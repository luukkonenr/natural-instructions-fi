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3.1931</w:t>
      </w:r>
    </w:p>
    <w:p>
      <w:r>
        <w:t xml:space="preserve">Konteksti: Lause: Ei ole: Tänä sunnuntaina menimme vaimoni kanssa jouluostoksille.  Hahmo: Vaimoni</w:t>
      </w:r>
    </w:p>
    <w:p>
      <w:r>
        <w:rPr>
          <w:b/>
        </w:rPr>
        <w:t xml:space="preserve">Tulos</w:t>
      </w:r>
    </w:p>
    <w:p>
      <w:r>
        <w:t xml:space="preserve">innoissaan ja onnellinen</w:t>
      </w:r>
    </w:p>
    <w:p>
      <w:r>
        <w:rPr>
          <w:b/>
        </w:rPr>
        <w:t xml:space="preserve">Tulos</w:t>
      </w:r>
    </w:p>
    <w:p>
      <w:r>
        <w:t xml:space="preserve">uupunut</w:t>
      </w:r>
    </w:p>
    <w:p>
      <w:r>
        <w:rPr>
          <w:b/>
        </w:rPr>
        <w:t xml:space="preserve">Esimerkki 3.1932</w:t>
      </w:r>
    </w:p>
    <w:p>
      <w:r>
        <w:t xml:space="preserve">Konteksti: Tänä sunnuntaina menimme vaimoni kanssa jouluostoksille.  Lause: Kävimme kirjakaupassa lähellä alma materiani, Bostonin yliopistoa.  Hahmo: I (myself)</w:t>
      </w:r>
    </w:p>
    <w:p>
      <w:r>
        <w:rPr>
          <w:b/>
        </w:rPr>
        <w:t xml:space="preserve">Tulos</w:t>
      </w:r>
    </w:p>
    <w:p>
      <w:r>
        <w:t xml:space="preserve">naapurustossani</w:t>
      </w:r>
    </w:p>
    <w:p>
      <w:r>
        <w:rPr>
          <w:b/>
        </w:rPr>
        <w:t xml:space="preserve">Tulos</w:t>
      </w:r>
    </w:p>
    <w:p>
      <w:r>
        <w:t xml:space="preserve">valmis ostamaan jotain</w:t>
      </w:r>
    </w:p>
    <w:p>
      <w:r>
        <w:rPr>
          <w:b/>
        </w:rPr>
        <w:t xml:space="preserve">Tulos</w:t>
      </w:r>
    </w:p>
    <w:p>
      <w:r>
        <w:t xml:space="preserve">tyytyväinen</w:t>
      </w:r>
    </w:p>
    <w:p>
      <w:r>
        <w:rPr>
          <w:b/>
        </w:rPr>
        <w:t xml:space="preserve">Tulos</w:t>
      </w:r>
    </w:p>
    <w:p>
      <w:r>
        <w:t xml:space="preserve">onnellinen</w:t>
      </w:r>
    </w:p>
    <w:p>
      <w:r>
        <w:rPr>
          <w:b/>
        </w:rPr>
        <w:t xml:space="preserve">Esimerkki 3.1933</w:t>
      </w:r>
    </w:p>
    <w:p>
      <w:r>
        <w:t xml:space="preserve">Konteksti: Tänä sunnuntaina menimme vaimoni kanssa jouluostoksille.  Lause: Kävimme kirjakaupassa lähellä alma materiani, Bostonin yliopistoa.  Hahmo: Vaimoni</w:t>
      </w:r>
    </w:p>
    <w:p>
      <w:r>
        <w:rPr>
          <w:b/>
        </w:rPr>
        <w:t xml:space="preserve">Tulos</w:t>
      </w:r>
    </w:p>
    <w:p>
      <w:r>
        <w:t xml:space="preserve">kiinnostunut</w:t>
      </w:r>
    </w:p>
    <w:p>
      <w:r>
        <w:rPr>
          <w:b/>
        </w:rPr>
        <w:t xml:space="preserve">Tulos</w:t>
      </w:r>
    </w:p>
    <w:p>
      <w:r>
        <w:t xml:space="preserve">tukeva</w:t>
      </w:r>
    </w:p>
    <w:p>
      <w:r>
        <w:rPr>
          <w:b/>
        </w:rPr>
        <w:t xml:space="preserve">Esimerkki 3.1934</w:t>
      </w:r>
    </w:p>
    <w:p>
      <w:r>
        <w:t xml:space="preserve">Konteksti: Tänä sunnuntaina menimme vaimoni kanssa jouluostoksille. Menimme kirjakauppaan, joka sijaitsee lähellä alma materiani, Bostonin yliopistoa.  Lause: Vaimoni osti college-paidan.  Hahmo: Minä (itse)</w:t>
      </w:r>
    </w:p>
    <w:p>
      <w:r>
        <w:rPr>
          <w:b/>
        </w:rPr>
        <w:t xml:space="preserve">Tulos</w:t>
      </w:r>
    </w:p>
    <w:p>
      <w:r>
        <w:t xml:space="preserve">nostalginen</w:t>
      </w:r>
    </w:p>
    <w:p>
      <w:r>
        <w:rPr>
          <w:b/>
        </w:rPr>
        <w:t xml:space="preserve">Tulos</w:t>
      </w:r>
    </w:p>
    <w:p>
      <w:r>
        <w:t xml:space="preserve">vaikuttunut</w:t>
      </w:r>
    </w:p>
    <w:p>
      <w:r>
        <w:rPr>
          <w:b/>
        </w:rPr>
        <w:t xml:space="preserve">Esimerkki 3.1935</w:t>
      </w:r>
    </w:p>
    <w:p>
      <w:r>
        <w:t xml:space="preserve">Konteksti: Tänä sunnuntaina menimme vaimoni kanssa jouluostoksille. Menimme kirjakauppaan, joka sijaitsee lähellä alma materiani, Bostonin yliopistoa.  Lause: Vaimoni osti college-paidan.  Hahmo: Vaimoni</w:t>
      </w:r>
    </w:p>
    <w:p>
      <w:r>
        <w:rPr>
          <w:b/>
        </w:rPr>
        <w:t xml:space="preserve">Tulos</w:t>
      </w:r>
    </w:p>
    <w:p>
      <w:r>
        <w:t xml:space="preserve">onnellinen</w:t>
      </w:r>
    </w:p>
    <w:p>
      <w:r>
        <w:rPr>
          <w:b/>
        </w:rPr>
        <w:t xml:space="preserve">Esimerkki 3.1936</w:t>
      </w:r>
    </w:p>
    <w:p>
      <w:r>
        <w:t xml:space="preserve">Konteksti: Tänä sunnuntaina menimme vaimoni kanssa jouluostoksille. Menimme kirjakauppaan, joka sijaitsee lähellä alma materiani, Bostonin yliopistoa. Vaimoni osti college-paidan.  Lause: Ostin hienon mukin.  Hahmo: Minä (itse)</w:t>
      </w:r>
    </w:p>
    <w:p>
      <w:r>
        <w:rPr>
          <w:b/>
        </w:rPr>
        <w:t xml:space="preserve">Tulos</w:t>
      </w:r>
    </w:p>
    <w:p>
      <w:r>
        <w:t xml:space="preserve">iloinen siitä</w:t>
      </w:r>
    </w:p>
    <w:p>
      <w:r>
        <w:rPr>
          <w:b/>
        </w:rPr>
        <w:t xml:space="preserve">Tulos</w:t>
      </w:r>
    </w:p>
    <w:p>
      <w:r>
        <w:t xml:space="preserve">tukeva</w:t>
      </w:r>
    </w:p>
    <w:p>
      <w:r>
        <w:rPr>
          <w:b/>
        </w:rPr>
        <w:t xml:space="preserve">Tulos</w:t>
      </w:r>
    </w:p>
    <w:p>
      <w:r>
        <w:t xml:space="preserve">antamalla</w:t>
      </w:r>
    </w:p>
    <w:p>
      <w:r>
        <w:rPr>
          <w:b/>
        </w:rPr>
        <w:t xml:space="preserve">Esimerkki 3.1937</w:t>
      </w:r>
    </w:p>
    <w:p>
      <w:r>
        <w:t xml:space="preserve">Konteksti: Tänä sunnuntaina menimme vaimoni kanssa jouluostoksille. Menimme kirjakauppaan, joka sijaitsee lähellä alma materiani, Bostonin yliopistoa. Vaimoni osti college-paidan.  Lause: Ostin hienon mukin.  Hahmo: Vaimoni</w:t>
      </w:r>
    </w:p>
    <w:p>
      <w:r>
        <w:rPr>
          <w:b/>
        </w:rPr>
        <w:t xml:space="preserve">Tulos</w:t>
      </w:r>
    </w:p>
    <w:p>
      <w:r>
        <w:t xml:space="preserve">onnellinen</w:t>
      </w:r>
    </w:p>
    <w:p>
      <w:r>
        <w:rPr>
          <w:b/>
        </w:rPr>
        <w:t xml:space="preserve">Esimerkki 3.1938</w:t>
      </w:r>
    </w:p>
    <w:p>
      <w:r>
        <w:t xml:space="preserve">Konteksti: Tänä sunnuntaina menimme vaimoni kanssa jouluostoksille. Menimme kirjakauppaan lähellä alma materiani, Bostonin yliopistoa. Vaimoni osti college-paidan. Minä ostin mukin.  Lause: Menimme iltapäivällä kotiin tyytyväisinä ostoksiimme.  Hahmo: Minä (itse)</w:t>
      </w:r>
    </w:p>
    <w:p>
      <w:r>
        <w:rPr>
          <w:b/>
        </w:rPr>
        <w:t xml:space="preserve">Tulos</w:t>
      </w:r>
    </w:p>
    <w:p>
      <w:r>
        <w:t xml:space="preserve">hyvä itsestään</w:t>
      </w:r>
    </w:p>
    <w:p>
      <w:r>
        <w:rPr>
          <w:b/>
        </w:rPr>
        <w:t xml:space="preserve">Tulos</w:t>
      </w:r>
    </w:p>
    <w:p>
      <w:r>
        <w:t xml:space="preserve">onnellinen</w:t>
      </w:r>
    </w:p>
    <w:p>
      <w:r>
        <w:rPr>
          <w:b/>
        </w:rPr>
        <w:t xml:space="preserve">Esimerkki 3.1939</w:t>
      </w:r>
    </w:p>
    <w:p>
      <w:r>
        <w:t xml:space="preserve">Konteksti: Tänä sunnuntaina menimme vaimoni kanssa jouluostoksille. Menimme kirjakauppaan, joka sijaitsee lähellä alma materiani, Bostonin yliopistoa. Vaimoni osti college-paidan. Minä ostin mukin.  Lause: Lähdimme iltapäivällä kotiin tyytyväisinä ostoksiimme.  Hahmo: Vaimoni</w:t>
      </w:r>
    </w:p>
    <w:p>
      <w:r>
        <w:rPr>
          <w:b/>
        </w:rPr>
        <w:t xml:space="preserve">Tulos</w:t>
      </w:r>
    </w:p>
    <w:p>
      <w:r>
        <w:t xml:space="preserve">onnellinen</w:t>
      </w:r>
    </w:p>
    <w:p>
      <w:r>
        <w:rPr>
          <w:b/>
        </w:rPr>
        <w:t xml:space="preserve">Tulos</w:t>
      </w:r>
    </w:p>
    <w:p>
      <w:r>
        <w:t xml:space="preserve">tyytyväinen</w:t>
      </w:r>
    </w:p>
    <w:p>
      <w:r>
        <w:rPr>
          <w:b/>
        </w:rPr>
        <w:t xml:space="preserve">Esimerkki 3.1940</w:t>
      </w:r>
    </w:p>
    <w:p>
      <w:r>
        <w:t xml:space="preserve">Konteksti: Lause: Ei ole: Mary heräsi maanantaiaamuna päänsärkyisenä.  Hahmo: Boss</w:t>
      </w:r>
    </w:p>
    <w:p>
      <w:r>
        <w:rPr>
          <w:b/>
        </w:rPr>
        <w:t xml:space="preserve">Tulos</w:t>
      </w:r>
    </w:p>
    <w:p>
      <w:r>
        <w:t xml:space="preserve">Ei ole</w:t>
      </w:r>
    </w:p>
    <w:p>
      <w:r>
        <w:rPr>
          <w:b/>
        </w:rPr>
        <w:t xml:space="preserve">Esimerkki 3.1941</w:t>
      </w:r>
    </w:p>
    <w:p>
      <w:r>
        <w:t xml:space="preserve">Konteksti: Lause: Ei ole: Mary heräsi maanantaiaamuna päänsärkyisenä.  Hahmo: Mary</w:t>
      </w:r>
    </w:p>
    <w:p>
      <w:r>
        <w:rPr>
          <w:b/>
        </w:rPr>
        <w:t xml:space="preserve">Tulos</w:t>
      </w:r>
    </w:p>
    <w:p>
      <w:r>
        <w:t xml:space="preserve">surullinen</w:t>
      </w:r>
    </w:p>
    <w:p>
      <w:r>
        <w:rPr>
          <w:b/>
        </w:rPr>
        <w:t xml:space="preserve">Esimerkki 3.1942</w:t>
      </w:r>
    </w:p>
    <w:p>
      <w:r>
        <w:t xml:space="preserve">Konteksti: Lause: Ei ole: Mary heräsi maanantaiaamuna päänsärkyisenä.  Hahmo: Työtoveri</w:t>
      </w:r>
    </w:p>
    <w:p>
      <w:r>
        <w:rPr>
          <w:b/>
        </w:rPr>
        <w:t xml:space="preserve">Tulos</w:t>
      </w:r>
    </w:p>
    <w:p>
      <w:r>
        <w:t xml:space="preserve">Ei ole</w:t>
      </w:r>
    </w:p>
    <w:p>
      <w:r>
        <w:rPr>
          <w:b/>
        </w:rPr>
        <w:t xml:space="preserve">Esimerkki 3.1943</w:t>
      </w:r>
    </w:p>
    <w:p>
      <w:r>
        <w:t xml:space="preserve">Konteksti: Mary heräsi maanantaiaamuna päänsärkyyn.  Lause: Hän tiesi, että hänen oli mentävä töihin vain tunnin kuluttua.  Hahmo: Boss</w:t>
      </w:r>
    </w:p>
    <w:p>
      <w:r>
        <w:rPr>
          <w:b/>
        </w:rPr>
        <w:t xml:space="preserve">Tulos</w:t>
      </w:r>
    </w:p>
    <w:p>
      <w:r>
        <w:t xml:space="preserve">Ei ole</w:t>
      </w:r>
    </w:p>
    <w:p>
      <w:r>
        <w:rPr>
          <w:b/>
        </w:rPr>
        <w:t xml:space="preserve">Esimerkki 3.1944</w:t>
      </w:r>
    </w:p>
    <w:p>
      <w:r>
        <w:t xml:space="preserve">Konteksti: Mary heräsi maanantaiaamuna päänsärkyyn.  Lause: Hän tiesi, että hänen oli mentävä töihin vain tunnin kuluttua.  Hahmo: Mary</w:t>
      </w:r>
    </w:p>
    <w:p>
      <w:r>
        <w:rPr>
          <w:b/>
        </w:rPr>
        <w:t xml:space="preserve">Tulos</w:t>
      </w:r>
    </w:p>
    <w:p>
      <w:r>
        <w:t xml:space="preserve">väsynyt ja heikko</w:t>
      </w:r>
    </w:p>
    <w:p>
      <w:r>
        <w:rPr>
          <w:b/>
        </w:rPr>
        <w:t xml:space="preserve">Tulos</w:t>
      </w:r>
    </w:p>
    <w:p>
      <w:r>
        <w:t xml:space="preserve">ill</w:t>
      </w:r>
    </w:p>
    <w:p>
      <w:r>
        <w:rPr>
          <w:b/>
        </w:rPr>
        <w:t xml:space="preserve">Esimerkki 3.1945</w:t>
      </w:r>
    </w:p>
    <w:p>
      <w:r>
        <w:t xml:space="preserve">Konteksti: Mary heräsi maanantaiaamuna päänsärkyyn.  Lause: Hän tiesi, että hänen oli mentävä töihin vain tunnin kuluttua.  Hahmo: Työkaveri</w:t>
      </w:r>
    </w:p>
    <w:p>
      <w:r>
        <w:rPr>
          <w:b/>
        </w:rPr>
        <w:t xml:space="preserve">Tulos</w:t>
      </w:r>
    </w:p>
    <w:p>
      <w:r>
        <w:t xml:space="preserve">Ei ole</w:t>
      </w:r>
    </w:p>
    <w:p>
      <w:r>
        <w:rPr>
          <w:b/>
        </w:rPr>
        <w:t xml:space="preserve">Esimerkki 3.1946</w:t>
      </w:r>
    </w:p>
    <w:p>
      <w:r>
        <w:t xml:space="preserve">Konteksti: Mary heräsi maanantaiaamuna päänsärkyyn. Hän tiesi, että hänen oli mentävä töihin vain tunnin kuluttua.  Lause: Juotuaan aamukahvinsa hän lähti töihin.  Hahmo: Boss</w:t>
      </w:r>
    </w:p>
    <w:p>
      <w:r>
        <w:rPr>
          <w:b/>
        </w:rPr>
        <w:t xml:space="preserve">Tulos</w:t>
      </w:r>
    </w:p>
    <w:p>
      <w:r>
        <w:t xml:space="preserve">Ei ole</w:t>
      </w:r>
    </w:p>
    <w:p>
      <w:r>
        <w:rPr>
          <w:b/>
        </w:rPr>
        <w:t xml:space="preserve">Esimerkki 3.1947</w:t>
      </w:r>
    </w:p>
    <w:p>
      <w:r>
        <w:t xml:space="preserve">Konteksti: Mary heräsi maanantaiaamuna päänsärkyyn. Hän tiesi, että hänen oli mentävä töihin vain tunnin kuluttua.  Lause: Juotuaan aamukahvinsa hän lähti töihin.  Hahmo: Mary</w:t>
      </w:r>
    </w:p>
    <w:p>
      <w:r>
        <w:rPr>
          <w:b/>
        </w:rPr>
        <w:t xml:space="preserve">Tulos</w:t>
      </w:r>
    </w:p>
    <w:p>
      <w:r>
        <w:t xml:space="preserve">tuskissaan</w:t>
      </w:r>
    </w:p>
    <w:p>
      <w:r>
        <w:rPr>
          <w:b/>
        </w:rPr>
        <w:t xml:space="preserve">Esimerkki 3.1948</w:t>
      </w:r>
    </w:p>
    <w:p>
      <w:r>
        <w:t xml:space="preserve">Konteksti: Mary heräsi maanantaiaamuna päänsärkyyn. Hän tiesi, että hänen oli mentävä töihin vain tunnin kuluttua.  Lause: Juotuaan aamukahvinsa hän lähti töihin.  Hahmo: Työkaveri</w:t>
      </w:r>
    </w:p>
    <w:p>
      <w:r>
        <w:rPr>
          <w:b/>
        </w:rPr>
        <w:t xml:space="preserve">Tulos</w:t>
      </w:r>
    </w:p>
    <w:p>
      <w:r>
        <w:t xml:space="preserve">Ei ole</w:t>
      </w:r>
    </w:p>
    <w:p>
      <w:r>
        <w:rPr>
          <w:b/>
        </w:rPr>
        <w:t xml:space="preserve">Esimerkki 3.1949</w:t>
      </w:r>
    </w:p>
    <w:p>
      <w:r>
        <w:t xml:space="preserve">Konteksti: Mary heräsi maanantaiaamuna päänsärkyyn. Hän tiesi, että hänen oli mentävä töihin vain tunnin kuluttua. Juotuaan aamukahvinsa hän lähti töihin.  Lause: Perillä hänen pomonsa kertoi hänelle, että hänen työkaverinsa oli ilmoittautunut sairaaksi.  Hahmo: Boss</w:t>
      </w:r>
    </w:p>
    <w:p>
      <w:r>
        <w:rPr>
          <w:b/>
        </w:rPr>
        <w:t xml:space="preserve">Tulos</w:t>
      </w:r>
    </w:p>
    <w:p>
      <w:r>
        <w:t xml:space="preserve">varovainen</w:t>
      </w:r>
    </w:p>
    <w:p>
      <w:r>
        <w:rPr>
          <w:b/>
        </w:rPr>
        <w:t xml:space="preserve">Tulos</w:t>
      </w:r>
    </w:p>
    <w:p>
      <w:r>
        <w:t xml:space="preserve">velvollisuudentuntoinen</w:t>
      </w:r>
    </w:p>
    <w:p>
      <w:r>
        <w:rPr>
          <w:b/>
        </w:rPr>
        <w:t xml:space="preserve">Esimerkki 3.1950</w:t>
      </w:r>
    </w:p>
    <w:p>
      <w:r>
        <w:t xml:space="preserve">Konteksti: Mary heräsi maanantaiaamuna päänsärkyyn. Hän tiesi, että hänen oli mentävä töihin vain tunnin kuluttua. Juotuaan aamukahvinsa hän lähti töihin.  Lause: Perillä hänen pomonsa kertoi hänelle, että hänen työkaverinsa oli ilmoittautunut sairaaksi.  Hahmo: Mary</w:t>
      </w:r>
    </w:p>
    <w:p>
      <w:r>
        <w:rPr>
          <w:b/>
        </w:rPr>
        <w:t xml:space="preserve">Tulos</w:t>
      </w:r>
    </w:p>
    <w:p>
      <w:r>
        <w:t xml:space="preserve">surullinen</w:t>
      </w:r>
    </w:p>
    <w:p>
      <w:r>
        <w:rPr>
          <w:b/>
        </w:rPr>
        <w:t xml:space="preserve">Tulos</w:t>
      </w:r>
    </w:p>
    <w:p>
      <w:r>
        <w:t xml:space="preserve">väsynyt</w:t>
      </w:r>
    </w:p>
    <w:p>
      <w:r>
        <w:rPr>
          <w:b/>
        </w:rPr>
        <w:t xml:space="preserve">Tulos</w:t>
      </w:r>
    </w:p>
    <w:p>
      <w:r>
        <w:t xml:space="preserve">sairas</w:t>
      </w:r>
    </w:p>
    <w:p>
      <w:r>
        <w:rPr>
          <w:b/>
        </w:rPr>
        <w:t xml:space="preserve">Esimerkki 3.1951</w:t>
      </w:r>
    </w:p>
    <w:p>
      <w:r>
        <w:t xml:space="preserve">Konteksti: Mary heräsi maanantaiaamuna päänsärkyyn. Hän tiesi, että hänen oli mentävä töihin vain tunnin kuluttua. Juotuaan aamukahvinsa hän lähti töihin.  Lause: Perillä hänen pomonsa kertoi hänelle, että hänen työkaverinsa oli ilmoittautunut sairaaksi.  Hahmo: Työkaveri</w:t>
      </w:r>
    </w:p>
    <w:p>
      <w:r>
        <w:rPr>
          <w:b/>
        </w:rPr>
        <w:t xml:space="preserve">Tulos</w:t>
      </w:r>
    </w:p>
    <w:p>
      <w:r>
        <w:t xml:space="preserve">ill</w:t>
      </w:r>
    </w:p>
    <w:p>
      <w:r>
        <w:rPr>
          <w:b/>
        </w:rPr>
        <w:t xml:space="preserve">Tulos</w:t>
      </w:r>
    </w:p>
    <w:p>
      <w:r>
        <w:t xml:space="preserve">huonovointinen</w:t>
      </w:r>
    </w:p>
    <w:p>
      <w:r>
        <w:rPr>
          <w:b/>
        </w:rPr>
        <w:t xml:space="preserve">Esimerkki 3.1952</w:t>
      </w:r>
    </w:p>
    <w:p>
      <w:r>
        <w:t xml:space="preserve">Konteksti: Mary heräsi maanantaiaamuna päänsärkyyn. Hän tiesi, että hänen oli mentävä töihin vain tunnin kuluttua. Juotuaan aamukahvinsa hän lähti töihin. Perillä hänen pomonsa kertoi hänelle, että hänen työkaverinsa oli ilmoittautunut sairaaksi.  Lause: Se tarkoitti, että Mary joutuisi tekemään tuplavuoron!  Hahmo: Boss</w:t>
      </w:r>
    </w:p>
    <w:p>
      <w:r>
        <w:rPr>
          <w:b/>
        </w:rPr>
        <w:t xml:space="preserve">Tulos</w:t>
      </w:r>
    </w:p>
    <w:p>
      <w:r>
        <w:t xml:space="preserve">varovainen</w:t>
      </w:r>
    </w:p>
    <w:p>
      <w:r>
        <w:rPr>
          <w:b/>
        </w:rPr>
        <w:t xml:space="preserve">Esimerkki 3.1953</w:t>
      </w:r>
    </w:p>
    <w:p>
      <w:r>
        <w:t xml:space="preserve">Konteksti: Mary heräsi maanantaiaamuna päänsärkyyn. Hän tiesi, että hänen oli mentävä töihin vain tunnin kuluttua. Juotuaan aamukahvinsa hän lähti töihin. Perillä hänen pomonsa kertoi hänelle, että hänen työkaverinsa oli ilmoittautunut sairaaksi.  Lause: Se tarkoitti, että Mary joutuisi tekemään tuplavuoron!  Hahmo: Mary</w:t>
      </w:r>
    </w:p>
    <w:p>
      <w:r>
        <w:rPr>
          <w:b/>
        </w:rPr>
        <w:t xml:space="preserve">Tulos</w:t>
      </w:r>
    </w:p>
    <w:p>
      <w:r>
        <w:t xml:space="preserve">tyytymätön</w:t>
      </w:r>
    </w:p>
    <w:p>
      <w:r>
        <w:rPr>
          <w:b/>
        </w:rPr>
        <w:t xml:space="preserve">Esimerkki 3.1954</w:t>
      </w:r>
    </w:p>
    <w:p>
      <w:r>
        <w:t xml:space="preserve">Konteksti: Mary heräsi maanantaiaamuna päänsärkyyn. Hän tiesi, että hänen oli mentävä töihin vain tunnin kuluttua. Juotuaan aamukahvinsa hän lähti töihin. Perillä hänen pomonsa kertoi hänelle, että hänen työkaverinsa oli ilmoittautunut sairaaksi.  Lause: Se tarkoitti, että Mary joutuisi tekemään tuplavuoron!  Hahmo: Työkaveri</w:t>
      </w:r>
    </w:p>
    <w:p>
      <w:r>
        <w:rPr>
          <w:b/>
        </w:rPr>
        <w:t xml:space="preserve">Tulos</w:t>
      </w:r>
    </w:p>
    <w:p>
      <w:r>
        <w:t xml:space="preserve">Ei ole</w:t>
      </w:r>
    </w:p>
    <w:p>
      <w:r>
        <w:rPr>
          <w:b/>
        </w:rPr>
        <w:t xml:space="preserve">Esimerkki 3.1955</w:t>
      </w:r>
    </w:p>
    <w:p>
      <w:r>
        <w:t xml:space="preserve">Konteksti: Lause: Ei ole: Erik halusi ajaa ruokarekkaa.  Hahmo: Erik</w:t>
      </w:r>
    </w:p>
    <w:p>
      <w:r>
        <w:rPr>
          <w:b/>
        </w:rPr>
        <w:t xml:space="preserve">Tulos</w:t>
      </w:r>
    </w:p>
    <w:p>
      <w:r>
        <w:t xml:space="preserve">innoissaan</w:t>
      </w:r>
    </w:p>
    <w:p>
      <w:r>
        <w:rPr>
          <w:b/>
        </w:rPr>
        <w:t xml:space="preserve">Tulos</w:t>
      </w:r>
    </w:p>
    <w:p>
      <w:r>
        <w:t xml:space="preserve">kuin se olisi sopiva ammatti</w:t>
      </w:r>
    </w:p>
    <w:p>
      <w:r>
        <w:rPr>
          <w:b/>
        </w:rPr>
        <w:t xml:space="preserve">Esimerkki 3.1956</w:t>
      </w:r>
    </w:p>
    <w:p>
      <w:r>
        <w:t xml:space="preserve">Konteksti: Erik halusi perustaa ruokarekan.  Lause: Hän laati liiketoimintasuunnitelman.  Hahmo: Erik</w:t>
      </w:r>
    </w:p>
    <w:p>
      <w:r>
        <w:rPr>
          <w:b/>
        </w:rPr>
        <w:t xml:space="preserve">Tulos</w:t>
      </w:r>
    </w:p>
    <w:p>
      <w:r>
        <w:t xml:space="preserve">innoissaan</w:t>
      </w:r>
    </w:p>
    <w:p>
      <w:r>
        <w:rPr>
          <w:b/>
        </w:rPr>
        <w:t xml:space="preserve">Tulos</w:t>
      </w:r>
    </w:p>
    <w:p>
      <w:r>
        <w:t xml:space="preserve">määritetty</w:t>
      </w:r>
    </w:p>
    <w:p>
      <w:r>
        <w:rPr>
          <w:b/>
        </w:rPr>
        <w:t xml:space="preserve">Esimerkki 3.1957</w:t>
      </w:r>
    </w:p>
    <w:p>
      <w:r>
        <w:t xml:space="preserve">Konteksti: Erik halusi perustaa ruokarekan. Hän laati liiketoimintasuunnitelman.  Lause: Erik pystyi lainaamaan rahaa aloittaakseen yrityksensä.  Hahmo: Erik</w:t>
      </w:r>
    </w:p>
    <w:p>
      <w:r>
        <w:rPr>
          <w:b/>
        </w:rPr>
        <w:t xml:space="preserve">Tulos</w:t>
      </w:r>
    </w:p>
    <w:p>
      <w:r>
        <w:t xml:space="preserve">iloinen</w:t>
      </w:r>
    </w:p>
    <w:p>
      <w:r>
        <w:rPr>
          <w:b/>
        </w:rPr>
        <w:t xml:space="preserve">Tulos</w:t>
      </w:r>
    </w:p>
    <w:p>
      <w:r>
        <w:t xml:space="preserve">kiitollinen</w:t>
      </w:r>
    </w:p>
    <w:p>
      <w:r>
        <w:rPr>
          <w:b/>
        </w:rPr>
        <w:t xml:space="preserve">Esimerkki 3.1958</w:t>
      </w:r>
    </w:p>
    <w:p>
      <w:r>
        <w:t xml:space="preserve">Konteksti: Erik halusi perustaa ruokarekan. Hän laati liiketoimintasuunnitelman. Erik pystyi lainaamaan rahaa yrityksensä käynnistämiseen.  Lause: Hänen ruoka-autonsa menestyi hyvin.  Hahmo: Erik</w:t>
      </w:r>
    </w:p>
    <w:p>
      <w:r>
        <w:rPr>
          <w:b/>
        </w:rPr>
        <w:t xml:space="preserve">Tulos</w:t>
      </w:r>
    </w:p>
    <w:p>
      <w:r>
        <w:t xml:space="preserve">onnellinen</w:t>
      </w:r>
    </w:p>
    <w:p>
      <w:r>
        <w:rPr>
          <w:b/>
        </w:rPr>
        <w:t xml:space="preserve">Tulos</w:t>
      </w:r>
    </w:p>
    <w:p>
      <w:r>
        <w:t xml:space="preserve">kuin hän tyydyttäisi taloudelliset tarpeensa</w:t>
      </w:r>
    </w:p>
    <w:p>
      <w:r>
        <w:rPr>
          <w:b/>
        </w:rPr>
        <w:t xml:space="preserve">Esimerkki 3.1959</w:t>
      </w:r>
    </w:p>
    <w:p>
      <w:r>
        <w:t xml:space="preserve">Konteksti: Erik halusi perustaa ruokarekan. Hän laati liiketoimintasuunnitelman. Erik pystyi lainaamaan rahaa yrityksensä käynnistämiseen. Hänen ruoka-autonsa menestyi hyvin.  Lause: Hän pystyi maksamaan lainansa nopeasti pois ja ostamaan uuden kuorma-auton.  Hahmo: Erik</w:t>
      </w:r>
    </w:p>
    <w:p>
      <w:r>
        <w:rPr>
          <w:b/>
        </w:rPr>
        <w:t xml:space="preserve">Tulos</w:t>
      </w:r>
    </w:p>
    <w:p>
      <w:r>
        <w:t xml:space="preserve">ylpeä</w:t>
      </w:r>
    </w:p>
    <w:p>
      <w:r>
        <w:rPr>
          <w:b/>
        </w:rPr>
        <w:t xml:space="preserve">Tulos</w:t>
      </w:r>
    </w:p>
    <w:p>
      <w:r>
        <w:t xml:space="preserve">helpottunut siitä, että hän maksoi lainansa pois</w:t>
      </w:r>
    </w:p>
    <w:p>
      <w:r>
        <w:rPr>
          <w:b/>
        </w:rPr>
        <w:t xml:space="preserve">Esimerkki 3.1960</w:t>
      </w:r>
    </w:p>
    <w:p>
      <w:r>
        <w:t xml:space="preserve">Konteksti: Lause: Ei ole: Fenton otti lompakkonsa esiin ja vilautti virkamerkkiään.  Hahmo: Fenton</w:t>
      </w:r>
    </w:p>
    <w:p>
      <w:r>
        <w:rPr>
          <w:b/>
        </w:rPr>
        <w:t xml:space="preserve">Tulos</w:t>
      </w:r>
    </w:p>
    <w:p>
      <w:r>
        <w:t xml:space="preserve">ylpeä</w:t>
      </w:r>
    </w:p>
    <w:p>
      <w:r>
        <w:rPr>
          <w:b/>
        </w:rPr>
        <w:t xml:space="preserve">Tulos</w:t>
      </w:r>
    </w:p>
    <w:p>
      <w:r>
        <w:t xml:space="preserve">tehokas</w:t>
      </w:r>
    </w:p>
    <w:p>
      <w:r>
        <w:rPr>
          <w:b/>
        </w:rPr>
        <w:t xml:space="preserve">Esimerkki 3.1961</w:t>
      </w:r>
    </w:p>
    <w:p>
      <w:r>
        <w:t xml:space="preserve">Konteksti: Lause: Ei ole: Fenton otti lompakkonsa esiin ja vilautti virkamerkkiään.  Hahmo: Punks</w:t>
      </w:r>
    </w:p>
    <w:p>
      <w:r>
        <w:rPr>
          <w:b/>
        </w:rPr>
        <w:t xml:space="preserve">Tulos</w:t>
      </w:r>
    </w:p>
    <w:p>
      <w:r>
        <w:t xml:space="preserve">Ei ole</w:t>
      </w:r>
    </w:p>
    <w:p>
      <w:r>
        <w:rPr>
          <w:b/>
        </w:rPr>
        <w:t xml:space="preserve">Esimerkki 3.1962</w:t>
      </w:r>
    </w:p>
    <w:p>
      <w:r>
        <w:t xml:space="preserve">Konteksti: Fenton otti lompakkonsa esiin ja näytti virkamerkkinsä.  Lause: Fenton tarttui yhtä niistä takista.  Hahmo: Fenton</w:t>
      </w:r>
    </w:p>
    <w:p>
      <w:r>
        <w:rPr>
          <w:b/>
        </w:rPr>
        <w:t xml:space="preserve">Tulos</w:t>
      </w:r>
    </w:p>
    <w:p>
      <w:r>
        <w:t xml:space="preserve">määritetty</w:t>
      </w:r>
    </w:p>
    <w:p>
      <w:r>
        <w:rPr>
          <w:b/>
        </w:rPr>
        <w:t xml:space="preserve">Tulos</w:t>
      </w:r>
    </w:p>
    <w:p>
      <w:r>
        <w:t xml:space="preserve">helpottunut siitä, että hän sai hänet kiinni.</w:t>
      </w:r>
    </w:p>
    <w:p>
      <w:r>
        <w:rPr>
          <w:b/>
        </w:rPr>
        <w:t xml:space="preserve">Esimerkki 3.1963</w:t>
      </w:r>
    </w:p>
    <w:p>
      <w:r>
        <w:t xml:space="preserve">Konteksti: Fenton otti lompakkonsa esiin ja näytti virkamerkkinsä.  Lause: Fenton tarttui yhtä niistä takista.  Hahmo: Fenton: Punks</w:t>
      </w:r>
    </w:p>
    <w:p>
      <w:r>
        <w:rPr>
          <w:b/>
        </w:rPr>
        <w:t xml:space="preserve">Tulos</w:t>
      </w:r>
    </w:p>
    <w:p>
      <w:r>
        <w:t xml:space="preserve">yllättynyt</w:t>
      </w:r>
    </w:p>
    <w:p>
      <w:r>
        <w:rPr>
          <w:b/>
        </w:rPr>
        <w:t xml:space="preserve">Esimerkki 3.1964</w:t>
      </w:r>
    </w:p>
    <w:p>
      <w:r>
        <w:t xml:space="preserve">Konteksti: Fenton otti lompakkonsa esiin ja näytti virkamerkkinsä. Katupunkkarit yrittivät juosta, mutta Fenton tarttui yhtä takista.  Lause: Hän työnsi hänet seinää vasten ja käski hänen tehdä yhteistyötä.  Hahmo: Fenton</w:t>
      </w:r>
    </w:p>
    <w:p>
      <w:r>
        <w:rPr>
          <w:b/>
        </w:rPr>
        <w:t xml:space="preserve">Tulos</w:t>
      </w:r>
    </w:p>
    <w:p>
      <w:r>
        <w:t xml:space="preserve">vihainen</w:t>
      </w:r>
    </w:p>
    <w:p>
      <w:r>
        <w:rPr>
          <w:b/>
        </w:rPr>
        <w:t xml:space="preserve">Esimerkki 3.1965</w:t>
      </w:r>
    </w:p>
    <w:p>
      <w:r>
        <w:t xml:space="preserve">Konteksti: Fenton otti lompakkonsa esiin ja näytti virkamerkkinsä. Katupunkkarit yrittivät juosta, mutta Fenton tarttui yhtä takista.  Lause: Hän työnsi hänet seinää vasten ja käski hänen tehdä yhteistyötä.  Hahmo: Punks</w:t>
      </w:r>
    </w:p>
    <w:p>
      <w:r>
        <w:rPr>
          <w:b/>
        </w:rPr>
        <w:t xml:space="preserve">Tulos</w:t>
      </w:r>
    </w:p>
    <w:p>
      <w:r>
        <w:t xml:space="preserve">peloissaan</w:t>
      </w:r>
    </w:p>
    <w:p>
      <w:r>
        <w:rPr>
          <w:b/>
        </w:rPr>
        <w:t xml:space="preserve">Esimerkki 3.1966</w:t>
      </w:r>
    </w:p>
    <w:p>
      <w:r>
        <w:t xml:space="preserve">Konteksti: Fenton otti lompakkonsa esiin ja näytti virkamerkkinsä. Katupunkkarit yrittivät juosta, mutta Fenton tarttui yhtä takista. Hän työnsi tämän seinää vasten ja käski tehdä yhteistyötä.  Lause: Poika kertoi, että hänen epäiltynsä roikkui siellä aiemmin.  Hahmo: Fenton</w:t>
      </w:r>
    </w:p>
    <w:p>
      <w:r>
        <w:rPr>
          <w:b/>
        </w:rPr>
        <w:t xml:space="preserve">Tulos</w:t>
      </w:r>
    </w:p>
    <w:p>
      <w:r>
        <w:t xml:space="preserve">haastoi</w:t>
      </w:r>
    </w:p>
    <w:p>
      <w:r>
        <w:rPr>
          <w:b/>
        </w:rPr>
        <w:t xml:space="preserve">Tulos</w:t>
      </w:r>
    </w:p>
    <w:p>
      <w:r>
        <w:t xml:space="preserve">energinen</w:t>
      </w:r>
    </w:p>
    <w:p>
      <w:r>
        <w:rPr>
          <w:b/>
        </w:rPr>
        <w:t xml:space="preserve">Tulos</w:t>
      </w:r>
    </w:p>
    <w:p>
      <w:r>
        <w:t xml:space="preserve">vihainen</w:t>
      </w:r>
    </w:p>
    <w:p>
      <w:r>
        <w:rPr>
          <w:b/>
        </w:rPr>
        <w:t xml:space="preserve">Esimerkki 3.1967</w:t>
      </w:r>
    </w:p>
    <w:p>
      <w:r>
        <w:t xml:space="preserve">Konteksti: Fenton otti lompakkonsa esiin ja näytti virkamerkkinsä. Katupunkkarit yrittivät juosta, mutta Fenton tarttui yhtä takista. Hän työnsi tämän seinää vasten ja käski tehdä yhteistyötä.  Lause: Poika kertoi, että hänen epäiltynsä roikkui siellä aiemmin.  Hahmo: Punks</w:t>
      </w:r>
    </w:p>
    <w:p>
      <w:r>
        <w:rPr>
          <w:b/>
        </w:rPr>
        <w:t xml:space="preserve">Tulos</w:t>
      </w:r>
    </w:p>
    <w:p>
      <w:r>
        <w:t xml:space="preserve">peloissaan</w:t>
      </w:r>
    </w:p>
    <w:p>
      <w:r>
        <w:rPr>
          <w:b/>
        </w:rPr>
        <w:t xml:space="preserve">Tulos</w:t>
      </w:r>
    </w:p>
    <w:p>
      <w:r>
        <w:t xml:space="preserve">ylpeä</w:t>
      </w:r>
    </w:p>
    <w:p>
      <w:r>
        <w:rPr>
          <w:b/>
        </w:rPr>
        <w:t xml:space="preserve">Tulos</w:t>
      </w:r>
    </w:p>
    <w:p>
      <w:r>
        <w:t xml:space="preserve">hermostunut</w:t>
      </w:r>
    </w:p>
    <w:p>
      <w:r>
        <w:rPr>
          <w:b/>
        </w:rPr>
        <w:t xml:space="preserve">Esimerkki 3.1968</w:t>
      </w:r>
    </w:p>
    <w:p>
      <w:r>
        <w:t xml:space="preserve">Konteksti: Fenton otti lompakkonsa esiin ja näytti virkamerkkinsä. Katupunkkarit yrittivät juosta, mutta Fenton tarttui yhtä takista. Hän työnsi tämän seinää vasten ja käski tehdä yhteistyötä. Poika kertoi, että hänen epäiltynsä oli ollut siellä aiemmin.  Tuomio: Fenton katsoi vasemmalle ja näki pojan juoksevan hänen ohitseen.  Hahmo: Fenton</w:t>
      </w:r>
    </w:p>
    <w:p>
      <w:r>
        <w:rPr>
          <w:b/>
        </w:rPr>
        <w:t xml:space="preserve">Tulos</w:t>
      </w:r>
    </w:p>
    <w:p>
      <w:r>
        <w:t xml:space="preserve">epäluuloinen häntä kohtaan</w:t>
      </w:r>
    </w:p>
    <w:p>
      <w:r>
        <w:rPr>
          <w:b/>
        </w:rPr>
        <w:t xml:space="preserve">Esimerkki 3.1969</w:t>
      </w:r>
    </w:p>
    <w:p>
      <w:r>
        <w:t xml:space="preserve">Konteksti: Fenton otti lompakkonsa esiin ja näytti virkamerkkinsä. Katupunkkarit yrittivät juosta, mutta Fenton tarttui yhtä takista. Hän työnsi tämän seinää vasten ja käski tehdä yhteistyötä. Poika kertoi, että hänen epäiltynsä oli ollut siellä aiemmin.  Tuomio: Fenton katsoi vasemmalle ja näki pojan juoksevan hänen ohitseen.  Hahmo: Punks</w:t>
      </w:r>
    </w:p>
    <w:p>
      <w:r>
        <w:rPr>
          <w:b/>
        </w:rPr>
        <w:t xml:space="preserve">Tulos</w:t>
      </w:r>
    </w:p>
    <w:p>
      <w:r>
        <w:t xml:space="preserve">huolestunut</w:t>
      </w:r>
    </w:p>
    <w:p>
      <w:r>
        <w:rPr>
          <w:b/>
        </w:rPr>
        <w:t xml:space="preserve">Tulos</w:t>
      </w:r>
    </w:p>
    <w:p>
      <w:r>
        <w:t xml:space="preserve">peloissaan</w:t>
      </w:r>
    </w:p>
    <w:p>
      <w:r>
        <w:rPr>
          <w:b/>
        </w:rPr>
        <w:t xml:space="preserve">Tulos</w:t>
      </w:r>
    </w:p>
    <w:p>
      <w:r>
        <w:t xml:space="preserve">pelkää</w:t>
      </w:r>
    </w:p>
    <w:p>
      <w:r>
        <w:rPr>
          <w:b/>
        </w:rPr>
        <w:t xml:space="preserve">Esimerkki 3.1970</w:t>
      </w:r>
    </w:p>
    <w:p>
      <w:r>
        <w:t xml:space="preserve">Konteksti: Lause: Ei ole: Millie oli muuttamassa vanhempiensa kanssa Teksasiin.  Hahmo: Millie</w:t>
      </w:r>
    </w:p>
    <w:p>
      <w:r>
        <w:rPr>
          <w:b/>
        </w:rPr>
        <w:t xml:space="preserve">Tulos</w:t>
      </w:r>
    </w:p>
    <w:p>
      <w:r>
        <w:t xml:space="preserve">onnellinen</w:t>
      </w:r>
    </w:p>
    <w:p>
      <w:r>
        <w:rPr>
          <w:b/>
        </w:rPr>
        <w:t xml:space="preserve">Esimerkki 3.1971</w:t>
      </w:r>
    </w:p>
    <w:p>
      <w:r>
        <w:t xml:space="preserve">Konteksti: Millie oli muuttamassa vanhempiensa kanssa Teksasiin.  Lause: Hänellä oli niin paljon ennakkokäsityksiä paikasta.  Hahmo: Millie</w:t>
      </w:r>
    </w:p>
    <w:p>
      <w:r>
        <w:rPr>
          <w:b/>
        </w:rPr>
        <w:t xml:space="preserve">Tulos</w:t>
      </w:r>
    </w:p>
    <w:p>
      <w:r>
        <w:t xml:space="preserve">järkyttynyt</w:t>
      </w:r>
    </w:p>
    <w:p>
      <w:r>
        <w:rPr>
          <w:b/>
        </w:rPr>
        <w:t xml:space="preserve">Tulos</w:t>
      </w:r>
    </w:p>
    <w:p>
      <w:r>
        <w:t xml:space="preserve">masentunut</w:t>
      </w:r>
    </w:p>
    <w:p>
      <w:r>
        <w:rPr>
          <w:b/>
        </w:rPr>
        <w:t xml:space="preserve">Tulos</w:t>
      </w:r>
    </w:p>
    <w:p>
      <w:r>
        <w:t xml:space="preserve">ennakointi</w:t>
      </w:r>
    </w:p>
    <w:p>
      <w:r>
        <w:rPr>
          <w:b/>
        </w:rPr>
        <w:t xml:space="preserve">Esimerkki 3.1972</w:t>
      </w:r>
    </w:p>
    <w:p>
      <w:r>
        <w:t xml:space="preserve">Konteksti: Millie oli muuttamassa vanhempiensa kanssa Teksasiin. Hänellä oli paljon ennakkokäsityksiä paikasta.  Lause: Millie ei odottanut sitä lainkaan.  Hahmo: Millie</w:t>
      </w:r>
    </w:p>
    <w:p>
      <w:r>
        <w:rPr>
          <w:b/>
        </w:rPr>
        <w:t xml:space="preserve">Tulos</w:t>
      </w:r>
    </w:p>
    <w:p>
      <w:r>
        <w:t xml:space="preserve">masentunut</w:t>
      </w:r>
    </w:p>
    <w:p>
      <w:r>
        <w:rPr>
          <w:b/>
        </w:rPr>
        <w:t xml:space="preserve">Tulos</w:t>
      </w:r>
    </w:p>
    <w:p>
      <w:r>
        <w:t xml:space="preserve">levoton ja epäröivä</w:t>
      </w:r>
    </w:p>
    <w:p>
      <w:r>
        <w:rPr>
          <w:b/>
        </w:rPr>
        <w:t xml:space="preserve">Esimerkki 3.1973</w:t>
      </w:r>
    </w:p>
    <w:p>
      <w:r>
        <w:t xml:space="preserve">Konteksti: Millie oli muuttamassa vanhempiensa kanssa Teksasiin. Hänellä oli paljon ennakkokäsityksiä paikasta. Hän ei odottanut sitä lainkaan.  Lause: Kun hän saapui, hän huomasi nopeasti olevansa väärässä.  Hahmo: Millie</w:t>
      </w:r>
    </w:p>
    <w:p>
      <w:r>
        <w:rPr>
          <w:b/>
        </w:rPr>
        <w:t xml:space="preserve">Tulos</w:t>
      </w:r>
    </w:p>
    <w:p>
      <w:r>
        <w:t xml:space="preserve">tietämätön</w:t>
      </w:r>
    </w:p>
    <w:p>
      <w:r>
        <w:rPr>
          <w:b/>
        </w:rPr>
        <w:t xml:space="preserve">Tulos</w:t>
      </w:r>
    </w:p>
    <w:p>
      <w:r>
        <w:t xml:space="preserve">yllättynyt</w:t>
      </w:r>
    </w:p>
    <w:p>
      <w:r>
        <w:rPr>
          <w:b/>
        </w:rPr>
        <w:t xml:space="preserve">Esimerkki 3.1974</w:t>
      </w:r>
    </w:p>
    <w:p>
      <w:r>
        <w:t xml:space="preserve">Konteksti: Millie oli muuttamassa vanhempiensa kanssa Teksasiin. Hänellä oli paljon ennakkokäsityksiä paikasta. Hän ei odottanut sitä lainkaan. Kun hän saapui, hän huomasi nopeasti olevansa väärässä.  Lause: Hän rakastui lopulta paikkaan.  Hahmo: Millie</w:t>
      </w:r>
    </w:p>
    <w:p>
      <w:r>
        <w:rPr>
          <w:b/>
        </w:rPr>
        <w:t xml:space="preserve">Tulos</w:t>
      </w:r>
    </w:p>
    <w:p>
      <w:r>
        <w:t xml:space="preserve">sisältö</w:t>
      </w:r>
    </w:p>
    <w:p>
      <w:r>
        <w:rPr>
          <w:b/>
        </w:rPr>
        <w:t xml:space="preserve">Esimerkki 3.1975</w:t>
      </w:r>
    </w:p>
    <w:p>
      <w:r>
        <w:t xml:space="preserve">Konteksti: Lause: Ei ole: Olivia oli ostamassa autoa.  Hahmo: Olivia: Ystävän veli</w:t>
      </w:r>
    </w:p>
    <w:p>
      <w:r>
        <w:rPr>
          <w:b/>
        </w:rPr>
        <w:t xml:space="preserve">Tulos</w:t>
      </w:r>
    </w:p>
    <w:p>
      <w:r>
        <w:t xml:space="preserve">Ei ole</w:t>
      </w:r>
    </w:p>
    <w:p>
      <w:r>
        <w:rPr>
          <w:b/>
        </w:rPr>
        <w:t xml:space="preserve">Esimerkki 3.1976</w:t>
      </w:r>
    </w:p>
    <w:p>
      <w:r>
        <w:t xml:space="preserve">Konteksti: Lause: Ei ole: Olivia oli ostamassa autoa.  Hahmo: Olivia</w:t>
      </w:r>
    </w:p>
    <w:p>
      <w:r>
        <w:rPr>
          <w:b/>
        </w:rPr>
        <w:t xml:space="preserve">Tulos</w:t>
      </w:r>
    </w:p>
    <w:p>
      <w:r>
        <w:t xml:space="preserve">hämmentynyt</w:t>
      </w:r>
    </w:p>
    <w:p>
      <w:r>
        <w:rPr>
          <w:b/>
        </w:rPr>
        <w:t xml:space="preserve">Tulos</w:t>
      </w:r>
    </w:p>
    <w:p>
      <w:r>
        <w:t xml:space="preserve">ennakointi</w:t>
      </w:r>
    </w:p>
    <w:p>
      <w:r>
        <w:rPr>
          <w:b/>
        </w:rPr>
        <w:t xml:space="preserve">Esimerkki 3.1977</w:t>
      </w:r>
    </w:p>
    <w:p>
      <w:r>
        <w:t xml:space="preserve">Konteksti: Lause: Ei ole: Olivia oli ostamassa autoa.  Hahmo: Ystävä</w:t>
      </w:r>
    </w:p>
    <w:p>
      <w:r>
        <w:rPr>
          <w:b/>
        </w:rPr>
        <w:t xml:space="preserve">Tulos</w:t>
      </w:r>
    </w:p>
    <w:p>
      <w:r>
        <w:t xml:space="preserve">Ei ole</w:t>
      </w:r>
    </w:p>
    <w:p>
      <w:r>
        <w:rPr>
          <w:b/>
        </w:rPr>
        <w:t xml:space="preserve">Esimerkki 3.1978</w:t>
      </w:r>
    </w:p>
    <w:p>
      <w:r>
        <w:t xml:space="preserve">Konteksti: Olivia oli ostamassa autoa.  Lause: Olivian ystävän veli oli myymässä käytettyä autoa.  Hahmo: Olivia: Ystävän veli</w:t>
      </w:r>
    </w:p>
    <w:p>
      <w:r>
        <w:rPr>
          <w:b/>
        </w:rPr>
        <w:t xml:space="preserve">Tulos</w:t>
      </w:r>
    </w:p>
    <w:p>
      <w:r>
        <w:t xml:space="preserve">varovainen</w:t>
      </w:r>
    </w:p>
    <w:p>
      <w:r>
        <w:rPr>
          <w:b/>
        </w:rPr>
        <w:t xml:space="preserve">Esimerkki 3.1979</w:t>
      </w:r>
    </w:p>
    <w:p>
      <w:r>
        <w:t xml:space="preserve">Konteksti: Olivia oli ostamassa autoa.  Lause: Olivian ystävän veli oli myymässä käytettyä autoa.  Hahmo: Olivia</w:t>
      </w:r>
    </w:p>
    <w:p>
      <w:r>
        <w:rPr>
          <w:b/>
        </w:rPr>
        <w:t xml:space="preserve">Tulos</w:t>
      </w:r>
    </w:p>
    <w:p>
      <w:r>
        <w:t xml:space="preserve">kiinnostunut</w:t>
      </w:r>
    </w:p>
    <w:p>
      <w:r>
        <w:rPr>
          <w:b/>
        </w:rPr>
        <w:t xml:space="preserve">Esimerkki 3.1980</w:t>
      </w:r>
    </w:p>
    <w:p>
      <w:r>
        <w:t xml:space="preserve">Konteksti: Olivia oli ostamassa autoa.  Lause: Olivian ystävän veli oli myymässä käytettyä autoa.  Hahmo: Ystävä</w:t>
      </w:r>
    </w:p>
    <w:p>
      <w:r>
        <w:rPr>
          <w:b/>
        </w:rPr>
        <w:t xml:space="preserve">Tulos</w:t>
      </w:r>
    </w:p>
    <w:p>
      <w:r>
        <w:t xml:space="preserve">hyvä</w:t>
      </w:r>
    </w:p>
    <w:p>
      <w:r>
        <w:rPr>
          <w:b/>
        </w:rPr>
        <w:t xml:space="preserve">Esimerkki 3.1981</w:t>
      </w:r>
    </w:p>
    <w:p>
      <w:r>
        <w:t xml:space="preserve">Konteksti: Olivia oli ostamassa autoa. Hänen ystävänsä veli oli myymässä käytettyä autoa.  Lause: Olivia kävi katsomassa hänen autoaan.  Hahmo: Olivia: Ystävän veli</w:t>
      </w:r>
    </w:p>
    <w:p>
      <w:r>
        <w:rPr>
          <w:b/>
        </w:rPr>
        <w:t xml:space="preserve">Tulos</w:t>
      </w:r>
    </w:p>
    <w:p>
      <w:r>
        <w:t xml:space="preserve">toiveikas</w:t>
      </w:r>
    </w:p>
    <w:p>
      <w:r>
        <w:rPr>
          <w:b/>
        </w:rPr>
        <w:t xml:space="preserve">Tulos</w:t>
      </w:r>
    </w:p>
    <w:p>
      <w:r>
        <w:t xml:space="preserve">ennakointi</w:t>
      </w:r>
    </w:p>
    <w:p>
      <w:r>
        <w:rPr>
          <w:b/>
        </w:rPr>
        <w:t xml:space="preserve">Esimerkki 3.1982</w:t>
      </w:r>
    </w:p>
    <w:p>
      <w:r>
        <w:t xml:space="preserve">Konteksti: Olivia oli ostamassa autoa. Hänen ystävänsä veli oli myymässä käytettyä autoa.  Lause: Olivia kävi katsomassa hänen autoaan.  Hahmo: Olivia</w:t>
      </w:r>
    </w:p>
    <w:p>
      <w:r>
        <w:rPr>
          <w:b/>
        </w:rPr>
        <w:t xml:space="preserve">Tulos</w:t>
      </w:r>
    </w:p>
    <w:p>
      <w:r>
        <w:t xml:space="preserve">innoissaan</w:t>
      </w:r>
    </w:p>
    <w:p>
      <w:r>
        <w:rPr>
          <w:b/>
        </w:rPr>
        <w:t xml:space="preserve">Tulos</w:t>
      </w:r>
    </w:p>
    <w:p>
      <w:r>
        <w:t xml:space="preserve">utelias</w:t>
      </w:r>
    </w:p>
    <w:p>
      <w:r>
        <w:rPr>
          <w:b/>
        </w:rPr>
        <w:t xml:space="preserve">Esimerkki 3.1983</w:t>
      </w:r>
    </w:p>
    <w:p>
      <w:r>
        <w:t xml:space="preserve">Konteksti: Olivia oli ostamassa autoa. Hänen ystävänsä veli oli myymässä käytettyä autoa.  Lause: Olivia kävi katsomassa hänen autoaan.  Hahmo: Olivia: Ystävä</w:t>
      </w:r>
    </w:p>
    <w:p>
      <w:r>
        <w:rPr>
          <w:b/>
        </w:rPr>
        <w:t xml:space="preserve">Tulos</w:t>
      </w:r>
    </w:p>
    <w:p>
      <w:r>
        <w:t xml:space="preserve">varovainen</w:t>
      </w:r>
    </w:p>
    <w:p>
      <w:r>
        <w:rPr>
          <w:b/>
        </w:rPr>
        <w:t xml:space="preserve">Esimerkki 3.1984</w:t>
      </w:r>
    </w:p>
    <w:p>
      <w:r>
        <w:t xml:space="preserve">Konteksti: Olivia oli ostamassa autoa. Hänen ystävänsä veli oli myymässä käytettyä autoa. Olivia meni katsomaan autoa.  Lause: Olivia ja kaveri päättivät auton hinnasta.  Hahmo: Olivia ja Olivia sopivat keskenään: Olivia: ystävän veli</w:t>
      </w:r>
    </w:p>
    <w:p>
      <w:r>
        <w:rPr>
          <w:b/>
        </w:rPr>
        <w:t xml:space="preserve">Tulos</w:t>
      </w:r>
    </w:p>
    <w:p>
      <w:r>
        <w:t xml:space="preserve">Ei ole</w:t>
      </w:r>
    </w:p>
    <w:p>
      <w:r>
        <w:rPr>
          <w:b/>
        </w:rPr>
        <w:t xml:space="preserve">Esimerkki 3.1985</w:t>
      </w:r>
    </w:p>
    <w:p>
      <w:r>
        <w:t xml:space="preserve">Konteksti: Olivia oli ostamassa autoa. Hänen ystävänsä veli oli myymässä käytettyä autoa. Olivia meni katsomaan autoa.  Lause: Olivia ja kaveri päättivät auton hinnasta.  Hahmo: Olivia ja Olivia sopivat keskenään: Olivia</w:t>
      </w:r>
    </w:p>
    <w:p>
      <w:r>
        <w:rPr>
          <w:b/>
        </w:rPr>
        <w:t xml:space="preserve">Tulos</w:t>
      </w:r>
    </w:p>
    <w:p>
      <w:r>
        <w:t xml:space="preserve">ovela</w:t>
      </w:r>
    </w:p>
    <w:p>
      <w:r>
        <w:rPr>
          <w:b/>
        </w:rPr>
        <w:t xml:space="preserve">Tulos</w:t>
      </w:r>
    </w:p>
    <w:p>
      <w:r>
        <w:t xml:space="preserve">smart</w:t>
      </w:r>
    </w:p>
    <w:p>
      <w:r>
        <w:rPr>
          <w:b/>
        </w:rPr>
        <w:t xml:space="preserve">Esimerkki 3.1986</w:t>
      </w:r>
    </w:p>
    <w:p>
      <w:r>
        <w:t xml:space="preserve">Konteksti: Olivia oli ostamassa autoa. Hänen ystävänsä veli oli myymässä käytettyä autoa. Olivia meni katsomaan autoa.  Lause: Olivia ja kaveri päättivät auton hinnasta.  Hahmo: Olivia ja Olivia sopivat keskenään: Ystävä</w:t>
      </w:r>
    </w:p>
    <w:p>
      <w:r>
        <w:rPr>
          <w:b/>
        </w:rPr>
        <w:t xml:space="preserve">Tulos</w:t>
      </w:r>
    </w:p>
    <w:p>
      <w:r>
        <w:t xml:space="preserve">onnellinen</w:t>
      </w:r>
    </w:p>
    <w:p>
      <w:r>
        <w:rPr>
          <w:b/>
        </w:rPr>
        <w:t xml:space="preserve">Esimerkki 3.1987</w:t>
      </w:r>
    </w:p>
    <w:p>
      <w:r>
        <w:t xml:space="preserve">Konteksti: Olivia oli ostamassa autoa. Hänen ystävänsä veli oli myymässä käytettyä autoa. Olivia meni katsomaan autoa. Olivia ja kaveri päättivät auton hinnasta.  Lause: Olivia osti auton.  Hahmo: Olivia kirjoitti Olivia: Olivia: Ystävän veli</w:t>
      </w:r>
    </w:p>
    <w:p>
      <w:r>
        <w:rPr>
          <w:b/>
        </w:rPr>
        <w:t xml:space="preserve">Tulos</w:t>
      </w:r>
    </w:p>
    <w:p>
      <w:r>
        <w:t xml:space="preserve">hyödyllinen</w:t>
      </w:r>
    </w:p>
    <w:p>
      <w:r>
        <w:rPr>
          <w:b/>
        </w:rPr>
        <w:t xml:space="preserve">Tulos</w:t>
      </w:r>
    </w:p>
    <w:p>
      <w:r>
        <w:t xml:space="preserve">rikkaampi</w:t>
      </w:r>
    </w:p>
    <w:p>
      <w:r>
        <w:rPr>
          <w:b/>
        </w:rPr>
        <w:t xml:space="preserve">Esimerkki 3.1988</w:t>
      </w:r>
    </w:p>
    <w:p>
      <w:r>
        <w:t xml:space="preserve">Konteksti: Olivia oli ostamassa autoa. Hänen ystävänsä veli oli myymässä käytettyä autoa. Olivia meni katsomaan autoa. Olivia ja kaveri päättivät auton hinnasta.  Lause: Olivia osti auton.  Hahmo: Olivia kirjoitti Olivia: Olivia</w:t>
      </w:r>
    </w:p>
    <w:p>
      <w:r>
        <w:rPr>
          <w:b/>
        </w:rPr>
        <w:t xml:space="preserve">Tulos</w:t>
      </w:r>
    </w:p>
    <w:p>
      <w:r>
        <w:t xml:space="preserve">ylpeä</w:t>
      </w:r>
    </w:p>
    <w:p>
      <w:r>
        <w:rPr>
          <w:b/>
        </w:rPr>
        <w:t xml:space="preserve">Tulos</w:t>
      </w:r>
    </w:p>
    <w:p>
      <w:r>
        <w:t xml:space="preserve">ennakointi</w:t>
      </w:r>
    </w:p>
    <w:p>
      <w:r>
        <w:rPr>
          <w:b/>
        </w:rPr>
        <w:t xml:space="preserve">Esimerkki 3.1989</w:t>
      </w:r>
    </w:p>
    <w:p>
      <w:r>
        <w:t xml:space="preserve">Konteksti: Olivia oli ostamassa autoa. Hänen ystävänsä veli oli myymässä käytettyä autoa. Olivia meni katsomaan autoa. Olivia ja kaveri päättivät auton hinnasta.  Lause: Olivia osti auton.  Hahmo: Olivia kirjoitti Olivia: Olivia: Ystävä</w:t>
      </w:r>
    </w:p>
    <w:p>
      <w:r>
        <w:rPr>
          <w:b/>
        </w:rPr>
        <w:t xml:space="preserve">Tulos</w:t>
      </w:r>
    </w:p>
    <w:p>
      <w:r>
        <w:t xml:space="preserve">onnellinen</w:t>
      </w:r>
    </w:p>
    <w:p>
      <w:r>
        <w:rPr>
          <w:b/>
        </w:rPr>
        <w:t xml:space="preserve">Esimerkki 3.1990</w:t>
      </w:r>
    </w:p>
    <w:p>
      <w:r>
        <w:t xml:space="preserve">Konteksti: Lause: Ei ole: Rannalla oli kilpailu ystäväni kanssa.  Hahmo: Minä (itse)</w:t>
      </w:r>
    </w:p>
    <w:p>
      <w:r>
        <w:rPr>
          <w:b/>
        </w:rPr>
        <w:t xml:space="preserve">Tulos</w:t>
      </w:r>
    </w:p>
    <w:p>
      <w:r>
        <w:t xml:space="preserve">onnellinen</w:t>
      </w:r>
    </w:p>
    <w:p>
      <w:r>
        <w:rPr>
          <w:b/>
        </w:rPr>
        <w:t xml:space="preserve">Tulos</w:t>
      </w:r>
    </w:p>
    <w:p>
      <w:r>
        <w:t xml:space="preserve">väsynyt</w:t>
      </w:r>
    </w:p>
    <w:p>
      <w:r>
        <w:rPr>
          <w:b/>
        </w:rPr>
        <w:t xml:space="preserve">Esimerkki 3.1991</w:t>
      </w:r>
    </w:p>
    <w:p>
      <w:r>
        <w:t xml:space="preserve">Konteksti: Lause: Ei ole: Rannalla oli kilpailu ystäväni kanssa.  Hahmo: Ystävä</w:t>
      </w:r>
    </w:p>
    <w:p>
      <w:r>
        <w:rPr>
          <w:b/>
        </w:rPr>
        <w:t xml:space="preserve">Tulos</w:t>
      </w:r>
    </w:p>
    <w:p>
      <w:r>
        <w:t xml:space="preserve">määritetty</w:t>
      </w:r>
    </w:p>
    <w:p>
      <w:r>
        <w:rPr>
          <w:b/>
        </w:rPr>
        <w:t xml:space="preserve">Tulos</w:t>
      </w:r>
    </w:p>
    <w:p>
      <w:r>
        <w:t xml:space="preserve">kilpailukykyinen</w:t>
      </w:r>
    </w:p>
    <w:p>
      <w:r>
        <w:rPr>
          <w:b/>
        </w:rPr>
        <w:t xml:space="preserve">Esimerkki 3.1992</w:t>
      </w:r>
    </w:p>
    <w:p>
      <w:r>
        <w:t xml:space="preserve">Konteksti: Minulla oli kilpailu ystäväni kanssa rannalla.  Lause: Halusimme nähdä, kuka osaa tehdä suurimman hiekkalinnan.  Hahmo: Minä (itse)</w:t>
      </w:r>
    </w:p>
    <w:p>
      <w:r>
        <w:rPr>
          <w:b/>
        </w:rPr>
        <w:t xml:space="preserve">Tulos</w:t>
      </w:r>
    </w:p>
    <w:p>
      <w:r>
        <w:t xml:space="preserve">innostunut kilpailemaan muiden kanssa.</w:t>
      </w:r>
    </w:p>
    <w:p>
      <w:r>
        <w:rPr>
          <w:b/>
        </w:rPr>
        <w:t xml:space="preserve">Esimerkki 3.1993</w:t>
      </w:r>
    </w:p>
    <w:p>
      <w:r>
        <w:t xml:space="preserve">Konteksti: Minulla oli kilpailu ystäväni kanssa rannalla.  Lause: Halusimme nähdä, kuka osaa tehdä suurimman hiekkalinnan.  Hahmo: Ystävä</w:t>
      </w:r>
    </w:p>
    <w:p>
      <w:r>
        <w:rPr>
          <w:b/>
        </w:rPr>
        <w:t xml:space="preserve">Tulos</w:t>
      </w:r>
    </w:p>
    <w:p>
      <w:r>
        <w:t xml:space="preserve">innokkaana pian tulevaa tapahtumaa varten.</w:t>
      </w:r>
    </w:p>
    <w:p>
      <w:r>
        <w:rPr>
          <w:b/>
        </w:rPr>
        <w:t xml:space="preserve">Tulos</w:t>
      </w:r>
    </w:p>
    <w:p>
      <w:r>
        <w:t xml:space="preserve">erittäin kilpailukykyinen</w:t>
      </w:r>
    </w:p>
    <w:p>
      <w:r>
        <w:rPr>
          <w:b/>
        </w:rPr>
        <w:t xml:space="preserve">Tulos</w:t>
      </w:r>
    </w:p>
    <w:p>
      <w:r>
        <w:t xml:space="preserve">määritetty</w:t>
      </w:r>
    </w:p>
    <w:p>
      <w:r>
        <w:rPr>
          <w:b/>
        </w:rPr>
        <w:t xml:space="preserve">Tulos</w:t>
      </w:r>
    </w:p>
    <w:p>
      <w:r>
        <w:t xml:space="preserve">odottaa tulevaa tapahtumaa.</w:t>
      </w:r>
    </w:p>
    <w:p>
      <w:r>
        <w:rPr>
          <w:b/>
        </w:rPr>
        <w:t xml:space="preserve">Tulos</w:t>
      </w:r>
    </w:p>
    <w:p>
      <w:r>
        <w:t xml:space="preserve">innoissaan kilpailemaan.</w:t>
      </w:r>
    </w:p>
    <w:p>
      <w:r>
        <w:rPr>
          <w:b/>
        </w:rPr>
        <w:t xml:space="preserve">Esimerkki 3.1994</w:t>
      </w:r>
    </w:p>
    <w:p>
      <w:r>
        <w:t xml:space="preserve">Konteksti: Minulla oli kilpailu ystäväni kanssa rannalla. Halusimme nähdä, kuka osaa tehdä suurimman hiekkalinnan.  Lause: Aioin tehdä omastani valtavan.  Hahmo: Minä (itse)</w:t>
      </w:r>
    </w:p>
    <w:p>
      <w:r>
        <w:rPr>
          <w:b/>
        </w:rPr>
        <w:t xml:space="preserve">Tulos</w:t>
      </w:r>
    </w:p>
    <w:p>
      <w:r>
        <w:t xml:space="preserve">ptimistinen</w:t>
      </w:r>
    </w:p>
    <w:p>
      <w:r>
        <w:rPr>
          <w:b/>
        </w:rPr>
        <w:t xml:space="preserve">Tulos</w:t>
      </w:r>
    </w:p>
    <w:p>
      <w:r>
        <w:t xml:space="preserve">määritetty</w:t>
      </w:r>
    </w:p>
    <w:p>
      <w:r>
        <w:rPr>
          <w:b/>
        </w:rPr>
        <w:t xml:space="preserve">Tulos</w:t>
      </w:r>
    </w:p>
    <w:p>
      <w:r>
        <w:t xml:space="preserve">hopefu</w:t>
      </w:r>
    </w:p>
    <w:p>
      <w:r>
        <w:rPr>
          <w:b/>
        </w:rPr>
        <w:t xml:space="preserve">Esimerkki 3.1995</w:t>
      </w:r>
    </w:p>
    <w:p>
      <w:r>
        <w:t xml:space="preserve">Konteksti: Minulla oli kilpailu ystäväni kanssa rannalla. Halusimme nähdä, kuka osaa tehdä suurimman hiekkalinnan.  Lause: Aioin tehdä omastani valtavan.  Hahmo: Ystävä</w:t>
      </w:r>
    </w:p>
    <w:p>
      <w:r>
        <w:rPr>
          <w:b/>
        </w:rPr>
        <w:t xml:space="preserve">Tulos</w:t>
      </w:r>
    </w:p>
    <w:p>
      <w:r>
        <w:t xml:space="preserve">ptimistinen</w:t>
      </w:r>
    </w:p>
    <w:p>
      <w:r>
        <w:rPr>
          <w:b/>
        </w:rPr>
        <w:t xml:space="preserve">Tulos</w:t>
      </w:r>
    </w:p>
    <w:p>
      <w:r>
        <w:t xml:space="preserve">leikkisästi kilpailukykyinen</w:t>
      </w:r>
    </w:p>
    <w:p>
      <w:r>
        <w:rPr>
          <w:b/>
        </w:rPr>
        <w:t xml:space="preserve">Tulos</w:t>
      </w:r>
    </w:p>
    <w:p>
      <w:r>
        <w:t xml:space="preserve">hopefu</w:t>
      </w:r>
    </w:p>
    <w:p>
      <w:r>
        <w:rPr>
          <w:b/>
        </w:rPr>
        <w:t xml:space="preserve">Esimerkki 3.1996</w:t>
      </w:r>
    </w:p>
    <w:p>
      <w:r>
        <w:t xml:space="preserve">Konteksti: Minulla oli kilpailu ystäväni kanssa rannalla. Halusimme nähdä, kuka osaa tehdä suurimman hiekkalinnan. Aioin tehdä omastani valtavan.  Lause: Valitettavasti alkoi sataa.  Hahmo: Minä (itse)</w:t>
      </w:r>
    </w:p>
    <w:p>
      <w:r>
        <w:rPr>
          <w:b/>
        </w:rPr>
        <w:t xml:space="preserve">Tulos</w:t>
      </w:r>
    </w:p>
    <w:p>
      <w:r>
        <w:t xml:space="preserve">pettynyt</w:t>
      </w:r>
    </w:p>
    <w:p>
      <w:r>
        <w:rPr>
          <w:b/>
        </w:rPr>
        <w:t xml:space="preserve">Esimerkki 3.1997</w:t>
      </w:r>
    </w:p>
    <w:p>
      <w:r>
        <w:t xml:space="preserve">Konteksti: Minulla oli kilpailu ystäväni kanssa rannalla. Halusimme nähdä, kuka osaa tehdä suurimman hiekkalinnan. Aioin tehdä omastani valtavan.  Lause: Valitettavasti alkoi sataa.  Hahmo: Ystävä</w:t>
      </w:r>
    </w:p>
    <w:p>
      <w:r>
        <w:rPr>
          <w:b/>
        </w:rPr>
        <w:t xml:space="preserve">Tulos</w:t>
      </w:r>
    </w:p>
    <w:p>
      <w:r>
        <w:t xml:space="preserve">kilpailukykyinen</w:t>
      </w:r>
    </w:p>
    <w:p>
      <w:r>
        <w:rPr>
          <w:b/>
        </w:rPr>
        <w:t xml:space="preserve">Esimerkki 3.1998</w:t>
      </w:r>
    </w:p>
    <w:p>
      <w:r>
        <w:t xml:space="preserve">Konteksti: Minulla oli kilpailu ystäväni kanssa rannalla. Halusimme nähdä, kuka osaa tehdä suurimman hiekkalinnan. Aioin tehdä omastani valtavan. Valitettavasti alkoi sataa.  Lause: Potkimme linnoja ja kättelimme.  Hahmo: Minä (itse)</w:t>
      </w:r>
    </w:p>
    <w:p>
      <w:r>
        <w:rPr>
          <w:b/>
        </w:rPr>
        <w:t xml:space="preserve">Tulos</w:t>
      </w:r>
    </w:p>
    <w:p>
      <w:r>
        <w:t xml:space="preserve">onnellinen</w:t>
      </w:r>
    </w:p>
    <w:p>
      <w:r>
        <w:rPr>
          <w:b/>
        </w:rPr>
        <w:t xml:space="preserve">Tulos</w:t>
      </w:r>
    </w:p>
    <w:p>
      <w:r>
        <w:t xml:space="preserve">pettynyt</w:t>
      </w:r>
    </w:p>
    <w:p>
      <w:r>
        <w:rPr>
          <w:b/>
        </w:rPr>
        <w:t xml:space="preserve">Esimerkki 3.1999</w:t>
      </w:r>
    </w:p>
    <w:p>
      <w:r>
        <w:t xml:space="preserve">Konteksti: Minulla oli kilpailu ystäväni kanssa rannalla. Halusimme nähdä, kuka osaa tehdä suurimman hiekkalinnan. Aioin tehdä omastani valtavan. Valitettavasti alkoi sataa.  Lause: Potkimme linnoja ja kättelimme.  Hahmo: Ystävä</w:t>
      </w:r>
    </w:p>
    <w:p>
      <w:r>
        <w:rPr>
          <w:b/>
        </w:rPr>
        <w:t xml:space="preserve">Tulos</w:t>
      </w:r>
    </w:p>
    <w:p>
      <w:r>
        <w:t xml:space="preserve">arvostettu</w:t>
      </w:r>
    </w:p>
    <w:p>
      <w:r>
        <w:rPr>
          <w:b/>
        </w:rPr>
        <w:t xml:space="preserve">Tulos</w:t>
      </w:r>
    </w:p>
    <w:p>
      <w:r>
        <w:t xml:space="preserve">helpottunut</w:t>
      </w:r>
    </w:p>
    <w:p>
      <w:r>
        <w:rPr>
          <w:b/>
        </w:rPr>
        <w:t xml:space="preserve">Esimerkki 3.2000</w:t>
      </w:r>
    </w:p>
    <w:p>
      <w:r>
        <w:t xml:space="preserve">Konteksti: Lause: Ei ole: Anne oli voittanut tuhat dollaria.  Hahmo: Anne</w:t>
      </w:r>
    </w:p>
    <w:p>
      <w:r>
        <w:rPr>
          <w:b/>
        </w:rPr>
        <w:t xml:space="preserve">Tulos</w:t>
      </w:r>
    </w:p>
    <w:p>
      <w:r>
        <w:t xml:space="preserve">onnellinen</w:t>
      </w:r>
    </w:p>
    <w:p>
      <w:r>
        <w:rPr>
          <w:b/>
        </w:rPr>
        <w:t xml:space="preserve">Esimerkki 3.2001</w:t>
      </w:r>
    </w:p>
    <w:p>
      <w:r>
        <w:t xml:space="preserve">Konteksti: Lause: Ei ole: Anne oli voittanut tuhat dollaria.  Hahmo: Kaikki</w:t>
      </w:r>
    </w:p>
    <w:p>
      <w:r>
        <w:rPr>
          <w:b/>
        </w:rPr>
        <w:t xml:space="preserve">Tulos</w:t>
      </w:r>
    </w:p>
    <w:p>
      <w:r>
        <w:t xml:space="preserve">Ei ole</w:t>
      </w:r>
    </w:p>
    <w:p>
      <w:r>
        <w:rPr>
          <w:b/>
        </w:rPr>
        <w:t xml:space="preserve">Esimerkki 3.2002</w:t>
      </w:r>
    </w:p>
    <w:p>
      <w:r>
        <w:t xml:space="preserve">Konteksti: Lause: Ei ole: Anne oli voittanut tuhat dollaria.  Hahmo: Ystävät</w:t>
      </w:r>
    </w:p>
    <w:p>
      <w:r>
        <w:rPr>
          <w:b/>
        </w:rPr>
        <w:t xml:space="preserve">Tulos</w:t>
      </w:r>
    </w:p>
    <w:p>
      <w:r>
        <w:t xml:space="preserve">Ei ole</w:t>
      </w:r>
    </w:p>
    <w:p>
      <w:r>
        <w:rPr>
          <w:b/>
        </w:rPr>
        <w:t xml:space="preserve">Esimerkki 3.2003</w:t>
      </w:r>
    </w:p>
    <w:p>
      <w:r>
        <w:t xml:space="preserve">Konteksti: Anne oli voittanut tuhat dollaria.  Lause: Hän oli osallistunut koulunsa pukukilpailuun.  Hahmo: Anne</w:t>
      </w:r>
    </w:p>
    <w:p>
      <w:r>
        <w:rPr>
          <w:b/>
        </w:rPr>
        <w:t xml:space="preserve">Tulos</w:t>
      </w:r>
    </w:p>
    <w:p>
      <w:r>
        <w:t xml:space="preserve">luottavainen itsensä kanssa.</w:t>
      </w:r>
    </w:p>
    <w:p>
      <w:r>
        <w:rPr>
          <w:b/>
        </w:rPr>
        <w:t xml:space="preserve">Tulos</w:t>
      </w:r>
    </w:p>
    <w:p>
      <w:r>
        <w:t xml:space="preserve">toiveikas</w:t>
      </w:r>
    </w:p>
    <w:p>
      <w:r>
        <w:rPr>
          <w:b/>
        </w:rPr>
        <w:t xml:space="preserve">Tulos</w:t>
      </w:r>
    </w:p>
    <w:p>
      <w:r>
        <w:t xml:space="preserve">nätti.</w:t>
      </w:r>
    </w:p>
    <w:p>
      <w:r>
        <w:rPr>
          <w:b/>
        </w:rPr>
        <w:t xml:space="preserve">Tulos</w:t>
      </w:r>
    </w:p>
    <w:p>
      <w:r>
        <w:t xml:space="preserve">luova.</w:t>
      </w:r>
    </w:p>
    <w:p>
      <w:r>
        <w:rPr>
          <w:b/>
        </w:rPr>
        <w:t xml:space="preserve">Esimerkki 3.2004</w:t>
      </w:r>
    </w:p>
    <w:p>
      <w:r>
        <w:t xml:space="preserve">Konteksti: Anne oli voittanut tuhat dollaria.  Lause: Hän oli osallistunut koulunsa pukukilpailuun.  Hahmo: Kaikki</w:t>
      </w:r>
    </w:p>
    <w:p>
      <w:r>
        <w:rPr>
          <w:b/>
        </w:rPr>
        <w:t xml:space="preserve">Tulos</w:t>
      </w:r>
    </w:p>
    <w:p>
      <w:r>
        <w:t xml:space="preserve">Ei ole</w:t>
      </w:r>
    </w:p>
    <w:p>
      <w:r>
        <w:rPr>
          <w:b/>
        </w:rPr>
        <w:t xml:space="preserve">Esimerkki 3.2005</w:t>
      </w:r>
    </w:p>
    <w:p>
      <w:r>
        <w:t xml:space="preserve">Konteksti: Anne oli voittanut tuhat dollaria.  Lause: Hän oli osallistunut koulunsa pukukilpailuun.  Hahmo: Ystävät</w:t>
      </w:r>
    </w:p>
    <w:p>
      <w:r>
        <w:rPr>
          <w:b/>
        </w:rPr>
        <w:t xml:space="preserve">Tulos</w:t>
      </w:r>
    </w:p>
    <w:p>
      <w:r>
        <w:t xml:space="preserve">Ei ole</w:t>
      </w:r>
    </w:p>
    <w:p>
      <w:r>
        <w:rPr>
          <w:b/>
        </w:rPr>
        <w:t xml:space="preserve">Esimerkki 3.2006</w:t>
      </w:r>
    </w:p>
    <w:p>
      <w:r>
        <w:t xml:space="preserve">Konteksti: Anne oli voittanut tuhat dollaria. Hän oli osallistunut koulunsa pukukilpailuun.  Lause: Hänen halloween-asunsa oli lyönyt kaikki muut tyrmäävästi.  Hahmo: Anne</w:t>
      </w:r>
    </w:p>
    <w:p>
      <w:r>
        <w:rPr>
          <w:b/>
        </w:rPr>
        <w:t xml:space="preserve">Tulos</w:t>
      </w:r>
    </w:p>
    <w:p>
      <w:r>
        <w:t xml:space="preserve">ylpeä</w:t>
      </w:r>
    </w:p>
    <w:p>
      <w:r>
        <w:rPr>
          <w:b/>
        </w:rPr>
        <w:t xml:space="preserve">Tulos</w:t>
      </w:r>
    </w:p>
    <w:p>
      <w:r>
        <w:t xml:space="preserve">lahjakas</w:t>
      </w:r>
    </w:p>
    <w:p>
      <w:r>
        <w:rPr>
          <w:b/>
        </w:rPr>
        <w:t xml:space="preserve">Tulos</w:t>
      </w:r>
    </w:p>
    <w:p>
      <w:r>
        <w:t xml:space="preserve">elated</w:t>
      </w:r>
    </w:p>
    <w:p>
      <w:r>
        <w:rPr>
          <w:b/>
        </w:rPr>
        <w:t xml:space="preserve">Esimerkki 3.2007</w:t>
      </w:r>
    </w:p>
    <w:p>
      <w:r>
        <w:t xml:space="preserve">Konteksti: Anne oli voittanut tuhat dollaria. Hän oli osallistunut koulunsa pukukilpailuun.  Lause: Hänen halloween-asunsa oli lyönyt kaikki muut tyrmäävästi.  Hahmo: Kaikki</w:t>
      </w:r>
    </w:p>
    <w:p>
      <w:r>
        <w:rPr>
          <w:b/>
        </w:rPr>
        <w:t xml:space="preserve">Tulos</w:t>
      </w:r>
    </w:p>
    <w:p>
      <w:r>
        <w:t xml:space="preserve">innoissaan</w:t>
      </w:r>
    </w:p>
    <w:p>
      <w:r>
        <w:rPr>
          <w:b/>
        </w:rPr>
        <w:t xml:space="preserve">Tulos</w:t>
      </w:r>
    </w:p>
    <w:p>
      <w:r>
        <w:t xml:space="preserve">riittämätön</w:t>
      </w:r>
    </w:p>
    <w:p>
      <w:r>
        <w:rPr>
          <w:b/>
        </w:rPr>
        <w:t xml:space="preserve">Esimerkki 3.2008</w:t>
      </w:r>
    </w:p>
    <w:p>
      <w:r>
        <w:t xml:space="preserve">Konteksti: Anne oli voittanut tuhat dollaria. Hän oli osallistunut koulunsa pukukilpailuun.  Lause: Hänen halloween-asunsa oli lyönyt kaikki muut tyrmäävästi.  Hahmo: Ystävät</w:t>
      </w:r>
    </w:p>
    <w:p>
      <w:r>
        <w:rPr>
          <w:b/>
        </w:rPr>
        <w:t xml:space="preserve">Tulos</w:t>
      </w:r>
    </w:p>
    <w:p>
      <w:r>
        <w:t xml:space="preserve">Ei ole</w:t>
      </w:r>
    </w:p>
    <w:p>
      <w:r>
        <w:rPr>
          <w:b/>
        </w:rPr>
        <w:t xml:space="preserve">Esimerkki 3.2009</w:t>
      </w:r>
    </w:p>
    <w:p>
      <w:r>
        <w:t xml:space="preserve">Konteksti: Anne oli voittanut tuhat dollaria. Hän oli osallistunut koulunsa pukukilpailuun. Hänen halloween-asunsa oli lyönyt kaikki muut.  Lause: Anne otti kuvia itsestään siinä.  Hahmo: Anne</w:t>
      </w:r>
    </w:p>
    <w:p>
      <w:r>
        <w:rPr>
          <w:b/>
        </w:rPr>
        <w:t xml:space="preserve">Tulos</w:t>
      </w:r>
    </w:p>
    <w:p>
      <w:r>
        <w:t xml:space="preserve">luova</w:t>
      </w:r>
    </w:p>
    <w:p>
      <w:r>
        <w:rPr>
          <w:b/>
        </w:rPr>
        <w:t xml:space="preserve">Tulos</w:t>
      </w:r>
    </w:p>
    <w:p>
      <w:r>
        <w:t xml:space="preserve">ylpeä</w:t>
      </w:r>
    </w:p>
    <w:p>
      <w:r>
        <w:rPr>
          <w:b/>
        </w:rPr>
        <w:t xml:space="preserve">Tulos</w:t>
      </w:r>
    </w:p>
    <w:p>
      <w:r>
        <w:t xml:space="preserve">onnellinen</w:t>
      </w:r>
    </w:p>
    <w:p>
      <w:r>
        <w:rPr>
          <w:b/>
        </w:rPr>
        <w:t xml:space="preserve">Tulos</w:t>
      </w:r>
    </w:p>
    <w:p>
      <w:r>
        <w:t xml:space="preserve">elated</w:t>
      </w:r>
    </w:p>
    <w:p>
      <w:r>
        <w:rPr>
          <w:b/>
        </w:rPr>
        <w:t xml:space="preserve">Esimerkki 3.2010</w:t>
      </w:r>
    </w:p>
    <w:p>
      <w:r>
        <w:t xml:space="preserve">Konteksti: Anne oli voittanut tuhat dollaria. Hän oli osallistunut koulunsa pukukilpailuun. Hänen halloween-asunsa oli lyönyt kaikki muut.  Lause: Anne otti kuvia itsestään siinä.  Hahmo: Kaikki</w:t>
      </w:r>
    </w:p>
    <w:p>
      <w:r>
        <w:rPr>
          <w:b/>
        </w:rPr>
        <w:t xml:space="preserve">Tulos</w:t>
      </w:r>
    </w:p>
    <w:p>
      <w:r>
        <w:t xml:space="preserve">hämmästynyt</w:t>
      </w:r>
    </w:p>
    <w:p>
      <w:r>
        <w:rPr>
          <w:b/>
        </w:rPr>
        <w:t xml:space="preserve">Esimerkki 3.2011</w:t>
      </w:r>
    </w:p>
    <w:p>
      <w:r>
        <w:t xml:space="preserve">Konteksti: Anne oli voittanut tuhat dollaria. Hän oli osallistunut koulunsa pukukilpailuun. Hänen halloween-asunsa oli lyönyt kaikki muut.  Lause: Anne otti kuvia itsestään siinä.  Hahmo: Ystävät</w:t>
      </w:r>
    </w:p>
    <w:p>
      <w:r>
        <w:rPr>
          <w:b/>
        </w:rPr>
        <w:t xml:space="preserve">Tulos</w:t>
      </w:r>
    </w:p>
    <w:p>
      <w:r>
        <w:t xml:space="preserve">Ei ole</w:t>
      </w:r>
    </w:p>
    <w:p>
      <w:r>
        <w:rPr>
          <w:b/>
        </w:rPr>
        <w:t xml:space="preserve">Esimerkki 3.2012</w:t>
      </w:r>
    </w:p>
    <w:p>
      <w:r>
        <w:t xml:space="preserve">Konteksti: Anne oli voittanut tuhat dollaria. Hän oli osallistunut koulunsa pukukilpailuun. Hänen halloween-asunsa oli lyönyt kaikki muut. Anne otti kuvia itsestään asussaan.  Lause: Hän ei malttanut odottaa näyttävänsä sitä kaikille ystävilleen!  Hahmo: Anne</w:t>
      </w:r>
    </w:p>
    <w:p>
      <w:r>
        <w:rPr>
          <w:b/>
        </w:rPr>
        <w:t xml:space="preserve">Tulos</w:t>
      </w:r>
    </w:p>
    <w:p>
      <w:r>
        <w:t xml:space="preserve">innoissaan</w:t>
      </w:r>
    </w:p>
    <w:p>
      <w:r>
        <w:rPr>
          <w:b/>
        </w:rPr>
        <w:t xml:space="preserve">Tulos</w:t>
      </w:r>
    </w:p>
    <w:p>
      <w:r>
        <w:t xml:space="preserve">onnellinen</w:t>
      </w:r>
    </w:p>
    <w:p>
      <w:r>
        <w:rPr>
          <w:b/>
        </w:rPr>
        <w:t xml:space="preserve">Tulos</w:t>
      </w:r>
    </w:p>
    <w:p>
      <w:r>
        <w:t xml:space="preserve">riemukas</w:t>
      </w:r>
    </w:p>
    <w:p>
      <w:r>
        <w:rPr>
          <w:b/>
        </w:rPr>
        <w:t xml:space="preserve">Esimerkki 3.2013</w:t>
      </w:r>
    </w:p>
    <w:p>
      <w:r>
        <w:t xml:space="preserve">Konteksti: Anne oli voittanut tuhat dollaria. Hän oli osallistunut koulunsa pukukilpailuun. Hänen halloween-asunsa oli lyönyt kaikki muut. Anne otti kuvia itsestään asussaan.  Lause: Hän ei malttanut odottaa näyttävänsä sitä kaikille ystävilleen!  Hahmo: Kaikki</w:t>
      </w:r>
    </w:p>
    <w:p>
      <w:r>
        <w:rPr>
          <w:b/>
        </w:rPr>
        <w:t xml:space="preserve">Tulos</w:t>
      </w:r>
    </w:p>
    <w:p>
      <w:r>
        <w:t xml:space="preserve">onnellinen Anne</w:t>
      </w:r>
    </w:p>
    <w:p>
      <w:r>
        <w:rPr>
          <w:b/>
        </w:rPr>
        <w:t xml:space="preserve">Esimerkki 3.2014</w:t>
      </w:r>
    </w:p>
    <w:p>
      <w:r>
        <w:t xml:space="preserve">Konteksti: Anne oli voittanut tuhat dollaria. Hän oli osallistunut koulunsa pukukilpailuun. Hänen halloween-asunsa oli lyönyt kaikki muut. Anne otti kuvia itsestään asussaan.  Lause: Hän ei malttanut odottaa näyttävänsä sitä kaikille ystävilleen!  Hahmo: Ystävät</w:t>
      </w:r>
    </w:p>
    <w:p>
      <w:r>
        <w:rPr>
          <w:b/>
        </w:rPr>
        <w:t xml:space="preserve">Tulos</w:t>
      </w:r>
    </w:p>
    <w:p>
      <w:r>
        <w:t xml:space="preserve">kunnioittavasti</w:t>
      </w:r>
    </w:p>
    <w:p>
      <w:r>
        <w:rPr>
          <w:b/>
        </w:rPr>
        <w:t xml:space="preserve">Tulos</w:t>
      </w:r>
    </w:p>
    <w:p>
      <w:r>
        <w:t xml:space="preserve">mustasukkainen</w:t>
      </w:r>
    </w:p>
    <w:p>
      <w:r>
        <w:rPr>
          <w:b/>
        </w:rPr>
        <w:t xml:space="preserve">Tulos</w:t>
      </w:r>
    </w:p>
    <w:p>
      <w:r>
        <w:t xml:space="preserve">yllättynyt</w:t>
      </w:r>
    </w:p>
    <w:p>
      <w:r>
        <w:rPr>
          <w:b/>
        </w:rPr>
        <w:t xml:space="preserve">Tulos</w:t>
      </w:r>
    </w:p>
    <w:p>
      <w:r>
        <w:t xml:space="preserve">hämmästynyt</w:t>
      </w:r>
    </w:p>
    <w:p>
      <w:r>
        <w:rPr>
          <w:b/>
        </w:rPr>
        <w:t xml:space="preserve">Esimerkki 3.2015</w:t>
      </w:r>
    </w:p>
    <w:p>
      <w:r>
        <w:t xml:space="preserve">Konteksti: Lause: Ei ole: Äitini halusi lähteä perhematkalle muutama vuosi sitten.  Hahmo: Minä (itse)</w:t>
      </w:r>
    </w:p>
    <w:p>
      <w:r>
        <w:rPr>
          <w:b/>
        </w:rPr>
        <w:t xml:space="preserve">Tulos</w:t>
      </w:r>
    </w:p>
    <w:p>
      <w:r>
        <w:t xml:space="preserve">Ei ole</w:t>
      </w:r>
    </w:p>
    <w:p>
      <w:r>
        <w:rPr>
          <w:b/>
        </w:rPr>
        <w:t xml:space="preserve">Esimerkki 3.2016</w:t>
      </w:r>
    </w:p>
    <w:p>
      <w:r>
        <w:t xml:space="preserve">Konteksti: Lause: Ei ole: Äitini halusi lähteä perhematkalle muutama vuosi sitten.  Hahmo: Perhe</w:t>
      </w:r>
    </w:p>
    <w:p>
      <w:r>
        <w:rPr>
          <w:b/>
        </w:rPr>
        <w:t xml:space="preserve">Tulos</w:t>
      </w:r>
    </w:p>
    <w:p>
      <w:r>
        <w:t xml:space="preserve">kiinnostunut</w:t>
      </w:r>
    </w:p>
    <w:p>
      <w:r>
        <w:rPr>
          <w:b/>
        </w:rPr>
        <w:t xml:space="preserve">Tulos</w:t>
      </w:r>
    </w:p>
    <w:p>
      <w:r>
        <w:t xml:space="preserve">seikkailunhaluinen</w:t>
      </w:r>
    </w:p>
    <w:p>
      <w:r>
        <w:rPr>
          <w:b/>
        </w:rPr>
        <w:t xml:space="preserve">Esimerkki 3.2017</w:t>
      </w:r>
    </w:p>
    <w:p>
      <w:r>
        <w:t xml:space="preserve">Konteksti: Lause: Ei ole: Äitini halusi lähteä perhematkalle muutama vuosi sitten.  Hahmo: Äiti</w:t>
      </w:r>
    </w:p>
    <w:p>
      <w:r>
        <w:rPr>
          <w:b/>
        </w:rPr>
        <w:t xml:space="preserve">Tulos</w:t>
      </w:r>
    </w:p>
    <w:p>
      <w:r>
        <w:t xml:space="preserve">innoittamana</w:t>
      </w:r>
    </w:p>
    <w:p>
      <w:r>
        <w:rPr>
          <w:b/>
        </w:rPr>
        <w:t xml:space="preserve">Tulos</w:t>
      </w:r>
    </w:p>
    <w:p>
      <w:r>
        <w:t xml:space="preserve">valmiina lähtöön</w:t>
      </w:r>
    </w:p>
    <w:p>
      <w:r>
        <w:rPr>
          <w:b/>
        </w:rPr>
        <w:t xml:space="preserve">Tulos</w:t>
      </w:r>
    </w:p>
    <w:p>
      <w:r>
        <w:t xml:space="preserve">hermostunut</w:t>
      </w:r>
    </w:p>
    <w:p>
      <w:r>
        <w:rPr>
          <w:b/>
        </w:rPr>
        <w:t xml:space="preserve">Esimerkki 3.2018</w:t>
      </w:r>
    </w:p>
    <w:p>
      <w:r>
        <w:t xml:space="preserve">Konteksti: Äitini halusi lähteä perhematkalle muutama vuosi sitten.  Lause: Hän ei ollut varma, minne mennä, joten hän kysyi perheeltä.  Hahmo: Minä (itse)</w:t>
      </w:r>
    </w:p>
    <w:p>
      <w:r>
        <w:rPr>
          <w:b/>
        </w:rPr>
        <w:t xml:space="preserve">Tulos</w:t>
      </w:r>
    </w:p>
    <w:p>
      <w:r>
        <w:t xml:space="preserve">hyödyllinen</w:t>
      </w:r>
    </w:p>
    <w:p>
      <w:r>
        <w:rPr>
          <w:b/>
        </w:rPr>
        <w:t xml:space="preserve">Esimerkki 3.2019</w:t>
      </w:r>
    </w:p>
    <w:p>
      <w:r>
        <w:t xml:space="preserve">Konteksti: Äitini halusi lähteä perhematkalle muutama vuosi sitten.  Lause: Hän ei ollut varma, minne mennä, joten hän kysyi perheeltä.  Hahmo: Perhe</w:t>
      </w:r>
    </w:p>
    <w:p>
      <w:r>
        <w:rPr>
          <w:b/>
        </w:rPr>
        <w:t xml:space="preserve">Tulos</w:t>
      </w:r>
    </w:p>
    <w:p>
      <w:r>
        <w:t xml:space="preserve">huomaavainen</w:t>
      </w:r>
    </w:p>
    <w:p>
      <w:r>
        <w:rPr>
          <w:b/>
        </w:rPr>
        <w:t xml:space="preserve">Tulos</w:t>
      </w:r>
    </w:p>
    <w:p>
      <w:r>
        <w:t xml:space="preserve">utelias</w:t>
      </w:r>
    </w:p>
    <w:p>
      <w:r>
        <w:rPr>
          <w:b/>
        </w:rPr>
        <w:t xml:space="preserve">Tulos</w:t>
      </w:r>
    </w:p>
    <w:p>
      <w:r>
        <w:t xml:space="preserve">päättämätön</w:t>
      </w:r>
    </w:p>
    <w:p>
      <w:r>
        <w:rPr>
          <w:b/>
        </w:rPr>
        <w:t xml:space="preserve">Esimerkki 3.2020</w:t>
      </w:r>
    </w:p>
    <w:p>
      <w:r>
        <w:t xml:space="preserve">Konteksti: Äitini halusi lähteä perhematkalle muutama vuosi sitten.  Lause: Hän ei ollut varma, minne mennä, joten hän kysyi perheeltä.  Hahmo: Äiti</w:t>
      </w:r>
    </w:p>
    <w:p>
      <w:r>
        <w:rPr>
          <w:b/>
        </w:rPr>
        <w:t xml:space="preserve">Tulos</w:t>
      </w:r>
    </w:p>
    <w:p>
      <w:r>
        <w:t xml:space="preserve">none</w:t>
      </w:r>
    </w:p>
    <w:p>
      <w:r>
        <w:rPr>
          <w:b/>
        </w:rPr>
        <w:t xml:space="preserve">Tulos</w:t>
      </w:r>
    </w:p>
    <w:p>
      <w:r>
        <w:t xml:space="preserve">seikkailunhaluinen</w:t>
      </w:r>
    </w:p>
    <w:p>
      <w:r>
        <w:rPr>
          <w:b/>
        </w:rPr>
        <w:t xml:space="preserve">Esimerkki 3.2021</w:t>
      </w:r>
    </w:p>
    <w:p>
      <w:r>
        <w:t xml:space="preserve">Konteksti: Äitini halusi lähteä perhematkalle muutama vuosi sitten. Hän ei ollut varma, minne mennä, joten hän kysyi perheeltä.  Lause: Me kaikki annoimme suosituksia, ja hän päätyi lopulta päättämään.  Hahmo: Minä (itse)</w:t>
      </w:r>
    </w:p>
    <w:p>
      <w:r>
        <w:rPr>
          <w:b/>
        </w:rPr>
        <w:t xml:space="preserve">Tulos</w:t>
      </w:r>
    </w:p>
    <w:p>
      <w:r>
        <w:t xml:space="preserve">hyödyllinen</w:t>
      </w:r>
    </w:p>
    <w:p>
      <w:r>
        <w:rPr>
          <w:b/>
        </w:rPr>
        <w:t xml:space="preserve">Tulos</w:t>
      </w:r>
    </w:p>
    <w:p>
      <w:r>
        <w:t xml:space="preserve">utelias</w:t>
      </w:r>
    </w:p>
    <w:p>
      <w:r>
        <w:rPr>
          <w:b/>
        </w:rPr>
        <w:t xml:space="preserve">Esimerkki 3.2022</w:t>
      </w:r>
    </w:p>
    <w:p>
      <w:r>
        <w:t xml:space="preserve">Konteksti: Äitini halusi lähteä perhematkalle muutama vuosi sitten. Hän ei ollut varma, minne mennä, joten hän kysyi perheeltä.  Lause: Me kaikki annoimme suosituksia, ja hän päätyi lopulta päättämään.  Hahmo: Perhe</w:t>
      </w:r>
    </w:p>
    <w:p>
      <w:r>
        <w:rPr>
          <w:b/>
        </w:rPr>
        <w:t xml:space="preserve">Tulos</w:t>
      </w:r>
    </w:p>
    <w:p>
      <w:r>
        <w:t xml:space="preserve">ahdistunut</w:t>
      </w:r>
    </w:p>
    <w:p>
      <w:r>
        <w:rPr>
          <w:b/>
        </w:rPr>
        <w:t xml:space="preserve">Esimerkki 3.2023</w:t>
      </w:r>
    </w:p>
    <w:p>
      <w:r>
        <w:t xml:space="preserve">Konteksti: Äitini halusi lähteä perhematkalle muutama vuosi sitten. Hän ei ollut varma, minne mennä, joten hän kysyi perheeltä.  Lause: Me kaikki annoimme suosituksia, ja hän päätyi lopulta päättämään.  Hahmo: Äiti</w:t>
      </w:r>
    </w:p>
    <w:p>
      <w:r>
        <w:rPr>
          <w:b/>
        </w:rPr>
        <w:t xml:space="preserve">Tulos</w:t>
      </w:r>
    </w:p>
    <w:p>
      <w:r>
        <w:t xml:space="preserve">innoissaan</w:t>
      </w:r>
    </w:p>
    <w:p>
      <w:r>
        <w:rPr>
          <w:b/>
        </w:rPr>
        <w:t xml:space="preserve">Tulos</w:t>
      </w:r>
    </w:p>
    <w:p>
      <w:r>
        <w:t xml:space="preserve">yhteydessä perheeseen</w:t>
      </w:r>
    </w:p>
    <w:p>
      <w:r>
        <w:rPr>
          <w:b/>
        </w:rPr>
        <w:t xml:space="preserve">Tulos</w:t>
      </w:r>
    </w:p>
    <w:p>
      <w:r>
        <w:t xml:space="preserve">määritetty</w:t>
      </w:r>
    </w:p>
    <w:p>
      <w:r>
        <w:rPr>
          <w:b/>
        </w:rPr>
        <w:t xml:space="preserve">Esimerkki 3.2024</w:t>
      </w:r>
    </w:p>
    <w:p>
      <w:r>
        <w:t xml:space="preserve">Konteksti: Äitini halusi lähteä perhematkalle muutama vuosi sitten. Hän ei ollut varma, minne mennä, joten hän kysyi perheeltä. Me kaikki annoimme suosituksia, ja hän päätyi lopulta päättämään.  Lause: Hän kertoi meille siitä, ja teimme suunnitelmia kuukauden aikana.  Hahmo: Minä (itse)</w:t>
      </w:r>
    </w:p>
    <w:p>
      <w:r>
        <w:rPr>
          <w:b/>
        </w:rPr>
        <w:t xml:space="preserve">Tulos</w:t>
      </w:r>
    </w:p>
    <w:p>
      <w:r>
        <w:t xml:space="preserve">määritetty</w:t>
      </w:r>
    </w:p>
    <w:p>
      <w:r>
        <w:rPr>
          <w:b/>
        </w:rPr>
        <w:t xml:space="preserve">Tulos</w:t>
      </w:r>
    </w:p>
    <w:p>
      <w:r>
        <w:t xml:space="preserve">valmis</w:t>
      </w:r>
    </w:p>
    <w:p>
      <w:r>
        <w:rPr>
          <w:b/>
        </w:rPr>
        <w:t xml:space="preserve">Esimerkki 3.2025</w:t>
      </w:r>
    </w:p>
    <w:p>
      <w:r>
        <w:t xml:space="preserve">Konteksti: Äitini halusi lähteä perhematkalle muutama vuosi sitten. Hän ei ollut varma, minne mennä, joten hän kysyi perheeltä. Me kaikki annoimme suosituksia, ja hän päätyi lopulta päättämään.  Lause: Hän kertoi meille siitä, ja teimme suunnitelmia kuukauden aikana.  Hahmo: Perhe</w:t>
      </w:r>
    </w:p>
    <w:p>
      <w:r>
        <w:rPr>
          <w:b/>
        </w:rPr>
        <w:t xml:space="preserve">Tulos</w:t>
      </w:r>
    </w:p>
    <w:p>
      <w:r>
        <w:t xml:space="preserve">innokas</w:t>
      </w:r>
    </w:p>
    <w:p>
      <w:r>
        <w:rPr>
          <w:b/>
        </w:rPr>
        <w:t xml:space="preserve">Tulos</w:t>
      </w:r>
    </w:p>
    <w:p>
      <w:r>
        <w:t xml:space="preserve">määritetty</w:t>
      </w:r>
    </w:p>
    <w:p>
      <w:r>
        <w:rPr>
          <w:b/>
        </w:rPr>
        <w:t xml:space="preserve">Esimerkki 3.2026</w:t>
      </w:r>
    </w:p>
    <w:p>
      <w:r>
        <w:t xml:space="preserve">Konteksti: Äitini halusi lähteä perhematkalle muutama vuosi sitten. Hän ei ollut varma, minne mennä, joten hän kysyi perheeltä. Me kaikki annoimme suosituksia, ja hän päätyi lopulta päättämään.  Lause: Hän kertoi meille siitä, ja teimme suunnitelmia kuukauden aikana.  Hahmo: Äiti</w:t>
      </w:r>
    </w:p>
    <w:p>
      <w:r>
        <w:rPr>
          <w:b/>
        </w:rPr>
        <w:t xml:space="preserve">Tulos</w:t>
      </w:r>
    </w:p>
    <w:p>
      <w:r>
        <w:t xml:space="preserve">kiitollinen</w:t>
      </w:r>
    </w:p>
    <w:p>
      <w:r>
        <w:rPr>
          <w:b/>
        </w:rPr>
        <w:t xml:space="preserve">Tulos</w:t>
      </w:r>
    </w:p>
    <w:p>
      <w:r>
        <w:t xml:space="preserve">tutkimusmatkailu</w:t>
      </w:r>
    </w:p>
    <w:p>
      <w:r>
        <w:rPr>
          <w:b/>
        </w:rPr>
        <w:t xml:space="preserve">Esimerkki 3.2027</w:t>
      </w:r>
    </w:p>
    <w:p>
      <w:r>
        <w:t xml:space="preserve">Konteksti: Äitini halusi lähteä perhematkalle muutama vuosi sitten. Hän ei ollut varma, minne mennä, joten hän kysyi perheeltä. Me kaikki annoimme suosituksia, ja hän päätyi lopulta päättämään. Hän kertoi meille siitä, ja teimme suunnitelmia kuukauden aikana.  Lause: Hän oli hyvin innoissaan siitä, että olimme kaikki menossa, varsinkin perheenä!  Hahmo: Minä (itse)</w:t>
      </w:r>
    </w:p>
    <w:p>
      <w:r>
        <w:rPr>
          <w:b/>
        </w:rPr>
        <w:t xml:space="preserve">Tulos</w:t>
      </w:r>
    </w:p>
    <w:p>
      <w:r>
        <w:t xml:space="preserve">onnellinen</w:t>
      </w:r>
    </w:p>
    <w:p>
      <w:r>
        <w:rPr>
          <w:b/>
        </w:rPr>
        <w:t xml:space="preserve">Tulos</w:t>
      </w:r>
    </w:p>
    <w:p>
      <w:r>
        <w:t xml:space="preserve">ylpeä</w:t>
      </w:r>
    </w:p>
    <w:p>
      <w:r>
        <w:rPr>
          <w:b/>
        </w:rPr>
        <w:t xml:space="preserve">Esimerkki 3.2028</w:t>
      </w:r>
    </w:p>
    <w:p>
      <w:r>
        <w:t xml:space="preserve">Konteksti: Äitini halusi lähteä perhematkalle muutama vuosi sitten. Hän ei ollut varma, minne mennä, joten hän kysyi perheeltä. Me kaikki annoimme suosituksia, ja hän päätyi lopulta päättämään. Hän kertoi meille siitä, ja teimme suunnitelmia kuukauden aikana.  Lause: Hän oli hyvin innoissaan siitä, että olimme kaikki menossa, varsinkin perheenä!  Hahmo: Perhe</w:t>
      </w:r>
    </w:p>
    <w:p>
      <w:r>
        <w:rPr>
          <w:b/>
        </w:rPr>
        <w:t xml:space="preserve">Tulos</w:t>
      </w:r>
    </w:p>
    <w:p>
      <w:r>
        <w:t xml:space="preserve">innoissaan</w:t>
      </w:r>
    </w:p>
    <w:p>
      <w:r>
        <w:rPr>
          <w:b/>
        </w:rPr>
        <w:t xml:space="preserve">Esimerkki 3.2029</w:t>
      </w:r>
    </w:p>
    <w:p>
      <w:r>
        <w:t xml:space="preserve">Konteksti: Äitini halusi lähteä perhematkalle muutama vuosi sitten. Hän ei ollut varma, minne mennä, joten hän kysyi perheeltä. Me kaikki annoimme suosituksia, ja hän päätyi lopulta päättämään. Hän kertoi meille siitä, ja teimme suunnitelmia kuukauden aikana.  Lause: Hän oli hyvin innoissaan siitä, että olimme kaikki menossa, varsinkin perheenä!  Hahmo: Äiti</w:t>
      </w:r>
    </w:p>
    <w:p>
      <w:r>
        <w:rPr>
          <w:b/>
        </w:rPr>
        <w:t xml:space="preserve">Tulos</w:t>
      </w:r>
    </w:p>
    <w:p>
      <w:r>
        <w:t xml:space="preserve">onnellinen</w:t>
      </w:r>
    </w:p>
    <w:p>
      <w:r>
        <w:rPr>
          <w:b/>
        </w:rPr>
        <w:t xml:space="preserve">Tulos</w:t>
      </w:r>
    </w:p>
    <w:p>
      <w:r>
        <w:t xml:space="preserve">tyytyväinen</w:t>
      </w:r>
    </w:p>
    <w:p>
      <w:r>
        <w:rPr>
          <w:b/>
        </w:rPr>
        <w:t xml:space="preserve">Esimerkki 3.2030</w:t>
      </w:r>
    </w:p>
    <w:p>
      <w:r>
        <w:t xml:space="preserve">Konteksti: Lause: Ei ole: Tameka kertoi miehelleen, että naisilla on vaikeampaa töissä.  Hahmo: Tameka</w:t>
      </w:r>
    </w:p>
    <w:p>
      <w:r>
        <w:rPr>
          <w:b/>
        </w:rPr>
        <w:t xml:space="preserve">Tulos</w:t>
      </w:r>
    </w:p>
    <w:p>
      <w:r>
        <w:t xml:space="preserve">järkyttynyt</w:t>
      </w:r>
    </w:p>
    <w:p>
      <w:r>
        <w:rPr>
          <w:b/>
        </w:rPr>
        <w:t xml:space="preserve">Tulos</w:t>
      </w:r>
    </w:p>
    <w:p>
      <w:r>
        <w:t xml:space="preserve">perusteltu</w:t>
      </w:r>
    </w:p>
    <w:p>
      <w:r>
        <w:rPr>
          <w:b/>
        </w:rPr>
        <w:t xml:space="preserve">Esimerkki 3.2031</w:t>
      </w:r>
    </w:p>
    <w:p>
      <w:r>
        <w:t xml:space="preserve">Konteksti: Lause: Ei ole: Tameka kertoi miehelleen, että naisilla on vaikeampaa töissä.  Hahmo: Aviomies</w:t>
      </w:r>
    </w:p>
    <w:p>
      <w:r>
        <w:rPr>
          <w:b/>
        </w:rPr>
        <w:t xml:space="preserve">Tulos</w:t>
      </w:r>
    </w:p>
    <w:p>
      <w:r>
        <w:t xml:space="preserve">skeptinen</w:t>
      </w:r>
    </w:p>
    <w:p>
      <w:r>
        <w:rPr>
          <w:b/>
        </w:rPr>
        <w:t xml:space="preserve">Tulos</w:t>
      </w:r>
    </w:p>
    <w:p>
      <w:r>
        <w:t xml:space="preserve">epävarma</w:t>
      </w:r>
    </w:p>
    <w:p>
      <w:r>
        <w:rPr>
          <w:b/>
        </w:rPr>
        <w:t xml:space="preserve">Esimerkki 3.2032</w:t>
      </w:r>
    </w:p>
    <w:p>
      <w:r>
        <w:t xml:space="preserve">Konteksti: Lause: Ei ole: Tameka kertoi miehelleen, että naisilla on vaikeampaa töissä.  Hahmo: Hänen pomonsa</w:t>
      </w:r>
    </w:p>
    <w:p>
      <w:r>
        <w:rPr>
          <w:b/>
        </w:rPr>
        <w:t xml:space="preserve">Tulos</w:t>
      </w:r>
    </w:p>
    <w:p>
      <w:r>
        <w:t xml:space="preserve">Ei ole</w:t>
      </w:r>
    </w:p>
    <w:p>
      <w:r>
        <w:rPr>
          <w:b/>
        </w:rPr>
        <w:t xml:space="preserve">Esimerkki 3.2033</w:t>
      </w:r>
    </w:p>
    <w:p>
      <w:r>
        <w:t xml:space="preserve">Konteksti: Tameka kertoi miehelleen, että naisilla on vaikeampaa töissä.  Lause: Tänään hän kertoi tarinan, joka todisti sen.  Hahmo: Tameka</w:t>
      </w:r>
    </w:p>
    <w:p>
      <w:r>
        <w:rPr>
          <w:b/>
        </w:rPr>
        <w:t xml:space="preserve">Tulos</w:t>
      </w:r>
    </w:p>
    <w:p>
      <w:r>
        <w:t xml:space="preserve">oikeutettu</w:t>
      </w:r>
    </w:p>
    <w:p>
      <w:r>
        <w:rPr>
          <w:b/>
        </w:rPr>
        <w:t xml:space="preserve">Tulos</w:t>
      </w:r>
    </w:p>
    <w:p>
      <w:r>
        <w:t xml:space="preserve">perusteltu</w:t>
      </w:r>
    </w:p>
    <w:p>
      <w:r>
        <w:rPr>
          <w:b/>
        </w:rPr>
        <w:t xml:space="preserve">Esimerkki 3.2034</w:t>
      </w:r>
    </w:p>
    <w:p>
      <w:r>
        <w:t xml:space="preserve">Konteksti: Tameka kertoi miehelleen, että naisilla on vaikeampaa töissä.  Lause: Tänään hän kertoi tarinan, joka todisti sen.  Hahmo: aviomies</w:t>
      </w:r>
    </w:p>
    <w:p>
      <w:r>
        <w:rPr>
          <w:b/>
        </w:rPr>
        <w:t xml:space="preserve">Tulos</w:t>
      </w:r>
    </w:p>
    <w:p>
      <w:r>
        <w:t xml:space="preserve">sympatia</w:t>
      </w:r>
    </w:p>
    <w:p>
      <w:r>
        <w:rPr>
          <w:b/>
        </w:rPr>
        <w:t xml:space="preserve">Tulos</w:t>
      </w:r>
    </w:p>
    <w:p>
      <w:r>
        <w:t xml:space="preserve">kilpailukykyinen</w:t>
      </w:r>
    </w:p>
    <w:p>
      <w:r>
        <w:rPr>
          <w:b/>
        </w:rPr>
        <w:t xml:space="preserve">Tulos</w:t>
      </w:r>
    </w:p>
    <w:p>
      <w:r>
        <w:t xml:space="preserve">avoin ymmärtämään</w:t>
      </w:r>
    </w:p>
    <w:p>
      <w:r>
        <w:rPr>
          <w:b/>
        </w:rPr>
        <w:t xml:space="preserve">Esimerkki 3.2035</w:t>
      </w:r>
    </w:p>
    <w:p>
      <w:r>
        <w:t xml:space="preserve">Konteksti: Tameka kertoi miehelleen, että naisilla on vaikeampaa töissä.  Lause: Tänään hän kertoi tarinan, joka todisti sen.  Hahmo: Hänen pomonsa</w:t>
      </w:r>
    </w:p>
    <w:p>
      <w:r>
        <w:rPr>
          <w:b/>
        </w:rPr>
        <w:t xml:space="preserve">Tulos</w:t>
      </w:r>
    </w:p>
    <w:p>
      <w:r>
        <w:t xml:space="preserve">Ei ole</w:t>
      </w:r>
    </w:p>
    <w:p>
      <w:r>
        <w:rPr>
          <w:b/>
        </w:rPr>
        <w:t xml:space="preserve">Esimerkki 3.2036</w:t>
      </w:r>
    </w:p>
    <w:p>
      <w:r>
        <w:t xml:space="preserve">Konteksti: Tameka kertoi miehelleen, että naisilla on vaikeampaa töissä. Tänään hän kertoi tarinan, joka todisti sen.  Lause: Tänä aamuna häneltä katkesi kengän kantapää ja hän joutui työskentelemään paljain jaloin.  Hahmo: Tameka</w:t>
      </w:r>
    </w:p>
    <w:p>
      <w:r>
        <w:rPr>
          <w:b/>
        </w:rPr>
        <w:t xml:space="preserve">Tulos</w:t>
      </w:r>
    </w:p>
    <w:p>
      <w:r>
        <w:t xml:space="preserve">ärtynyt</w:t>
      </w:r>
    </w:p>
    <w:p>
      <w:r>
        <w:rPr>
          <w:b/>
        </w:rPr>
        <w:t xml:space="preserve">Tulos</w:t>
      </w:r>
    </w:p>
    <w:p>
      <w:r>
        <w:t xml:space="preserve">turhautunut</w:t>
      </w:r>
    </w:p>
    <w:p>
      <w:r>
        <w:rPr>
          <w:b/>
        </w:rPr>
        <w:t xml:space="preserve">Tulos</w:t>
      </w:r>
    </w:p>
    <w:p>
      <w:r>
        <w:t xml:space="preserve">ällöttynyt</w:t>
      </w:r>
    </w:p>
    <w:p>
      <w:r>
        <w:rPr>
          <w:b/>
        </w:rPr>
        <w:t xml:space="preserve">Tulos</w:t>
      </w:r>
    </w:p>
    <w:p>
      <w:r>
        <w:t xml:space="preserve">hämmentynyt</w:t>
      </w:r>
    </w:p>
    <w:p>
      <w:r>
        <w:rPr>
          <w:b/>
        </w:rPr>
        <w:t xml:space="preserve">Esimerkki 3.2037</w:t>
      </w:r>
    </w:p>
    <w:p>
      <w:r>
        <w:t xml:space="preserve">Konteksti: Tameka kertoi miehelleen, että naisilla on vaikeampaa töissä. Tänään hän kertoi tarinan, joka todisti sen.  Lause: Tänä aamuna häneltä katkesi kengän kantapää ja hän joutui työskentelemään paljain jaloin.  Hahmo: aviomies</w:t>
      </w:r>
    </w:p>
    <w:p>
      <w:r>
        <w:rPr>
          <w:b/>
        </w:rPr>
        <w:t xml:space="preserve">Tulos</w:t>
      </w:r>
    </w:p>
    <w:p>
      <w:r>
        <w:t xml:space="preserve">pahoillani tilanteesta</w:t>
      </w:r>
    </w:p>
    <w:p>
      <w:r>
        <w:rPr>
          <w:b/>
        </w:rPr>
        <w:t xml:space="preserve">Tulos</w:t>
      </w:r>
    </w:p>
    <w:p>
      <w:r>
        <w:t xml:space="preserve">sympaattinen</w:t>
      </w:r>
    </w:p>
    <w:p>
      <w:r>
        <w:rPr>
          <w:b/>
        </w:rPr>
        <w:t xml:space="preserve">Esimerkki 3.2038</w:t>
      </w:r>
    </w:p>
    <w:p>
      <w:r>
        <w:t xml:space="preserve">Konteksti: Tameka kertoi miehelleen, että naisilla on vaikeampaa töissä. Tänään hän kertoi tarinan, joka todisti sen.  Lause: Tänä aamuna häneltä katkesi kengän kantapää ja hän joutui työskentelemään paljain jaloin.  Hahmo: Hänen pomonsa</w:t>
      </w:r>
    </w:p>
    <w:p>
      <w:r>
        <w:rPr>
          <w:b/>
        </w:rPr>
        <w:t xml:space="preserve">Tulos</w:t>
      </w:r>
    </w:p>
    <w:p>
      <w:r>
        <w:t xml:space="preserve">Ei ole</w:t>
      </w:r>
    </w:p>
    <w:p>
      <w:r>
        <w:rPr>
          <w:b/>
        </w:rPr>
        <w:t xml:space="preserve">Esimerkki 3.2039</w:t>
      </w:r>
    </w:p>
    <w:p>
      <w:r>
        <w:t xml:space="preserve">Konteksti: Tameka kertoi miehelleen, että naisilla on vaikeampaa töissä. Tänään hän kertoi tarinan, joka todisti sen. Tänä aamuna häneltä katkesi kengän kantapää ja hänen oli työskenneltävä paljain jaloin.  Lause: Hänen pomonsa kiihottui ja yritti antaa hänelle jalkahierontaa.  Hahmo: Tameka</w:t>
      </w:r>
    </w:p>
    <w:p>
      <w:r>
        <w:rPr>
          <w:b/>
        </w:rPr>
        <w:t xml:space="preserve">Tulos</w:t>
      </w:r>
    </w:p>
    <w:p>
      <w:r>
        <w:t xml:space="preserve">epämukava</w:t>
      </w:r>
    </w:p>
    <w:p>
      <w:r>
        <w:rPr>
          <w:b/>
        </w:rPr>
        <w:t xml:space="preserve">Tulos</w:t>
      </w:r>
    </w:p>
    <w:p>
      <w:r>
        <w:t xml:space="preserve">hankala ja osa minua liikkeelle johtuen hänen pomonsa vuoksi</w:t>
      </w:r>
    </w:p>
    <w:p>
      <w:r>
        <w:rPr>
          <w:b/>
        </w:rPr>
        <w:t xml:space="preserve">Esimerkki 3.2040</w:t>
      </w:r>
    </w:p>
    <w:p>
      <w:r>
        <w:t xml:space="preserve">Konteksti: Tameka kertoi miehelleen, että naisilla on vaikeampaa töissä. Tänään hän kertoi tarinan, joka todisti sen. Tänä aamuna häneltä katkesi kengän kantapää ja hänen oli työskenneltävä paljain jaloin.  Lause: Hänen pomonsa kiihottui ja yritti antaa hänelle jalkahierontaa.  Merkki: aviomies</w:t>
      </w:r>
    </w:p>
    <w:p>
      <w:r>
        <w:rPr>
          <w:b/>
        </w:rPr>
        <w:t xml:space="preserve">Tulos</w:t>
      </w:r>
    </w:p>
    <w:p>
      <w:r>
        <w:t xml:space="preserve">Ei ole</w:t>
      </w:r>
    </w:p>
    <w:p>
      <w:r>
        <w:rPr>
          <w:b/>
        </w:rPr>
        <w:t xml:space="preserve">Esimerkki 3.2041</w:t>
      </w:r>
    </w:p>
    <w:p>
      <w:r>
        <w:t xml:space="preserve">Konteksti: Tameka kertoi miehelleen, että naisilla on vaikeampaa töissä. Tänään hän kertoi tarinan, joka todisti sen. Tänä aamuna häneltä katkesi kengän kantapää ja hänen oli työskenneltävä paljain jaloin.  Lause: Hänen pomonsa kiihottui ja yritti antaa hänelle jalkahierontaa.  Hahmo: Hänen pomonsa</w:t>
      </w:r>
    </w:p>
    <w:p>
      <w:r>
        <w:rPr>
          <w:b/>
        </w:rPr>
        <w:t xml:space="preserve">Tulos</w:t>
      </w:r>
    </w:p>
    <w:p>
      <w:r>
        <w:t xml:space="preserve">herätti</w:t>
      </w:r>
    </w:p>
    <w:p>
      <w:r>
        <w:rPr>
          <w:b/>
        </w:rPr>
        <w:t xml:space="preserve">Tulos</w:t>
      </w:r>
    </w:p>
    <w:p>
      <w:r>
        <w:t xml:space="preserve">intohimoinen</w:t>
      </w:r>
    </w:p>
    <w:p>
      <w:r>
        <w:rPr>
          <w:b/>
        </w:rPr>
        <w:t xml:space="preserve">Esimerkki 3.2042</w:t>
      </w:r>
    </w:p>
    <w:p>
      <w:r>
        <w:t xml:space="preserve">Konteksti: Tameka kertoi miehelleen, että naisilla on vaikeampaa töissä. Tänään hän kertoi tarinan, joka todisti sen. Tänä aamuna häneltä katkesi kengän kantapää ja hänen oli työskenneltävä paljain jaloin. Hänen pomonsa kiihottui ja yritti hieroa hänen jalkojaan.  Lause: Hän kieltäytyi, joten hän lähetti hänet kotiin, koska hän oli pukeutunut sopimattomasti.  Hahmo: Tameka</w:t>
      </w:r>
    </w:p>
    <w:p>
      <w:r>
        <w:rPr>
          <w:b/>
        </w:rPr>
        <w:t xml:space="preserve">Tulos</w:t>
      </w:r>
    </w:p>
    <w:p>
      <w:r>
        <w:t xml:space="preserve">järkyttynyt</w:t>
      </w:r>
    </w:p>
    <w:p>
      <w:r>
        <w:rPr>
          <w:b/>
        </w:rPr>
        <w:t xml:space="preserve">Esimerkki 3.2043</w:t>
      </w:r>
    </w:p>
    <w:p>
      <w:r>
        <w:t xml:space="preserve">Konteksti: Tameka kertoi miehelleen, että naisilla on vaikeampaa töissä. Tänään hän kertoi tarinan, joka todisti sen. Tänä aamuna häneltä katkesi kengän kantapää ja hänen oli työskenneltävä paljain jaloin. Hänen pomonsa kiihottui ja yritti hieroa hänen jalkojaan.  Lause: Hän kieltäytyi, joten hän lähetti hänet kotiin, koska hän oli pukeutunut sopimattomasti.  Hahmo: aviomies</w:t>
      </w:r>
    </w:p>
    <w:p>
      <w:r>
        <w:rPr>
          <w:b/>
        </w:rPr>
        <w:t xml:space="preserve">Tulos</w:t>
      </w:r>
    </w:p>
    <w:p>
      <w:r>
        <w:t xml:space="preserve">Ei ole</w:t>
      </w:r>
    </w:p>
    <w:p>
      <w:r>
        <w:rPr>
          <w:b/>
        </w:rPr>
        <w:t xml:space="preserve">Esimerkki 3.2044</w:t>
      </w:r>
    </w:p>
    <w:p>
      <w:r>
        <w:t xml:space="preserve">Konteksti: Tameka kertoi miehelleen, että naisilla on vaikeampaa töissä. Tänään hän kertoi tarinan, joka todisti sen. Tänä aamuna häneltä katkesi kengän kantapää ja hänen oli työskenneltävä paljain jaloin. Hänen pomonsa kiihottui ja yritti hieroa hänen jalkojaan.  Lause: Hän kieltäytyi, joten hän lähetti hänet kotiin, koska hän oli pukeutunut sopimattomasti.  Hahmo: Hänen pomonsa</w:t>
      </w:r>
    </w:p>
    <w:p>
      <w:r>
        <w:rPr>
          <w:b/>
        </w:rPr>
        <w:t xml:space="preserve">Tulos</w:t>
      </w:r>
    </w:p>
    <w:p>
      <w:r>
        <w:t xml:space="preserve">nousi ylös</w:t>
      </w:r>
    </w:p>
    <w:p>
      <w:r>
        <w:rPr>
          <w:b/>
        </w:rPr>
        <w:t xml:space="preserve">Esimerkki 3.2045</w:t>
      </w:r>
    </w:p>
    <w:p>
      <w:r>
        <w:t xml:space="preserve">Konteksti: Lause: Ei ole: Kun menemme Disneyyn, katsomme aina sähköparaatin.  Hahmo: Lapset</w:t>
      </w:r>
    </w:p>
    <w:p>
      <w:r>
        <w:rPr>
          <w:b/>
        </w:rPr>
        <w:t xml:space="preserve">Tulos</w:t>
      </w:r>
    </w:p>
    <w:p>
      <w:r>
        <w:t xml:space="preserve">Ei ole</w:t>
      </w:r>
    </w:p>
    <w:p>
      <w:r>
        <w:rPr>
          <w:b/>
        </w:rPr>
        <w:t xml:space="preserve">Esimerkki 3.2046</w:t>
      </w:r>
    </w:p>
    <w:p>
      <w:r>
        <w:t xml:space="preserve">Konteksti: Lause: Ei ole: Kun menemme Disneyyn, katsomme aina sähköparaatin.  Hahmo: Hahmot.</w:t>
      </w:r>
    </w:p>
    <w:p>
      <w:r>
        <w:rPr>
          <w:b/>
        </w:rPr>
        <w:t xml:space="preserve">Tulos</w:t>
      </w:r>
    </w:p>
    <w:p>
      <w:r>
        <w:t xml:space="preserve">Ei ole</w:t>
      </w:r>
    </w:p>
    <w:p>
      <w:r>
        <w:rPr>
          <w:b/>
        </w:rPr>
        <w:t xml:space="preserve">Esimerkki 3.2047</w:t>
      </w:r>
    </w:p>
    <w:p>
      <w:r>
        <w:t xml:space="preserve">Konteksti: Kun menemme Disneyyn, katsomme aina sähköparaatin.  Lause: Se on yöllinen paraati, joka on valaistu ja jossa on vaunuja.  Hahmo: Lapset.</w:t>
      </w:r>
    </w:p>
    <w:p>
      <w:r>
        <w:rPr>
          <w:b/>
        </w:rPr>
        <w:t xml:space="preserve">Tulos</w:t>
      </w:r>
    </w:p>
    <w:p>
      <w:r>
        <w:t xml:space="preserve">Ei ole</w:t>
      </w:r>
    </w:p>
    <w:p>
      <w:r>
        <w:rPr>
          <w:b/>
        </w:rPr>
        <w:t xml:space="preserve">Esimerkki 3.2048</w:t>
      </w:r>
    </w:p>
    <w:p>
      <w:r>
        <w:t xml:space="preserve">Konteksti: Kun menemme Disneyyn, katsomme aina sähköparaatin.  Lause: Se on yöllinen paraati, joka on valaistu ja jossa on vaunuja.  Hahmo: Hahmot.</w:t>
      </w:r>
    </w:p>
    <w:p>
      <w:r>
        <w:rPr>
          <w:b/>
        </w:rPr>
        <w:t xml:space="preserve">Tulos</w:t>
      </w:r>
    </w:p>
    <w:p>
      <w:r>
        <w:t xml:space="preserve">Ei ole</w:t>
      </w:r>
    </w:p>
    <w:p>
      <w:r>
        <w:rPr>
          <w:b/>
        </w:rPr>
        <w:t xml:space="preserve">Esimerkki 3.2049</w:t>
      </w:r>
    </w:p>
    <w:p>
      <w:r>
        <w:t xml:space="preserve">Konteksti: Kun menemme Disneyyn, katsomme aina sähköparaatin. Se on yöllinen paraati, joka on valaistu ja jossa on vaunuja.  Lause: Lapset rakastavat nähdä kaikki hahmot.  Hahmo: Lapset</w:t>
      </w:r>
    </w:p>
    <w:p>
      <w:r>
        <w:rPr>
          <w:b/>
        </w:rPr>
        <w:t xml:space="preserve">Tulos</w:t>
      </w:r>
    </w:p>
    <w:p>
      <w:r>
        <w:t xml:space="preserve">innoissaan</w:t>
      </w:r>
    </w:p>
    <w:p>
      <w:r>
        <w:rPr>
          <w:b/>
        </w:rPr>
        <w:t xml:space="preserve">Tulos</w:t>
      </w:r>
    </w:p>
    <w:p>
      <w:r>
        <w:t xml:space="preserve">onnellinen</w:t>
      </w:r>
    </w:p>
    <w:p>
      <w:r>
        <w:rPr>
          <w:b/>
        </w:rPr>
        <w:t xml:space="preserve">Esimerkki 3.2050</w:t>
      </w:r>
    </w:p>
    <w:p>
      <w:r>
        <w:t xml:space="preserve">Konteksti: Kun menemme Disneyyn, katsomme aina sähköparaatin. Se on yöllinen paraati, joka on valaistu ja jossa on vaunuja.  Lause: Lapset rakastavat nähdä kaikki hahmot.  Hahmo: Hahmot.</w:t>
      </w:r>
    </w:p>
    <w:p>
      <w:r>
        <w:rPr>
          <w:b/>
        </w:rPr>
        <w:t xml:space="preserve">Tulos</w:t>
      </w:r>
    </w:p>
    <w:p>
      <w:r>
        <w:t xml:space="preserve">innoissaan</w:t>
      </w:r>
    </w:p>
    <w:p>
      <w:r>
        <w:rPr>
          <w:b/>
        </w:rPr>
        <w:t xml:space="preserve">Tulos</w:t>
      </w:r>
    </w:p>
    <w:p>
      <w:r>
        <w:t xml:space="preserve">ylpeä</w:t>
      </w:r>
    </w:p>
    <w:p>
      <w:r>
        <w:rPr>
          <w:b/>
        </w:rPr>
        <w:t xml:space="preserve">Esimerkki 3.2051</w:t>
      </w:r>
    </w:p>
    <w:p>
      <w:r>
        <w:t xml:space="preserve">Konteksti: Kun menemme Disneyyn, katsomme aina sähköparaatin. Se on yöllinen paraati, joka on valaistu ja jossa on vaunuja. Lapset rakastavat nähdä kaikki hahmot.  Lause: Mutta saimme juuri tietää, että paraati perutaan.  Hahmo: Lapset</w:t>
      </w:r>
    </w:p>
    <w:p>
      <w:r>
        <w:rPr>
          <w:b/>
        </w:rPr>
        <w:t xml:space="preserve">Tulos</w:t>
      </w:r>
    </w:p>
    <w:p>
      <w:r>
        <w:t xml:space="preserve">pettynyt</w:t>
      </w:r>
    </w:p>
    <w:p>
      <w:r>
        <w:rPr>
          <w:b/>
        </w:rPr>
        <w:t xml:space="preserve">Tulos</w:t>
      </w:r>
    </w:p>
    <w:p>
      <w:r>
        <w:t xml:space="preserve">surullinen</w:t>
      </w:r>
    </w:p>
    <w:p>
      <w:r>
        <w:rPr>
          <w:b/>
        </w:rPr>
        <w:t xml:space="preserve">Tulos</w:t>
      </w:r>
    </w:p>
    <w:p>
      <w:r>
        <w:t xml:space="preserve">pettynyt</w:t>
      </w:r>
    </w:p>
    <w:p>
      <w:r>
        <w:rPr>
          <w:b/>
        </w:rPr>
        <w:t xml:space="preserve">Esimerkki 3.2052</w:t>
      </w:r>
    </w:p>
    <w:p>
      <w:r>
        <w:t xml:space="preserve">Konteksti: Kun menemme Disneyyn, katsomme aina sähköparaatin. Se on yöllinen paraati, joka on valaistu ja jossa on vaunuja. Lapset rakastavat nähdä kaikki hahmot.  Lause: Mutta saimme juuri tietää, että paraati perutaan.  Hahmo: Hahmot.</w:t>
      </w:r>
    </w:p>
    <w:p>
      <w:r>
        <w:rPr>
          <w:b/>
        </w:rPr>
        <w:t xml:space="preserve">Tulos</w:t>
      </w:r>
    </w:p>
    <w:p>
      <w:r>
        <w:t xml:space="preserve">Ei ole</w:t>
      </w:r>
    </w:p>
    <w:p>
      <w:r>
        <w:rPr>
          <w:b/>
        </w:rPr>
        <w:t xml:space="preserve">Esimerkki 3.2053</w:t>
      </w:r>
    </w:p>
    <w:p>
      <w:r>
        <w:t xml:space="preserve">Konteksti: Kun menemme Disneyyn, katsomme aina sähköparaatin. Se on yöllinen paraati, joka on valaistu ja jossa on vaunuja. Lapset rakastavat nähdä kaikki hahmot. Mutta saimme juuri tietää, että paraati perutaan.  Lause: Ensi kerralla emme siis pääse katsomaan lempijuttuamme.  Hahmo: Lapset</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pettynyt</w:t>
      </w:r>
    </w:p>
    <w:p>
      <w:r>
        <w:rPr>
          <w:b/>
        </w:rPr>
        <w:t xml:space="preserve">Tulos</w:t>
      </w:r>
    </w:p>
    <w:p>
      <w:r>
        <w:t xml:space="preserve">tyytymätön</w:t>
      </w:r>
    </w:p>
    <w:p>
      <w:r>
        <w:rPr>
          <w:b/>
        </w:rPr>
        <w:t xml:space="preserve">Esimerkki 3.2054</w:t>
      </w:r>
    </w:p>
    <w:p>
      <w:r>
        <w:t xml:space="preserve">Konteksti: Kun menemme Disneyyn, katsomme aina sähköparaatin. Se on yöllinen paraati, joka on valaistu ja jossa on vaunuja. Lapset rakastavat nähdä kaikki hahmot. Mutta saimme juuri tietää, että paraati perutaan.  Lause: Ensi kerralla emme siis pääse katsomaan lempijuttujamme.  Hahmo: Hahmot.</w:t>
      </w:r>
    </w:p>
    <w:p>
      <w:r>
        <w:rPr>
          <w:b/>
        </w:rPr>
        <w:t xml:space="preserve">Tulos</w:t>
      </w:r>
    </w:p>
    <w:p>
      <w:r>
        <w:t xml:space="preserve">Ei ole</w:t>
      </w:r>
    </w:p>
    <w:p>
      <w:r>
        <w:rPr>
          <w:b/>
        </w:rPr>
        <w:t xml:space="preserve">Esimerkki 3.2055</w:t>
      </w:r>
    </w:p>
    <w:p>
      <w:r>
        <w:t xml:space="preserve">Konteksti: Lause: Ei ole: Will heräsi hakemaan lasillisen appelsiinimehua.  Hahmo: Will</w:t>
      </w:r>
    </w:p>
    <w:p>
      <w:r>
        <w:rPr>
          <w:b/>
        </w:rPr>
        <w:t xml:space="preserve">Tulos</w:t>
      </w:r>
    </w:p>
    <w:p>
      <w:r>
        <w:t xml:space="preserve">janoinen</w:t>
      </w:r>
    </w:p>
    <w:p>
      <w:r>
        <w:rPr>
          <w:b/>
        </w:rPr>
        <w:t xml:space="preserve">Esimerkki 3.2056</w:t>
      </w:r>
    </w:p>
    <w:p>
      <w:r>
        <w:t xml:space="preserve">Konteksti: Will heräsi hakemaan lasillisen appelsiinimehua.  Lause: Kun hän avasi jääkaapin, kaikki sisällä oli lämmintä.  Hahmo: Will</w:t>
      </w:r>
    </w:p>
    <w:p>
      <w:r>
        <w:rPr>
          <w:b/>
        </w:rPr>
        <w:t xml:space="preserve">Tulos</w:t>
      </w:r>
    </w:p>
    <w:p>
      <w:r>
        <w:t xml:space="preserve">järkyttynyt</w:t>
      </w:r>
    </w:p>
    <w:p>
      <w:r>
        <w:rPr>
          <w:b/>
        </w:rPr>
        <w:t xml:space="preserve">Tulos</w:t>
      </w:r>
    </w:p>
    <w:p>
      <w:r>
        <w:t xml:space="preserve">pettynyt</w:t>
      </w:r>
    </w:p>
    <w:p>
      <w:r>
        <w:rPr>
          <w:b/>
        </w:rPr>
        <w:t xml:space="preserve">Tulos</w:t>
      </w:r>
    </w:p>
    <w:p>
      <w:r>
        <w:t xml:space="preserve">yllättynyt</w:t>
      </w:r>
    </w:p>
    <w:p>
      <w:r>
        <w:rPr>
          <w:b/>
        </w:rPr>
        <w:t xml:space="preserve">Esimerkki 3.2057</w:t>
      </w:r>
    </w:p>
    <w:p>
      <w:r>
        <w:t xml:space="preserve">Konteksti: Will heräsi hakemaan lasillisen appelsiinimehua. Kun hän avasi jääkaapin, kaikki sisällä oli lämmintä.  Lause: Will tyhjensi jääkaapin vihaisesti kylmälaukkuun.  Hahmo: Will</w:t>
      </w:r>
    </w:p>
    <w:p>
      <w:r>
        <w:rPr>
          <w:b/>
        </w:rPr>
        <w:t xml:space="preserve">Tulos</w:t>
      </w:r>
    </w:p>
    <w:p>
      <w:r>
        <w:t xml:space="preserve">turhautunut</w:t>
      </w:r>
    </w:p>
    <w:p>
      <w:r>
        <w:rPr>
          <w:b/>
        </w:rPr>
        <w:t xml:space="preserve">Esimerkki 3.2058</w:t>
      </w:r>
    </w:p>
    <w:p>
      <w:r>
        <w:t xml:space="preserve">Konteksti: Will heräsi hakemaan lasillisen appelsiinimehua. Kun hän avasi jääkaapin, kaikki sisällä oli lämmintä. Will tyhjensi jääkaapin vihaisena kylmälaukkuun.  Lause: Kun hän otti viimeisen limsalaatikon ulos, hän huomasi sen tukkivan tuuletusaukon.  Hahmo: Will</w:t>
      </w:r>
    </w:p>
    <w:p>
      <w:r>
        <w:rPr>
          <w:b/>
        </w:rPr>
        <w:t xml:space="preserve">Tulos</w:t>
      </w:r>
    </w:p>
    <w:p>
      <w:r>
        <w:t xml:space="preserve">helpottunut</w:t>
      </w:r>
    </w:p>
    <w:p>
      <w:r>
        <w:rPr>
          <w:b/>
        </w:rPr>
        <w:t xml:space="preserve">Tulos</w:t>
      </w:r>
    </w:p>
    <w:p>
      <w:r>
        <w:t xml:space="preserve">typerä</w:t>
      </w:r>
    </w:p>
    <w:p>
      <w:r>
        <w:rPr>
          <w:b/>
        </w:rPr>
        <w:t xml:space="preserve">Esimerkki 3.2059</w:t>
      </w:r>
    </w:p>
    <w:p>
      <w:r>
        <w:t xml:space="preserve">Konteksti: Will heräsi hakemaan lasillisen appelsiinimehua. Kun hän avasi jääkaapin, kaikki sisällä oli lämmintä. Will tyhjensi jääkaapin vihaisena kylmälaukkuun. Kun hän otti viimeisen limsalaatikon ulos, hän huomasi sen tukkivan tuuletusaukon.  Lause: Lähes välittömästi jääkaappi täyttyi kylmästä ilmasta.  Hahmo: Will</w:t>
      </w:r>
    </w:p>
    <w:p>
      <w:r>
        <w:rPr>
          <w:b/>
        </w:rPr>
        <w:t xml:space="preserve">Tulos</w:t>
      </w:r>
    </w:p>
    <w:p>
      <w:r>
        <w:t xml:space="preserve">helpottunut</w:t>
      </w:r>
    </w:p>
    <w:p>
      <w:r>
        <w:rPr>
          <w:b/>
        </w:rPr>
        <w:t xml:space="preserve">Tulos</w:t>
      </w:r>
    </w:p>
    <w:p>
      <w:r>
        <w:t xml:space="preserve">turhautunut</w:t>
      </w:r>
    </w:p>
    <w:p>
      <w:r>
        <w:rPr>
          <w:b/>
        </w:rPr>
        <w:t xml:space="preserve">Esimerkki 3.2060</w:t>
      </w:r>
    </w:p>
    <w:p>
      <w:r>
        <w:t xml:space="preserve">Konteksti: Lause: Ei ole: Cindy teki kovasti töitä laihduttaakseen.  Hahmo: Cindy</w:t>
      </w:r>
    </w:p>
    <w:p>
      <w:r>
        <w:rPr>
          <w:b/>
        </w:rPr>
        <w:t xml:space="preserve">Tulos</w:t>
      </w:r>
    </w:p>
    <w:p>
      <w:r>
        <w:t xml:space="preserve">määritetty</w:t>
      </w:r>
    </w:p>
    <w:p>
      <w:r>
        <w:rPr>
          <w:b/>
        </w:rPr>
        <w:t xml:space="preserve">Tulos</w:t>
      </w:r>
    </w:p>
    <w:p>
      <w:r>
        <w:t xml:space="preserve">innoissaan</w:t>
      </w:r>
    </w:p>
    <w:p>
      <w:r>
        <w:rPr>
          <w:b/>
        </w:rPr>
        <w:t xml:space="preserve">Tulos</w:t>
      </w:r>
    </w:p>
    <w:p>
      <w:r>
        <w:t xml:space="preserve">terveellinen</w:t>
      </w:r>
    </w:p>
    <w:p>
      <w:r>
        <w:rPr>
          <w:b/>
        </w:rPr>
        <w:t xml:space="preserve">Tulos</w:t>
      </w:r>
    </w:p>
    <w:p>
      <w:r>
        <w:t xml:space="preserve">motivoitunut</w:t>
      </w:r>
    </w:p>
    <w:p>
      <w:r>
        <w:rPr>
          <w:b/>
        </w:rPr>
        <w:t xml:space="preserve">Tulos</w:t>
      </w:r>
    </w:p>
    <w:p>
      <w:r>
        <w:t xml:space="preserve">vahva</w:t>
      </w:r>
    </w:p>
    <w:p>
      <w:r>
        <w:rPr>
          <w:b/>
        </w:rPr>
        <w:t xml:space="preserve">Esimerkki 3.2061</w:t>
      </w:r>
    </w:p>
    <w:p>
      <w:r>
        <w:t xml:space="preserve">Konteksti: Cindy teki kovasti töitä laihduttaakseen.  Lause: Hän oli tyytyväinen, kun vaaka näytti, että hän oli laihtunut kaksikymmentä kiloa.  Hahmo: Cindy</w:t>
      </w:r>
    </w:p>
    <w:p>
      <w:r>
        <w:rPr>
          <w:b/>
        </w:rPr>
        <w:t xml:space="preserve">Tulos</w:t>
      </w:r>
    </w:p>
    <w:p>
      <w:r>
        <w:t xml:space="preserve">onnellinen</w:t>
      </w:r>
    </w:p>
    <w:p>
      <w:r>
        <w:rPr>
          <w:b/>
        </w:rPr>
        <w:t xml:space="preserve">Esimerkki 3.2062</w:t>
      </w:r>
    </w:p>
    <w:p>
      <w:r>
        <w:t xml:space="preserve">Konteksti: Cindy teki kovasti töitä laihduttaakseen. Hän oli tyytyväinen, kun vaaka näytti, että hän oli laihtunut kaksikymmentä kiloa.  Lause: Hän meni lääkärin vastaanotolle lääkärintarkastukseen.  Hahmo: Cindy</w:t>
      </w:r>
    </w:p>
    <w:p>
      <w:r>
        <w:rPr>
          <w:b/>
        </w:rPr>
        <w:t xml:space="preserve">Tulos</w:t>
      </w:r>
    </w:p>
    <w:p>
      <w:r>
        <w:t xml:space="preserve">itsevarma</w:t>
      </w:r>
    </w:p>
    <w:p>
      <w:r>
        <w:rPr>
          <w:b/>
        </w:rPr>
        <w:t xml:space="preserve">Tulos</w:t>
      </w:r>
    </w:p>
    <w:p>
      <w:r>
        <w:t xml:space="preserve">kihloissa</w:t>
      </w:r>
    </w:p>
    <w:p>
      <w:r>
        <w:rPr>
          <w:b/>
        </w:rPr>
        <w:t xml:space="preserve">Tulos</w:t>
      </w:r>
    </w:p>
    <w:p>
      <w:r>
        <w:t xml:space="preserve">toiveikas</w:t>
      </w:r>
    </w:p>
    <w:p>
      <w:r>
        <w:rPr>
          <w:b/>
        </w:rPr>
        <w:t xml:space="preserve">Esimerkki 3.2063</w:t>
      </w:r>
    </w:p>
    <w:p>
      <w:r>
        <w:t xml:space="preserve">Konteksti: Cindy teki kovasti töitä laihduttaakseen. Hän oli tyytyväinen, kun vaaka näytti, että hän oli laihtunut kaksikymmentä kiloa. Hän meni lääkärin vastaanotolle lääkärintarkastukseen.  Lause: Lääkärin vaa'an mukaan Cindy oli laihtunut vain kymmenen kiloa.  Hahmo: Cindy</w:t>
      </w:r>
    </w:p>
    <w:p>
      <w:r>
        <w:rPr>
          <w:b/>
        </w:rPr>
        <w:t xml:space="preserve">Tulos</w:t>
      </w:r>
    </w:p>
    <w:p>
      <w:r>
        <w:t xml:space="preserve">pettynyt</w:t>
      </w:r>
    </w:p>
    <w:p>
      <w:r>
        <w:rPr>
          <w:b/>
        </w:rPr>
        <w:t xml:space="preserve">Tulos</w:t>
      </w:r>
    </w:p>
    <w:p>
      <w:r>
        <w:t xml:space="preserve">toivoton</w:t>
      </w:r>
    </w:p>
    <w:p>
      <w:r>
        <w:rPr>
          <w:b/>
        </w:rPr>
        <w:t xml:space="preserve">Esimerkki 3.2064</w:t>
      </w:r>
    </w:p>
    <w:p>
      <w:r>
        <w:t xml:space="preserve">Konteksti: Cindy teki kovasti töitä laihduttaakseen. Hän oli tyytyväinen, kun vaaka näytti, että hän oli laihtunut kaksikymmentä kiloa. Hän meni lääkärin vastaanotolle lääkärintarkastukseen. Lääkärin vaa'an mukaan Cindy oli laihtunut vain kymmenen kiloa.  Lause: Cindy ei halunnut uskoa lääkärin vastaanoton vaakaa.  Hahmo: Cindy</w:t>
      </w:r>
    </w:p>
    <w:p>
      <w:r>
        <w:rPr>
          <w:b/>
        </w:rPr>
        <w:t xml:space="preserve">Tulos</w:t>
      </w:r>
    </w:p>
    <w:p>
      <w:r>
        <w:t xml:space="preserve">surullinen</w:t>
      </w:r>
    </w:p>
    <w:p>
      <w:r>
        <w:rPr>
          <w:b/>
        </w:rPr>
        <w:t xml:space="preserve">Tulos</w:t>
      </w:r>
    </w:p>
    <w:p>
      <w:r>
        <w:t xml:space="preserve">pettynyt</w:t>
      </w:r>
    </w:p>
    <w:p>
      <w:r>
        <w:rPr>
          <w:b/>
        </w:rPr>
        <w:t xml:space="preserve">Esimerkki 3.2065</w:t>
      </w:r>
    </w:p>
    <w:p>
      <w:r>
        <w:t xml:space="preserve">Konteksti: Lause: Ei ole: Jake käveli pyörätien varrella.  Hahmo: Joku</w:t>
      </w:r>
    </w:p>
    <w:p>
      <w:r>
        <w:rPr>
          <w:b/>
        </w:rPr>
        <w:t xml:space="preserve">Tulos</w:t>
      </w:r>
    </w:p>
    <w:p>
      <w:r>
        <w:t xml:space="preserve">Ei ole</w:t>
      </w:r>
    </w:p>
    <w:p>
      <w:r>
        <w:rPr>
          <w:b/>
        </w:rPr>
        <w:t xml:space="preserve">Esimerkki 3.2066</w:t>
      </w:r>
    </w:p>
    <w:p>
      <w:r>
        <w:t xml:space="preserve">Konteksti: Lause: Ei ole: Jake käveli pyörätien varrella.  Hahmo: Jake</w:t>
      </w:r>
    </w:p>
    <w:p>
      <w:r>
        <w:rPr>
          <w:b/>
        </w:rPr>
        <w:t xml:space="preserve">Tulos</w:t>
      </w:r>
    </w:p>
    <w:p>
      <w:r>
        <w:t xml:space="preserve">päivitetty</w:t>
      </w:r>
    </w:p>
    <w:p>
      <w:r>
        <w:rPr>
          <w:b/>
        </w:rPr>
        <w:t xml:space="preserve">Tulos</w:t>
      </w:r>
    </w:p>
    <w:p>
      <w:r>
        <w:t xml:space="preserve">rento</w:t>
      </w:r>
    </w:p>
    <w:p>
      <w:r>
        <w:rPr>
          <w:b/>
        </w:rPr>
        <w:t xml:space="preserve">Esimerkki 3.2067</w:t>
      </w:r>
    </w:p>
    <w:p>
      <w:r>
        <w:t xml:space="preserve">Konteksti: Jake käveli pyörätien varrella.  Lause: Ja löysi lompakon lattialta.  Hahmo: Joku</w:t>
      </w:r>
    </w:p>
    <w:p>
      <w:r>
        <w:rPr>
          <w:b/>
        </w:rPr>
        <w:t xml:space="preserve">Tulos</w:t>
      </w:r>
    </w:p>
    <w:p>
      <w:r>
        <w:t xml:space="preserve">Ei ole</w:t>
      </w:r>
    </w:p>
    <w:p>
      <w:r>
        <w:rPr>
          <w:b/>
        </w:rPr>
        <w:t xml:space="preserve">Esimerkki 3.2068</w:t>
      </w:r>
    </w:p>
    <w:p>
      <w:r>
        <w:t xml:space="preserve">Konteksti: Jake käveli pyörätien varrella.  Lause: Ja löysi lompakon lattialta.  Hahmo: Jake</w:t>
      </w:r>
    </w:p>
    <w:p>
      <w:r>
        <w:rPr>
          <w:b/>
        </w:rPr>
        <w:t xml:space="preserve">Tulos</w:t>
      </w:r>
    </w:p>
    <w:p>
      <w:r>
        <w:t xml:space="preserve">huolissaan siitä, että joku on hukannut jotain tärkeää</w:t>
      </w:r>
    </w:p>
    <w:p>
      <w:r>
        <w:rPr>
          <w:b/>
        </w:rPr>
        <w:t xml:space="preserve">Tulos</w:t>
      </w:r>
    </w:p>
    <w:p>
      <w:r>
        <w:t xml:space="preserve">utelias siitä, kenelle lompakot kuuluvat</w:t>
      </w:r>
    </w:p>
    <w:p>
      <w:r>
        <w:rPr>
          <w:b/>
        </w:rPr>
        <w:t xml:space="preserve">Tulos</w:t>
      </w:r>
    </w:p>
    <w:p>
      <w:r>
        <w:t xml:space="preserve">että hän oli onnekas</w:t>
      </w:r>
    </w:p>
    <w:p>
      <w:r>
        <w:rPr>
          <w:b/>
        </w:rPr>
        <w:t xml:space="preserve">Tulos</w:t>
      </w:r>
    </w:p>
    <w:p>
      <w:r>
        <w:t xml:space="preserve">onnellinen</w:t>
      </w:r>
    </w:p>
    <w:p>
      <w:r>
        <w:rPr>
          <w:b/>
        </w:rPr>
        <w:t xml:space="preserve">Esimerkki 3.2069</w:t>
      </w:r>
    </w:p>
    <w:p>
      <w:r>
        <w:t xml:space="preserve">Konteksti: Jake käveli pyörätien varrella. Ja löysi lompakon lattialta.  Lause: Hän piti lompakon ja aikoi pitää rahat.  Hahmo: Joku</w:t>
      </w:r>
    </w:p>
    <w:p>
      <w:r>
        <w:rPr>
          <w:b/>
        </w:rPr>
        <w:t xml:space="preserve">Tulos</w:t>
      </w:r>
    </w:p>
    <w:p>
      <w:r>
        <w:t xml:space="preserve">Ei ole</w:t>
      </w:r>
    </w:p>
    <w:p>
      <w:r>
        <w:rPr>
          <w:b/>
        </w:rPr>
        <w:t xml:space="preserve">Esimerkki 3.2070</w:t>
      </w:r>
    </w:p>
    <w:p>
      <w:r>
        <w:t xml:space="preserve">Konteksti: Jake käveli pyörätien varrella. Ja löysi lompakon lattialta.  Lause: Hän piti lompakon ja aikoi pitää rahat.  Hahmo: Jake</w:t>
      </w:r>
    </w:p>
    <w:p>
      <w:r>
        <w:rPr>
          <w:b/>
        </w:rPr>
        <w:t xml:space="preserve">Tulos</w:t>
      </w:r>
    </w:p>
    <w:p>
      <w:r>
        <w:t xml:space="preserve">onnekas</w:t>
      </w:r>
    </w:p>
    <w:p>
      <w:r>
        <w:rPr>
          <w:b/>
        </w:rPr>
        <w:t xml:space="preserve">Tulos</w:t>
      </w:r>
    </w:p>
    <w:p>
      <w:r>
        <w:t xml:space="preserve">ilkikurinen</w:t>
      </w:r>
    </w:p>
    <w:p>
      <w:r>
        <w:rPr>
          <w:b/>
        </w:rPr>
        <w:t xml:space="preserve">Esimerkki 3.2071</w:t>
      </w:r>
    </w:p>
    <w:p>
      <w:r>
        <w:t xml:space="preserve">Konteksti: Jake käveli pyörätien varrella. Ja löysi lompakon lattialta. Hän piti lompakon ja aikoi pitää rahat.  Lause: Mutta kauempana polun varrella joku kysyi häneltä, näkikö hän lompakon.  Hahmo: Joku</w:t>
      </w:r>
    </w:p>
    <w:p>
      <w:r>
        <w:rPr>
          <w:b/>
        </w:rPr>
        <w:t xml:space="preserve">Tulos</w:t>
      </w:r>
    </w:p>
    <w:p>
      <w:r>
        <w:t xml:space="preserve">stressaantunut</w:t>
      </w:r>
    </w:p>
    <w:p>
      <w:r>
        <w:rPr>
          <w:b/>
        </w:rPr>
        <w:t xml:space="preserve">Tulos</w:t>
      </w:r>
    </w:p>
    <w:p>
      <w:r>
        <w:t xml:space="preserve">toiveikas</w:t>
      </w:r>
    </w:p>
    <w:p>
      <w:r>
        <w:rPr>
          <w:b/>
        </w:rPr>
        <w:t xml:space="preserve">Tulos</w:t>
      </w:r>
    </w:p>
    <w:p>
      <w:r>
        <w:t xml:space="preserve">saavutettu ja ylpeä</w:t>
      </w:r>
    </w:p>
    <w:p>
      <w:r>
        <w:rPr>
          <w:b/>
        </w:rPr>
        <w:t xml:space="preserve">Tulos</w:t>
      </w:r>
    </w:p>
    <w:p>
      <w:r>
        <w:t xml:space="preserve">ahdistunut</w:t>
      </w:r>
    </w:p>
    <w:p>
      <w:r>
        <w:rPr>
          <w:b/>
        </w:rPr>
        <w:t xml:space="preserve">Esimerkki 3.2072</w:t>
      </w:r>
    </w:p>
    <w:p>
      <w:r>
        <w:t xml:space="preserve">Konteksti: Jake käveli pyörätien varrella. Ja löysi lompakon lattialta. Hän piti lompakon ja aikoi pitää rahat.  Lause: Mutta kauempana polun varrella joku kysyi häneltä, näkikö hän lompakon.  Hahmo: Jake</w:t>
      </w:r>
    </w:p>
    <w:p>
      <w:r>
        <w:rPr>
          <w:b/>
        </w:rPr>
        <w:t xml:space="preserve">Tulos</w:t>
      </w:r>
    </w:p>
    <w:p>
      <w:r>
        <w:t xml:space="preserve">hämmentynyt</w:t>
      </w:r>
    </w:p>
    <w:p>
      <w:r>
        <w:rPr>
          <w:b/>
        </w:rPr>
        <w:t xml:space="preserve">Tulos</w:t>
      </w:r>
    </w:p>
    <w:p>
      <w:r>
        <w:t xml:space="preserve">kauhea</w:t>
      </w:r>
    </w:p>
    <w:p>
      <w:r>
        <w:rPr>
          <w:b/>
        </w:rPr>
        <w:t xml:space="preserve">Esimerkki 3.2073</w:t>
      </w:r>
    </w:p>
    <w:p>
      <w:r>
        <w:t xml:space="preserve">Konteksti: Jake käveli pyörätien varrella. Ja löysi lompakon lattialta. Hän piti lompakon ja aikoi pitää rahat. Mutta kauempana polun varrella joku kysyi häneltä, oliko hän nähnyt lompakkoa.  Lause: Jake päätti luovuttaa sen.  Hahmo: Joku</w:t>
      </w:r>
    </w:p>
    <w:p>
      <w:r>
        <w:rPr>
          <w:b/>
        </w:rPr>
        <w:t xml:space="preserve">Tulos</w:t>
      </w:r>
    </w:p>
    <w:p>
      <w:r>
        <w:t xml:space="preserve">onnellinen.</w:t>
      </w:r>
    </w:p>
    <w:p>
      <w:r>
        <w:rPr>
          <w:b/>
        </w:rPr>
        <w:t xml:space="preserve">Tulos</w:t>
      </w:r>
    </w:p>
    <w:p>
      <w:r>
        <w:t xml:space="preserve">helpottunut.</w:t>
      </w:r>
    </w:p>
    <w:p>
      <w:r>
        <w:rPr>
          <w:b/>
        </w:rPr>
        <w:t xml:space="preserve">Tulos</w:t>
      </w:r>
    </w:p>
    <w:p>
      <w:r>
        <w:t xml:space="preserve">kiitollinen.</w:t>
      </w:r>
    </w:p>
    <w:p>
      <w:r>
        <w:rPr>
          <w:b/>
        </w:rPr>
        <w:t xml:space="preserve">Tulos</w:t>
      </w:r>
    </w:p>
    <w:p>
      <w:r>
        <w:t xml:space="preserve">kiitollinen</w:t>
      </w:r>
    </w:p>
    <w:p>
      <w:r>
        <w:rPr>
          <w:b/>
        </w:rPr>
        <w:t xml:space="preserve">Esimerkki 3.2074</w:t>
      </w:r>
    </w:p>
    <w:p>
      <w:r>
        <w:t xml:space="preserve">Konteksti: Jake käveli pyörätien varrella. Ja löysi lompakon lattialta. Hän piti lompakon ja aikoi pitää rahat. Mutta kauempana polun varrella joku kysyi häneltä, oliko hän nähnyt lompakkoa.  Lause: Jake päätti luovuttaa sen.  Hahmo: Jake</w:t>
      </w:r>
    </w:p>
    <w:p>
      <w:r>
        <w:rPr>
          <w:b/>
        </w:rPr>
        <w:t xml:space="preserve">Tulos</w:t>
      </w:r>
    </w:p>
    <w:p>
      <w:r>
        <w:t xml:space="preserve">kuin hyvä ihminen</w:t>
      </w:r>
    </w:p>
    <w:p>
      <w:r>
        <w:rPr>
          <w:b/>
        </w:rPr>
        <w:t xml:space="preserve">Tulos</w:t>
      </w:r>
    </w:p>
    <w:p>
      <w:r>
        <w:t xml:space="preserve">kunniallinen</w:t>
      </w:r>
    </w:p>
    <w:p>
      <w:r>
        <w:rPr>
          <w:b/>
        </w:rPr>
        <w:t xml:space="preserve">Tulos</w:t>
      </w:r>
    </w:p>
    <w:p>
      <w:r>
        <w:t xml:space="preserve">tyytyväinen</w:t>
      </w:r>
    </w:p>
    <w:p>
      <w:r>
        <w:rPr>
          <w:b/>
        </w:rPr>
        <w:t xml:space="preserve">Tulos</w:t>
      </w:r>
    </w:p>
    <w:p>
      <w:r>
        <w:t xml:space="preserve">ylpeä itsestään</w:t>
      </w:r>
    </w:p>
    <w:p>
      <w:r>
        <w:rPr>
          <w:b/>
        </w:rPr>
        <w:t xml:space="preserve">Esimerkki 3.2075</w:t>
      </w:r>
    </w:p>
    <w:p>
      <w:r>
        <w:t xml:space="preserve">Konteksti: Lause: Ei ole: Cam pelasi lippujalkapalloa joka lauantaiaamu syksyllä.  Hahmo: Cam</w:t>
      </w:r>
    </w:p>
    <w:p>
      <w:r>
        <w:rPr>
          <w:b/>
        </w:rPr>
        <w:t xml:space="preserve">Tulos</w:t>
      </w:r>
    </w:p>
    <w:p>
      <w:r>
        <w:t xml:space="preserve">onnellinen</w:t>
      </w:r>
    </w:p>
    <w:p>
      <w:r>
        <w:rPr>
          <w:b/>
        </w:rPr>
        <w:t xml:space="preserve">Tulos</w:t>
      </w:r>
    </w:p>
    <w:p>
      <w:r>
        <w:t xml:space="preserve">iloinen</w:t>
      </w:r>
    </w:p>
    <w:p>
      <w:r>
        <w:rPr>
          <w:b/>
        </w:rPr>
        <w:t xml:space="preserve">Esimerkki 3.2076</w:t>
      </w:r>
    </w:p>
    <w:p>
      <w:r>
        <w:t xml:space="preserve">Konteksti: Cam pelasi jalkapalloa joka lauantaiaamu syksyllä.  Lause: Hänen vanhat jalkapallokenkänsä olivat liian pienet, joten hän kävi ostamassa uudet.  Hahmo: Cam</w:t>
      </w:r>
    </w:p>
    <w:p>
      <w:r>
        <w:rPr>
          <w:b/>
        </w:rPr>
        <w:t xml:space="preserve">Tulos</w:t>
      </w:r>
    </w:p>
    <w:p>
      <w:r>
        <w:t xml:space="preserve">ennakointi</w:t>
      </w:r>
    </w:p>
    <w:p>
      <w:r>
        <w:rPr>
          <w:b/>
        </w:rPr>
        <w:t xml:space="preserve">Esimerkki 3.2077</w:t>
      </w:r>
    </w:p>
    <w:p>
      <w:r>
        <w:t xml:space="preserve">Konteksti: Cam pelasi jalkapalloa joka lauantaiaamu syksyllä. Hänen vanhat jalkapallotossunsa olivat liian pienet, joten hän meni ostamaan uudet.  Lause: Hän päätti etsiä paikallisesta lähetyskaupasta.  Hahmo: Cam</w:t>
      </w:r>
    </w:p>
    <w:p>
      <w:r>
        <w:rPr>
          <w:b/>
        </w:rPr>
        <w:t xml:space="preserve">Tulos</w:t>
      </w:r>
    </w:p>
    <w:p>
      <w:r>
        <w:t xml:space="preserve">tyytyväinen</w:t>
      </w:r>
    </w:p>
    <w:p>
      <w:r>
        <w:rPr>
          <w:b/>
        </w:rPr>
        <w:t xml:space="preserve">Esimerkki 3.2078</w:t>
      </w:r>
    </w:p>
    <w:p>
      <w:r>
        <w:t xml:space="preserve">Konteksti: Cam pelasi jalkapalloa joka lauantaiaamu syksyllä. Hänen vanhat jalkapallotossunsa olivat liian pienet, joten hän meni ostamaan uudet. Hän päätti etsiä niitä paikallisesta lähetyskaupasta.  Lause: Siellä hän sovitti useita eri merkkejä.  Hahmo: Cam</w:t>
      </w:r>
    </w:p>
    <w:p>
      <w:r>
        <w:rPr>
          <w:b/>
        </w:rPr>
        <w:t xml:space="preserve">Tulos</w:t>
      </w:r>
    </w:p>
    <w:p>
      <w:r>
        <w:t xml:space="preserve">ärsyttää</w:t>
      </w:r>
    </w:p>
    <w:p>
      <w:r>
        <w:rPr>
          <w:b/>
        </w:rPr>
        <w:t xml:space="preserve">Esimerkki 3.2079</w:t>
      </w:r>
    </w:p>
    <w:p>
      <w:r>
        <w:t xml:space="preserve">Konteksti: Cam pelasi jalkapalloa joka lauantaiaamu syksyllä. Hänen vanhat jalkapallotossunsa olivat liian pienet, joten hän meni ostamaan uudet. Hän päätti etsiä niitä paikallisesta lähetyskaupasta. Siellä hän sovitti useita eri merkkejä.  Lause: Hän osti parin Niken jalkapallokenkiä tulevaa kautta varten.  Hahmo: Cam</w:t>
      </w:r>
    </w:p>
    <w:p>
      <w:r>
        <w:rPr>
          <w:b/>
        </w:rPr>
        <w:t xml:space="preserve">Tulos</w:t>
      </w:r>
    </w:p>
    <w:p>
      <w:r>
        <w:t xml:space="preserve">tyytyväinen</w:t>
      </w:r>
    </w:p>
    <w:p>
      <w:r>
        <w:rPr>
          <w:b/>
        </w:rPr>
        <w:t xml:space="preserve">Esimerkki 3.2080</w:t>
      </w:r>
    </w:p>
    <w:p>
      <w:r>
        <w:t xml:space="preserve">Konteksti: Lause: Ei ole: Veljeni tarvitsi hiustenleikkuun.  Hahmo: Parturi</w:t>
      </w:r>
    </w:p>
    <w:p>
      <w:r>
        <w:rPr>
          <w:b/>
        </w:rPr>
        <w:t xml:space="preserve">Tulos</w:t>
      </w:r>
    </w:p>
    <w:p>
      <w:r>
        <w:t xml:space="preserve">Ei ole</w:t>
      </w:r>
    </w:p>
    <w:p>
      <w:r>
        <w:rPr>
          <w:b/>
        </w:rPr>
        <w:t xml:space="preserve">Esimerkki 3.2081</w:t>
      </w:r>
    </w:p>
    <w:p>
      <w:r>
        <w:t xml:space="preserve">Konteksti: Lause: Ei ole: Veljeni tarvitsi hiustenleikkuun.  Hahmo: Veli</w:t>
      </w:r>
    </w:p>
    <w:p>
      <w:r>
        <w:rPr>
          <w:b/>
        </w:rPr>
        <w:t xml:space="preserve">Tulos</w:t>
      </w:r>
    </w:p>
    <w:p>
      <w:r>
        <w:t xml:space="preserve">Ei ole</w:t>
      </w:r>
    </w:p>
    <w:p>
      <w:r>
        <w:rPr>
          <w:b/>
        </w:rPr>
        <w:t xml:space="preserve">Esimerkki 3.2082</w:t>
      </w:r>
    </w:p>
    <w:p>
      <w:r>
        <w:t xml:space="preserve">Konteksti: Veljeni tarvitsi hiustenleikkuun.  Lause: Hän meni parturiin.  Hahmo: Parturi:</w:t>
      </w:r>
    </w:p>
    <w:p>
      <w:r>
        <w:rPr>
          <w:b/>
        </w:rPr>
        <w:t xml:space="preserve">Tulos</w:t>
      </w:r>
    </w:p>
    <w:p>
      <w:r>
        <w:t xml:space="preserve">Ei ole</w:t>
      </w:r>
    </w:p>
    <w:p>
      <w:r>
        <w:rPr>
          <w:b/>
        </w:rPr>
        <w:t xml:space="preserve">Esimerkki 3.2083</w:t>
      </w:r>
    </w:p>
    <w:p>
      <w:r>
        <w:t xml:space="preserve">Konteksti: Veljeni tarvitsi hiustenleikkuun.  Lause: Hän meni parturiin.  Hahmo: Veli</w:t>
      </w:r>
    </w:p>
    <w:p>
      <w:r>
        <w:rPr>
          <w:b/>
        </w:rPr>
        <w:t xml:space="preserve">Tulos</w:t>
      </w:r>
    </w:p>
    <w:p>
      <w:r>
        <w:t xml:space="preserve">innoissaan</w:t>
      </w:r>
    </w:p>
    <w:p>
      <w:r>
        <w:rPr>
          <w:b/>
        </w:rPr>
        <w:t xml:space="preserve">Tulos</w:t>
      </w:r>
    </w:p>
    <w:p>
      <w:r>
        <w:t xml:space="preserve">tuoreet</w:t>
      </w:r>
    </w:p>
    <w:p>
      <w:r>
        <w:rPr>
          <w:b/>
        </w:rPr>
        <w:t xml:space="preserve">Tulos</w:t>
      </w:r>
    </w:p>
    <w:p>
      <w:r>
        <w:t xml:space="preserve">onnellinen</w:t>
      </w:r>
    </w:p>
    <w:p>
      <w:r>
        <w:rPr>
          <w:b/>
        </w:rPr>
        <w:t xml:space="preserve">Tulos</w:t>
      </w:r>
    </w:p>
    <w:p>
      <w:r>
        <w:t xml:space="preserve">ylpeä</w:t>
      </w:r>
    </w:p>
    <w:p>
      <w:r>
        <w:rPr>
          <w:b/>
        </w:rPr>
        <w:t xml:space="preserve">Esimerkki 3.2084</w:t>
      </w:r>
    </w:p>
    <w:p>
      <w:r>
        <w:t xml:space="preserve">Konteksti: Veljeni tarvitsi hiustenleikkuun. Hän meni parturiin.  Lause: Parturi kysyi häneltä, kuinka lyhyen hän halusi.  Hahmo: Parturi</w:t>
      </w:r>
    </w:p>
    <w:p>
      <w:r>
        <w:rPr>
          <w:b/>
        </w:rPr>
        <w:t xml:space="preserve">Tulos</w:t>
      </w:r>
    </w:p>
    <w:p>
      <w:r>
        <w:t xml:space="preserve">ontent</w:t>
      </w:r>
    </w:p>
    <w:p>
      <w:r>
        <w:rPr>
          <w:b/>
        </w:rPr>
        <w:t xml:space="preserve">Tulos</w:t>
      </w:r>
    </w:p>
    <w:p>
      <w:r>
        <w:t xml:space="preserve">cal</w:t>
      </w:r>
    </w:p>
    <w:p>
      <w:r>
        <w:rPr>
          <w:b/>
        </w:rPr>
        <w:t xml:space="preserve">Esimerkki 3.2085</w:t>
      </w:r>
    </w:p>
    <w:p>
      <w:r>
        <w:t xml:space="preserve">Konteksti: Veljeni tarvitsi hiustenleikkuun. Hän meni parturiin.  Lause: Parturi kysyi häneltä, kuinka lyhyen hän halusi.  Hahmo: Veli</w:t>
      </w:r>
    </w:p>
    <w:p>
      <w:r>
        <w:rPr>
          <w:b/>
        </w:rPr>
        <w:t xml:space="preserve">Tulos</w:t>
      </w:r>
    </w:p>
    <w:p>
      <w:r>
        <w:t xml:space="preserve">Ei ole</w:t>
      </w:r>
    </w:p>
    <w:p>
      <w:r>
        <w:rPr>
          <w:b/>
        </w:rPr>
        <w:t xml:space="preserve">Esimerkki 3.2086</w:t>
      </w:r>
    </w:p>
    <w:p>
      <w:r>
        <w:t xml:space="preserve">Konteksti: Veljeni tarvitsi hiustenleikkuun. Hän meni parturiin. Parturi kysyi häneltä, kuinka lyhyen hän halusi.  Lause: Veljeni sanoi hyvin lyhyt.  Hahmo: Parturi</w:t>
      </w:r>
    </w:p>
    <w:p>
      <w:r>
        <w:rPr>
          <w:b/>
        </w:rPr>
        <w:t xml:space="preserve">Tulos</w:t>
      </w:r>
    </w:p>
    <w:p>
      <w:r>
        <w:t xml:space="preserve">hyödyllinen</w:t>
      </w:r>
    </w:p>
    <w:p>
      <w:r>
        <w:rPr>
          <w:b/>
        </w:rPr>
        <w:t xml:space="preserve">Esimerkki 3.2087</w:t>
      </w:r>
    </w:p>
    <w:p>
      <w:r>
        <w:t xml:space="preserve">Konteksti: Veljeni tarvitsi hiustenleikkuun. Hän meni parturiin. Parturi kysyi häneltä, kuinka lyhyen hän halusi.  Lause: Veljeni sanoi hyvin lyhyt.  Hahmo: Veli</w:t>
      </w:r>
    </w:p>
    <w:p>
      <w:r>
        <w:rPr>
          <w:b/>
        </w:rPr>
        <w:t xml:space="preserve">Tulos</w:t>
      </w:r>
    </w:p>
    <w:p>
      <w:r>
        <w:t xml:space="preserve">Ei ole</w:t>
      </w:r>
    </w:p>
    <w:p>
      <w:r>
        <w:rPr>
          <w:b/>
        </w:rPr>
        <w:t xml:space="preserve">Esimerkki 3.2088</w:t>
      </w:r>
    </w:p>
    <w:p>
      <w:r>
        <w:t xml:space="preserve">Konteksti: Veljeni tarvitsi hiustenleikkuun. Hän meni parturiin. Parturi kysyi häneltä, kuinka lyhyen hän halusi. Veljeni sanoi hyvin lyhyt.  Lause: Parturi leikkasi hänen hiuksensa täydellisesti.  Hahmo: Parturi</w:t>
      </w:r>
    </w:p>
    <w:p>
      <w:r>
        <w:rPr>
          <w:b/>
        </w:rPr>
        <w:t xml:space="preserve">Tulos</w:t>
      </w:r>
    </w:p>
    <w:p>
      <w:r>
        <w:t xml:space="preserve">hyvä itsestään</w:t>
      </w:r>
    </w:p>
    <w:p>
      <w:r>
        <w:rPr>
          <w:b/>
        </w:rPr>
        <w:t xml:space="preserve">Tulos</w:t>
      </w:r>
    </w:p>
    <w:p>
      <w:r>
        <w:t xml:space="preserve">ylpeä</w:t>
      </w:r>
    </w:p>
    <w:p>
      <w:r>
        <w:rPr>
          <w:b/>
        </w:rPr>
        <w:t xml:space="preserve">Esimerkki 3.2089</w:t>
      </w:r>
    </w:p>
    <w:p>
      <w:r>
        <w:t xml:space="preserve">Konteksti: Veljeni tarvitsi hiustenleikkuun. Hän meni parturiin. Parturi kysyi häneltä, kuinka lyhyen hän halusi. Veljeni sanoi hyvin lyhyt.  Lause: Parturi leikkasi hänen hiuksensa täydellisesti.  Hahmo: Veli</w:t>
      </w:r>
    </w:p>
    <w:p>
      <w:r>
        <w:rPr>
          <w:b/>
        </w:rPr>
        <w:t xml:space="preserve">Tulos</w:t>
      </w:r>
    </w:p>
    <w:p>
      <w:r>
        <w:t xml:space="preserve">iloinen siitä</w:t>
      </w:r>
    </w:p>
    <w:p>
      <w:r>
        <w:rPr>
          <w:b/>
        </w:rPr>
        <w:t xml:space="preserve">Esimerkki 3.2090</w:t>
      </w:r>
    </w:p>
    <w:p>
      <w:r>
        <w:t xml:space="preserve">Konteksti: Lause: Ei ole: Lause: Päätin puhdistaa ikkunani.  Hahmo: Minä (itse)</w:t>
      </w:r>
    </w:p>
    <w:p>
      <w:r>
        <w:rPr>
          <w:b/>
        </w:rPr>
        <w:t xml:space="preserve">Tulos</w:t>
      </w:r>
    </w:p>
    <w:p>
      <w:r>
        <w:t xml:space="preserve">hyvä itsestään</w:t>
      </w:r>
    </w:p>
    <w:p>
      <w:r>
        <w:rPr>
          <w:b/>
        </w:rPr>
        <w:t xml:space="preserve">Tulos</w:t>
      </w:r>
    </w:p>
    <w:p>
      <w:r>
        <w:t xml:space="preserve">tyytyväinen</w:t>
      </w:r>
    </w:p>
    <w:p>
      <w:r>
        <w:rPr>
          <w:b/>
        </w:rPr>
        <w:t xml:space="preserve">Esimerkki 3.2091</w:t>
      </w:r>
    </w:p>
    <w:p>
      <w:r>
        <w:t xml:space="preserve">Konteksti: Lause: Ei ole: Sanat: Päätin puhdistaa ikkunani.  Hahmo: Joku</w:t>
      </w:r>
    </w:p>
    <w:p>
      <w:r>
        <w:rPr>
          <w:b/>
        </w:rPr>
        <w:t xml:space="preserve">Tulos</w:t>
      </w:r>
    </w:p>
    <w:p>
      <w:r>
        <w:t xml:space="preserve">Ei ole</w:t>
      </w:r>
    </w:p>
    <w:p>
      <w:r>
        <w:rPr>
          <w:b/>
        </w:rPr>
        <w:t xml:space="preserve">Esimerkki 3.2092</w:t>
      </w:r>
    </w:p>
    <w:p>
      <w:r>
        <w:t xml:space="preserve">Konteksti: Päätin puhdistaa ikkunani.  Lause: Muutaman tunnin kuluttua sain sen valmiiksi!  Hahmo: Minä (itse)</w:t>
      </w:r>
    </w:p>
    <w:p>
      <w:r>
        <w:rPr>
          <w:b/>
        </w:rPr>
        <w:t xml:space="preserve">Tulos</w:t>
      </w:r>
    </w:p>
    <w:p>
      <w:r>
        <w:t xml:space="preserve">tyytyväisyys</w:t>
      </w:r>
    </w:p>
    <w:p>
      <w:r>
        <w:rPr>
          <w:b/>
        </w:rPr>
        <w:t xml:space="preserve">Tulos</w:t>
      </w:r>
    </w:p>
    <w:p>
      <w:r>
        <w:t xml:space="preserve">helpottunut</w:t>
      </w:r>
    </w:p>
    <w:p>
      <w:r>
        <w:rPr>
          <w:b/>
        </w:rPr>
        <w:t xml:space="preserve">Tulos</w:t>
      </w:r>
    </w:p>
    <w:p>
      <w:r>
        <w:t xml:space="preserve">onnellinen</w:t>
      </w:r>
    </w:p>
    <w:p>
      <w:r>
        <w:rPr>
          <w:b/>
        </w:rPr>
        <w:t xml:space="preserve">Tulos</w:t>
      </w:r>
    </w:p>
    <w:p>
      <w:r>
        <w:t xml:space="preserve">hyvä itsestään</w:t>
      </w:r>
    </w:p>
    <w:p>
      <w:r>
        <w:rPr>
          <w:b/>
        </w:rPr>
        <w:t xml:space="preserve">Esimerkki 3.2093</w:t>
      </w:r>
    </w:p>
    <w:p>
      <w:r>
        <w:t xml:space="preserve">Konteksti: Päätin puhdistaa ikkunani.  Lause: Muutaman tunnin kuluttua sain sen valmiiksi!  Hahmo: Joku</w:t>
      </w:r>
    </w:p>
    <w:p>
      <w:r>
        <w:rPr>
          <w:b/>
        </w:rPr>
        <w:t xml:space="preserve">Tulos</w:t>
      </w:r>
    </w:p>
    <w:p>
      <w:r>
        <w:t xml:space="preserve">Ei ole</w:t>
      </w:r>
    </w:p>
    <w:p>
      <w:r>
        <w:rPr>
          <w:b/>
        </w:rPr>
        <w:t xml:space="preserve">Esimerkki 3.2094</w:t>
      </w:r>
    </w:p>
    <w:p>
      <w:r>
        <w:t xml:space="preserve">Konteksti: Päätin puhdistaa ikkunani. Muutaman tunnin kuluttua olin valmis!  Lause: Päätin tarkastaa työni.  Hahmo: Hahmo: Hahmo: Hahmo: Hahmo: Hahmo: Minä (itse)</w:t>
      </w:r>
    </w:p>
    <w:p>
      <w:r>
        <w:rPr>
          <w:b/>
        </w:rPr>
        <w:t xml:space="preserve">Tulos</w:t>
      </w:r>
    </w:p>
    <w:p>
      <w:r>
        <w:t xml:space="preserve">velvollisuudentuntoinen</w:t>
      </w:r>
    </w:p>
    <w:p>
      <w:r>
        <w:rPr>
          <w:b/>
        </w:rPr>
        <w:t xml:space="preserve">Tulos</w:t>
      </w:r>
    </w:p>
    <w:p>
      <w:r>
        <w:t xml:space="preserve">ylpeä käsityötaidostani</w:t>
      </w:r>
    </w:p>
    <w:p>
      <w:r>
        <w:rPr>
          <w:b/>
        </w:rPr>
        <w:t xml:space="preserve">Esimerkki 3.2095</w:t>
      </w:r>
    </w:p>
    <w:p>
      <w:r>
        <w:t xml:space="preserve">Konteksti: Päätin puhdistaa ikkunani. Muutaman tunnin kuluttua olin valmis!  Lause: Päätin tarkastaa työni.  Hahmo: Hahmo: Hahmo: Hahmo: Hahmo: Hahmo: Joku</w:t>
      </w:r>
    </w:p>
    <w:p>
      <w:r>
        <w:rPr>
          <w:b/>
        </w:rPr>
        <w:t xml:space="preserve">Tulos</w:t>
      </w:r>
    </w:p>
    <w:p>
      <w:r>
        <w:t xml:space="preserve">Ei ole</w:t>
      </w:r>
    </w:p>
    <w:p>
      <w:r>
        <w:rPr>
          <w:b/>
        </w:rPr>
        <w:t xml:space="preserve">Esimerkki 3.2096</w:t>
      </w:r>
    </w:p>
    <w:p>
      <w:r>
        <w:t xml:space="preserve">Konteksti: Päätin puhdistaa ikkunani. Muutaman tunnin kuluttua olin valmis! Päätin tarkastaa työni.  Lause: Valitettavasti olin saanut aikaan raitoja joihinkin ikkunoihin.  Hahmo: Minä (itse)</w:t>
      </w:r>
    </w:p>
    <w:p>
      <w:r>
        <w:rPr>
          <w:b/>
        </w:rPr>
        <w:t xml:space="preserve">Tulos</w:t>
      </w:r>
    </w:p>
    <w:p>
      <w:r>
        <w:t xml:space="preserve">harmittaa, että näin kävi</w:t>
      </w:r>
    </w:p>
    <w:p>
      <w:r>
        <w:rPr>
          <w:b/>
        </w:rPr>
        <w:t xml:space="preserve">Tulos</w:t>
      </w:r>
    </w:p>
    <w:p>
      <w:r>
        <w:t xml:space="preserve">järkyttynyt siitä, että tämä on sotku</w:t>
      </w:r>
    </w:p>
    <w:p>
      <w:r>
        <w:rPr>
          <w:b/>
        </w:rPr>
        <w:t xml:space="preserve">Esimerkki 3.2097</w:t>
      </w:r>
    </w:p>
    <w:p>
      <w:r>
        <w:t xml:space="preserve">Konteksti: Päätin puhdistaa ikkunani. Muutaman tunnin kuluttua olin valmis! Päätin tarkastaa työni.  Lause: Valitettavasti olin saanut aikaan raitoja joihinkin ikkunoihin.  Hahmo: Joku</w:t>
      </w:r>
    </w:p>
    <w:p>
      <w:r>
        <w:rPr>
          <w:b/>
        </w:rPr>
        <w:t xml:space="preserve">Tulos</w:t>
      </w:r>
    </w:p>
    <w:p>
      <w:r>
        <w:t xml:space="preserve">Ei ole</w:t>
      </w:r>
    </w:p>
    <w:p>
      <w:r>
        <w:rPr>
          <w:b/>
        </w:rPr>
        <w:t xml:space="preserve">Esimerkki 3.2098</w:t>
      </w:r>
    </w:p>
    <w:p>
      <w:r>
        <w:t xml:space="preserve">Konteksti: Päätin puhdistaa ikkunani. Muutaman tunnin kuluttua olin valmis! Päätin tarkastaa työni. Valitettavasti olin aiheuttanut raitoja joihinkin ikkunoihin.  Lause: Päätin palkata jonkun tekemään siivouksen uudelleen.  Hahmo: Hahmo: Hahmo: Hahmo: Hahmo: Hahmo: Minä (itse)</w:t>
      </w:r>
    </w:p>
    <w:p>
      <w:r>
        <w:rPr>
          <w:b/>
        </w:rPr>
        <w:t xml:space="preserve">Tulos</w:t>
      </w:r>
    </w:p>
    <w:p>
      <w:r>
        <w:t xml:space="preserve">tyytymätön</w:t>
      </w:r>
    </w:p>
    <w:p>
      <w:r>
        <w:rPr>
          <w:b/>
        </w:rPr>
        <w:t xml:space="preserve">Tulos</w:t>
      </w:r>
    </w:p>
    <w:p>
      <w:r>
        <w:t xml:space="preserve">helpottunut</w:t>
      </w:r>
    </w:p>
    <w:p>
      <w:r>
        <w:rPr>
          <w:b/>
        </w:rPr>
        <w:t xml:space="preserve">Esimerkki 3.2099</w:t>
      </w:r>
    </w:p>
    <w:p>
      <w:r>
        <w:t xml:space="preserve">Konteksti: Päätin puhdistaa ikkunani. Muutaman tunnin kuluttua olin valmis! Päätin tarkastaa työni. Valitettavasti olin aiheuttanut raitoja joihinkin ikkunoihin.  Lause: Päätin palkata jonkun tekemään siivouksen uudelleen.  Hahmo: Hahmo: Hahmo: Hahmo: Hahmo: Hahmo: Joku</w:t>
      </w:r>
    </w:p>
    <w:p>
      <w:r>
        <w:rPr>
          <w:b/>
        </w:rPr>
        <w:t xml:space="preserve">Tulos</w:t>
      </w:r>
    </w:p>
    <w:p>
      <w:r>
        <w:t xml:space="preserve">velvollinen</w:t>
      </w:r>
    </w:p>
    <w:p>
      <w:r>
        <w:rPr>
          <w:b/>
        </w:rPr>
        <w:t xml:space="preserve">Tulos</w:t>
      </w:r>
    </w:p>
    <w:p>
      <w:r>
        <w:t xml:space="preserve">none</w:t>
      </w:r>
    </w:p>
    <w:p>
      <w:r>
        <w:rPr>
          <w:b/>
        </w:rPr>
        <w:t xml:space="preserve">Esimerkki 3.2100</w:t>
      </w:r>
    </w:p>
    <w:p>
      <w:r>
        <w:t xml:space="preserve">Konteksti: Lause: Ei ole: Olin seurustellut kauniin naisen kanssa kuusi vuotta.  Hahmo: Minä (itse)</w:t>
      </w:r>
    </w:p>
    <w:p>
      <w:r>
        <w:rPr>
          <w:b/>
        </w:rPr>
        <w:t xml:space="preserve">Tulos</w:t>
      </w:r>
    </w:p>
    <w:p>
      <w:r>
        <w:t xml:space="preserve">nauttinut</w:t>
      </w:r>
    </w:p>
    <w:p>
      <w:r>
        <w:rPr>
          <w:b/>
        </w:rPr>
        <w:t xml:space="preserve">Tulos</w:t>
      </w:r>
    </w:p>
    <w:p>
      <w:r>
        <w:t xml:space="preserve">ylpeä</w:t>
      </w:r>
    </w:p>
    <w:p>
      <w:r>
        <w:rPr>
          <w:b/>
        </w:rPr>
        <w:t xml:space="preserve">Tulos</w:t>
      </w:r>
    </w:p>
    <w:p>
      <w:r>
        <w:t xml:space="preserve">onnellinen</w:t>
      </w:r>
    </w:p>
    <w:p>
      <w:r>
        <w:rPr>
          <w:b/>
        </w:rPr>
        <w:t xml:space="preserve">Esimerkki 3.2101</w:t>
      </w:r>
    </w:p>
    <w:p>
      <w:r>
        <w:t xml:space="preserve">Konteksti: Lause: Ei ole: Olin seurustellut kauniin naisen kanssa kuusi vuotta.  Hahmo: Kaunis nainen</w:t>
      </w:r>
    </w:p>
    <w:p>
      <w:r>
        <w:rPr>
          <w:b/>
        </w:rPr>
        <w:t xml:space="preserve">Tulos</w:t>
      </w:r>
    </w:p>
    <w:p>
      <w:r>
        <w:t xml:space="preserve">rakasti</w:t>
      </w:r>
    </w:p>
    <w:p>
      <w:r>
        <w:rPr>
          <w:b/>
        </w:rPr>
        <w:t xml:space="preserve">Esimerkki 3.2102</w:t>
      </w:r>
    </w:p>
    <w:p>
      <w:r>
        <w:t xml:space="preserve">Konteksti: Lause: Ei ole: Olin seurustellut kauniin naisen kanssa kuusi vuotta.  Hahmo: Vaimo</w:t>
      </w:r>
    </w:p>
    <w:p>
      <w:r>
        <w:rPr>
          <w:b/>
        </w:rPr>
        <w:t xml:space="preserve">Tulos</w:t>
      </w:r>
    </w:p>
    <w:p>
      <w:r>
        <w:t xml:space="preserve">Ei ole</w:t>
      </w:r>
    </w:p>
    <w:p>
      <w:r>
        <w:rPr>
          <w:b/>
        </w:rPr>
        <w:t xml:space="preserve">Esimerkki 3.2103</w:t>
      </w:r>
    </w:p>
    <w:p>
      <w:r>
        <w:t xml:space="preserve">Konteksti: Olin seurustellut kauniin naisen kanssa kuusi vuotta.  Lause: Halusin mennä hänen kanssaan naimisiin.  Hahmo: Minä (itse)</w:t>
      </w:r>
    </w:p>
    <w:p>
      <w:r>
        <w:rPr>
          <w:b/>
        </w:rPr>
        <w:t xml:space="preserve">Tulos</w:t>
      </w:r>
    </w:p>
    <w:p>
      <w:r>
        <w:t xml:space="preserve">rakastuneena</w:t>
      </w:r>
    </w:p>
    <w:p>
      <w:r>
        <w:rPr>
          <w:b/>
        </w:rPr>
        <w:t xml:space="preserve">Tulos</w:t>
      </w:r>
    </w:p>
    <w:p>
      <w:r>
        <w:t xml:space="preserve">voimakas vetovoima</w:t>
      </w:r>
    </w:p>
    <w:p>
      <w:r>
        <w:rPr>
          <w:b/>
        </w:rPr>
        <w:t xml:space="preserve">Tulos</w:t>
      </w:r>
    </w:p>
    <w:p>
      <w:r>
        <w:t xml:space="preserve">halu vaimoon</w:t>
      </w:r>
    </w:p>
    <w:p>
      <w:r>
        <w:rPr>
          <w:b/>
        </w:rPr>
        <w:t xml:space="preserve">Tulos</w:t>
      </w:r>
    </w:p>
    <w:p>
      <w:r>
        <w:t xml:space="preserve">ylivoimainen rakkaus</w:t>
      </w:r>
    </w:p>
    <w:p>
      <w:r>
        <w:rPr>
          <w:b/>
        </w:rPr>
        <w:t xml:space="preserve">Esimerkki 3.2104</w:t>
      </w:r>
    </w:p>
    <w:p>
      <w:r>
        <w:t xml:space="preserve">Konteksti: Olin seurustellut kauniin naisen kanssa kuusi vuotta.  Lause: Halusin mennä hänen kanssaan naimisiin.  Hahmo: Kaunis nainen</w:t>
      </w:r>
    </w:p>
    <w:p>
      <w:r>
        <w:rPr>
          <w:b/>
        </w:rPr>
        <w:t xml:space="preserve">Tulos</w:t>
      </w:r>
    </w:p>
    <w:p>
      <w:r>
        <w:t xml:space="preserve">onnellinen</w:t>
      </w:r>
    </w:p>
    <w:p>
      <w:r>
        <w:rPr>
          <w:b/>
        </w:rPr>
        <w:t xml:space="preserve">Tulos</w:t>
      </w:r>
    </w:p>
    <w:p>
      <w:r>
        <w:t xml:space="preserve">imarreltu</w:t>
      </w:r>
    </w:p>
    <w:p>
      <w:r>
        <w:rPr>
          <w:b/>
        </w:rPr>
        <w:t xml:space="preserve">Esimerkki 3.2105</w:t>
      </w:r>
    </w:p>
    <w:p>
      <w:r>
        <w:t xml:space="preserve">Konteksti: Olin seurustellut kauniin naisen kanssa kuusi vuotta.  Lause: Halusin mennä hänen kanssaan naimisiin.  Hahmo: Vaimo</w:t>
      </w:r>
    </w:p>
    <w:p>
      <w:r>
        <w:rPr>
          <w:b/>
        </w:rPr>
        <w:t xml:space="preserve">Tulos</w:t>
      </w:r>
    </w:p>
    <w:p>
      <w:r>
        <w:t xml:space="preserve">Ei ole</w:t>
      </w:r>
    </w:p>
    <w:p>
      <w:r>
        <w:rPr>
          <w:b/>
        </w:rPr>
        <w:t xml:space="preserve">Esimerkki 3.2106</w:t>
      </w:r>
    </w:p>
    <w:p>
      <w:r>
        <w:t xml:space="preserve">Konteksti: Olin seurustellut kauniin naisen kanssa kuusi vuotta. Halusin mennä hänen kanssaan naimisiin.  Lause: Ostin sormuksen.  Hahmo: Minä (itse)</w:t>
      </w:r>
    </w:p>
    <w:p>
      <w:r>
        <w:rPr>
          <w:b/>
        </w:rPr>
        <w:t xml:space="preserve">Tulos</w:t>
      </w:r>
    </w:p>
    <w:p>
      <w:r>
        <w:t xml:space="preserve">innoissaan</w:t>
      </w:r>
    </w:p>
    <w:p>
      <w:r>
        <w:rPr>
          <w:b/>
        </w:rPr>
        <w:t xml:space="preserve">Tulos</w:t>
      </w:r>
    </w:p>
    <w:p>
      <w:r>
        <w:t xml:space="preserve">ennakointi</w:t>
      </w:r>
    </w:p>
    <w:p>
      <w:r>
        <w:rPr>
          <w:b/>
        </w:rPr>
        <w:t xml:space="preserve">Esimerkki 3.2107</w:t>
      </w:r>
    </w:p>
    <w:p>
      <w:r>
        <w:t xml:space="preserve">Konteksti: Olin seurustellut kauniin naisen kanssa kuusi vuotta. Halusin mennä hänen kanssaan naimisiin.  Lause: Ostin sormuksen.  Hahmo: Kaunis nainen</w:t>
      </w:r>
    </w:p>
    <w:p>
      <w:r>
        <w:rPr>
          <w:b/>
        </w:rPr>
        <w:t xml:space="preserve">Tulos</w:t>
      </w:r>
    </w:p>
    <w:p>
      <w:r>
        <w:t xml:space="preserve">innoissaan</w:t>
      </w:r>
    </w:p>
    <w:p>
      <w:r>
        <w:rPr>
          <w:b/>
        </w:rPr>
        <w:t xml:space="preserve">Tulos</w:t>
      </w:r>
    </w:p>
    <w:p>
      <w:r>
        <w:t xml:space="preserve">rakasti</w:t>
      </w:r>
    </w:p>
    <w:p>
      <w:r>
        <w:rPr>
          <w:b/>
        </w:rPr>
        <w:t xml:space="preserve">Tulos</w:t>
      </w:r>
    </w:p>
    <w:p>
      <w:r>
        <w:t xml:space="preserve">onnellinen</w:t>
      </w:r>
    </w:p>
    <w:p>
      <w:r>
        <w:rPr>
          <w:b/>
        </w:rPr>
        <w:t xml:space="preserve">Tulos</w:t>
      </w:r>
    </w:p>
    <w:p>
      <w:r>
        <w:t xml:space="preserve">arvostettu</w:t>
      </w:r>
    </w:p>
    <w:p>
      <w:r>
        <w:rPr>
          <w:b/>
        </w:rPr>
        <w:t xml:space="preserve">Esimerkki 3.2108</w:t>
      </w:r>
    </w:p>
    <w:p>
      <w:r>
        <w:t xml:space="preserve">Konteksti: Olin seurustellut kauniin naisen kanssa kuusi vuotta. Halusin mennä hänen kanssaan naimisiin.  Lause: Ostin sormuksen.  Hahmo: Vaimo</w:t>
      </w:r>
    </w:p>
    <w:p>
      <w:r>
        <w:rPr>
          <w:b/>
        </w:rPr>
        <w:t xml:space="preserve">Tulos</w:t>
      </w:r>
    </w:p>
    <w:p>
      <w:r>
        <w:t xml:space="preserve">Ei ole</w:t>
      </w:r>
    </w:p>
    <w:p>
      <w:r>
        <w:rPr>
          <w:b/>
        </w:rPr>
        <w:t xml:space="preserve">Esimerkki 3.2109</w:t>
      </w:r>
    </w:p>
    <w:p>
      <w:r>
        <w:t xml:space="preserve">Konteksti: Olin seurustellut kauniin naisen kanssa kuusi vuotta. Halusin mennä hänen kanssaan naimisiin. Ostin sormuksen.  Lause: Polvistuin ja pyysin häntä vaimokseni.  Hahmo: Minä (itse)</w:t>
      </w:r>
    </w:p>
    <w:p>
      <w:r>
        <w:rPr>
          <w:b/>
        </w:rPr>
        <w:t xml:space="preserve">Tulos</w:t>
      </w:r>
    </w:p>
    <w:p>
      <w:r>
        <w:t xml:space="preserve">hermostunut</w:t>
      </w:r>
    </w:p>
    <w:p>
      <w:r>
        <w:rPr>
          <w:b/>
        </w:rPr>
        <w:t xml:space="preserve">Esimerkki 3.2110</w:t>
      </w:r>
    </w:p>
    <w:p>
      <w:r>
        <w:t xml:space="preserve">Konteksti: Olin seurustellut kauniin naisen kanssa kuusi vuotta. Halusin mennä hänen kanssaan naimisiin. Ostin sormuksen.  Lause: Polvistuin ja pyysin häntä vaimokseni.  Hahmo: Kaunis nainen</w:t>
      </w:r>
    </w:p>
    <w:p>
      <w:r>
        <w:rPr>
          <w:b/>
        </w:rPr>
        <w:t xml:space="preserve">Tulos</w:t>
      </w:r>
    </w:p>
    <w:p>
      <w:r>
        <w:t xml:space="preserve">innoissaan</w:t>
      </w:r>
    </w:p>
    <w:p>
      <w:r>
        <w:rPr>
          <w:b/>
        </w:rPr>
        <w:t xml:space="preserve">Tulos</w:t>
      </w:r>
    </w:p>
    <w:p>
      <w:r>
        <w:t xml:space="preserve">iloinen</w:t>
      </w:r>
    </w:p>
    <w:p>
      <w:r>
        <w:rPr>
          <w:b/>
        </w:rPr>
        <w:t xml:space="preserve">Esimerkki 3.2111</w:t>
      </w:r>
    </w:p>
    <w:p>
      <w:r>
        <w:t xml:space="preserve">Konteksti: Olin seurustellut kauniin naisen kanssa kuusi vuotta. Halusin mennä hänen kanssaan naimisiin. Ostin sormuksen.  Lause: Polvistuin ja pyysin häntä vaimokseni.  Hahmo: Vaimo</w:t>
      </w:r>
    </w:p>
    <w:p>
      <w:r>
        <w:rPr>
          <w:b/>
        </w:rPr>
        <w:t xml:space="preserve">Tulos</w:t>
      </w:r>
    </w:p>
    <w:p>
      <w:r>
        <w:t xml:space="preserve">tyytyväinen</w:t>
      </w:r>
    </w:p>
    <w:p>
      <w:r>
        <w:rPr>
          <w:b/>
        </w:rPr>
        <w:t xml:space="preserve">Esimerkki 3.2112</w:t>
      </w:r>
    </w:p>
    <w:p>
      <w:r>
        <w:t xml:space="preserve">Konteksti: Olin seurustellut kauniin naisen kanssa kuusi vuotta. Halusin mennä hänen kanssaan naimisiin. Ostin sormuksen. Polvistuin ja pyysin häntä vaimokseni.  Lause: Hän suostui naimisiin.  Hahmo: Minä (itse)</w:t>
      </w:r>
    </w:p>
    <w:p>
      <w:r>
        <w:rPr>
          <w:b/>
        </w:rPr>
        <w:t xml:space="preserve">Tulos</w:t>
      </w:r>
    </w:p>
    <w:p>
      <w:r>
        <w:t xml:space="preserve">suunnaton ilo</w:t>
      </w:r>
    </w:p>
    <w:p>
      <w:r>
        <w:rPr>
          <w:b/>
        </w:rPr>
        <w:t xml:space="preserve">Tulos</w:t>
      </w:r>
    </w:p>
    <w:p>
      <w:r>
        <w:t xml:space="preserve">elated</w:t>
      </w:r>
    </w:p>
    <w:p>
      <w:r>
        <w:rPr>
          <w:b/>
        </w:rPr>
        <w:t xml:space="preserve">Tulos</w:t>
      </w:r>
    </w:p>
    <w:p>
      <w:r>
        <w:t xml:space="preserve">ilahtunut</w:t>
      </w:r>
    </w:p>
    <w:p>
      <w:r>
        <w:rPr>
          <w:b/>
        </w:rPr>
        <w:t xml:space="preserve">Esimerkki 3.2113</w:t>
      </w:r>
    </w:p>
    <w:p>
      <w:r>
        <w:t xml:space="preserve">Konteksti: Olin seurustellut kauniin naisen kanssa kuusi vuotta. Halusin mennä hänen kanssaan naimisiin. Ostin sormuksen. Polvistuin ja pyysin häntä vaimokseni.  Lause: Hän suostui naimisiin.  Hahmo: Kaunis nainen</w:t>
      </w:r>
    </w:p>
    <w:p>
      <w:r>
        <w:rPr>
          <w:b/>
        </w:rPr>
        <w:t xml:space="preserve">Tulos</w:t>
      </w:r>
    </w:p>
    <w:p>
      <w:r>
        <w:t xml:space="preserve">innoissaan</w:t>
      </w:r>
    </w:p>
    <w:p>
      <w:r>
        <w:rPr>
          <w:b/>
        </w:rPr>
        <w:t xml:space="preserve">Tulos</w:t>
      </w:r>
    </w:p>
    <w:p>
      <w:r>
        <w:t xml:space="preserve">iloinen</w:t>
      </w:r>
    </w:p>
    <w:p>
      <w:r>
        <w:rPr>
          <w:b/>
        </w:rPr>
        <w:t xml:space="preserve">Tulos</w:t>
      </w:r>
    </w:p>
    <w:p>
      <w:r>
        <w:t xml:space="preserve">romanttinen</w:t>
      </w:r>
    </w:p>
    <w:p>
      <w:r>
        <w:rPr>
          <w:b/>
        </w:rPr>
        <w:t xml:space="preserve">Esimerkki 3.2114</w:t>
      </w:r>
    </w:p>
    <w:p>
      <w:r>
        <w:t xml:space="preserve">Konteksti: Olin seurustellut kauniin naisen kanssa kuusi vuotta. Halusin mennä hänen kanssaan naimisiin. Ostin sormuksen. Polvistuin ja pyysin häntä vaimokseni.  Lause: Hän suostui naimisiin.  Hahmo: Vaimo</w:t>
      </w:r>
    </w:p>
    <w:p>
      <w:r>
        <w:rPr>
          <w:b/>
        </w:rPr>
        <w:t xml:space="preserve">Tulos</w:t>
      </w:r>
    </w:p>
    <w:p>
      <w:r>
        <w:t xml:space="preserve">ylpeä</w:t>
      </w:r>
    </w:p>
    <w:p>
      <w:r>
        <w:rPr>
          <w:b/>
        </w:rPr>
        <w:t xml:space="preserve">Esimerkki 3.2115</w:t>
      </w:r>
    </w:p>
    <w:p>
      <w:r>
        <w:t xml:space="preserve">Konteksti: Lause: Ei ole: Alexa rakastaa valokuvausta.  Hahmo: Alexan vanhemmat</w:t>
      </w:r>
    </w:p>
    <w:p>
      <w:r>
        <w:rPr>
          <w:b/>
        </w:rPr>
        <w:t xml:space="preserve">Tulos</w:t>
      </w:r>
    </w:p>
    <w:p>
      <w:r>
        <w:t xml:space="preserve">Ei ole</w:t>
      </w:r>
    </w:p>
    <w:p>
      <w:r>
        <w:rPr>
          <w:b/>
        </w:rPr>
        <w:t xml:space="preserve">Esimerkki 3.2116</w:t>
      </w:r>
    </w:p>
    <w:p>
      <w:r>
        <w:t xml:space="preserve">Konteksti: Lause: Ei ole: Alexa rakastaa valokuvausta.  Hahmo: Alexa</w:t>
      </w:r>
    </w:p>
    <w:p>
      <w:r>
        <w:rPr>
          <w:b/>
        </w:rPr>
        <w:t xml:space="preserve">Tulos</w:t>
      </w:r>
    </w:p>
    <w:p>
      <w:r>
        <w:t xml:space="preserve">kiinnostunut</w:t>
      </w:r>
    </w:p>
    <w:p>
      <w:r>
        <w:rPr>
          <w:b/>
        </w:rPr>
        <w:t xml:space="preserve">Tulos</w:t>
      </w:r>
    </w:p>
    <w:p>
      <w:r>
        <w:t xml:space="preserve">onnellinen</w:t>
      </w:r>
    </w:p>
    <w:p>
      <w:r>
        <w:rPr>
          <w:b/>
        </w:rPr>
        <w:t xml:space="preserve">Esimerkki 3.2117</w:t>
      </w:r>
    </w:p>
    <w:p>
      <w:r>
        <w:t xml:space="preserve">Konteksti: Alexa rakastaa valokuvausta.  Lause: Alexa opiskeli valokuvausta.  Hahmo: Alexan vanhemmat</w:t>
      </w:r>
    </w:p>
    <w:p>
      <w:r>
        <w:rPr>
          <w:b/>
        </w:rPr>
        <w:t xml:space="preserve">Tulos</w:t>
      </w:r>
    </w:p>
    <w:p>
      <w:r>
        <w:t xml:space="preserve">Ei ole</w:t>
      </w:r>
    </w:p>
    <w:p>
      <w:r>
        <w:rPr>
          <w:b/>
        </w:rPr>
        <w:t xml:space="preserve">Esimerkki 3.2118</w:t>
      </w:r>
    </w:p>
    <w:p>
      <w:r>
        <w:t xml:space="preserve">Konteksti: Alexa rakastaa valokuvausta.  Lause: Alexa opiskeli valokuvausta.  Hahmo: Alexa</w:t>
      </w:r>
    </w:p>
    <w:p>
      <w:r>
        <w:rPr>
          <w:b/>
        </w:rPr>
        <w:t xml:space="preserve">Tulos</w:t>
      </w:r>
    </w:p>
    <w:p>
      <w:r>
        <w:t xml:space="preserve">hän suhtautuu siihen intohimoisesti</w:t>
      </w:r>
    </w:p>
    <w:p>
      <w:r>
        <w:rPr>
          <w:b/>
        </w:rPr>
        <w:t xml:space="preserve">Tulos</w:t>
      </w:r>
    </w:p>
    <w:p>
      <w:r>
        <w:t xml:space="preserve">innostunut</w:t>
      </w:r>
    </w:p>
    <w:p>
      <w:r>
        <w:rPr>
          <w:b/>
        </w:rPr>
        <w:t xml:space="preserve">Esimerkki 3.2119</w:t>
      </w:r>
    </w:p>
    <w:p>
      <w:r>
        <w:t xml:space="preserve">Konteksti: Alexa rakastaa valokuvausta. Hän opiskeli valokuvausta.  Lause: Hän vietti kaiken vapaa-aikansa valokuvien ottamiseen.  Hahmo: Alexan vanhemmat</w:t>
      </w:r>
    </w:p>
    <w:p>
      <w:r>
        <w:rPr>
          <w:b/>
        </w:rPr>
        <w:t xml:space="preserve">Tulos</w:t>
      </w:r>
    </w:p>
    <w:p>
      <w:r>
        <w:t xml:space="preserve">Ei ole</w:t>
      </w:r>
    </w:p>
    <w:p>
      <w:r>
        <w:rPr>
          <w:b/>
        </w:rPr>
        <w:t xml:space="preserve">Esimerkki 3.2120</w:t>
      </w:r>
    </w:p>
    <w:p>
      <w:r>
        <w:t xml:space="preserve">Konteksti: Alexa rakastaa valokuvausta. Hän opiskeli valokuvausta.  Lause: Hän vietti kaiken vapaa-aikansa valokuvien ottamiseen.  Hahmo: Alexa</w:t>
      </w:r>
    </w:p>
    <w:p>
      <w:r>
        <w:rPr>
          <w:b/>
        </w:rPr>
        <w:t xml:space="preserve">Tulos</w:t>
      </w:r>
    </w:p>
    <w:p>
      <w:r>
        <w:t xml:space="preserve">kiinnostunut</w:t>
      </w:r>
    </w:p>
    <w:p>
      <w:r>
        <w:rPr>
          <w:b/>
        </w:rPr>
        <w:t xml:space="preserve">Tulos</w:t>
      </w:r>
    </w:p>
    <w:p>
      <w:r>
        <w:t xml:space="preserve">intohimoisesti siitä</w:t>
      </w:r>
    </w:p>
    <w:p>
      <w:r>
        <w:rPr>
          <w:b/>
        </w:rPr>
        <w:t xml:space="preserve">Esimerkki 3.2121</w:t>
      </w:r>
    </w:p>
    <w:p>
      <w:r>
        <w:t xml:space="preserve">Konteksti: Alexa rakastaa valokuvausta. Hän opiskeli valokuvausta. Hän käytti kaiken vapaa-aikansa valokuvien ottamiseen.  Lause: Alexan vanhemmat päättivät ostaa hänelle valmistujaislahjaksi kameran.  Hahmo: Alexan vanhemmat</w:t>
      </w:r>
    </w:p>
    <w:p>
      <w:r>
        <w:rPr>
          <w:b/>
        </w:rPr>
        <w:t xml:space="preserve">Tulos</w:t>
      </w:r>
    </w:p>
    <w:p>
      <w:r>
        <w:t xml:space="preserve">hyödyllinen</w:t>
      </w:r>
    </w:p>
    <w:p>
      <w:r>
        <w:rPr>
          <w:b/>
        </w:rPr>
        <w:t xml:space="preserve">Tulos</w:t>
      </w:r>
    </w:p>
    <w:p>
      <w:r>
        <w:t xml:space="preserve">ylpeä</w:t>
      </w:r>
    </w:p>
    <w:p>
      <w:r>
        <w:rPr>
          <w:b/>
        </w:rPr>
        <w:t xml:space="preserve">Tulos</w:t>
      </w:r>
    </w:p>
    <w:p>
      <w:r>
        <w:t xml:space="preserve">hukkua</w:t>
      </w:r>
    </w:p>
    <w:p>
      <w:r>
        <w:rPr>
          <w:b/>
        </w:rPr>
        <w:t xml:space="preserve">Tulos</w:t>
      </w:r>
    </w:p>
    <w:p>
      <w:r>
        <w:t xml:space="preserve">kiitollinen</w:t>
      </w:r>
    </w:p>
    <w:p>
      <w:r>
        <w:rPr>
          <w:b/>
        </w:rPr>
        <w:t xml:space="preserve">Esimerkki 3.2122</w:t>
      </w:r>
    </w:p>
    <w:p>
      <w:r>
        <w:t xml:space="preserve">Konteksti: Alexa rakastaa valokuvausta. Hän opiskeli valokuvausta. Hän käytti kaiken vapaa-aikansa valokuvien ottamiseen.  Lause: Alexan vanhemmat päättivät ostaa hänelle valmistujaislahjaksi kameran.  Hahmo: Alexa</w:t>
      </w:r>
    </w:p>
    <w:p>
      <w:r>
        <w:rPr>
          <w:b/>
        </w:rPr>
        <w:t xml:space="preserve">Tulos</w:t>
      </w:r>
    </w:p>
    <w:p>
      <w:r>
        <w:t xml:space="preserve">innoissaan</w:t>
      </w:r>
    </w:p>
    <w:p>
      <w:r>
        <w:rPr>
          <w:b/>
        </w:rPr>
        <w:t xml:space="preserve">Tulos</w:t>
      </w:r>
    </w:p>
    <w:p>
      <w:r>
        <w:t xml:space="preserve">luova</w:t>
      </w:r>
    </w:p>
    <w:p>
      <w:r>
        <w:rPr>
          <w:b/>
        </w:rPr>
        <w:t xml:space="preserve">Tulos</w:t>
      </w:r>
    </w:p>
    <w:p>
      <w:r>
        <w:t xml:space="preserve">kiitollinen</w:t>
      </w:r>
    </w:p>
    <w:p>
      <w:r>
        <w:rPr>
          <w:b/>
        </w:rPr>
        <w:t xml:space="preserve">Tulos</w:t>
      </w:r>
    </w:p>
    <w:p>
      <w:r>
        <w:t xml:space="preserve">kiitollinen siitä, että minulla on niin huomaavainen ja antelias perhe.</w:t>
      </w:r>
    </w:p>
    <w:p>
      <w:r>
        <w:rPr>
          <w:b/>
        </w:rPr>
        <w:t xml:space="preserve">Esimerkki 3.2123</w:t>
      </w:r>
    </w:p>
    <w:p>
      <w:r>
        <w:t xml:space="preserve">Konteksti: Alexa rakastaa valokuvausta. Hän opiskeli valokuvausta. Hän käytti kaiken vapaa-aikansa valokuvien ottamiseen. Alexan vanhemmat päättivät ostaa Alexalle valmistujaislahjaksi kameran.  Lause: Alexa rakastaa uutta kameraansa ja ottaa sillä kuvia päivittäin.  Hahmo: Alexan vanhemmat</w:t>
      </w:r>
    </w:p>
    <w:p>
      <w:r>
        <w:rPr>
          <w:b/>
        </w:rPr>
        <w:t xml:space="preserve">Tulos</w:t>
      </w:r>
    </w:p>
    <w:p>
      <w:r>
        <w:t xml:space="preserve">rohkaisen mielelläni</w:t>
      </w:r>
    </w:p>
    <w:p>
      <w:r>
        <w:rPr>
          <w:b/>
        </w:rPr>
        <w:t xml:space="preserve">Tulos</w:t>
      </w:r>
    </w:p>
    <w:p>
      <w:r>
        <w:t xml:space="preserve">iloinen</w:t>
      </w:r>
    </w:p>
    <w:p>
      <w:r>
        <w:rPr>
          <w:b/>
        </w:rPr>
        <w:t xml:space="preserve">Esimerkki 3.2124</w:t>
      </w:r>
    </w:p>
    <w:p>
      <w:r>
        <w:t xml:space="preserve">Konteksti: Alexa rakastaa valokuvausta. Hän opiskeli valokuvausta. Hän käytti kaiken vapaa-aikansa valokuvien ottamiseen. Alexan vanhemmat päättivät ostaa Alexalle valmistujaislahjaksi kameran.  Lause: Alexa rakastaa uutta kameraansa ja ottaa sillä kuvia päivittäin.  Hahmo: Alexa</w:t>
      </w:r>
    </w:p>
    <w:p>
      <w:r>
        <w:rPr>
          <w:b/>
        </w:rPr>
        <w:t xml:space="preserve">Tulos</w:t>
      </w:r>
    </w:p>
    <w:p>
      <w:r>
        <w:t xml:space="preserve">on kiitollinen siitä, että hänellä on kaikki tarvittavat välineet uransa aloittamiseen.</w:t>
      </w:r>
    </w:p>
    <w:p>
      <w:r>
        <w:rPr>
          <w:b/>
        </w:rPr>
        <w:t xml:space="preserve">Tulos</w:t>
      </w:r>
    </w:p>
    <w:p>
      <w:r>
        <w:t xml:space="preserve">innoissaan uransa aloittamisesta</w:t>
      </w:r>
    </w:p>
    <w:p>
      <w:r>
        <w:rPr>
          <w:b/>
        </w:rPr>
        <w:t xml:space="preserve">Esimerkki 3.2125</w:t>
      </w:r>
    </w:p>
    <w:p>
      <w:r>
        <w:t xml:space="preserve">Konteksti: Lause: Ei ole: Hotellin virkailija kertoi meille, että huoneemme oli annettu jollekin toiselle.  Hahmo: Clerk</w:t>
      </w:r>
    </w:p>
    <w:p>
      <w:r>
        <w:rPr>
          <w:b/>
        </w:rPr>
        <w:t xml:space="preserve">Tulos</w:t>
      </w:r>
    </w:p>
    <w:p>
      <w:r>
        <w:t xml:space="preserve">kauhea</w:t>
      </w:r>
    </w:p>
    <w:p>
      <w:r>
        <w:rPr>
          <w:b/>
        </w:rPr>
        <w:t xml:space="preserve">Tulos</w:t>
      </w:r>
    </w:p>
    <w:p>
      <w:r>
        <w:t xml:space="preserve">Anteeksi</w:t>
      </w:r>
    </w:p>
    <w:p>
      <w:r>
        <w:rPr>
          <w:b/>
        </w:rPr>
        <w:t xml:space="preserve">Tulos</w:t>
      </w:r>
    </w:p>
    <w:p>
      <w:r>
        <w:t xml:space="preserve">hermostunut</w:t>
      </w:r>
    </w:p>
    <w:p>
      <w:r>
        <w:rPr>
          <w:b/>
        </w:rPr>
        <w:t xml:space="preserve">Tulos</w:t>
      </w:r>
    </w:p>
    <w:p>
      <w:r>
        <w:t xml:space="preserve">häpeissäni</w:t>
      </w:r>
    </w:p>
    <w:p>
      <w:r>
        <w:rPr>
          <w:b/>
        </w:rPr>
        <w:t xml:space="preserve">Esimerkki 3.2126</w:t>
      </w:r>
    </w:p>
    <w:p>
      <w:r>
        <w:t xml:space="preserve">Konteksti: Lause: Ei ole: Hotellin virkailija kertoi meille, että huoneemme oli annettu jollekin toiselle.  Hahmo: Joku muu</w:t>
      </w:r>
    </w:p>
    <w:p>
      <w:r>
        <w:rPr>
          <w:b/>
        </w:rPr>
        <w:t xml:space="preserve">Tulos</w:t>
      </w:r>
    </w:p>
    <w:p>
      <w:r>
        <w:t xml:space="preserve">Ei ole</w:t>
      </w:r>
    </w:p>
    <w:p>
      <w:r>
        <w:rPr>
          <w:b/>
        </w:rPr>
        <w:t xml:space="preserve">Esimerkki 3.2127</w:t>
      </w:r>
    </w:p>
    <w:p>
      <w:r>
        <w:t xml:space="preserve">Konteksti: Lause: Ei ole: Hotellin virkailija kertoi meille, että huoneemme oli annettu jollekin toiselle.  Hahmo: Vaimoni</w:t>
      </w:r>
    </w:p>
    <w:p>
      <w:r>
        <w:rPr>
          <w:b/>
        </w:rPr>
        <w:t xml:space="preserve">Tulos</w:t>
      </w:r>
    </w:p>
    <w:p>
      <w:r>
        <w:t xml:space="preserve">Ei ole</w:t>
      </w:r>
    </w:p>
    <w:p>
      <w:r>
        <w:rPr>
          <w:b/>
        </w:rPr>
        <w:t xml:space="preserve">Esimerkki 3.2128</w:t>
      </w:r>
    </w:p>
    <w:p>
      <w:r>
        <w:t xml:space="preserve">Konteksti: Hotellivirkailija kertoi, että huoneemme oli annettu jollekin toiselle.  Lause: Yritimme puhelimella etsiä toista majapaikkaa.  Hahmo: Clerk</w:t>
      </w:r>
    </w:p>
    <w:p>
      <w:r>
        <w:rPr>
          <w:b/>
        </w:rPr>
        <w:t xml:space="preserve">Tulos</w:t>
      </w:r>
    </w:p>
    <w:p>
      <w:r>
        <w:t xml:space="preserve">Ei ole</w:t>
      </w:r>
    </w:p>
    <w:p>
      <w:r>
        <w:rPr>
          <w:b/>
        </w:rPr>
        <w:t xml:space="preserve">Esimerkki 3.2129</w:t>
      </w:r>
    </w:p>
    <w:p>
      <w:r>
        <w:t xml:space="preserve">Konteksti: Hotellin virkailija kertoi, että huoneemme oli annettu jollekin toiselle.  Lause: Yritimme puhelimella etsiä toista majapaikkaa.  Hahmo: Joku muu</w:t>
      </w:r>
    </w:p>
    <w:p>
      <w:r>
        <w:rPr>
          <w:b/>
        </w:rPr>
        <w:t xml:space="preserve">Tulos</w:t>
      </w:r>
    </w:p>
    <w:p>
      <w:r>
        <w:t xml:space="preserve">Ei ole</w:t>
      </w:r>
    </w:p>
    <w:p>
      <w:r>
        <w:rPr>
          <w:b/>
        </w:rPr>
        <w:t xml:space="preserve">Esimerkki 3.2130</w:t>
      </w:r>
    </w:p>
    <w:p>
      <w:r>
        <w:t xml:space="preserve">Konteksti: Hotellin virkailija kertoi, että huoneemme oli annettu jollekin toiselle.  Lause: Yritimme puhelimella etsiä toista majapaikkaa.  Hahmo: Vaimoni.</w:t>
      </w:r>
    </w:p>
    <w:p>
      <w:r>
        <w:rPr>
          <w:b/>
        </w:rPr>
        <w:t xml:space="preserve">Tulos</w:t>
      </w:r>
    </w:p>
    <w:p>
      <w:r>
        <w:t xml:space="preserve">Ei ole</w:t>
      </w:r>
    </w:p>
    <w:p>
      <w:r>
        <w:rPr>
          <w:b/>
        </w:rPr>
        <w:t xml:space="preserve">Esimerkki 3.2131</w:t>
      </w:r>
    </w:p>
    <w:p>
      <w:r>
        <w:t xml:space="preserve">Konteksti: Hotellin virkailija kertoi, että huoneemme oli annettu jollekin toiselle. Otimme puhelimet käteen ja yritimme löytää toisen majapaikan.  Lause: Vaimoni meni aulaan ja suri alas.  Hahmo: Clerk</w:t>
      </w:r>
    </w:p>
    <w:p>
      <w:r>
        <w:rPr>
          <w:b/>
        </w:rPr>
        <w:t xml:space="preserve">Tulos</w:t>
      </w:r>
    </w:p>
    <w:p>
      <w:r>
        <w:t xml:space="preserve">ylimielinen</w:t>
      </w:r>
    </w:p>
    <w:p>
      <w:r>
        <w:rPr>
          <w:b/>
        </w:rPr>
        <w:t xml:space="preserve">Esimerkki 3.2132</w:t>
      </w:r>
    </w:p>
    <w:p>
      <w:r>
        <w:t xml:space="preserve">Konteksti: Hotellin virkailija kertoi, että huoneemme oli annettu jollekin toiselle. Otimme puhelimet käteen ja yritimme löytää toisen majapaikan.  Lause: Vaimoni meni aulaan ja suri alas.  Hahmo: Joku muu</w:t>
      </w:r>
    </w:p>
    <w:p>
      <w:r>
        <w:rPr>
          <w:b/>
        </w:rPr>
        <w:t xml:space="preserve">Tulos</w:t>
      </w:r>
    </w:p>
    <w:p>
      <w:r>
        <w:t xml:space="preserve">onnellinen</w:t>
      </w:r>
    </w:p>
    <w:p>
      <w:r>
        <w:rPr>
          <w:b/>
        </w:rPr>
        <w:t xml:space="preserve">Tulos</w:t>
      </w:r>
    </w:p>
    <w:p>
      <w:r>
        <w:t xml:space="preserve">onnekas</w:t>
      </w:r>
    </w:p>
    <w:p>
      <w:r>
        <w:rPr>
          <w:b/>
        </w:rPr>
        <w:t xml:space="preserve">Esimerkki 3.2133</w:t>
      </w:r>
    </w:p>
    <w:p>
      <w:r>
        <w:t xml:space="preserve">Konteksti: Hotellin virkailija kertoi, että huoneemme oli annettu jollekin toiselle. Otimme puhelimet käteen ja yritimme löytää toisen majapaikan.  Lause: Vaimoni meni aulaan ja suri alas.  Hahmo: Vaimoni</w:t>
      </w:r>
    </w:p>
    <w:p>
      <w:r>
        <w:rPr>
          <w:b/>
        </w:rPr>
        <w:t xml:space="preserve">Tulos</w:t>
      </w:r>
    </w:p>
    <w:p>
      <w:r>
        <w:t xml:space="preserve">ärsyyntynyt</w:t>
      </w:r>
    </w:p>
    <w:p>
      <w:r>
        <w:rPr>
          <w:b/>
        </w:rPr>
        <w:t xml:space="preserve">Tulos</w:t>
      </w:r>
    </w:p>
    <w:p>
      <w:r>
        <w:t xml:space="preserve">turhautunut</w:t>
      </w:r>
    </w:p>
    <w:p>
      <w:r>
        <w:rPr>
          <w:b/>
        </w:rPr>
        <w:t xml:space="preserve">Tulos</w:t>
      </w:r>
    </w:p>
    <w:p>
      <w:r>
        <w:t xml:space="preserve">väsynyt</w:t>
      </w:r>
    </w:p>
    <w:p>
      <w:r>
        <w:rPr>
          <w:b/>
        </w:rPr>
        <w:t xml:space="preserve">Esimerkki 3.2134</w:t>
      </w:r>
    </w:p>
    <w:p>
      <w:r>
        <w:t xml:space="preserve">Konteksti: Hotellin virkailija kertoi, että huoneemme oli annettu jollekin toiselle. Otimme puhelimet käteen ja yritimme löytää toisen majapaikan. Vaimoni meni aulaan ja suri alas.  Lause: Hän laski puhelimensa alas.  Hahmo: .</w:t>
      </w:r>
    </w:p>
    <w:p>
      <w:r>
        <w:rPr>
          <w:b/>
        </w:rPr>
        <w:t xml:space="preserve">Tulos</w:t>
      </w:r>
    </w:p>
    <w:p>
      <w:r>
        <w:t xml:space="preserve">ärsyyntynyt</w:t>
      </w:r>
    </w:p>
    <w:p>
      <w:r>
        <w:rPr>
          <w:b/>
        </w:rPr>
        <w:t xml:space="preserve">Tulos</w:t>
      </w:r>
    </w:p>
    <w:p>
      <w:r>
        <w:t xml:space="preserve">ilo</w:t>
      </w:r>
    </w:p>
    <w:p>
      <w:r>
        <w:rPr>
          <w:b/>
        </w:rPr>
        <w:t xml:space="preserve">Esimerkki 3.2135</w:t>
      </w:r>
    </w:p>
    <w:p>
      <w:r>
        <w:t xml:space="preserve">Konteksti: Hotellin virkailija kertoi, että huoneemme oli annettu jollekin toiselle. Otimme puhelimet käteen ja yritimme löytää toisen majapaikan. Vaimoni meni aulaan ja suri alas.  Lause: Hän laski puhelimensa alas.  Hahmo: Joku muu</w:t>
      </w:r>
    </w:p>
    <w:p>
      <w:r>
        <w:rPr>
          <w:b/>
        </w:rPr>
        <w:t xml:space="preserve">Tulos</w:t>
      </w:r>
    </w:p>
    <w:p>
      <w:r>
        <w:t xml:space="preserve">Ei ole</w:t>
      </w:r>
    </w:p>
    <w:p>
      <w:r>
        <w:rPr>
          <w:b/>
        </w:rPr>
        <w:t xml:space="preserve">Esimerkki 3.2136</w:t>
      </w:r>
    </w:p>
    <w:p>
      <w:r>
        <w:t xml:space="preserve">Konteksti: Hotellin virkailija kertoi, että huoneemme oli annettu jollekin toiselle. Otimme puhelimet käteen ja yritimme löytää toisen majapaikan. Vaimoni meni aulaan ja suri alas.  Lause: Hän laski puhelimensa alas.  Hahmo: Vaimoni</w:t>
      </w:r>
    </w:p>
    <w:p>
      <w:r>
        <w:rPr>
          <w:b/>
        </w:rPr>
        <w:t xml:space="preserve">Tulos</w:t>
      </w:r>
    </w:p>
    <w:p>
      <w:r>
        <w:t xml:space="preserve">pettynyt</w:t>
      </w:r>
    </w:p>
    <w:p>
      <w:r>
        <w:rPr>
          <w:b/>
        </w:rPr>
        <w:t xml:space="preserve">Tulos</w:t>
      </w:r>
    </w:p>
    <w:p>
      <w:r>
        <w:t xml:space="preserve">turhautunut</w:t>
      </w:r>
    </w:p>
    <w:p>
      <w:r>
        <w:rPr>
          <w:b/>
        </w:rPr>
        <w:t xml:space="preserve">Esimerkki 3.2137</w:t>
      </w:r>
    </w:p>
    <w:p>
      <w:r>
        <w:t xml:space="preserve">Konteksti: Hotellin virkailija kertoi, että huoneemme oli annettu jollekin toiselle. Otimme puhelimet käteen ja yritimme löytää toisen majapaikan. Vaimoni meni aulaan ja suri alas. Hän laski puhelimensa alas.  Lause: Sitten hän nukahti siihen paikkaan.  Hahmo: .</w:t>
      </w:r>
    </w:p>
    <w:p>
      <w:r>
        <w:rPr>
          <w:b/>
        </w:rPr>
        <w:t xml:space="preserve">Tulos</w:t>
      </w:r>
    </w:p>
    <w:p>
      <w:r>
        <w:t xml:space="preserve">ärsyyntynyt</w:t>
      </w:r>
    </w:p>
    <w:p>
      <w:r>
        <w:rPr>
          <w:b/>
        </w:rPr>
        <w:t xml:space="preserve">Esimerkki 3.2138</w:t>
      </w:r>
    </w:p>
    <w:p>
      <w:r>
        <w:t xml:space="preserve">Konteksti: Hotellivirkailija kertoi, että huoneemme oli annettu jollekin toiselle. Otimme puhelimet käteen ja yritimme löytää toisen majapaikan. Vaimoni meni aulaan ja suri alas. Hän laski puhelimensa alas.  Lause: Sitten hän nukahti siihen paikkaan.  Hahmo: Joku muu</w:t>
      </w:r>
    </w:p>
    <w:p>
      <w:r>
        <w:rPr>
          <w:b/>
        </w:rPr>
        <w:t xml:space="preserve">Tulos</w:t>
      </w:r>
    </w:p>
    <w:p>
      <w:r>
        <w:t xml:space="preserve">syyllinen</w:t>
      </w:r>
    </w:p>
    <w:p>
      <w:r>
        <w:rPr>
          <w:b/>
        </w:rPr>
        <w:t xml:space="preserve">Esimerkki 3.2139</w:t>
      </w:r>
    </w:p>
    <w:p>
      <w:r>
        <w:t xml:space="preserve">Konteksti: Hotellin virkailija kertoi, että huoneemme oli annettu jollekin toiselle. Otimme puhelimet käteen ja yritimme löytää toisen majapaikan. Vaimoni meni aulaan ja suri alas. Hän laski puhelimensa alas.  Lause: Sitten hän nukahti siihen paikkaan.  Hahmo: Vaimoni</w:t>
      </w:r>
    </w:p>
    <w:p>
      <w:r>
        <w:rPr>
          <w:b/>
        </w:rPr>
        <w:t xml:space="preserve">Tulos</w:t>
      </w:r>
    </w:p>
    <w:p>
      <w:r>
        <w:t xml:space="preserve">väsynyt</w:t>
      </w:r>
    </w:p>
    <w:p>
      <w:r>
        <w:rPr>
          <w:b/>
        </w:rPr>
        <w:t xml:space="preserve">Tulos</w:t>
      </w:r>
    </w:p>
    <w:p>
      <w:r>
        <w:t xml:space="preserve">anteeksipyyntö</w:t>
      </w:r>
    </w:p>
    <w:p>
      <w:r>
        <w:rPr>
          <w:b/>
        </w:rPr>
        <w:t xml:space="preserve">Tulos</w:t>
      </w:r>
    </w:p>
    <w:p>
      <w:r>
        <w:t xml:space="preserve">turvallinen</w:t>
      </w:r>
    </w:p>
    <w:p>
      <w:r>
        <w:rPr>
          <w:b/>
        </w:rPr>
        <w:t xml:space="preserve">Tulos</w:t>
      </w:r>
    </w:p>
    <w:p>
      <w:r>
        <w:t xml:space="preserve">tyytyväinen</w:t>
      </w:r>
    </w:p>
    <w:p>
      <w:r>
        <w:rPr>
          <w:b/>
        </w:rPr>
        <w:t xml:space="preserve">Esimerkki 3.2140</w:t>
      </w:r>
    </w:p>
    <w:p>
      <w:r>
        <w:t xml:space="preserve">Konteksti: Lause: Ei ole: Jeff katsoi autourheiluelokuvaa.  Hahmo: Jeff: Poliisi</w:t>
      </w:r>
    </w:p>
    <w:p>
      <w:r>
        <w:rPr>
          <w:b/>
        </w:rPr>
        <w:t xml:space="preserve">Tulos</w:t>
      </w:r>
    </w:p>
    <w:p>
      <w:r>
        <w:t xml:space="preserve">Ei ole</w:t>
      </w:r>
    </w:p>
    <w:p>
      <w:r>
        <w:rPr>
          <w:b/>
        </w:rPr>
        <w:t xml:space="preserve">Esimerkki 3.2141</w:t>
      </w:r>
    </w:p>
    <w:p>
      <w:r>
        <w:t xml:space="preserve">Konteksti: Lause: Ei ole: Jeff katsoi autourheiluelokuvaa.  Hahmo: Jeff</w:t>
      </w:r>
    </w:p>
    <w:p>
      <w:r>
        <w:rPr>
          <w:b/>
        </w:rPr>
        <w:t xml:space="preserve">Tulos</w:t>
      </w:r>
    </w:p>
    <w:p>
      <w:r>
        <w:t xml:space="preserve">kiinnostunut</w:t>
      </w:r>
    </w:p>
    <w:p>
      <w:r>
        <w:rPr>
          <w:b/>
        </w:rPr>
        <w:t xml:space="preserve">Tulos</w:t>
      </w:r>
    </w:p>
    <w:p>
      <w:r>
        <w:t xml:space="preserve">huvittunut</w:t>
      </w:r>
    </w:p>
    <w:p>
      <w:r>
        <w:rPr>
          <w:b/>
        </w:rPr>
        <w:t xml:space="preserve">Esimerkki 3.2142</w:t>
      </w:r>
    </w:p>
    <w:p>
      <w:r>
        <w:t xml:space="preserve">Konteksti: Jeff oli katsomassa autourheiluelokuvaa.  Lause: Hän halusi sen jälkeen käyttää omaa autoaan kilpa-ajoihin.  Hahmo: Jeff: Poliisi</w:t>
      </w:r>
    </w:p>
    <w:p>
      <w:r>
        <w:rPr>
          <w:b/>
        </w:rPr>
        <w:t xml:space="preserve">Tulos</w:t>
      </w:r>
    </w:p>
    <w:p>
      <w:r>
        <w:t xml:space="preserve">Ei ole</w:t>
      </w:r>
    </w:p>
    <w:p>
      <w:r>
        <w:rPr>
          <w:b/>
        </w:rPr>
        <w:t xml:space="preserve">Esimerkki 3.2143</w:t>
      </w:r>
    </w:p>
    <w:p>
      <w:r>
        <w:t xml:space="preserve">Konteksti: Jeff oli katsomassa autourheiluelokuvaa.  Lause: Hän halusi sen jälkeen käyttää omaa autoaan kilpa-ajoihin.  Hahmo: Jeff</w:t>
      </w:r>
    </w:p>
    <w:p>
      <w:r>
        <w:rPr>
          <w:b/>
        </w:rPr>
        <w:t xml:space="preserve">Tulos</w:t>
      </w:r>
    </w:p>
    <w:p>
      <w:r>
        <w:t xml:space="preserve">innoissaan</w:t>
      </w:r>
    </w:p>
    <w:p>
      <w:r>
        <w:rPr>
          <w:b/>
        </w:rPr>
        <w:t xml:space="preserve">Tulos</w:t>
      </w:r>
    </w:p>
    <w:p>
      <w:r>
        <w:t xml:space="preserve">innokas kokeilemaan sitä</w:t>
      </w:r>
    </w:p>
    <w:p>
      <w:r>
        <w:rPr>
          <w:b/>
        </w:rPr>
        <w:t xml:space="preserve">Esimerkki 3.2144</w:t>
      </w:r>
    </w:p>
    <w:p>
      <w:r>
        <w:t xml:space="preserve">Konteksti: Jeff oli katsomassa autourheiluelokuvaa. Sen jälkeen hän halusi ajaa omalla autollaan kilpaa.  Lause: Hän kaahasi eräänä yönä moottoritiellä.  Hahmo: Poliisi</w:t>
      </w:r>
    </w:p>
    <w:p>
      <w:r>
        <w:rPr>
          <w:b/>
        </w:rPr>
        <w:t xml:space="preserve">Tulos</w:t>
      </w:r>
    </w:p>
    <w:p>
      <w:r>
        <w:t xml:space="preserve">Ei ole</w:t>
      </w:r>
    </w:p>
    <w:p>
      <w:r>
        <w:rPr>
          <w:b/>
        </w:rPr>
        <w:t xml:space="preserve">Esimerkki 3.2145</w:t>
      </w:r>
    </w:p>
    <w:p>
      <w:r>
        <w:t xml:space="preserve">Konteksti: Jeff oli katsomassa autourheiluelokuvaa. Sen jälkeen hän halusi ajaa omalla autollaan kilpaa.  Lause: Hän kaahasi eräänä yönä moottoritiellä.  Hahmo: Jeff</w:t>
      </w:r>
    </w:p>
    <w:p>
      <w:r>
        <w:rPr>
          <w:b/>
        </w:rPr>
        <w:t xml:space="preserve">Tulos</w:t>
      </w:r>
    </w:p>
    <w:p>
      <w:r>
        <w:t xml:space="preserve">innoissaan</w:t>
      </w:r>
    </w:p>
    <w:p>
      <w:r>
        <w:rPr>
          <w:b/>
        </w:rPr>
        <w:t xml:space="preserve">Tulos</w:t>
      </w:r>
    </w:p>
    <w:p>
      <w:r>
        <w:t xml:space="preserve">ekstaattinen</w:t>
      </w:r>
    </w:p>
    <w:p>
      <w:r>
        <w:rPr>
          <w:b/>
        </w:rPr>
        <w:t xml:space="preserve">Esimerkki 3.2146</w:t>
      </w:r>
    </w:p>
    <w:p>
      <w:r>
        <w:t xml:space="preserve">Konteksti: Jeff oli katsomassa autourheiluelokuvaa. Sen jälkeen hän halusi ajaa omalla autollaan kilpaa. Eräänä yönä hän ajoi moottoritiellä.  Lause: Mutta poliisi sai hänet kiinni ja antoi hänelle sakot ylinopeudesta.  Hahmo: Poliisi</w:t>
      </w:r>
    </w:p>
    <w:p>
      <w:r>
        <w:rPr>
          <w:b/>
        </w:rPr>
        <w:t xml:space="preserve">Tulos</w:t>
      </w:r>
    </w:p>
    <w:p>
      <w:r>
        <w:t xml:space="preserve">vastuullinen</w:t>
      </w:r>
    </w:p>
    <w:p>
      <w:r>
        <w:rPr>
          <w:b/>
        </w:rPr>
        <w:t xml:space="preserve">Tulos</w:t>
      </w:r>
    </w:p>
    <w:p>
      <w:r>
        <w:t xml:space="preserve">perusteltu</w:t>
      </w:r>
    </w:p>
    <w:p>
      <w:r>
        <w:rPr>
          <w:b/>
        </w:rPr>
        <w:t xml:space="preserve">Esimerkki 3.2147</w:t>
      </w:r>
    </w:p>
    <w:p>
      <w:r>
        <w:t xml:space="preserve">Konteksti: Jeff oli katsomassa autourheiluelokuvaa. Sen jälkeen hän halusi ajaa omalla autollaan kilpaa. Eräänä yönä hän ajoi moottoritiellä.  Lause: Mutta poliisi sai hänet kiinni ja antoi hänelle sakot ylinopeudesta.  Hahmo: Jeff</w:t>
      </w:r>
    </w:p>
    <w:p>
      <w:r>
        <w:rPr>
          <w:b/>
        </w:rPr>
        <w:t xml:space="preserve">Tulos</w:t>
      </w:r>
    </w:p>
    <w:p>
      <w:r>
        <w:t xml:space="preserve">hämmentynyt</w:t>
      </w:r>
    </w:p>
    <w:p>
      <w:r>
        <w:rPr>
          <w:b/>
        </w:rPr>
        <w:t xml:space="preserve">Tulos</w:t>
      </w:r>
    </w:p>
    <w:p>
      <w:r>
        <w:t xml:space="preserve">voitti</w:t>
      </w:r>
    </w:p>
    <w:p>
      <w:r>
        <w:rPr>
          <w:b/>
        </w:rPr>
        <w:t xml:space="preserve">Tulos</w:t>
      </w:r>
    </w:p>
    <w:p>
      <w:r>
        <w:t xml:space="preserve">vihainen</w:t>
      </w:r>
    </w:p>
    <w:p>
      <w:r>
        <w:rPr>
          <w:b/>
        </w:rPr>
        <w:t xml:space="preserve">Esimerkki 3.2148</w:t>
      </w:r>
    </w:p>
    <w:p>
      <w:r>
        <w:t xml:space="preserve">Konteksti: Jeff oli katsomassa autourheiluelokuvaa. Sen jälkeen hän halusi ajaa omalla autollaan kilpaa. Eräänä yönä hän ajoi moottoritiellä. Mutta poliisi sai hänet kiinni ja hänelle annettiin sakko ylinopeudesta.  Tuomio: Jeff joutui suorittamaan 50 tuntia yhdyskuntapalvelua.  Luonne: Poliisi</w:t>
      </w:r>
    </w:p>
    <w:p>
      <w:r>
        <w:rPr>
          <w:b/>
        </w:rPr>
        <w:t xml:space="preserve">Tulos</w:t>
      </w:r>
    </w:p>
    <w:p>
      <w:r>
        <w:t xml:space="preserve">ylpeä</w:t>
      </w:r>
    </w:p>
    <w:p>
      <w:r>
        <w:rPr>
          <w:b/>
        </w:rPr>
        <w:t xml:space="preserve">Tulos</w:t>
      </w:r>
    </w:p>
    <w:p>
      <w:r>
        <w:t xml:space="preserve">perusteltu</w:t>
      </w:r>
    </w:p>
    <w:p>
      <w:r>
        <w:rPr>
          <w:b/>
        </w:rPr>
        <w:t xml:space="preserve">Esimerkki 3.2149</w:t>
      </w:r>
    </w:p>
    <w:p>
      <w:r>
        <w:t xml:space="preserve">Konteksti: Jeff oli katsomassa autourheiluelokuvaa. Sen jälkeen hän halusi ajaa omalla autollaan kilpaa. Eräänä yönä hän ajoi moottoritiellä. Mutta poliisi sai hänet kiinni ja hänelle annettiin sakko ylinopeudesta.  Tuomio: Jeff joutui suorittamaan 50 tuntia yhdyskuntapalvelua.  Luonne: Jeff</w:t>
      </w:r>
    </w:p>
    <w:p>
      <w:r>
        <w:rPr>
          <w:b/>
        </w:rPr>
        <w:t xml:space="preserve">Tulos</w:t>
      </w:r>
    </w:p>
    <w:p>
      <w:r>
        <w:t xml:space="preserve">ärtynyt</w:t>
      </w:r>
    </w:p>
    <w:p>
      <w:r>
        <w:rPr>
          <w:b/>
        </w:rPr>
        <w:t xml:space="preserve">Tulos</w:t>
      </w:r>
    </w:p>
    <w:p>
      <w:r>
        <w:t xml:space="preserve">pahoillani hänen tyhmyydestään</w:t>
      </w:r>
    </w:p>
    <w:p>
      <w:r>
        <w:rPr>
          <w:b/>
        </w:rPr>
        <w:t xml:space="preserve">Esimerkki 3.2150</w:t>
      </w:r>
    </w:p>
    <w:p>
      <w:r>
        <w:t xml:space="preserve">Konteksti: Lause: Ei ole: Carlilla oli paljon ongelmia naapurinsa, kiukkuisen vanhan miehen kanssa.  Hahmo: Naapuri</w:t>
      </w:r>
    </w:p>
    <w:p>
      <w:r>
        <w:rPr>
          <w:b/>
        </w:rPr>
        <w:t xml:space="preserve">Tulos</w:t>
      </w:r>
    </w:p>
    <w:p>
      <w:r>
        <w:t xml:space="preserve">surullinen</w:t>
      </w:r>
    </w:p>
    <w:p>
      <w:r>
        <w:rPr>
          <w:b/>
        </w:rPr>
        <w:t xml:space="preserve">Tulos</w:t>
      </w:r>
    </w:p>
    <w:p>
      <w:r>
        <w:t xml:space="preserve">äreä</w:t>
      </w:r>
    </w:p>
    <w:p>
      <w:r>
        <w:rPr>
          <w:b/>
        </w:rPr>
        <w:t xml:space="preserve">Tulos</w:t>
      </w:r>
    </w:p>
    <w:p>
      <w:r>
        <w:t xml:space="preserve">kiukkuinen</w:t>
      </w:r>
    </w:p>
    <w:p>
      <w:r>
        <w:rPr>
          <w:b/>
        </w:rPr>
        <w:t xml:space="preserve">Esimerkki 3.2151</w:t>
      </w:r>
    </w:p>
    <w:p>
      <w:r>
        <w:t xml:space="preserve">Konteksti: Lause: Ei ole: Carlilla oli paljon ongelmia naapurinsa, kiukkuisen vanhan miehen kanssa.  Hahmo: Carl</w:t>
      </w:r>
    </w:p>
    <w:p>
      <w:r>
        <w:rPr>
          <w:b/>
        </w:rPr>
        <w:t xml:space="preserve">Tulos</w:t>
      </w:r>
    </w:p>
    <w:p>
      <w:r>
        <w:t xml:space="preserve">ärsyyntynyt</w:t>
      </w:r>
    </w:p>
    <w:p>
      <w:r>
        <w:rPr>
          <w:b/>
        </w:rPr>
        <w:t xml:space="preserve">Tulos</w:t>
      </w:r>
    </w:p>
    <w:p>
      <w:r>
        <w:t xml:space="preserve">vihainen</w:t>
      </w:r>
    </w:p>
    <w:p>
      <w:r>
        <w:rPr>
          <w:b/>
        </w:rPr>
        <w:t xml:space="preserve">Esimerkki 3.2152</w:t>
      </w:r>
    </w:p>
    <w:p>
      <w:r>
        <w:t xml:space="preserve">Konteksti: Carlilla oli paljon ongelmia naapurinsa, kiukkuisen vanhuksen, kanssa.  Lause: Aina kun Carl lähti talostaan, ukko valitti jostain.  Hahmo: Naapuri</w:t>
      </w:r>
    </w:p>
    <w:p>
      <w:r>
        <w:rPr>
          <w:b/>
        </w:rPr>
        <w:t xml:space="preserve">Tulos</w:t>
      </w:r>
    </w:p>
    <w:p>
      <w:r>
        <w:t xml:space="preserve">tyytymätön</w:t>
      </w:r>
    </w:p>
    <w:p>
      <w:r>
        <w:rPr>
          <w:b/>
        </w:rPr>
        <w:t xml:space="preserve">Esimerkki 3.2153</w:t>
      </w:r>
    </w:p>
    <w:p>
      <w:r>
        <w:t xml:space="preserve">Konteksti: Carlilla oli paljon ongelmia naapurinsa, kiukkuisen vanhuksen, kanssa.  Lause: Aina kun Carl lähti talostaan, ukko valitti jostain.  Hahmo: Carl</w:t>
      </w:r>
    </w:p>
    <w:p>
      <w:r>
        <w:rPr>
          <w:b/>
        </w:rPr>
        <w:t xml:space="preserve">Tulos</w:t>
      </w:r>
    </w:p>
    <w:p>
      <w:r>
        <w:t xml:space="preserve">ärtynyt</w:t>
      </w:r>
    </w:p>
    <w:p>
      <w:r>
        <w:rPr>
          <w:b/>
        </w:rPr>
        <w:t xml:space="preserve">Esimerkki 3.2154</w:t>
      </w:r>
    </w:p>
    <w:p>
      <w:r>
        <w:t xml:space="preserve">Konteksti: Carlilla oli paljon ongelmia naapurinsa, kiukkuisen vanhuksen, kanssa. Aina kun Carl lähti talostaan, vanhus valitti jostain asiasta.  Lause: Vanhan miehen kanssa riideltyään Carl tunsi aina syyllisyyttä huutamisestaan.  Hahmo: Naapuri</w:t>
      </w:r>
    </w:p>
    <w:p>
      <w:r>
        <w:rPr>
          <w:b/>
        </w:rPr>
        <w:t xml:space="preserve">Tulos</w:t>
      </w:r>
    </w:p>
    <w:p>
      <w:r>
        <w:t xml:space="preserve">hämmentää</w:t>
      </w:r>
    </w:p>
    <w:p>
      <w:r>
        <w:rPr>
          <w:b/>
        </w:rPr>
        <w:t xml:space="preserve">Tulos</w:t>
      </w:r>
    </w:p>
    <w:p>
      <w:r>
        <w:t xml:space="preserve">äreä</w:t>
      </w:r>
    </w:p>
    <w:p>
      <w:r>
        <w:rPr>
          <w:b/>
        </w:rPr>
        <w:t xml:space="preserve">Tulos</w:t>
      </w:r>
    </w:p>
    <w:p>
      <w:r>
        <w:t xml:space="preserve">kiukkuinen</w:t>
      </w:r>
    </w:p>
    <w:p>
      <w:r>
        <w:rPr>
          <w:b/>
        </w:rPr>
        <w:t xml:space="preserve">Esimerkki 3.2155</w:t>
      </w:r>
    </w:p>
    <w:p>
      <w:r>
        <w:t xml:space="preserve">Konteksti: Carlilla oli paljon ongelmia naapurinsa, kiukkuisen vanhuksen, kanssa. Aina kun Carl lähti talostaan, vanhus valitti jostain asiasta.  Lause: Vanhan miehen kanssa riideltyään Carl tunsi aina syyllisyyttä huutamisestaan.  Hahmo: Carl</w:t>
      </w:r>
    </w:p>
    <w:p>
      <w:r>
        <w:rPr>
          <w:b/>
        </w:rPr>
        <w:t xml:space="preserve">Tulos</w:t>
      </w:r>
    </w:p>
    <w:p>
      <w:r>
        <w:t xml:space="preserve">ylpeä</w:t>
      </w:r>
    </w:p>
    <w:p>
      <w:r>
        <w:rPr>
          <w:b/>
        </w:rPr>
        <w:t xml:space="preserve">Esimerkki 3.2156</w:t>
      </w:r>
    </w:p>
    <w:p>
      <w:r>
        <w:t xml:space="preserve">Konteksti: Carlilla oli paljon ongelmia naapurinsa, kiukkuisen vanhuksen, kanssa. Aina kun Carl lähti talostaan, vanhus valitti jostain asiasta. Vanhan miehen kanssa riideltyään Carl tunsi aina syyllisyyttä huutamisestaan.  Lause: Hän päätti, ettei hän suuttuisi mistään huolimatta, vaan hyväksyisi asian.  Hahmo: Naapuri</w:t>
      </w:r>
    </w:p>
    <w:p>
      <w:r>
        <w:rPr>
          <w:b/>
        </w:rPr>
        <w:t xml:space="preserve">Tulos</w:t>
      </w:r>
    </w:p>
    <w:p>
      <w:r>
        <w:t xml:space="preserve">kostonhimoinen</w:t>
      </w:r>
    </w:p>
    <w:p>
      <w:r>
        <w:rPr>
          <w:b/>
        </w:rPr>
        <w:t xml:space="preserve">Tulos</w:t>
      </w:r>
    </w:p>
    <w:p>
      <w:r>
        <w:t xml:space="preserve">hämmentää</w:t>
      </w:r>
    </w:p>
    <w:p>
      <w:r>
        <w:rPr>
          <w:b/>
        </w:rPr>
        <w:t xml:space="preserve">Tulos</w:t>
      </w:r>
    </w:p>
    <w:p>
      <w:r>
        <w:t xml:space="preserve">vihainen maailmalle</w:t>
      </w:r>
    </w:p>
    <w:p>
      <w:r>
        <w:rPr>
          <w:b/>
        </w:rPr>
        <w:t xml:space="preserve">Esimerkki 3.2157</w:t>
      </w:r>
    </w:p>
    <w:p>
      <w:r>
        <w:t xml:space="preserve">Konteksti: Carlilla oli paljon ongelmia naapurinsa, kiukkuisen vanhuksen, kanssa. Aina kun Carl lähti talostaan, vanhus valitti jostain asiasta. Vanhan miehen kanssa riideltyään Carl tunsi aina syyllisyyttä huutamisestaan.  Lause: Hän päätti, ettei hän suuttuisi mistään huolimatta, vaan hyväksyisi asian.  Hahmo: Carl</w:t>
      </w:r>
    </w:p>
    <w:p>
      <w:r>
        <w:rPr>
          <w:b/>
        </w:rPr>
        <w:t xml:space="preserve">Tulos</w:t>
      </w:r>
    </w:p>
    <w:p>
      <w:r>
        <w:t xml:space="preserve">järkyttynyt</w:t>
      </w:r>
    </w:p>
    <w:p>
      <w:r>
        <w:rPr>
          <w:b/>
        </w:rPr>
        <w:t xml:space="preserve">Tulos</w:t>
      </w:r>
    </w:p>
    <w:p>
      <w:r>
        <w:t xml:space="preserve">ylpeä</w:t>
      </w:r>
    </w:p>
    <w:p>
      <w:r>
        <w:rPr>
          <w:b/>
        </w:rPr>
        <w:t xml:space="preserve">Tulos</w:t>
      </w:r>
    </w:p>
    <w:p>
      <w:r>
        <w:t xml:space="preserve">luokituksen alentaminen</w:t>
      </w:r>
    </w:p>
    <w:p>
      <w:r>
        <w:rPr>
          <w:b/>
        </w:rPr>
        <w:t xml:space="preserve">Esimerkki 3.2158</w:t>
      </w:r>
    </w:p>
    <w:p>
      <w:r>
        <w:t xml:space="preserve">Konteksti: Carlilla oli paljon ongelmia naapurinsa, kiukkuisen vanhuksen, kanssa. Aina kun Carl lähti talostaan, vanhus valitti jostain asiasta. Vanhan miehen kanssa riideltyään Carl tunsi aina syyllisyyttä huutamisestaan. Hän päätti, ettei hän suuttuisi mistään, vaan hyväksyisi asian.  Lause: Mies valitti edelleen, mutta Carl ei antanut sen enää ärsyttää itseään.  Hahmo: Naapuri</w:t>
      </w:r>
    </w:p>
    <w:p>
      <w:r>
        <w:rPr>
          <w:b/>
        </w:rPr>
        <w:t xml:space="preserve">Tulos</w:t>
      </w:r>
    </w:p>
    <w:p>
      <w:r>
        <w:t xml:space="preserve">hämmentää</w:t>
      </w:r>
    </w:p>
    <w:p>
      <w:r>
        <w:rPr>
          <w:b/>
        </w:rPr>
        <w:t xml:space="preserve">Tulos</w:t>
      </w:r>
    </w:p>
    <w:p>
      <w:r>
        <w:t xml:space="preserve">ärtynyt</w:t>
      </w:r>
    </w:p>
    <w:p>
      <w:r>
        <w:rPr>
          <w:b/>
        </w:rPr>
        <w:t xml:space="preserve">Esimerkki 3.2159</w:t>
      </w:r>
    </w:p>
    <w:p>
      <w:r>
        <w:t xml:space="preserve">Konteksti: Carlilla oli paljon ongelmia naapurinsa, kiukkuisen vanhuksen, kanssa. Aina kun Carl lähti talostaan, vanhus valitti jostain asiasta. Vanhan miehen kanssa riideltyään Carl tunsi aina syyllisyyttä huutamisestaan. Hän päätti, ettei hän suuttuisi mistään, vaan hyväksyisi asian.  Lause: Mies valitti edelleen, mutta Carl ei antanut sen enää ärsyttää itseään.  Hahmo: Carl</w:t>
      </w:r>
    </w:p>
    <w:p>
      <w:r>
        <w:rPr>
          <w:b/>
        </w:rPr>
        <w:t xml:space="preserve">Tulos</w:t>
      </w:r>
    </w:p>
    <w:p>
      <w:r>
        <w:t xml:space="preserve">miellyttävä</w:t>
      </w:r>
    </w:p>
    <w:p>
      <w:r>
        <w:rPr>
          <w:b/>
        </w:rPr>
        <w:t xml:space="preserve">Esimerkki 3.2160</w:t>
      </w:r>
    </w:p>
    <w:p>
      <w:r>
        <w:t xml:space="preserve">Konteksti: Lause: Ei ole: Dawn suunnitteli perheelleen perhelomaa.  Hahmo: Lapset</w:t>
      </w:r>
    </w:p>
    <w:p>
      <w:r>
        <w:rPr>
          <w:b/>
        </w:rPr>
        <w:t xml:space="preserve">Tulos</w:t>
      </w:r>
    </w:p>
    <w:p>
      <w:r>
        <w:t xml:space="preserve">Ei ole</w:t>
      </w:r>
    </w:p>
    <w:p>
      <w:r>
        <w:rPr>
          <w:b/>
        </w:rPr>
        <w:t xml:space="preserve">Esimerkki 3.2161</w:t>
      </w:r>
    </w:p>
    <w:p>
      <w:r>
        <w:t xml:space="preserve">Konteksti: Lause: Ei ole: Dawn suunnitteli perheelleen perhelomaa.  Hahmo: Dawn</w:t>
      </w:r>
    </w:p>
    <w:p>
      <w:r>
        <w:rPr>
          <w:b/>
        </w:rPr>
        <w:t xml:space="preserve">Tulos</w:t>
      </w:r>
    </w:p>
    <w:p>
      <w:r>
        <w:t xml:space="preserve">innoissaan</w:t>
      </w:r>
    </w:p>
    <w:p>
      <w:r>
        <w:rPr>
          <w:b/>
        </w:rPr>
        <w:t xml:space="preserve">Tulos</w:t>
      </w:r>
    </w:p>
    <w:p>
      <w:r>
        <w:t xml:space="preserve">ahdistunut</w:t>
      </w:r>
    </w:p>
    <w:p>
      <w:r>
        <w:rPr>
          <w:b/>
        </w:rPr>
        <w:t xml:space="preserve">Esimerkki 3.2162</w:t>
      </w:r>
    </w:p>
    <w:p>
      <w:r>
        <w:t xml:space="preserve">Konteksti: Lause: Ei ole: Dawn suunnitteli perheelleen perhelomaa.  Hahmo: Dawn: Perhe</w:t>
      </w:r>
    </w:p>
    <w:p>
      <w:r>
        <w:rPr>
          <w:b/>
        </w:rPr>
        <w:t xml:space="preserve">Tulos</w:t>
      </w:r>
    </w:p>
    <w:p>
      <w:r>
        <w:t xml:space="preserve">innoissaan</w:t>
      </w:r>
    </w:p>
    <w:p>
      <w:r>
        <w:rPr>
          <w:b/>
        </w:rPr>
        <w:t xml:space="preserve">Tulos</w:t>
      </w:r>
    </w:p>
    <w:p>
      <w:r>
        <w:t xml:space="preserve">onnellinen</w:t>
      </w:r>
    </w:p>
    <w:p>
      <w:r>
        <w:rPr>
          <w:b/>
        </w:rPr>
        <w:t xml:space="preserve">Tulos</w:t>
      </w:r>
    </w:p>
    <w:p>
      <w:r>
        <w:t xml:space="preserve">ilahtunut</w:t>
      </w:r>
    </w:p>
    <w:p>
      <w:r>
        <w:rPr>
          <w:b/>
        </w:rPr>
        <w:t xml:space="preserve">Esimerkki 3.2163</w:t>
      </w:r>
    </w:p>
    <w:p>
      <w:r>
        <w:t xml:space="preserve">Konteksti: Dawn suunnitteli perheelleen perhelomaa.  Lause: Hän oli päättänyt, että retki vesipuistoon olisi hyvä seikkailu.  Hahmo: Lapset</w:t>
      </w:r>
    </w:p>
    <w:p>
      <w:r>
        <w:rPr>
          <w:b/>
        </w:rPr>
        <w:t xml:space="preserve">Tulos</w:t>
      </w:r>
    </w:p>
    <w:p>
      <w:r>
        <w:t xml:space="preserve">Ei ole</w:t>
      </w:r>
    </w:p>
    <w:p>
      <w:r>
        <w:rPr>
          <w:b/>
        </w:rPr>
        <w:t xml:space="preserve">Esimerkki 3.2164</w:t>
      </w:r>
    </w:p>
    <w:p>
      <w:r>
        <w:t xml:space="preserve">Konteksti: Dawn suunnitteli perheelleen perhelomaa.  Lause: Hän oli päättänyt, että retki vesipuistoon olisi hyvä seikkailu.  Hahmo: Dawn</w:t>
      </w:r>
    </w:p>
    <w:p>
      <w:r>
        <w:rPr>
          <w:b/>
        </w:rPr>
        <w:t xml:space="preserve">Tulos</w:t>
      </w:r>
    </w:p>
    <w:p>
      <w:r>
        <w:t xml:space="preserve">innoissaan</w:t>
      </w:r>
    </w:p>
    <w:p>
      <w:r>
        <w:rPr>
          <w:b/>
        </w:rPr>
        <w:t xml:space="preserve">Tulos</w:t>
      </w:r>
    </w:p>
    <w:p>
      <w:r>
        <w:t xml:space="preserve">hyvä</w:t>
      </w:r>
    </w:p>
    <w:p>
      <w:r>
        <w:rPr>
          <w:b/>
        </w:rPr>
        <w:t xml:space="preserve">Esimerkki 3.2165</w:t>
      </w:r>
    </w:p>
    <w:p>
      <w:r>
        <w:t xml:space="preserve">Konteksti: Dawn suunnitteli perheelleen perhelomaa.  Lause: Hän oli päättänyt, että retki vesipuistoon olisi hyvä seikkailu.  Hahmo: Perhe</w:t>
      </w:r>
    </w:p>
    <w:p>
      <w:r>
        <w:rPr>
          <w:b/>
        </w:rPr>
        <w:t xml:space="preserve">Tulos</w:t>
      </w:r>
    </w:p>
    <w:p>
      <w:r>
        <w:t xml:space="preserve">innoissaan</w:t>
      </w:r>
    </w:p>
    <w:p>
      <w:r>
        <w:rPr>
          <w:b/>
        </w:rPr>
        <w:t xml:space="preserve">Tulos</w:t>
      </w:r>
    </w:p>
    <w:p>
      <w:r>
        <w:t xml:space="preserve">innostunut</w:t>
      </w:r>
    </w:p>
    <w:p>
      <w:r>
        <w:rPr>
          <w:b/>
        </w:rPr>
        <w:t xml:space="preserve">Esimerkki 3.2166</w:t>
      </w:r>
    </w:p>
    <w:p>
      <w:r>
        <w:t xml:space="preserve">Konteksti: Dawn suunnitteli perheelleen perhelomaa. Hän oli päättänyt, että retki vesipuistoon olisi hyvä seikkailu.  Lause: Hän lastasi kaikki tarvikkeet ja lapset autoon.  Hahmo: Dawn kirjoitti sanan: "En tiedä, mitä tehdä: Lapset</w:t>
      </w:r>
    </w:p>
    <w:p>
      <w:r>
        <w:rPr>
          <w:b/>
        </w:rPr>
        <w:t xml:space="preserve">Tulos</w:t>
      </w:r>
    </w:p>
    <w:p>
      <w:r>
        <w:t xml:space="preserve">innoissaan</w:t>
      </w:r>
    </w:p>
    <w:p>
      <w:r>
        <w:rPr>
          <w:b/>
        </w:rPr>
        <w:t xml:space="preserve">Tulos</w:t>
      </w:r>
    </w:p>
    <w:p>
      <w:r>
        <w:t xml:space="preserve">onnellinen</w:t>
      </w:r>
    </w:p>
    <w:p>
      <w:r>
        <w:rPr>
          <w:b/>
        </w:rPr>
        <w:t xml:space="preserve">Esimerkki 3.2167</w:t>
      </w:r>
    </w:p>
    <w:p>
      <w:r>
        <w:t xml:space="preserve">Konteksti: Dawn suunnitteli perheelleen perhelomaa. Hän oli päättänyt, että retki vesipuistoon olisi hyvä seikkailu.  Lause: Hän lastasi kaikki tarvikkeet ja lapset autoon.  Hahmo: Dawn kirjoitti sanan: "En tiedä, mitä tehdä: Dawn</w:t>
      </w:r>
    </w:p>
    <w:p>
      <w:r>
        <w:rPr>
          <w:b/>
        </w:rPr>
        <w:t xml:space="preserve">Tulos</w:t>
      </w:r>
    </w:p>
    <w:p>
      <w:r>
        <w:t xml:space="preserve">innoissaan</w:t>
      </w:r>
    </w:p>
    <w:p>
      <w:r>
        <w:rPr>
          <w:b/>
        </w:rPr>
        <w:t xml:space="preserve">Tulos</w:t>
      </w:r>
    </w:p>
    <w:p>
      <w:r>
        <w:t xml:space="preserve">onnellinen</w:t>
      </w:r>
    </w:p>
    <w:p>
      <w:r>
        <w:rPr>
          <w:b/>
        </w:rPr>
        <w:t xml:space="preserve">Esimerkki 3.2168</w:t>
      </w:r>
    </w:p>
    <w:p>
      <w:r>
        <w:t xml:space="preserve">Konteksti: Dawn suunnitteli perheelleen perhelomaa. Hän oli päättänyt, että retki vesipuistoon olisi hyvä seikkailu.  Lause: Hän lastasi kaikki tarvikkeet ja lapset autoon.  Hahmo: Dawn kirjoitti sanan: "En tiedä, mitä tehdä: Perhe</w:t>
      </w:r>
    </w:p>
    <w:p>
      <w:r>
        <w:rPr>
          <w:b/>
        </w:rPr>
        <w:t xml:space="preserve">Tulos</w:t>
      </w:r>
    </w:p>
    <w:p>
      <w:r>
        <w:t xml:space="preserve">innoissaan</w:t>
      </w:r>
    </w:p>
    <w:p>
      <w:r>
        <w:rPr>
          <w:b/>
        </w:rPr>
        <w:t xml:space="preserve">Tulos</w:t>
      </w:r>
    </w:p>
    <w:p>
      <w:r>
        <w:t xml:space="preserve">onnellinen</w:t>
      </w:r>
    </w:p>
    <w:p>
      <w:r>
        <w:rPr>
          <w:b/>
        </w:rPr>
        <w:t xml:space="preserve">Esimerkki 3.2169</w:t>
      </w:r>
    </w:p>
    <w:p>
      <w:r>
        <w:t xml:space="preserve">Konteksti: Dawn suunnitteli perheelleen perhelomaa. Hän oli päättänyt, että retki vesipuistoon olisi hyvä seikkailu. Hän lastasi kaikki tarvikkeet ja lapset autoon.  Lause: He pääsivät puistoon ja vaihtoivat puvut päälle.  Hahmo: Lapset</w:t>
      </w:r>
    </w:p>
    <w:p>
      <w:r>
        <w:rPr>
          <w:b/>
        </w:rPr>
        <w:t xml:space="preserve">Tulos</w:t>
      </w:r>
    </w:p>
    <w:p>
      <w:r>
        <w:t xml:space="preserve">onnellinen</w:t>
      </w:r>
    </w:p>
    <w:p>
      <w:r>
        <w:rPr>
          <w:b/>
        </w:rPr>
        <w:t xml:space="preserve">Esimerkki 3.2170</w:t>
      </w:r>
    </w:p>
    <w:p>
      <w:r>
        <w:t xml:space="preserve">Konteksti: Dawn suunnitteli perheelleen perhelomaa. Hän oli päättänyt, että retki vesipuistoon olisi hyvä seikkailu. Hän lastasi kaikki tarvikkeet ja lapset autoon.  Lause: He pääsivät puistoon ja vaihtoivat puvut päälle.  Hahmo: Dawn</w:t>
      </w:r>
    </w:p>
    <w:p>
      <w:r>
        <w:rPr>
          <w:b/>
        </w:rPr>
        <w:t xml:space="preserve">Tulos</w:t>
      </w:r>
    </w:p>
    <w:p>
      <w:r>
        <w:t xml:space="preserve">onnellinen</w:t>
      </w:r>
    </w:p>
    <w:p>
      <w:r>
        <w:rPr>
          <w:b/>
        </w:rPr>
        <w:t xml:space="preserve">Esimerkki 3.2171</w:t>
      </w:r>
    </w:p>
    <w:p>
      <w:r>
        <w:t xml:space="preserve">Konteksti: Dawn suunnitteli perheelleen perhelomaa. Hän oli päättänyt, että retki vesipuistoon olisi hyvä seikkailu. Hän lastasi kaikki tarvikkeet ja lapset autoon.  Lause: He pääsivät puistoon ja vaihtoivat puvut päälle.  Hahmo: Perhe</w:t>
      </w:r>
    </w:p>
    <w:p>
      <w:r>
        <w:rPr>
          <w:b/>
        </w:rPr>
        <w:t xml:space="preserve">Tulos</w:t>
      </w:r>
    </w:p>
    <w:p>
      <w:r>
        <w:t xml:space="preserve">innoissaan</w:t>
      </w:r>
    </w:p>
    <w:p>
      <w:r>
        <w:rPr>
          <w:b/>
        </w:rPr>
        <w:t xml:space="preserve">Tulos</w:t>
      </w:r>
    </w:p>
    <w:p>
      <w:r>
        <w:t xml:space="preserve">innoissaan leikkiä yhdessä</w:t>
      </w:r>
    </w:p>
    <w:p>
      <w:r>
        <w:rPr>
          <w:b/>
        </w:rPr>
        <w:t xml:space="preserve">Esimerkki 3.2172</w:t>
      </w:r>
    </w:p>
    <w:p>
      <w:r>
        <w:t xml:space="preserve">Konteksti: Dawn suunnitteli perheelleen perhelomaa. Hän oli päättänyt, että retki vesipuistoon olisi hyvä seikkailu. Hän lastasi kaikki tarvikkeet ja lapset autoon. He saapuivat puistoon ja vaihtoivat puvut päälle.  Lause: Hänen lapsensa kuitenkin pelkäsivät mennä alas vesiliukumäkeä.  Hahmo: Lapset</w:t>
      </w:r>
    </w:p>
    <w:p>
      <w:r>
        <w:rPr>
          <w:b/>
        </w:rPr>
        <w:t xml:space="preserve">Tulos</w:t>
      </w:r>
    </w:p>
    <w:p>
      <w:r>
        <w:t xml:space="preserve">haluavat tehdä jotain turvallisempaa</w:t>
      </w:r>
    </w:p>
    <w:p>
      <w:r>
        <w:rPr>
          <w:b/>
        </w:rPr>
        <w:t xml:space="preserve">Tulos</w:t>
      </w:r>
    </w:p>
    <w:p>
      <w:r>
        <w:t xml:space="preserve">varovainen</w:t>
      </w:r>
    </w:p>
    <w:p>
      <w:r>
        <w:rPr>
          <w:b/>
        </w:rPr>
        <w:t xml:space="preserve">Esimerkki 3.2173</w:t>
      </w:r>
    </w:p>
    <w:p>
      <w:r>
        <w:t xml:space="preserve">Konteksti: Dawn suunnitteli perheelleen perhelomaa. Hän oli päättänyt, että retki vesipuistoon olisi hyvä seikkailu. Hän lastasi kaikki tarvikkeet ja lapset autoon. He saapuivat puistoon ja vaihtoivat puvut päälle.  Lause: Hänen lapsensa kuitenkin pelkäsivät mennä alas vesiliukumäkeä.  Hahmo: Dawn</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ymmärtäminen</w:t>
      </w:r>
    </w:p>
    <w:p>
      <w:r>
        <w:rPr>
          <w:b/>
        </w:rPr>
        <w:t xml:space="preserve">Esimerkki 3.2174</w:t>
      </w:r>
    </w:p>
    <w:p>
      <w:r>
        <w:t xml:space="preserve">Konteksti: Dawn suunnitteli perheelleen perhelomaa. Hän oli päättänyt, että retki vesipuistoon olisi hyvä seikkailu. Hän lastasi kaikki tarvikkeet ja lapset autoon. He saapuivat puistoon ja vaihtoivat puvut päälle.  Lause: Hänen lapsensa kuitenkin pelkäsivät mennä alas vesiliukumäkeä.  Hahmo: Family</w:t>
      </w:r>
    </w:p>
    <w:p>
      <w:r>
        <w:rPr>
          <w:b/>
        </w:rPr>
        <w:t xml:space="preserve">Tulos</w:t>
      </w:r>
    </w:p>
    <w:p>
      <w:r>
        <w:t xml:space="preserve">huolestunut</w:t>
      </w:r>
    </w:p>
    <w:p>
      <w:r>
        <w:rPr>
          <w:b/>
        </w:rPr>
        <w:t xml:space="preserve">Tulos</w:t>
      </w:r>
    </w:p>
    <w:p>
      <w:r>
        <w:t xml:space="preserve">ahdistunut</w:t>
      </w:r>
    </w:p>
    <w:p>
      <w:r>
        <w:rPr>
          <w:b/>
        </w:rPr>
        <w:t xml:space="preserve">Esimerkki 3.2175</w:t>
      </w:r>
    </w:p>
    <w:p>
      <w:r>
        <w:t xml:space="preserve">Konteksti: Lause: Ei ole: Serkkuni vietti syntymäpäiväjuhlia puistossa perheemme kanssa.  Hahmo: Minä (itse)</w:t>
      </w:r>
    </w:p>
    <w:p>
      <w:r>
        <w:rPr>
          <w:b/>
        </w:rPr>
        <w:t xml:space="preserve">Tulos</w:t>
      </w:r>
    </w:p>
    <w:p>
      <w:r>
        <w:t xml:space="preserve">juhlava</w:t>
      </w:r>
    </w:p>
    <w:p>
      <w:r>
        <w:rPr>
          <w:b/>
        </w:rPr>
        <w:t xml:space="preserve">Esimerkki 3.2176</w:t>
      </w:r>
    </w:p>
    <w:p>
      <w:r>
        <w:t xml:space="preserve">Konteksti: Lause: Ei ole: Serkkuni vietti syntymäpäiväjuhlia puistossa perheemme kanssa.  Hahmo: Serkku</w:t>
      </w:r>
    </w:p>
    <w:p>
      <w:r>
        <w:rPr>
          <w:b/>
        </w:rPr>
        <w:t xml:space="preserve">Tulos</w:t>
      </w:r>
    </w:p>
    <w:p>
      <w:r>
        <w:t xml:space="preserve">onnellinen</w:t>
      </w:r>
    </w:p>
    <w:p>
      <w:r>
        <w:rPr>
          <w:b/>
        </w:rPr>
        <w:t xml:space="preserve">Tulos</w:t>
      </w:r>
    </w:p>
    <w:p>
      <w:r>
        <w:t xml:space="preserve">iloinen</w:t>
      </w:r>
    </w:p>
    <w:p>
      <w:r>
        <w:rPr>
          <w:b/>
        </w:rPr>
        <w:t xml:space="preserve">Tulos</w:t>
      </w:r>
    </w:p>
    <w:p>
      <w:r>
        <w:t xml:space="preserve">nautinto</w:t>
      </w:r>
    </w:p>
    <w:p>
      <w:r>
        <w:rPr>
          <w:b/>
        </w:rPr>
        <w:t xml:space="preserve">Esimerkki 3.2177</w:t>
      </w:r>
    </w:p>
    <w:p>
      <w:r>
        <w:t xml:space="preserve">Konteksti: Lause: Ei ole: Serkkuni vietti syntymäpäiväjuhlia puistossa perheemme kanssa.  Hahmo: Perhe</w:t>
      </w:r>
    </w:p>
    <w:p>
      <w:r>
        <w:rPr>
          <w:b/>
        </w:rPr>
        <w:t xml:space="preserve">Tulos</w:t>
      </w:r>
    </w:p>
    <w:p>
      <w:r>
        <w:t xml:space="preserve">onnellinen</w:t>
      </w:r>
    </w:p>
    <w:p>
      <w:r>
        <w:rPr>
          <w:b/>
        </w:rPr>
        <w:t xml:space="preserve">Esimerkki 3.2178</w:t>
      </w:r>
    </w:p>
    <w:p>
      <w:r>
        <w:t xml:space="preserve">Konteksti: Serkkuni vietti syntymäpäiväjuhlia puistossa perheemme kanssa.  Lause: Kun hän oli puhaltanut kynttilät, kaikki alkoivat syödä.  Hahmo: Minä (itse)</w:t>
      </w:r>
    </w:p>
    <w:p>
      <w:r>
        <w:rPr>
          <w:b/>
        </w:rPr>
        <w:t xml:space="preserve">Tulos</w:t>
      </w:r>
    </w:p>
    <w:p>
      <w:r>
        <w:t xml:space="preserve">ylpeä</w:t>
      </w:r>
    </w:p>
    <w:p>
      <w:r>
        <w:rPr>
          <w:b/>
        </w:rPr>
        <w:t xml:space="preserve">Esimerkki 3.2179</w:t>
      </w:r>
    </w:p>
    <w:p>
      <w:r>
        <w:t xml:space="preserve">Konteksti: Serkkuni vietti syntymäpäiväjuhlia puistossa perheemme kanssa.  Lause: Kun hän oli puhaltanut kynttilät, kaikki alkoivat syödä.  Hahmo: Serkku</w:t>
      </w:r>
    </w:p>
    <w:p>
      <w:r>
        <w:rPr>
          <w:b/>
        </w:rPr>
        <w:t xml:space="preserve">Tulos</w:t>
      </w:r>
    </w:p>
    <w:p>
      <w:r>
        <w:t xml:space="preserve">juhlallinen</w:t>
      </w:r>
    </w:p>
    <w:p>
      <w:r>
        <w:rPr>
          <w:b/>
        </w:rPr>
        <w:t xml:space="preserve">Tulos</w:t>
      </w:r>
    </w:p>
    <w:p>
      <w:r>
        <w:t xml:space="preserve">onnellinen</w:t>
      </w:r>
    </w:p>
    <w:p>
      <w:r>
        <w:rPr>
          <w:b/>
        </w:rPr>
        <w:t xml:space="preserve">Tulos</w:t>
      </w:r>
    </w:p>
    <w:p>
      <w:r>
        <w:t xml:space="preserve">juhlava</w:t>
      </w:r>
    </w:p>
    <w:p>
      <w:r>
        <w:rPr>
          <w:b/>
        </w:rPr>
        <w:t xml:space="preserve">Esimerkki 3.2180</w:t>
      </w:r>
    </w:p>
    <w:p>
      <w:r>
        <w:t xml:space="preserve">Konteksti: Serkkuni vietti syntymäpäiväjuhlia puistossa perheemme kanssa.  Lause: Kun hän oli puhaltanut kynttilät, kaikki alkoivat syödä.  Hahmo: Perhe</w:t>
      </w:r>
    </w:p>
    <w:p>
      <w:r>
        <w:rPr>
          <w:b/>
        </w:rPr>
        <w:t xml:space="preserve">Tulos</w:t>
      </w:r>
    </w:p>
    <w:p>
      <w:r>
        <w:t xml:space="preserve">kylläinen</w:t>
      </w:r>
    </w:p>
    <w:p>
      <w:r>
        <w:rPr>
          <w:b/>
        </w:rPr>
        <w:t xml:space="preserve">Tulos</w:t>
      </w:r>
    </w:p>
    <w:p>
      <w:r>
        <w:t xml:space="preserve">onnellinen</w:t>
      </w:r>
    </w:p>
    <w:p>
      <w:r>
        <w:rPr>
          <w:b/>
        </w:rPr>
        <w:t xml:space="preserve">Esimerkki 3.2181</w:t>
      </w:r>
    </w:p>
    <w:p>
      <w:r>
        <w:t xml:space="preserve">Konteksti: Serkkuni vietti syntymäpäiväjuhlia puistossa perheemme kanssa. Kun hän oli puhaltanut kynttilät, kaikki alkoivat syödä.  Lause: Kun kaikki rentoutuivat muutaman minuutin ajan, pöytä hajosi.  Hahmo: Minä (itse)</w:t>
      </w:r>
    </w:p>
    <w:p>
      <w:r>
        <w:rPr>
          <w:b/>
        </w:rPr>
        <w:t xml:space="preserve">Tulos</w:t>
      </w:r>
    </w:p>
    <w:p>
      <w:r>
        <w:t xml:space="preserve">surullinen</w:t>
      </w:r>
    </w:p>
    <w:p>
      <w:r>
        <w:rPr>
          <w:b/>
        </w:rPr>
        <w:t xml:space="preserve">Tulos</w:t>
      </w:r>
    </w:p>
    <w:p>
      <w:r>
        <w:t xml:space="preserve">hälytys</w:t>
      </w:r>
    </w:p>
    <w:p>
      <w:r>
        <w:rPr>
          <w:b/>
        </w:rPr>
        <w:t xml:space="preserve">Esimerkki 3.2182</w:t>
      </w:r>
    </w:p>
    <w:p>
      <w:r>
        <w:t xml:space="preserve">Konteksti: Serkkuni vietti syntymäpäiväjuhlia puistossa perheemme kanssa. Kun hän oli puhaltanut kynttilät, kaikki alkoivat syödä.  Lause: Kun kaikki rentoutuivat muutaman minuutin ajan, pöytä hajosi.  Hahmo: Serkku</w:t>
      </w:r>
    </w:p>
    <w:p>
      <w:r>
        <w:rPr>
          <w:b/>
        </w:rPr>
        <w:t xml:space="preserve">Tulos</w:t>
      </w:r>
    </w:p>
    <w:p>
      <w:r>
        <w:t xml:space="preserve">surullinen</w:t>
      </w:r>
    </w:p>
    <w:p>
      <w:r>
        <w:rPr>
          <w:b/>
        </w:rPr>
        <w:t xml:space="preserve">Tulos</w:t>
      </w:r>
    </w:p>
    <w:p>
      <w:r>
        <w:t xml:space="preserve">yllättynyt</w:t>
      </w:r>
    </w:p>
    <w:p>
      <w:r>
        <w:rPr>
          <w:b/>
        </w:rPr>
        <w:t xml:space="preserve">Esimerkki 3.2183</w:t>
      </w:r>
    </w:p>
    <w:p>
      <w:r>
        <w:t xml:space="preserve">Konteksti: Serkkuni vietti syntymäpäiväjuhlia puistossa perheemme kanssa. Kun hän oli puhaltanut kynttilät, kaikki alkoivat syödä.  Lause: Kun kaikki rentoutuivat muutaman minuutin ajan, pöytä hajosi.  Hahmo: Perhe</w:t>
      </w:r>
    </w:p>
    <w:p>
      <w:r>
        <w:rPr>
          <w:b/>
        </w:rPr>
        <w:t xml:space="preserve">Tulos</w:t>
      </w:r>
    </w:p>
    <w:p>
      <w:r>
        <w:t xml:space="preserve">että tilanne on koominen</w:t>
      </w:r>
    </w:p>
    <w:p>
      <w:r>
        <w:rPr>
          <w:b/>
        </w:rPr>
        <w:t xml:space="preserve">Tulos</w:t>
      </w:r>
    </w:p>
    <w:p>
      <w:r>
        <w:t xml:space="preserve">surullinen</w:t>
      </w:r>
    </w:p>
    <w:p>
      <w:r>
        <w:rPr>
          <w:b/>
        </w:rPr>
        <w:t xml:space="preserve">Tulos</w:t>
      </w:r>
    </w:p>
    <w:p>
      <w:r>
        <w:t xml:space="preserve">yllättynyt odottamattomasta tapahtumasta</w:t>
      </w:r>
    </w:p>
    <w:p>
      <w:r>
        <w:rPr>
          <w:b/>
        </w:rPr>
        <w:t xml:space="preserve">Esimerkki 3.2184</w:t>
      </w:r>
    </w:p>
    <w:p>
      <w:r>
        <w:t xml:space="preserve">Konteksti: Serkkuni vietti syntymäpäiväjuhlia puistossa perheemme kanssa. Kun hän oli puhaltanut kynttilät, kaikki alkoivat syödä. Kun kaikki olivat rentoutuneet muutaman minuutin, pöytä hajosi.  Lause: Se katkesi kahtia ja kaikki ruoka meni lattialle.  Hahmo: Minä (itse)</w:t>
      </w:r>
    </w:p>
    <w:p>
      <w:r>
        <w:rPr>
          <w:b/>
        </w:rPr>
        <w:t xml:space="preserve">Tulos</w:t>
      </w:r>
    </w:p>
    <w:p>
      <w:r>
        <w:t xml:space="preserve">surullinen</w:t>
      </w:r>
    </w:p>
    <w:p>
      <w:r>
        <w:rPr>
          <w:b/>
        </w:rPr>
        <w:t xml:space="preserve">Tulos</w:t>
      </w:r>
    </w:p>
    <w:p>
      <w:r>
        <w:t xml:space="preserve">järkyttynyt</w:t>
      </w:r>
    </w:p>
    <w:p>
      <w:r>
        <w:rPr>
          <w:b/>
        </w:rPr>
        <w:t xml:space="preserve">Esimerkki 3.2185</w:t>
      </w:r>
    </w:p>
    <w:p>
      <w:r>
        <w:t xml:space="preserve">Konteksti: Serkkuni vietti syntymäpäiväjuhlia puistossa perheemme kanssa. Kun hän oli puhaltanut kynttilät, kaikki alkoivat syödä. Kun kaikki olivat rentoutuneet muutaman minuutin, pöytä hajosi.  Lause: Se katkesi kahtia ja kaikki ruoka meni lattialle.  Hahmo: Serkku</w:t>
      </w:r>
    </w:p>
    <w:p>
      <w:r>
        <w:rPr>
          <w:b/>
        </w:rPr>
        <w:t xml:space="preserve">Tulos</w:t>
      </w:r>
    </w:p>
    <w:p>
      <w:r>
        <w:t xml:space="preserve">surullinen</w:t>
      </w:r>
    </w:p>
    <w:p>
      <w:r>
        <w:rPr>
          <w:b/>
        </w:rPr>
        <w:t xml:space="preserve">Esimerkki 3.2186</w:t>
      </w:r>
    </w:p>
    <w:p>
      <w:r>
        <w:t xml:space="preserve">Konteksti: Serkkuni vietti syntymäpäiväjuhlia puistossa perheemme kanssa. Kun hän oli puhaltanut kynttilät, kaikki alkoivat syödä. Kun kaikki olivat rentoutuneet muutaman minuutin, pöytä hajosi.  Lause: Se katkesi kahtia ja kaikki ruoka meni lattialle.  Hahmo: Perhe</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yllättynyt</w:t>
      </w:r>
    </w:p>
    <w:p>
      <w:r>
        <w:rPr>
          <w:b/>
        </w:rPr>
        <w:t xml:space="preserve">Esimerkki 3.2187</w:t>
      </w:r>
    </w:p>
    <w:p>
      <w:r>
        <w:t xml:space="preserve">Konteksti: Serkkuni vietti syntymäpäiväjuhlia puistossa perheemme kanssa. Kun hän oli puhaltanut kynttilät, kaikki alkoivat syödä. Kun kaikki olivat rentoutuneet muutaman minuutin, pöytä hajosi. Se katkesi kahtia ja kaikki ruoka meni lattialle.  Lause: Päätin siivota sen heti.  Hahmo: Minä (itse)</w:t>
      </w:r>
    </w:p>
    <w:p>
      <w:r>
        <w:rPr>
          <w:b/>
        </w:rPr>
        <w:t xml:space="preserve">Tulos</w:t>
      </w:r>
    </w:p>
    <w:p>
      <w:r>
        <w:t xml:space="preserve">onnellinen</w:t>
      </w:r>
    </w:p>
    <w:p>
      <w:r>
        <w:rPr>
          <w:b/>
        </w:rPr>
        <w:t xml:space="preserve">Tulos</w:t>
      </w:r>
    </w:p>
    <w:p>
      <w:r>
        <w:t xml:space="preserve">vastuullinen</w:t>
      </w:r>
    </w:p>
    <w:p>
      <w:r>
        <w:rPr>
          <w:b/>
        </w:rPr>
        <w:t xml:space="preserve">Esimerkki 3.2188</w:t>
      </w:r>
    </w:p>
    <w:p>
      <w:r>
        <w:t xml:space="preserve">Konteksti: Serkkuni vietti syntymäpäiväjuhlia puistossa perheemme kanssa. Kun hän oli puhaltanut kynttilät, kaikki alkoivat syödä. Kun kaikki olivat rentoutuneet muutaman minuutin, pöytä hajosi. Se katkesi kahtia ja kaikki ruoka meni lattialle.  Lause: Päätin siivota sen heti.  Hahmo: Serkku</w:t>
      </w:r>
    </w:p>
    <w:p>
      <w:r>
        <w:rPr>
          <w:b/>
        </w:rPr>
        <w:t xml:space="preserve">Tulos</w:t>
      </w:r>
    </w:p>
    <w:p>
      <w:r>
        <w:t xml:space="preserve">kiitollinen</w:t>
      </w:r>
    </w:p>
    <w:p>
      <w:r>
        <w:rPr>
          <w:b/>
        </w:rPr>
        <w:t xml:space="preserve">Esimerkki 3.2189</w:t>
      </w:r>
    </w:p>
    <w:p>
      <w:r>
        <w:t xml:space="preserve">Konteksti: Serkkuni vietti syntymäpäiväjuhlia puistossa perheemme kanssa. Kun hän oli puhaltanut kynttilät, kaikki alkoivat syödä. Kun kaikki olivat rentoutuneet muutaman minuutin, pöytä hajosi. Se katkesi kahtia ja kaikki ruoka meni lattialle.  Lause: Päätin siivota sen heti.  Hahmo: Perhe</w:t>
      </w:r>
    </w:p>
    <w:p>
      <w:r>
        <w:rPr>
          <w:b/>
        </w:rPr>
        <w:t xml:space="preserve">Tulos</w:t>
      </w:r>
    </w:p>
    <w:p>
      <w:r>
        <w:t xml:space="preserve">helpottunut</w:t>
      </w:r>
    </w:p>
    <w:p>
      <w:r>
        <w:rPr>
          <w:b/>
        </w:rPr>
        <w:t xml:space="preserve">Tulos</w:t>
      </w:r>
    </w:p>
    <w:p>
      <w:r>
        <w:t xml:space="preserve">yllättynyt siitä, että pöytä hajosi.</w:t>
      </w:r>
    </w:p>
    <w:p>
      <w:r>
        <w:rPr>
          <w:b/>
        </w:rPr>
        <w:t xml:space="preserve">Esimerkki 3.2190</w:t>
      </w:r>
    </w:p>
    <w:p>
      <w:r>
        <w:t xml:space="preserve">Konteksti: Lause: Ei ole: Pienen kirkkorakennuksen sijaitsi uudessa lähiössä.  Hahmo: Bob</w:t>
      </w:r>
    </w:p>
    <w:p>
      <w:r>
        <w:rPr>
          <w:b/>
        </w:rPr>
        <w:t xml:space="preserve">Tulos</w:t>
      </w:r>
    </w:p>
    <w:p>
      <w:r>
        <w:t xml:space="preserve">Ei ole</w:t>
      </w:r>
    </w:p>
    <w:p>
      <w:r>
        <w:rPr>
          <w:b/>
        </w:rPr>
        <w:t xml:space="preserve">Esimerkki 3.2191</w:t>
      </w:r>
    </w:p>
    <w:p>
      <w:r>
        <w:t xml:space="preserve">Konteksti: Lause: Ei ole: Pienen kirkkorakennuksen sijaitsi uudessa lähiössä.  Hahmo: Tuhat ihmistä</w:t>
      </w:r>
    </w:p>
    <w:p>
      <w:r>
        <w:rPr>
          <w:b/>
        </w:rPr>
        <w:t xml:space="preserve">Tulos</w:t>
      </w:r>
    </w:p>
    <w:p>
      <w:r>
        <w:t xml:space="preserve">Ei ole</w:t>
      </w:r>
    </w:p>
    <w:p>
      <w:r>
        <w:rPr>
          <w:b/>
        </w:rPr>
        <w:t xml:space="preserve">Esimerkki 3.2192</w:t>
      </w:r>
    </w:p>
    <w:p>
      <w:r>
        <w:t xml:space="preserve">Konteksti: Lause: Ei ole: Pienen kirkkorakennuksen sijaitsi uudessa lähiössä.  Hahmo: Seurakunta</w:t>
      </w:r>
    </w:p>
    <w:p>
      <w:r>
        <w:rPr>
          <w:b/>
        </w:rPr>
        <w:t xml:space="preserve">Tulos</w:t>
      </w:r>
    </w:p>
    <w:p>
      <w:r>
        <w:t xml:space="preserve">Ei ole</w:t>
      </w:r>
    </w:p>
    <w:p>
      <w:r>
        <w:rPr>
          <w:b/>
        </w:rPr>
        <w:t xml:space="preserve">Esimerkki 3.2193</w:t>
      </w:r>
    </w:p>
    <w:p>
      <w:r>
        <w:t xml:space="preserve">Konteksti: Lause: Ei ole: Pienen kirkkorakennuksen sijaitsi uudessa lähiössä.  Hahmo: Kirkko</w:t>
      </w:r>
    </w:p>
    <w:p>
      <w:r>
        <w:rPr>
          <w:b/>
        </w:rPr>
        <w:t xml:space="preserve">Tulos</w:t>
      </w:r>
    </w:p>
    <w:p>
      <w:r>
        <w:t xml:space="preserve">Ei ole</w:t>
      </w:r>
    </w:p>
    <w:p>
      <w:r>
        <w:rPr>
          <w:b/>
        </w:rPr>
        <w:t xml:space="preserve">Esimerkki 3.2194</w:t>
      </w:r>
    </w:p>
    <w:p>
      <w:r>
        <w:t xml:space="preserve">Konteksti: Pieni kirkkorakennus sijaitsi uudessa lähiössä.  Lause: He pyysivät Bobia johtamaan varainhankintakampanjaa.  Hahmo: Bob</w:t>
      </w:r>
    </w:p>
    <w:p>
      <w:r>
        <w:rPr>
          <w:b/>
        </w:rPr>
        <w:t xml:space="preserve">Tulos</w:t>
      </w:r>
    </w:p>
    <w:p>
      <w:r>
        <w:t xml:space="preserve">varovainen</w:t>
      </w:r>
    </w:p>
    <w:p>
      <w:r>
        <w:rPr>
          <w:b/>
        </w:rPr>
        <w:t xml:space="preserve">Tulos</w:t>
      </w:r>
    </w:p>
    <w:p>
      <w:r>
        <w:t xml:space="preserve">etuoikeutettu</w:t>
      </w:r>
    </w:p>
    <w:p>
      <w:r>
        <w:rPr>
          <w:b/>
        </w:rPr>
        <w:t xml:space="preserve">Esimerkki 3.2195</w:t>
      </w:r>
    </w:p>
    <w:p>
      <w:r>
        <w:t xml:space="preserve">Konteksti: Pieni kirkkorakennus sijaitsi uudessa lähiössä.  Lause: He pyysivät Bobia johtamaan varainhankintakampanjaa.  Hahmo: Tuhat ihmistä</w:t>
      </w:r>
    </w:p>
    <w:p>
      <w:r>
        <w:rPr>
          <w:b/>
        </w:rPr>
        <w:t xml:space="preserve">Tulos</w:t>
      </w:r>
    </w:p>
    <w:p>
      <w:r>
        <w:t xml:space="preserve">Ei ole</w:t>
      </w:r>
    </w:p>
    <w:p>
      <w:r>
        <w:rPr>
          <w:b/>
        </w:rPr>
        <w:t xml:space="preserve">Esimerkki 3.2196</w:t>
      </w:r>
    </w:p>
    <w:p>
      <w:r>
        <w:t xml:space="preserve">Konteksti: Pieni kirkkorakennus sijaitsi uudessa lähiössä.  Lause: He pyysivät Bobia johtamaan varainhankintakampanjaa.  Hahmo: Seurakunta</w:t>
      </w:r>
    </w:p>
    <w:p>
      <w:r>
        <w:rPr>
          <w:b/>
        </w:rPr>
        <w:t xml:space="preserve">Tulos</w:t>
      </w:r>
    </w:p>
    <w:p>
      <w:r>
        <w:t xml:space="preserve">Ei ole</w:t>
      </w:r>
    </w:p>
    <w:p>
      <w:r>
        <w:rPr>
          <w:b/>
        </w:rPr>
        <w:t xml:space="preserve">Esimerkki 3.2197</w:t>
      </w:r>
    </w:p>
    <w:p>
      <w:r>
        <w:t xml:space="preserve">Konteksti: Pieni kirkkorakennus sijaitsi uudessa lähiössä.  Lause: He pyysivät Bobia johtamaan varainhankintakampanjaa.  Hahmo: Kirkko</w:t>
      </w:r>
    </w:p>
    <w:p>
      <w:r>
        <w:rPr>
          <w:b/>
        </w:rPr>
        <w:t xml:space="preserve">Tulos</w:t>
      </w:r>
    </w:p>
    <w:p>
      <w:r>
        <w:t xml:space="preserve">utelias</w:t>
      </w:r>
    </w:p>
    <w:p>
      <w:r>
        <w:rPr>
          <w:b/>
        </w:rPr>
        <w:t xml:space="preserve">Esimerkki 3.2198</w:t>
      </w:r>
    </w:p>
    <w:p>
      <w:r>
        <w:t xml:space="preserve">Konteksti: Pieni kirkkorakennus sijaitsi uudessa lähiössä. He pyysivät Bobia johtamaan varainhankintakampanjaa.  Lause: Seurakunta vastasi uhrautuvalla lahjoittamisella kolmen vuoden ajan.  Luonne: Bob</w:t>
      </w:r>
    </w:p>
    <w:p>
      <w:r>
        <w:rPr>
          <w:b/>
        </w:rPr>
        <w:t xml:space="preserve">Tulos</w:t>
      </w:r>
    </w:p>
    <w:p>
      <w:r>
        <w:t xml:space="preserve">kiitollinen</w:t>
      </w:r>
    </w:p>
    <w:p>
      <w:r>
        <w:rPr>
          <w:b/>
        </w:rPr>
        <w:t xml:space="preserve">Tulos</w:t>
      </w:r>
    </w:p>
    <w:p>
      <w:r>
        <w:t xml:space="preserve">yllättynyt</w:t>
      </w:r>
    </w:p>
    <w:p>
      <w:r>
        <w:rPr>
          <w:b/>
        </w:rPr>
        <w:t xml:space="preserve">Esimerkki 3.2199</w:t>
      </w:r>
    </w:p>
    <w:p>
      <w:r>
        <w:t xml:space="preserve">Konteksti: Pieni kirkkorakennus sijaitsi uudessa lähiössä. He pyysivät Bobia johtamaan varainhankintakampanjaa.  Lause: Seurakunta vastasi uhrautuvalla lahjoittamisella kolmen vuoden ajan.  Luonne: Tuhat ihmistä</w:t>
      </w:r>
    </w:p>
    <w:p>
      <w:r>
        <w:rPr>
          <w:b/>
        </w:rPr>
        <w:t xml:space="preserve">Tulos</w:t>
      </w:r>
    </w:p>
    <w:p>
      <w:r>
        <w:t xml:space="preserve">Ei ole</w:t>
      </w:r>
    </w:p>
    <w:p>
      <w:r>
        <w:rPr>
          <w:b/>
        </w:rPr>
        <w:t xml:space="preserve">Esimerkki 3.2200</w:t>
      </w:r>
    </w:p>
    <w:p>
      <w:r>
        <w:t xml:space="preserve">Konteksti: Pieni kirkkorakennus sijaitsi uudessa lähiössä. He pyysivät Bobia johtamaan varainhankintakampanjaa.  Lause: Seurakunta vastasi uhrautuvalla lahjoittamisella kolmen vuoden ajan.  Luonne: Seurakunta</w:t>
      </w:r>
    </w:p>
    <w:p>
      <w:r>
        <w:rPr>
          <w:b/>
        </w:rPr>
        <w:t xml:space="preserve">Tulos</w:t>
      </w:r>
    </w:p>
    <w:p>
      <w:r>
        <w:t xml:space="preserve">antelias</w:t>
      </w:r>
    </w:p>
    <w:p>
      <w:r>
        <w:rPr>
          <w:b/>
        </w:rPr>
        <w:t xml:space="preserve">Tulos</w:t>
      </w:r>
    </w:p>
    <w:p>
      <w:r>
        <w:t xml:space="preserve">ylpeä</w:t>
      </w:r>
    </w:p>
    <w:p>
      <w:r>
        <w:rPr>
          <w:b/>
        </w:rPr>
        <w:t xml:space="preserve">Esimerkki 3.2201</w:t>
      </w:r>
    </w:p>
    <w:p>
      <w:r>
        <w:t xml:space="preserve">Konteksti: Pieni kirkkorakennus sijaitsi uudessa lähiössä. He pyysivät Bobia johtamaan varainhankintakampanjaa.  Lause: Seurakunta vastasi uhrautuvalla lahjoittamisella kolmen vuoden ajan.  Luonne: Church</w:t>
      </w:r>
    </w:p>
    <w:p>
      <w:r>
        <w:rPr>
          <w:b/>
        </w:rPr>
        <w:t xml:space="preserve">Tulos</w:t>
      </w:r>
    </w:p>
    <w:p>
      <w:r>
        <w:t xml:space="preserve">kiitollinen</w:t>
      </w:r>
    </w:p>
    <w:p>
      <w:r>
        <w:rPr>
          <w:b/>
        </w:rPr>
        <w:t xml:space="preserve">Tulos</w:t>
      </w:r>
    </w:p>
    <w:p>
      <w:r>
        <w:t xml:space="preserve">siunattu</w:t>
      </w:r>
    </w:p>
    <w:p>
      <w:r>
        <w:rPr>
          <w:b/>
        </w:rPr>
        <w:t xml:space="preserve">Esimerkki 3.2202</w:t>
      </w:r>
    </w:p>
    <w:p>
      <w:r>
        <w:t xml:space="preserve">Konteksti: Pieni kirkkorakennus sijaitsi uudessa lähiössä. He pyysivät Bobia johtamaan varainhankintakampanjaa. Seurakunta vastasi uhrautuvalla lahjoittamisella kolmen vuoden ajan.  Lause: Pian käyttöön otettiin auditorio ja muita rakennuksia.  Luonne: Bob</w:t>
      </w:r>
    </w:p>
    <w:p>
      <w:r>
        <w:rPr>
          <w:b/>
        </w:rPr>
        <w:t xml:space="preserve">Tulos</w:t>
      </w:r>
    </w:p>
    <w:p>
      <w:r>
        <w:t xml:space="preserve">ylpeä</w:t>
      </w:r>
    </w:p>
    <w:p>
      <w:r>
        <w:rPr>
          <w:b/>
        </w:rPr>
        <w:t xml:space="preserve">Esimerkki 3.2203</w:t>
      </w:r>
    </w:p>
    <w:p>
      <w:r>
        <w:t xml:space="preserve">Konteksti: Pieni kirkkorakennus sijaitsi uudessa lähiössä. He pyysivät Bobia johtamaan varainhankintakampanjaa. Seurakunta vastasi uhrautuvalla lahjoittamisella kolmen vuoden ajan.  Lause: Pian käyttöön otettiin auditorio ja muita rakennuksia.  Luonne: Tuhat ihmistä</w:t>
      </w:r>
    </w:p>
    <w:p>
      <w:r>
        <w:rPr>
          <w:b/>
        </w:rPr>
        <w:t xml:space="preserve">Tulos</w:t>
      </w:r>
    </w:p>
    <w:p>
      <w:r>
        <w:t xml:space="preserve">Ei ole</w:t>
      </w:r>
    </w:p>
    <w:p>
      <w:r>
        <w:rPr>
          <w:b/>
        </w:rPr>
        <w:t xml:space="preserve">Esimerkki 3.2204</w:t>
      </w:r>
    </w:p>
    <w:p>
      <w:r>
        <w:t xml:space="preserve">Konteksti: Pieni kirkkorakennus sijaitsi uudessa lähiössä. He pyysivät Bobia johtamaan varainhankintakampanjaa. Seurakunta vastasi uhrautuvalla lahjoittamisella kolmen vuoden ajan.  Lause: Pian käyttöön otettiin auditorio ja muita rakennuksia.  Luonne: Seurakunta</w:t>
      </w:r>
    </w:p>
    <w:p>
      <w:r>
        <w:rPr>
          <w:b/>
        </w:rPr>
        <w:t xml:space="preserve">Tulos</w:t>
      </w:r>
    </w:p>
    <w:p>
      <w:r>
        <w:t xml:space="preserve">ylpeä</w:t>
      </w:r>
    </w:p>
    <w:p>
      <w:r>
        <w:rPr>
          <w:b/>
        </w:rPr>
        <w:t xml:space="preserve">Tulos</w:t>
      </w:r>
    </w:p>
    <w:p>
      <w:r>
        <w:t xml:space="preserve">iloinen</w:t>
      </w:r>
    </w:p>
    <w:p>
      <w:r>
        <w:rPr>
          <w:b/>
        </w:rPr>
        <w:t xml:space="preserve">Esimerkki 3.2205</w:t>
      </w:r>
    </w:p>
    <w:p>
      <w:r>
        <w:t xml:space="preserve">Konteksti: Pieni kirkkorakennus sijaitsi uudessa lähiössä. He pyysivät Bobia johtamaan varainhankintakampanjaa. Seurakunta vastasi uhrautuvalla lahjoittamisella kolmen vuoden ajan.  Lause: Pian käyttöön otettiin auditorio ja muita rakennuksia.  Luonne: Church</w:t>
      </w:r>
    </w:p>
    <w:p>
      <w:r>
        <w:rPr>
          <w:b/>
        </w:rPr>
        <w:t xml:space="preserve">Tulos</w:t>
      </w:r>
    </w:p>
    <w:p>
      <w:r>
        <w:t xml:space="preserve">Ei ole</w:t>
      </w:r>
    </w:p>
    <w:p>
      <w:r>
        <w:rPr>
          <w:b/>
        </w:rPr>
        <w:t xml:space="preserve">Esimerkki 3.2206</w:t>
      </w:r>
    </w:p>
    <w:p>
      <w:r>
        <w:t xml:space="preserve">Konteksti: Pieni kirkkorakennus sijaitsi uudessa lähiössä. He pyysivät Bobia johtamaan varainhankintakampanjaa. Seurakunta vastasi uhrautuvalla lahjoittamisella kolmen vuoden ajan. Pian käyttöön saatiin auditorio ja muita rakennuksia.  Lause: Nyt siellä palvelee tuhat ihmistä joka sunnuntai.  Luonne: Bob</w:t>
      </w:r>
    </w:p>
    <w:p>
      <w:r>
        <w:rPr>
          <w:b/>
        </w:rPr>
        <w:t xml:space="preserve">Tulos</w:t>
      </w:r>
    </w:p>
    <w:p>
      <w:r>
        <w:t xml:space="preserve">ylpeä</w:t>
      </w:r>
    </w:p>
    <w:p>
      <w:r>
        <w:rPr>
          <w:b/>
        </w:rPr>
        <w:t xml:space="preserve">Esimerkki 3.2207</w:t>
      </w:r>
    </w:p>
    <w:p>
      <w:r>
        <w:t xml:space="preserve">Konteksti: Pieni kirkkorakennus sijaitsi uudessa lähiössä. He pyysivät Bobia johtamaan varainhankintakampanjaa. Seurakunta vastasi uhrautuvalla lahjoittamisella kolmen vuoden ajan. Pian käyttöön saatiin auditorio ja muita rakennuksia.  Lause: Nyt siellä palvelee tuhat ihmistä joka sunnuntai.  Luonne: Tuhat ihmistä</w:t>
      </w:r>
    </w:p>
    <w:p>
      <w:r>
        <w:rPr>
          <w:b/>
        </w:rPr>
        <w:t xml:space="preserve">Tulos</w:t>
      </w:r>
    </w:p>
    <w:p>
      <w:r>
        <w:t xml:space="preserve">rakastava</w:t>
      </w:r>
    </w:p>
    <w:p>
      <w:r>
        <w:rPr>
          <w:b/>
        </w:rPr>
        <w:t xml:space="preserve">Tulos</w:t>
      </w:r>
    </w:p>
    <w:p>
      <w:r>
        <w:t xml:space="preserve">voimaantuminen</w:t>
      </w:r>
    </w:p>
    <w:p>
      <w:r>
        <w:rPr>
          <w:b/>
        </w:rPr>
        <w:t xml:space="preserve">Tulos</w:t>
      </w:r>
    </w:p>
    <w:p>
      <w:r>
        <w:t xml:space="preserve">ylpeys kirkossa</w:t>
      </w:r>
    </w:p>
    <w:p>
      <w:r>
        <w:rPr>
          <w:b/>
        </w:rPr>
        <w:t xml:space="preserve">Tulos</w:t>
      </w:r>
    </w:p>
    <w:p>
      <w:r>
        <w:t xml:space="preserve">yhteenkuuluvuuden tunne</w:t>
      </w:r>
    </w:p>
    <w:p>
      <w:r>
        <w:rPr>
          <w:b/>
        </w:rPr>
        <w:t xml:space="preserve">Esimerkki 3.2208</w:t>
      </w:r>
    </w:p>
    <w:p>
      <w:r>
        <w:t xml:space="preserve">Konteksti: Pieni kirkkorakennus sijaitsi uudessa lähiössä. He pyysivät Bobia johtamaan varainhankintakampanjaa. Seurakunta vastasi uhrautuvalla lahjoittamisella kolmen vuoden ajan. Pian käyttöön saatiin auditorio ja muita rakennuksia.  Lause: Nyt siellä palvelee tuhat ihmistä joka sunnuntai.  Luonne: Seurakunta</w:t>
      </w:r>
    </w:p>
    <w:p>
      <w:r>
        <w:rPr>
          <w:b/>
        </w:rPr>
        <w:t xml:space="preserve">Tulos</w:t>
      </w:r>
    </w:p>
    <w:p>
      <w:r>
        <w:t xml:space="preserve">kiitollinen</w:t>
      </w:r>
    </w:p>
    <w:p>
      <w:r>
        <w:rPr>
          <w:b/>
        </w:rPr>
        <w:t xml:space="preserve">Tulos</w:t>
      </w:r>
    </w:p>
    <w:p>
      <w:r>
        <w:t xml:space="preserve">ylpeä</w:t>
      </w:r>
    </w:p>
    <w:p>
      <w:r>
        <w:rPr>
          <w:b/>
        </w:rPr>
        <w:t xml:space="preserve">Esimerkki 3.2209</w:t>
      </w:r>
    </w:p>
    <w:p>
      <w:r>
        <w:t xml:space="preserve">Konteksti: Pieni kirkkorakennus sijaitsi uudessa lähiössä. He pyysivät Bobia johtamaan varainhankintakampanjaa. Seurakunta vastasi uhrautuvalla lahjoittamisella kolmen vuoden ajan. Pian käyttöön saatiin auditorio ja muita rakennuksia.  Lause: Nyt siellä palvelee tuhat ihmistä joka sunnuntai.  Luonne: Church</w:t>
      </w:r>
    </w:p>
    <w:p>
      <w:r>
        <w:rPr>
          <w:b/>
        </w:rPr>
        <w:t xml:space="preserve">Tulos</w:t>
      </w:r>
    </w:p>
    <w:p>
      <w:r>
        <w:t xml:space="preserve">siunattu</w:t>
      </w:r>
    </w:p>
    <w:p>
      <w:r>
        <w:rPr>
          <w:b/>
        </w:rPr>
        <w:t xml:space="preserve">Esimerkki 3.2210</w:t>
      </w:r>
    </w:p>
    <w:p>
      <w:r>
        <w:t xml:space="preserve">Konteksti: Lause: Ei ole: Jackie nousi sohvalta mennäkseen vessaan.  Hahmo: Sisar</w:t>
      </w:r>
    </w:p>
    <w:p>
      <w:r>
        <w:rPr>
          <w:b/>
        </w:rPr>
        <w:t xml:space="preserve">Tulos</w:t>
      </w:r>
    </w:p>
    <w:p>
      <w:r>
        <w:t xml:space="preserve">Ei ole</w:t>
      </w:r>
    </w:p>
    <w:p>
      <w:r>
        <w:rPr>
          <w:b/>
        </w:rPr>
        <w:t xml:space="preserve">Esimerkki 3.2211</w:t>
      </w:r>
    </w:p>
    <w:p>
      <w:r>
        <w:t xml:space="preserve">Konteksti: Lause: Ei ole: Jackie nousi sohvalta mennäkseen vessaan.  Hahmo: Jackie</w:t>
      </w:r>
    </w:p>
    <w:p>
      <w:r>
        <w:rPr>
          <w:b/>
        </w:rPr>
        <w:t xml:space="preserve">Tulos</w:t>
      </w:r>
    </w:p>
    <w:p>
      <w:r>
        <w:t xml:space="preserve">helpottunut</w:t>
      </w:r>
    </w:p>
    <w:p>
      <w:r>
        <w:rPr>
          <w:b/>
        </w:rPr>
        <w:t xml:space="preserve">Tulos</w:t>
      </w:r>
    </w:p>
    <w:p>
      <w:r>
        <w:t xml:space="preserve">onnellinen</w:t>
      </w:r>
    </w:p>
    <w:p>
      <w:r>
        <w:rPr>
          <w:b/>
        </w:rPr>
        <w:t xml:space="preserve">Esimerkki 3.2212</w:t>
      </w:r>
    </w:p>
    <w:p>
      <w:r>
        <w:t xml:space="preserve">Konteksti: Lause: Ei ole: Jackie nousi sohvalta mennäkseen vessaan.  Hahmo: Veli</w:t>
      </w:r>
    </w:p>
    <w:p>
      <w:r>
        <w:rPr>
          <w:b/>
        </w:rPr>
        <w:t xml:space="preserve">Tulos</w:t>
      </w:r>
    </w:p>
    <w:p>
      <w:r>
        <w:t xml:space="preserve">Ei ole</w:t>
      </w:r>
    </w:p>
    <w:p>
      <w:r>
        <w:rPr>
          <w:b/>
        </w:rPr>
        <w:t xml:space="preserve">Esimerkki 3.2213</w:t>
      </w:r>
    </w:p>
    <w:p>
      <w:r>
        <w:t xml:space="preserve">Konteksti: Jackie nousi sohvalta mennäkseen vessaan.  Lause: Hänen veljensä otti hänen paikkansa sillä välin, kun hän oli poissa.  Hahmo: Sisar</w:t>
      </w:r>
    </w:p>
    <w:p>
      <w:r>
        <w:rPr>
          <w:b/>
        </w:rPr>
        <w:t xml:space="preserve">Tulos</w:t>
      </w:r>
    </w:p>
    <w:p>
      <w:r>
        <w:t xml:space="preserve">Ei ole</w:t>
      </w:r>
    </w:p>
    <w:p>
      <w:r>
        <w:rPr>
          <w:b/>
        </w:rPr>
        <w:t xml:space="preserve">Esimerkki 3.2214</w:t>
      </w:r>
    </w:p>
    <w:p>
      <w:r>
        <w:t xml:space="preserve">Konteksti: Jackie nousi sohvalta mennäkseen vessaan.  Lause: Hänen veljensä otti hänen paikkansa sillä välin, kun hän oli poissa.  Hahmo: Jackie</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hullu</w:t>
      </w:r>
    </w:p>
    <w:p>
      <w:r>
        <w:rPr>
          <w:b/>
        </w:rPr>
        <w:t xml:space="preserve">Esimerkki 3.2215</w:t>
      </w:r>
    </w:p>
    <w:p>
      <w:r>
        <w:t xml:space="preserve">Konteksti: Jackie nousi sohvalta mennäkseen vessaan.  Lause: Hänen veljensä otti hänen paikkansa sillä välin, kun hän oli poissa.  Hahmo: Veli</w:t>
      </w:r>
    </w:p>
    <w:p>
      <w:r>
        <w:rPr>
          <w:b/>
        </w:rPr>
        <w:t xml:space="preserve">Tulos</w:t>
      </w:r>
    </w:p>
    <w:p>
      <w:r>
        <w:t xml:space="preserve">mukavampi</w:t>
      </w:r>
    </w:p>
    <w:p>
      <w:r>
        <w:rPr>
          <w:b/>
        </w:rPr>
        <w:t xml:space="preserve">Tulos</w:t>
      </w:r>
    </w:p>
    <w:p>
      <w:r>
        <w:t xml:space="preserve">ilkikurinen</w:t>
      </w:r>
    </w:p>
    <w:p>
      <w:r>
        <w:rPr>
          <w:b/>
        </w:rPr>
        <w:t xml:space="preserve">Esimerkki 3.2216</w:t>
      </w:r>
    </w:p>
    <w:p>
      <w:r>
        <w:t xml:space="preserve">Konteksti: Jackie nousi sohvalta käydäkseen vessassa. Kun hän oli poissa, hänen veljensä otti hänen paikkansa.  Lause: Kun hän palasi takaisin, veli oli hänen paikallaan, ja se suututti häntä.  Hahmo: Sisar</w:t>
      </w:r>
    </w:p>
    <w:p>
      <w:r>
        <w:rPr>
          <w:b/>
        </w:rPr>
        <w:t xml:space="preserve">Tulos</w:t>
      </w:r>
    </w:p>
    <w:p>
      <w:r>
        <w:t xml:space="preserve">Ei ole</w:t>
      </w:r>
    </w:p>
    <w:p>
      <w:r>
        <w:rPr>
          <w:b/>
        </w:rPr>
        <w:t xml:space="preserve">Esimerkki 3.2217</w:t>
      </w:r>
    </w:p>
    <w:p>
      <w:r>
        <w:t xml:space="preserve">Konteksti: Jackie nousi sohvalta käydäkseen vessassa. Kun hän oli poissa, hänen veljensä otti hänen paikkansa.  Lause: Kun hän palasi takaisin, veli oli hänen paikallaan, ja se suututti häntä.  Hahmo: Jackie</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turhautunut</w:t>
      </w:r>
    </w:p>
    <w:p>
      <w:r>
        <w:rPr>
          <w:b/>
        </w:rPr>
        <w:t xml:space="preserve">Tulos</w:t>
      </w:r>
    </w:p>
    <w:p>
      <w:r>
        <w:t xml:space="preserve">hullu</w:t>
      </w:r>
    </w:p>
    <w:p>
      <w:r>
        <w:rPr>
          <w:b/>
        </w:rPr>
        <w:t xml:space="preserve">Esimerkki 3.2218</w:t>
      </w:r>
    </w:p>
    <w:p>
      <w:r>
        <w:t xml:space="preserve">Konteksti: Jackie nousi sohvalta käydäkseen vessassa. Kun hän oli poissa, hänen veljensä otti hänen paikkansa.  Lause: Kun hän palasi takaisin, veli oli hänen paikallaan, ja se suututti häntä.  Hahmo: Veli</w:t>
      </w:r>
    </w:p>
    <w:p>
      <w:r>
        <w:rPr>
          <w:b/>
        </w:rPr>
        <w:t xml:space="preserve">Tulos</w:t>
      </w:r>
    </w:p>
    <w:p>
      <w:r>
        <w:t xml:space="preserve">hassu</w:t>
      </w:r>
    </w:p>
    <w:p>
      <w:r>
        <w:rPr>
          <w:b/>
        </w:rPr>
        <w:t xml:space="preserve">Tulos</w:t>
      </w:r>
    </w:p>
    <w:p>
      <w:r>
        <w:t xml:space="preserve">ärsyttävä</w:t>
      </w:r>
    </w:p>
    <w:p>
      <w:r>
        <w:rPr>
          <w:b/>
        </w:rPr>
        <w:t xml:space="preserve">Tulos</w:t>
      </w:r>
    </w:p>
    <w:p>
      <w:r>
        <w:t xml:space="preserve">hauska</w:t>
      </w:r>
    </w:p>
    <w:p>
      <w:r>
        <w:rPr>
          <w:b/>
        </w:rPr>
        <w:t xml:space="preserve">Tulos</w:t>
      </w:r>
    </w:p>
    <w:p>
      <w:r>
        <w:t xml:space="preserve">yllättynyt</w:t>
      </w:r>
    </w:p>
    <w:p>
      <w:r>
        <w:rPr>
          <w:b/>
        </w:rPr>
        <w:t xml:space="preserve">Esimerkki 3.2219</w:t>
      </w:r>
    </w:p>
    <w:p>
      <w:r>
        <w:t xml:space="preserve">Konteksti: Jackie nousi sohvalta käydäkseen vessassa. Kun hän oli poissa, hänen veljensä otti hänen paikkansa. Kun hän palasi takaisin, hän huomasi veljen istuvan hänen paikallaan, ja se suututti häntä.  Lause: Hän päätyi painimaan veljensä kanssa istumapaikasta.  Hahmo: Sisar</w:t>
      </w:r>
    </w:p>
    <w:p>
      <w:r>
        <w:rPr>
          <w:b/>
        </w:rPr>
        <w:t xml:space="preserve">Tulos</w:t>
      </w:r>
    </w:p>
    <w:p>
      <w:r>
        <w:t xml:space="preserve">Ei ole</w:t>
      </w:r>
    </w:p>
    <w:p>
      <w:r>
        <w:rPr>
          <w:b/>
        </w:rPr>
        <w:t xml:space="preserve">Esimerkki 3.2220</w:t>
      </w:r>
    </w:p>
    <w:p>
      <w:r>
        <w:t xml:space="preserve">Konteksti: Jackie nousi sohvalta käydäkseen vessassa. Kun hän oli poissa, hänen veljensä otti hänen paikkansa. Kun hän palasi takaisin, hän huomasi veljen istuvan hänen paikallaan, ja se suututti häntä.  Lause: Hän päätyi painimaan veljensä kanssa istumapaikasta.  Hahmo: Jackie</w:t>
      </w:r>
    </w:p>
    <w:p>
      <w:r>
        <w:rPr>
          <w:b/>
        </w:rPr>
        <w:t xml:space="preserve">Tulos</w:t>
      </w:r>
    </w:p>
    <w:p>
      <w:r>
        <w:t xml:space="preserve">järkyttynyt</w:t>
      </w:r>
    </w:p>
    <w:p>
      <w:r>
        <w:rPr>
          <w:b/>
        </w:rPr>
        <w:t xml:space="preserve">Tulos</w:t>
      </w:r>
    </w:p>
    <w:p>
      <w:r>
        <w:t xml:space="preserve">hullu</w:t>
      </w:r>
    </w:p>
    <w:p>
      <w:r>
        <w:rPr>
          <w:b/>
        </w:rPr>
        <w:t xml:space="preserve">Tulos</w:t>
      </w:r>
    </w:p>
    <w:p>
      <w:r>
        <w:t xml:space="preserve">vihainen</w:t>
      </w:r>
    </w:p>
    <w:p>
      <w:r>
        <w:rPr>
          <w:b/>
        </w:rPr>
        <w:t xml:space="preserve">Esimerkki 3.2221</w:t>
      </w:r>
    </w:p>
    <w:p>
      <w:r>
        <w:t xml:space="preserve">Konteksti: Jackie nousi sohvalta käydäkseen vessassa. Kun hän oli poissa, hänen veljensä otti hänen paikkansa. Kun hän palasi takaisin, hän huomasi veljen istuvan hänen paikallaan, ja se suututti häntä.  Lause: Hän päätyi painimaan veljensä kanssa istumapaikasta.  Hahmo: Veli</w:t>
      </w:r>
    </w:p>
    <w:p>
      <w:r>
        <w:rPr>
          <w:b/>
        </w:rPr>
        <w:t xml:space="preserve">Tulos</w:t>
      </w:r>
    </w:p>
    <w:p>
      <w:r>
        <w:t xml:space="preserve">haastoi</w:t>
      </w:r>
    </w:p>
    <w:p>
      <w:r>
        <w:rPr>
          <w:b/>
        </w:rPr>
        <w:t xml:space="preserve">Tulos</w:t>
      </w:r>
    </w:p>
    <w:p>
      <w:r>
        <w:t xml:space="preserve">puolustuskannalla.</w:t>
      </w:r>
    </w:p>
    <w:p>
      <w:r>
        <w:rPr>
          <w:b/>
        </w:rPr>
        <w:t xml:space="preserve">Esimerkki 3.2222</w:t>
      </w:r>
    </w:p>
    <w:p>
      <w:r>
        <w:t xml:space="preserve">Konteksti: Jackie nousi sohvalta käydäkseen vessassa. Kun hän oli poissa, hänen veljensä otti hänen paikkansa. Kun hän palasi takaisin, hän huomasi veljen istuvan hänen paikallaan, ja se suututti häntä. Hän päätyi painimaan veljensä kanssa istumapaikasta.  Lause: Kun he painivat, pikkusisko päätyi ottamaan paikan.  Hahmo: Sisar</w:t>
      </w:r>
    </w:p>
    <w:p>
      <w:r>
        <w:rPr>
          <w:b/>
        </w:rPr>
        <w:t xml:space="preserve">Tulos</w:t>
      </w:r>
    </w:p>
    <w:p>
      <w:r>
        <w:t xml:space="preserve">ilkikurinen</w:t>
      </w:r>
    </w:p>
    <w:p>
      <w:r>
        <w:rPr>
          <w:b/>
        </w:rPr>
        <w:t xml:space="preserve">Tulos</w:t>
      </w:r>
    </w:p>
    <w:p>
      <w:r>
        <w:t xml:space="preserve">onnellinen</w:t>
      </w:r>
    </w:p>
    <w:p>
      <w:r>
        <w:rPr>
          <w:b/>
        </w:rPr>
        <w:t xml:space="preserve">Tulos</w:t>
      </w:r>
    </w:p>
    <w:p>
      <w:r>
        <w:t xml:space="preserve">iloinen</w:t>
      </w:r>
    </w:p>
    <w:p>
      <w:r>
        <w:rPr>
          <w:b/>
        </w:rPr>
        <w:t xml:space="preserve">Tulos</w:t>
      </w:r>
    </w:p>
    <w:p>
      <w:r>
        <w:t xml:space="preserve">valloittaa</w:t>
      </w:r>
    </w:p>
    <w:p>
      <w:r>
        <w:rPr>
          <w:b/>
        </w:rPr>
        <w:t xml:space="preserve">Esimerkki 3.2223</w:t>
      </w:r>
    </w:p>
    <w:p>
      <w:r>
        <w:t xml:space="preserve">Konteksti: Jackie nousi sohvalta käydäkseen vessassa. Kun hän oli poissa, hänen veljensä otti hänen paikkansa. Kun hän palasi takaisin, hän huomasi veljen istuvan hänen paikallaan, ja se suututti häntä. Hän päätyi painimaan veljensä kanssa istumapaikasta.  Lause: Kun he painivat, pikkusisko päätyi ottamaan paikan.  Hahmo: Jackie</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vihainen</w:t>
      </w:r>
    </w:p>
    <w:p>
      <w:r>
        <w:rPr>
          <w:b/>
        </w:rPr>
        <w:t xml:space="preserve">Esimerkki 3.2224</w:t>
      </w:r>
    </w:p>
    <w:p>
      <w:r>
        <w:t xml:space="preserve">Konteksti: Jackie nousi sohvalta käydäkseen vessassa. Kun hän oli poissa, hänen veljensä otti hänen paikkansa. Kun hän palasi takaisin, hän huomasi veljen istuvan hänen paikallaan, ja se suututti häntä. Hän päätyi painimaan veljensä kanssa istumapaikasta.  Lause: Kun he painivat, pikkusisko päätyi ottamaan paikan.  Hahmo: Veli</w:t>
      </w:r>
    </w:p>
    <w:p>
      <w:r>
        <w:rPr>
          <w:b/>
        </w:rPr>
        <w:t xml:space="preserve">Tulos</w:t>
      </w:r>
    </w:p>
    <w:p>
      <w:r>
        <w:t xml:space="preserve">turhautunut</w:t>
      </w:r>
    </w:p>
    <w:p>
      <w:r>
        <w:rPr>
          <w:b/>
        </w:rPr>
        <w:t xml:space="preserve">Esimerkki 3.2225</w:t>
      </w:r>
    </w:p>
    <w:p>
      <w:r>
        <w:t xml:space="preserve">Konteksti: Lause: Ei ole: Charles ei pitänyt siitä, miten hänen saarnamiehensä hyppäsi Raamatun ympäri.  Hahmo: Charles</w:t>
      </w:r>
    </w:p>
    <w:p>
      <w:r>
        <w:rPr>
          <w:b/>
        </w:rPr>
        <w:t xml:space="preserve">Tulos</w:t>
      </w:r>
    </w:p>
    <w:p>
      <w:r>
        <w:t xml:space="preserve">vihainen saarnaaja</w:t>
      </w:r>
    </w:p>
    <w:p>
      <w:r>
        <w:rPr>
          <w:b/>
        </w:rPr>
        <w:t xml:space="preserve">Tulos</w:t>
      </w:r>
    </w:p>
    <w:p>
      <w:r>
        <w:t xml:space="preserve">surullinen</w:t>
      </w:r>
    </w:p>
    <w:p>
      <w:r>
        <w:rPr>
          <w:b/>
        </w:rPr>
        <w:t xml:space="preserve">Tulos</w:t>
      </w:r>
    </w:p>
    <w:p>
      <w:r>
        <w:t xml:space="preserve">ärsyyntynyt</w:t>
      </w:r>
    </w:p>
    <w:p>
      <w:r>
        <w:rPr>
          <w:b/>
        </w:rPr>
        <w:t xml:space="preserve">Esimerkki 3.2226</w:t>
      </w:r>
    </w:p>
    <w:p>
      <w:r>
        <w:t xml:space="preserve">Konteksti: Lause: Ei ole: Charles ei pitänyt siitä, miten hänen saarnamiehensä hyppäsi Raamatun ympäri.  Hahmo: Hänen saarnaajansa</w:t>
      </w:r>
    </w:p>
    <w:p>
      <w:r>
        <w:rPr>
          <w:b/>
        </w:rPr>
        <w:t xml:space="preserve">Tulos</w:t>
      </w:r>
    </w:p>
    <w:p>
      <w:r>
        <w:t xml:space="preserve">loukattu</w:t>
      </w:r>
    </w:p>
    <w:p>
      <w:r>
        <w:rPr>
          <w:b/>
        </w:rPr>
        <w:t xml:space="preserve">Esimerkki 3.2227</w:t>
      </w:r>
    </w:p>
    <w:p>
      <w:r>
        <w:t xml:space="preserve">Konteksti: Charles ei pitänyt siitä, miten hänen saarnaaja hyppäsi ympäri Raamattua.  Lause: Charlesin mielestä Raamattu pitäisi lukea alusta loppuun.  Hahmo: Charles</w:t>
      </w:r>
    </w:p>
    <w:p>
      <w:r>
        <w:rPr>
          <w:b/>
        </w:rPr>
        <w:t xml:space="preserve">Tulos</w:t>
      </w:r>
    </w:p>
    <w:p>
      <w:r>
        <w:t xml:space="preserve">valaistunut</w:t>
      </w:r>
    </w:p>
    <w:p>
      <w:r>
        <w:rPr>
          <w:b/>
        </w:rPr>
        <w:t xml:space="preserve">Esimerkki 3.2228</w:t>
      </w:r>
    </w:p>
    <w:p>
      <w:r>
        <w:t xml:space="preserve">Konteksti: Charles ei pitänyt siitä, miten hänen saarnaaja hyppäsi ympäri Raamattua.  Lause: Charlesin mielestä Raamattu pitäisi lukea alusta loppuun.  Hahmo: Hänen saarnaajansa</w:t>
      </w:r>
    </w:p>
    <w:p>
      <w:r>
        <w:rPr>
          <w:b/>
        </w:rPr>
        <w:t xml:space="preserve">Tulos</w:t>
      </w:r>
    </w:p>
    <w:p>
      <w:r>
        <w:t xml:space="preserve">haastoi</w:t>
      </w:r>
    </w:p>
    <w:p>
      <w:r>
        <w:rPr>
          <w:b/>
        </w:rPr>
        <w:t xml:space="preserve">Tulos</w:t>
      </w:r>
    </w:p>
    <w:p>
      <w:r>
        <w:t xml:space="preserve">välinpitämätön</w:t>
      </w:r>
    </w:p>
    <w:p>
      <w:r>
        <w:rPr>
          <w:b/>
        </w:rPr>
        <w:t xml:space="preserve">Tulos</w:t>
      </w:r>
    </w:p>
    <w:p>
      <w:r>
        <w:t xml:space="preserve">järkyttynyt</w:t>
      </w:r>
    </w:p>
    <w:p>
      <w:r>
        <w:rPr>
          <w:b/>
        </w:rPr>
        <w:t xml:space="preserve">Tulos</w:t>
      </w:r>
    </w:p>
    <w:p>
      <w:r>
        <w:t xml:space="preserve">apaattinen</w:t>
      </w:r>
    </w:p>
    <w:p>
      <w:r>
        <w:rPr>
          <w:b/>
        </w:rPr>
        <w:t xml:space="preserve">Esimerkki 3.2229</w:t>
      </w:r>
    </w:p>
    <w:p>
      <w:r>
        <w:t xml:space="preserve">Konteksti: Charles ei pitänyt siitä, miten hänen saarnaaja hyppäsi ympäri Raamattua. Charlesin mielestä Raamattu pitäisi lukea alusta loppuun.  Lause: Hän teki suunnitelman lukea koko Raamattu 30 päivässä.  Hahmo: Charles</w:t>
      </w:r>
    </w:p>
    <w:p>
      <w:r>
        <w:rPr>
          <w:b/>
        </w:rPr>
        <w:t xml:space="preserve">Tulos</w:t>
      </w:r>
    </w:p>
    <w:p>
      <w:r>
        <w:t xml:space="preserve">innoissaan</w:t>
      </w:r>
    </w:p>
    <w:p>
      <w:r>
        <w:rPr>
          <w:b/>
        </w:rPr>
        <w:t xml:space="preserve">Tulos</w:t>
      </w:r>
    </w:p>
    <w:p>
      <w:r>
        <w:t xml:space="preserve">uskollinen</w:t>
      </w:r>
    </w:p>
    <w:p>
      <w:r>
        <w:rPr>
          <w:b/>
        </w:rPr>
        <w:t xml:space="preserve">Tulos</w:t>
      </w:r>
    </w:p>
    <w:p>
      <w:r>
        <w:t xml:space="preserve">määritetty</w:t>
      </w:r>
    </w:p>
    <w:p>
      <w:r>
        <w:rPr>
          <w:b/>
        </w:rPr>
        <w:t xml:space="preserve">Esimerkki 3.2230</w:t>
      </w:r>
    </w:p>
    <w:p>
      <w:r>
        <w:t xml:space="preserve">Konteksti: Charles ei pitänyt siitä, miten hänen saarnaaja hyppäsi ympäri Raamattua. Charlesin mielestä Raamattu pitäisi lukea alusta loppuun.  Lause: Hän teki suunnitelman lukea koko Raamattu 30 päivässä.  Hahmo: Hänen saarnaajansa</w:t>
      </w:r>
    </w:p>
    <w:p>
      <w:r>
        <w:rPr>
          <w:b/>
        </w:rPr>
        <w:t xml:space="preserve">Tulos</w:t>
      </w:r>
    </w:p>
    <w:p>
      <w:r>
        <w:t xml:space="preserve">Ei ole</w:t>
      </w:r>
    </w:p>
    <w:p>
      <w:r>
        <w:rPr>
          <w:b/>
        </w:rPr>
        <w:t xml:space="preserve">Esimerkki 3.2231</w:t>
      </w:r>
    </w:p>
    <w:p>
      <w:r>
        <w:t xml:space="preserve">Konteksti: Charles ei pitänyt siitä, miten hänen saarnaaja hyppäsi ympäri Raamattua. Charlesin mielestä Raamattu pitäisi lukea alusta loppuun. Hän teki suunnitelman lukea koko Raamattu 30 päivässä.  Lause: Hän luki päivisin ja kuunteli iltaisin raamatunlukuja youtubesta.  Hahmo: Charles</w:t>
      </w:r>
    </w:p>
    <w:p>
      <w:r>
        <w:rPr>
          <w:b/>
        </w:rPr>
        <w:t xml:space="preserve">Tulos</w:t>
      </w:r>
    </w:p>
    <w:p>
      <w:r>
        <w:t xml:space="preserve">ahkera</w:t>
      </w:r>
    </w:p>
    <w:p>
      <w:r>
        <w:rPr>
          <w:b/>
        </w:rPr>
        <w:t xml:space="preserve">Tulos</w:t>
      </w:r>
    </w:p>
    <w:p>
      <w:r>
        <w:t xml:space="preserve">ylivoimainen</w:t>
      </w:r>
    </w:p>
    <w:p>
      <w:r>
        <w:rPr>
          <w:b/>
        </w:rPr>
        <w:t xml:space="preserve">Tulos</w:t>
      </w:r>
    </w:p>
    <w:p>
      <w:r>
        <w:t xml:space="preserve">ennakointi</w:t>
      </w:r>
    </w:p>
    <w:p>
      <w:r>
        <w:rPr>
          <w:b/>
        </w:rPr>
        <w:t xml:space="preserve">Esimerkki 3.2232</w:t>
      </w:r>
    </w:p>
    <w:p>
      <w:r>
        <w:t xml:space="preserve">Konteksti: Charles ei pitänyt siitä, miten hänen saarnaaja hyppäsi ympäri Raamattua. Charlesin mielestä Raamattu pitäisi lukea alusta loppuun. Hän teki suunnitelman lukea koko Raamattu 30 päivässä.  Lause: Hän luki päivisin ja kuunteli iltaisin raamatunlukuja youtubesta.  Hahmo: Hänen saarnaajansa</w:t>
      </w:r>
    </w:p>
    <w:p>
      <w:r>
        <w:rPr>
          <w:b/>
        </w:rPr>
        <w:t xml:space="preserve">Tulos</w:t>
      </w:r>
    </w:p>
    <w:p>
      <w:r>
        <w:t xml:space="preserve">hyödyllinen</w:t>
      </w:r>
    </w:p>
    <w:p>
      <w:r>
        <w:rPr>
          <w:b/>
        </w:rPr>
        <w:t xml:space="preserve">Esimerkki 3.2233</w:t>
      </w:r>
    </w:p>
    <w:p>
      <w:r>
        <w:t xml:space="preserve">Konteksti: Charles ei pitänyt siitä, miten hänen saarnaaja hyppäsi ympäri Raamattua. Charlesin mielestä Raamattu pitäisi lukea alusta loppuun. Hän teki suunnitelman lukea koko Raamattu 30 päivässä. Hän luki päivisin ja kuunteli iltaisin raamatunlukuja youtubesta.  Lause: Hän luki Raamatun läpi 30 päivässä ja teki vaikutuksen saarnaajaansa.  Hahmo: Charles</w:t>
      </w:r>
    </w:p>
    <w:p>
      <w:r>
        <w:rPr>
          <w:b/>
        </w:rPr>
        <w:t xml:space="preserve">Tulos</w:t>
      </w:r>
    </w:p>
    <w:p>
      <w:r>
        <w:t xml:space="preserve">ylpeä</w:t>
      </w:r>
    </w:p>
    <w:p>
      <w:r>
        <w:rPr>
          <w:b/>
        </w:rPr>
        <w:t xml:space="preserve">Tulos</w:t>
      </w:r>
    </w:p>
    <w:p>
      <w:r>
        <w:t xml:space="preserve">ylpeä itsestään</w:t>
      </w:r>
    </w:p>
    <w:p>
      <w:r>
        <w:rPr>
          <w:b/>
        </w:rPr>
        <w:t xml:space="preserve">Esimerkki 3.2234</w:t>
      </w:r>
    </w:p>
    <w:p>
      <w:r>
        <w:t xml:space="preserve">Konteksti: Charles ei pitänyt siitä, miten hänen saarnaaja hyppäsi ympäri Raamattua. Charlesin mielestä Raamattu pitäisi lukea alusta loppuun. Hän teki suunnitelman lukea koko Raamattu 30 päivässä. Hän luki päivisin ja kuunteli iltaisin raamatunlukuja youtubesta.  Lause: Hän luki Raamatun läpi 30 päivässä ja teki vaikutuksen saarnaajaansa.  Hahmo: Hänen saarnamiehensä</w:t>
      </w:r>
    </w:p>
    <w:p>
      <w:r>
        <w:rPr>
          <w:b/>
        </w:rPr>
        <w:t xml:space="preserve">Tulos</w:t>
      </w:r>
    </w:p>
    <w:p>
      <w:r>
        <w:t xml:space="preserve">ylpeä</w:t>
      </w:r>
    </w:p>
    <w:p>
      <w:r>
        <w:rPr>
          <w:b/>
        </w:rPr>
        <w:t xml:space="preserve">Tulos</w:t>
      </w:r>
    </w:p>
    <w:p>
      <w:r>
        <w:t xml:space="preserve">nöyrä</w:t>
      </w:r>
    </w:p>
    <w:p>
      <w:r>
        <w:rPr>
          <w:b/>
        </w:rPr>
        <w:t xml:space="preserve">Esimerkki 3.2235</w:t>
      </w:r>
    </w:p>
    <w:p>
      <w:r>
        <w:t xml:space="preserve">Konteksti: Lause: Ei ole: Tom käveli luokkahuoneeseensa eräänä aamuna ja näki uuden säiliön.  Hahmo: Tomin opettaja</w:t>
      </w:r>
    </w:p>
    <w:p>
      <w:r>
        <w:rPr>
          <w:b/>
        </w:rPr>
        <w:t xml:space="preserve">Tulos</w:t>
      </w:r>
    </w:p>
    <w:p>
      <w:r>
        <w:t xml:space="preserve">Ei ole</w:t>
      </w:r>
    </w:p>
    <w:p>
      <w:r>
        <w:rPr>
          <w:b/>
        </w:rPr>
        <w:t xml:space="preserve">Esimerkki 3.2236</w:t>
      </w:r>
    </w:p>
    <w:p>
      <w:r>
        <w:t xml:space="preserve">Konteksti: Lause: Ei ole: Tom käveli luokkahuoneeseensa eräänä aamuna ja näki uuden säiliön.  Hahmo: Tank</w:t>
      </w:r>
    </w:p>
    <w:p>
      <w:r>
        <w:rPr>
          <w:b/>
        </w:rPr>
        <w:t xml:space="preserve">Tulos</w:t>
      </w:r>
    </w:p>
    <w:p>
      <w:r>
        <w:t xml:space="preserve">Ei ole</w:t>
      </w:r>
    </w:p>
    <w:p>
      <w:r>
        <w:rPr>
          <w:b/>
        </w:rPr>
        <w:t xml:space="preserve">Esimerkki 3.2237</w:t>
      </w:r>
    </w:p>
    <w:p>
      <w:r>
        <w:t xml:space="preserve">Konteksti: Lause: Ei ole: Tom käveli luokkahuoneeseensa eräänä aamuna ja näki uuden säiliön.  Hahmo: Kilpikonna</w:t>
      </w:r>
    </w:p>
    <w:p>
      <w:r>
        <w:rPr>
          <w:b/>
        </w:rPr>
        <w:t xml:space="preserve">Tulos</w:t>
      </w:r>
    </w:p>
    <w:p>
      <w:r>
        <w:t xml:space="preserve">Ei ole</w:t>
      </w:r>
    </w:p>
    <w:p>
      <w:r>
        <w:rPr>
          <w:b/>
        </w:rPr>
        <w:t xml:space="preserve">Esimerkki 3.2238</w:t>
      </w:r>
    </w:p>
    <w:p>
      <w:r>
        <w:t xml:space="preserve">Konteksti: Lause: Ei ole: Tom käveli luokkahuoneeseensa eräänä aamuna ja näki uuden säiliön.  Hahmo: Oppilaat</w:t>
      </w:r>
    </w:p>
    <w:p>
      <w:r>
        <w:rPr>
          <w:b/>
        </w:rPr>
        <w:t xml:space="preserve">Tulos</w:t>
      </w:r>
    </w:p>
    <w:p>
      <w:r>
        <w:t xml:space="preserve">Ei ole</w:t>
      </w:r>
    </w:p>
    <w:p>
      <w:r>
        <w:rPr>
          <w:b/>
        </w:rPr>
        <w:t xml:space="preserve">Esimerkki 3.2239</w:t>
      </w:r>
    </w:p>
    <w:p>
      <w:r>
        <w:t xml:space="preserve">Konteksti: Lause: Ei ole: Tom käveli luokkahuoneeseensa eräänä aamuna ja näki uuden säiliön.  Hahmo: Tom</w:t>
      </w:r>
    </w:p>
    <w:p>
      <w:r>
        <w:rPr>
          <w:b/>
        </w:rPr>
        <w:t xml:space="preserve">Tulos</w:t>
      </w:r>
    </w:p>
    <w:p>
      <w:r>
        <w:t xml:space="preserve">kiinnostunut</w:t>
      </w:r>
    </w:p>
    <w:p>
      <w:r>
        <w:rPr>
          <w:b/>
        </w:rPr>
        <w:t xml:space="preserve">Esimerkki 3.2240</w:t>
      </w:r>
    </w:p>
    <w:p>
      <w:r>
        <w:t xml:space="preserve">Konteksti: Lause: Ei ole: Tom käveli luokkahuoneeseensa eräänä aamuna ja näki uuden säiliön.  Hahmo: Henry</w:t>
      </w:r>
    </w:p>
    <w:p>
      <w:r>
        <w:rPr>
          <w:b/>
        </w:rPr>
        <w:t xml:space="preserve">Tulos</w:t>
      </w:r>
    </w:p>
    <w:p>
      <w:r>
        <w:t xml:space="preserve">Ei ole</w:t>
      </w:r>
    </w:p>
    <w:p>
      <w:r>
        <w:rPr>
          <w:b/>
        </w:rPr>
        <w:t xml:space="preserve">Esimerkki 3.2241</w:t>
      </w:r>
    </w:p>
    <w:p>
      <w:r>
        <w:t xml:space="preserve">Konteksti: Tom käveli luokkahuoneeseensa eräänä aamuna ja näki uuden säiliön.  Lause: Tom sanoi: "Säiliön sisällä oli pieni kilpikonna." Säiliön sisällä oli pieni kilpikonna.  Hahmo: Tomin opettaja</w:t>
      </w:r>
    </w:p>
    <w:p>
      <w:r>
        <w:rPr>
          <w:b/>
        </w:rPr>
        <w:t xml:space="preserve">Tulos</w:t>
      </w:r>
    </w:p>
    <w:p>
      <w:r>
        <w:t xml:space="preserve">Ei ole</w:t>
      </w:r>
    </w:p>
    <w:p>
      <w:r>
        <w:rPr>
          <w:b/>
        </w:rPr>
        <w:t xml:space="preserve">Esimerkki 3.2242</w:t>
      </w:r>
    </w:p>
    <w:p>
      <w:r>
        <w:t xml:space="preserve">Konteksti: Tom käveli luokkahuoneeseensa eräänä aamuna ja näki uuden säiliön.  Lause: Tom sanoi: "Säiliön sisällä oli pieni kilpikonna." Säiliön sisällä oli pieni kilpikonna.  Hahmo: Tank</w:t>
      </w:r>
    </w:p>
    <w:p>
      <w:r>
        <w:rPr>
          <w:b/>
        </w:rPr>
        <w:t xml:space="preserve">Tulos</w:t>
      </w:r>
    </w:p>
    <w:p>
      <w:r>
        <w:t xml:space="preserve">Ei ole</w:t>
      </w:r>
    </w:p>
    <w:p>
      <w:r>
        <w:rPr>
          <w:b/>
        </w:rPr>
        <w:t xml:space="preserve">Esimerkki 3.2243</w:t>
      </w:r>
    </w:p>
    <w:p>
      <w:r>
        <w:t xml:space="preserve">Konteksti: Tom käveli luokkahuoneeseensa eräänä aamuna ja näki uuden säiliön.  Lause: Tom sanoi: "Säiliön sisällä oli pieni kilpikonna." Säiliön sisällä oli pieni kilpikonna.  Hahmo: Kilpikonna</w:t>
      </w:r>
    </w:p>
    <w:p>
      <w:r>
        <w:rPr>
          <w:b/>
        </w:rPr>
        <w:t xml:space="preserve">Tulos</w:t>
      </w:r>
    </w:p>
    <w:p>
      <w:r>
        <w:t xml:space="preserve">Ei ole</w:t>
      </w:r>
    </w:p>
    <w:p>
      <w:r>
        <w:rPr>
          <w:b/>
        </w:rPr>
        <w:t xml:space="preserve">Esimerkki 3.2244</w:t>
      </w:r>
    </w:p>
    <w:p>
      <w:r>
        <w:t xml:space="preserve">Konteksti: Tom käveli luokkahuoneeseensa eräänä aamuna ja näki uuden säiliön.  Lause: Tom sanoi: "Säiliön sisällä oli pieni kilpikonna." Säiliön sisällä oli pieni kilpikonna.  Hahmo: Oppilaat</w:t>
      </w:r>
    </w:p>
    <w:p>
      <w:r>
        <w:rPr>
          <w:b/>
        </w:rPr>
        <w:t xml:space="preserve">Tulos</w:t>
      </w:r>
    </w:p>
    <w:p>
      <w:r>
        <w:t xml:space="preserve">Ei ole</w:t>
      </w:r>
    </w:p>
    <w:p>
      <w:r>
        <w:rPr>
          <w:b/>
        </w:rPr>
        <w:t xml:space="preserve">Esimerkki 3.2245</w:t>
      </w:r>
    </w:p>
    <w:p>
      <w:r>
        <w:t xml:space="preserve">Konteksti: Tom käveli luokkahuoneeseensa eräänä aamuna ja näki uuden säiliön.  Lause: Tom sanoi: "Säiliön sisällä oli pieni kilpikonna." Säiliön sisällä oli pieni kilpikonna.  Hahmo: Tom</w:t>
      </w:r>
    </w:p>
    <w:p>
      <w:r>
        <w:rPr>
          <w:b/>
        </w:rPr>
        <w:t xml:space="preserve">Tulos</w:t>
      </w:r>
    </w:p>
    <w:p>
      <w:r>
        <w:t xml:space="preserve">innostunut</w:t>
      </w:r>
    </w:p>
    <w:p>
      <w:r>
        <w:rPr>
          <w:b/>
        </w:rPr>
        <w:t xml:space="preserve">Esimerkki 3.2246</w:t>
      </w:r>
    </w:p>
    <w:p>
      <w:r>
        <w:t xml:space="preserve">Konteksti: Tom käveli luokkahuoneeseensa eräänä aamuna ja näki uuden säiliön.  Lause: Tom sanoi: "Säiliön sisällä oli pieni kilpikonna." Säiliön sisällä oli pieni kilpikonna.  Hahmo: Henry</w:t>
      </w:r>
    </w:p>
    <w:p>
      <w:r>
        <w:rPr>
          <w:b/>
        </w:rPr>
        <w:t xml:space="preserve">Tulos</w:t>
      </w:r>
    </w:p>
    <w:p>
      <w:r>
        <w:t xml:space="preserve">Ei ole</w:t>
      </w:r>
    </w:p>
    <w:p>
      <w:r>
        <w:rPr>
          <w:b/>
        </w:rPr>
        <w:t xml:space="preserve">Esimerkki 3.2247</w:t>
      </w:r>
    </w:p>
    <w:p>
      <w:r>
        <w:t xml:space="preserve">Konteksti: Tom käveli luokkahuoneeseensa eräänä aamuna ja näki uuden säiliön. Säiliön sisällä oli pieni kilpikonna.  Lause: Tomin opettaja selitti, että kilpikonna oli heidän uusi lemmikkinsä.  Hahmo: Tomin opettaja</w:t>
      </w:r>
    </w:p>
    <w:p>
      <w:r>
        <w:rPr>
          <w:b/>
        </w:rPr>
        <w:t xml:space="preserve">Tulos</w:t>
      </w:r>
    </w:p>
    <w:p>
      <w:r>
        <w:t xml:space="preserve">mielenkiintoinen</w:t>
      </w:r>
    </w:p>
    <w:p>
      <w:r>
        <w:rPr>
          <w:b/>
        </w:rPr>
        <w:t xml:space="preserve">Tulos</w:t>
      </w:r>
    </w:p>
    <w:p>
      <w:r>
        <w:t xml:space="preserve">ylpeä</w:t>
      </w:r>
    </w:p>
    <w:p>
      <w:r>
        <w:rPr>
          <w:b/>
        </w:rPr>
        <w:t xml:space="preserve">Tulos</w:t>
      </w:r>
    </w:p>
    <w:p>
      <w:r>
        <w:t xml:space="preserve">vastuullinen</w:t>
      </w:r>
    </w:p>
    <w:p>
      <w:r>
        <w:rPr>
          <w:b/>
        </w:rPr>
        <w:t xml:space="preserve">Esimerkki 3.2248</w:t>
      </w:r>
    </w:p>
    <w:p>
      <w:r>
        <w:t xml:space="preserve">Konteksti: Tom käveli luokkahuoneeseensa eräänä aamuna ja näki uuden säiliön. Säiliön sisällä oli pieni kilpikonna.  Lause: Tomin opettaja selitti, että kilpikonna oli heidän uusi lemmikkinsä.  Hahmo: Tank</w:t>
      </w:r>
    </w:p>
    <w:p>
      <w:r>
        <w:rPr>
          <w:b/>
        </w:rPr>
        <w:t xml:space="preserve">Tulos</w:t>
      </w:r>
    </w:p>
    <w:p>
      <w:r>
        <w:t xml:space="preserve">Ei ole</w:t>
      </w:r>
    </w:p>
    <w:p>
      <w:r>
        <w:rPr>
          <w:b/>
        </w:rPr>
        <w:t xml:space="preserve">Esimerkki 3.2249</w:t>
      </w:r>
    </w:p>
    <w:p>
      <w:r>
        <w:t xml:space="preserve">Konteksti: Tom käveli luokkahuoneeseensa eräänä aamuna ja näki uuden säiliön. Säiliön sisällä oli pieni kilpikonna.  Lause: Tomin opettaja selitti, että kilpikonna oli heidän uusi lemmikkinsä.  Hahmo: Tomin nimi: Pieni kilpikonna</w:t>
      </w:r>
    </w:p>
    <w:p>
      <w:r>
        <w:rPr>
          <w:b/>
        </w:rPr>
        <w:t xml:space="preserve">Tulos</w:t>
      </w:r>
    </w:p>
    <w:p>
      <w:r>
        <w:t xml:space="preserve">peloissaan</w:t>
      </w:r>
    </w:p>
    <w:p>
      <w:r>
        <w:rPr>
          <w:b/>
        </w:rPr>
        <w:t xml:space="preserve">Tulos</w:t>
      </w:r>
    </w:p>
    <w:p>
      <w:r>
        <w:t xml:space="preserve">hämmentynyt</w:t>
      </w:r>
    </w:p>
    <w:p>
      <w:r>
        <w:rPr>
          <w:b/>
        </w:rPr>
        <w:t xml:space="preserve">Tulos</w:t>
      </w:r>
    </w:p>
    <w:p>
      <w:r>
        <w:t xml:space="preserve">sisältö</w:t>
      </w:r>
    </w:p>
    <w:p>
      <w:r>
        <w:rPr>
          <w:b/>
        </w:rPr>
        <w:t xml:space="preserve">Esimerkki 3.2250</w:t>
      </w:r>
    </w:p>
    <w:p>
      <w:r>
        <w:t xml:space="preserve">Konteksti: Tom käveli luokkahuoneeseensa eräänä aamuna ja näki uuden säiliön. Säiliön sisällä oli pieni kilpikonna.  Lause: Tomin opettaja selitti, että kilpikonna oli heidän uusi lemmikkinsä.  Hahmo: Oppilaat</w:t>
      </w:r>
    </w:p>
    <w:p>
      <w:r>
        <w:rPr>
          <w:b/>
        </w:rPr>
        <w:t xml:space="preserve">Tulos</w:t>
      </w:r>
    </w:p>
    <w:p>
      <w:r>
        <w:t xml:space="preserve">Ei ole</w:t>
      </w:r>
    </w:p>
    <w:p>
      <w:r>
        <w:rPr>
          <w:b/>
        </w:rPr>
        <w:t xml:space="preserve">Esimerkki 3.2251</w:t>
      </w:r>
    </w:p>
    <w:p>
      <w:r>
        <w:t xml:space="preserve">Konteksti: Tom käveli luokkahuoneeseensa eräänä aamuna ja näki uuden säiliön. Säiliön sisällä oli pieni kilpikonna.  Lause: Tomin opettaja selitti, että kilpikonna oli heidän uusi lemmikkinsä.  Hahmo: Tom</w:t>
      </w:r>
    </w:p>
    <w:p>
      <w:r>
        <w:rPr>
          <w:b/>
        </w:rPr>
        <w:t xml:space="preserve">Tulos</w:t>
      </w:r>
    </w:p>
    <w:p>
      <w:r>
        <w:t xml:space="preserve">kiinnostunut</w:t>
      </w:r>
    </w:p>
    <w:p>
      <w:r>
        <w:rPr>
          <w:b/>
        </w:rPr>
        <w:t xml:space="preserve">Tulos</w:t>
      </w:r>
    </w:p>
    <w:p>
      <w:r>
        <w:t xml:space="preserve">utelias</w:t>
      </w:r>
    </w:p>
    <w:p>
      <w:r>
        <w:rPr>
          <w:b/>
        </w:rPr>
        <w:t xml:space="preserve">Tulos</w:t>
      </w:r>
    </w:p>
    <w:p>
      <w:r>
        <w:t xml:space="preserve">innoissaan</w:t>
      </w:r>
    </w:p>
    <w:p>
      <w:r>
        <w:rPr>
          <w:b/>
        </w:rPr>
        <w:t xml:space="preserve">Esimerkki 3.2252</w:t>
      </w:r>
    </w:p>
    <w:p>
      <w:r>
        <w:t xml:space="preserve">Konteksti: Tom käveli luokkahuoneeseensa eräänä aamuna ja näki uuden säiliön. Säiliön sisällä oli pieni kilpikonna.  Lause: Tomin opettaja selitti, että kilpikonna oli heidän uusi lemmikkinsä.  Hahmo: Henry</w:t>
      </w:r>
    </w:p>
    <w:p>
      <w:r>
        <w:rPr>
          <w:b/>
        </w:rPr>
        <w:t xml:space="preserve">Tulos</w:t>
      </w:r>
    </w:p>
    <w:p>
      <w:r>
        <w:t xml:space="preserve">Ei ole</w:t>
      </w:r>
    </w:p>
    <w:p>
      <w:r>
        <w:rPr>
          <w:b/>
        </w:rPr>
        <w:t xml:space="preserve">Esimerkki 3.2253</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Tomin opettaja</w:t>
      </w:r>
    </w:p>
    <w:p>
      <w:r>
        <w:rPr>
          <w:b/>
        </w:rPr>
        <w:t xml:space="preserve">Tulos</w:t>
      </w:r>
    </w:p>
    <w:p>
      <w:r>
        <w:t xml:space="preserve">rauhallinen</w:t>
      </w:r>
    </w:p>
    <w:p>
      <w:r>
        <w:rPr>
          <w:b/>
        </w:rPr>
        <w:t xml:space="preserve">Tulos</w:t>
      </w:r>
    </w:p>
    <w:p>
      <w:r>
        <w:t xml:space="preserve">ystävällinen</w:t>
      </w:r>
    </w:p>
    <w:p>
      <w:r>
        <w:rPr>
          <w:b/>
        </w:rPr>
        <w:t xml:space="preserve">Esimerkki 3.2254</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Tank</w:t>
      </w:r>
    </w:p>
    <w:p>
      <w:r>
        <w:rPr>
          <w:b/>
        </w:rPr>
        <w:t xml:space="preserve">Tulos</w:t>
      </w:r>
    </w:p>
    <w:p>
      <w:r>
        <w:t xml:space="preserve">Ei ole</w:t>
      </w:r>
    </w:p>
    <w:p>
      <w:r>
        <w:rPr>
          <w:b/>
        </w:rPr>
        <w:t xml:space="preserve">Esimerkki 3.2255</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Kilpikonna</w:t>
      </w:r>
    </w:p>
    <w:p>
      <w:r>
        <w:rPr>
          <w:b/>
        </w:rPr>
        <w:t xml:space="preserve">Tulos</w:t>
      </w:r>
    </w:p>
    <w:p>
      <w:r>
        <w:t xml:space="preserve">Ei ole</w:t>
      </w:r>
    </w:p>
    <w:p>
      <w:r>
        <w:rPr>
          <w:b/>
        </w:rPr>
        <w:t xml:space="preserve">Esimerkki 3.2256</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Oppilaat</w:t>
      </w:r>
    </w:p>
    <w:p>
      <w:r>
        <w:rPr>
          <w:b/>
        </w:rPr>
        <w:t xml:space="preserve">Tulos</w:t>
      </w:r>
    </w:p>
    <w:p>
      <w:r>
        <w:t xml:space="preserve">innoissaan</w:t>
      </w:r>
    </w:p>
    <w:p>
      <w:r>
        <w:rPr>
          <w:b/>
        </w:rPr>
        <w:t xml:space="preserve">Tulos</w:t>
      </w:r>
    </w:p>
    <w:p>
      <w:r>
        <w:t xml:space="preserve">huomaavainen</w:t>
      </w:r>
    </w:p>
    <w:p>
      <w:r>
        <w:rPr>
          <w:b/>
        </w:rPr>
        <w:t xml:space="preserve">Tulos</w:t>
      </w:r>
    </w:p>
    <w:p>
      <w:r>
        <w:t xml:space="preserve">onnellinen</w:t>
      </w:r>
    </w:p>
    <w:p>
      <w:r>
        <w:rPr>
          <w:b/>
        </w:rPr>
        <w:t xml:space="preserve">Tulos</w:t>
      </w:r>
    </w:p>
    <w:p>
      <w:r>
        <w:t xml:space="preserve">yllättynyt</w:t>
      </w:r>
    </w:p>
    <w:p>
      <w:r>
        <w:rPr>
          <w:b/>
        </w:rPr>
        <w:t xml:space="preserve">Esimerkki 3.2257</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Tom</w:t>
      </w:r>
    </w:p>
    <w:p>
      <w:r>
        <w:rPr>
          <w:b/>
        </w:rPr>
        <w:t xml:space="preserve">Tulos</w:t>
      </w:r>
    </w:p>
    <w:p>
      <w:r>
        <w:t xml:space="preserve">innoissaan</w:t>
      </w:r>
    </w:p>
    <w:p>
      <w:r>
        <w:rPr>
          <w:b/>
        </w:rPr>
        <w:t xml:space="preserve">Esimerkki 3.2258</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Henry</w:t>
      </w:r>
    </w:p>
    <w:p>
      <w:r>
        <w:rPr>
          <w:b/>
        </w:rPr>
        <w:t xml:space="preserve">Tulos</w:t>
      </w:r>
    </w:p>
    <w:p>
      <w:r>
        <w:t xml:space="preserve">Ei ole</w:t>
      </w:r>
    </w:p>
    <w:p>
      <w:r>
        <w:rPr>
          <w:b/>
        </w:rPr>
        <w:t xml:space="preserve">Esimerkki 3.2259</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Tomin opettaja</w:t>
      </w:r>
    </w:p>
    <w:p>
      <w:r>
        <w:rPr>
          <w:b/>
        </w:rPr>
        <w:t xml:space="preserve">Tulos</w:t>
      </w:r>
    </w:p>
    <w:p>
      <w:r>
        <w:t xml:space="preserve">vaikuttunut</w:t>
      </w:r>
    </w:p>
    <w:p>
      <w:r>
        <w:rPr>
          <w:b/>
        </w:rPr>
        <w:t xml:space="preserve">Esimerkki 3.2260</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Tank</w:t>
      </w:r>
    </w:p>
    <w:p>
      <w:r>
        <w:rPr>
          <w:b/>
        </w:rPr>
        <w:t xml:space="preserve">Tulos</w:t>
      </w:r>
    </w:p>
    <w:p>
      <w:r>
        <w:t xml:space="preserve">Ei ole</w:t>
      </w:r>
    </w:p>
    <w:p>
      <w:r>
        <w:rPr>
          <w:b/>
        </w:rPr>
        <w:t xml:space="preserve">Esimerkki 3.2261</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Henry: Pieni kilpikonna</w:t>
      </w:r>
    </w:p>
    <w:p>
      <w:r>
        <w:rPr>
          <w:b/>
        </w:rPr>
        <w:t xml:space="preserve">Tulos</w:t>
      </w:r>
    </w:p>
    <w:p>
      <w:r>
        <w:t xml:space="preserve">loukussa</w:t>
      </w:r>
    </w:p>
    <w:p>
      <w:r>
        <w:rPr>
          <w:b/>
        </w:rPr>
        <w:t xml:space="preserve">Esimerkki 3.2262</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Oppilaat</w:t>
      </w:r>
    </w:p>
    <w:p>
      <w:r>
        <w:rPr>
          <w:b/>
        </w:rPr>
        <w:t xml:space="preserve">Tulos</w:t>
      </w:r>
    </w:p>
    <w:p>
      <w:r>
        <w:t xml:space="preserve">innoissaan</w:t>
      </w:r>
    </w:p>
    <w:p>
      <w:r>
        <w:rPr>
          <w:b/>
        </w:rPr>
        <w:t xml:space="preserve">Tulos</w:t>
      </w:r>
    </w:p>
    <w:p>
      <w:r>
        <w:t xml:space="preserve">kihloissa</w:t>
      </w:r>
    </w:p>
    <w:p>
      <w:r>
        <w:rPr>
          <w:b/>
        </w:rPr>
        <w:t xml:space="preserve">Esimerkki 3.2263</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Tom</w:t>
      </w:r>
    </w:p>
    <w:p>
      <w:r>
        <w:rPr>
          <w:b/>
        </w:rPr>
        <w:t xml:space="preserve">Tulos</w:t>
      </w:r>
    </w:p>
    <w:p>
      <w:r>
        <w:t xml:space="preserve">Ei ole</w:t>
      </w:r>
    </w:p>
    <w:p>
      <w:r>
        <w:rPr>
          <w:b/>
        </w:rPr>
        <w:t xml:space="preserve">Esimerkki 3.2264</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Henry</w:t>
      </w:r>
    </w:p>
    <w:p>
      <w:r>
        <w:rPr>
          <w:b/>
        </w:rPr>
        <w:t xml:space="preserve">Tulos</w:t>
      </w:r>
    </w:p>
    <w:p>
      <w:r>
        <w:t xml:space="preserve">utelias</w:t>
      </w:r>
    </w:p>
    <w:p>
      <w:r>
        <w:rPr>
          <w:b/>
        </w:rPr>
        <w:t xml:space="preserve">Esimerkki 3.2265</w:t>
      </w:r>
    </w:p>
    <w:p>
      <w:r>
        <w:t xml:space="preserve">Konteksti: Lause: Ei ole: Joey oli aina halunnut erikoisen hiustenleikkauksen.  Hahmo: Hänen parturinsa</w:t>
      </w:r>
    </w:p>
    <w:p>
      <w:r>
        <w:rPr>
          <w:b/>
        </w:rPr>
        <w:t xml:space="preserve">Tulos</w:t>
      </w:r>
    </w:p>
    <w:p>
      <w:r>
        <w:t xml:space="preserve">Ei ole</w:t>
      </w:r>
    </w:p>
    <w:p>
      <w:r>
        <w:rPr>
          <w:b/>
        </w:rPr>
        <w:t xml:space="preserve">Esimerkki 3.2266</w:t>
      </w:r>
    </w:p>
    <w:p>
      <w:r>
        <w:t xml:space="preserve">Konteksti: Lause: Ei ole: Joey oli aina halunnut erikoisen hiustenleikkauksen.  Hahmo: Hänen ystävänsä</w:t>
      </w:r>
    </w:p>
    <w:p>
      <w:r>
        <w:rPr>
          <w:b/>
        </w:rPr>
        <w:t xml:space="preserve">Tulos</w:t>
      </w:r>
    </w:p>
    <w:p>
      <w:r>
        <w:t xml:space="preserve">Ei ole</w:t>
      </w:r>
    </w:p>
    <w:p>
      <w:r>
        <w:rPr>
          <w:b/>
        </w:rPr>
        <w:t xml:space="preserve">Esimerkki 3.2267</w:t>
      </w:r>
    </w:p>
    <w:p>
      <w:r>
        <w:t xml:space="preserve">Konteksti: Lause: Ei ole: Joey oli aina halunnut erikoisen hiustenleikkauksen.  Hahmo: Joey</w:t>
      </w:r>
    </w:p>
    <w:p>
      <w:r>
        <w:rPr>
          <w:b/>
        </w:rPr>
        <w:t xml:space="preserve">Tulos</w:t>
      </w:r>
    </w:p>
    <w:p>
      <w:r>
        <w:t xml:space="preserve">onnellinen</w:t>
      </w:r>
    </w:p>
    <w:p>
      <w:r>
        <w:rPr>
          <w:b/>
        </w:rPr>
        <w:t xml:space="preserve">Tulos</w:t>
      </w:r>
    </w:p>
    <w:p>
      <w:r>
        <w:t xml:space="preserve">tyylikäs</w:t>
      </w:r>
    </w:p>
    <w:p>
      <w:r>
        <w:rPr>
          <w:b/>
        </w:rPr>
        <w:t xml:space="preserve">Esimerkki 3.2268</w:t>
      </w:r>
    </w:p>
    <w:p>
      <w:r>
        <w:t xml:space="preserve">Konteksti: Joey oli aina halunnut erikoisen hiustenleikkauksen.  Lause: Hän oli kuitenkin pelännyt sitä.  Hahmo: Hänen parturinsa</w:t>
      </w:r>
    </w:p>
    <w:p>
      <w:r>
        <w:rPr>
          <w:b/>
        </w:rPr>
        <w:t xml:space="preserve">Tulos</w:t>
      </w:r>
    </w:p>
    <w:p>
      <w:r>
        <w:t xml:space="preserve">Ei ole</w:t>
      </w:r>
    </w:p>
    <w:p>
      <w:r>
        <w:rPr>
          <w:b/>
        </w:rPr>
        <w:t xml:space="preserve">Esimerkki 3.2269</w:t>
      </w:r>
    </w:p>
    <w:p>
      <w:r>
        <w:t xml:space="preserve">Konteksti: Joey oli aina halunnut erikoisen hiustenleikkauksen.  Lause: Hän oli kuitenkin pelännyt sitä.  Hahmo: Hänen ystävänsä</w:t>
      </w:r>
    </w:p>
    <w:p>
      <w:r>
        <w:rPr>
          <w:b/>
        </w:rPr>
        <w:t xml:space="preserve">Tulos</w:t>
      </w:r>
    </w:p>
    <w:p>
      <w:r>
        <w:t xml:space="preserve">Ei ole</w:t>
      </w:r>
    </w:p>
    <w:p>
      <w:r>
        <w:rPr>
          <w:b/>
        </w:rPr>
        <w:t xml:space="preserve">Esimerkki 3.2270</w:t>
      </w:r>
    </w:p>
    <w:p>
      <w:r>
        <w:t xml:space="preserve">Konteksti: Joey oli aina halunnut erikoisen hiustenleikkauksen.  Lause: Hän oli kuitenkin pelännyt sitä.  Hahmo: Joey</w:t>
      </w:r>
    </w:p>
    <w:p>
      <w:r>
        <w:rPr>
          <w:b/>
        </w:rPr>
        <w:t xml:space="preserve">Tulos</w:t>
      </w:r>
    </w:p>
    <w:p>
      <w:r>
        <w:t xml:space="preserve">hermostunut</w:t>
      </w:r>
    </w:p>
    <w:p>
      <w:r>
        <w:rPr>
          <w:b/>
        </w:rPr>
        <w:t xml:space="preserve">Tulos</w:t>
      </w:r>
    </w:p>
    <w:p>
      <w:r>
        <w:t xml:space="preserve">huolehtinut</w:t>
      </w:r>
    </w:p>
    <w:p>
      <w:r>
        <w:rPr>
          <w:b/>
        </w:rPr>
        <w:t xml:space="preserve">Tulos</w:t>
      </w:r>
    </w:p>
    <w:p>
      <w:r>
        <w:t xml:space="preserve">säikähdys</w:t>
      </w:r>
    </w:p>
    <w:p>
      <w:r>
        <w:rPr>
          <w:b/>
        </w:rPr>
        <w:t xml:space="preserve">Tulos</w:t>
      </w:r>
    </w:p>
    <w:p>
      <w:r>
        <w:t xml:space="preserve">itsetietoinen</w:t>
      </w:r>
    </w:p>
    <w:p>
      <w:r>
        <w:rPr>
          <w:b/>
        </w:rPr>
        <w:t xml:space="preserve">Tulos</w:t>
      </w:r>
    </w:p>
    <w:p>
      <w:r>
        <w:t xml:space="preserve">peloissaan</w:t>
      </w:r>
    </w:p>
    <w:p>
      <w:r>
        <w:rPr>
          <w:b/>
        </w:rPr>
        <w:t xml:space="preserve">Esimerkki 3.2271</w:t>
      </w:r>
    </w:p>
    <w:p>
      <w:r>
        <w:t xml:space="preserve">Konteksti: Joey oli aina halunnut erikoisen hiustenleikkauksen. Hän oli kuitenkin pelännyt sen tekemistä.  Lause: Eräänä päivänä Joey uskalsi pyytää parturiltaan irokeesia.  Hahmo: Hänen parturinsa</w:t>
      </w:r>
    </w:p>
    <w:p>
      <w:r>
        <w:rPr>
          <w:b/>
        </w:rPr>
        <w:t xml:space="preserve">Tulos</w:t>
      </w:r>
    </w:p>
    <w:p>
      <w:r>
        <w:t xml:space="preserve">Ei ole</w:t>
      </w:r>
    </w:p>
    <w:p>
      <w:r>
        <w:rPr>
          <w:b/>
        </w:rPr>
        <w:t xml:space="preserve">Esimerkki 3.2272</w:t>
      </w:r>
    </w:p>
    <w:p>
      <w:r>
        <w:t xml:space="preserve">Konteksti: Joey oli aina halunnut erikoisen kampauksen. Hän oli kuitenkin pelännyt sen tekemistä.  Lause: Eräänä päivänä hän uskalsi pyytää parturilta irokeesia.  Hahmo: Hänen ystävänsä</w:t>
      </w:r>
    </w:p>
    <w:p>
      <w:r>
        <w:rPr>
          <w:b/>
        </w:rPr>
        <w:t xml:space="preserve">Tulos</w:t>
      </w:r>
    </w:p>
    <w:p>
      <w:r>
        <w:t xml:space="preserve">Ei ole</w:t>
      </w:r>
    </w:p>
    <w:p>
      <w:r>
        <w:rPr>
          <w:b/>
        </w:rPr>
        <w:t xml:space="preserve">Esimerkki 3.2273</w:t>
      </w:r>
    </w:p>
    <w:p>
      <w:r>
        <w:t xml:space="preserve">Konteksti: Joey oli aina halunnut erikoisen kampauksen. Hän oli kuitenkin pelännyt sen tekemistä.  Lause: Eräänä päivänä hän uskalsi pyytää parturilta irokeesia.  Hahmo: Joey</w:t>
      </w:r>
    </w:p>
    <w:p>
      <w:r>
        <w:rPr>
          <w:b/>
        </w:rPr>
        <w:t xml:space="preserve">Tulos</w:t>
      </w:r>
    </w:p>
    <w:p>
      <w:r>
        <w:t xml:space="preserve">kiitollinen</w:t>
      </w:r>
    </w:p>
    <w:p>
      <w:r>
        <w:rPr>
          <w:b/>
        </w:rPr>
        <w:t xml:space="preserve">Tulos</w:t>
      </w:r>
    </w:p>
    <w:p>
      <w:r>
        <w:t xml:space="preserve">onnellinen</w:t>
      </w:r>
    </w:p>
    <w:p>
      <w:r>
        <w:rPr>
          <w:b/>
        </w:rPr>
        <w:t xml:space="preserve">Tulos</w:t>
      </w:r>
    </w:p>
    <w:p>
      <w:r>
        <w:t xml:space="preserve">uusi tyyli</w:t>
      </w:r>
    </w:p>
    <w:p>
      <w:r>
        <w:rPr>
          <w:b/>
        </w:rPr>
        <w:t xml:space="preserve">Esimerkki 3.2274</w:t>
      </w:r>
    </w:p>
    <w:p>
      <w:r>
        <w:t xml:space="preserve">Konteksti: Joey oli aina halunnut erikoisen kampauksen. Hän oli kuitenkin pelännyt sen tekemistä. Eräänä päivänä hän uskalsi pyytää parturilta irokeesia.  Lause: Se näytti upealta!  Hahmo: Hänen parturinsa</w:t>
      </w:r>
    </w:p>
    <w:p>
      <w:r>
        <w:rPr>
          <w:b/>
        </w:rPr>
        <w:t xml:space="preserve">Tulos</w:t>
      </w:r>
    </w:p>
    <w:p>
      <w:r>
        <w:t xml:space="preserve">Ei ole</w:t>
      </w:r>
    </w:p>
    <w:p>
      <w:r>
        <w:rPr>
          <w:b/>
        </w:rPr>
        <w:t xml:space="preserve">Esimerkki 3.2275</w:t>
      </w:r>
    </w:p>
    <w:p>
      <w:r>
        <w:t xml:space="preserve">Konteksti: Joey oli aina halunnut erikoisen hiustenleikkauksen. Hän oli kuitenkin pelännyt sen tekemistä. Eräänä päivänä hän uskalsi pyytää parturilta irokeesia.  Lause: Se näytti upealta!  Hahmo: Hänen ystävänsä</w:t>
      </w:r>
    </w:p>
    <w:p>
      <w:r>
        <w:rPr>
          <w:b/>
        </w:rPr>
        <w:t xml:space="preserve">Tulos</w:t>
      </w:r>
    </w:p>
    <w:p>
      <w:r>
        <w:t xml:space="preserve">Ei ole</w:t>
      </w:r>
    </w:p>
    <w:p>
      <w:r>
        <w:rPr>
          <w:b/>
        </w:rPr>
        <w:t xml:space="preserve">Esimerkki 3.2276</w:t>
      </w:r>
    </w:p>
    <w:p>
      <w:r>
        <w:t xml:space="preserve">Konteksti: Joey oli aina halunnut erikoisen hiustenleikkauksen. Hän oli kuitenkin pelännyt sen tekemistä. Eräänä päivänä hän uskalsi pyytää parturilta irokeesia.  Lause: Se näytti upealta!  Hahmo: Joey</w:t>
      </w:r>
    </w:p>
    <w:p>
      <w:r>
        <w:rPr>
          <w:b/>
        </w:rPr>
        <w:t xml:space="preserve">Tulos</w:t>
      </w:r>
    </w:p>
    <w:p>
      <w:r>
        <w:t xml:space="preserve">innoissaan</w:t>
      </w:r>
    </w:p>
    <w:p>
      <w:r>
        <w:rPr>
          <w:b/>
        </w:rPr>
        <w:t xml:space="preserve">Tulos</w:t>
      </w:r>
    </w:p>
    <w:p>
      <w:r>
        <w:t xml:space="preserve">onnellinen</w:t>
      </w:r>
    </w:p>
    <w:p>
      <w:r>
        <w:rPr>
          <w:b/>
        </w:rPr>
        <w:t xml:space="preserve">Tulos</w:t>
      </w:r>
    </w:p>
    <w:p>
      <w:r>
        <w:t xml:space="preserve">cool</w:t>
      </w:r>
    </w:p>
    <w:p>
      <w:r>
        <w:rPr>
          <w:b/>
        </w:rPr>
        <w:t xml:space="preserve">Esimerkki 3.2277</w:t>
      </w:r>
    </w:p>
    <w:p>
      <w:r>
        <w:t xml:space="preserve">Konteksti: Joey oli aina halunnut erikoisen kampauksen. Hän oli kuitenkin pelännyt sen tekemistä. Eräänä päivänä hän uskalsi pyytää parturilta irokeesia. Se näytti upealta!  Lause: Kaikki hänen koulukaverinsa sanoivat Joeylle, että he pitivät hänen uusista hiuksistaan.  Hahmo: Hänen parturinsa</w:t>
      </w:r>
    </w:p>
    <w:p>
      <w:r>
        <w:rPr>
          <w:b/>
        </w:rPr>
        <w:t xml:space="preserve">Tulos</w:t>
      </w:r>
    </w:p>
    <w:p>
      <w:r>
        <w:t xml:space="preserve">tyytyväinen työhönsä</w:t>
      </w:r>
    </w:p>
    <w:p>
      <w:r>
        <w:rPr>
          <w:b/>
        </w:rPr>
        <w:t xml:space="preserve">Esimerkki 3.2278</w:t>
      </w:r>
    </w:p>
    <w:p>
      <w:r>
        <w:t xml:space="preserve">Konteksti: Joey oli aina halunnut erikoisen kampauksen. Hän oli kuitenkin pelännyt sen tekemistä. Eräänä päivänä hän uskalsi pyytää parturilta irokeesia. Se näytti upealta!  Lause: Kaikki hänen koulukaverinsa sanoivat Joeylle, että he pitivät hänen uusista hiuksistaan.  Hahmo: Hänen ystävänsä</w:t>
      </w:r>
    </w:p>
    <w:p>
      <w:r>
        <w:rPr>
          <w:b/>
        </w:rPr>
        <w:t xml:space="preserve">Tulos</w:t>
      </w:r>
    </w:p>
    <w:p>
      <w:r>
        <w:t xml:space="preserve">kunnioittavasti</w:t>
      </w:r>
    </w:p>
    <w:p>
      <w:r>
        <w:rPr>
          <w:b/>
        </w:rPr>
        <w:t xml:space="preserve">Tulos</w:t>
      </w:r>
    </w:p>
    <w:p>
      <w:r>
        <w:t xml:space="preserve">vaikuttunut</w:t>
      </w:r>
    </w:p>
    <w:p>
      <w:r>
        <w:rPr>
          <w:b/>
        </w:rPr>
        <w:t xml:space="preserve">Tulos</w:t>
      </w:r>
    </w:p>
    <w:p>
      <w:r>
        <w:t xml:space="preserve">onnellinen</w:t>
      </w:r>
    </w:p>
    <w:p>
      <w:r>
        <w:rPr>
          <w:b/>
        </w:rPr>
        <w:t xml:space="preserve">Tulos</w:t>
      </w:r>
    </w:p>
    <w:p>
      <w:r>
        <w:t xml:space="preserve">iloinen nähdessään hänet onnellisena</w:t>
      </w:r>
    </w:p>
    <w:p>
      <w:r>
        <w:rPr>
          <w:b/>
        </w:rPr>
        <w:t xml:space="preserve">Esimerkki 3.2279</w:t>
      </w:r>
    </w:p>
    <w:p>
      <w:r>
        <w:t xml:space="preserve">Konteksti: Joey oli aina halunnut erikoisen hiustenleikkauksen. Hän oli kuitenkin pelännyt sen tekemistä. Eräänä päivänä hän uskalsi pyytää parturilta irokeesia. Se näytti upealta!  Lause: Kaikki hänen koulukaverinsa sanoivat Joeylle, että he pitivät hänen uusista hiuksistaan.  Hahmo: Joey</w:t>
      </w:r>
    </w:p>
    <w:p>
      <w:r>
        <w:rPr>
          <w:b/>
        </w:rPr>
        <w:t xml:space="preserve">Tulos</w:t>
      </w:r>
    </w:p>
    <w:p>
      <w:r>
        <w:t xml:space="preserve">onnellinen</w:t>
      </w:r>
    </w:p>
    <w:p>
      <w:r>
        <w:rPr>
          <w:b/>
        </w:rPr>
        <w:t xml:space="preserve">Tulos</w:t>
      </w:r>
    </w:p>
    <w:p>
      <w:r>
        <w:t xml:space="preserve">tyytyväinen</w:t>
      </w:r>
    </w:p>
    <w:p>
      <w:r>
        <w:rPr>
          <w:b/>
        </w:rPr>
        <w:t xml:space="preserve">Esimerkki 3.2280</w:t>
      </w:r>
    </w:p>
    <w:p>
      <w:r>
        <w:t xml:space="preserve">Konteksti: Lause: Ei ole: Mitchell oli melko pelkurimainen, vaikka hän teeskenteli olevansa kova.  Hahmo: Mitchell: Minä (itse)</w:t>
      </w:r>
    </w:p>
    <w:p>
      <w:r>
        <w:rPr>
          <w:b/>
        </w:rPr>
        <w:t xml:space="preserve">Tulos</w:t>
      </w:r>
    </w:p>
    <w:p>
      <w:r>
        <w:t xml:space="preserve">Ei ole</w:t>
      </w:r>
    </w:p>
    <w:p>
      <w:r>
        <w:rPr>
          <w:b/>
        </w:rPr>
        <w:t xml:space="preserve">Esimerkki 3.2281</w:t>
      </w:r>
    </w:p>
    <w:p>
      <w:r>
        <w:t xml:space="preserve">Konteksti: Lause: Ei ole: Mitchell oli melko pelkurimainen, vaikka hän teeskenteli olevansa kova.  Hahmo: Mitchell</w:t>
      </w:r>
    </w:p>
    <w:p>
      <w:r>
        <w:rPr>
          <w:b/>
        </w:rPr>
        <w:t xml:space="preserve">Tulos</w:t>
      </w:r>
    </w:p>
    <w:p>
      <w:r>
        <w:t xml:space="preserve">peloissaan</w:t>
      </w:r>
    </w:p>
    <w:p>
      <w:r>
        <w:rPr>
          <w:b/>
        </w:rPr>
        <w:t xml:space="preserve">Tulos</w:t>
      </w:r>
    </w:p>
    <w:p>
      <w:r>
        <w:t xml:space="preserve">tekopyhä</w:t>
      </w:r>
    </w:p>
    <w:p>
      <w:r>
        <w:rPr>
          <w:b/>
        </w:rPr>
        <w:t xml:space="preserve">Esimerkki 3.2282</w:t>
      </w:r>
    </w:p>
    <w:p>
      <w:r>
        <w:t xml:space="preserve">Konteksti: Mitchell oli melko pelkurimainen, vaikka hän teeskenteli olevansa kova.  Lause: Mitchellin tyynyn viereen laitoin kumihämähäkin testatakseni teoriaani.  Hahmo: Minä (itse)</w:t>
      </w:r>
    </w:p>
    <w:p>
      <w:r>
        <w:rPr>
          <w:b/>
        </w:rPr>
        <w:t xml:space="preserve">Tulos</w:t>
      </w:r>
    </w:p>
    <w:p>
      <w:r>
        <w:t xml:space="preserve">michievous</w:t>
      </w:r>
    </w:p>
    <w:p>
      <w:r>
        <w:rPr>
          <w:b/>
        </w:rPr>
        <w:t xml:space="preserve">Tulos</w:t>
      </w:r>
    </w:p>
    <w:p>
      <w:r>
        <w:t xml:space="preserve">onnellinen</w:t>
      </w:r>
    </w:p>
    <w:p>
      <w:r>
        <w:rPr>
          <w:b/>
        </w:rPr>
        <w:t xml:space="preserve">Esimerkki 3.2283</w:t>
      </w:r>
    </w:p>
    <w:p>
      <w:r>
        <w:t xml:space="preserve">Konteksti: Mitchell oli melko pelkurimainen, vaikka hän teeskenteli olevansa kova.  Lause: Mitchellin tyynyn viereen laitoin kumihämähäkin testatakseni teoriaani.  Hahmo: Mitchell</w:t>
      </w:r>
    </w:p>
    <w:p>
      <w:r>
        <w:rPr>
          <w:b/>
        </w:rPr>
        <w:t xml:space="preserve">Tulos</w:t>
      </w:r>
    </w:p>
    <w:p>
      <w:r>
        <w:t xml:space="preserve">Ei ole</w:t>
      </w:r>
    </w:p>
    <w:p>
      <w:r>
        <w:rPr>
          <w:b/>
        </w:rPr>
        <w:t xml:space="preserve">Esimerkki 3.2284</w:t>
      </w:r>
    </w:p>
    <w:p>
      <w:r>
        <w:t xml:space="preserve">Konteksti: Mitchell oli melko pelkurimainen, vaikka hän teeskenteli olevansa kova. Testatakseni teoriaani asetin kumihämähäkin hänen tyynynsä viereen.  Lause: Hän meni huoneeseensa nukkumaan ja huusi, kun löysi hyönteisen.  Hahmo: Minä (itse)</w:t>
      </w:r>
    </w:p>
    <w:p>
      <w:r>
        <w:rPr>
          <w:b/>
        </w:rPr>
        <w:t xml:space="preserve">Tulos</w:t>
      </w:r>
    </w:p>
    <w:p>
      <w:r>
        <w:t xml:space="preserve">järkyttynyt</w:t>
      </w:r>
    </w:p>
    <w:p>
      <w:r>
        <w:rPr>
          <w:b/>
        </w:rPr>
        <w:t xml:space="preserve">Tulos</w:t>
      </w:r>
    </w:p>
    <w:p>
      <w:r>
        <w:t xml:space="preserve">hämmentynyt</w:t>
      </w:r>
    </w:p>
    <w:p>
      <w:r>
        <w:rPr>
          <w:b/>
        </w:rPr>
        <w:t xml:space="preserve">Tulos</w:t>
      </w:r>
    </w:p>
    <w:p>
      <w:r>
        <w:t xml:space="preserve">peloissaan</w:t>
      </w:r>
    </w:p>
    <w:p>
      <w:r>
        <w:rPr>
          <w:b/>
        </w:rPr>
        <w:t xml:space="preserve">Esimerkki 3.2285</w:t>
      </w:r>
    </w:p>
    <w:p>
      <w:r>
        <w:t xml:space="preserve">Konteksti: Mitchell oli melko pelkurimainen, vaikka hän teeskenteli olevansa kova. Testatakseni teoriaani asetin kumihämähäkin hänen tyynynsä viereen.  Lause: Hän meni huoneeseensa nukkumaan ja huusi, kun löysi hyönteisen.  Hahmo: Mitchell</w:t>
      </w:r>
    </w:p>
    <w:p>
      <w:r>
        <w:rPr>
          <w:b/>
        </w:rPr>
        <w:t xml:space="preserve">Tulos</w:t>
      </w:r>
    </w:p>
    <w:p>
      <w:r>
        <w:t xml:space="preserve">peloissaan</w:t>
      </w:r>
    </w:p>
    <w:p>
      <w:r>
        <w:rPr>
          <w:b/>
        </w:rPr>
        <w:t xml:space="preserve">Tulos</w:t>
      </w:r>
    </w:p>
    <w:p>
      <w:r>
        <w:t xml:space="preserve">hassu</w:t>
      </w:r>
    </w:p>
    <w:p>
      <w:r>
        <w:rPr>
          <w:b/>
        </w:rPr>
        <w:t xml:space="preserve">Esimerkki 3.2286</w:t>
      </w:r>
    </w:p>
    <w:p>
      <w:r>
        <w:t xml:space="preserve">Konteksti: Mitchell oli melko pelkurimainen, vaikka hän teeskenteli olevansa kova. Testatakseni teoriaani asetin kumihämähäkin hänen tyynynsä viereen. Hän meni huoneeseensa nukkumaan ja huusi, kun löysi hyönteisen.  Lause: Kun ryntäsin sisään, löysin hänet hyökkäämässä tekohämähäkin kimppuun lakanoiden kanssa.  Hahmo: Minä (itse)</w:t>
      </w:r>
    </w:p>
    <w:p>
      <w:r>
        <w:rPr>
          <w:b/>
        </w:rPr>
        <w:t xml:space="preserve">Tulos</w:t>
      </w:r>
    </w:p>
    <w:p>
      <w:r>
        <w:t xml:space="preserve">hyvää itsestään</w:t>
      </w:r>
    </w:p>
    <w:p>
      <w:r>
        <w:rPr>
          <w:b/>
        </w:rPr>
        <w:t xml:space="preserve">Tulos</w:t>
      </w:r>
    </w:p>
    <w:p>
      <w:r>
        <w:t xml:space="preserve">onnistunut pelästyttää mithcell</w:t>
      </w:r>
    </w:p>
    <w:p>
      <w:r>
        <w:rPr>
          <w:b/>
        </w:rPr>
        <w:t xml:space="preserve">Tulos</w:t>
      </w:r>
    </w:p>
    <w:p>
      <w:r>
        <w:t xml:space="preserve">pahoillani, että Mitchell on niin pelkurimainen, -</w:t>
      </w:r>
    </w:p>
    <w:p>
      <w:r>
        <w:rPr>
          <w:b/>
        </w:rPr>
        <w:t xml:space="preserve">Tulos</w:t>
      </w:r>
    </w:p>
    <w:p>
      <w:r>
        <w:t xml:space="preserve">hauska</w:t>
      </w:r>
    </w:p>
    <w:p>
      <w:r>
        <w:rPr>
          <w:b/>
        </w:rPr>
        <w:t xml:space="preserve">Esimerkki 3.2287</w:t>
      </w:r>
    </w:p>
    <w:p>
      <w:r>
        <w:t xml:space="preserve">Konteksti: Mitchell oli melko pelkurimainen, vaikka hän teeskenteli olevansa kova. Testatakseni teoriaani asetin kumihämähäkin hänen tyynynsä viereen. Hän meni huoneeseensa nukkumaan ja huusi, kun löysi hyönteisen.  Lause: Kun ryntäsin sisään, löysin hänet hyökkäämässä tekohämähäkin kimppuun lakanoiden kanssa.  Hahmo: Mitchell</w:t>
      </w:r>
    </w:p>
    <w:p>
      <w:r>
        <w:rPr>
          <w:b/>
        </w:rPr>
        <w:t xml:space="preserve">Tulos</w:t>
      </w:r>
    </w:p>
    <w:p>
      <w:r>
        <w:t xml:space="preserve">peloissaan</w:t>
      </w:r>
    </w:p>
    <w:p>
      <w:r>
        <w:rPr>
          <w:b/>
        </w:rPr>
        <w:t xml:space="preserve">Esimerkki 3.2288</w:t>
      </w:r>
    </w:p>
    <w:p>
      <w:r>
        <w:t xml:space="preserve">Konteksti: Mitchell oli melko pelkurimainen, vaikka hän teeskenteli olevansa kova. Testatakseni teoriaani asetin kumihämähäkin hänen tyynynsä viereen. Hän meni huoneeseensa nukkumaan ja huusi, kun löysi hyönteisen. Kun ryntäsin sisään, löysin hänet hyökkäämässä tekohämähäkin kimppuun lakanoiden kanssa.  Lause: Kerroin hänelle, että se oli tekohämähäkki, ja nauroin niin, että meinasin tukehtua.  Hahmo: Minä (itse)</w:t>
      </w:r>
    </w:p>
    <w:p>
      <w:r>
        <w:rPr>
          <w:b/>
        </w:rPr>
        <w:t xml:space="preserve">Tulos</w:t>
      </w:r>
    </w:p>
    <w:p>
      <w:r>
        <w:t xml:space="preserve">hauska ja iloinen</w:t>
      </w:r>
    </w:p>
    <w:p>
      <w:r>
        <w:rPr>
          <w:b/>
        </w:rPr>
        <w:t xml:space="preserve">Tulos</w:t>
      </w:r>
    </w:p>
    <w:p>
      <w:r>
        <w:t xml:space="preserve">voitokas</w:t>
      </w:r>
    </w:p>
    <w:p>
      <w:r>
        <w:rPr>
          <w:b/>
        </w:rPr>
        <w:t xml:space="preserve">Esimerkki 3.2289</w:t>
      </w:r>
    </w:p>
    <w:p>
      <w:r>
        <w:t xml:space="preserve">Konteksti: Mitchell oli melko pelkurimainen, vaikka hän teeskenteli olevansa kova. Testatakseni teoriaani asetin kumihämähäkin hänen tyynynsä viereen. Hän meni huoneeseensa nukkumaan ja huusi, kun löysi hyönteisen. Kun ryntäsin sisään, löysin hänet hyökkäämässä tekohämähäkin kimppuun lakanoiden kanssa.  Lause: Kerroin hänelle, että se oli tekohämähäkki, ja nauroin niin, että meinasin tukehtua.  Hahmo: Mitchell</w:t>
      </w:r>
    </w:p>
    <w:p>
      <w:r>
        <w:rPr>
          <w:b/>
        </w:rPr>
        <w:t xml:space="preserve">Tulos</w:t>
      </w:r>
    </w:p>
    <w:p>
      <w:r>
        <w:t xml:space="preserve">vähätelty</w:t>
      </w:r>
    </w:p>
    <w:p>
      <w:r>
        <w:rPr>
          <w:b/>
        </w:rPr>
        <w:t xml:space="preserve">Tulos</w:t>
      </w:r>
    </w:p>
    <w:p>
      <w:r>
        <w:t xml:space="preserve">vihainen</w:t>
      </w:r>
    </w:p>
    <w:p>
      <w:r>
        <w:rPr>
          <w:b/>
        </w:rPr>
        <w:t xml:space="preserve">Tulos</w:t>
      </w:r>
    </w:p>
    <w:p>
      <w:r>
        <w:t xml:space="preserve">nöyryytetty</w:t>
      </w:r>
    </w:p>
    <w:p>
      <w:r>
        <w:rPr>
          <w:b/>
        </w:rPr>
        <w:t xml:space="preserve">Esimerkki 3.2290</w:t>
      </w:r>
    </w:p>
    <w:p>
      <w:r>
        <w:t xml:space="preserve">Konteksti: Lause: Ei ole: Henderson rakasti metsästystä.  Hahmo: Henderson: Sairaala</w:t>
      </w:r>
    </w:p>
    <w:p>
      <w:r>
        <w:rPr>
          <w:b/>
        </w:rPr>
        <w:t xml:space="preserve">Tulos</w:t>
      </w:r>
    </w:p>
    <w:p>
      <w:r>
        <w:t xml:space="preserve">Ei ole</w:t>
      </w:r>
    </w:p>
    <w:p>
      <w:r>
        <w:rPr>
          <w:b/>
        </w:rPr>
        <w:t xml:space="preserve">Esimerkki 3.2291</w:t>
      </w:r>
    </w:p>
    <w:p>
      <w:r>
        <w:t xml:space="preserve">Konteksti: Lause: Ei ole: Henderson rakasti metsästystä.  Hahmo: Bear</w:t>
      </w:r>
    </w:p>
    <w:p>
      <w:r>
        <w:rPr>
          <w:b/>
        </w:rPr>
        <w:t xml:space="preserve">Tulos</w:t>
      </w:r>
    </w:p>
    <w:p>
      <w:r>
        <w:t xml:space="preserve">Ei ole</w:t>
      </w:r>
    </w:p>
    <w:p>
      <w:r>
        <w:rPr>
          <w:b/>
        </w:rPr>
        <w:t xml:space="preserve">Esimerkki 3.2292</w:t>
      </w:r>
    </w:p>
    <w:p>
      <w:r>
        <w:t xml:space="preserve">Konteksti: Lause: Ei ole: Henderson rakasti metsästystä.  Hahmo: Henderson</w:t>
      </w:r>
    </w:p>
    <w:p>
      <w:r>
        <w:rPr>
          <w:b/>
        </w:rPr>
        <w:t xml:space="preserve">Tulos</w:t>
      </w:r>
    </w:p>
    <w:p>
      <w:r>
        <w:t xml:space="preserve">innoissaan</w:t>
      </w:r>
    </w:p>
    <w:p>
      <w:r>
        <w:rPr>
          <w:b/>
        </w:rPr>
        <w:t xml:space="preserve">Esimerkki 3.2293</w:t>
      </w:r>
    </w:p>
    <w:p>
      <w:r>
        <w:t xml:space="preserve">Konteksti: Henderson rakasti metsästystä.  Lause: Eräänä päivänä karhu hyökkäsi hänen kimppuunsa.  Hahmo: Henderson: Sairaala</w:t>
      </w:r>
    </w:p>
    <w:p>
      <w:r>
        <w:rPr>
          <w:b/>
        </w:rPr>
        <w:t xml:space="preserve">Tulos</w:t>
      </w:r>
    </w:p>
    <w:p>
      <w:r>
        <w:t xml:space="preserve">Ei ole</w:t>
      </w:r>
    </w:p>
    <w:p>
      <w:r>
        <w:rPr>
          <w:b/>
        </w:rPr>
        <w:t xml:space="preserve">Esimerkki 3.2294</w:t>
      </w:r>
    </w:p>
    <w:p>
      <w:r>
        <w:t xml:space="preserve">Konteksti: Henderson rakasti metsästystä.  Lause: Eräänä päivänä karhu hyökkäsi hänen kimppuunsa.  Hahmo: Karhu</w:t>
      </w:r>
    </w:p>
    <w:p>
      <w:r>
        <w:rPr>
          <w:b/>
        </w:rPr>
        <w:t xml:space="preserve">Tulos</w:t>
      </w:r>
    </w:p>
    <w:p>
      <w:r>
        <w:t xml:space="preserve">peloissaan</w:t>
      </w:r>
    </w:p>
    <w:p>
      <w:r>
        <w:rPr>
          <w:b/>
        </w:rPr>
        <w:t xml:space="preserve">Tulos</w:t>
      </w:r>
    </w:p>
    <w:p>
      <w:r>
        <w:t xml:space="preserve">vihainen</w:t>
      </w:r>
    </w:p>
    <w:p>
      <w:r>
        <w:rPr>
          <w:b/>
        </w:rPr>
        <w:t xml:space="preserve">Esimerkki 3.2295</w:t>
      </w:r>
    </w:p>
    <w:p>
      <w:r>
        <w:t xml:space="preserve">Konteksti: Henderson rakasti metsästystä.  Lause: Eräänä päivänä karhu hyökkäsi hänen kimppuunsa.  Hahmo: Henderson</w:t>
      </w:r>
    </w:p>
    <w:p>
      <w:r>
        <w:rPr>
          <w:b/>
        </w:rPr>
        <w:t xml:space="preserve">Tulos</w:t>
      </w:r>
    </w:p>
    <w:p>
      <w:r>
        <w:t xml:space="preserve">tuskallinen</w:t>
      </w:r>
    </w:p>
    <w:p>
      <w:r>
        <w:rPr>
          <w:b/>
        </w:rPr>
        <w:t xml:space="preserve">Tulos</w:t>
      </w:r>
    </w:p>
    <w:p>
      <w:r>
        <w:t xml:space="preserve">huoli</w:t>
      </w:r>
    </w:p>
    <w:p>
      <w:r>
        <w:rPr>
          <w:b/>
        </w:rPr>
        <w:t xml:space="preserve">Tulos</w:t>
      </w:r>
    </w:p>
    <w:p>
      <w:r>
        <w:t xml:space="preserve">typerä</w:t>
      </w:r>
    </w:p>
    <w:p>
      <w:r>
        <w:rPr>
          <w:b/>
        </w:rPr>
        <w:t xml:space="preserve">Tulos</w:t>
      </w:r>
    </w:p>
    <w:p>
      <w:r>
        <w:t xml:space="preserve">peloissaan</w:t>
      </w:r>
    </w:p>
    <w:p>
      <w:r>
        <w:rPr>
          <w:b/>
        </w:rPr>
        <w:t xml:space="preserve">Esimerkki 3.2296</w:t>
      </w:r>
    </w:p>
    <w:p>
      <w:r>
        <w:t xml:space="preserve">Konteksti: Henderson rakasti metsästystä. Eräänä päivänä karhu hyökkäsi hänen kimppuunsa.  Lause: Henderson kiidätettiin sairaalaan.  Hahmo: Sairaalaan</w:t>
      </w:r>
    </w:p>
    <w:p>
      <w:r>
        <w:rPr>
          <w:b/>
        </w:rPr>
        <w:t xml:space="preserve">Tulos</w:t>
      </w:r>
    </w:p>
    <w:p>
      <w:r>
        <w:t xml:space="preserve">Ei ole</w:t>
      </w:r>
    </w:p>
    <w:p>
      <w:r>
        <w:rPr>
          <w:b/>
        </w:rPr>
        <w:t xml:space="preserve">Esimerkki 3.2297</w:t>
      </w:r>
    </w:p>
    <w:p>
      <w:r>
        <w:t xml:space="preserve">Konteksti: Henderson rakasti metsästystä. Eräänä päivänä karhu hyökkäsi hänen kimppuunsa.  Lause: Henderson kiidätettiin sairaalaan.  Hahmo: Bear</w:t>
      </w:r>
    </w:p>
    <w:p>
      <w:r>
        <w:rPr>
          <w:b/>
        </w:rPr>
        <w:t xml:space="preserve">Tulos</w:t>
      </w:r>
    </w:p>
    <w:p>
      <w:r>
        <w:t xml:space="preserve">turvallinen</w:t>
      </w:r>
    </w:p>
    <w:p>
      <w:r>
        <w:rPr>
          <w:b/>
        </w:rPr>
        <w:t xml:space="preserve">Esimerkki 3.2298</w:t>
      </w:r>
    </w:p>
    <w:p>
      <w:r>
        <w:t xml:space="preserve">Konteksti: Henderson rakasti metsästystä. Eräänä päivänä karhu hyökkäsi hänen kimppuunsa.  Lause: Henderson kiidätettiin sairaalaan.  Hahmo: Henderson</w:t>
      </w:r>
    </w:p>
    <w:p>
      <w:r>
        <w:rPr>
          <w:b/>
        </w:rPr>
        <w:t xml:space="preserve">Tulos</w:t>
      </w:r>
    </w:p>
    <w:p>
      <w:r>
        <w:t xml:space="preserve">kiitollinen siitä, että olen elossa</w:t>
      </w:r>
    </w:p>
    <w:p>
      <w:r>
        <w:rPr>
          <w:b/>
        </w:rPr>
        <w:t xml:space="preserve">Tulos</w:t>
      </w:r>
    </w:p>
    <w:p>
      <w:r>
        <w:t xml:space="preserve">yllättynyt</w:t>
      </w:r>
    </w:p>
    <w:p>
      <w:r>
        <w:rPr>
          <w:b/>
        </w:rPr>
        <w:t xml:space="preserve">Tulos</w:t>
      </w:r>
    </w:p>
    <w:p>
      <w:r>
        <w:t xml:space="preserve">peloissaan</w:t>
      </w:r>
    </w:p>
    <w:p>
      <w:r>
        <w:rPr>
          <w:b/>
        </w:rPr>
        <w:t xml:space="preserve">Esimerkki 3.2299</w:t>
      </w:r>
    </w:p>
    <w:p>
      <w:r>
        <w:t xml:space="preserve">Konteksti: Henderson rakasti metsästystä. Eräänä päivänä karhu hyökkäsi hänen kimppuunsa. Henderson kiidätettiin sairaalaan.  Lause: Monien päivien jälkeen Henderson selvisi lopulta hengissä.  Hahmo: Henderson: Sairaala</w:t>
      </w:r>
    </w:p>
    <w:p>
      <w:r>
        <w:rPr>
          <w:b/>
        </w:rPr>
        <w:t xml:space="preserve">Tulos</w:t>
      </w:r>
    </w:p>
    <w:p>
      <w:r>
        <w:t xml:space="preserve">iloinen</w:t>
      </w:r>
    </w:p>
    <w:p>
      <w:r>
        <w:rPr>
          <w:b/>
        </w:rPr>
        <w:t xml:space="preserve">Esimerkki 3.2300</w:t>
      </w:r>
    </w:p>
    <w:p>
      <w:r>
        <w:t xml:space="preserve">Konteksti: Henderson rakasti metsästystä. Eräänä päivänä karhu hyökkäsi hänen kimppuunsa. Henderson kiidätettiin sairaalaan.  Lause: Monien päivien jälkeen Henderson selvisi lopulta hengissä.  Hahmo: Bear</w:t>
      </w:r>
    </w:p>
    <w:p>
      <w:r>
        <w:rPr>
          <w:b/>
        </w:rPr>
        <w:t xml:space="preserve">Tulos</w:t>
      </w:r>
    </w:p>
    <w:p>
      <w:r>
        <w:t xml:space="preserve">Ei ole</w:t>
      </w:r>
    </w:p>
    <w:p>
      <w:r>
        <w:rPr>
          <w:b/>
        </w:rPr>
        <w:t xml:space="preserve">Esimerkki 3.2301</w:t>
      </w:r>
    </w:p>
    <w:p>
      <w:r>
        <w:t xml:space="preserve">Konteksti: Henderson rakasti metsästystä. Eräänä päivänä karhu hyökkäsi hänen kimppuunsa. Henderson kiidätettiin sairaalaan.  Lause: Monien päivien jälkeen Henderson selvisi lopulta hengissä.  Hahmo: Henderson</w:t>
      </w:r>
    </w:p>
    <w:p>
      <w:r>
        <w:rPr>
          <w:b/>
        </w:rPr>
        <w:t xml:space="preserve">Tulos</w:t>
      </w:r>
    </w:p>
    <w:p>
      <w:r>
        <w:t xml:space="preserve">helpottunut</w:t>
      </w:r>
    </w:p>
    <w:p>
      <w:r>
        <w:rPr>
          <w:b/>
        </w:rPr>
        <w:t xml:space="preserve">Esimerkki 3.2302</w:t>
      </w:r>
    </w:p>
    <w:p>
      <w:r>
        <w:t xml:space="preserve">Konteksti: Henderson rakasti metsästystä. Eräänä päivänä karhu hyökkäsi hänen kimppuunsa. Henderson kiidätettiin sairaalaan. Monien päivien jälkeen Henderson selvisi lopulta hengissä.  Lause: Nyt Henderson ei enää metsästä.  Hahmo: Henderson: Sairaala</w:t>
      </w:r>
    </w:p>
    <w:p>
      <w:r>
        <w:rPr>
          <w:b/>
        </w:rPr>
        <w:t xml:space="preserve">Tulos</w:t>
      </w:r>
    </w:p>
    <w:p>
      <w:r>
        <w:t xml:space="preserve">Ei ole</w:t>
      </w:r>
    </w:p>
    <w:p>
      <w:r>
        <w:rPr>
          <w:b/>
        </w:rPr>
        <w:t xml:space="preserve">Esimerkki 3.2303</w:t>
      </w:r>
    </w:p>
    <w:p>
      <w:r>
        <w:t xml:space="preserve">Konteksti: Henderson rakasti metsästystä. Eräänä päivänä karhu hyökkäsi hänen kimppuunsa. Henderson kiidätettiin sairaalaan. Monien päivien jälkeen Henderson selvisi lopulta hengissä.  Lause: Nyt Henderson ei enää metsästä.  Hahmo: Bear</w:t>
      </w:r>
    </w:p>
    <w:p>
      <w:r>
        <w:rPr>
          <w:b/>
        </w:rPr>
        <w:t xml:space="preserve">Tulos</w:t>
      </w:r>
    </w:p>
    <w:p>
      <w:r>
        <w:t xml:space="preserve">vihainen</w:t>
      </w:r>
    </w:p>
    <w:p>
      <w:r>
        <w:rPr>
          <w:b/>
        </w:rPr>
        <w:t xml:space="preserve">Tulos</w:t>
      </w:r>
    </w:p>
    <w:p>
      <w:r>
        <w:t xml:space="preserve">välinpitämätön</w:t>
      </w:r>
    </w:p>
    <w:p>
      <w:r>
        <w:rPr>
          <w:b/>
        </w:rPr>
        <w:t xml:space="preserve">Esimerkki 3.2304</w:t>
      </w:r>
    </w:p>
    <w:p>
      <w:r>
        <w:t xml:space="preserve">Konteksti: Henderson rakasti metsästystä. Eräänä päivänä karhu hyökkäsi hänen kimppuunsa. Henderson kiidätettiin sairaalaan. Monien päivien jälkeen Henderson selvisi lopulta hengissä.  Lause: Nyt Henderson ei enää metsästä.  Hahmo: Henderson</w:t>
      </w:r>
    </w:p>
    <w:p>
      <w:r>
        <w:rPr>
          <w:b/>
        </w:rPr>
        <w:t xml:space="preserve">Tulos</w:t>
      </w:r>
    </w:p>
    <w:p>
      <w:r>
        <w:t xml:space="preserve">arpinen</w:t>
      </w:r>
    </w:p>
    <w:p>
      <w:r>
        <w:rPr>
          <w:b/>
        </w:rPr>
        <w:t xml:space="preserve">Tulos</w:t>
      </w:r>
    </w:p>
    <w:p>
      <w:r>
        <w:t xml:space="preserve">peloissaan</w:t>
      </w:r>
    </w:p>
    <w:p>
      <w:r>
        <w:rPr>
          <w:b/>
        </w:rPr>
        <w:t xml:space="preserve">Tulos</w:t>
      </w:r>
    </w:p>
    <w:p>
      <w:r>
        <w:t xml:space="preserve">pettynyt</w:t>
      </w:r>
    </w:p>
    <w:p>
      <w:r>
        <w:rPr>
          <w:b/>
        </w:rPr>
        <w:t xml:space="preserve">Esimerkki 3.2305</w:t>
      </w:r>
    </w:p>
    <w:p>
      <w:r>
        <w:t xml:space="preserve">Konteksti: Lause: Ei ole: Joy'lla oli iso lampi takapihalla.  Hahmo: Kilpikonna</w:t>
      </w:r>
    </w:p>
    <w:p>
      <w:r>
        <w:rPr>
          <w:b/>
        </w:rPr>
        <w:t xml:space="preserve">Tulos</w:t>
      </w:r>
    </w:p>
    <w:p>
      <w:r>
        <w:t xml:space="preserve">Ei ole</w:t>
      </w:r>
    </w:p>
    <w:p>
      <w:r>
        <w:rPr>
          <w:b/>
        </w:rPr>
        <w:t xml:space="preserve">Esimerkki 3.2306</w:t>
      </w:r>
    </w:p>
    <w:p>
      <w:r>
        <w:t xml:space="preserve">Konteksti: Lause: Ei ole: Joy'lla oli iso lampi takapihalla.  Hahmo: Joy</w:t>
      </w:r>
    </w:p>
    <w:p>
      <w:r>
        <w:rPr>
          <w:b/>
        </w:rPr>
        <w:t xml:space="preserve">Tulos</w:t>
      </w:r>
    </w:p>
    <w:p>
      <w:r>
        <w:t xml:space="preserve">ylpeä</w:t>
      </w:r>
    </w:p>
    <w:p>
      <w:r>
        <w:rPr>
          <w:b/>
        </w:rPr>
        <w:t xml:space="preserve">Esimerkki 3.2307</w:t>
      </w:r>
    </w:p>
    <w:p>
      <w:r>
        <w:t xml:space="preserve">Konteksti: Joyllä oli takapihalla iso lampi.  Lause: Hän löysi kilpikonnan, joka paistatteli veden äärellä.  Hahmo: Kilpikonna</w:t>
      </w:r>
    </w:p>
    <w:p>
      <w:r>
        <w:rPr>
          <w:b/>
        </w:rPr>
        <w:t xml:space="preserve">Tulos</w:t>
      </w:r>
    </w:p>
    <w:p>
      <w:r>
        <w:t xml:space="preserve">sisältö</w:t>
      </w:r>
    </w:p>
    <w:p>
      <w:r>
        <w:rPr>
          <w:b/>
        </w:rPr>
        <w:t xml:space="preserve">Tulos</w:t>
      </w:r>
    </w:p>
    <w:p>
      <w:r>
        <w:t xml:space="preserve">iloinen siitä</w:t>
      </w:r>
    </w:p>
    <w:p>
      <w:r>
        <w:rPr>
          <w:b/>
        </w:rPr>
        <w:t xml:space="preserve">Esimerkki 3.2308</w:t>
      </w:r>
    </w:p>
    <w:p>
      <w:r>
        <w:t xml:space="preserve">Konteksti: Joyllä oli takapihalla iso lampi.  Lause: Hän löysi kilpikonnan, joka paistatteli veden äärellä.  Hahmo: Joy</w:t>
      </w:r>
    </w:p>
    <w:p>
      <w:r>
        <w:rPr>
          <w:b/>
        </w:rPr>
        <w:t xml:space="preserve">Tulos</w:t>
      </w:r>
    </w:p>
    <w:p>
      <w:r>
        <w:t xml:space="preserve">huvittunut</w:t>
      </w:r>
    </w:p>
    <w:p>
      <w:r>
        <w:rPr>
          <w:b/>
        </w:rPr>
        <w:t xml:space="preserve">Tulos</w:t>
      </w:r>
    </w:p>
    <w:p>
      <w:r>
        <w:t xml:space="preserve">yllättynyt</w:t>
      </w:r>
    </w:p>
    <w:p>
      <w:r>
        <w:rPr>
          <w:b/>
        </w:rPr>
        <w:t xml:space="preserve">Esimerkki 3.2309</w:t>
      </w:r>
    </w:p>
    <w:p>
      <w:r>
        <w:t xml:space="preserve">Konteksti: Joyllä oli takapihalla iso lampi. Hän löysi kilpikonnan, joka paistatteli veden äärellä.  Lause: Hän ruokki sitä porkkanalla.  Hahmo: Kilpikonna</w:t>
      </w:r>
    </w:p>
    <w:p>
      <w:r>
        <w:rPr>
          <w:b/>
        </w:rPr>
        <w:t xml:space="preserve">Tulos</w:t>
      </w:r>
    </w:p>
    <w:p>
      <w:r>
        <w:t xml:space="preserve">full</w:t>
      </w:r>
    </w:p>
    <w:p>
      <w:r>
        <w:rPr>
          <w:b/>
        </w:rPr>
        <w:t xml:space="preserve">Tulos</w:t>
      </w:r>
    </w:p>
    <w:p>
      <w:r>
        <w:t xml:space="preserve">tyytyväinen</w:t>
      </w:r>
    </w:p>
    <w:p>
      <w:r>
        <w:rPr>
          <w:b/>
        </w:rPr>
        <w:t xml:space="preserve">Esimerkki 3.2310</w:t>
      </w:r>
    </w:p>
    <w:p>
      <w:r>
        <w:t xml:space="preserve">Konteksti: Joyllä oli takapihalla iso lampi. Hän löysi kilpikonnan, joka paistatteli veden äärellä.  Lause: Hän ruokki sitä porkkanalla.  Hahmo: Joy</w:t>
      </w:r>
    </w:p>
    <w:p>
      <w:r>
        <w:rPr>
          <w:b/>
        </w:rPr>
        <w:t xml:space="preserve">Tulos</w:t>
      </w:r>
    </w:p>
    <w:p>
      <w:r>
        <w:t xml:space="preserve">ilo</w:t>
      </w:r>
    </w:p>
    <w:p>
      <w:r>
        <w:rPr>
          <w:b/>
        </w:rPr>
        <w:t xml:space="preserve">Tulos</w:t>
      </w:r>
    </w:p>
    <w:p>
      <w:r>
        <w:t xml:space="preserve">onnistumisen tunne</w:t>
      </w:r>
    </w:p>
    <w:p>
      <w:r>
        <w:rPr>
          <w:b/>
        </w:rPr>
        <w:t xml:space="preserve">Tulos</w:t>
      </w:r>
    </w:p>
    <w:p>
      <w:r>
        <w:t xml:space="preserve">onnellinen</w:t>
      </w:r>
    </w:p>
    <w:p>
      <w:r>
        <w:rPr>
          <w:b/>
        </w:rPr>
        <w:t xml:space="preserve">Esimerkki 3.2311</w:t>
      </w:r>
    </w:p>
    <w:p>
      <w:r>
        <w:t xml:space="preserve">Konteksti: Joyllä oli takapihalla iso lampi. Hän löysi kilpikonnan, joka paistatteli veden äärellä. Hän ruokki sitä porkkanalla.  Lause: Kilpikonna kiipesi takaisin veteen ja ui pois.  Hahmo: Kilpikonna</w:t>
      </w:r>
    </w:p>
    <w:p>
      <w:r>
        <w:rPr>
          <w:b/>
        </w:rPr>
        <w:t xml:space="preserve">Tulos</w:t>
      </w:r>
    </w:p>
    <w:p>
      <w:r>
        <w:t xml:space="preserve">sisältö</w:t>
      </w:r>
    </w:p>
    <w:p>
      <w:r>
        <w:rPr>
          <w:b/>
        </w:rPr>
        <w:t xml:space="preserve">Tulos</w:t>
      </w:r>
    </w:p>
    <w:p>
      <w:r>
        <w:t xml:space="preserve">erittäin tyytyväinen</w:t>
      </w:r>
    </w:p>
    <w:p>
      <w:r>
        <w:rPr>
          <w:b/>
        </w:rPr>
        <w:t xml:space="preserve">Esimerkki 3.2312</w:t>
      </w:r>
    </w:p>
    <w:p>
      <w:r>
        <w:t xml:space="preserve">Konteksti: Joyllä oli takapihalla iso lampi. Hän löysi kilpikonnan, joka paistatteli veden äärellä. Hän ruokki sitä porkkanalla.  Lause: Kilpikonna kiipesi takaisin veteen ja ui pois.  Hahmo: Joy</w:t>
      </w:r>
    </w:p>
    <w:p>
      <w:r>
        <w:rPr>
          <w:b/>
        </w:rPr>
        <w:t xml:space="preserve">Tulos</w:t>
      </w:r>
    </w:p>
    <w:p>
      <w:r>
        <w:t xml:space="preserve">innoissaan</w:t>
      </w:r>
    </w:p>
    <w:p>
      <w:r>
        <w:rPr>
          <w:b/>
        </w:rPr>
        <w:t xml:space="preserve">Tulos</w:t>
      </w:r>
    </w:p>
    <w:p>
      <w:r>
        <w:t xml:space="preserve">onnellinen</w:t>
      </w:r>
    </w:p>
    <w:p>
      <w:r>
        <w:rPr>
          <w:b/>
        </w:rPr>
        <w:t xml:space="preserve">Esimerkki 3.2313</w:t>
      </w:r>
    </w:p>
    <w:p>
      <w:r>
        <w:t xml:space="preserve">Konteksti: Joyllä oli takapihalla iso lampi. Hän löysi kilpikonnan, joka paistatteli veden äärellä. Hän ruokki sitä porkkanalla. Kilpikonna kiipesi takaisin veteen ja ui pois.  Lause: Hän etsi sitä joka päivä, mutta ei koskaan nähnyt sitä enää.  Hahmo: Kilpikonna</w:t>
      </w:r>
    </w:p>
    <w:p>
      <w:r>
        <w:rPr>
          <w:b/>
        </w:rPr>
        <w:t xml:space="preserve">Tulos</w:t>
      </w:r>
    </w:p>
    <w:p>
      <w:r>
        <w:t xml:space="preserve">Ei ole</w:t>
      </w:r>
    </w:p>
    <w:p>
      <w:r>
        <w:rPr>
          <w:b/>
        </w:rPr>
        <w:t xml:space="preserve">Esimerkki 3.2314</w:t>
      </w:r>
    </w:p>
    <w:p>
      <w:r>
        <w:t xml:space="preserve">Konteksti: Joyllä oli takapihalla iso lampi. Hän löysi kilpikonnan, joka paistatteli veden äärellä. Hän ruokki sitä porkkanalla. Kilpikonna kiipesi takaisin veteen ja ui pois.  Lause: Hän etsi sitä joka päivä, mutta ei nähnyt sitä enää koskaan.  Hahmo: Joy</w:t>
      </w:r>
    </w:p>
    <w:p>
      <w:r>
        <w:rPr>
          <w:b/>
        </w:rPr>
        <w:t xml:space="preserve">Tulos</w:t>
      </w:r>
    </w:p>
    <w:p>
      <w:r>
        <w:t xml:space="preserve">surullinen</w:t>
      </w:r>
    </w:p>
    <w:p>
      <w:r>
        <w:rPr>
          <w:b/>
        </w:rPr>
        <w:t xml:space="preserve">Esimerkki 3.2315</w:t>
      </w:r>
    </w:p>
    <w:p>
      <w:r>
        <w:t xml:space="preserve">Konteksti: Lause: Ei ole: Lapset olivat innoissaan.  Hahmo: Lapset</w:t>
      </w:r>
    </w:p>
    <w:p>
      <w:r>
        <w:rPr>
          <w:b/>
        </w:rPr>
        <w:t xml:space="preserve">Tulos</w:t>
      </w:r>
    </w:p>
    <w:p>
      <w:r>
        <w:t xml:space="preserve">yllättynyt</w:t>
      </w:r>
    </w:p>
    <w:p>
      <w:r>
        <w:rPr>
          <w:b/>
        </w:rPr>
        <w:t xml:space="preserve">Tulos</w:t>
      </w:r>
    </w:p>
    <w:p>
      <w:r>
        <w:t xml:space="preserve">onnellinen</w:t>
      </w:r>
    </w:p>
    <w:p>
      <w:r>
        <w:rPr>
          <w:b/>
        </w:rPr>
        <w:t xml:space="preserve">Tulos</w:t>
      </w:r>
    </w:p>
    <w:p>
      <w:r>
        <w:t xml:space="preserve">elated</w:t>
      </w:r>
    </w:p>
    <w:p>
      <w:r>
        <w:rPr>
          <w:b/>
        </w:rPr>
        <w:t xml:space="preserve">Esimerkki 3.2316</w:t>
      </w:r>
    </w:p>
    <w:p>
      <w:r>
        <w:t xml:space="preserve">Konteksti: Lapset olivat innoissaan.  Lause: He olivat saaneet kasan uusia vaatteita koulua varten!  Hahmo: Lapset</w:t>
      </w:r>
    </w:p>
    <w:p>
      <w:r>
        <w:rPr>
          <w:b/>
        </w:rPr>
        <w:t xml:space="preserve">Tulos</w:t>
      </w:r>
    </w:p>
    <w:p>
      <w:r>
        <w:t xml:space="preserve">onnellinen</w:t>
      </w:r>
    </w:p>
    <w:p>
      <w:r>
        <w:rPr>
          <w:b/>
        </w:rPr>
        <w:t xml:space="preserve">Esimerkki 3.2317</w:t>
      </w:r>
    </w:p>
    <w:p>
      <w:r>
        <w:t xml:space="preserve">Konteksti: Lapset olivat innoissaan. He olivat saaneet kasan uusia vaatteita koulua varten!  Lause: He sovittivat niitä kaikkia ja ripustivat ne sitten kaappeihinsa.  Hahmo: Lapset</w:t>
      </w:r>
    </w:p>
    <w:p>
      <w:r>
        <w:rPr>
          <w:b/>
        </w:rPr>
        <w:t xml:space="preserve">Tulos</w:t>
      </w:r>
    </w:p>
    <w:p>
      <w:r>
        <w:t xml:space="preserve">innoissaan</w:t>
      </w:r>
    </w:p>
    <w:p>
      <w:r>
        <w:rPr>
          <w:b/>
        </w:rPr>
        <w:t xml:space="preserve">Tulos</w:t>
      </w:r>
    </w:p>
    <w:p>
      <w:r>
        <w:t xml:space="preserve">onnellinen</w:t>
      </w:r>
    </w:p>
    <w:p>
      <w:r>
        <w:rPr>
          <w:b/>
        </w:rPr>
        <w:t xml:space="preserve">Esimerkki 3.2318</w:t>
      </w:r>
    </w:p>
    <w:p>
      <w:r>
        <w:t xml:space="preserve">Konteksti: Lapset olivat innoissaan. He olivat saaneet kasan uusia vaatteita koulua varten! He sovittivat niitä kaikkia ja ripustivat ne sitten kaappeihinsa.  Lause: Ensimmäisenä päivänä he pukeutuivat.  Hahmo: Lapset</w:t>
      </w:r>
    </w:p>
    <w:p>
      <w:r>
        <w:rPr>
          <w:b/>
        </w:rPr>
        <w:t xml:space="preserve">Tulos</w:t>
      </w:r>
    </w:p>
    <w:p>
      <w:r>
        <w:t xml:space="preserve">innoissaan</w:t>
      </w:r>
    </w:p>
    <w:p>
      <w:r>
        <w:rPr>
          <w:b/>
        </w:rPr>
        <w:t xml:space="preserve">Tulos</w:t>
      </w:r>
    </w:p>
    <w:p>
      <w:r>
        <w:t xml:space="preserve">onnellinen</w:t>
      </w:r>
    </w:p>
    <w:p>
      <w:r>
        <w:rPr>
          <w:b/>
        </w:rPr>
        <w:t xml:space="preserve">Tulos</w:t>
      </w:r>
    </w:p>
    <w:p>
      <w:r>
        <w:t xml:space="preserve">ennakointi</w:t>
      </w:r>
    </w:p>
    <w:p>
      <w:r>
        <w:rPr>
          <w:b/>
        </w:rPr>
        <w:t xml:space="preserve">Esimerkki 3.2319</w:t>
      </w:r>
    </w:p>
    <w:p>
      <w:r>
        <w:t xml:space="preserve">Konteksti: Lapset olivat innoissaan. He olivat saaneet kasan uusia vaatteita koulua varten! He sovittivat niitä kaikkia ja ripustivat ne sitten kaappeihinsa. Ensimmäisenä päivänä he pukeutuivat.  Lause: He tunsivat olonsa hyvin erityiseksi pukeutuneina uusiin vaatteisiin.  Hahmo: Lapset</w:t>
      </w:r>
    </w:p>
    <w:p>
      <w:r>
        <w:rPr>
          <w:b/>
        </w:rPr>
        <w:t xml:space="preserve">Tulos</w:t>
      </w:r>
    </w:p>
    <w:p>
      <w:r>
        <w:t xml:space="preserve">kiitollinen</w:t>
      </w:r>
    </w:p>
    <w:p>
      <w:r>
        <w:rPr>
          <w:b/>
        </w:rPr>
        <w:t xml:space="preserve">Tulos</w:t>
      </w:r>
    </w:p>
    <w:p>
      <w:r>
        <w:t xml:space="preserve">ylpeä</w:t>
      </w:r>
    </w:p>
    <w:p>
      <w:r>
        <w:rPr>
          <w:b/>
        </w:rPr>
        <w:t xml:space="preserve">Tulos</w:t>
      </w:r>
    </w:p>
    <w:p>
      <w:r>
        <w:t xml:space="preserve">ylpeänä uusista asuista</w:t>
      </w:r>
    </w:p>
    <w:p>
      <w:r>
        <w:rPr>
          <w:b/>
        </w:rPr>
        <w:t xml:space="preserve">Tulos</w:t>
      </w:r>
    </w:p>
    <w:p>
      <w:r>
        <w:t xml:space="preserve">onnellinen</w:t>
      </w:r>
    </w:p>
    <w:p>
      <w:r>
        <w:rPr>
          <w:b/>
        </w:rPr>
        <w:t xml:space="preserve">Esimerkki 3.2320</w:t>
      </w:r>
    </w:p>
    <w:p>
      <w:r>
        <w:t xml:space="preserve">Konteksti: Lause: Ei ole: Henry halusi syödä pizzaa.  Hahmo: Vaimo</w:t>
      </w:r>
    </w:p>
    <w:p>
      <w:r>
        <w:rPr>
          <w:b/>
        </w:rPr>
        <w:t xml:space="preserve">Tulos</w:t>
      </w:r>
    </w:p>
    <w:p>
      <w:r>
        <w:t xml:space="preserve">Ei ole</w:t>
      </w:r>
    </w:p>
    <w:p>
      <w:r>
        <w:rPr>
          <w:b/>
        </w:rPr>
        <w:t xml:space="preserve">Esimerkki 3.2321</w:t>
      </w:r>
    </w:p>
    <w:p>
      <w:r>
        <w:t xml:space="preserve">Konteksti: Lause: Ei ole: Henry halusi syödä pizzaa.  Hahmo: Henry</w:t>
      </w:r>
    </w:p>
    <w:p>
      <w:r>
        <w:rPr>
          <w:b/>
        </w:rPr>
        <w:t xml:space="preserve">Tulos</w:t>
      </w:r>
    </w:p>
    <w:p>
      <w:r>
        <w:t xml:space="preserve">kuin pizza maistuisi hyvältä</w:t>
      </w:r>
    </w:p>
    <w:p>
      <w:r>
        <w:rPr>
          <w:b/>
        </w:rPr>
        <w:t xml:space="preserve">Tulos</w:t>
      </w:r>
    </w:p>
    <w:p>
      <w:r>
        <w:t xml:space="preserve">nälkäinen</w:t>
      </w:r>
    </w:p>
    <w:p>
      <w:r>
        <w:rPr>
          <w:b/>
        </w:rPr>
        <w:t xml:space="preserve">Esimerkki 3.2322</w:t>
      </w:r>
    </w:p>
    <w:p>
      <w:r>
        <w:t xml:space="preserve">Konteksti: Henry halusi syödä pizzaa.  Lause: Hänen vaimonsa myöhästyisi, joten hän pyysi häntä säästämään.  Hahmo: Vaimo</w:t>
      </w:r>
    </w:p>
    <w:p>
      <w:r>
        <w:rPr>
          <w:b/>
        </w:rPr>
        <w:t xml:space="preserve">Tulos</w:t>
      </w:r>
    </w:p>
    <w:p>
      <w:r>
        <w:t xml:space="preserve">sopivaa kertoa hänelle</w:t>
      </w:r>
    </w:p>
    <w:p>
      <w:r>
        <w:rPr>
          <w:b/>
        </w:rPr>
        <w:t xml:space="preserve">Tulos</w:t>
      </w:r>
    </w:p>
    <w:p>
      <w:r>
        <w:t xml:space="preserve">onnellinen</w:t>
      </w:r>
    </w:p>
    <w:p>
      <w:r>
        <w:rPr>
          <w:b/>
        </w:rPr>
        <w:t xml:space="preserve">Esimerkki 3.2323</w:t>
      </w:r>
    </w:p>
    <w:p>
      <w:r>
        <w:t xml:space="preserve">Konteksti: Henry halusi syödä pizzaa.  Lause: Hänen vaimonsa myöhästyisi, joten hän pyysi häntä säästämään.  Hahmo: Henry</w:t>
      </w:r>
    </w:p>
    <w:p>
      <w:r>
        <w:rPr>
          <w:b/>
        </w:rPr>
        <w:t xml:space="preserve">Tulos</w:t>
      </w:r>
    </w:p>
    <w:p>
      <w:r>
        <w:t xml:space="preserve">hyödyllinen</w:t>
      </w:r>
    </w:p>
    <w:p>
      <w:r>
        <w:rPr>
          <w:b/>
        </w:rPr>
        <w:t xml:space="preserve">Tulos</w:t>
      </w:r>
    </w:p>
    <w:p>
      <w:r>
        <w:t xml:space="preserve">nälkäinen</w:t>
      </w:r>
    </w:p>
    <w:p>
      <w:r>
        <w:rPr>
          <w:b/>
        </w:rPr>
        <w:t xml:space="preserve">Esimerkki 3.2324</w:t>
      </w:r>
    </w:p>
    <w:p>
      <w:r>
        <w:t xml:space="preserve">Konteksti: Henry halusi syödä pizzaa. Hänen vaimonsa myöhästyisi, joten hän pyysi häntä säästämään vähän.  Lause: Hän tilasi täytetyn kuoren, ja se oli herkullista.  Hahmo: Vaimo</w:t>
      </w:r>
    </w:p>
    <w:p>
      <w:r>
        <w:rPr>
          <w:b/>
        </w:rPr>
        <w:t xml:space="preserve">Tulos</w:t>
      </w:r>
    </w:p>
    <w:p>
      <w:r>
        <w:t xml:space="preserve">Ei ole</w:t>
      </w:r>
    </w:p>
    <w:p>
      <w:r>
        <w:rPr>
          <w:b/>
        </w:rPr>
        <w:t xml:space="preserve">Esimerkki 3.2325</w:t>
      </w:r>
    </w:p>
    <w:p>
      <w:r>
        <w:t xml:space="preserve">Konteksti: Henry halusi syödä pizzaa. Hänen vaimonsa myöhästyisi, joten hän pyysi häntä säästämään vähän.  Lause: Hän tilasi täytetyn kuoren, ja se oli herkullista.  Hahmo: Henry</w:t>
      </w:r>
    </w:p>
    <w:p>
      <w:r>
        <w:rPr>
          <w:b/>
        </w:rPr>
        <w:t xml:space="preserve">Tulos</w:t>
      </w:r>
    </w:p>
    <w:p>
      <w:r>
        <w:t xml:space="preserve">hyödyllinen</w:t>
      </w:r>
    </w:p>
    <w:p>
      <w:r>
        <w:rPr>
          <w:b/>
        </w:rPr>
        <w:t xml:space="preserve">Tulos</w:t>
      </w:r>
    </w:p>
    <w:p>
      <w:r>
        <w:t xml:space="preserve">full</w:t>
      </w:r>
    </w:p>
    <w:p>
      <w:r>
        <w:rPr>
          <w:b/>
        </w:rPr>
        <w:t xml:space="preserve">Tulos</w:t>
      </w:r>
    </w:p>
    <w:p>
      <w:r>
        <w:t xml:space="preserve">tyytyväinen</w:t>
      </w:r>
    </w:p>
    <w:p>
      <w:r>
        <w:rPr>
          <w:b/>
        </w:rPr>
        <w:t xml:space="preserve">Esimerkki 3.2326</w:t>
      </w:r>
    </w:p>
    <w:p>
      <w:r>
        <w:t xml:space="preserve">Konteksti: Henry halusi syödä pizzaa. Hänen vaimonsa myöhästyisi, joten hän pyysi häntä säästämään vähän. Hän tilasi täytetyn kuoren, ja se oli herkullista.  Lause: Ennen kuin hän huomasi, Henry oli syönyt koko pizzan.  Hahmo: Vaimo</w:t>
      </w:r>
    </w:p>
    <w:p>
      <w:r>
        <w:rPr>
          <w:b/>
        </w:rPr>
        <w:t xml:space="preserve">Tulos</w:t>
      </w:r>
    </w:p>
    <w:p>
      <w:r>
        <w:t xml:space="preserve">pettynyt</w:t>
      </w:r>
    </w:p>
    <w:p>
      <w:r>
        <w:rPr>
          <w:b/>
        </w:rPr>
        <w:t xml:space="preserve">Tulos</w:t>
      </w:r>
    </w:p>
    <w:p>
      <w:r>
        <w:t xml:space="preserve">kuten hänen miehensä on ääliö</w:t>
      </w:r>
    </w:p>
    <w:p>
      <w:r>
        <w:rPr>
          <w:b/>
        </w:rPr>
        <w:t xml:space="preserve">Esimerkki 3.2327</w:t>
      </w:r>
    </w:p>
    <w:p>
      <w:r>
        <w:t xml:space="preserve">Konteksti: Henry halusi syödä pizzaa. Hänen vaimonsa myöhästyisi, joten hän pyysi häntä säästämään vähän. Hän tilasi täytetyn kuoren, ja se oli herkullista.  Lause: Ennen kuin hän huomasi, Henry oli syönyt koko pizzan.  Hahmo: Henry</w:t>
      </w:r>
    </w:p>
    <w:p>
      <w:r>
        <w:rPr>
          <w:b/>
        </w:rPr>
        <w:t xml:space="preserve">Tulos</w:t>
      </w:r>
    </w:p>
    <w:p>
      <w:r>
        <w:t xml:space="preserve">innoissaan</w:t>
      </w:r>
    </w:p>
    <w:p>
      <w:r>
        <w:rPr>
          <w:b/>
        </w:rPr>
        <w:t xml:space="preserve">Tulos</w:t>
      </w:r>
    </w:p>
    <w:p>
      <w:r>
        <w:t xml:space="preserve">järkyttynyt siitä, kuinka paljon hän söi</w:t>
      </w:r>
    </w:p>
    <w:p>
      <w:r>
        <w:rPr>
          <w:b/>
        </w:rPr>
        <w:t xml:space="preserve">Esimerkki 3.2328</w:t>
      </w:r>
    </w:p>
    <w:p>
      <w:r>
        <w:t xml:space="preserve">Konteksti: Henry halusi syödä pizzaa. Hänen vaimonsa myöhästyisi, joten hän pyysi häntä säästämään vähän. Hän tilasi täytetyn kuoren, ja se oli herkullista. Ennen kuin hän huomasi, Henry oli syönyt koko pizzan.  Lause: Hänen vaimonsa tuli kotiin suuttuneena siitä, ettei hän säästänyt yhtään.  Hahmo: Vaimo</w:t>
      </w:r>
    </w:p>
    <w:p>
      <w:r>
        <w:rPr>
          <w:b/>
        </w:rPr>
        <w:t xml:space="preserve">Tulos</w:t>
      </w:r>
    </w:p>
    <w:p>
      <w:r>
        <w:t xml:space="preserve">surullinen</w:t>
      </w:r>
    </w:p>
    <w:p>
      <w:r>
        <w:rPr>
          <w:b/>
        </w:rPr>
        <w:t xml:space="preserve">Esimerkki 3.2329</w:t>
      </w:r>
    </w:p>
    <w:p>
      <w:r>
        <w:t xml:space="preserve">Konteksti: Henry halusi syödä pizzaa. Hänen vaimonsa myöhästyisi, joten hän pyysi häntä säästämään vähän. Hän tilasi täytetyn kuoren, ja se oli herkullista. Ennen kuin hän huomasi, Henry oli syönyt koko pizzan.  Lause: Hänen vaimonsa tuli kotiin suuttuneena siitä, ettei hän säästänyt yhtään.  Hahmo: Henry</w:t>
      </w:r>
    </w:p>
    <w:p>
      <w:r>
        <w:rPr>
          <w:b/>
        </w:rPr>
        <w:t xml:space="preserve">Tulos</w:t>
      </w:r>
    </w:p>
    <w:p>
      <w:r>
        <w:t xml:space="preserve">Anteeksi</w:t>
      </w:r>
    </w:p>
    <w:p>
      <w:r>
        <w:rPr>
          <w:b/>
        </w:rPr>
        <w:t xml:space="preserve">Esimerkki 3.2330</w:t>
      </w:r>
    </w:p>
    <w:p>
      <w:r>
        <w:t xml:space="preserve">Konteksti: Lause: Ei ole: Marya oli hukannut kotiavaimensa.  Hahmo: Marya</w:t>
      </w:r>
    </w:p>
    <w:p>
      <w:r>
        <w:rPr>
          <w:b/>
        </w:rPr>
        <w:t xml:space="preserve">Tulos</w:t>
      </w:r>
    </w:p>
    <w:p>
      <w:r>
        <w:t xml:space="preserve">peloissaan</w:t>
      </w:r>
    </w:p>
    <w:p>
      <w:r>
        <w:rPr>
          <w:b/>
        </w:rPr>
        <w:t xml:space="preserve">Esimerkki 3.2331</w:t>
      </w:r>
    </w:p>
    <w:p>
      <w:r>
        <w:t xml:space="preserve">Konteksti: Marja oli hukannut kotiavaimensa.  Lause: Hänen oli löydettävä ne nopeasti.  Hahmo: Marya</w:t>
      </w:r>
    </w:p>
    <w:p>
      <w:r>
        <w:rPr>
          <w:b/>
        </w:rPr>
        <w:t xml:space="preserve">Tulos</w:t>
      </w:r>
    </w:p>
    <w:p>
      <w:r>
        <w:t xml:space="preserve">järkyttynyt</w:t>
      </w:r>
    </w:p>
    <w:p>
      <w:r>
        <w:rPr>
          <w:b/>
        </w:rPr>
        <w:t xml:space="preserve">Tulos</w:t>
      </w:r>
    </w:p>
    <w:p>
      <w:r>
        <w:t xml:space="preserve">turhautunut</w:t>
      </w:r>
    </w:p>
    <w:p>
      <w:r>
        <w:rPr>
          <w:b/>
        </w:rPr>
        <w:t xml:space="preserve">Tulos</w:t>
      </w:r>
    </w:p>
    <w:p>
      <w:r>
        <w:t xml:space="preserve">unohdin</w:t>
      </w:r>
    </w:p>
    <w:p>
      <w:r>
        <w:rPr>
          <w:b/>
        </w:rPr>
        <w:t xml:space="preserve">Tulos</w:t>
      </w:r>
    </w:p>
    <w:p>
      <w:r>
        <w:t xml:space="preserve">kiireinen</w:t>
      </w:r>
    </w:p>
    <w:p>
      <w:r>
        <w:rPr>
          <w:b/>
        </w:rPr>
        <w:t xml:space="preserve">Esimerkki 3.2332</w:t>
      </w:r>
    </w:p>
    <w:p>
      <w:r>
        <w:t xml:space="preserve">Konteksti: Marja oli hukannut kotiavaimensa. Hänen oli löydettävä ne nopeasti.  Lause: Hän etsi ensin laukkunsa läpi tuloksetta.  Hahmo: Marya</w:t>
      </w:r>
    </w:p>
    <w:p>
      <w:r>
        <w:rPr>
          <w:b/>
        </w:rPr>
        <w:t xml:space="preserve">Tulos</w:t>
      </w:r>
    </w:p>
    <w:p>
      <w:r>
        <w:t xml:space="preserve">surullinen</w:t>
      </w:r>
    </w:p>
    <w:p>
      <w:r>
        <w:rPr>
          <w:b/>
        </w:rPr>
        <w:t xml:space="preserve">Tulos</w:t>
      </w:r>
    </w:p>
    <w:p>
      <w:r>
        <w:t xml:space="preserve">turhautunut</w:t>
      </w:r>
    </w:p>
    <w:p>
      <w:r>
        <w:rPr>
          <w:b/>
        </w:rPr>
        <w:t xml:space="preserve">Tulos</w:t>
      </w:r>
    </w:p>
    <w:p>
      <w:r>
        <w:t xml:space="preserve">hämmentynyt siitä, missä hänen avaimensa voisivat olla</w:t>
      </w:r>
    </w:p>
    <w:p>
      <w:r>
        <w:rPr>
          <w:b/>
        </w:rPr>
        <w:t xml:space="preserve">Tulos</w:t>
      </w:r>
    </w:p>
    <w:p>
      <w:r>
        <w:t xml:space="preserve">ärsyyntynyt</w:t>
      </w:r>
    </w:p>
    <w:p>
      <w:r>
        <w:rPr>
          <w:b/>
        </w:rPr>
        <w:t xml:space="preserve">Esimerkki 3.2333</w:t>
      </w:r>
    </w:p>
    <w:p>
      <w:r>
        <w:t xml:space="preserve">Konteksti: Marja oli hukannut kotiavaimensa. Hänen oli löydettävä ne nopeasti. Hän etsi ensin laukustaan, mutta ei onnistunut siinä.  Lause: Marja päätti jäljittää askeleensa.  Hahmo: Marya</w:t>
      </w:r>
    </w:p>
    <w:p>
      <w:r>
        <w:rPr>
          <w:b/>
        </w:rPr>
        <w:t xml:space="preserve">Tulos</w:t>
      </w:r>
    </w:p>
    <w:p>
      <w:r>
        <w:t xml:space="preserve">toiveikas</w:t>
      </w:r>
    </w:p>
    <w:p>
      <w:r>
        <w:rPr>
          <w:b/>
        </w:rPr>
        <w:t xml:space="preserve">Tulos</w:t>
      </w:r>
    </w:p>
    <w:p>
      <w:r>
        <w:t xml:space="preserve">peloissaan</w:t>
      </w:r>
    </w:p>
    <w:p>
      <w:r>
        <w:rPr>
          <w:b/>
        </w:rPr>
        <w:t xml:space="preserve">Esimerkki 3.2334</w:t>
      </w:r>
    </w:p>
    <w:p>
      <w:r>
        <w:t xml:space="preserve">Konteksti: Marja oli hukannut kotiavaimensa. Hänen oli löydettävä ne nopeasti. Hän etsi ensin laukustaan, mutta ei onnistunut siinä. Marja päätti jäljittää askeleensa.  Lause: Hänen takanaan oli hänen avaimensa punotulla matolla.  Hahmo: Marya</w:t>
      </w:r>
    </w:p>
    <w:p>
      <w:r>
        <w:rPr>
          <w:b/>
        </w:rPr>
        <w:t xml:space="preserve">Tulos</w:t>
      </w:r>
    </w:p>
    <w:p>
      <w:r>
        <w:t xml:space="preserve">helpottunut</w:t>
      </w:r>
    </w:p>
    <w:p>
      <w:r>
        <w:rPr>
          <w:b/>
        </w:rPr>
        <w:t xml:space="preserve">Esimerkki 3.2335</w:t>
      </w:r>
    </w:p>
    <w:p>
      <w:r>
        <w:t xml:space="preserve">Konteksti: Lause: Ei ole: Janice rakasti perunoita.  Hahmo: Janice</w:t>
      </w:r>
    </w:p>
    <w:p>
      <w:r>
        <w:rPr>
          <w:b/>
        </w:rPr>
        <w:t xml:space="preserve">Tulos</w:t>
      </w:r>
    </w:p>
    <w:p>
      <w:r>
        <w:t xml:space="preserve">perunat ovat herkullisin vihannes ikinä</w:t>
      </w:r>
    </w:p>
    <w:p>
      <w:r>
        <w:rPr>
          <w:b/>
        </w:rPr>
        <w:t xml:space="preserve">Esimerkki 3.2336</w:t>
      </w:r>
    </w:p>
    <w:p>
      <w:r>
        <w:t xml:space="preserve">Konteksti: Lause: Ei ole: Janice rakasti perunoita.  Hahmo: Hänen äitinsä</w:t>
      </w:r>
    </w:p>
    <w:p>
      <w:r>
        <w:rPr>
          <w:b/>
        </w:rPr>
        <w:t xml:space="preserve">Tulos</w:t>
      </w:r>
    </w:p>
    <w:p>
      <w:r>
        <w:t xml:space="preserve">Ei ole</w:t>
      </w:r>
    </w:p>
    <w:p>
      <w:r>
        <w:rPr>
          <w:b/>
        </w:rPr>
        <w:t xml:space="preserve">Esimerkki 3.2337</w:t>
      </w:r>
    </w:p>
    <w:p>
      <w:r>
        <w:t xml:space="preserve">Konteksti: Janice rakasti perunoita.  Lause: Hän teki niitä joka päivä.  Hahmo: Janice</w:t>
      </w:r>
    </w:p>
    <w:p>
      <w:r>
        <w:rPr>
          <w:b/>
        </w:rPr>
        <w:t xml:space="preserve">Tulos</w:t>
      </w:r>
    </w:p>
    <w:p>
      <w:r>
        <w:t xml:space="preserve">onnellinen.</w:t>
      </w:r>
    </w:p>
    <w:p>
      <w:r>
        <w:rPr>
          <w:b/>
        </w:rPr>
        <w:t xml:space="preserve">Tulos</w:t>
      </w:r>
    </w:p>
    <w:p>
      <w:r>
        <w:t xml:space="preserve">ylityöllistetty.</w:t>
      </w:r>
    </w:p>
    <w:p>
      <w:r>
        <w:rPr>
          <w:b/>
        </w:rPr>
        <w:t xml:space="preserve">Tulos</w:t>
      </w:r>
    </w:p>
    <w:p>
      <w:r>
        <w:t xml:space="preserve">nälkäinen.</w:t>
      </w:r>
    </w:p>
    <w:p>
      <w:r>
        <w:rPr>
          <w:b/>
        </w:rPr>
        <w:t xml:space="preserve">Esimerkki 3.2338</w:t>
      </w:r>
    </w:p>
    <w:p>
      <w:r>
        <w:t xml:space="preserve">Konteksti: Janice rakasti perunoita.  Lause: Hän teki niitä joka päivä.  Hahmo: Hänen äitinsä</w:t>
      </w:r>
    </w:p>
    <w:p>
      <w:r>
        <w:rPr>
          <w:b/>
        </w:rPr>
        <w:t xml:space="preserve">Tulos</w:t>
      </w:r>
    </w:p>
    <w:p>
      <w:r>
        <w:t xml:space="preserve">Ei ole</w:t>
      </w:r>
    </w:p>
    <w:p>
      <w:r>
        <w:rPr>
          <w:b/>
        </w:rPr>
        <w:t xml:space="preserve">Esimerkki 3.2339</w:t>
      </w:r>
    </w:p>
    <w:p>
      <w:r>
        <w:t xml:space="preserve">Konteksti: Janice rakasti perunoita. Hän teki niitä joka päivä.  Lause: Janice söi perunoita joka aterialla.  Hahmo: Janice</w:t>
      </w:r>
    </w:p>
    <w:p>
      <w:r>
        <w:rPr>
          <w:b/>
        </w:rPr>
        <w:t xml:space="preserve">Tulos</w:t>
      </w:r>
    </w:p>
    <w:p>
      <w:r>
        <w:t xml:space="preserve">onnellinen</w:t>
      </w:r>
    </w:p>
    <w:p>
      <w:r>
        <w:rPr>
          <w:b/>
        </w:rPr>
        <w:t xml:space="preserve">Tulos</w:t>
      </w:r>
    </w:p>
    <w:p>
      <w:r>
        <w:t xml:space="preserve">nälkäinen</w:t>
      </w:r>
    </w:p>
    <w:p>
      <w:r>
        <w:rPr>
          <w:b/>
        </w:rPr>
        <w:t xml:space="preserve">Esimerkki 3.2340</w:t>
      </w:r>
    </w:p>
    <w:p>
      <w:r>
        <w:t xml:space="preserve">Konteksti: Janice rakasti perunoita. Hän teki niitä joka päivä.  Lause: Janice söi perunoita joka aterialla.  Hahmo: Hänen äitinsä</w:t>
      </w:r>
    </w:p>
    <w:p>
      <w:r>
        <w:rPr>
          <w:b/>
        </w:rPr>
        <w:t xml:space="preserve">Tulos</w:t>
      </w:r>
    </w:p>
    <w:p>
      <w:r>
        <w:t xml:space="preserve">Ei ole</w:t>
      </w:r>
    </w:p>
    <w:p>
      <w:r>
        <w:rPr>
          <w:b/>
        </w:rPr>
        <w:t xml:space="preserve">Esimerkki 3.2341</w:t>
      </w:r>
    </w:p>
    <w:p>
      <w:r>
        <w:t xml:space="preserve">Konteksti: Janice rakasti perunoita. Hän teki niitä joka päivä. Eräänä päivänä hän söi perunoita joka aterialla.  Lause: Hänen äitinsä sanoi, että pian Janicen korvista kasvaisi perunoita.  Hahmo: Janice</w:t>
      </w:r>
    </w:p>
    <w:p>
      <w:r>
        <w:rPr>
          <w:b/>
        </w:rPr>
        <w:t xml:space="preserve">Tulos</w:t>
      </w:r>
    </w:p>
    <w:p>
      <w:r>
        <w:t xml:space="preserve">Ei ole</w:t>
      </w:r>
    </w:p>
    <w:p>
      <w:r>
        <w:rPr>
          <w:b/>
        </w:rPr>
        <w:t xml:space="preserve">Esimerkki 3.2342</w:t>
      </w:r>
    </w:p>
    <w:p>
      <w:r>
        <w:t xml:space="preserve">Konteksti: Janice rakasti perunoita. Hän teki niitä joka päivä. Eräänä päivänä hän söi perunoita joka aterialla.  Lause: Hänen äitinsä sanoi, että pian Janicen korvista kasvaisi perunoita.  Hahmo: Hänen äitinsä</w:t>
      </w:r>
    </w:p>
    <w:p>
      <w:r>
        <w:rPr>
          <w:b/>
        </w:rPr>
        <w:t xml:space="preserve">Tulos</w:t>
      </w:r>
    </w:p>
    <w:p>
      <w:r>
        <w:t xml:space="preserve">hoito</w:t>
      </w:r>
    </w:p>
    <w:p>
      <w:r>
        <w:rPr>
          <w:b/>
        </w:rPr>
        <w:t xml:space="preserve">Tulos</w:t>
      </w:r>
    </w:p>
    <w:p>
      <w:r>
        <w:t xml:space="preserve">huumori</w:t>
      </w:r>
    </w:p>
    <w:p>
      <w:r>
        <w:rPr>
          <w:b/>
        </w:rPr>
        <w:t xml:space="preserve">Tulos</w:t>
      </w:r>
    </w:p>
    <w:p>
      <w:r>
        <w:t xml:space="preserve">rakkaus</w:t>
      </w:r>
    </w:p>
    <w:p>
      <w:r>
        <w:rPr>
          <w:b/>
        </w:rPr>
        <w:t xml:space="preserve">Tulos</w:t>
      </w:r>
    </w:p>
    <w:p>
      <w:r>
        <w:t xml:space="preserve">huono</w:t>
      </w:r>
    </w:p>
    <w:p>
      <w:r>
        <w:rPr>
          <w:b/>
        </w:rPr>
        <w:t xml:space="preserve">Esimerkki 3.2343</w:t>
      </w:r>
    </w:p>
    <w:p>
      <w:r>
        <w:t xml:space="preserve">Konteksti: Janice rakasti perunoita. Hän teki niitä joka päivä. Eräänä päivänä hän söi perunoita joka aterialla. Hänen äitinsä sanoi, että pian hänen korvistaan kasvaisi perunoita.  Lause: Hän yritti vähentää syömistä, mutta ei vain pystynyt siihen.  Hahmo: Janice</w:t>
      </w:r>
    </w:p>
    <w:p>
      <w:r>
        <w:rPr>
          <w:b/>
        </w:rPr>
        <w:t xml:space="preserve">Tulos</w:t>
      </w:r>
    </w:p>
    <w:p>
      <w:r>
        <w:t xml:space="preserve">surullinen</w:t>
      </w:r>
    </w:p>
    <w:p>
      <w:r>
        <w:rPr>
          <w:b/>
        </w:rPr>
        <w:t xml:space="preserve">Tulos</w:t>
      </w:r>
    </w:p>
    <w:p>
      <w:r>
        <w:t xml:space="preserve">voimaton</w:t>
      </w:r>
    </w:p>
    <w:p>
      <w:r>
        <w:rPr>
          <w:b/>
        </w:rPr>
        <w:t xml:space="preserve">Esimerkki 3.2344</w:t>
      </w:r>
    </w:p>
    <w:p>
      <w:r>
        <w:t xml:space="preserve">Konteksti: Janice rakasti perunoita. Hän teki niitä joka päivä. Eräänä päivänä hän söi perunoita joka aterialla. Hänen äitinsä sanoi, että pian hänen korvistaan kasvaisi perunoita.  Lause: Hän yritti vähentää syömistä, mutta ei vain pystynyt siihen.  Hahmo: Hänen äitinsä</w:t>
      </w:r>
    </w:p>
    <w:p>
      <w:r>
        <w:rPr>
          <w:b/>
        </w:rPr>
        <w:t xml:space="preserve">Tulos</w:t>
      </w:r>
    </w:p>
    <w:p>
      <w:r>
        <w:t xml:space="preserve">huolestunut</w:t>
      </w:r>
    </w:p>
    <w:p>
      <w:r>
        <w:rPr>
          <w:b/>
        </w:rPr>
        <w:t xml:space="preserve">Esimerkki 3.2345</w:t>
      </w:r>
    </w:p>
    <w:p>
      <w:r>
        <w:t xml:space="preserve">Konteksti: Lause: Ei ole: Colin työskenteli päivystävänä sähköasentajana.  Hahmo: Colin</w:t>
      </w:r>
    </w:p>
    <w:p>
      <w:r>
        <w:rPr>
          <w:b/>
        </w:rPr>
        <w:t xml:space="preserve">Tulos</w:t>
      </w:r>
    </w:p>
    <w:p>
      <w:r>
        <w:t xml:space="preserve">pakko</w:t>
      </w:r>
    </w:p>
    <w:p>
      <w:r>
        <w:rPr>
          <w:b/>
        </w:rPr>
        <w:t xml:space="preserve">Tulos</w:t>
      </w:r>
    </w:p>
    <w:p>
      <w:r>
        <w:t xml:space="preserve">tyytyväinen</w:t>
      </w:r>
    </w:p>
    <w:p>
      <w:r>
        <w:rPr>
          <w:b/>
        </w:rPr>
        <w:t xml:space="preserve">Esimerkki 3.2346</w:t>
      </w:r>
    </w:p>
    <w:p>
      <w:r>
        <w:t xml:space="preserve">Konteksti: Lause: Ei ole: Colin työskenteli päivystävänä sähköasentajana.  Hahmo: Lapset</w:t>
      </w:r>
    </w:p>
    <w:p>
      <w:r>
        <w:rPr>
          <w:b/>
        </w:rPr>
        <w:t xml:space="preserve">Tulos</w:t>
      </w:r>
    </w:p>
    <w:p>
      <w:r>
        <w:t xml:space="preserve">Ei ole</w:t>
      </w:r>
    </w:p>
    <w:p>
      <w:r>
        <w:rPr>
          <w:b/>
        </w:rPr>
        <w:t xml:space="preserve">Esimerkki 3.2347</w:t>
      </w:r>
    </w:p>
    <w:p>
      <w:r>
        <w:t xml:space="preserve">Konteksti: Lause: Ei ole: Colin työskenteli päivystävänä sähköasentajana.  Hahmo: Perhe</w:t>
      </w:r>
    </w:p>
    <w:p>
      <w:r>
        <w:rPr>
          <w:b/>
        </w:rPr>
        <w:t xml:space="preserve">Tulos</w:t>
      </w:r>
    </w:p>
    <w:p>
      <w:r>
        <w:t xml:space="preserve">Ei ole</w:t>
      </w:r>
    </w:p>
    <w:p>
      <w:r>
        <w:rPr>
          <w:b/>
        </w:rPr>
        <w:t xml:space="preserve">Esimerkki 3.2348</w:t>
      </w:r>
    </w:p>
    <w:p>
      <w:r>
        <w:t xml:space="preserve">Konteksti: Colin työskenteli päivystävänä sähköasentajana.  Lause: Hänet kutsuttiin auttamaan pienen perheen talon uudelleenjohdotuksessa.  Hahmo: Colin</w:t>
      </w:r>
    </w:p>
    <w:p>
      <w:r>
        <w:rPr>
          <w:b/>
        </w:rPr>
        <w:t xml:space="preserve">Tulos</w:t>
      </w:r>
    </w:p>
    <w:p>
      <w:r>
        <w:t xml:space="preserve">hyödyllinen</w:t>
      </w:r>
    </w:p>
    <w:p>
      <w:r>
        <w:rPr>
          <w:b/>
        </w:rPr>
        <w:t xml:space="preserve">Esimerkki 3.2349</w:t>
      </w:r>
    </w:p>
    <w:p>
      <w:r>
        <w:t xml:space="preserve">Konteksti: Colin työskenteli päivystävänä sähköasentajana.  Lause: Hänet kutsuttiin auttamaan pienen perheen talon uudelleenjohdotuksessa.  Hahmo: Lapset</w:t>
      </w:r>
    </w:p>
    <w:p>
      <w:r>
        <w:rPr>
          <w:b/>
        </w:rPr>
        <w:t xml:space="preserve">Tulos</w:t>
      </w:r>
    </w:p>
    <w:p>
      <w:r>
        <w:t xml:space="preserve">Ei ole</w:t>
      </w:r>
    </w:p>
    <w:p>
      <w:r>
        <w:rPr>
          <w:b/>
        </w:rPr>
        <w:t xml:space="preserve">Esimerkki 3.2350</w:t>
      </w:r>
    </w:p>
    <w:p>
      <w:r>
        <w:t xml:space="preserve">Konteksti: Colin työskenteli päivystävänä sähköasentajana.  Lause: Hänet kutsuttiin auttamaan pienen perheen talon uudelleenjohdotuksessa.  Hahmo: Perhe</w:t>
      </w:r>
    </w:p>
    <w:p>
      <w:r>
        <w:rPr>
          <w:b/>
        </w:rPr>
        <w:t xml:space="preserve">Tulos</w:t>
      </w:r>
    </w:p>
    <w:p>
      <w:r>
        <w:t xml:space="preserve">kiitollinen</w:t>
      </w:r>
    </w:p>
    <w:p>
      <w:r>
        <w:rPr>
          <w:b/>
        </w:rPr>
        <w:t xml:space="preserve">Esimerkki 3.2351</w:t>
      </w:r>
    </w:p>
    <w:p>
      <w:r>
        <w:t xml:space="preserve">Konteksti: Colin työskenteli päivystävänä sähköasentajana. Hänet kutsuttiin auttamaan pienen perheen talon sähköistämisessä.  Lause: Collin oli hyvin ystävällinen perheelle, kun hän työskenteli heidän talossaan.  Hahmo: Colin</w:t>
      </w:r>
    </w:p>
    <w:p>
      <w:r>
        <w:rPr>
          <w:b/>
        </w:rPr>
        <w:t xml:space="preserve">Tulos</w:t>
      </w:r>
    </w:p>
    <w:p>
      <w:r>
        <w:t xml:space="preserve">tyytyväinen itseensä</w:t>
      </w:r>
    </w:p>
    <w:p>
      <w:r>
        <w:rPr>
          <w:b/>
        </w:rPr>
        <w:t xml:space="preserve">Tulos</w:t>
      </w:r>
    </w:p>
    <w:p>
      <w:r>
        <w:t xml:space="preserve">tyytyväinen</w:t>
      </w:r>
    </w:p>
    <w:p>
      <w:r>
        <w:rPr>
          <w:b/>
        </w:rPr>
        <w:t xml:space="preserve">Esimerkki 3.2352</w:t>
      </w:r>
    </w:p>
    <w:p>
      <w:r>
        <w:t xml:space="preserve">Konteksti: Colin työskenteli päivystävänä sähköasentajana. Hänet kutsuttiin auttamaan pienen perheen talon sähköistämisessä.  Lause: Collin oli hyvin ystävällinen perheelle, kun hän työskenteli heidän talossaan.  Hahmo: Lapset</w:t>
      </w:r>
    </w:p>
    <w:p>
      <w:r>
        <w:rPr>
          <w:b/>
        </w:rPr>
        <w:t xml:space="preserve">Tulos</w:t>
      </w:r>
    </w:p>
    <w:p>
      <w:r>
        <w:t xml:space="preserve">Ei ole</w:t>
      </w:r>
    </w:p>
    <w:p>
      <w:r>
        <w:rPr>
          <w:b/>
        </w:rPr>
        <w:t xml:space="preserve">Esimerkki 3.2353</w:t>
      </w:r>
    </w:p>
    <w:p>
      <w:r>
        <w:t xml:space="preserve">Konteksti: Colin työskenteli päivystävänä sähköasentajana. Hänet kutsuttiin auttamaan pienen perheen talon sähköistämisessä.  Lause: Collin oli hyvin ystävällinen perheelle, kun hän työskenteli heidän talossaan.  Hahmo: Perhe</w:t>
      </w:r>
    </w:p>
    <w:p>
      <w:r>
        <w:rPr>
          <w:b/>
        </w:rPr>
        <w:t xml:space="preserve">Tulos</w:t>
      </w:r>
    </w:p>
    <w:p>
      <w:r>
        <w:t xml:space="preserve">kiitollinen</w:t>
      </w:r>
    </w:p>
    <w:p>
      <w:r>
        <w:rPr>
          <w:b/>
        </w:rPr>
        <w:t xml:space="preserve">Tulos</w:t>
      </w:r>
    </w:p>
    <w:p>
      <w:r>
        <w:t xml:space="preserve">arvostava</w:t>
      </w:r>
    </w:p>
    <w:p>
      <w:r>
        <w:rPr>
          <w:b/>
        </w:rPr>
        <w:t xml:space="preserve">Tulos</w:t>
      </w:r>
    </w:p>
    <w:p>
      <w:r>
        <w:t xml:space="preserve">kiitollinen</w:t>
      </w:r>
    </w:p>
    <w:p>
      <w:r>
        <w:rPr>
          <w:b/>
        </w:rPr>
        <w:t xml:space="preserve">Esimerkki 3.2354</w:t>
      </w:r>
    </w:p>
    <w:p>
      <w:r>
        <w:t xml:space="preserve">Konteksti: Colin työskenteli päivystävänä sähköasentajana. Hänet kutsuttiin auttamaan pienen perheen talon sähköistämisessä. Collin oli hyvin ystävällinen perheelle, kun hän työskenteli heidän talossaan.  Lause: Perheen lapset saivat idean tehdä Collinille herkkua.  Hahmo: Colin</w:t>
      </w:r>
    </w:p>
    <w:p>
      <w:r>
        <w:rPr>
          <w:b/>
        </w:rPr>
        <w:t xml:space="preserve">Tulos</w:t>
      </w:r>
    </w:p>
    <w:p>
      <w:r>
        <w:t xml:space="preserve">yllättynyt</w:t>
      </w:r>
    </w:p>
    <w:p>
      <w:r>
        <w:rPr>
          <w:b/>
        </w:rPr>
        <w:t xml:space="preserve">Esimerkki 3.2355</w:t>
      </w:r>
    </w:p>
    <w:p>
      <w:r>
        <w:t xml:space="preserve">Konteksti: Colin työskenteli päivystävänä sähköasentajana. Hänet kutsuttiin auttamaan pienen perheen talon sähköistämisessä. Collin oli hyvin ystävällinen perheelle, kun hän työskenteli heidän talossaan.  Lause: Perheen lapset keksivät tehdä Collinille herkkuja.  Hahmo: Collinin nimi: Lapset</w:t>
      </w:r>
    </w:p>
    <w:p>
      <w:r>
        <w:rPr>
          <w:b/>
        </w:rPr>
        <w:t xml:space="preserve">Tulos</w:t>
      </w:r>
    </w:p>
    <w:p>
      <w:r>
        <w:t xml:space="preserve">kiitollinen</w:t>
      </w:r>
    </w:p>
    <w:p>
      <w:r>
        <w:rPr>
          <w:b/>
        </w:rPr>
        <w:t xml:space="preserve">Esimerkki 3.2356</w:t>
      </w:r>
    </w:p>
    <w:p>
      <w:r>
        <w:t xml:space="preserve">Konteksti: Colin työskenteli päivystävänä sähköasentajana. Hänet kutsuttiin auttamaan pienen perheen talon sähköistämisessä. Collin oli hyvin ystävällinen perheelle, kun hän työskenteli heidän talossaan.  Lause: Perheen lapset keksivät tehdä Collinille herkkuja.  Hahmo: Perhe</w:t>
      </w:r>
    </w:p>
    <w:p>
      <w:r>
        <w:rPr>
          <w:b/>
        </w:rPr>
        <w:t xml:space="preserve">Tulos</w:t>
      </w:r>
    </w:p>
    <w:p>
      <w:r>
        <w:t xml:space="preserve">hyödyllinen</w:t>
      </w:r>
    </w:p>
    <w:p>
      <w:r>
        <w:rPr>
          <w:b/>
        </w:rPr>
        <w:t xml:space="preserve">Tulos</w:t>
      </w:r>
    </w:p>
    <w:p>
      <w:r>
        <w:t xml:space="preserve">mukava</w:t>
      </w:r>
    </w:p>
    <w:p>
      <w:r>
        <w:rPr>
          <w:b/>
        </w:rPr>
        <w:t xml:space="preserve">Tulos</w:t>
      </w:r>
    </w:p>
    <w:p>
      <w:r>
        <w:t xml:space="preserve">onnellinen</w:t>
      </w:r>
    </w:p>
    <w:p>
      <w:r>
        <w:rPr>
          <w:b/>
        </w:rPr>
        <w:t xml:space="preserve">Esimerkki 3.2357</w:t>
      </w:r>
    </w:p>
    <w:p>
      <w:r>
        <w:t xml:space="preserve">Konteksti: Colin työskenteli päivystävänä sähköasentajana. Hänet kutsuttiin auttamaan pienen perheen talon sähköistämisessä. Collin oli hyvin ystävällinen perheelle, kun hän työskenteli heidän talossaan. Perheen lapset saivat idean tehdä Collinille herkkuja.  Lause: Viimeisenä työpäivänään Collin sai erän tuoreita keksejä.  Hahmo: Colin</w:t>
      </w:r>
    </w:p>
    <w:p>
      <w:r>
        <w:rPr>
          <w:b/>
        </w:rPr>
        <w:t xml:space="preserve">Tulos</w:t>
      </w:r>
    </w:p>
    <w:p>
      <w:r>
        <w:t xml:space="preserve">kosketti</w:t>
      </w:r>
    </w:p>
    <w:p>
      <w:r>
        <w:rPr>
          <w:b/>
        </w:rPr>
        <w:t xml:space="preserve">Tulos</w:t>
      </w:r>
    </w:p>
    <w:p>
      <w:r>
        <w:t xml:space="preserve">arvostettu</w:t>
      </w:r>
    </w:p>
    <w:p>
      <w:r>
        <w:rPr>
          <w:b/>
        </w:rPr>
        <w:t xml:space="preserve">Esimerkki 3.2358</w:t>
      </w:r>
    </w:p>
    <w:p>
      <w:r>
        <w:t xml:space="preserve">Konteksti: Colin työskenteli päivystävänä sähköasentajana. Hänet kutsuttiin auttamaan pienen perheen talon sähköistämisessä. Collin oli hyvin ystävällinen perheelle, kun hän työskenteli heidän talossaan. Perheen lapset saivat idean tehdä Collinille herkkuja.  Lause: Viimeisenä työpäivänään Collin sai erän tuoreita keksejä.  Hahmo: Collinin nimi: Lapset</w:t>
      </w:r>
    </w:p>
    <w:p>
      <w:r>
        <w:rPr>
          <w:b/>
        </w:rPr>
        <w:t xml:space="preserve">Tulos</w:t>
      </w:r>
    </w:p>
    <w:p>
      <w:r>
        <w:t xml:space="preserve">kiitollinen</w:t>
      </w:r>
    </w:p>
    <w:p>
      <w:r>
        <w:rPr>
          <w:b/>
        </w:rPr>
        <w:t xml:space="preserve">Esimerkki 3.2359</w:t>
      </w:r>
    </w:p>
    <w:p>
      <w:r>
        <w:t xml:space="preserve">Konteksti: Colin työskenteli päivystävänä sähköasentajana. Hänet kutsuttiin auttamaan pienen perheen talon sähköistämisessä. Collin oli hyvin ystävällinen perheelle, kun hän työskenteli heidän talossaan. Perheen lapset saivat idean tehdä Collinille herkkupalan.  Lause: Viimeisenä työpäivänään Collin sai erän tuoreita keksejä.  Hahmo: Perhe</w:t>
      </w:r>
    </w:p>
    <w:p>
      <w:r>
        <w:rPr>
          <w:b/>
        </w:rPr>
        <w:t xml:space="preserve">Tulos</w:t>
      </w:r>
    </w:p>
    <w:p>
      <w:r>
        <w:t xml:space="preserve">Ei ole</w:t>
      </w:r>
    </w:p>
    <w:p>
      <w:r>
        <w:rPr>
          <w:b/>
        </w:rPr>
        <w:t xml:space="preserve">Esimerkki 3.2360</w:t>
      </w:r>
    </w:p>
    <w:p>
      <w:r>
        <w:t xml:space="preserve">Konteksti: Lause: Ei ole: Lisalla oli viiden kuukauden suhde Troyn kanssa.  Hahmo: Lisa</w:t>
      </w:r>
    </w:p>
    <w:p>
      <w:r>
        <w:rPr>
          <w:b/>
        </w:rPr>
        <w:t xml:space="preserve">Tulos</w:t>
      </w:r>
    </w:p>
    <w:p>
      <w:r>
        <w:t xml:space="preserve">kiinnostunut</w:t>
      </w:r>
    </w:p>
    <w:p>
      <w:r>
        <w:rPr>
          <w:b/>
        </w:rPr>
        <w:t xml:space="preserve">Tulos</w:t>
      </w:r>
    </w:p>
    <w:p>
      <w:r>
        <w:t xml:space="preserve">tylsistynyt</w:t>
      </w:r>
    </w:p>
    <w:p>
      <w:r>
        <w:rPr>
          <w:b/>
        </w:rPr>
        <w:t xml:space="preserve">Tulos</w:t>
      </w:r>
    </w:p>
    <w:p>
      <w:r>
        <w:t xml:space="preserve">surullinen</w:t>
      </w:r>
    </w:p>
    <w:p>
      <w:r>
        <w:rPr>
          <w:b/>
        </w:rPr>
        <w:t xml:space="preserve">Esimerkki 3.2361</w:t>
      </w:r>
    </w:p>
    <w:p>
      <w:r>
        <w:t xml:space="preserve">Konteksti: Lause: Ei ole: Lisalla oli viiden kuukauden suhde Troyn kanssa.  Hahmo: Troy</w:t>
      </w:r>
    </w:p>
    <w:p>
      <w:r>
        <w:rPr>
          <w:b/>
        </w:rPr>
        <w:t xml:space="preserve">Tulos</w:t>
      </w:r>
    </w:p>
    <w:p>
      <w:r>
        <w:t xml:space="preserve">tyytyväinen</w:t>
      </w:r>
    </w:p>
    <w:p>
      <w:r>
        <w:rPr>
          <w:b/>
        </w:rPr>
        <w:t xml:space="preserve">Esimerkki 3.2362</w:t>
      </w:r>
    </w:p>
    <w:p>
      <w:r>
        <w:t xml:space="preserve">Konteksti: Lause: Ei ole: Lisalla oli viiden kuukauden suhde Troyn kanssa.  Hahmo: Hänen siskonsa</w:t>
      </w:r>
    </w:p>
    <w:p>
      <w:r>
        <w:rPr>
          <w:b/>
        </w:rPr>
        <w:t xml:space="preserve">Tulos</w:t>
      </w:r>
    </w:p>
    <w:p>
      <w:r>
        <w:t xml:space="preserve">Ei ole</w:t>
      </w:r>
    </w:p>
    <w:p>
      <w:r>
        <w:rPr>
          <w:b/>
        </w:rPr>
        <w:t xml:space="preserve">Esimerkki 3.2363</w:t>
      </w:r>
    </w:p>
    <w:p>
      <w:r>
        <w:t xml:space="preserve">Konteksti: Lisalla oli viiden kuukauden suhde Troyn kanssa.  Lause: Hänen siskonsa oli hänen paras ystävänsä ja halusi innokkaasti tavata hänet.  Hahmo: Lisa</w:t>
      </w:r>
    </w:p>
    <w:p>
      <w:r>
        <w:rPr>
          <w:b/>
        </w:rPr>
        <w:t xml:space="preserve">Tulos</w:t>
      </w:r>
    </w:p>
    <w:p>
      <w:r>
        <w:t xml:space="preserve">innoissaan</w:t>
      </w:r>
    </w:p>
    <w:p>
      <w:r>
        <w:rPr>
          <w:b/>
        </w:rPr>
        <w:t xml:space="preserve">Tulos</w:t>
      </w:r>
    </w:p>
    <w:p>
      <w:r>
        <w:t xml:space="preserve">hermostunut</w:t>
      </w:r>
    </w:p>
    <w:p>
      <w:r>
        <w:rPr>
          <w:b/>
        </w:rPr>
        <w:t xml:space="preserve">Tulos</w:t>
      </w:r>
    </w:p>
    <w:p>
      <w:r>
        <w:t xml:space="preserve">ennakointi</w:t>
      </w:r>
    </w:p>
    <w:p>
      <w:r>
        <w:rPr>
          <w:b/>
        </w:rPr>
        <w:t xml:space="preserve">Esimerkki 3.2364</w:t>
      </w:r>
    </w:p>
    <w:p>
      <w:r>
        <w:t xml:space="preserve">Konteksti: Lisalla oli viiden kuukauden suhde Troyn kanssa.  Lause: Hänen siskonsa oli hänen paras ystävänsä ja halusi innokkaasti tavata hänet.  Hahmo: Troy</w:t>
      </w:r>
    </w:p>
    <w:p>
      <w:r>
        <w:rPr>
          <w:b/>
        </w:rPr>
        <w:t xml:space="preserve">Tulos</w:t>
      </w:r>
    </w:p>
    <w:p>
      <w:r>
        <w:t xml:space="preserve">ennakointi</w:t>
      </w:r>
    </w:p>
    <w:p>
      <w:r>
        <w:rPr>
          <w:b/>
        </w:rPr>
        <w:t xml:space="preserve">Esimerkki 3.2365</w:t>
      </w:r>
    </w:p>
    <w:p>
      <w:r>
        <w:t xml:space="preserve">Konteksti: Lisalla oli viiden kuukauden suhde Troyn kanssa.  Lause: Hänen siskonsa oli hänen paras ystävänsä ja halusi innokkaasti tavata hänet.  Hahmo: Hänen siskonsa</w:t>
      </w:r>
    </w:p>
    <w:p>
      <w:r>
        <w:rPr>
          <w:b/>
        </w:rPr>
        <w:t xml:space="preserve">Tulos</w:t>
      </w:r>
    </w:p>
    <w:p>
      <w:r>
        <w:t xml:space="preserve">innoissaan</w:t>
      </w:r>
    </w:p>
    <w:p>
      <w:r>
        <w:rPr>
          <w:b/>
        </w:rPr>
        <w:t xml:space="preserve">Tulos</w:t>
      </w:r>
    </w:p>
    <w:p>
      <w:r>
        <w:t xml:space="preserve">varovainen</w:t>
      </w:r>
    </w:p>
    <w:p>
      <w:r>
        <w:rPr>
          <w:b/>
        </w:rPr>
        <w:t xml:space="preserve">Tulos</w:t>
      </w:r>
    </w:p>
    <w:p>
      <w:r>
        <w:t xml:space="preserve">ennakointi</w:t>
      </w:r>
    </w:p>
    <w:p>
      <w:r>
        <w:rPr>
          <w:b/>
        </w:rPr>
        <w:t xml:space="preserve">Esimerkki 3.2366</w:t>
      </w:r>
    </w:p>
    <w:p>
      <w:r>
        <w:t xml:space="preserve">Konteksti: Lisalla oli viiden kuukauden suhde Troyn kanssa. Hänen siskonsa oli hänen paras ystävänsä ja halusi kovasti tavata hänet.  Lause: Kun hänen siskonsa tapasi Troyn, hän antoi Troylle kolmannen asteen.  Hahmo: Lisa</w:t>
      </w:r>
    </w:p>
    <w:p>
      <w:r>
        <w:rPr>
          <w:b/>
        </w:rPr>
        <w:t xml:space="preserve">Tulos</w:t>
      </w:r>
    </w:p>
    <w:p>
      <w:r>
        <w:t xml:space="preserve">varovainen</w:t>
      </w:r>
    </w:p>
    <w:p>
      <w:r>
        <w:rPr>
          <w:b/>
        </w:rPr>
        <w:t xml:space="preserve">Tulos</w:t>
      </w:r>
    </w:p>
    <w:p>
      <w:r>
        <w:t xml:space="preserve">ärsyyntynyt</w:t>
      </w:r>
    </w:p>
    <w:p>
      <w:r>
        <w:rPr>
          <w:b/>
        </w:rPr>
        <w:t xml:space="preserve">Esimerkki 3.2367</w:t>
      </w:r>
    </w:p>
    <w:p>
      <w:r>
        <w:t xml:space="preserve">Konteksti: Lisalla oli viiden kuukauden suhde Troyn kanssa. Hänen siskonsa oli hänen paras ystävänsä ja halusi kovasti tavata hänet.  Lause: Kun hänen siskonsa tapasi Troyn, hän antoi Troylle kolmannen asteen.  Hahmo: Troy</w:t>
      </w:r>
    </w:p>
    <w:p>
      <w:r>
        <w:rPr>
          <w:b/>
        </w:rPr>
        <w:t xml:space="preserve">Tulos</w:t>
      </w:r>
    </w:p>
    <w:p>
      <w:r>
        <w:t xml:space="preserve">järkyttynyt</w:t>
      </w:r>
    </w:p>
    <w:p>
      <w:r>
        <w:rPr>
          <w:b/>
        </w:rPr>
        <w:t xml:space="preserve">Tulos</w:t>
      </w:r>
    </w:p>
    <w:p>
      <w:r>
        <w:t xml:space="preserve">hämmentynyt</w:t>
      </w:r>
    </w:p>
    <w:p>
      <w:r>
        <w:rPr>
          <w:b/>
        </w:rPr>
        <w:t xml:space="preserve">Tulos</w:t>
      </w:r>
    </w:p>
    <w:p>
      <w:r>
        <w:t xml:space="preserve">vihainen</w:t>
      </w:r>
    </w:p>
    <w:p>
      <w:r>
        <w:rPr>
          <w:b/>
        </w:rPr>
        <w:t xml:space="preserve">Tulos</w:t>
      </w:r>
    </w:p>
    <w:p>
      <w:r>
        <w:t xml:space="preserve">ahdistunut</w:t>
      </w:r>
    </w:p>
    <w:p>
      <w:r>
        <w:rPr>
          <w:b/>
        </w:rPr>
        <w:t xml:space="preserve">Esimerkki 3.2368</w:t>
      </w:r>
    </w:p>
    <w:p>
      <w:r>
        <w:t xml:space="preserve">Konteksti: Lisalla oli viiden kuukauden suhde Troyn kanssa. Hänen siskonsa oli hänen paras ystävänsä ja halusi kovasti tavata hänet.  Lause: Kun hänen siskonsa tapasi Troyn, hän antoi Troylle kolmannen asteen.  Hahmo: Hänen siskonsa</w:t>
      </w:r>
    </w:p>
    <w:p>
      <w:r>
        <w:rPr>
          <w:b/>
        </w:rPr>
        <w:t xml:space="preserve">Tulos</w:t>
      </w:r>
    </w:p>
    <w:p>
      <w:r>
        <w:t xml:space="preserve">epäilyttävä</w:t>
      </w:r>
    </w:p>
    <w:p>
      <w:r>
        <w:rPr>
          <w:b/>
        </w:rPr>
        <w:t xml:space="preserve">Tulos</w:t>
      </w:r>
    </w:p>
    <w:p>
      <w:r>
        <w:t xml:space="preserve">varovainen</w:t>
      </w:r>
    </w:p>
    <w:p>
      <w:r>
        <w:rPr>
          <w:b/>
        </w:rPr>
        <w:t xml:space="preserve">Esimerkki 3.2369</w:t>
      </w:r>
    </w:p>
    <w:p>
      <w:r>
        <w:t xml:space="preserve">Konteksti: Lisalla oli viiden kuukauden suhde Troyn kanssa. Hänen siskonsa oli hänen paras ystävänsä ja halusi kovasti tavata hänet. Kun hänen siskonsa tapasi Troyn, hän antoi Troylle kolmannen asteen selkäsaunan.  Lause: Hän oli itsevarma, mukava ja seisoi puolensa.  Hahmo: Lisa</w:t>
      </w:r>
    </w:p>
    <w:p>
      <w:r>
        <w:rPr>
          <w:b/>
        </w:rPr>
        <w:t xml:space="preserve">Tulos</w:t>
      </w:r>
    </w:p>
    <w:p>
      <w:r>
        <w:t xml:space="preserve">ylpeä itsestään</w:t>
      </w:r>
    </w:p>
    <w:p>
      <w:r>
        <w:rPr>
          <w:b/>
        </w:rPr>
        <w:t xml:space="preserve">Tulos</w:t>
      </w:r>
    </w:p>
    <w:p>
      <w:r>
        <w:t xml:space="preserve">ahdistunut</w:t>
      </w:r>
    </w:p>
    <w:p>
      <w:r>
        <w:rPr>
          <w:b/>
        </w:rPr>
        <w:t xml:space="preserve">Esimerkki 3.2370</w:t>
      </w:r>
    </w:p>
    <w:p>
      <w:r>
        <w:t xml:space="preserve">Konteksti: Lisalla oli viiden kuukauden suhde Troyn kanssa. Hänen siskonsa oli hänen paras ystävänsä ja halusi kovasti tavata hänet. Kun hänen siskonsa tapasi Troyn, hän antoi Troylle kolmannen asteen selkäsaunan.  Lause: Hän oli itsevarma, mukava ja seisoi puolensa.  Hahmo: Troy</w:t>
      </w:r>
    </w:p>
    <w:p>
      <w:r>
        <w:rPr>
          <w:b/>
        </w:rPr>
        <w:t xml:space="preserve">Tulos</w:t>
      </w:r>
    </w:p>
    <w:p>
      <w:r>
        <w:t xml:space="preserve">asdf</w:t>
      </w:r>
    </w:p>
    <w:p>
      <w:r>
        <w:rPr>
          <w:b/>
        </w:rPr>
        <w:t xml:space="preserve">Tulos</w:t>
      </w:r>
    </w:p>
    <w:p>
      <w:r>
        <w:t xml:space="preserve">rauhallinen</w:t>
      </w:r>
    </w:p>
    <w:p>
      <w:r>
        <w:rPr>
          <w:b/>
        </w:rPr>
        <w:t xml:space="preserve">Esimerkki 3.2371</w:t>
      </w:r>
    </w:p>
    <w:p>
      <w:r>
        <w:t xml:space="preserve">Konteksti: Lisalla oli viiden kuukauden suhde Troyn kanssa. Hänen siskonsa oli hänen paras ystävänsä ja halusi kovasti tavata hänet. Kun hänen siskonsa tapasi Troyn, hän antoi Troylle kolmannen asteen selkäsaunan.  Lause: Hän oli itsevarma, mukava ja seisoi puolensa.  Hahmo: Hänen siskonsa</w:t>
      </w:r>
    </w:p>
    <w:p>
      <w:r>
        <w:rPr>
          <w:b/>
        </w:rPr>
        <w:t xml:space="preserve">Tulos</w:t>
      </w:r>
    </w:p>
    <w:p>
      <w:r>
        <w:t xml:space="preserve">haastoi</w:t>
      </w:r>
    </w:p>
    <w:p>
      <w:r>
        <w:rPr>
          <w:b/>
        </w:rPr>
        <w:t xml:space="preserve">Tulos</w:t>
      </w:r>
    </w:p>
    <w:p>
      <w:r>
        <w:t xml:space="preserve">vaikuttunut</w:t>
      </w:r>
    </w:p>
    <w:p>
      <w:r>
        <w:rPr>
          <w:b/>
        </w:rPr>
        <w:t xml:space="preserve">Esimerkki 3.2372</w:t>
      </w:r>
    </w:p>
    <w:p>
      <w:r>
        <w:t xml:space="preserve">Konteksti: Lisalla oli viiden kuukauden suhde Troyn kanssa. Hänen siskonsa oli hänen paras ystävänsä ja halusi kovasti tavata hänet. Kun hänen siskonsa tapasi Troyn, hän antoi Troylle kolmannen asteen selkäsaunan. Hän oli itsevarma, mukava ja piti puolensa.  Lause: Lisan sisko oli hyvin tyytyväinen häneen ja näytti hänelle vihreää valoa.  Hahmo: Lisa</w:t>
      </w:r>
    </w:p>
    <w:p>
      <w:r>
        <w:rPr>
          <w:b/>
        </w:rPr>
        <w:t xml:space="preserve">Tulos</w:t>
      </w:r>
    </w:p>
    <w:p>
      <w:r>
        <w:t xml:space="preserve">onnellinen</w:t>
      </w:r>
    </w:p>
    <w:p>
      <w:r>
        <w:rPr>
          <w:b/>
        </w:rPr>
        <w:t xml:space="preserve">Esimerkki 3.2373</w:t>
      </w:r>
    </w:p>
    <w:p>
      <w:r>
        <w:t xml:space="preserve">Konteksti: Lisalla oli viiden kuukauden suhde Troyn kanssa. Hänen siskonsa oli hänen paras ystävänsä ja halusi kovasti tavata hänet. Kun hänen siskonsa tapasi Troyn, hän antoi Troylle kolmannen asteen selkäsaunan. Hän oli itsevarma, mukava ja piti puolensa.  Lause: Lisan sisko oli hyvin tyytyväinen häneen ja näytti hänelle vihreää valoa.  Hahmo: Troy</w:t>
      </w:r>
    </w:p>
    <w:p>
      <w:r>
        <w:rPr>
          <w:b/>
        </w:rPr>
        <w:t xml:space="preserve">Tulos</w:t>
      </w:r>
    </w:p>
    <w:p>
      <w:r>
        <w:t xml:space="preserve">onnellinen</w:t>
      </w:r>
    </w:p>
    <w:p>
      <w:r>
        <w:rPr>
          <w:b/>
        </w:rPr>
        <w:t xml:space="preserve">Esimerkki 3.2374</w:t>
      </w:r>
    </w:p>
    <w:p>
      <w:r>
        <w:t xml:space="preserve">Konteksti: Lisalla oli viiden kuukauden suhde Troyn kanssa. Hänen siskonsa oli hänen paras ystävänsä ja halusi kovasti tavata hänet. Kun hänen siskonsa tapasi Troyn, hän antoi Troylle kolmannen asteen selkäsaunan. Hän oli itsevarma, mukava ja piti puolensa.  Lause: Lisan sisko oli hyvin tyytyväinen häneen ja näytti hänelle vihreää valoa.  Hahmo: Hänen siskonsa</w:t>
      </w:r>
    </w:p>
    <w:p>
      <w:r>
        <w:rPr>
          <w:b/>
        </w:rPr>
        <w:t xml:space="preserve">Tulos</w:t>
      </w:r>
    </w:p>
    <w:p>
      <w:r>
        <w:t xml:space="preserve">sisältö</w:t>
      </w:r>
    </w:p>
    <w:p>
      <w:r>
        <w:rPr>
          <w:b/>
        </w:rPr>
        <w:t xml:space="preserve">Tulos</w:t>
      </w:r>
    </w:p>
    <w:p>
      <w:r>
        <w:t xml:space="preserve">onnellinen</w:t>
      </w:r>
    </w:p>
    <w:p>
      <w:r>
        <w:rPr>
          <w:b/>
        </w:rPr>
        <w:t xml:space="preserve">Esimerkki 3.2375</w:t>
      </w:r>
    </w:p>
    <w:p>
      <w:r>
        <w:t xml:space="preserve">Konteksti: Lause: Ei ole: Eilen meillä oli perhepeli-ilta.  Hahmo: Minä (itse)</w:t>
      </w:r>
    </w:p>
    <w:p>
      <w:r>
        <w:rPr>
          <w:b/>
        </w:rPr>
        <w:t xml:space="preserve">Tulos</w:t>
      </w:r>
    </w:p>
    <w:p>
      <w:r>
        <w:t xml:space="preserve">Ei ole</w:t>
      </w:r>
    </w:p>
    <w:p>
      <w:r>
        <w:rPr>
          <w:b/>
        </w:rPr>
        <w:t xml:space="preserve">Esimerkki 3.2376</w:t>
      </w:r>
    </w:p>
    <w:p>
      <w:r>
        <w:t xml:space="preserve">Konteksti: Lause: Ei ole: Eilen meillä oli perhepeli-ilta.  Hahmo: Perhe</w:t>
      </w:r>
    </w:p>
    <w:p>
      <w:r>
        <w:rPr>
          <w:b/>
        </w:rPr>
        <w:t xml:space="preserve">Tulos</w:t>
      </w:r>
    </w:p>
    <w:p>
      <w:r>
        <w:t xml:space="preserve">innoissaan</w:t>
      </w:r>
    </w:p>
    <w:p>
      <w:r>
        <w:rPr>
          <w:b/>
        </w:rPr>
        <w:t xml:space="preserve">Tulos</w:t>
      </w:r>
    </w:p>
    <w:p>
      <w:r>
        <w:t xml:space="preserve">onnellinen</w:t>
      </w:r>
    </w:p>
    <w:p>
      <w:r>
        <w:rPr>
          <w:b/>
        </w:rPr>
        <w:t xml:space="preserve">Esimerkki 3.2377</w:t>
      </w:r>
    </w:p>
    <w:p>
      <w:r>
        <w:t xml:space="preserve">Konteksti: Meillä oli eilen perhepeli-ilta.  Lause: Pelasimme noin 6 eri peliä.  Hahmo: Minä (itse)</w:t>
      </w:r>
    </w:p>
    <w:p>
      <w:r>
        <w:rPr>
          <w:b/>
        </w:rPr>
        <w:t xml:space="preserve">Tulos</w:t>
      </w:r>
    </w:p>
    <w:p>
      <w:r>
        <w:t xml:space="preserve">Ei ole</w:t>
      </w:r>
    </w:p>
    <w:p>
      <w:r>
        <w:rPr>
          <w:b/>
        </w:rPr>
        <w:t xml:space="preserve">Esimerkki 3.2378</w:t>
      </w:r>
    </w:p>
    <w:p>
      <w:r>
        <w:t xml:space="preserve">Konteksti: Meillä oli eilen perhepeli-ilta.  Lause: Pelasimme noin 6 eri peliä.  Hahmo: Perhe</w:t>
      </w:r>
    </w:p>
    <w:p>
      <w:r>
        <w:rPr>
          <w:b/>
        </w:rPr>
        <w:t xml:space="preserve">Tulos</w:t>
      </w:r>
    </w:p>
    <w:p>
      <w:r>
        <w:t xml:space="preserve">sisältö</w:t>
      </w:r>
    </w:p>
    <w:p>
      <w:r>
        <w:rPr>
          <w:b/>
        </w:rPr>
        <w:t xml:space="preserve">Tulos</w:t>
      </w:r>
    </w:p>
    <w:p>
      <w:r>
        <w:t xml:space="preserve">onnellinen</w:t>
      </w:r>
    </w:p>
    <w:p>
      <w:r>
        <w:rPr>
          <w:b/>
        </w:rPr>
        <w:t xml:space="preserve">Esimerkki 3.2379</w:t>
      </w:r>
    </w:p>
    <w:p>
      <w:r>
        <w:t xml:space="preserve">Konteksti: Meillä oli eilen perhepeli-ilta. Pelasimme noin 6 eri peliä.  Lause: Me kaikki olemme kilpailuhenkisiä, joten se oli hauskaa.  Hahmo: Minä (itse)</w:t>
      </w:r>
    </w:p>
    <w:p>
      <w:r>
        <w:rPr>
          <w:b/>
        </w:rPr>
        <w:t xml:space="preserve">Tulos</w:t>
      </w:r>
    </w:p>
    <w:p>
      <w:r>
        <w:t xml:space="preserve">Ei ole</w:t>
      </w:r>
    </w:p>
    <w:p>
      <w:r>
        <w:rPr>
          <w:b/>
        </w:rPr>
        <w:t xml:space="preserve">Esimerkki 3.2380</w:t>
      </w:r>
    </w:p>
    <w:p>
      <w:r>
        <w:t xml:space="preserve">Konteksti: Meillä oli eilen perhepeli-ilta. Pelasimme noin 6 eri peliä.  Lause: Me kaikki olemme kilpailuhenkisiä, joten se oli hauskaa.  Hahmo: Perhe</w:t>
      </w:r>
    </w:p>
    <w:p>
      <w:r>
        <w:rPr>
          <w:b/>
        </w:rPr>
        <w:t xml:space="preserve">Tulos</w:t>
      </w:r>
    </w:p>
    <w:p>
      <w:r>
        <w:t xml:space="preserve">innoissaan</w:t>
      </w:r>
    </w:p>
    <w:p>
      <w:r>
        <w:rPr>
          <w:b/>
        </w:rPr>
        <w:t xml:space="preserve">Tulos</w:t>
      </w:r>
    </w:p>
    <w:p>
      <w:r>
        <w:t xml:space="preserve">onnellinen</w:t>
      </w:r>
    </w:p>
    <w:p>
      <w:r>
        <w:rPr>
          <w:b/>
        </w:rPr>
        <w:t xml:space="preserve">Tulos</w:t>
      </w:r>
    </w:p>
    <w:p>
      <w:r>
        <w:t xml:space="preserve">Yhdistetty</w:t>
      </w:r>
    </w:p>
    <w:p>
      <w:r>
        <w:rPr>
          <w:b/>
        </w:rPr>
        <w:t xml:space="preserve">Esimerkki 3.2381</w:t>
      </w:r>
    </w:p>
    <w:p>
      <w:r>
        <w:t xml:space="preserve">Konteksti: Meillä oli eilen perhepeli-ilta. Pelasimme noin 6 eri peliä. Olemme kaikki kilpailuhenkisiä, joten se oli hauskaa.  Lause: Meillä ei ole koskaan ennen ollut tällaista iltaa.  Hahmo: Minä (itse)</w:t>
      </w:r>
    </w:p>
    <w:p>
      <w:r>
        <w:rPr>
          <w:b/>
        </w:rPr>
        <w:t xml:space="preserve">Tulos</w:t>
      </w:r>
    </w:p>
    <w:p>
      <w:r>
        <w:t xml:space="preserve">Ei ole</w:t>
      </w:r>
    </w:p>
    <w:p>
      <w:r>
        <w:rPr>
          <w:b/>
        </w:rPr>
        <w:t xml:space="preserve">Esimerkki 3.2382</w:t>
      </w:r>
    </w:p>
    <w:p>
      <w:r>
        <w:t xml:space="preserve">Konteksti: Meillä oli eilen perhepeli-ilta. Pelasimme noin 6 eri peliä. Olemme kaikki kilpailuhenkisiä, joten se oli hauskaa.  Lause: Meillä ei ole koskaan ennen ollut tällaista iltaa.  Hahmo: Perhe</w:t>
      </w:r>
    </w:p>
    <w:p>
      <w:r>
        <w:rPr>
          <w:b/>
        </w:rPr>
        <w:t xml:space="preserve">Tulos</w:t>
      </w:r>
    </w:p>
    <w:p>
      <w:r>
        <w:t xml:space="preserve">innoissaan</w:t>
      </w:r>
    </w:p>
    <w:p>
      <w:r>
        <w:rPr>
          <w:b/>
        </w:rPr>
        <w:t xml:space="preserve">Tulos</w:t>
      </w:r>
    </w:p>
    <w:p>
      <w:r>
        <w:t xml:space="preserve">sulje</w:t>
      </w:r>
    </w:p>
    <w:p>
      <w:r>
        <w:rPr>
          <w:b/>
        </w:rPr>
        <w:t xml:space="preserve">Esimerkki 3.2383</w:t>
      </w:r>
    </w:p>
    <w:p>
      <w:r>
        <w:t xml:space="preserve">Konteksti: Meillä oli eilen perhepeli-ilta. Pelasimme noin 6 eri peliä. Olemme kaikki kilpailuhenkisiä, joten se oli hauskaa. Meillä ei ole koskaan aiemmin ollut tällaista iltaa.  Lause: Luulen, että teemme sitä useammin.  Hahmo: Minä (itse)</w:t>
      </w:r>
    </w:p>
    <w:p>
      <w:r>
        <w:rPr>
          <w:b/>
        </w:rPr>
        <w:t xml:space="preserve">Tulos</w:t>
      </w:r>
    </w:p>
    <w:p>
      <w:r>
        <w:t xml:space="preserve">mukana</w:t>
      </w:r>
    </w:p>
    <w:p>
      <w:r>
        <w:rPr>
          <w:b/>
        </w:rPr>
        <w:t xml:space="preserve">Tulos</w:t>
      </w:r>
    </w:p>
    <w:p>
      <w:r>
        <w:t xml:space="preserve">viihdyttivät</w:t>
      </w:r>
    </w:p>
    <w:p>
      <w:r>
        <w:rPr>
          <w:b/>
        </w:rPr>
        <w:t xml:space="preserve">Tulos</w:t>
      </w:r>
    </w:p>
    <w:p>
      <w:r>
        <w:t xml:space="preserve">iloinen</w:t>
      </w:r>
    </w:p>
    <w:p>
      <w:r>
        <w:rPr>
          <w:b/>
        </w:rPr>
        <w:t xml:space="preserve">Esimerkki 3.2384</w:t>
      </w:r>
    </w:p>
    <w:p>
      <w:r>
        <w:t xml:space="preserve">Konteksti: Meillä oli eilen perhepeli-ilta. Pelasimme noin 6 eri peliä. Olemme kaikki kilpailuhenkisiä, joten se oli hauskaa. Meillä ei ole koskaan aiemmin ollut tällaista iltaa.  Lause: Luulen, että teemme sitä useammin.  Hahmo: Perhe</w:t>
      </w:r>
    </w:p>
    <w:p>
      <w:r>
        <w:rPr>
          <w:b/>
        </w:rPr>
        <w:t xml:space="preserve">Tulos</w:t>
      </w:r>
    </w:p>
    <w:p>
      <w:r>
        <w:t xml:space="preserve">innoissaan</w:t>
      </w:r>
    </w:p>
    <w:p>
      <w:r>
        <w:rPr>
          <w:b/>
        </w:rPr>
        <w:t xml:space="preserve">Tulos</w:t>
      </w:r>
    </w:p>
    <w:p>
      <w:r>
        <w:t xml:space="preserve">innostunut</w:t>
      </w:r>
    </w:p>
    <w:p>
      <w:r>
        <w:rPr>
          <w:b/>
        </w:rPr>
        <w:t xml:space="preserve">Esimerkki 3.2385</w:t>
      </w:r>
    </w:p>
    <w:p>
      <w:r>
        <w:t xml:space="preserve">Konteksti: Lause: Ei ole: Suen lukion jalkapallojoukkue pääsi mestaruusotteluun.  Hahmo: Isä</w:t>
      </w:r>
    </w:p>
    <w:p>
      <w:r>
        <w:rPr>
          <w:b/>
        </w:rPr>
        <w:t xml:space="preserve">Tulos</w:t>
      </w:r>
    </w:p>
    <w:p>
      <w:r>
        <w:t xml:space="preserve">Ei ole</w:t>
      </w:r>
    </w:p>
    <w:p>
      <w:r>
        <w:rPr>
          <w:b/>
        </w:rPr>
        <w:t xml:space="preserve">Esimerkki 3.2386</w:t>
      </w:r>
    </w:p>
    <w:p>
      <w:r>
        <w:t xml:space="preserve">Konteksti: Lause: Ei ole: Suen lukion jalkapallojoukkue pääsi mestaruusotteluun.  Hahmo: Sue</w:t>
      </w:r>
    </w:p>
    <w:p>
      <w:r>
        <w:rPr>
          <w:b/>
        </w:rPr>
        <w:t xml:space="preserve">Tulos</w:t>
      </w:r>
    </w:p>
    <w:p>
      <w:r>
        <w:t xml:space="preserve">innoissaan</w:t>
      </w:r>
    </w:p>
    <w:p>
      <w:r>
        <w:rPr>
          <w:b/>
        </w:rPr>
        <w:t xml:space="preserve">Tulos</w:t>
      </w:r>
    </w:p>
    <w:p>
      <w:r>
        <w:t xml:space="preserve">atyytyväinen</w:t>
      </w:r>
    </w:p>
    <w:p>
      <w:r>
        <w:rPr>
          <w:b/>
        </w:rPr>
        <w:t xml:space="preserve">Tulos</w:t>
      </w:r>
    </w:p>
    <w:p>
      <w:r>
        <w:t xml:space="preserve">onnellinen</w:t>
      </w:r>
    </w:p>
    <w:p>
      <w:r>
        <w:rPr>
          <w:b/>
        </w:rPr>
        <w:t xml:space="preserve">Esimerkki 3.2387</w:t>
      </w:r>
    </w:p>
    <w:p>
      <w:r>
        <w:t xml:space="preserve">Konteksti: Lause: Ei ole: Suen lukion jalkapallojoukkue pääsi mestaruusotteluun.  Hahmo: Sue: Jalkapallojoukkue</w:t>
      </w:r>
    </w:p>
    <w:p>
      <w:r>
        <w:rPr>
          <w:b/>
        </w:rPr>
        <w:t xml:space="preserve">Tulos</w:t>
      </w:r>
    </w:p>
    <w:p>
      <w:r>
        <w:t xml:space="preserve">onnellinen</w:t>
      </w:r>
    </w:p>
    <w:p>
      <w:r>
        <w:rPr>
          <w:b/>
        </w:rPr>
        <w:t xml:space="preserve">Esimerkki 3.2388</w:t>
      </w:r>
    </w:p>
    <w:p>
      <w:r>
        <w:t xml:space="preserve">Konteksti: Lause: Ei ole: Suen lukion jalkapallojoukkue pääsi mestaruusotteluun.  Hahmo: Ystävä</w:t>
      </w:r>
    </w:p>
    <w:p>
      <w:r>
        <w:rPr>
          <w:b/>
        </w:rPr>
        <w:t xml:space="preserve">Tulos</w:t>
      </w:r>
    </w:p>
    <w:p>
      <w:r>
        <w:t xml:space="preserve">Ei ole</w:t>
      </w:r>
    </w:p>
    <w:p>
      <w:r>
        <w:rPr>
          <w:b/>
        </w:rPr>
        <w:t xml:space="preserve">Esimerkki 3.2389</w:t>
      </w:r>
    </w:p>
    <w:p>
      <w:r>
        <w:t xml:space="preserve">Konteksti: Suen lukion jalkapallojoukkue pääsi mestaruusotteluun.  Lause: Hänen isänsä vei hänet ja ystävänsä peliin isolle NFL-stadionille.  Hahmo: Isä</w:t>
      </w:r>
    </w:p>
    <w:p>
      <w:r>
        <w:rPr>
          <w:b/>
        </w:rPr>
        <w:t xml:space="preserve">Tulos</w:t>
      </w:r>
    </w:p>
    <w:p>
      <w:r>
        <w:t xml:space="preserve">onnellinen</w:t>
      </w:r>
    </w:p>
    <w:p>
      <w:r>
        <w:rPr>
          <w:b/>
        </w:rPr>
        <w:t xml:space="preserve">Tulos</w:t>
      </w:r>
    </w:p>
    <w:p>
      <w:r>
        <w:t xml:space="preserve">iloinen siitä</w:t>
      </w:r>
    </w:p>
    <w:p>
      <w:r>
        <w:rPr>
          <w:b/>
        </w:rPr>
        <w:t xml:space="preserve">Esimerkki 3.2390</w:t>
      </w:r>
    </w:p>
    <w:p>
      <w:r>
        <w:t xml:space="preserve">Konteksti: Suen lukion jalkapallojoukkue pääsi mestaruusotteluun.  Lause: Hänen isänsä vei hänet ja ystävänsä peliin isolle NFL-stadionille.  Hahmo: Sue</w:t>
      </w:r>
    </w:p>
    <w:p>
      <w:r>
        <w:rPr>
          <w:b/>
        </w:rPr>
        <w:t xml:space="preserve">Tulos</w:t>
      </w:r>
    </w:p>
    <w:p>
      <w:r>
        <w:t xml:space="preserve">kiinnostunut</w:t>
      </w:r>
    </w:p>
    <w:p>
      <w:r>
        <w:rPr>
          <w:b/>
        </w:rPr>
        <w:t xml:space="preserve">Tulos</w:t>
      </w:r>
    </w:p>
    <w:p>
      <w:r>
        <w:t xml:space="preserve">hämmästynyt</w:t>
      </w:r>
    </w:p>
    <w:p>
      <w:r>
        <w:rPr>
          <w:b/>
        </w:rPr>
        <w:t xml:space="preserve">Esimerkki 3.2391</w:t>
      </w:r>
    </w:p>
    <w:p>
      <w:r>
        <w:t xml:space="preserve">Konteksti: Suen lukion jalkapallojoukkue pääsi mestaruusotteluun.  Lause: Hänen isänsä vei hänet ja ystävänsä peliin isolle NFL-stadionille.  Hahmo: Sue: Jalkapallojoukkue</w:t>
      </w:r>
    </w:p>
    <w:p>
      <w:r>
        <w:rPr>
          <w:b/>
        </w:rPr>
        <w:t xml:space="preserve">Tulos</w:t>
      </w:r>
    </w:p>
    <w:p>
      <w:r>
        <w:t xml:space="preserve">ylpeä</w:t>
      </w:r>
    </w:p>
    <w:p>
      <w:r>
        <w:rPr>
          <w:b/>
        </w:rPr>
        <w:t xml:space="preserve">Esimerkki 3.2392</w:t>
      </w:r>
    </w:p>
    <w:p>
      <w:r>
        <w:t xml:space="preserve">Konteksti: Suen lukion jalkapallojoukkue pääsi mestaruusotteluun.  Lause: Hänen isänsä vei hänet ja ystävänsä peliin isolle NFL-stadionille.  Hahmo: Ystävä</w:t>
      </w:r>
    </w:p>
    <w:p>
      <w:r>
        <w:rPr>
          <w:b/>
        </w:rPr>
        <w:t xml:space="preserve">Tulos</w:t>
      </w:r>
    </w:p>
    <w:p>
      <w:r>
        <w:t xml:space="preserve">innoissaan</w:t>
      </w:r>
    </w:p>
    <w:p>
      <w:r>
        <w:rPr>
          <w:b/>
        </w:rPr>
        <w:t xml:space="preserve">Tulos</w:t>
      </w:r>
    </w:p>
    <w:p>
      <w:r>
        <w:t xml:space="preserve">iloinen ja innostunut</w:t>
      </w:r>
    </w:p>
    <w:p>
      <w:r>
        <w:rPr>
          <w:b/>
        </w:rPr>
        <w:t xml:space="preserve">Tulos</w:t>
      </w:r>
    </w:p>
    <w:p>
      <w:r>
        <w:t xml:space="preserve">urheilullinen</w:t>
      </w:r>
    </w:p>
    <w:p>
      <w:r>
        <w:rPr>
          <w:b/>
        </w:rPr>
        <w:t xml:space="preserve">Tulos</w:t>
      </w:r>
    </w:p>
    <w:p>
      <w:r>
        <w:t xml:space="preserve">kilpailukykyinen</w:t>
      </w:r>
    </w:p>
    <w:p>
      <w:r>
        <w:rPr>
          <w:b/>
        </w:rPr>
        <w:t xml:space="preserve">Esimerkki 3.2393</w:t>
      </w:r>
    </w:p>
    <w:p>
      <w:r>
        <w:t xml:space="preserve">Konteksti: Suen lukion jalkapallojoukkue pääsi mestaruusotteluun. Hänen isänsä vei hänet ja ystävänsä peliin isolle NFL-stadionille.  Lause: Hänen joukkueensa oli suurimman osan ottelusta tappiolla.  Hahmo: Isä</w:t>
      </w:r>
    </w:p>
    <w:p>
      <w:r>
        <w:rPr>
          <w:b/>
        </w:rPr>
        <w:t xml:space="preserve">Tulos</w:t>
      </w:r>
    </w:p>
    <w:p>
      <w:r>
        <w:t xml:space="preserve">hermostunut</w:t>
      </w:r>
    </w:p>
    <w:p>
      <w:r>
        <w:rPr>
          <w:b/>
        </w:rPr>
        <w:t xml:space="preserve">Esimerkki 3.2394</w:t>
      </w:r>
    </w:p>
    <w:p>
      <w:r>
        <w:t xml:space="preserve">Konteksti: Suen lukion jalkapallojoukkue pääsi mestaruusotteluun. Hänen isänsä vei hänet ja ystävänsä peliin isolle NFL-stadionille.  Lause: Hänen joukkueensa oli suurimman osan ottelusta tappiolla.  Hahmo: Sue</w:t>
      </w:r>
    </w:p>
    <w:p>
      <w:r>
        <w:rPr>
          <w:b/>
        </w:rPr>
        <w:t xml:space="preserve">Tulos</w:t>
      </w:r>
    </w:p>
    <w:p>
      <w:r>
        <w:t xml:space="preserve">innoissaan</w:t>
      </w:r>
    </w:p>
    <w:p>
      <w:r>
        <w:rPr>
          <w:b/>
        </w:rPr>
        <w:t xml:space="preserve">Esimerkki 3.2395</w:t>
      </w:r>
    </w:p>
    <w:p>
      <w:r>
        <w:t xml:space="preserve">Konteksti: Suen lukion jalkapallojoukkue pääsi mestaruusotteluun. Hänen isänsä vei hänet ja ystävänsä peliin isolle NFL-stadionille.  Lause: Hänen joukkueensa oli suurimman osan ottelusta tappiolla.  Hahmo: Sue: Jalkapallojoukkue</w:t>
      </w:r>
    </w:p>
    <w:p>
      <w:r>
        <w:rPr>
          <w:b/>
        </w:rPr>
        <w:t xml:space="preserve">Tulos</w:t>
      </w:r>
    </w:p>
    <w:p>
      <w:r>
        <w:t xml:space="preserve">surullinen</w:t>
      </w:r>
    </w:p>
    <w:p>
      <w:r>
        <w:rPr>
          <w:b/>
        </w:rPr>
        <w:t xml:space="preserve">Tulos</w:t>
      </w:r>
    </w:p>
    <w:p>
      <w:r>
        <w:t xml:space="preserve">Anteeksi</w:t>
      </w:r>
    </w:p>
    <w:p>
      <w:r>
        <w:rPr>
          <w:b/>
        </w:rPr>
        <w:t xml:space="preserve">Esimerkki 3.2396</w:t>
      </w:r>
    </w:p>
    <w:p>
      <w:r>
        <w:t xml:space="preserve">Konteksti: Suen lukion jalkapallojoukkue pääsi mestaruusotteluun. Hänen isänsä vei hänet ja ystävänsä peliin isolle NFL-stadionille.  Lause: Hänen joukkueensa oli suurimman osan ottelusta tappiolla.  Hahmo: Ystävä</w:t>
      </w:r>
    </w:p>
    <w:p>
      <w:r>
        <w:rPr>
          <w:b/>
        </w:rPr>
        <w:t xml:space="preserve">Tulos</w:t>
      </w:r>
    </w:p>
    <w:p>
      <w:r>
        <w:t xml:space="preserve">ärsyyntynyt</w:t>
      </w:r>
    </w:p>
    <w:p>
      <w:r>
        <w:rPr>
          <w:b/>
        </w:rPr>
        <w:t xml:space="preserve">Tulos</w:t>
      </w:r>
    </w:p>
    <w:p>
      <w:r>
        <w:t xml:space="preserve">pettyneitä siihen, että heidän joukkueensa hävisi.</w:t>
      </w:r>
    </w:p>
    <w:p>
      <w:r>
        <w:rPr>
          <w:b/>
        </w:rPr>
        <w:t xml:space="preserve">Esimerkki 3.2397</w:t>
      </w:r>
    </w:p>
    <w:p>
      <w:r>
        <w:t xml:space="preserve">Konteksti: Suen lukion jalkapallojoukkue pääsi mestaruusotteluun. Hänen isänsä vei hänet ja ystävänsä peliin isolle NFL-stadionille. Hänen joukkueensa oli suurimman osan pelistä tappiolla.  Lause: He tekivät maalin minuutti ennen loppua ja voittivat sitten jatkoajalla.  Hahmo: Isä</w:t>
      </w:r>
    </w:p>
    <w:p>
      <w:r>
        <w:rPr>
          <w:b/>
        </w:rPr>
        <w:t xml:space="preserve">Tulos</w:t>
      </w:r>
    </w:p>
    <w:p>
      <w:r>
        <w:t xml:space="preserve">opeful</w:t>
      </w:r>
    </w:p>
    <w:p>
      <w:r>
        <w:rPr>
          <w:b/>
        </w:rPr>
        <w:t xml:space="preserve">Tulos</w:t>
      </w:r>
    </w:p>
    <w:p>
      <w:r>
        <w:t xml:space="preserve">lievittää</w:t>
      </w:r>
    </w:p>
    <w:p>
      <w:r>
        <w:rPr>
          <w:b/>
        </w:rPr>
        <w:t xml:space="preserve">Tulos</w:t>
      </w:r>
    </w:p>
    <w:p>
      <w:r>
        <w:t xml:space="preserve">iloinen siitä, että Suen joukkue voitti pelin.</w:t>
      </w:r>
    </w:p>
    <w:p>
      <w:r>
        <w:rPr>
          <w:b/>
        </w:rPr>
        <w:t xml:space="preserve">Tulos</w:t>
      </w:r>
    </w:p>
    <w:p>
      <w:r>
        <w:t xml:space="preserve">elighte</w:t>
      </w:r>
    </w:p>
    <w:p>
      <w:r>
        <w:rPr>
          <w:b/>
        </w:rPr>
        <w:t xml:space="preserve">Esimerkki 3.2398</w:t>
      </w:r>
    </w:p>
    <w:p>
      <w:r>
        <w:t xml:space="preserve">Konteksti: Suen lukion jalkapallojoukkue pääsi mestaruusotteluun. Hänen isänsä vei hänet ja ystävänsä peliin isolle NFL-stadionille. Hänen joukkueensa oli suurimman osan pelistä tappiolla.  Lause: He tekivät maalin minuutti ennen loppua ja voittivat sitten jatkoajalla.  Hahmo: Sue</w:t>
      </w:r>
    </w:p>
    <w:p>
      <w:r>
        <w:rPr>
          <w:b/>
        </w:rPr>
        <w:t xml:space="preserve">Tulos</w:t>
      </w:r>
    </w:p>
    <w:p>
      <w:r>
        <w:t xml:space="preserve">onnellinen</w:t>
      </w:r>
    </w:p>
    <w:p>
      <w:r>
        <w:rPr>
          <w:b/>
        </w:rPr>
        <w:t xml:space="preserve">Esimerkki 3.2399</w:t>
      </w:r>
    </w:p>
    <w:p>
      <w:r>
        <w:t xml:space="preserve">Konteksti: Suen lukion jalkapallojoukkue pääsi mestaruusotteluun. Hänen isänsä vei hänet ja ystävänsä peliin isolle NFL-stadionille. Hänen joukkueensa oli suurimman osan pelistä tappiolla.  Lause: He tekivät maalin minuutti ennen loppua ja voittivat sitten jatkoajalla.  Hahmo: Jalkapallojoukkue</w:t>
      </w:r>
    </w:p>
    <w:p>
      <w:r>
        <w:rPr>
          <w:b/>
        </w:rPr>
        <w:t xml:space="preserve">Tulos</w:t>
      </w:r>
    </w:p>
    <w:p>
      <w:r>
        <w:t xml:space="preserve">onnellinen</w:t>
      </w:r>
    </w:p>
    <w:p>
      <w:r>
        <w:rPr>
          <w:b/>
        </w:rPr>
        <w:t xml:space="preserve">Tulos</w:t>
      </w:r>
    </w:p>
    <w:p>
      <w:r>
        <w:t xml:space="preserve">voittamaton.</w:t>
      </w:r>
    </w:p>
    <w:p>
      <w:r>
        <w:rPr>
          <w:b/>
        </w:rPr>
        <w:t xml:space="preserve">Tulos</w:t>
      </w:r>
    </w:p>
    <w:p>
      <w:r>
        <w:t xml:space="preserve">innoissaan</w:t>
      </w:r>
    </w:p>
    <w:p>
      <w:r>
        <w:rPr>
          <w:b/>
        </w:rPr>
        <w:t xml:space="preserve">Tulos</w:t>
      </w:r>
    </w:p>
    <w:p>
      <w:r>
        <w:t xml:space="preserve">innoissaan.</w:t>
      </w:r>
    </w:p>
    <w:p>
      <w:r>
        <w:rPr>
          <w:b/>
        </w:rPr>
        <w:t xml:space="preserve">Tulos</w:t>
      </w:r>
    </w:p>
    <w:p>
      <w:r>
        <w:t xml:space="preserve">helpottunut</w:t>
      </w:r>
    </w:p>
    <w:p>
      <w:r>
        <w:rPr>
          <w:b/>
        </w:rPr>
        <w:t xml:space="preserve">Esimerkki 3.2400</w:t>
      </w:r>
    </w:p>
    <w:p>
      <w:r>
        <w:t xml:space="preserve">Konteksti: Suen lukion jalkapallojoukkue pääsi mestaruusotteluun. Hänen isänsä vei hänet ja ystävänsä peliin isolle NFL-stadionille. Hänen joukkueensa oli suurimman osan pelistä tappiolla.  Lause: He tekivät maalin minuutti ennen loppua ja voittivat sitten jatkoajalla.  Hahmo: Ystävä</w:t>
      </w:r>
    </w:p>
    <w:p>
      <w:r>
        <w:rPr>
          <w:b/>
        </w:rPr>
        <w:t xml:space="preserve">Tulos</w:t>
      </w:r>
    </w:p>
    <w:p>
      <w:r>
        <w:t xml:space="preserve">innostunut</w:t>
      </w:r>
    </w:p>
    <w:p>
      <w:r>
        <w:rPr>
          <w:b/>
        </w:rPr>
        <w:t xml:space="preserve">Tulos</w:t>
      </w:r>
    </w:p>
    <w:p>
      <w:r>
        <w:t xml:space="preserve">helpottunut</w:t>
      </w:r>
    </w:p>
    <w:p>
      <w:r>
        <w:rPr>
          <w:b/>
        </w:rPr>
        <w:t xml:space="preserve">Tulos</w:t>
      </w:r>
    </w:p>
    <w:p>
      <w:r>
        <w:t xml:space="preserve">elated</w:t>
      </w:r>
    </w:p>
    <w:p>
      <w:r>
        <w:rPr>
          <w:b/>
        </w:rPr>
        <w:t xml:space="preserve">Tulos</w:t>
      </w:r>
    </w:p>
    <w:p>
      <w:r>
        <w:t xml:space="preserve">hämmästynyt</w:t>
      </w:r>
    </w:p>
    <w:p>
      <w:r>
        <w:rPr>
          <w:b/>
        </w:rPr>
        <w:t xml:space="preserve">Esimerkki 3.2401</w:t>
      </w:r>
    </w:p>
    <w:p>
      <w:r>
        <w:t xml:space="preserve">Konteksti: Suen lukion jalkapallojoukkue pääsi mestaruusotteluun. Hänen isänsä vei hänet ja ystävänsä peliin isolle NFL-stadionille. Hänen joukkueensa oli suurimman osan pelistä tappiolla. He tekivät maalin minuutti ennen loppua ja voittivat sitten jatkoajalla.  Lause: Sue ja hänen ystävänsä juhlivat pelin jälkeen Krispy Kremessä.  Hahmo: Isä</w:t>
      </w:r>
    </w:p>
    <w:p>
      <w:r>
        <w:rPr>
          <w:b/>
        </w:rPr>
        <w:t xml:space="preserve">Tulos</w:t>
      </w:r>
    </w:p>
    <w:p>
      <w:r>
        <w:t xml:space="preserve">onnellinen</w:t>
      </w:r>
    </w:p>
    <w:p>
      <w:r>
        <w:rPr>
          <w:b/>
        </w:rPr>
        <w:t xml:space="preserve">Esimerkki 3.2402</w:t>
      </w:r>
    </w:p>
    <w:p>
      <w:r>
        <w:t xml:space="preserve">Konteksti: Suen lukion jalkapallojoukkue pääsi mestaruusotteluun. Hänen isänsä vei hänet ja ystävänsä peliin isolle NFL-stadionille. Hänen joukkueensa oli suurimman osan pelistä tappiolla. He tekivät maalin minuutti ennen loppua ja voittivat sitten jatkoajalla.  Lause: Sue ja hänen ystävänsä juhlivat pelin jälkeen Krispy Kremessä.  Hahmo: Sue</w:t>
      </w:r>
    </w:p>
    <w:p>
      <w:r>
        <w:rPr>
          <w:b/>
        </w:rPr>
        <w:t xml:space="preserve">Tulos</w:t>
      </w:r>
    </w:p>
    <w:p>
      <w:r>
        <w:t xml:space="preserve">onnellinen</w:t>
      </w:r>
    </w:p>
    <w:p>
      <w:r>
        <w:rPr>
          <w:b/>
        </w:rPr>
        <w:t xml:space="preserve">Tulos</w:t>
      </w:r>
    </w:p>
    <w:p>
      <w:r>
        <w:t xml:space="preserve">atyytyväinen</w:t>
      </w:r>
    </w:p>
    <w:p>
      <w:r>
        <w:rPr>
          <w:b/>
        </w:rPr>
        <w:t xml:space="preserve">Tulos</w:t>
      </w:r>
    </w:p>
    <w:p>
      <w:r>
        <w:t xml:space="preserve">onnellinen</w:t>
      </w:r>
    </w:p>
    <w:p>
      <w:r>
        <w:rPr>
          <w:b/>
        </w:rPr>
        <w:t xml:space="preserve">Esimerkki 3.2403</w:t>
      </w:r>
    </w:p>
    <w:p>
      <w:r>
        <w:t xml:space="preserve">Konteksti: Suen lukion jalkapallojoukkue pääsi mestaruusotteluun. Hänen isänsä vei hänet ja ystävänsä peliin isolle NFL-stadionille. Hänen joukkueensa oli suurimman osan pelistä tappiolla. He tekivät maalin minuutti ennen loppua ja voittivat sitten jatkoajalla.  Lause: Sue ja hänen ystävänsä juhlivat pelin jälkeen Krispy Kremessä.  Hahmo: Jalkapallojoukkue</w:t>
      </w:r>
    </w:p>
    <w:p>
      <w:r>
        <w:rPr>
          <w:b/>
        </w:rPr>
        <w:t xml:space="preserve">Tulos</w:t>
      </w:r>
    </w:p>
    <w:p>
      <w:r>
        <w:t xml:space="preserve">onnellinen</w:t>
      </w:r>
    </w:p>
    <w:p>
      <w:r>
        <w:rPr>
          <w:b/>
        </w:rPr>
        <w:t xml:space="preserve">Esimerkki 3.2404</w:t>
      </w:r>
    </w:p>
    <w:p>
      <w:r>
        <w:t xml:space="preserve">Konteksti: Suen lukion jalkapallojoukkue pääsi mestaruusotteluun. Hänen isänsä vei hänet ja ystävänsä peliin isolle NFL-stadionille. Hänen joukkueensa oli suurimman osan pelistä tappiolla. He tekivät maalin minuutti ennen loppua ja voittivat sitten jatkoajalla.  Lause: Sue ja hänen ystävänsä juhlivat pelin jälkeen Krispy Kremessä.  Hahmo: Ystävä</w:t>
      </w:r>
    </w:p>
    <w:p>
      <w:r>
        <w:rPr>
          <w:b/>
        </w:rPr>
        <w:t xml:space="preserve">Tulos</w:t>
      </w:r>
    </w:p>
    <w:p>
      <w:r>
        <w:t xml:space="preserve">onnellinen</w:t>
      </w:r>
    </w:p>
    <w:p>
      <w:r>
        <w:rPr>
          <w:b/>
        </w:rPr>
        <w:t xml:space="preserve">Tulos</w:t>
      </w:r>
    </w:p>
    <w:p>
      <w:r>
        <w:t xml:space="preserve">elated</w:t>
      </w:r>
    </w:p>
    <w:p>
      <w:r>
        <w:rPr>
          <w:b/>
        </w:rPr>
        <w:t xml:space="preserve">Esimerkki 3.2405</w:t>
      </w:r>
    </w:p>
    <w:p>
      <w:r>
        <w:t xml:space="preserve">Konteksti: Lause: Ei ole: Kimillä oli intohimo muotiin.  Hahmo: Ystävät</w:t>
      </w:r>
    </w:p>
    <w:p>
      <w:r>
        <w:rPr>
          <w:b/>
        </w:rPr>
        <w:t xml:space="preserve">Tulos</w:t>
      </w:r>
    </w:p>
    <w:p>
      <w:r>
        <w:t xml:space="preserve">Ei ole</w:t>
      </w:r>
    </w:p>
    <w:p>
      <w:r>
        <w:rPr>
          <w:b/>
        </w:rPr>
        <w:t xml:space="preserve">Esimerkki 3.2406</w:t>
      </w:r>
    </w:p>
    <w:p>
      <w:r>
        <w:t xml:space="preserve">Konteksti: Lause: Ei ole: Kimillä oli intohimo muotiin.  Hahmo: Perhe</w:t>
      </w:r>
    </w:p>
    <w:p>
      <w:r>
        <w:rPr>
          <w:b/>
        </w:rPr>
        <w:t xml:space="preserve">Tulos</w:t>
      </w:r>
    </w:p>
    <w:p>
      <w:r>
        <w:t xml:space="preserve">Ei ole</w:t>
      </w:r>
    </w:p>
    <w:p>
      <w:r>
        <w:rPr>
          <w:b/>
        </w:rPr>
        <w:t xml:space="preserve">Esimerkki 3.2407</w:t>
      </w:r>
    </w:p>
    <w:p>
      <w:r>
        <w:t xml:space="preserve">Konteksti: Lause: Ei ole: Kimillä oli intohimo muotiin.  Hahmo: Kim</w:t>
      </w:r>
    </w:p>
    <w:p>
      <w:r>
        <w:rPr>
          <w:b/>
        </w:rPr>
        <w:t xml:space="preserve">Tulos</w:t>
      </w:r>
    </w:p>
    <w:p>
      <w:r>
        <w:t xml:space="preserve">kiinnostunut</w:t>
      </w:r>
    </w:p>
    <w:p>
      <w:r>
        <w:rPr>
          <w:b/>
        </w:rPr>
        <w:t xml:space="preserve">Esimerkki 3.2408</w:t>
      </w:r>
    </w:p>
    <w:p>
      <w:r>
        <w:t xml:space="preserve">Konteksti: Kimillä oli intohimo muotiin.  Lause: Niinpä Kim päätti perustaa vaateyrityksen.  Hahmo: Kim: Ystävät</w:t>
      </w:r>
    </w:p>
    <w:p>
      <w:r>
        <w:rPr>
          <w:b/>
        </w:rPr>
        <w:t xml:space="preserve">Tulos</w:t>
      </w:r>
    </w:p>
    <w:p>
      <w:r>
        <w:t xml:space="preserve">Ei ole</w:t>
      </w:r>
    </w:p>
    <w:p>
      <w:r>
        <w:rPr>
          <w:b/>
        </w:rPr>
        <w:t xml:space="preserve">Esimerkki 3.2409</w:t>
      </w:r>
    </w:p>
    <w:p>
      <w:r>
        <w:t xml:space="preserve">Konteksti: Kimillä oli intohimo muotiin.  Lause: Niinpä Kim päätti perustaa vaateyrityksen.  Hahmo: Perhe</w:t>
      </w:r>
    </w:p>
    <w:p>
      <w:r>
        <w:rPr>
          <w:b/>
        </w:rPr>
        <w:t xml:space="preserve">Tulos</w:t>
      </w:r>
    </w:p>
    <w:p>
      <w:r>
        <w:t xml:space="preserve">Ei ole</w:t>
      </w:r>
    </w:p>
    <w:p>
      <w:r>
        <w:rPr>
          <w:b/>
        </w:rPr>
        <w:t xml:space="preserve">Esimerkki 3.2410</w:t>
      </w:r>
    </w:p>
    <w:p>
      <w:r>
        <w:t xml:space="preserve">Konteksti: Kimillä oli intohimo muotiin.  Lause: Niinpä Kim päätti perustaa vaateyrityksen.  Hahmo: Kim</w:t>
      </w:r>
    </w:p>
    <w:p>
      <w:r>
        <w:rPr>
          <w:b/>
        </w:rPr>
        <w:t xml:space="preserve">Tulos</w:t>
      </w:r>
    </w:p>
    <w:p>
      <w:r>
        <w:t xml:space="preserve">innoissaan</w:t>
      </w:r>
    </w:p>
    <w:p>
      <w:r>
        <w:rPr>
          <w:b/>
        </w:rPr>
        <w:t xml:space="preserve">Tulos</w:t>
      </w:r>
    </w:p>
    <w:p>
      <w:r>
        <w:t xml:space="preserve">kunnianhimoinen</w:t>
      </w:r>
    </w:p>
    <w:p>
      <w:r>
        <w:rPr>
          <w:b/>
        </w:rPr>
        <w:t xml:space="preserve">Tulos</w:t>
      </w:r>
    </w:p>
    <w:p>
      <w:r>
        <w:t xml:space="preserve">hermostunut</w:t>
      </w:r>
    </w:p>
    <w:p>
      <w:r>
        <w:rPr>
          <w:b/>
        </w:rPr>
        <w:t xml:space="preserve">Esimerkki 3.2411</w:t>
      </w:r>
    </w:p>
    <w:p>
      <w:r>
        <w:t xml:space="preserve">Konteksti: Kimillä oli intohimo muotiin. Niinpä Kim päätti perustaa vaateyrityksen.  Lause: Aluksi hän myi paitoja vain ystäville ja perheelle.  Hahmo: Kim: Ystävät</w:t>
      </w:r>
    </w:p>
    <w:p>
      <w:r>
        <w:rPr>
          <w:b/>
        </w:rPr>
        <w:t xml:space="preserve">Tulos</w:t>
      </w:r>
    </w:p>
    <w:p>
      <w:r>
        <w:t xml:space="preserve">innoissaan</w:t>
      </w:r>
    </w:p>
    <w:p>
      <w:r>
        <w:rPr>
          <w:b/>
        </w:rPr>
        <w:t xml:space="preserve">Tulos</w:t>
      </w:r>
    </w:p>
    <w:p>
      <w:r>
        <w:t xml:space="preserve">ilo</w:t>
      </w:r>
    </w:p>
    <w:p>
      <w:r>
        <w:rPr>
          <w:b/>
        </w:rPr>
        <w:t xml:space="preserve">Esimerkki 3.2412</w:t>
      </w:r>
    </w:p>
    <w:p>
      <w:r>
        <w:t xml:space="preserve">Konteksti: Kimillä oli intohimo muotiin. Niinpä Kim päätti perustaa vaateyrityksen.  Lause: Aluksi hän myi paitoja vain ystäville ja perheelle.  Hahmo: Perhe</w:t>
      </w:r>
    </w:p>
    <w:p>
      <w:r>
        <w:rPr>
          <w:b/>
        </w:rPr>
        <w:t xml:space="preserve">Tulos</w:t>
      </w:r>
    </w:p>
    <w:p>
      <w:r>
        <w:t xml:space="preserve">kiinnostunut</w:t>
      </w:r>
    </w:p>
    <w:p>
      <w:r>
        <w:rPr>
          <w:b/>
        </w:rPr>
        <w:t xml:space="preserve">Tulos</w:t>
      </w:r>
    </w:p>
    <w:p>
      <w:r>
        <w:t xml:space="preserve">hyödyllinen</w:t>
      </w:r>
    </w:p>
    <w:p>
      <w:r>
        <w:rPr>
          <w:b/>
        </w:rPr>
        <w:t xml:space="preserve">Esimerkki 3.2413</w:t>
      </w:r>
    </w:p>
    <w:p>
      <w:r>
        <w:t xml:space="preserve">Konteksti: Kimillä oli intohimo muotiin. Niinpä Kim päätti perustaa vaateyrityksen.  Lause: Aluksi hän myi paitoja vain ystäville ja perheelle.  Hahmo: Kim</w:t>
      </w:r>
    </w:p>
    <w:p>
      <w:r>
        <w:rPr>
          <w:b/>
        </w:rPr>
        <w:t xml:space="preserve">Tulos</w:t>
      </w:r>
    </w:p>
    <w:p>
      <w:r>
        <w:t xml:space="preserve">tyytyväinen</w:t>
      </w:r>
    </w:p>
    <w:p>
      <w:r>
        <w:rPr>
          <w:b/>
        </w:rPr>
        <w:t xml:space="preserve">Tulos</w:t>
      </w:r>
    </w:p>
    <w:p>
      <w:r>
        <w:t xml:space="preserve">hermostunut</w:t>
      </w:r>
    </w:p>
    <w:p>
      <w:r>
        <w:rPr>
          <w:b/>
        </w:rPr>
        <w:t xml:space="preserve">Esimerkki 3.2414</w:t>
      </w:r>
    </w:p>
    <w:p>
      <w:r>
        <w:t xml:space="preserve">Konteksti: Kimillä oli intohimo muotiin. Niinpä Kim päätti perustaa vaateyrityksen. Aluksi hän myi paitoja vain ystäville ja perheelle.  Lause: Mutta lopulta hänen paitojensa kysyntä kasvoi.  Hahmo: Ystävät</w:t>
      </w:r>
    </w:p>
    <w:p>
      <w:r>
        <w:rPr>
          <w:b/>
        </w:rPr>
        <w:t xml:space="preserve">Tulos</w:t>
      </w:r>
    </w:p>
    <w:p>
      <w:r>
        <w:t xml:space="preserve">onnellinen</w:t>
      </w:r>
    </w:p>
    <w:p>
      <w:r>
        <w:rPr>
          <w:b/>
        </w:rPr>
        <w:t xml:space="preserve">Esimerkki 3.2415</w:t>
      </w:r>
    </w:p>
    <w:p>
      <w:r>
        <w:t xml:space="preserve">Konteksti: Kimillä oli intohimo muotiin. Niinpä Kim päätti perustaa vaateyrityksen. Aluksi hän myi paitoja vain ystäville ja perheelle.  Lause: Mutta lopulta hänen paitojensa kysyntä kasvoi.  Hahmo: Perhe</w:t>
      </w:r>
    </w:p>
    <w:p>
      <w:r>
        <w:rPr>
          <w:b/>
        </w:rPr>
        <w:t xml:space="preserve">Tulos</w:t>
      </w:r>
    </w:p>
    <w:p>
      <w:r>
        <w:t xml:space="preserve">ylpeä</w:t>
      </w:r>
    </w:p>
    <w:p>
      <w:r>
        <w:rPr>
          <w:b/>
        </w:rPr>
        <w:t xml:space="preserve">Esimerkki 3.2416</w:t>
      </w:r>
    </w:p>
    <w:p>
      <w:r>
        <w:t xml:space="preserve">Konteksti: Kimillä oli intohimo muotiin. Niinpä Kim päätti perustaa vaateyrityksen. Aluksi hän myi paitoja vain ystäville ja perheelle.  Lause: Mutta lopulta hänen paitojensa kysyntä kasvoi.  Hahmo: Kim</w:t>
      </w:r>
    </w:p>
    <w:p>
      <w:r>
        <w:rPr>
          <w:b/>
        </w:rPr>
        <w:t xml:space="preserve">Tulos</w:t>
      </w:r>
    </w:p>
    <w:p>
      <w:r>
        <w:t xml:space="preserve">stimuloitu</w:t>
      </w:r>
    </w:p>
    <w:p>
      <w:r>
        <w:rPr>
          <w:b/>
        </w:rPr>
        <w:t xml:space="preserve">Tulos</w:t>
      </w:r>
    </w:p>
    <w:p>
      <w:r>
        <w:t xml:space="preserve">onnellinen</w:t>
      </w:r>
    </w:p>
    <w:p>
      <w:r>
        <w:rPr>
          <w:b/>
        </w:rPr>
        <w:t xml:space="preserve">Esimerkki 3.2417</w:t>
      </w:r>
    </w:p>
    <w:p>
      <w:r>
        <w:t xml:space="preserve">Konteksti: Kimillä oli intohimo muotiin. Niinpä Kim päätti perustaa vaateyrityksen. Aluksi hän myi paitoja vain ystäville ja perheelle. Mutta lopulta hänen paitojensa kysyntä kasvoi.  Lause: Yritys kasvoi ja menestyi.  Hahmo: Ystävät</w:t>
      </w:r>
    </w:p>
    <w:p>
      <w:r>
        <w:rPr>
          <w:b/>
        </w:rPr>
        <w:t xml:space="preserve">Tulos</w:t>
      </w:r>
    </w:p>
    <w:p>
      <w:r>
        <w:t xml:space="preserve">ylpeys</w:t>
      </w:r>
    </w:p>
    <w:p>
      <w:r>
        <w:rPr>
          <w:b/>
        </w:rPr>
        <w:t xml:space="preserve">Esimerkki 3.2418</w:t>
      </w:r>
    </w:p>
    <w:p>
      <w:r>
        <w:t xml:space="preserve">Konteksti: Kimillä oli intohimo muotiin. Niinpä Kim päätti perustaa vaateyrityksen. Aluksi hän myi paitoja vain ystäville ja perheelle. Mutta lopulta hänen paitojensa kysyntä kasvoi.  Lause: Yritys kasvoi ja menestyi.  Hahmo: Perhe</w:t>
      </w:r>
    </w:p>
    <w:p>
      <w:r>
        <w:rPr>
          <w:b/>
        </w:rPr>
        <w:t xml:space="preserve">Tulos</w:t>
      </w:r>
    </w:p>
    <w:p>
      <w:r>
        <w:t xml:space="preserve">onnellinen</w:t>
      </w:r>
    </w:p>
    <w:p>
      <w:r>
        <w:rPr>
          <w:b/>
        </w:rPr>
        <w:t xml:space="preserve">Esimerkki 3.2419</w:t>
      </w:r>
    </w:p>
    <w:p>
      <w:r>
        <w:t xml:space="preserve">Konteksti: Kimillä oli intohimo muotiin. Niinpä Kim päätti perustaa vaateyrityksen. Aluksi hän myi paitoja vain ystäville ja perheelle. Mutta lopulta hänen paitojensa kysyntä kasvoi.  Lause: Yritys kasvoi ja menestyi.  Hahmo: Kim</w:t>
      </w:r>
    </w:p>
    <w:p>
      <w:r>
        <w:rPr>
          <w:b/>
        </w:rPr>
        <w:t xml:space="preserve">Tulos</w:t>
      </w:r>
    </w:p>
    <w:p>
      <w:r>
        <w:t xml:space="preserve">iloinen siitä, että ihmiset arvostivat hänen työtään</w:t>
      </w:r>
    </w:p>
    <w:p>
      <w:r>
        <w:rPr>
          <w:b/>
        </w:rPr>
        <w:t xml:space="preserve">Tulos</w:t>
      </w:r>
    </w:p>
    <w:p>
      <w:r>
        <w:t xml:space="preserve">tyytyväinen itseensä</w:t>
      </w:r>
    </w:p>
    <w:p>
      <w:r>
        <w:rPr>
          <w:b/>
        </w:rPr>
        <w:t xml:space="preserve">Tulos</w:t>
      </w:r>
    </w:p>
    <w:p>
      <w:r>
        <w:t xml:space="preserve">innostunut omistamaan menestyvän yrityksen</w:t>
      </w:r>
    </w:p>
    <w:p>
      <w:r>
        <w:rPr>
          <w:b/>
        </w:rPr>
        <w:t xml:space="preserve">Tulos</w:t>
      </w:r>
    </w:p>
    <w:p>
      <w:r>
        <w:t xml:space="preserve">tyytyväinen, että hän pystyi markkinoimaan kykyjään ja ansaitsemaan rahaa...</w:t>
      </w:r>
    </w:p>
    <w:p>
      <w:r>
        <w:rPr>
          <w:b/>
        </w:rPr>
        <w:t xml:space="preserve">Tulos</w:t>
      </w:r>
    </w:p>
    <w:p>
      <w:r>
        <w:t xml:space="preserve">ylpeä</w:t>
      </w:r>
    </w:p>
    <w:p>
      <w:r>
        <w:rPr>
          <w:b/>
        </w:rPr>
        <w:t xml:space="preserve">Esimerkki 3.2420</w:t>
      </w:r>
    </w:p>
    <w:p>
      <w:r>
        <w:t xml:space="preserve">Konteksti: Lause: Ei ole: Jeff ja Ashley menivät juuri tänään naimisiin.  Hahmo: Ashley</w:t>
      </w:r>
    </w:p>
    <w:p>
      <w:r>
        <w:rPr>
          <w:b/>
        </w:rPr>
        <w:t xml:space="preserve">Tulos</w:t>
      </w:r>
    </w:p>
    <w:p>
      <w:r>
        <w:t xml:space="preserve">innoissaan</w:t>
      </w:r>
    </w:p>
    <w:p>
      <w:r>
        <w:rPr>
          <w:b/>
        </w:rPr>
        <w:t xml:space="preserve">Tulos</w:t>
      </w:r>
    </w:p>
    <w:p>
      <w:r>
        <w:t xml:space="preserve">iloinen siitä</w:t>
      </w:r>
    </w:p>
    <w:p>
      <w:r>
        <w:rPr>
          <w:b/>
        </w:rPr>
        <w:t xml:space="preserve">Esimerkki 3.2421</w:t>
      </w:r>
    </w:p>
    <w:p>
      <w:r>
        <w:t xml:space="preserve">Konteksti: Lause: Ei ole: Jeff ja Ashley menivät juuri tänään naimisiin.  Hahmo: Ashley ja Ashleyn vaimo.</w:t>
      </w:r>
    </w:p>
    <w:p>
      <w:r>
        <w:rPr>
          <w:b/>
        </w:rPr>
        <w:t xml:space="preserve">Tulos</w:t>
      </w:r>
    </w:p>
    <w:p>
      <w:r>
        <w:t xml:space="preserve">Ei ole</w:t>
      </w:r>
    </w:p>
    <w:p>
      <w:r>
        <w:rPr>
          <w:b/>
        </w:rPr>
        <w:t xml:space="preserve">Esimerkki 3.2422</w:t>
      </w:r>
    </w:p>
    <w:p>
      <w:r>
        <w:t xml:space="preserve">Konteksti: Lause: Ei ole: Jeff ja Ashley menivät juuri tänään naimisiin.  Hahmo: Jeff</w:t>
      </w:r>
    </w:p>
    <w:p>
      <w:r>
        <w:rPr>
          <w:b/>
        </w:rPr>
        <w:t xml:space="preserve">Tulos</w:t>
      </w:r>
    </w:p>
    <w:p>
      <w:r>
        <w:t xml:space="preserve">onnellinen</w:t>
      </w:r>
    </w:p>
    <w:p>
      <w:r>
        <w:rPr>
          <w:b/>
        </w:rPr>
        <w:t xml:space="preserve">Tulos</w:t>
      </w:r>
    </w:p>
    <w:p>
      <w:r>
        <w:t xml:space="preserve">ekstaattinen</w:t>
      </w:r>
    </w:p>
    <w:p>
      <w:r>
        <w:rPr>
          <w:b/>
        </w:rPr>
        <w:t xml:space="preserve">Esimerkki 3.2423</w:t>
      </w:r>
    </w:p>
    <w:p>
      <w:r>
        <w:t xml:space="preserve">Konteksti: Jeff ja Ashley menivät juuri tänään naimisiin.  Lause: Heillä oli upea seremonia ja vastaanotto.  Hahmo: Ashley</w:t>
      </w:r>
    </w:p>
    <w:p>
      <w:r>
        <w:rPr>
          <w:b/>
        </w:rPr>
        <w:t xml:space="preserve">Tulos</w:t>
      </w:r>
    </w:p>
    <w:p>
      <w:r>
        <w:t xml:space="preserve">kiitollinen</w:t>
      </w:r>
    </w:p>
    <w:p>
      <w:r>
        <w:rPr>
          <w:b/>
        </w:rPr>
        <w:t xml:space="preserve">Tulos</w:t>
      </w:r>
    </w:p>
    <w:p>
      <w:r>
        <w:t xml:space="preserve">ekstaattinen</w:t>
      </w:r>
    </w:p>
    <w:p>
      <w:r>
        <w:rPr>
          <w:b/>
        </w:rPr>
        <w:t xml:space="preserve">Esimerkki 3.2424</w:t>
      </w:r>
    </w:p>
    <w:p>
      <w:r>
        <w:t xml:space="preserve">Konteksti: Jeff ja Ashley menivät juuri tänään naimisiin.  Lause: Heillä oli upea seremonia ja vastaanotto.  Hahmo: Vieraat</w:t>
      </w:r>
    </w:p>
    <w:p>
      <w:r>
        <w:rPr>
          <w:b/>
        </w:rPr>
        <w:t xml:space="preserve">Tulos</w:t>
      </w:r>
    </w:p>
    <w:p>
      <w:r>
        <w:t xml:space="preserve">Ei ole</w:t>
      </w:r>
    </w:p>
    <w:p>
      <w:r>
        <w:rPr>
          <w:b/>
        </w:rPr>
        <w:t xml:space="preserve">Esimerkki 3.2425</w:t>
      </w:r>
    </w:p>
    <w:p>
      <w:r>
        <w:t xml:space="preserve">Konteksti: Jeff ja Ashley menivät juuri tänään naimisiin.  Lause: Heillä oli upea seremonia ja vastaanotto.  Hahmo: Jeff</w:t>
      </w:r>
    </w:p>
    <w:p>
      <w:r>
        <w:rPr>
          <w:b/>
        </w:rPr>
        <w:t xml:space="preserve">Tulos</w:t>
      </w:r>
    </w:p>
    <w:p>
      <w:r>
        <w:t xml:space="preserve">innoissaan</w:t>
      </w:r>
    </w:p>
    <w:p>
      <w:r>
        <w:rPr>
          <w:b/>
        </w:rPr>
        <w:t xml:space="preserve">Tulos</w:t>
      </w:r>
    </w:p>
    <w:p>
      <w:r>
        <w:t xml:space="preserve">onnellinen</w:t>
      </w:r>
    </w:p>
    <w:p>
      <w:r>
        <w:rPr>
          <w:b/>
        </w:rPr>
        <w:t xml:space="preserve">Tulos</w:t>
      </w:r>
    </w:p>
    <w:p>
      <w:r>
        <w:t xml:space="preserve">tyytyväinen</w:t>
      </w:r>
    </w:p>
    <w:p>
      <w:r>
        <w:rPr>
          <w:b/>
        </w:rPr>
        <w:t xml:space="preserve">Esimerkki 3.2426</w:t>
      </w:r>
    </w:p>
    <w:p>
      <w:r>
        <w:t xml:space="preserve">Konteksti: Jeff ja Ashley menivät juuri tänään naimisiin. Heillä oli ihana seremonia ja vastaanotto.  Lause: He kävivät koko illan niin kiireisinä tervehtimässä kaikkia vieraita.  Hahmo: Ashley</w:t>
      </w:r>
    </w:p>
    <w:p>
      <w:r>
        <w:rPr>
          <w:b/>
        </w:rPr>
        <w:t xml:space="preserve">Tulos</w:t>
      </w:r>
    </w:p>
    <w:p>
      <w:r>
        <w:t xml:space="preserve">innoissaan</w:t>
      </w:r>
    </w:p>
    <w:p>
      <w:r>
        <w:rPr>
          <w:b/>
        </w:rPr>
        <w:t xml:space="preserve">Tulos</w:t>
      </w:r>
    </w:p>
    <w:p>
      <w:r>
        <w:t xml:space="preserve">kiitollinen</w:t>
      </w:r>
    </w:p>
    <w:p>
      <w:r>
        <w:rPr>
          <w:b/>
        </w:rPr>
        <w:t xml:space="preserve">Tulos</w:t>
      </w:r>
    </w:p>
    <w:p>
      <w:r>
        <w:t xml:space="preserve">arvostava</w:t>
      </w:r>
    </w:p>
    <w:p>
      <w:r>
        <w:rPr>
          <w:b/>
        </w:rPr>
        <w:t xml:space="preserve">Esimerkki 3.2427</w:t>
      </w:r>
    </w:p>
    <w:p>
      <w:r>
        <w:t xml:space="preserve">Konteksti: Jeff ja Ashley menivät juuri tänään naimisiin. Heillä oli upea seremonia ja vastaanotto.  Lause: He kävivät koko illan niin kiireisinä tervehtimässä kaikkia vieraita.  Hahmo: Vieraat</w:t>
      </w:r>
    </w:p>
    <w:p>
      <w:r>
        <w:rPr>
          <w:b/>
        </w:rPr>
        <w:t xml:space="preserve">Tulos</w:t>
      </w:r>
    </w:p>
    <w:p>
      <w:r>
        <w:t xml:space="preserve">kunnioitettu</w:t>
      </w:r>
    </w:p>
    <w:p>
      <w:r>
        <w:rPr>
          <w:b/>
        </w:rPr>
        <w:t xml:space="preserve">Tulos</w:t>
      </w:r>
    </w:p>
    <w:p>
      <w:r>
        <w:t xml:space="preserve">kiitollinen</w:t>
      </w:r>
    </w:p>
    <w:p>
      <w:r>
        <w:rPr>
          <w:b/>
        </w:rPr>
        <w:t xml:space="preserve">Esimerkki 3.2428</w:t>
      </w:r>
    </w:p>
    <w:p>
      <w:r>
        <w:t xml:space="preserve">Konteksti: Jeff ja Ashley menivät juuri tänään naimisiin. Heillä oli upea seremonia ja vastaanotto.  Lause: He kävivät koko illan niin kiireisinä tervehtimässä kaikkia vieraita.  Hahmo: Jeff</w:t>
      </w:r>
    </w:p>
    <w:p>
      <w:r>
        <w:rPr>
          <w:b/>
        </w:rPr>
        <w:t xml:space="preserve">Tulos</w:t>
      </w:r>
    </w:p>
    <w:p>
      <w:r>
        <w:t xml:space="preserve">väsynyt ja uupunut</w:t>
      </w:r>
    </w:p>
    <w:p>
      <w:r>
        <w:rPr>
          <w:b/>
        </w:rPr>
        <w:t xml:space="preserve">Tulos</w:t>
      </w:r>
    </w:p>
    <w:p>
      <w:r>
        <w:t xml:space="preserve">kihloissa</w:t>
      </w:r>
    </w:p>
    <w:p>
      <w:r>
        <w:rPr>
          <w:b/>
        </w:rPr>
        <w:t xml:space="preserve">Esimerkki 3.2429</w:t>
      </w:r>
    </w:p>
    <w:p>
      <w:r>
        <w:t xml:space="preserve">Konteksti: Jeff ja Ashley menivät juuri tänään naimisiin. Heillä oli upea seremonia ja vastaanotto. He kävivät niin kiireisinä tervehtimässä vieraita koko illan.  Lause: He olivat niin kiireisiä, etteivät ehtineet syödä yhtään päivällistä.  Hahmo: Ashley</w:t>
      </w:r>
    </w:p>
    <w:p>
      <w:r>
        <w:rPr>
          <w:b/>
        </w:rPr>
        <w:t xml:space="preserve">Tulos</w:t>
      </w:r>
    </w:p>
    <w:p>
      <w:r>
        <w:t xml:space="preserve">nälkäinen</w:t>
      </w:r>
    </w:p>
    <w:p>
      <w:r>
        <w:rPr>
          <w:b/>
        </w:rPr>
        <w:t xml:space="preserve">Esimerkki 3.2430</w:t>
      </w:r>
    </w:p>
    <w:p>
      <w:r>
        <w:t xml:space="preserve">Konteksti: Jeff ja Ashley menivät juuri tänään naimisiin. Heillä oli ihana seremonia ja vastaanotto. He kävivät niin kiireisinä tervehtimässä vieraita koko illan.  Lause: He olivat niin kiireisiä, etteivät ehtineet syödä yhtään päivällistä.  Hahmo: Vieraat</w:t>
      </w:r>
    </w:p>
    <w:p>
      <w:r>
        <w:rPr>
          <w:b/>
        </w:rPr>
        <w:t xml:space="preserve">Tulos</w:t>
      </w:r>
    </w:p>
    <w:p>
      <w:r>
        <w:t xml:space="preserve">onnellinen</w:t>
      </w:r>
    </w:p>
    <w:p>
      <w:r>
        <w:rPr>
          <w:b/>
        </w:rPr>
        <w:t xml:space="preserve">Esimerkki 3.2431</w:t>
      </w:r>
    </w:p>
    <w:p>
      <w:r>
        <w:t xml:space="preserve">Konteksti: Jeff ja Ashley menivät juuri tänään naimisiin. Heillä oli ihana seremonia ja vastaanotto. He kävivät niin kiireisinä tervehtimässä vieraita koko illan.  Lause: He olivat niin kiireisiä, etteivät ehtineet syödä yhtään päivällistä.  Hahmo: Jeff</w:t>
      </w:r>
    </w:p>
    <w:p>
      <w:r>
        <w:rPr>
          <w:b/>
        </w:rPr>
        <w:t xml:space="preserve">Tulos</w:t>
      </w:r>
    </w:p>
    <w:p>
      <w:r>
        <w:t xml:space="preserve">innoissaan</w:t>
      </w:r>
    </w:p>
    <w:p>
      <w:r>
        <w:rPr>
          <w:b/>
        </w:rPr>
        <w:t xml:space="preserve">Tulos</w:t>
      </w:r>
    </w:p>
    <w:p>
      <w:r>
        <w:t xml:space="preserve">onnellinen</w:t>
      </w:r>
    </w:p>
    <w:p>
      <w:r>
        <w:rPr>
          <w:b/>
        </w:rPr>
        <w:t xml:space="preserve">Tulos</w:t>
      </w:r>
    </w:p>
    <w:p>
      <w:r>
        <w:t xml:space="preserve">väsynyt</w:t>
      </w:r>
    </w:p>
    <w:p>
      <w:r>
        <w:rPr>
          <w:b/>
        </w:rPr>
        <w:t xml:space="preserve">Tulos</w:t>
      </w:r>
    </w:p>
    <w:p>
      <w:r>
        <w:t xml:space="preserve">nälkäinen</w:t>
      </w:r>
    </w:p>
    <w:p>
      <w:r>
        <w:rPr>
          <w:b/>
        </w:rPr>
        <w:t xml:space="preserve">Esimerkki 3.2432</w:t>
      </w:r>
    </w:p>
    <w:p>
      <w:r>
        <w:t xml:space="preserve">Konteksti: Jeff ja Ashley menivät juuri tänään naimisiin. Heillä oli ihana seremonia ja vastaanotto. He kävivät niin kiireisinä tervehtimässä vieraita koko illan. He olivat niin kiireisiä, etteivät ehtineet syödä päivällistä.  Lause: Heitä ei kuitenkaan haitannut, koska heillä oli niin hieno ilta.  Hahmo: Ashley</w:t>
      </w:r>
    </w:p>
    <w:p>
      <w:r>
        <w:rPr>
          <w:b/>
        </w:rPr>
        <w:t xml:space="preserve">Tulos</w:t>
      </w:r>
    </w:p>
    <w:p>
      <w:r>
        <w:t xml:space="preserve">innostunut</w:t>
      </w:r>
    </w:p>
    <w:p>
      <w:r>
        <w:rPr>
          <w:b/>
        </w:rPr>
        <w:t xml:space="preserve">Tulos</w:t>
      </w:r>
    </w:p>
    <w:p>
      <w:r>
        <w:t xml:space="preserve">he tekivät oikean valinnan</w:t>
      </w:r>
    </w:p>
    <w:p>
      <w:r>
        <w:rPr>
          <w:b/>
        </w:rPr>
        <w:t xml:space="preserve">Tulos</w:t>
      </w:r>
    </w:p>
    <w:p>
      <w:r>
        <w:t xml:space="preserve">onnellinen</w:t>
      </w:r>
    </w:p>
    <w:p>
      <w:r>
        <w:rPr>
          <w:b/>
        </w:rPr>
        <w:t xml:space="preserve">Tulos</w:t>
      </w:r>
    </w:p>
    <w:p>
      <w:r>
        <w:t xml:space="preserve">tyytyväinen illan lopputulokseen</w:t>
      </w:r>
    </w:p>
    <w:p>
      <w:r>
        <w:rPr>
          <w:b/>
        </w:rPr>
        <w:t xml:space="preserve">Esimerkki 3.2433</w:t>
      </w:r>
    </w:p>
    <w:p>
      <w:r>
        <w:t xml:space="preserve">Konteksti: Jeff ja Ashley menivät juuri tänään naimisiin. Heillä oli upea seremonia ja vastaanotto. He kävivät niin kiireisinä tervehtimässä vieraita koko illan. He olivat niin kiireisiä, etteivät ehtineet syödä päivällistä.  Lause: Heitä ei kuitenkaan haitannut, koska heillä oli niin hieno ilta.  Hahmo: ...</w:t>
      </w:r>
    </w:p>
    <w:p>
      <w:r>
        <w:rPr>
          <w:b/>
        </w:rPr>
        <w:t xml:space="preserve">Tulos</w:t>
      </w:r>
    </w:p>
    <w:p>
      <w:r>
        <w:t xml:space="preserve">viihdyttivät</w:t>
      </w:r>
    </w:p>
    <w:p>
      <w:r>
        <w:rPr>
          <w:b/>
        </w:rPr>
        <w:t xml:space="preserve">Esimerkki 3.2434</w:t>
      </w:r>
    </w:p>
    <w:p>
      <w:r>
        <w:t xml:space="preserve">Konteksti: Jeff ja Ashley menivät juuri tänään naimisiin. Heillä oli upea seremonia ja vastaanotto. He kävivät niin kiireisinä tervehtimässä vieraita koko illan. He olivat niin kiireisiä, etteivät ehtineet syödä päivällistä.  Lause: Heitä ei kuitenkaan haitannut, koska heillä oli niin hieno ilta.  Hahmo: Jeff</w:t>
      </w:r>
    </w:p>
    <w:p>
      <w:r>
        <w:rPr>
          <w:b/>
        </w:rPr>
        <w:t xml:space="preserve">Tulos</w:t>
      </w:r>
    </w:p>
    <w:p>
      <w:r>
        <w:t xml:space="preserve">innoissaan</w:t>
      </w:r>
    </w:p>
    <w:p>
      <w:r>
        <w:rPr>
          <w:b/>
        </w:rPr>
        <w:t xml:space="preserve">Tulos</w:t>
      </w:r>
    </w:p>
    <w:p>
      <w:r>
        <w:t xml:space="preserve">rakastuneena</w:t>
      </w:r>
    </w:p>
    <w:p>
      <w:r>
        <w:rPr>
          <w:b/>
        </w:rPr>
        <w:t xml:space="preserve">Tulos</w:t>
      </w:r>
    </w:p>
    <w:p>
      <w:r>
        <w:t xml:space="preserve">onnellinen</w:t>
      </w:r>
    </w:p>
    <w:p>
      <w:r>
        <w:rPr>
          <w:b/>
        </w:rPr>
        <w:t xml:space="preserve">Esimerkki 3.2435</w:t>
      </w:r>
    </w:p>
    <w:p>
      <w:r>
        <w:t xml:space="preserve">Konteksti: Lause: Ei ole: Sarah opiskeli ulkomailla Ranskassa.  Hahmo: Sarah</w:t>
      </w:r>
    </w:p>
    <w:p>
      <w:r>
        <w:rPr>
          <w:b/>
        </w:rPr>
        <w:t xml:space="preserve">Tulos</w:t>
      </w:r>
    </w:p>
    <w:p>
      <w:r>
        <w:t xml:space="preserve">tyytyväinen</w:t>
      </w:r>
    </w:p>
    <w:p>
      <w:r>
        <w:rPr>
          <w:b/>
        </w:rPr>
        <w:t xml:space="preserve">Tulos</w:t>
      </w:r>
    </w:p>
    <w:p>
      <w:r>
        <w:t xml:space="preserve">rohkea</w:t>
      </w:r>
    </w:p>
    <w:p>
      <w:r>
        <w:rPr>
          <w:b/>
        </w:rPr>
        <w:t xml:space="preserve">Esimerkki 3.2436</w:t>
      </w:r>
    </w:p>
    <w:p>
      <w:r>
        <w:t xml:space="preserve">Konteksti: Lause: Ei ole: Sarah opiskeli ulkomailla Ranskassa.  Hahmo: Ranskalainen</w:t>
      </w:r>
    </w:p>
    <w:p>
      <w:r>
        <w:rPr>
          <w:b/>
        </w:rPr>
        <w:t xml:space="preserve">Tulos</w:t>
      </w:r>
    </w:p>
    <w:p>
      <w:r>
        <w:t xml:space="preserve">Ei ole</w:t>
      </w:r>
    </w:p>
    <w:p>
      <w:r>
        <w:rPr>
          <w:b/>
        </w:rPr>
        <w:t xml:space="preserve">Esimerkki 3.2437</w:t>
      </w:r>
    </w:p>
    <w:p>
      <w:r>
        <w:t xml:space="preserve">Konteksti: Lause: Ei ole: Sarah opiskeli ulkomailla Ranskassa.  Hahmo: Hänen äitinsä</w:t>
      </w:r>
    </w:p>
    <w:p>
      <w:r>
        <w:rPr>
          <w:b/>
        </w:rPr>
        <w:t xml:space="preserve">Tulos</w:t>
      </w:r>
    </w:p>
    <w:p>
      <w:r>
        <w:t xml:space="preserve">Ei ole</w:t>
      </w:r>
    </w:p>
    <w:p>
      <w:r>
        <w:rPr>
          <w:b/>
        </w:rPr>
        <w:t xml:space="preserve">Esimerkki 3.2438</w:t>
      </w:r>
    </w:p>
    <w:p>
      <w:r>
        <w:t xml:space="preserve">Konteksti: Sarah opiskeli ulkomailla Ranskassa.  Lause: Hänestä tuli siellä ollessaan kasvissyöjä.  Hahmo: Sarah</w:t>
      </w:r>
    </w:p>
    <w:p>
      <w:r>
        <w:rPr>
          <w:b/>
        </w:rPr>
        <w:t xml:space="preserve">Tulos</w:t>
      </w:r>
    </w:p>
    <w:p>
      <w:r>
        <w:t xml:space="preserve">päivitetty</w:t>
      </w:r>
    </w:p>
    <w:p>
      <w:r>
        <w:rPr>
          <w:b/>
        </w:rPr>
        <w:t xml:space="preserve">Tulos</w:t>
      </w:r>
    </w:p>
    <w:p>
      <w:r>
        <w:t xml:space="preserve">onnellinen</w:t>
      </w:r>
    </w:p>
    <w:p>
      <w:r>
        <w:rPr>
          <w:b/>
        </w:rPr>
        <w:t xml:space="preserve">Esimerkki 3.2439</w:t>
      </w:r>
    </w:p>
    <w:p>
      <w:r>
        <w:t xml:space="preserve">Konteksti: Sarah opiskeli ulkomailla Ranskassa.  Lause: Hänestä tuli siellä ollessaan kasvissyöjä.  Hahmo: Ranskalainen</w:t>
      </w:r>
    </w:p>
    <w:p>
      <w:r>
        <w:rPr>
          <w:b/>
        </w:rPr>
        <w:t xml:space="preserve">Tulos</w:t>
      </w:r>
    </w:p>
    <w:p>
      <w:r>
        <w:t xml:space="preserve">Ei ole</w:t>
      </w:r>
    </w:p>
    <w:p>
      <w:r>
        <w:rPr>
          <w:b/>
        </w:rPr>
        <w:t xml:space="preserve">Esimerkki 3.2440</w:t>
      </w:r>
    </w:p>
    <w:p>
      <w:r>
        <w:t xml:space="preserve">Konteksti: Sarah opiskeli ulkomailla Ranskassa.  Lause: Hänestä tuli siellä ollessaan kasvissyöjä.  Hahmo: Hänen äitinsä</w:t>
      </w:r>
    </w:p>
    <w:p>
      <w:r>
        <w:rPr>
          <w:b/>
        </w:rPr>
        <w:t xml:space="preserve">Tulos</w:t>
      </w:r>
    </w:p>
    <w:p>
      <w:r>
        <w:t xml:space="preserve">Ei ole</w:t>
      </w:r>
    </w:p>
    <w:p>
      <w:r>
        <w:rPr>
          <w:b/>
        </w:rPr>
        <w:t xml:space="preserve">Esimerkki 3.2441</w:t>
      </w:r>
    </w:p>
    <w:p>
      <w:r>
        <w:t xml:space="preserve">Konteksti: Sarah opiskeli ulkomailla Ranskassa. Siellä ollessaan hänestä tuli kasvissyöjä.  Lause: Hänen äitinsä mielestä ranskalaiset olivat huono ruokavaliovaikuttaja.  Hahmo: Sarah</w:t>
      </w:r>
    </w:p>
    <w:p>
      <w:r>
        <w:rPr>
          <w:b/>
        </w:rPr>
        <w:t xml:space="preserve">Tulos</w:t>
      </w:r>
    </w:p>
    <w:p>
      <w:r>
        <w:t xml:space="preserve">ärtynyt</w:t>
      </w:r>
    </w:p>
    <w:p>
      <w:r>
        <w:rPr>
          <w:b/>
        </w:rPr>
        <w:t xml:space="preserve">Tulos</w:t>
      </w:r>
    </w:p>
    <w:p>
      <w:r>
        <w:t xml:space="preserve">surullinen</w:t>
      </w:r>
    </w:p>
    <w:p>
      <w:r>
        <w:rPr>
          <w:b/>
        </w:rPr>
        <w:t xml:space="preserve">Esimerkki 3.2442</w:t>
      </w:r>
    </w:p>
    <w:p>
      <w:r>
        <w:t xml:space="preserve">Konteksti: Sarah opiskeli ulkomailla Ranskassa. Siellä ollessaan hänestä tuli kasvissyöjä.  Lause: Hänen äitinsä mielestä ranskalaiset olivat huono ruokavaliovaikuttaja.  Hahmo: Ranskalaiset</w:t>
      </w:r>
    </w:p>
    <w:p>
      <w:r>
        <w:rPr>
          <w:b/>
        </w:rPr>
        <w:t xml:space="preserve">Tulos</w:t>
      </w:r>
    </w:p>
    <w:p>
      <w:r>
        <w:t xml:space="preserve">Ei ole</w:t>
      </w:r>
    </w:p>
    <w:p>
      <w:r>
        <w:rPr>
          <w:b/>
        </w:rPr>
        <w:t xml:space="preserve">Esimerkki 3.2443</w:t>
      </w:r>
    </w:p>
    <w:p>
      <w:r>
        <w:t xml:space="preserve">Konteksti: Sarah opiskeli ulkomailla Ranskassa. Siellä ollessaan hänestä tuli kasvissyöjä.  Lause: Hänen äitinsä mielestä ranskalaiset olivat huono ruokavaliovaikuttaja.  Hahmo: Hänen äitinsä</w:t>
      </w:r>
    </w:p>
    <w:p>
      <w:r>
        <w:rPr>
          <w:b/>
        </w:rPr>
        <w:t xml:space="preserve">Tulos</w:t>
      </w:r>
    </w:p>
    <w:p>
      <w:r>
        <w:t xml:space="preserve">huolestunut</w:t>
      </w:r>
    </w:p>
    <w:p>
      <w:r>
        <w:rPr>
          <w:b/>
        </w:rPr>
        <w:t xml:space="preserve">Tulos</w:t>
      </w:r>
    </w:p>
    <w:p>
      <w:r>
        <w:t xml:space="preserve">ärsyyntynyt</w:t>
      </w:r>
    </w:p>
    <w:p>
      <w:r>
        <w:rPr>
          <w:b/>
        </w:rPr>
        <w:t xml:space="preserve">Esimerkki 3.2444</w:t>
      </w:r>
    </w:p>
    <w:p>
      <w:r>
        <w:t xml:space="preserve">Konteksti: Sarah opiskeli ulkomailla Ranskassa. Siellä ollessaan hänestä tuli kasvissyöjä. Hänen äitinsä oli sitä mieltä, että ranskalaiset olivat huono ruokavaliovaikuttaja.  Lause: Sarah palasi Yhdysvaltoihin.  Hahmo: Sarah</w:t>
      </w:r>
    </w:p>
    <w:p>
      <w:r>
        <w:rPr>
          <w:b/>
        </w:rPr>
        <w:t xml:space="preserve">Tulos</w:t>
      </w:r>
    </w:p>
    <w:p>
      <w:r>
        <w:t xml:space="preserve">surullinen</w:t>
      </w:r>
    </w:p>
    <w:p>
      <w:r>
        <w:rPr>
          <w:b/>
        </w:rPr>
        <w:t xml:space="preserve">Tulos</w:t>
      </w:r>
    </w:p>
    <w:p>
      <w:r>
        <w:t xml:space="preserve">ärsyyntynyt</w:t>
      </w:r>
    </w:p>
    <w:p>
      <w:r>
        <w:rPr>
          <w:b/>
        </w:rPr>
        <w:t xml:space="preserve">Esimerkki 3.2445</w:t>
      </w:r>
    </w:p>
    <w:p>
      <w:r>
        <w:t xml:space="preserve">Konteksti: Sarah opiskeli ulkomailla Ranskassa. Siellä ollessaan hänestä tuli kasvissyöjä. Hänen äitinsä oli sitä mieltä, että ranskalaiset olivat huono ruokavaliovaikuttaja.  Lause: Sarah palasi Yhdysvaltoihin.  Hahmo: Sarah: Ranskalaiset</w:t>
      </w:r>
    </w:p>
    <w:p>
      <w:r>
        <w:rPr>
          <w:b/>
        </w:rPr>
        <w:t xml:space="preserve">Tulos</w:t>
      </w:r>
    </w:p>
    <w:p>
      <w:r>
        <w:t xml:space="preserve">Ei ole</w:t>
      </w:r>
    </w:p>
    <w:p>
      <w:r>
        <w:rPr>
          <w:b/>
        </w:rPr>
        <w:t xml:space="preserve">Esimerkki 3.2446</w:t>
      </w:r>
    </w:p>
    <w:p>
      <w:r>
        <w:t xml:space="preserve">Konteksti: Sarah opiskeli ulkomailla Ranskassa. Siellä ollessaan hänestä tuli kasvissyöjä. Hänen äitinsä oli sitä mieltä, että ranskalaiset olivat huono ruokavaliovaikuttaja.  Lause: Sarah palasi Yhdysvaltoihin.  Hahmo: Hänen äitinsä</w:t>
      </w:r>
    </w:p>
    <w:p>
      <w:r>
        <w:rPr>
          <w:b/>
        </w:rPr>
        <w:t xml:space="preserve">Tulos</w:t>
      </w:r>
    </w:p>
    <w:p>
      <w:r>
        <w:t xml:space="preserve">ärsyyntynyt</w:t>
      </w:r>
    </w:p>
    <w:p>
      <w:r>
        <w:rPr>
          <w:b/>
        </w:rPr>
        <w:t xml:space="preserve">Tulos</w:t>
      </w:r>
    </w:p>
    <w:p>
      <w:r>
        <w:t xml:space="preserve">onnellinen</w:t>
      </w:r>
    </w:p>
    <w:p>
      <w:r>
        <w:rPr>
          <w:b/>
        </w:rPr>
        <w:t xml:space="preserve">Esimerkki 3.2447</w:t>
      </w:r>
    </w:p>
    <w:p>
      <w:r>
        <w:t xml:space="preserve">Konteksti: Sarah opiskeli ulkomailla Ranskassa. Siellä ollessaan hänestä tuli kasvissyöjä. Hänen äitinsä oli sitä mieltä, että ranskalaiset olivat huono ruokavaliovaikuttaja. Sarah palasi Yhdysvaltoihin.  Lause: Hän alkoi taas syödä lihaa miellyttääkseen äitiään.  Hahmo: Sarah</w:t>
      </w:r>
    </w:p>
    <w:p>
      <w:r>
        <w:rPr>
          <w:b/>
        </w:rPr>
        <w:t xml:space="preserve">Tulos</w:t>
      </w:r>
    </w:p>
    <w:p>
      <w:r>
        <w:t xml:space="preserve">epämukava</w:t>
      </w:r>
    </w:p>
    <w:p>
      <w:r>
        <w:rPr>
          <w:b/>
        </w:rPr>
        <w:t xml:space="preserve">Tulos</w:t>
      </w:r>
    </w:p>
    <w:p>
      <w:r>
        <w:t xml:space="preserve">onnellinen</w:t>
      </w:r>
    </w:p>
    <w:p>
      <w:r>
        <w:rPr>
          <w:b/>
        </w:rPr>
        <w:t xml:space="preserve">Esimerkki 3.2448</w:t>
      </w:r>
    </w:p>
    <w:p>
      <w:r>
        <w:t xml:space="preserve">Konteksti: Sarah opiskeli ulkomailla Ranskassa. Siellä ollessaan hänestä tuli kasvissyöjä. Hänen äitinsä oli sitä mieltä, että ranskalaiset olivat huono ruokavaliovaikuttaja. Sarah palasi Yhdysvaltoihin.  Lause: Hän alkoi taas syödä lihaa miellyttääkseen äitiään.  Hahmo: Ranskalaiset</w:t>
      </w:r>
    </w:p>
    <w:p>
      <w:r>
        <w:rPr>
          <w:b/>
        </w:rPr>
        <w:t xml:space="preserve">Tulos</w:t>
      </w:r>
    </w:p>
    <w:p>
      <w:r>
        <w:t xml:space="preserve">Ei ole</w:t>
      </w:r>
    </w:p>
    <w:p>
      <w:r>
        <w:rPr>
          <w:b/>
        </w:rPr>
        <w:t xml:space="preserve">Esimerkki 3.2449</w:t>
      </w:r>
    </w:p>
    <w:p>
      <w:r>
        <w:t xml:space="preserve">Konteksti: Sarah opiskeli ulkomailla Ranskassa. Siellä ollessaan hänestä tuli kasvissyöjä. Hänen äitinsä oli sitä mieltä, että ranskalaiset olivat huono ruokavaliovaikuttaja. Sarah palasi Yhdysvaltoihin.  Lause: Hän alkoi taas syödä lihaa miellyttääkseen äitiään.  Hahmo: Hänen äitinsä</w:t>
      </w:r>
    </w:p>
    <w:p>
      <w:r>
        <w:rPr>
          <w:b/>
        </w:rPr>
        <w:t xml:space="preserve">Tulos</w:t>
      </w:r>
    </w:p>
    <w:p>
      <w:r>
        <w:t xml:space="preserve">helpottunut</w:t>
      </w:r>
    </w:p>
    <w:p>
      <w:r>
        <w:rPr>
          <w:b/>
        </w:rPr>
        <w:t xml:space="preserve">Tulos</w:t>
      </w:r>
    </w:p>
    <w:p>
      <w:r>
        <w:t xml:space="preserve">onnellinen</w:t>
      </w:r>
    </w:p>
    <w:p>
      <w:r>
        <w:rPr>
          <w:b/>
        </w:rPr>
        <w:t xml:space="preserve">Esimerkki 3.2450</w:t>
      </w:r>
    </w:p>
    <w:p>
      <w:r>
        <w:t xml:space="preserve">Konteksti: Lause: Ei ole: Tiedeluokkani teki tänään retken biopuistoon.  Hahmo: Oppilaat</w:t>
      </w:r>
    </w:p>
    <w:p>
      <w:r>
        <w:rPr>
          <w:b/>
        </w:rPr>
        <w:t xml:space="preserve">Tulos</w:t>
      </w:r>
    </w:p>
    <w:p>
      <w:r>
        <w:t xml:space="preserve">Ei ole</w:t>
      </w:r>
    </w:p>
    <w:p>
      <w:r>
        <w:rPr>
          <w:b/>
        </w:rPr>
        <w:t xml:space="preserve">Esimerkki 3.2451</w:t>
      </w:r>
    </w:p>
    <w:p>
      <w:r>
        <w:t xml:space="preserve">Konteksti: Lause: Ei ole: Tiedeluokkani teki tänään retken biopuistoon.  Hahmo: Minä (itse)</w:t>
      </w:r>
    </w:p>
    <w:p>
      <w:r>
        <w:rPr>
          <w:b/>
        </w:rPr>
        <w:t xml:space="preserve">Tulos</w:t>
      </w:r>
    </w:p>
    <w:p>
      <w:r>
        <w:t xml:space="preserve">innoissaan</w:t>
      </w:r>
    </w:p>
    <w:p>
      <w:r>
        <w:rPr>
          <w:b/>
        </w:rPr>
        <w:t xml:space="preserve">Tulos</w:t>
      </w:r>
    </w:p>
    <w:p>
      <w:r>
        <w:t xml:space="preserve">innokas</w:t>
      </w:r>
    </w:p>
    <w:p>
      <w:r>
        <w:rPr>
          <w:b/>
        </w:rPr>
        <w:t xml:space="preserve">Tulos</w:t>
      </w:r>
    </w:p>
    <w:p>
      <w:r>
        <w:t xml:space="preserve">elated</w:t>
      </w:r>
    </w:p>
    <w:p>
      <w:r>
        <w:rPr>
          <w:b/>
        </w:rPr>
        <w:t xml:space="preserve">Esimerkki 3.2452</w:t>
      </w:r>
    </w:p>
    <w:p>
      <w:r>
        <w:t xml:space="preserve">Konteksti: Lause: Ei ole: Tiedeluokkani teki tänään retken biopuistoon.  Hahmo: Opettajat</w:t>
      </w:r>
    </w:p>
    <w:p>
      <w:r>
        <w:rPr>
          <w:b/>
        </w:rPr>
        <w:t xml:space="preserve">Tulos</w:t>
      </w:r>
    </w:p>
    <w:p>
      <w:r>
        <w:t xml:space="preserve">Ei ole</w:t>
      </w:r>
    </w:p>
    <w:p>
      <w:r>
        <w:rPr>
          <w:b/>
        </w:rPr>
        <w:t xml:space="preserve">Esimerkki 3.2453</w:t>
      </w:r>
    </w:p>
    <w:p>
      <w:r>
        <w:t xml:space="preserve">Konteksti: Lause: Ei ole: Tiedeluokkani teki tänään retken biopuistoon.  Hahmo: Mark</w:t>
      </w:r>
    </w:p>
    <w:p>
      <w:r>
        <w:rPr>
          <w:b/>
        </w:rPr>
        <w:t xml:space="preserve">Tulos</w:t>
      </w:r>
    </w:p>
    <w:p>
      <w:r>
        <w:t xml:space="preserve">Ei ole</w:t>
      </w:r>
    </w:p>
    <w:p>
      <w:r>
        <w:rPr>
          <w:b/>
        </w:rPr>
        <w:t xml:space="preserve">Esimerkki 3.2454</w:t>
      </w:r>
    </w:p>
    <w:p>
      <w:r>
        <w:t xml:space="preserve">Konteksti: Luonnontieteiden luokkani teki tänään retken biopuistoon.  Lause: Vain noin puolet oppilaista pääsi mukaan retkelle.  Hahmo: Oppilaat</w:t>
      </w:r>
    </w:p>
    <w:p>
      <w:r>
        <w:rPr>
          <w:b/>
        </w:rPr>
        <w:t xml:space="preserve">Tulos</w:t>
      </w:r>
    </w:p>
    <w:p>
      <w:r>
        <w:t xml:space="preserve">Ei ole</w:t>
      </w:r>
    </w:p>
    <w:p>
      <w:r>
        <w:rPr>
          <w:b/>
        </w:rPr>
        <w:t xml:space="preserve">Esimerkki 3.2455</w:t>
      </w:r>
    </w:p>
    <w:p>
      <w:r>
        <w:t xml:space="preserve">Konteksti: Luonnontieteiden luokkani teki tänään retken biopuistoon.  Lause: Vain noin puolet oppilaista pääsi mukaan retkelle.  Hahmo: Minä (itse)</w:t>
      </w:r>
    </w:p>
    <w:p>
      <w:r>
        <w:rPr>
          <w:b/>
        </w:rPr>
        <w:t xml:space="preserve">Tulos</w:t>
      </w:r>
    </w:p>
    <w:p>
      <w:r>
        <w:t xml:space="preserve">innoissaan</w:t>
      </w:r>
    </w:p>
    <w:p>
      <w:r>
        <w:rPr>
          <w:b/>
        </w:rPr>
        <w:t xml:space="preserve">Tulos</w:t>
      </w:r>
    </w:p>
    <w:p>
      <w:r>
        <w:t xml:space="preserve">yllättynyt</w:t>
      </w:r>
    </w:p>
    <w:p>
      <w:r>
        <w:rPr>
          <w:b/>
        </w:rPr>
        <w:t xml:space="preserve">Esimerkki 3.2456</w:t>
      </w:r>
    </w:p>
    <w:p>
      <w:r>
        <w:t xml:space="preserve">Konteksti: Luonnontieteiden luokkani teki tänään retken biopuistoon.  Lause: Vain noin puolet oppilaista pääsi mukaan retkelle.  Hahmo: Opettajat</w:t>
      </w:r>
    </w:p>
    <w:p>
      <w:r>
        <w:rPr>
          <w:b/>
        </w:rPr>
        <w:t xml:space="preserve">Tulos</w:t>
      </w:r>
    </w:p>
    <w:p>
      <w:r>
        <w:t xml:space="preserve">Ei ole</w:t>
      </w:r>
    </w:p>
    <w:p>
      <w:r>
        <w:rPr>
          <w:b/>
        </w:rPr>
        <w:t xml:space="preserve">Esimerkki 3.2457</w:t>
      </w:r>
    </w:p>
    <w:p>
      <w:r>
        <w:t xml:space="preserve">Konteksti: Luonnontieteiden luokkani teki tänään retken biopuistoon.  Lause: Vain noin puolet oppilaista pääsi mukaan retkelle.  Hahmo: Mark</w:t>
      </w:r>
    </w:p>
    <w:p>
      <w:r>
        <w:rPr>
          <w:b/>
        </w:rPr>
        <w:t xml:space="preserve">Tulos</w:t>
      </w:r>
    </w:p>
    <w:p>
      <w:r>
        <w:t xml:space="preserve">Ei ole</w:t>
      </w:r>
    </w:p>
    <w:p>
      <w:r>
        <w:rPr>
          <w:b/>
        </w:rPr>
        <w:t xml:space="preserve">Esimerkki 3.2458</w:t>
      </w:r>
    </w:p>
    <w:p>
      <w:r>
        <w:t xml:space="preserve">Konteksti: Luonnontieteiden luokkani teki tänään retken biopuistoon. Vain noin puolet oppilaista sai lähteä retkelle.  Lause: Paras ystäväni Mark jäi jälkeen, koska hän reputti matematiikan kokeessa.  Merkki: Oppilaat</w:t>
      </w:r>
    </w:p>
    <w:p>
      <w:r>
        <w:rPr>
          <w:b/>
        </w:rPr>
        <w:t xml:space="preserve">Tulos</w:t>
      </w:r>
    </w:p>
    <w:p>
      <w:r>
        <w:t xml:space="preserve">Ei ole</w:t>
      </w:r>
    </w:p>
    <w:p>
      <w:r>
        <w:rPr>
          <w:b/>
        </w:rPr>
        <w:t xml:space="preserve">Esimerkki 3.2459</w:t>
      </w:r>
    </w:p>
    <w:p>
      <w:r>
        <w:t xml:space="preserve">Konteksti: Luonnontieteiden luokkani teki tänään retken biopuistoon. Vain noin puolet oppilaista sai lähteä retkelle.  Lause: Paras ystäväni Mark jäi jälkeen, koska hän reputti matematiikan kokeessa.  Merkki: Minä (itse)</w:t>
      </w:r>
    </w:p>
    <w:p>
      <w:r>
        <w:rPr>
          <w:b/>
        </w:rPr>
        <w:t xml:space="preserve">Tulos</w:t>
      </w:r>
    </w:p>
    <w:p>
      <w:r>
        <w:t xml:space="preserve">surullinen</w:t>
      </w:r>
    </w:p>
    <w:p>
      <w:r>
        <w:rPr>
          <w:b/>
        </w:rPr>
        <w:t xml:space="preserve">Tulos</w:t>
      </w:r>
    </w:p>
    <w:p>
      <w:r>
        <w:t xml:space="preserve">suru</w:t>
      </w:r>
    </w:p>
    <w:p>
      <w:r>
        <w:rPr>
          <w:b/>
        </w:rPr>
        <w:t xml:space="preserve">Esimerkki 3.2460</w:t>
      </w:r>
    </w:p>
    <w:p>
      <w:r>
        <w:t xml:space="preserve">Konteksti: Luonnontieteiden luokkani teki tänään retken biopuistoon. Vain noin puolet oppilaista sai lähteä retkelle.  Lause: Paras ystäväni Mark jäi jälkeen, koska hän reputti matematiikan kokeessa.  Merkki: Opettajat</w:t>
      </w:r>
    </w:p>
    <w:p>
      <w:r>
        <w:rPr>
          <w:b/>
        </w:rPr>
        <w:t xml:space="preserve">Tulos</w:t>
      </w:r>
    </w:p>
    <w:p>
      <w:r>
        <w:t xml:space="preserve">Ei ole</w:t>
      </w:r>
    </w:p>
    <w:p>
      <w:r>
        <w:rPr>
          <w:b/>
        </w:rPr>
        <w:t xml:space="preserve">Esimerkki 3.2461</w:t>
      </w:r>
    </w:p>
    <w:p>
      <w:r>
        <w:t xml:space="preserve">Konteksti: Luonnontieteiden luokkani teki tänään retken biopuistoon. Vain noin puolet oppilaista sai lähteä retkelle.  Lause: Paras ystäväni Mark jäi jälkeen, koska hän reputti matematiikan kokeessa.  Merkki: Mark</w:t>
      </w:r>
    </w:p>
    <w:p>
      <w:r>
        <w:rPr>
          <w:b/>
        </w:rPr>
        <w:t xml:space="preserve">Tulos</w:t>
      </w:r>
    </w:p>
    <w:p>
      <w:r>
        <w:t xml:space="preserve">lannistunut</w:t>
      </w:r>
    </w:p>
    <w:p>
      <w:r>
        <w:rPr>
          <w:b/>
        </w:rPr>
        <w:t xml:space="preserve">Tulos</w:t>
      </w:r>
    </w:p>
    <w:p>
      <w:r>
        <w:t xml:space="preserve">surullinen</w:t>
      </w:r>
    </w:p>
    <w:p>
      <w:r>
        <w:rPr>
          <w:b/>
        </w:rPr>
        <w:t xml:space="preserve">Esimerkki 3.2462</w:t>
      </w:r>
    </w:p>
    <w:p>
      <w:r>
        <w:t xml:space="preserve">Konteksti: Luonnontieteiden luokkani teki tänään retken biopuistoon. Vain noin puolet oppilaista sai lähteä retkelle. Paras ystäväni Mark jäi pois, koska hän reputti matematiikan kokeessa.  Lause: Se ei tunnu minusta reilulta, koska hän on todella hyvä luonnontieteissä.  Hahmo: Opiskelijat</w:t>
      </w:r>
    </w:p>
    <w:p>
      <w:r>
        <w:rPr>
          <w:b/>
        </w:rPr>
        <w:t xml:space="preserve">Tulos</w:t>
      </w:r>
    </w:p>
    <w:p>
      <w:r>
        <w:t xml:space="preserve">Ei ole</w:t>
      </w:r>
    </w:p>
    <w:p>
      <w:r>
        <w:rPr>
          <w:b/>
        </w:rPr>
        <w:t xml:space="preserve">Esimerkki 3.2463</w:t>
      </w:r>
    </w:p>
    <w:p>
      <w:r>
        <w:t xml:space="preserve">Konteksti: Luonnontieteiden luokkani teki tänään retken biopuistoon. Vain noin puolet oppilaista sai lähteä retkelle. Paras ystäväni Mark jäi pois, koska hän reputti matematiikan kokeessa.  Lause: Se ei tunnu minusta reilulta, koska hän on todella hyvä luonnontieteissä.  Hahmo: Minä (itse)</w:t>
      </w:r>
    </w:p>
    <w:p>
      <w:r>
        <w:rPr>
          <w:b/>
        </w:rPr>
        <w:t xml:space="preserve">Tulos</w:t>
      </w:r>
    </w:p>
    <w:p>
      <w:r>
        <w:t xml:space="preserve">yksinäinen</w:t>
      </w:r>
    </w:p>
    <w:p>
      <w:r>
        <w:rPr>
          <w:b/>
        </w:rPr>
        <w:t xml:space="preserve">Tulos</w:t>
      </w:r>
    </w:p>
    <w:p>
      <w:r>
        <w:t xml:space="preserve">surullinen</w:t>
      </w:r>
    </w:p>
    <w:p>
      <w:r>
        <w:rPr>
          <w:b/>
        </w:rPr>
        <w:t xml:space="preserve">Tulos</w:t>
      </w:r>
    </w:p>
    <w:p>
      <w:r>
        <w:t xml:space="preserve">vihainen</w:t>
      </w:r>
    </w:p>
    <w:p>
      <w:r>
        <w:rPr>
          <w:b/>
        </w:rPr>
        <w:t xml:space="preserve">Tulos</w:t>
      </w:r>
    </w:p>
    <w:p>
      <w:r>
        <w:t xml:space="preserve">pettynyt</w:t>
      </w:r>
    </w:p>
    <w:p>
      <w:r>
        <w:rPr>
          <w:b/>
        </w:rPr>
        <w:t xml:space="preserve">Esimerkki 3.2464</w:t>
      </w:r>
    </w:p>
    <w:p>
      <w:r>
        <w:t xml:space="preserve">Konteksti: Luonnontieteiden luokkani teki tänään retken biopuistoon. Vain noin puolet oppilaista sai lähteä retkelle. Paras ystäväni Mark jäi pois, koska hän reputti matematiikan kokeessa.  Lause: Se ei tunnu minusta reilulta, koska hän on todella hyvä luonnontieteissä.  Hahmo: Opettajat</w:t>
      </w:r>
    </w:p>
    <w:p>
      <w:r>
        <w:rPr>
          <w:b/>
        </w:rPr>
        <w:t xml:space="preserve">Tulos</w:t>
      </w:r>
    </w:p>
    <w:p>
      <w:r>
        <w:t xml:space="preserve">Ei ole</w:t>
      </w:r>
    </w:p>
    <w:p>
      <w:r>
        <w:rPr>
          <w:b/>
        </w:rPr>
        <w:t xml:space="preserve">Esimerkki 3.2465</w:t>
      </w:r>
    </w:p>
    <w:p>
      <w:r>
        <w:t xml:space="preserve">Konteksti: Luonnontieteiden luokkani teki tänään retken biopuistoon. Vain noin puolet oppilaista sai lähteä retkelle. Paras ystäväni Mark jäi pois, koska hän reputti matematiikan kokeessa.  Lause: Se ei tunnu minusta reilulta, koska hän on todella hyvä luonnontieteissä.  Hahmo: Mark</w:t>
      </w:r>
    </w:p>
    <w:p>
      <w:r>
        <w:rPr>
          <w:b/>
        </w:rPr>
        <w:t xml:space="preserve">Tulos</w:t>
      </w:r>
    </w:p>
    <w:p>
      <w:r>
        <w:t xml:space="preserve">lannistunut</w:t>
      </w:r>
    </w:p>
    <w:p>
      <w:r>
        <w:rPr>
          <w:b/>
        </w:rPr>
        <w:t xml:space="preserve">Tulos</w:t>
      </w:r>
    </w:p>
    <w:p>
      <w:r>
        <w:t xml:space="preserve">vähäpätöinen</w:t>
      </w:r>
    </w:p>
    <w:p>
      <w:r>
        <w:rPr>
          <w:b/>
        </w:rPr>
        <w:t xml:space="preserve">Esimerkki 3.2466</w:t>
      </w:r>
    </w:p>
    <w:p>
      <w:r>
        <w:t xml:space="preserve">Konteksti: Luonnontieteiden luokkani teki tänään retken biopuistoon. Vain noin puolet oppilaista sai lähteä retkelle. Paras ystäväni Mark jäi pois, koska hän reputti matematiikan kokeessa. Se ei tunnu minusta reilulta, koska hän on todella hyvä luonnontieteissä.  Lause: En ymmärrä, miksi opettajat rankaisevat oppilaita, jotka todella yrittävät kovasti.  Hahmo: Oppilaat</w:t>
      </w:r>
    </w:p>
    <w:p>
      <w:r>
        <w:rPr>
          <w:b/>
        </w:rPr>
        <w:t xml:space="preserve">Tulos</w:t>
      </w:r>
    </w:p>
    <w:p>
      <w:r>
        <w:t xml:space="preserve">lannistunut</w:t>
      </w:r>
    </w:p>
    <w:p>
      <w:r>
        <w:rPr>
          <w:b/>
        </w:rPr>
        <w:t xml:space="preserve">Esimerkki 3.2467</w:t>
      </w:r>
    </w:p>
    <w:p>
      <w:r>
        <w:t xml:space="preserve">Konteksti: Luonnontieteiden luokkani teki tänään retken biopuistoon. Vain noin puolet oppilaista sai lähteä retkelle. Paras ystäväni Mark jäi pois, koska hän reputti matematiikan kokeessa. Se ei tunnu minusta reilulta, koska hän on todella hyvä luonnontieteissä.  Lause: En ymmärrä, miksi opettajat rankaisevat oppilaita, jotka todella yrittävät kovasti.  Hahmo: Minä (itse)</w:t>
      </w:r>
    </w:p>
    <w:p>
      <w:r>
        <w:rPr>
          <w:b/>
        </w:rPr>
        <w:t xml:space="preserve">Tulos</w:t>
      </w:r>
    </w:p>
    <w:p>
      <w:r>
        <w:t xml:space="preserve">surullinen</w:t>
      </w:r>
    </w:p>
    <w:p>
      <w:r>
        <w:rPr>
          <w:b/>
        </w:rPr>
        <w:t xml:space="preserve">Tulos</w:t>
      </w:r>
    </w:p>
    <w:p>
      <w:r>
        <w:t xml:space="preserve">pettynyt</w:t>
      </w:r>
    </w:p>
    <w:p>
      <w:r>
        <w:rPr>
          <w:b/>
        </w:rPr>
        <w:t xml:space="preserve">Tulos</w:t>
      </w:r>
    </w:p>
    <w:p>
      <w:r>
        <w:t xml:space="preserve">tyytymätön</w:t>
      </w:r>
    </w:p>
    <w:p>
      <w:r>
        <w:rPr>
          <w:b/>
        </w:rPr>
        <w:t xml:space="preserve">Esimerkki 3.2468</w:t>
      </w:r>
    </w:p>
    <w:p>
      <w:r>
        <w:t xml:space="preserve">Konteksti: Luonnontieteiden luokkani teki tänään retken biopuistoon. Vain noin puolet oppilaista sai lähteä retkelle. Paras ystäväni Mark jäi pois, koska hän reputti matematiikan kokeessa. Se ei tunnu minusta reilulta, koska hän on todella hyvä luonnontieteissä.  Lause: En ymmärrä, miksi opettajat rankaisevat oppilaita, jotka todella yrittävät kovasti.  Hahmo: Opettajat</w:t>
      </w:r>
    </w:p>
    <w:p>
      <w:r>
        <w:rPr>
          <w:b/>
        </w:rPr>
        <w:t xml:space="preserve">Tulos</w:t>
      </w:r>
    </w:p>
    <w:p>
      <w:r>
        <w:t xml:space="preserve">määritetty</w:t>
      </w:r>
    </w:p>
    <w:p>
      <w:r>
        <w:rPr>
          <w:b/>
        </w:rPr>
        <w:t xml:space="preserve">Esimerkki 3.2469</w:t>
      </w:r>
    </w:p>
    <w:p>
      <w:r>
        <w:t xml:space="preserve">Konteksti: Luonnontieteiden luokkani teki tänään retken biopuistoon. Vain noin puolet oppilaista sai lähteä retkelle. Paras ystäväni Mark jäi pois, koska hän reputti matematiikan kokeessa. Se ei tunnu minusta reilulta, koska hän on todella hyvä luonnontieteissä.  Lause: En ymmärrä, miksi opettajat rankaisevat oppilaita, jotka todella yrittävät kovasti.  Hahmo: Mark</w:t>
      </w:r>
    </w:p>
    <w:p>
      <w:r>
        <w:rPr>
          <w:b/>
        </w:rPr>
        <w:t xml:space="preserve">Tulos</w:t>
      </w:r>
    </w:p>
    <w:p>
      <w:r>
        <w:t xml:space="preserve">surullinen</w:t>
      </w:r>
    </w:p>
    <w:p>
      <w:r>
        <w:rPr>
          <w:b/>
        </w:rPr>
        <w:t xml:space="preserve">Esimerkki 3.2470</w:t>
      </w:r>
    </w:p>
    <w:p>
      <w:r>
        <w:t xml:space="preserve">Konteksti: Lause: Ei ole: Poika oli aina surullinen.  Hahmo: Poika</w:t>
      </w:r>
    </w:p>
    <w:p>
      <w:r>
        <w:rPr>
          <w:b/>
        </w:rPr>
        <w:t xml:space="preserve">Tulos</w:t>
      </w:r>
    </w:p>
    <w:p>
      <w:r>
        <w:t xml:space="preserve">turhautuminen</w:t>
      </w:r>
    </w:p>
    <w:p>
      <w:r>
        <w:rPr>
          <w:b/>
        </w:rPr>
        <w:t xml:space="preserve">Esimerkki 3.2471</w:t>
      </w:r>
    </w:p>
    <w:p>
      <w:r>
        <w:t xml:space="preserve">Konteksti: Lause: Ei ole: Poika oli aina surullinen.  Hahmo: Vanhemmat</w:t>
      </w:r>
    </w:p>
    <w:p>
      <w:r>
        <w:rPr>
          <w:b/>
        </w:rPr>
        <w:t xml:space="preserve">Tulos</w:t>
      </w:r>
    </w:p>
    <w:p>
      <w:r>
        <w:t xml:space="preserve">Ei ole</w:t>
      </w:r>
    </w:p>
    <w:p>
      <w:r>
        <w:rPr>
          <w:b/>
        </w:rPr>
        <w:t xml:space="preserve">Esimerkki 3.2472</w:t>
      </w:r>
    </w:p>
    <w:p>
      <w:r>
        <w:t xml:space="preserve">Konteksti: Lause: Ei ole: Poika oli aina surullinen.  Hahmo: Perhe</w:t>
      </w:r>
    </w:p>
    <w:p>
      <w:r>
        <w:rPr>
          <w:b/>
        </w:rPr>
        <w:t xml:space="preserve">Tulos</w:t>
      </w:r>
    </w:p>
    <w:p>
      <w:r>
        <w:t xml:space="preserve">Ei ole</w:t>
      </w:r>
    </w:p>
    <w:p>
      <w:r>
        <w:rPr>
          <w:b/>
        </w:rPr>
        <w:t xml:space="preserve">Esimerkki 3.2473</w:t>
      </w:r>
    </w:p>
    <w:p>
      <w:r>
        <w:t xml:space="preserve">Konteksti: Poika oli aina surullinen.  Lause: Hänen perheensä riiteli aina.  Hahmo: Poika</w:t>
      </w:r>
    </w:p>
    <w:p>
      <w:r>
        <w:rPr>
          <w:b/>
        </w:rPr>
        <w:t xml:space="preserve">Tulos</w:t>
      </w:r>
    </w:p>
    <w:p>
      <w:r>
        <w:t xml:space="preserve">järkyttynyt</w:t>
      </w:r>
    </w:p>
    <w:p>
      <w:r>
        <w:rPr>
          <w:b/>
        </w:rPr>
        <w:t xml:space="preserve">Esimerkki 3.2474</w:t>
      </w:r>
    </w:p>
    <w:p>
      <w:r>
        <w:t xml:space="preserve">Konteksti: Poika oli aina surullinen.  Lause: Hänen perheensä riiteli aina.  Hahmo: Vanhemmat</w:t>
      </w:r>
    </w:p>
    <w:p>
      <w:r>
        <w:rPr>
          <w:b/>
        </w:rPr>
        <w:t xml:space="preserve">Tulos</w:t>
      </w:r>
    </w:p>
    <w:p>
      <w:r>
        <w:t xml:space="preserve">Ei ole</w:t>
      </w:r>
    </w:p>
    <w:p>
      <w:r>
        <w:rPr>
          <w:b/>
        </w:rPr>
        <w:t xml:space="preserve">Esimerkki 3.2475</w:t>
      </w:r>
    </w:p>
    <w:p>
      <w:r>
        <w:t xml:space="preserve">Konteksti: Poika oli aina surullinen.  Lause: Hänen perheensä riiteli aina.  Hahmo: Perhe</w:t>
      </w:r>
    </w:p>
    <w:p>
      <w:r>
        <w:rPr>
          <w:b/>
        </w:rPr>
        <w:t xml:space="preserve">Tulos</w:t>
      </w:r>
    </w:p>
    <w:p>
      <w:r>
        <w:t xml:space="preserve">vihainen</w:t>
      </w:r>
    </w:p>
    <w:p>
      <w:r>
        <w:rPr>
          <w:b/>
        </w:rPr>
        <w:t xml:space="preserve">Esimerkki 3.2476</w:t>
      </w:r>
    </w:p>
    <w:p>
      <w:r>
        <w:t xml:space="preserve">Konteksti: Poika oli aina surullinen. Hänen perheensä riiteli aina.  Lause: Hän ei voinut tehdä mitään.  Hahmo: Poika</w:t>
      </w:r>
    </w:p>
    <w:p>
      <w:r>
        <w:rPr>
          <w:b/>
        </w:rPr>
        <w:t xml:space="preserve">Tulos</w:t>
      </w:r>
    </w:p>
    <w:p>
      <w:r>
        <w:t xml:space="preserve">turhautuminen</w:t>
      </w:r>
    </w:p>
    <w:p>
      <w:r>
        <w:rPr>
          <w:b/>
        </w:rPr>
        <w:t xml:space="preserve">Tulos</w:t>
      </w:r>
    </w:p>
    <w:p>
      <w:r>
        <w:t xml:space="preserve">avuton ja järkyttynyt</w:t>
      </w:r>
    </w:p>
    <w:p>
      <w:r>
        <w:rPr>
          <w:b/>
        </w:rPr>
        <w:t xml:space="preserve">Esimerkki 3.2477</w:t>
      </w:r>
    </w:p>
    <w:p>
      <w:r>
        <w:t xml:space="preserve">Konteksti: Poika oli aina surullinen. Hänen perheensä riiteli aina.  Lause: Hän ei voinut tehdä mitään.  Hahmo: Vanhemmat</w:t>
      </w:r>
    </w:p>
    <w:p>
      <w:r>
        <w:rPr>
          <w:b/>
        </w:rPr>
        <w:t xml:space="preserve">Tulos</w:t>
      </w:r>
    </w:p>
    <w:p>
      <w:r>
        <w:t xml:space="preserve">Ei ole</w:t>
      </w:r>
    </w:p>
    <w:p>
      <w:r>
        <w:rPr>
          <w:b/>
        </w:rPr>
        <w:t xml:space="preserve">Esimerkki 3.2478</w:t>
      </w:r>
    </w:p>
    <w:p>
      <w:r>
        <w:t xml:space="preserve">Konteksti: Poika oli aina surullinen. Hänen perheensä riiteli aina.  Lause: Hän ei voinut tehdä mitään.  Hahmo: Perhe</w:t>
      </w:r>
    </w:p>
    <w:p>
      <w:r>
        <w:rPr>
          <w:b/>
        </w:rPr>
        <w:t xml:space="preserve">Tulos</w:t>
      </w:r>
    </w:p>
    <w:p>
      <w:r>
        <w:t xml:space="preserve">vihainen</w:t>
      </w:r>
    </w:p>
    <w:p>
      <w:r>
        <w:rPr>
          <w:b/>
        </w:rPr>
        <w:t xml:space="preserve">Esimerkki 3.2479</w:t>
      </w:r>
    </w:p>
    <w:p>
      <w:r>
        <w:t xml:space="preserve">Konteksti: Poika oli aina surullinen. Hänen perheensä riiteli aina. Hän ei voinut tehdä mitään.  Lause: Hänen vanhempansa eivät kuunnelleet.  Hahmo: Poika</w:t>
      </w:r>
    </w:p>
    <w:p>
      <w:r>
        <w:rPr>
          <w:b/>
        </w:rPr>
        <w:t xml:space="preserve">Tulos</w:t>
      </w:r>
    </w:p>
    <w:p>
      <w:r>
        <w:t xml:space="preserve">surullinen</w:t>
      </w:r>
    </w:p>
    <w:p>
      <w:r>
        <w:rPr>
          <w:b/>
        </w:rPr>
        <w:t xml:space="preserve">Tulos</w:t>
      </w:r>
    </w:p>
    <w:p>
      <w:r>
        <w:t xml:space="preserve">yksin</w:t>
      </w:r>
    </w:p>
    <w:p>
      <w:r>
        <w:rPr>
          <w:b/>
        </w:rPr>
        <w:t xml:space="preserve">Esimerkki 3.2480</w:t>
      </w:r>
    </w:p>
    <w:p>
      <w:r>
        <w:t xml:space="preserve">Konteksti: Poika oli aina surullinen. Hänen perheensä riiteli aina. Hän ei voinut tehdä mitään.  Lause: Hänen vanhempansa eivät kuunnelleet.  Hahmo: Vanhemmat</w:t>
      </w:r>
    </w:p>
    <w:p>
      <w:r>
        <w:rPr>
          <w:b/>
        </w:rPr>
        <w:t xml:space="preserve">Tulos</w:t>
      </w:r>
    </w:p>
    <w:p>
      <w:r>
        <w:t xml:space="preserve">vihainen</w:t>
      </w:r>
    </w:p>
    <w:p>
      <w:r>
        <w:rPr>
          <w:b/>
        </w:rPr>
        <w:t xml:space="preserve">Esimerkki 3.2481</w:t>
      </w:r>
    </w:p>
    <w:p>
      <w:r>
        <w:t xml:space="preserve">Konteksti: Poika oli aina surullinen. Hänen perheensä riiteli aina. Hän ei voinut tehdä mitään.  Lause: Hänen vanhempansa eivät kuunnelleet.  Hahmo: Perhe</w:t>
      </w:r>
    </w:p>
    <w:p>
      <w:r>
        <w:rPr>
          <w:b/>
        </w:rPr>
        <w:t xml:space="preserve">Tulos</w:t>
      </w:r>
    </w:p>
    <w:p>
      <w:r>
        <w:t xml:space="preserve">järkyttynyt</w:t>
      </w:r>
    </w:p>
    <w:p>
      <w:r>
        <w:rPr>
          <w:b/>
        </w:rPr>
        <w:t xml:space="preserve">Esimerkki 3.2482</w:t>
      </w:r>
    </w:p>
    <w:p>
      <w:r>
        <w:t xml:space="preserve">Konteksti: Poika oli aina surullinen. Hänen perheensä riiteli aina. Hän ei voinut tehdä mitään. Hänen vanhempansa eivät kuunnelleet.  Lause: Rakkaus puuttui kokonaan hänen elämästään.  Hahmo: Poika</w:t>
      </w:r>
    </w:p>
    <w:p>
      <w:r>
        <w:rPr>
          <w:b/>
        </w:rPr>
        <w:t xml:space="preserve">Tulos</w:t>
      </w:r>
    </w:p>
    <w:p>
      <w:r>
        <w:t xml:space="preserve">Forlorn</w:t>
      </w:r>
    </w:p>
    <w:p>
      <w:r>
        <w:rPr>
          <w:b/>
        </w:rPr>
        <w:t xml:space="preserve">Tulos</w:t>
      </w:r>
    </w:p>
    <w:p>
      <w:r>
        <w:t xml:space="preserve">surullinen</w:t>
      </w:r>
    </w:p>
    <w:p>
      <w:r>
        <w:rPr>
          <w:b/>
        </w:rPr>
        <w:t xml:space="preserve">Tulos</w:t>
      </w:r>
    </w:p>
    <w:p>
      <w:r>
        <w:t xml:space="preserve">järkyttynyt</w:t>
      </w:r>
    </w:p>
    <w:p>
      <w:r>
        <w:rPr>
          <w:b/>
        </w:rPr>
        <w:t xml:space="preserve">Tulos</w:t>
      </w:r>
    </w:p>
    <w:p>
      <w:r>
        <w:t xml:space="preserve">alas</w:t>
      </w:r>
    </w:p>
    <w:p>
      <w:r>
        <w:rPr>
          <w:b/>
        </w:rPr>
        <w:t xml:space="preserve">Esimerkki 3.2483</w:t>
      </w:r>
    </w:p>
    <w:p>
      <w:r>
        <w:t xml:space="preserve">Konteksti: Poika oli aina surullinen. Hänen perheensä riiteli aina. Hän ei voinut tehdä mitään. Hänen vanhempansa eivät kuunnelleet.  Lause: Rakkaus puuttui kokonaan hänen elämästään.  Hahmo: Vanhemmat</w:t>
      </w:r>
    </w:p>
    <w:p>
      <w:r>
        <w:rPr>
          <w:b/>
        </w:rPr>
        <w:t xml:space="preserve">Tulos</w:t>
      </w:r>
    </w:p>
    <w:p>
      <w:r>
        <w:t xml:space="preserve">surullinen</w:t>
      </w:r>
    </w:p>
    <w:p>
      <w:r>
        <w:rPr>
          <w:b/>
        </w:rPr>
        <w:t xml:space="preserve">Esimerkki 3.2484</w:t>
      </w:r>
    </w:p>
    <w:p>
      <w:r>
        <w:t xml:space="preserve">Konteksti: Poika oli aina surullinen. Hänen perheensä riiteli aina. Hän ei voinut tehdä mitään. Hänen vanhempansa eivät kuunnelleet.  Lause: Rakkaus puuttui kokonaan hänen elämästään.  Hahmo: Perhe</w:t>
      </w:r>
    </w:p>
    <w:p>
      <w:r>
        <w:rPr>
          <w:b/>
        </w:rPr>
        <w:t xml:space="preserve">Tulos</w:t>
      </w:r>
    </w:p>
    <w:p>
      <w:r>
        <w:t xml:space="preserve">turhautunut</w:t>
      </w:r>
    </w:p>
    <w:p>
      <w:r>
        <w:rPr>
          <w:b/>
        </w:rPr>
        <w:t xml:space="preserve">Tulos</w:t>
      </w:r>
    </w:p>
    <w:p>
      <w:r>
        <w:t xml:space="preserve">surullinen ja järkyttynyt</w:t>
      </w:r>
    </w:p>
    <w:p>
      <w:r>
        <w:rPr>
          <w:b/>
        </w:rPr>
        <w:t xml:space="preserve">Esimerkki 3.2485</w:t>
      </w:r>
    </w:p>
    <w:p>
      <w:r>
        <w:t xml:space="preserve">Konteksti: Lause: Ei ole: Tim koki niskakipua ajaessaan.  Hahmo: Tim</w:t>
      </w:r>
    </w:p>
    <w:p>
      <w:r>
        <w:rPr>
          <w:b/>
        </w:rPr>
        <w:t xml:space="preserve">Tulos</w:t>
      </w:r>
    </w:p>
    <w:p>
      <w:r>
        <w:t xml:space="preserve">satuttaa</w:t>
      </w:r>
    </w:p>
    <w:p>
      <w:r>
        <w:rPr>
          <w:b/>
        </w:rPr>
        <w:t xml:space="preserve">Tulos</w:t>
      </w:r>
    </w:p>
    <w:p>
      <w:r>
        <w:t xml:space="preserve">hermostunut</w:t>
      </w:r>
    </w:p>
    <w:p>
      <w:r>
        <w:rPr>
          <w:b/>
        </w:rPr>
        <w:t xml:space="preserve">Tulos</w:t>
      </w:r>
    </w:p>
    <w:p>
      <w:r>
        <w:t xml:space="preserve">huolissaan kivusta</w:t>
      </w:r>
    </w:p>
    <w:p>
      <w:r>
        <w:rPr>
          <w:b/>
        </w:rPr>
        <w:t xml:space="preserve">Esimerkki 3.2486</w:t>
      </w:r>
    </w:p>
    <w:p>
      <w:r>
        <w:t xml:space="preserve">Konteksti: Lause: Ei ole: Tim koki niskakipua ajaessaan.  Hahmo: Kiropraktikko</w:t>
      </w:r>
    </w:p>
    <w:p>
      <w:r>
        <w:rPr>
          <w:b/>
        </w:rPr>
        <w:t xml:space="preserve">Tulos</w:t>
      </w:r>
    </w:p>
    <w:p>
      <w:r>
        <w:t xml:space="preserve">Ei ole</w:t>
      </w:r>
    </w:p>
    <w:p>
      <w:r>
        <w:rPr>
          <w:b/>
        </w:rPr>
        <w:t xml:space="preserve">Esimerkki 3.2487</w:t>
      </w:r>
    </w:p>
    <w:p>
      <w:r>
        <w:t xml:space="preserve">Konteksti: Tim koki niskakipua ajaessaan.  Lause: Tim varasi ajan kiropraktikolle.  Hahmo: Tim</w:t>
      </w:r>
    </w:p>
    <w:p>
      <w:r>
        <w:rPr>
          <w:b/>
        </w:rPr>
        <w:t xml:space="preserve">Tulos</w:t>
      </w:r>
    </w:p>
    <w:p>
      <w:r>
        <w:t xml:space="preserve">helpottunut</w:t>
      </w:r>
    </w:p>
    <w:p>
      <w:r>
        <w:rPr>
          <w:b/>
        </w:rPr>
        <w:t xml:space="preserve">Tulos</w:t>
      </w:r>
    </w:p>
    <w:p>
      <w:r>
        <w:t xml:space="preserve">sairas</w:t>
      </w:r>
    </w:p>
    <w:p>
      <w:r>
        <w:rPr>
          <w:b/>
        </w:rPr>
        <w:t xml:space="preserve">Esimerkki 3.2488</w:t>
      </w:r>
    </w:p>
    <w:p>
      <w:r>
        <w:t xml:space="preserve">Konteksti: Tim koki niskakipua ajaessaan.  Lause: Tim varasi ajan kiropraktikolle.  Hahmo: Tim: Kiropraktikko</w:t>
      </w:r>
    </w:p>
    <w:p>
      <w:r>
        <w:rPr>
          <w:b/>
        </w:rPr>
        <w:t xml:space="preserve">Tulos</w:t>
      </w:r>
    </w:p>
    <w:p>
      <w:r>
        <w:t xml:space="preserve">hyödyllinen</w:t>
      </w:r>
    </w:p>
    <w:p>
      <w:r>
        <w:rPr>
          <w:b/>
        </w:rPr>
        <w:t xml:space="preserve">Esimerkki 3.2489</w:t>
      </w:r>
    </w:p>
    <w:p>
      <w:r>
        <w:t xml:space="preserve">Konteksti: Tim koki niskakipua ajaessaan. Tim varasi ajan kiropraktikolle.  Lause: Tim kävi kiropraktikolla.  Hahmo: Tim</w:t>
      </w:r>
    </w:p>
    <w:p>
      <w:r>
        <w:rPr>
          <w:b/>
        </w:rPr>
        <w:t xml:space="preserve">Tulos</w:t>
      </w:r>
    </w:p>
    <w:p>
      <w:r>
        <w:t xml:space="preserve">toiveikas</w:t>
      </w:r>
    </w:p>
    <w:p>
      <w:r>
        <w:rPr>
          <w:b/>
        </w:rPr>
        <w:t xml:space="preserve">Tulos</w:t>
      </w:r>
    </w:p>
    <w:p>
      <w:r>
        <w:t xml:space="preserve">tuntuu hyvältä saada apua niskalleen.</w:t>
      </w:r>
    </w:p>
    <w:p>
      <w:r>
        <w:rPr>
          <w:b/>
        </w:rPr>
        <w:t xml:space="preserve">Esimerkki 3.2490</w:t>
      </w:r>
    </w:p>
    <w:p>
      <w:r>
        <w:t xml:space="preserve">Konteksti: Tim koki niskakipua ajaessaan. Tim varasi ajan kiropraktikolle.  Lause: Tim kävi kiropraktikolla.  Hahmo: Tim: Kiropraktikko</w:t>
      </w:r>
    </w:p>
    <w:p>
      <w:r>
        <w:rPr>
          <w:b/>
        </w:rPr>
        <w:t xml:space="preserve">Tulos</w:t>
      </w:r>
    </w:p>
    <w:p>
      <w:r>
        <w:t xml:space="preserve">iloinen, että minulla on potilas</w:t>
      </w:r>
    </w:p>
    <w:p>
      <w:r>
        <w:rPr>
          <w:b/>
        </w:rPr>
        <w:t xml:space="preserve">Tulos</w:t>
      </w:r>
    </w:p>
    <w:p>
      <w:r>
        <w:t xml:space="preserve">hyödyllinen</w:t>
      </w:r>
    </w:p>
    <w:p>
      <w:r>
        <w:rPr>
          <w:b/>
        </w:rPr>
        <w:t xml:space="preserve">Tulos</w:t>
      </w:r>
    </w:p>
    <w:p>
      <w:r>
        <w:t xml:space="preserve">huolissaan ajasta</w:t>
      </w:r>
    </w:p>
    <w:p>
      <w:r>
        <w:rPr>
          <w:b/>
        </w:rPr>
        <w:t xml:space="preserve">Esimerkki 3.2491</w:t>
      </w:r>
    </w:p>
    <w:p>
      <w:r>
        <w:t xml:space="preserve">Konteksti: Tim koki niskakipua ajaessaan. Tim varasi ajan kiropraktikolle. Tim kävi kiropraktikolla.  Lause: Kiropraktikko auttoi Timiä.  Hahmo: Tim</w:t>
      </w:r>
    </w:p>
    <w:p>
      <w:r>
        <w:rPr>
          <w:b/>
        </w:rPr>
        <w:t xml:space="preserve">Tulos</w:t>
      </w:r>
    </w:p>
    <w:p>
      <w:r>
        <w:t xml:space="preserve">kiitollinen</w:t>
      </w:r>
    </w:p>
    <w:p>
      <w:r>
        <w:rPr>
          <w:b/>
        </w:rPr>
        <w:t xml:space="preserve">Tulos</w:t>
      </w:r>
    </w:p>
    <w:p>
      <w:r>
        <w:t xml:space="preserve">kiitollinen</w:t>
      </w:r>
    </w:p>
    <w:p>
      <w:r>
        <w:rPr>
          <w:b/>
        </w:rPr>
        <w:t xml:space="preserve">Esimerkki 3.2492</w:t>
      </w:r>
    </w:p>
    <w:p>
      <w:r>
        <w:t xml:space="preserve">Konteksti: Tim koki niskakipua ajaessaan. Tim varasi ajan kiropraktikolle. Tim kävi kiropraktikolla.  Lause: Kiropraktikko auttoi Timiä.  Hahmo: Tim: Kiropraktikko</w:t>
      </w:r>
    </w:p>
    <w:p>
      <w:r>
        <w:rPr>
          <w:b/>
        </w:rPr>
        <w:t xml:space="preserve">Tulos</w:t>
      </w:r>
    </w:p>
    <w:p>
      <w:r>
        <w:t xml:space="preserve">hyödyllinen</w:t>
      </w:r>
    </w:p>
    <w:p>
      <w:r>
        <w:rPr>
          <w:b/>
        </w:rPr>
        <w:t xml:space="preserve">Tulos</w:t>
      </w:r>
    </w:p>
    <w:p>
      <w:r>
        <w:t xml:space="preserve">hyvä</w:t>
      </w:r>
    </w:p>
    <w:p>
      <w:r>
        <w:rPr>
          <w:b/>
        </w:rPr>
        <w:t xml:space="preserve">Esimerkki 3.2493</w:t>
      </w:r>
    </w:p>
    <w:p>
      <w:r>
        <w:t xml:space="preserve">Konteksti: Tim koki niskakipua ajaessaan. Tim varasi ajan kiropraktikolle. Tim kävi kiropraktikolla. Kiropraktikko auttoi Timiä.  Lause: Tim ei enää koskaan kokenut niskakipua.  Hahmo: Tim</w:t>
      </w:r>
    </w:p>
    <w:p>
      <w:r>
        <w:rPr>
          <w:b/>
        </w:rPr>
        <w:t xml:space="preserve">Tulos</w:t>
      </w:r>
    </w:p>
    <w:p>
      <w:r>
        <w:t xml:space="preserve">helpottunut</w:t>
      </w:r>
    </w:p>
    <w:p>
      <w:r>
        <w:rPr>
          <w:b/>
        </w:rPr>
        <w:t xml:space="preserve">Tulos</w:t>
      </w:r>
    </w:p>
    <w:p>
      <w:r>
        <w:t xml:space="preserve">parempi</w:t>
      </w:r>
    </w:p>
    <w:p>
      <w:r>
        <w:rPr>
          <w:b/>
        </w:rPr>
        <w:t xml:space="preserve">Tulos</w:t>
      </w:r>
    </w:p>
    <w:p>
      <w:r>
        <w:t xml:space="preserve">terveellinen</w:t>
      </w:r>
    </w:p>
    <w:p>
      <w:r>
        <w:rPr>
          <w:b/>
        </w:rPr>
        <w:t xml:space="preserve">Esimerkki 3.2494</w:t>
      </w:r>
    </w:p>
    <w:p>
      <w:r>
        <w:t xml:space="preserve">Konteksti: Tim koki niskakipua ajaessaan. Tim varasi ajan kiropraktikolle. Tim kävi kiropraktikolla. Kiropraktikko auttoi Timiä.  Lause: Tim ei enää koskaan kokenut niskakipua.  Hahmo: Kiropraktikko</w:t>
      </w:r>
    </w:p>
    <w:p>
      <w:r>
        <w:rPr>
          <w:b/>
        </w:rPr>
        <w:t xml:space="preserve">Tulos</w:t>
      </w:r>
    </w:p>
    <w:p>
      <w:r>
        <w:t xml:space="preserve">Ei ole</w:t>
      </w:r>
    </w:p>
    <w:p>
      <w:r>
        <w:rPr>
          <w:b/>
        </w:rPr>
        <w:t xml:space="preserve">Esimerkki 3.2495</w:t>
      </w:r>
    </w:p>
    <w:p>
      <w:r>
        <w:t xml:space="preserve">Konteksti: Lause: Ei ole: Jonesin perhe kävi järvellä joka kesä.  Hahmo: Jonesin perhe</w:t>
      </w:r>
    </w:p>
    <w:p>
      <w:r>
        <w:rPr>
          <w:b/>
        </w:rPr>
        <w:t xml:space="preserve">Tulos</w:t>
      </w:r>
    </w:p>
    <w:p>
      <w:r>
        <w:t xml:space="preserve">onnellinen</w:t>
      </w:r>
    </w:p>
    <w:p>
      <w:r>
        <w:rPr>
          <w:b/>
        </w:rPr>
        <w:t xml:space="preserve">Tulos</w:t>
      </w:r>
    </w:p>
    <w:p>
      <w:r>
        <w:t xml:space="preserve">rento</w:t>
      </w:r>
    </w:p>
    <w:p>
      <w:r>
        <w:rPr>
          <w:b/>
        </w:rPr>
        <w:t xml:space="preserve">Esimerkki 3.2496</w:t>
      </w:r>
    </w:p>
    <w:p>
      <w:r>
        <w:t xml:space="preserve">Konteksti: Jonesin perhe kävi järvellä joka kesä.  Lause: He rakastivat viettää aikaa perheenä veneillä ja uiden.  Hahmo: Jonesin perhe</w:t>
      </w:r>
    </w:p>
    <w:p>
      <w:r>
        <w:rPr>
          <w:b/>
        </w:rPr>
        <w:t xml:space="preserve">Tulos</w:t>
      </w:r>
    </w:p>
    <w:p>
      <w:r>
        <w:t xml:space="preserve">onnellinen</w:t>
      </w:r>
    </w:p>
    <w:p>
      <w:r>
        <w:rPr>
          <w:b/>
        </w:rPr>
        <w:t xml:space="preserve">Tulos</w:t>
      </w:r>
    </w:p>
    <w:p>
      <w:r>
        <w:t xml:space="preserve">ontent</w:t>
      </w:r>
    </w:p>
    <w:p>
      <w:r>
        <w:rPr>
          <w:b/>
        </w:rPr>
        <w:t xml:space="preserve">Tulos</w:t>
      </w:r>
    </w:p>
    <w:p>
      <w:r>
        <w:t xml:space="preserve">onnellisuus</w:t>
      </w:r>
    </w:p>
    <w:p>
      <w:r>
        <w:rPr>
          <w:b/>
        </w:rPr>
        <w:t xml:space="preserve">Tulos</w:t>
      </w:r>
    </w:p>
    <w:p>
      <w:r>
        <w:t xml:space="preserve">yhteenkuuluvuus</w:t>
      </w:r>
    </w:p>
    <w:p>
      <w:r>
        <w:rPr>
          <w:b/>
        </w:rPr>
        <w:t xml:space="preserve">Esimerkki 3.2497</w:t>
      </w:r>
    </w:p>
    <w:p>
      <w:r>
        <w:t xml:space="preserve">Konteksti: Jonesin perhe kävi järvellä joka kesä. He rakastivat viettää aikaa perheenä veneillä ja uiden.  Lause: Valitettavasti heidän veneensä joutui eräänä talvena ilkivallan kohteeksi.  Hahmo: Jonesin perhe</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viha</w:t>
      </w:r>
    </w:p>
    <w:p>
      <w:r>
        <w:rPr>
          <w:b/>
        </w:rPr>
        <w:t xml:space="preserve">Esimerkki 3.2498</w:t>
      </w:r>
    </w:p>
    <w:p>
      <w:r>
        <w:t xml:space="preserve">Konteksti: Jonesin perhe kävi järvellä joka kesä. He rakastivat viettää aikaa perheenä veneillä ja uiden. Valitettavasti heidän veneensä joutui eräänä talvena ilkivallan kohteeksi.  Lause: Vahingot olivat niin pahat, etteivät he voineet korjata venettään.  Hahmo: Jonesin perhe</w:t>
      </w:r>
    </w:p>
    <w:p>
      <w:r>
        <w:rPr>
          <w:b/>
        </w:rPr>
        <w:t xml:space="preserve">Tulos</w:t>
      </w:r>
    </w:p>
    <w:p>
      <w:r>
        <w:t xml:space="preserve">vihainen</w:t>
      </w:r>
    </w:p>
    <w:p>
      <w:r>
        <w:rPr>
          <w:b/>
        </w:rPr>
        <w:t xml:space="preserve">Tulos</w:t>
      </w:r>
    </w:p>
    <w:p>
      <w:r>
        <w:t xml:space="preserve">pettynyt</w:t>
      </w:r>
    </w:p>
    <w:p>
      <w:r>
        <w:rPr>
          <w:b/>
        </w:rPr>
        <w:t xml:space="preserve">Esimerkki 3.2499</w:t>
      </w:r>
    </w:p>
    <w:p>
      <w:r>
        <w:t xml:space="preserve">Konteksti: Jonesin perhe kävi järvellä joka kesä. He rakastivat viettää aikaa perheenä veneillä ja uiden. Valitettavasti heidän veneensä joutui eräänä talvena ilkivallan kohteeksi. Vahingot olivat niin pahoja, etteivät he voineet korjata venettään.  Lause: Nyt Jonesit menevät joka kesä järvelle ja itkevät veneensä perään.  Hahmo: Jonesin perhe</w:t>
      </w:r>
    </w:p>
    <w:p>
      <w:r>
        <w:rPr>
          <w:b/>
        </w:rPr>
        <w:t xml:space="preserve">Tulos</w:t>
      </w:r>
    </w:p>
    <w:p>
      <w:r>
        <w:t xml:space="preserve">muistuttava</w:t>
      </w:r>
    </w:p>
    <w:p>
      <w:r>
        <w:rPr>
          <w:b/>
        </w:rPr>
        <w:t xml:space="preserve">Tulos</w:t>
      </w:r>
    </w:p>
    <w:p>
      <w:r>
        <w:t xml:space="preserve">surullinen</w:t>
      </w:r>
    </w:p>
    <w:p>
      <w:r>
        <w:rPr>
          <w:b/>
        </w:rPr>
        <w:t xml:space="preserve">Esimerkki 3.2500</w:t>
      </w:r>
    </w:p>
    <w:p>
      <w:r>
        <w:t xml:space="preserve">Konteksti: Lause: Ei ole: Ystäväni pyrki presidentiksi.  Hahmo: Minä (itse)</w:t>
      </w:r>
    </w:p>
    <w:p>
      <w:r>
        <w:rPr>
          <w:b/>
        </w:rPr>
        <w:t xml:space="preserve">Tulos</w:t>
      </w:r>
    </w:p>
    <w:p>
      <w:r>
        <w:t xml:space="preserve">ylpeä</w:t>
      </w:r>
    </w:p>
    <w:p>
      <w:r>
        <w:rPr>
          <w:b/>
        </w:rPr>
        <w:t xml:space="preserve">Tulos</w:t>
      </w:r>
    </w:p>
    <w:p>
      <w:r>
        <w:t xml:space="preserve">tukeva</w:t>
      </w:r>
    </w:p>
    <w:p>
      <w:r>
        <w:rPr>
          <w:b/>
        </w:rPr>
        <w:t xml:space="preserve">Esimerkki 3.2501</w:t>
      </w:r>
    </w:p>
    <w:p>
      <w:r>
        <w:t xml:space="preserve">Konteksti: Lause: Ei ole: Ystäväni pyrki presidentiksi.  Hahmo: Ystävä</w:t>
      </w:r>
    </w:p>
    <w:p>
      <w:r>
        <w:rPr>
          <w:b/>
        </w:rPr>
        <w:t xml:space="preserve">Tulos</w:t>
      </w:r>
    </w:p>
    <w:p>
      <w:r>
        <w:t xml:space="preserve">kunnianhimoinen</w:t>
      </w:r>
    </w:p>
    <w:p>
      <w:r>
        <w:rPr>
          <w:b/>
        </w:rPr>
        <w:t xml:space="preserve">Esimerkki 3.2502</w:t>
      </w:r>
    </w:p>
    <w:p>
      <w:r>
        <w:t xml:space="preserve">Konteksti: Lause: Ei ole: Ystäväni pyrki presidentiksi.  Hahmo: Vastustaja</w:t>
      </w:r>
    </w:p>
    <w:p>
      <w:r>
        <w:rPr>
          <w:b/>
        </w:rPr>
        <w:t xml:space="preserve">Tulos</w:t>
      </w:r>
    </w:p>
    <w:p>
      <w:r>
        <w:t xml:space="preserve">Ei ole</w:t>
      </w:r>
    </w:p>
    <w:p>
      <w:r>
        <w:rPr>
          <w:b/>
        </w:rPr>
        <w:t xml:space="preserve">Esimerkki 3.2503</w:t>
      </w:r>
    </w:p>
    <w:p>
      <w:r>
        <w:t xml:space="preserve">Konteksti: Ystäväni pyrki presidentiksi.  Lause: Liityin hänen kampanjaansa, koska halusin kovasti, että hän voittaisi vaalit.  Hahmo: Minä (itse)</w:t>
      </w:r>
    </w:p>
    <w:p>
      <w:r>
        <w:rPr>
          <w:b/>
        </w:rPr>
        <w:t xml:space="preserve">Tulos</w:t>
      </w:r>
    </w:p>
    <w:p>
      <w:r>
        <w:t xml:space="preserve">tehdä kovasti töitä saadaksesi menestystä</w:t>
      </w:r>
    </w:p>
    <w:p>
      <w:r>
        <w:rPr>
          <w:b/>
        </w:rPr>
        <w:t xml:space="preserve">Tulos</w:t>
      </w:r>
    </w:p>
    <w:p>
      <w:r>
        <w:t xml:space="preserve">velvoite</w:t>
      </w:r>
    </w:p>
    <w:p>
      <w:r>
        <w:rPr>
          <w:b/>
        </w:rPr>
        <w:t xml:space="preserve">Esimerkki 3.2504</w:t>
      </w:r>
    </w:p>
    <w:p>
      <w:r>
        <w:t xml:space="preserve">Konteksti: Ystäväni pyrki presidentiksi.  Lause: Liityin hänen kampanjaansa, koska halusin kovasti, että hän voittaisi vaalit.  Hahmo: Ystävä</w:t>
      </w:r>
    </w:p>
    <w:p>
      <w:r>
        <w:rPr>
          <w:b/>
        </w:rPr>
        <w:t xml:space="preserve">Tulos</w:t>
      </w:r>
    </w:p>
    <w:p>
      <w:r>
        <w:t xml:space="preserve">kiitollinen</w:t>
      </w:r>
    </w:p>
    <w:p>
      <w:r>
        <w:rPr>
          <w:b/>
        </w:rPr>
        <w:t xml:space="preserve">Tulos</w:t>
      </w:r>
    </w:p>
    <w:p>
      <w:r>
        <w:t xml:space="preserve">ennakointi</w:t>
      </w:r>
    </w:p>
    <w:p>
      <w:r>
        <w:rPr>
          <w:b/>
        </w:rPr>
        <w:t xml:space="preserve">Esimerkki 3.2505</w:t>
      </w:r>
    </w:p>
    <w:p>
      <w:r>
        <w:t xml:space="preserve">Konteksti: Ystäväni pyrki presidentiksi.  Lause: Liityin hänen kampanjaansa, koska halusin kovasti, että hän voittaisi vaalit.  Hahmo: Vastustaja</w:t>
      </w:r>
    </w:p>
    <w:p>
      <w:r>
        <w:rPr>
          <w:b/>
        </w:rPr>
        <w:t xml:space="preserve">Tulos</w:t>
      </w:r>
    </w:p>
    <w:p>
      <w:r>
        <w:t xml:space="preserve">Ei ole</w:t>
      </w:r>
    </w:p>
    <w:p>
      <w:r>
        <w:rPr>
          <w:b/>
        </w:rPr>
        <w:t xml:space="preserve">Esimerkki 3.2506</w:t>
      </w:r>
    </w:p>
    <w:p>
      <w:r>
        <w:t xml:space="preserve">Konteksti: Ystäväni pyrki presidentiksi. Liityin hänen kampanjaansa, koska halusin kovasti, että hän voittaisi vaalit.  Lause: Laadin suunnitelman hänen vastustajansa syrjäyttämiseksi ja lähetin sen hänelle sähköpostitse.  Hahmo: Hahmo: Hahmo: Hahmo: Hahmo: Hahmo: Minä (itse)</w:t>
      </w:r>
    </w:p>
    <w:p>
      <w:r>
        <w:rPr>
          <w:b/>
        </w:rPr>
        <w:t xml:space="preserve">Tulos</w:t>
      </w:r>
    </w:p>
    <w:p>
      <w:r>
        <w:t xml:space="preserve">luova</w:t>
      </w:r>
    </w:p>
    <w:p>
      <w:r>
        <w:rPr>
          <w:b/>
        </w:rPr>
        <w:t xml:space="preserve">Tulos</w:t>
      </w:r>
    </w:p>
    <w:p>
      <w:r>
        <w:t xml:space="preserve">itsevarma</w:t>
      </w:r>
    </w:p>
    <w:p>
      <w:r>
        <w:rPr>
          <w:b/>
        </w:rPr>
        <w:t xml:space="preserve">Esimerkki 3.2507</w:t>
      </w:r>
    </w:p>
    <w:p>
      <w:r>
        <w:t xml:space="preserve">Konteksti: Ystäväni pyrki presidentiksi. Liityin hänen kampanjaansa, koska halusin kovasti, että hän voittaisi vaalit.  Lause: Laadin suunnitelman hänen vastustajansa syrjäyttämiseksi ja lähetin sen hänelle sähköpostitse.  Hahmo: Hahmo: Hahmo: Hahmo: Hahmo: Hahmo: Ystävä</w:t>
      </w:r>
    </w:p>
    <w:p>
      <w:r>
        <w:rPr>
          <w:b/>
        </w:rPr>
        <w:t xml:space="preserve">Tulos</w:t>
      </w:r>
    </w:p>
    <w:p>
      <w:r>
        <w:t xml:space="preserve">kiitollinen</w:t>
      </w:r>
    </w:p>
    <w:p>
      <w:r>
        <w:rPr>
          <w:b/>
        </w:rPr>
        <w:t xml:space="preserve">Tulos</w:t>
      </w:r>
    </w:p>
    <w:p>
      <w:r>
        <w:t xml:space="preserve">kunnianhimoinen</w:t>
      </w:r>
    </w:p>
    <w:p>
      <w:r>
        <w:rPr>
          <w:b/>
        </w:rPr>
        <w:t xml:space="preserve">Tulos</w:t>
      </w:r>
    </w:p>
    <w:p>
      <w:r>
        <w:t xml:space="preserve">itsevarma</w:t>
      </w:r>
    </w:p>
    <w:p>
      <w:r>
        <w:rPr>
          <w:b/>
        </w:rPr>
        <w:t xml:space="preserve">Tulos</w:t>
      </w:r>
    </w:p>
    <w:p>
      <w:r>
        <w:t xml:space="preserve">tuettu</w:t>
      </w:r>
    </w:p>
    <w:p>
      <w:r>
        <w:rPr>
          <w:b/>
        </w:rPr>
        <w:t xml:space="preserve">Esimerkki 3.2508</w:t>
      </w:r>
    </w:p>
    <w:p>
      <w:r>
        <w:t xml:space="preserve">Konteksti: Ystäväni pyrki presidentiksi. Liityin hänen kampanjaansa, koska halusin kovasti, että hän voittaisi vaalit.  Lause: Laadin suunnitelman hänen vastustajansa syrjäyttämiseksi ja lähetin sen hänelle sähköpostitse.  Hahmo: Hahmo: Hahmo: Hahmo: Hahmo: Hahmo: Vastustaja</w:t>
      </w:r>
    </w:p>
    <w:p>
      <w:r>
        <w:rPr>
          <w:b/>
        </w:rPr>
        <w:t xml:space="preserve">Tulos</w:t>
      </w:r>
    </w:p>
    <w:p>
      <w:r>
        <w:t xml:space="preserve">peloissaan</w:t>
      </w:r>
    </w:p>
    <w:p>
      <w:r>
        <w:rPr>
          <w:b/>
        </w:rPr>
        <w:t xml:space="preserve">Esimerkki 3.2509</w:t>
      </w:r>
    </w:p>
    <w:p>
      <w:r>
        <w:t xml:space="preserve">Konteksti: Ystäväni pyrki presidentiksi. Liityin hänen kampanjaansa, koska halusin kovasti, että hän voittaisi vaalit. Laadin suunnitelman hänen vastustajansa syrjäyttämiseksi ja lähetin sen hänelle sähköpostitse.  Lause: Valitettavasti sähköpostini siepattiin ja vuotivat.  Hahmo: Minä (itse)</w:t>
      </w:r>
    </w:p>
    <w:p>
      <w:r>
        <w:rPr>
          <w:b/>
        </w:rPr>
        <w:t xml:space="preserve">Tulos</w:t>
      </w:r>
    </w:p>
    <w:p>
      <w:r>
        <w:t xml:space="preserve">järkyttynyt</w:t>
      </w:r>
    </w:p>
    <w:p>
      <w:r>
        <w:rPr>
          <w:b/>
        </w:rPr>
        <w:t xml:space="preserve">Tulos</w:t>
      </w:r>
    </w:p>
    <w:p>
      <w:r>
        <w:t xml:space="preserve">pettynyt</w:t>
      </w:r>
    </w:p>
    <w:p>
      <w:r>
        <w:rPr>
          <w:b/>
        </w:rPr>
        <w:t xml:space="preserve">Esimerkki 3.2510</w:t>
      </w:r>
    </w:p>
    <w:p>
      <w:r>
        <w:t xml:space="preserve">Konteksti: Ystäväni pyrki presidentiksi. Liityin hänen kampanjaansa, koska halusin kovasti, että hän voittaisi vaalit. Laadin suunnitelman hänen vastustajansa syrjäyttämiseksi ja lähetin sen hänelle sähköpostitse.  Lause: Valitettavasti sähköpostini siepattiin ja vuotivat.  Hahmo: Ystävä</w:t>
      </w:r>
    </w:p>
    <w:p>
      <w:r>
        <w:rPr>
          <w:b/>
        </w:rPr>
        <w:t xml:space="preserve">Tulos</w:t>
      </w:r>
    </w:p>
    <w:p>
      <w:r>
        <w:t xml:space="preserve">häpeissäni</w:t>
      </w:r>
    </w:p>
    <w:p>
      <w:r>
        <w:rPr>
          <w:b/>
        </w:rPr>
        <w:t xml:space="preserve">Esimerkki 3.2511</w:t>
      </w:r>
    </w:p>
    <w:p>
      <w:r>
        <w:t xml:space="preserve">Konteksti: Ystäväni pyrki presidentiksi. Liityin hänen kampanjaansa, koska halusin kovasti, että hän voittaisi vaalit. Laadin suunnitelman hänen vastustajansa syrjäyttämiseksi ja lähetin sen hänelle sähköpostitse.  Lause: Valitettavasti sähköpostini siepattiin ja vuotivat.  Hahmo: Vastustaja</w:t>
      </w:r>
    </w:p>
    <w:p>
      <w:r>
        <w:rPr>
          <w:b/>
        </w:rPr>
        <w:t xml:space="preserve">Tulos</w:t>
      </w:r>
    </w:p>
    <w:p>
      <w:r>
        <w:t xml:space="preserve">varovainen</w:t>
      </w:r>
    </w:p>
    <w:p>
      <w:r>
        <w:rPr>
          <w:b/>
        </w:rPr>
        <w:t xml:space="preserve">Tulos</w:t>
      </w:r>
    </w:p>
    <w:p>
      <w:r>
        <w:t xml:space="preserve">omahyväinen</w:t>
      </w:r>
    </w:p>
    <w:p>
      <w:r>
        <w:rPr>
          <w:b/>
        </w:rPr>
        <w:t xml:space="preserve">Esimerkki 3.2512</w:t>
      </w:r>
    </w:p>
    <w:p>
      <w:r>
        <w:t xml:space="preserve">Konteksti: Ystäväni pyrki presidentiksi. Liityin hänen kampanjaansa, koska halusin kovasti, että hän voittaisi vaalit. Laadin suunnitelman hänen vastustajansa syrjäyttämiseksi ja lähetin sen hänelle sähköpostitse. Valitettavasti sähköpostini siepattiin ja vuotivat.  Lause: Pyysin anteeksi hänen vastustajaltaan ja jättäydyin pois hänen kampanjastaan.  Hahmo: I (myself)</w:t>
      </w:r>
    </w:p>
    <w:p>
      <w:r>
        <w:rPr>
          <w:b/>
        </w:rPr>
        <w:t xml:space="preserve">Tulos</w:t>
      </w:r>
    </w:p>
    <w:p>
      <w:r>
        <w:t xml:space="preserve">velvollinen</w:t>
      </w:r>
    </w:p>
    <w:p>
      <w:r>
        <w:rPr>
          <w:b/>
        </w:rPr>
        <w:t xml:space="preserve">Tulos</w:t>
      </w:r>
    </w:p>
    <w:p>
      <w:r>
        <w:t xml:space="preserve">häpeissäni</w:t>
      </w:r>
    </w:p>
    <w:p>
      <w:r>
        <w:rPr>
          <w:b/>
        </w:rPr>
        <w:t xml:space="preserve">Esimerkki 3.2513</w:t>
      </w:r>
    </w:p>
    <w:p>
      <w:r>
        <w:t xml:space="preserve">Konteksti: Ystäväni pyrki presidentiksi. Liityin hänen kampanjaansa, koska halusin kovasti, että hän voittaisi vaalit. Laadin suunnitelman hänen vastustajansa syrjäyttämiseksi ja lähetin sen hänelle sähköpostitse. Valitettavasti sähköpostini siepattiin ja vuotivat.  Lause: Pyysin anteeksi hänen vastustajaltaan ja jättäydyin pois hänen kampanjastaan.  Hahmo: Ystävä</w:t>
      </w:r>
    </w:p>
    <w:p>
      <w:r>
        <w:rPr>
          <w:b/>
        </w:rPr>
        <w:t xml:space="preserve">Tulos</w:t>
      </w:r>
    </w:p>
    <w:p>
      <w:r>
        <w:t xml:space="preserve">surullinen</w:t>
      </w:r>
    </w:p>
    <w:p>
      <w:r>
        <w:rPr>
          <w:b/>
        </w:rPr>
        <w:t xml:space="preserve">Esimerkki 3.2514</w:t>
      </w:r>
    </w:p>
    <w:p>
      <w:r>
        <w:t xml:space="preserve">Konteksti: Ystäväni pyrki presidentiksi. Liityin hänen kampanjaansa, koska halusin kovasti, että hän voittaisi vaalit. Laadin suunnitelman hänen vastustajansa syrjäyttämiseksi ja lähetin sen hänelle sähköpostitse. Valitettavasti sähköpostini siepattiin ja vuotivat.  Lause: Pyysin anteeksi hänen vastustajaltaan ja jättäydyin pois hänen kampanjastaan.  Hahmo: Vastustaja</w:t>
      </w:r>
    </w:p>
    <w:p>
      <w:r>
        <w:rPr>
          <w:b/>
        </w:rPr>
        <w:t xml:space="preserve">Tulos</w:t>
      </w:r>
    </w:p>
    <w:p>
      <w:r>
        <w:t xml:space="preserve">varovainen</w:t>
      </w:r>
    </w:p>
    <w:p>
      <w:r>
        <w:rPr>
          <w:b/>
        </w:rPr>
        <w:t xml:space="preserve">Esimerkki 3.2515</w:t>
      </w:r>
    </w:p>
    <w:p>
      <w:r>
        <w:t xml:space="preserve">Konteksti: Lause: Ei ole: Alan tarvitsi öljynvaihdon.  Hahmo: Alan</w:t>
      </w:r>
    </w:p>
    <w:p>
      <w:r>
        <w:rPr>
          <w:b/>
        </w:rPr>
        <w:t xml:space="preserve">Tulos</w:t>
      </w:r>
    </w:p>
    <w:p>
      <w:r>
        <w:t xml:space="preserve">itsenäinen</w:t>
      </w:r>
    </w:p>
    <w:p>
      <w:r>
        <w:rPr>
          <w:b/>
        </w:rPr>
        <w:t xml:space="preserve">Esimerkki 3.2516</w:t>
      </w:r>
    </w:p>
    <w:p>
      <w:r>
        <w:t xml:space="preserve">Konteksti: Alanin piti vaihtaa öljyt.  Lause: Hän meni autoliikkeeseen.  Hahmo: Alan</w:t>
      </w:r>
    </w:p>
    <w:p>
      <w:r>
        <w:rPr>
          <w:b/>
        </w:rPr>
        <w:t xml:space="preserve">Tulos</w:t>
      </w:r>
    </w:p>
    <w:p>
      <w:r>
        <w:t xml:space="preserve">ennakointi</w:t>
      </w:r>
    </w:p>
    <w:p>
      <w:r>
        <w:rPr>
          <w:b/>
        </w:rPr>
        <w:t xml:space="preserve">Esimerkki 3.2517</w:t>
      </w:r>
    </w:p>
    <w:p>
      <w:r>
        <w:t xml:space="preserve">Konteksti: Alanin piti vaihtaa öljyt. Hän meni autoliikkeeseen.  Lause: Alan sai tietää öljynvaihdon hinnan, ja se oli liian korkea.  Hahmo: Alan</w:t>
      </w:r>
    </w:p>
    <w:p>
      <w:r>
        <w:rPr>
          <w:b/>
        </w:rPr>
        <w:t xml:space="preserve">Tulos</w:t>
      </w:r>
    </w:p>
    <w:p>
      <w:r>
        <w:t xml:space="preserve">määritetty</w:t>
      </w:r>
    </w:p>
    <w:p>
      <w:r>
        <w:rPr>
          <w:b/>
        </w:rPr>
        <w:t xml:space="preserve">Tulos</w:t>
      </w:r>
    </w:p>
    <w:p>
      <w:r>
        <w:t xml:space="preserve">pettynyt</w:t>
      </w:r>
    </w:p>
    <w:p>
      <w:r>
        <w:rPr>
          <w:b/>
        </w:rPr>
        <w:t xml:space="preserve">Esimerkki 3.2518</w:t>
      </w:r>
    </w:p>
    <w:p>
      <w:r>
        <w:t xml:space="preserve">Konteksti: Alanin piti vaihtaa öljyt. Hän meni autoliikkeeseen. Alan sai tietää öljynvaihdon hinnan, ja se oli liian korkea.  Lause: Alan meni kotiin ja oppi vaihtamaan auton öljyt itse.  Hahmo: Alan kirjoitti, että hänellä on ollut mahdollisuus tehdä jotain, mitä hän ei ole tehnyt: Alan</w:t>
      </w:r>
    </w:p>
    <w:p>
      <w:r>
        <w:rPr>
          <w:b/>
        </w:rPr>
        <w:t xml:space="preserve">Tulos</w:t>
      </w:r>
    </w:p>
    <w:p>
      <w:r>
        <w:t xml:space="preserve">määritetty</w:t>
      </w:r>
    </w:p>
    <w:p>
      <w:r>
        <w:rPr>
          <w:b/>
        </w:rPr>
        <w:t xml:space="preserve">Tulos</w:t>
      </w:r>
    </w:p>
    <w:p>
      <w:r>
        <w:t xml:space="preserve">ylpeä</w:t>
      </w:r>
    </w:p>
    <w:p>
      <w:r>
        <w:rPr>
          <w:b/>
        </w:rPr>
        <w:t xml:space="preserve">Tulos</w:t>
      </w:r>
    </w:p>
    <w:p>
      <w:r>
        <w:t xml:space="preserve">ilo oppia jotain uutta</w:t>
      </w:r>
    </w:p>
    <w:p>
      <w:r>
        <w:rPr>
          <w:b/>
        </w:rPr>
        <w:t xml:space="preserve">Esimerkki 3.2519</w:t>
      </w:r>
    </w:p>
    <w:p>
      <w:r>
        <w:t xml:space="preserve">Konteksti: Alanin piti vaihtaa öljyt. Hän meni autoliikkeeseen. Alan sai tietää öljynvaihdon hinnan, ja se oli liian korkea. Alan meni kotiin ja opetteli vaihtamaan auton öljyt itse.  Lause: Hän säästi paljon rahaa tekemällä niin.  Hahmo: Alan teki sen, mitä hän halusi: Alan</w:t>
      </w:r>
    </w:p>
    <w:p>
      <w:r>
        <w:rPr>
          <w:b/>
        </w:rPr>
        <w:t xml:space="preserve">Tulos</w:t>
      </w:r>
    </w:p>
    <w:p>
      <w:r>
        <w:t xml:space="preserve">kypsä</w:t>
      </w:r>
    </w:p>
    <w:p>
      <w:r>
        <w:rPr>
          <w:b/>
        </w:rPr>
        <w:t xml:space="preserve">Tulos</w:t>
      </w:r>
    </w:p>
    <w:p>
      <w:r>
        <w:t xml:space="preserve">tyytyväinen</w:t>
      </w:r>
    </w:p>
    <w:p>
      <w:r>
        <w:rPr>
          <w:b/>
        </w:rPr>
        <w:t xml:space="preserve">Esimerkki 3.2520</w:t>
      </w:r>
    </w:p>
    <w:p>
      <w:r>
        <w:t xml:space="preserve">Konteksti: Lause: Ei ole: lause: Seurustelin vuonna 1979 laillisesti sokean henkilön kanssa.  Hahmo: Minä (itse)</w:t>
      </w:r>
    </w:p>
    <w:p>
      <w:r>
        <w:rPr>
          <w:b/>
        </w:rPr>
        <w:t xml:space="preserve">Tulos</w:t>
      </w:r>
    </w:p>
    <w:p>
      <w:r>
        <w:t xml:space="preserve">onnellinen</w:t>
      </w:r>
    </w:p>
    <w:p>
      <w:r>
        <w:rPr>
          <w:b/>
        </w:rPr>
        <w:t xml:space="preserve">Tulos</w:t>
      </w:r>
    </w:p>
    <w:p>
      <w:r>
        <w:t xml:space="preserve">utelias</w:t>
      </w:r>
    </w:p>
    <w:p>
      <w:r>
        <w:rPr>
          <w:b/>
        </w:rPr>
        <w:t xml:space="preserve">Esimerkki 3.2521</w:t>
      </w:r>
    </w:p>
    <w:p>
      <w:r>
        <w:t xml:space="preserve">Konteksti: Lause: Ei ole: lause: Seurustelin vuonna 1979 laillisesti sokean henkilön kanssa.  Hahmo: Tarjoilija</w:t>
      </w:r>
    </w:p>
    <w:p>
      <w:r>
        <w:rPr>
          <w:b/>
        </w:rPr>
        <w:t xml:space="preserve">Tulos</w:t>
      </w:r>
    </w:p>
    <w:p>
      <w:r>
        <w:t xml:space="preserve">Ei ole</w:t>
      </w:r>
    </w:p>
    <w:p>
      <w:r>
        <w:rPr>
          <w:b/>
        </w:rPr>
        <w:t xml:space="preserve">Esimerkki 3.2522</w:t>
      </w:r>
    </w:p>
    <w:p>
      <w:r>
        <w:t xml:space="preserve">Konteksti: Vuonna 1979 seurustelin laillisesti sokean henkilön kanssa.  Lause: Hänellä oli hyvin heikko näkö verkkokalvopigmentoosin vuoksi.  Hahmo: Minä (itse)</w:t>
      </w:r>
    </w:p>
    <w:p>
      <w:r>
        <w:rPr>
          <w:b/>
        </w:rPr>
        <w:t xml:space="preserve">Tulos</w:t>
      </w:r>
    </w:p>
    <w:p>
      <w:r>
        <w:t xml:space="preserve">Ei ole</w:t>
      </w:r>
    </w:p>
    <w:p>
      <w:r>
        <w:rPr>
          <w:b/>
        </w:rPr>
        <w:t xml:space="preserve">Esimerkki 3.2523</w:t>
      </w:r>
    </w:p>
    <w:p>
      <w:r>
        <w:t xml:space="preserve">Konteksti: Vuonna 1979 seurustelin laillisesti sokean henkilön kanssa.  Lause: Hänellä oli hyvin heikko näkö verkkokalvopigmentoosin vuoksi.  Hahmo: Tarjoilija</w:t>
      </w:r>
    </w:p>
    <w:p>
      <w:r>
        <w:rPr>
          <w:b/>
        </w:rPr>
        <w:t xml:space="preserve">Tulos</w:t>
      </w:r>
    </w:p>
    <w:p>
      <w:r>
        <w:t xml:space="preserve">Ei ole</w:t>
      </w:r>
    </w:p>
    <w:p>
      <w:r>
        <w:rPr>
          <w:b/>
        </w:rPr>
        <w:t xml:space="preserve">Esimerkki 3.2524</w:t>
      </w:r>
    </w:p>
    <w:p>
      <w:r>
        <w:t xml:space="preserve">Konteksti: Vuonna 1979 seurustelin laillisesti sokean henkilön kanssa. Hänellä oli hyvin heikko näkö verkkokalvopigmentoosin vuoksi.  Lause: Menimme ravintolaan, ja hän tilasi kirsikoita.  Hahmo: Minä (itse)</w:t>
      </w:r>
    </w:p>
    <w:p>
      <w:r>
        <w:rPr>
          <w:b/>
        </w:rPr>
        <w:t xml:space="preserve">Tulos</w:t>
      </w:r>
    </w:p>
    <w:p>
      <w:r>
        <w:t xml:space="preserve">kiinnostunut</w:t>
      </w:r>
    </w:p>
    <w:p>
      <w:r>
        <w:rPr>
          <w:b/>
        </w:rPr>
        <w:t xml:space="preserve">Tulos</w:t>
      </w:r>
    </w:p>
    <w:p>
      <w:r>
        <w:t xml:space="preserve">onnellinen</w:t>
      </w:r>
    </w:p>
    <w:p>
      <w:r>
        <w:rPr>
          <w:b/>
        </w:rPr>
        <w:t xml:space="preserve">Esimerkki 3.2525</w:t>
      </w:r>
    </w:p>
    <w:p>
      <w:r>
        <w:t xml:space="preserve">Konteksti: Vuonna 1979 seurustelin laillisesti sokean henkilön kanssa. Hänellä oli hyvin heikko näkö verkkokalvopigmentoosin vuoksi.  Lause: Menimme ravintolaan, ja hän tilasi kirsikoita.  Hahmo: Tarjoilija</w:t>
      </w:r>
    </w:p>
    <w:p>
      <w:r>
        <w:rPr>
          <w:b/>
        </w:rPr>
        <w:t xml:space="preserve">Tulos</w:t>
      </w:r>
    </w:p>
    <w:p>
      <w:r>
        <w:t xml:space="preserve">Ei ole</w:t>
      </w:r>
    </w:p>
    <w:p>
      <w:r>
        <w:rPr>
          <w:b/>
        </w:rPr>
        <w:t xml:space="preserve">Esimerkki 3.2526</w:t>
      </w:r>
    </w:p>
    <w:p>
      <w:r>
        <w:t xml:space="preserve">Konteksti: Vuonna 1979 seurustelin laillisesti sokean henkilön kanssa. Hänellä oli hyvin heikko näkö verkkokalvopigmentoosin vuoksi. Menimme ravintolaan ja hän tilasi kirsikoita.  Lause: Kun tarjoilija sytytti jälkiruoan, hän hyppäsi pöydästä.  Hahmo: Minä (itse)</w:t>
      </w:r>
    </w:p>
    <w:p>
      <w:r>
        <w:rPr>
          <w:b/>
        </w:rPr>
        <w:t xml:space="preserve">Tulos</w:t>
      </w:r>
    </w:p>
    <w:p>
      <w:r>
        <w:t xml:space="preserve">yllättynyt</w:t>
      </w:r>
    </w:p>
    <w:p>
      <w:r>
        <w:rPr>
          <w:b/>
        </w:rPr>
        <w:t xml:space="preserve">Esimerkki 3.2527</w:t>
      </w:r>
    </w:p>
    <w:p>
      <w:r>
        <w:t xml:space="preserve">Konteksti: Vuonna 1979 seurustelin laillisesti sokean henkilön kanssa. Hänellä oli hyvin heikko näkö verkkokalvopigmentoosin vuoksi. Menimme ravintolaan ja hän tilasi kirsikoita.  Lause: Kun tarjoilija sytytti jälkiruoan, hän hyppäsi pöydästä.  Hahmo: Tarjoilija</w:t>
      </w:r>
    </w:p>
    <w:p>
      <w:r>
        <w:rPr>
          <w:b/>
        </w:rPr>
        <w:t xml:space="preserve">Tulos</w:t>
      </w:r>
    </w:p>
    <w:p>
      <w:r>
        <w:t xml:space="preserve">syyllinen</w:t>
      </w:r>
    </w:p>
    <w:p>
      <w:r>
        <w:rPr>
          <w:b/>
        </w:rPr>
        <w:t xml:space="preserve">Tulos</w:t>
      </w:r>
    </w:p>
    <w:p>
      <w:r>
        <w:t xml:space="preserve">järkyttynyt</w:t>
      </w:r>
    </w:p>
    <w:p>
      <w:r>
        <w:rPr>
          <w:b/>
        </w:rPr>
        <w:t xml:space="preserve">Esimerkki 3.2528</w:t>
      </w:r>
    </w:p>
    <w:p>
      <w:r>
        <w:t xml:space="preserve">Konteksti: Vuonna 1979 seurustelin laillisesti sokean henkilön kanssa. Hänellä oli hyvin heikko näkö verkkokalvopigmentoosin vuoksi. Menimme ravintolaan ja hän tilasi kirsikoita. Kun tarjoilija sytytti jälkiruoan, hän hyppäsi pöydästä.  Lause: Äkillinen valo häiritsi häntä.  Hahmo: Minä (itse)</w:t>
      </w:r>
    </w:p>
    <w:p>
      <w:r>
        <w:rPr>
          <w:b/>
        </w:rPr>
        <w:t xml:space="preserve">Tulos</w:t>
      </w:r>
    </w:p>
    <w:p>
      <w:r>
        <w:t xml:space="preserve">huolestunut</w:t>
      </w:r>
    </w:p>
    <w:p>
      <w:r>
        <w:rPr>
          <w:b/>
        </w:rPr>
        <w:t xml:space="preserve">Tulos</w:t>
      </w:r>
    </w:p>
    <w:p>
      <w:r>
        <w:t xml:space="preserve">Anteeksi</w:t>
      </w:r>
    </w:p>
    <w:p>
      <w:r>
        <w:rPr>
          <w:b/>
        </w:rPr>
        <w:t xml:space="preserve">Tulos</w:t>
      </w:r>
    </w:p>
    <w:p>
      <w:r>
        <w:t xml:space="preserve">sympaattinen</w:t>
      </w:r>
    </w:p>
    <w:p>
      <w:r>
        <w:rPr>
          <w:b/>
        </w:rPr>
        <w:t xml:space="preserve">Esimerkki 3.2529</w:t>
      </w:r>
    </w:p>
    <w:p>
      <w:r>
        <w:t xml:space="preserve">Konteksti: Vuonna 1979 seurustelin laillisesti sokean henkilön kanssa. Hänellä oli hyvin heikko näkö verkkokalvopigmentoosin vuoksi. Menimme ravintolaan ja hän tilasi kirsikoita. Kun tarjoilija sytytti jälkiruoan, hän hyppäsi pöydästä.  Lause: Äkillinen valo häiritsi häntä.  Hahmo: Tarjoilija</w:t>
      </w:r>
    </w:p>
    <w:p>
      <w:r>
        <w:rPr>
          <w:b/>
        </w:rPr>
        <w:t xml:space="preserve">Tulos</w:t>
      </w:r>
    </w:p>
    <w:p>
      <w:r>
        <w:t xml:space="preserve">hämmentää</w:t>
      </w:r>
    </w:p>
    <w:p>
      <w:r>
        <w:rPr>
          <w:b/>
        </w:rPr>
        <w:t xml:space="preserve">Esimerkki 3.2530</w:t>
      </w:r>
    </w:p>
    <w:p>
      <w:r>
        <w:t xml:space="preserve">Konteksti: Lause: Ei ole: Ostin päivitetyn Keurigin.  Hahmo: Minä (itse)</w:t>
      </w:r>
    </w:p>
    <w:p>
      <w:r>
        <w:rPr>
          <w:b/>
        </w:rPr>
        <w:t xml:space="preserve">Tulos</w:t>
      </w:r>
    </w:p>
    <w:p>
      <w:r>
        <w:t xml:space="preserve">innoissaan</w:t>
      </w:r>
    </w:p>
    <w:p>
      <w:r>
        <w:rPr>
          <w:b/>
        </w:rPr>
        <w:t xml:space="preserve">Tulos</w:t>
      </w:r>
    </w:p>
    <w:p>
      <w:r>
        <w:t xml:space="preserve">ylpeä</w:t>
      </w:r>
    </w:p>
    <w:p>
      <w:r>
        <w:rPr>
          <w:b/>
        </w:rPr>
        <w:t xml:space="preserve">Esimerkki 3.2531</w:t>
      </w:r>
    </w:p>
    <w:p>
      <w:r>
        <w:t xml:space="preserve">Konteksti: Ostin päivitetyn Keurigin.  Lause: Se voi nyt keittää suuren kahvikupillisen kahvia.  Hahmo: Minä (itse)</w:t>
      </w:r>
    </w:p>
    <w:p>
      <w:r>
        <w:rPr>
          <w:b/>
        </w:rPr>
        <w:t xml:space="preserve">Tulos</w:t>
      </w:r>
    </w:p>
    <w:p>
      <w:r>
        <w:t xml:space="preserve">innoissaan</w:t>
      </w:r>
    </w:p>
    <w:p>
      <w:r>
        <w:rPr>
          <w:b/>
        </w:rPr>
        <w:t xml:space="preserve">Tulos</w:t>
      </w:r>
    </w:p>
    <w:p>
      <w:r>
        <w:t xml:space="preserve">helpottunut</w:t>
      </w:r>
    </w:p>
    <w:p>
      <w:r>
        <w:rPr>
          <w:b/>
        </w:rPr>
        <w:t xml:space="preserve">Tulos</w:t>
      </w:r>
    </w:p>
    <w:p>
      <w:r>
        <w:t xml:space="preserve">tyytyväinen esineiden kykyihin.</w:t>
      </w:r>
    </w:p>
    <w:p>
      <w:r>
        <w:rPr>
          <w:b/>
        </w:rPr>
        <w:t xml:space="preserve">Tulos</w:t>
      </w:r>
    </w:p>
    <w:p>
      <w:r>
        <w:t xml:space="preserve">ratkaisukeskeinen</w:t>
      </w:r>
    </w:p>
    <w:p>
      <w:r>
        <w:rPr>
          <w:b/>
        </w:rPr>
        <w:t xml:space="preserve">Esimerkki 3.2532</w:t>
      </w:r>
    </w:p>
    <w:p>
      <w:r>
        <w:t xml:space="preserve">Konteksti: Ostin päivitetyn Keurigin. Se voi nyt valmistaa suuren kahvikupillisen kahvia.  Lause: Se on hieno uusi päivitys.  Hahmo: Hahmo: Hahmo: Hahmo: Hahmo: Hahmo: Minä (itse)</w:t>
      </w:r>
    </w:p>
    <w:p>
      <w:r>
        <w:rPr>
          <w:b/>
        </w:rPr>
        <w:t xml:space="preserve">Tulos</w:t>
      </w:r>
    </w:p>
    <w:p>
      <w:r>
        <w:t xml:space="preserve">innoissaan</w:t>
      </w:r>
    </w:p>
    <w:p>
      <w:r>
        <w:rPr>
          <w:b/>
        </w:rPr>
        <w:t xml:space="preserve">Tulos</w:t>
      </w:r>
    </w:p>
    <w:p>
      <w:r>
        <w:t xml:space="preserve">onnellinen</w:t>
      </w:r>
    </w:p>
    <w:p>
      <w:r>
        <w:rPr>
          <w:b/>
        </w:rPr>
        <w:t xml:space="preserve">Esimerkki 3.2533</w:t>
      </w:r>
    </w:p>
    <w:p>
      <w:r>
        <w:t xml:space="preserve">Konteksti: Ostin päivitetyn Keurigin. Se voi nyt valmistaa suuren kahvikupillisen kahvia. Se on hieno uusi päivitys.  Lause: Sen mukana tuli ilmaisia näytteitä.  Hahmo: Minä (itse)</w:t>
      </w:r>
    </w:p>
    <w:p>
      <w:r>
        <w:rPr>
          <w:b/>
        </w:rPr>
        <w:t xml:space="preserve">Tulos</w:t>
      </w:r>
    </w:p>
    <w:p>
      <w:r>
        <w:t xml:space="preserve">kiitollinen</w:t>
      </w:r>
    </w:p>
    <w:p>
      <w:r>
        <w:rPr>
          <w:b/>
        </w:rPr>
        <w:t xml:space="preserve">Tulos</w:t>
      </w:r>
    </w:p>
    <w:p>
      <w:r>
        <w:t xml:space="preserve">yllättynyt</w:t>
      </w:r>
    </w:p>
    <w:p>
      <w:r>
        <w:rPr>
          <w:b/>
        </w:rPr>
        <w:t xml:space="preserve">Esimerkki 3.2534</w:t>
      </w:r>
    </w:p>
    <w:p>
      <w:r>
        <w:t xml:space="preserve">Konteksti: Ostin päivitetyn Keurigin. Se voi nyt valmistaa suuren kahvikupillisen kahvia. Se on hieno uusi päivitys. Mukana tuli ilmaisia näytteitä.  Lause: Rakastan kahvia.  Hahmo: Minä (itse)</w:t>
      </w:r>
    </w:p>
    <w:p>
      <w:r>
        <w:rPr>
          <w:b/>
        </w:rPr>
        <w:t xml:space="preserve">Tulos</w:t>
      </w:r>
    </w:p>
    <w:p>
      <w:r>
        <w:t xml:space="preserve">innoissaan</w:t>
      </w:r>
    </w:p>
    <w:p>
      <w:r>
        <w:rPr>
          <w:b/>
        </w:rPr>
        <w:t xml:space="preserve">Tulos</w:t>
      </w:r>
    </w:p>
    <w:p>
      <w:r>
        <w:t xml:space="preserve">ilahtunut</w:t>
      </w:r>
    </w:p>
    <w:p>
      <w:r>
        <w:rPr>
          <w:b/>
        </w:rPr>
        <w:t xml:space="preserve">Esimerkki 3.2535</w:t>
      </w:r>
    </w:p>
    <w:p>
      <w:r>
        <w:t xml:space="preserve">Konteksti: Lause: Ei ole: Randall halusi lähteä ajelulle.  Hahmo: Randall</w:t>
      </w:r>
    </w:p>
    <w:p>
      <w:r>
        <w:rPr>
          <w:b/>
        </w:rPr>
        <w:t xml:space="preserve">Tulos</w:t>
      </w:r>
    </w:p>
    <w:p>
      <w:r>
        <w:t xml:space="preserve">seikkailunhaluinen</w:t>
      </w:r>
    </w:p>
    <w:p>
      <w:r>
        <w:rPr>
          <w:b/>
        </w:rPr>
        <w:t xml:space="preserve">Esimerkki 3.2536</w:t>
      </w:r>
    </w:p>
    <w:p>
      <w:r>
        <w:t xml:space="preserve">Konteksti: Randall halusi lähteä ajelulle.  Lause: Hän ajoi muutaman kilometrin päähän kaupungin ulkopuolelle.  Hahmo: Randall</w:t>
      </w:r>
    </w:p>
    <w:p>
      <w:r>
        <w:rPr>
          <w:b/>
        </w:rPr>
        <w:t xml:space="preserve">Tulos</w:t>
      </w:r>
    </w:p>
    <w:p>
      <w:r>
        <w:t xml:space="preserve">utelias</w:t>
      </w:r>
    </w:p>
    <w:p>
      <w:r>
        <w:rPr>
          <w:b/>
        </w:rPr>
        <w:t xml:space="preserve">Tulos</w:t>
      </w:r>
    </w:p>
    <w:p>
      <w:r>
        <w:t xml:space="preserve">rento</w:t>
      </w:r>
    </w:p>
    <w:p>
      <w:r>
        <w:rPr>
          <w:b/>
        </w:rPr>
        <w:t xml:space="preserve">Esimerkki 3.2537</w:t>
      </w:r>
    </w:p>
    <w:p>
      <w:r>
        <w:t xml:space="preserve">Konteksti: Randall halusi lähteä ajelulle. Hän ajoi muutaman kilometrin päähän kaupungin ulkopuolelle.  Lause: Renkaan puhjettua kuului yhtäkkiä kova pamahdus.  Hahmo: Randall</w:t>
      </w:r>
    </w:p>
    <w:p>
      <w:r>
        <w:rPr>
          <w:b/>
        </w:rPr>
        <w:t xml:space="preserve">Tulos</w:t>
      </w:r>
    </w:p>
    <w:p>
      <w:r>
        <w:t xml:space="preserve">peloissaan</w:t>
      </w:r>
    </w:p>
    <w:p>
      <w:r>
        <w:rPr>
          <w:b/>
        </w:rPr>
        <w:t xml:space="preserve">Tulos</w:t>
      </w:r>
    </w:p>
    <w:p>
      <w:r>
        <w:t xml:space="preserve">hälytys</w:t>
      </w:r>
    </w:p>
    <w:p>
      <w:r>
        <w:rPr>
          <w:b/>
        </w:rPr>
        <w:t xml:space="preserve">Esimerkki 3.2538</w:t>
      </w:r>
    </w:p>
    <w:p>
      <w:r>
        <w:t xml:space="preserve">Konteksti: Randall halusi lähteä ajelulle. Hän ajoi muutaman kilometrin päähän kaupungin ulkopuolelle. Yhtäkkiä kuului kova pamaus, kun rengas puhkesi.  Lause: Randall työskenteli 20 minuuttia vaihtaakseen renkaan.  Hahmo: Randall</w:t>
      </w:r>
    </w:p>
    <w:p>
      <w:r>
        <w:rPr>
          <w:b/>
        </w:rPr>
        <w:t xml:space="preserve">Tulos</w:t>
      </w:r>
    </w:p>
    <w:p>
      <w:r>
        <w:t xml:space="preserve">määritetty</w:t>
      </w:r>
    </w:p>
    <w:p>
      <w:r>
        <w:rPr>
          <w:b/>
        </w:rPr>
        <w:t xml:space="preserve">Tulos</w:t>
      </w:r>
    </w:p>
    <w:p>
      <w:r>
        <w:t xml:space="preserve">kiireinen</w:t>
      </w:r>
    </w:p>
    <w:p>
      <w:r>
        <w:rPr>
          <w:b/>
        </w:rPr>
        <w:t xml:space="preserve">Esimerkki 3.2539</w:t>
      </w:r>
    </w:p>
    <w:p>
      <w:r>
        <w:t xml:space="preserve">Konteksti: Randall halusi lähteä ajelulle. Hän ajoi muutaman kilometrin päähän kaupungin ulkopuolelle. Yhtäkkiä kuului kova pamaus, kun rengas puhkesi. Randall työskenteli 20 minuuttia renkaan vaihtamiseksi.  Lause: Pian hän oli taas tiellä ja ajoi iloisena.  Hahmo: Randall</w:t>
      </w:r>
    </w:p>
    <w:p>
      <w:r>
        <w:rPr>
          <w:b/>
        </w:rPr>
        <w:t xml:space="preserve">Tulos</w:t>
      </w:r>
    </w:p>
    <w:p>
      <w:r>
        <w:t xml:space="preserve">helpottunut</w:t>
      </w:r>
    </w:p>
    <w:p>
      <w:r>
        <w:rPr>
          <w:b/>
        </w:rPr>
        <w:t xml:space="preserve">Tulos</w:t>
      </w:r>
    </w:p>
    <w:p>
      <w:r>
        <w:t xml:space="preserve">ylpeä</w:t>
      </w:r>
    </w:p>
    <w:p>
      <w:r>
        <w:rPr>
          <w:b/>
        </w:rPr>
        <w:t xml:space="preserve">Esimerkki 3.2540</w:t>
      </w:r>
    </w:p>
    <w:p>
      <w:r>
        <w:t xml:space="preserve">Konteksti: Lause: Ei ole: Timmy kohtasi Jimin painiottelussa.  Hahmo: Valmentaja</w:t>
      </w:r>
    </w:p>
    <w:p>
      <w:r>
        <w:rPr>
          <w:b/>
        </w:rPr>
        <w:t xml:space="preserve">Tulos</w:t>
      </w:r>
    </w:p>
    <w:p>
      <w:r>
        <w:t xml:space="preserve">Ei ole</w:t>
      </w:r>
    </w:p>
    <w:p>
      <w:r>
        <w:rPr>
          <w:b/>
        </w:rPr>
        <w:t xml:space="preserve">Esimerkki 3.2541</w:t>
      </w:r>
    </w:p>
    <w:p>
      <w:r>
        <w:t xml:space="preserve">Konteksti: Lause: Ei ole: Timmy kohtasi Jimin painiottelussa.  Hahmo: Jim</w:t>
      </w:r>
    </w:p>
    <w:p>
      <w:r>
        <w:rPr>
          <w:b/>
        </w:rPr>
        <w:t xml:space="preserve">Tulos</w:t>
      </w:r>
    </w:p>
    <w:p>
      <w:r>
        <w:t xml:space="preserve">kilpailukykyinen</w:t>
      </w:r>
    </w:p>
    <w:p>
      <w:r>
        <w:rPr>
          <w:b/>
        </w:rPr>
        <w:t xml:space="preserve">Esimerkki 3.2542</w:t>
      </w:r>
    </w:p>
    <w:p>
      <w:r>
        <w:t xml:space="preserve">Konteksti: Lause: Ei ole: Timmy kohtasi Jimin painiottelussa.  Hahmo: Timmy</w:t>
      </w:r>
    </w:p>
    <w:p>
      <w:r>
        <w:rPr>
          <w:b/>
        </w:rPr>
        <w:t xml:space="preserve">Tulos</w:t>
      </w:r>
    </w:p>
    <w:p>
      <w:r>
        <w:t xml:space="preserve">määritetty</w:t>
      </w:r>
    </w:p>
    <w:p>
      <w:r>
        <w:rPr>
          <w:b/>
        </w:rPr>
        <w:t xml:space="preserve">Esimerkki 3.2543</w:t>
      </w:r>
    </w:p>
    <w:p>
      <w:r>
        <w:t xml:space="preserve">Konteksti: Timmy kohtasi Jimin painiottelussa.  Lause: Timmy kesti muutaman lyönnin, mutta päätyi lopulta tyrmäämään Jimin tajuttomaksi.  Hahmo: Valmentaja</w:t>
      </w:r>
    </w:p>
    <w:p>
      <w:r>
        <w:rPr>
          <w:b/>
        </w:rPr>
        <w:t xml:space="preserve">Tulos</w:t>
      </w:r>
    </w:p>
    <w:p>
      <w:r>
        <w:t xml:space="preserve">Ei ole</w:t>
      </w:r>
    </w:p>
    <w:p>
      <w:r>
        <w:rPr>
          <w:b/>
        </w:rPr>
        <w:t xml:space="preserve">Esimerkki 3.2544</w:t>
      </w:r>
    </w:p>
    <w:p>
      <w:r>
        <w:t xml:space="preserve">Konteksti: Timmy kohtasi Jimin painiottelussa.  Lause: Timmy kesti muutaman lyönnin, mutta päätyi lopulta tyrmäämään Jimin tajuttomaksi.  Hahmo: Jim</w:t>
      </w:r>
    </w:p>
    <w:p>
      <w:r>
        <w:rPr>
          <w:b/>
        </w:rPr>
        <w:t xml:space="preserve">Tulos</w:t>
      </w:r>
    </w:p>
    <w:p>
      <w:r>
        <w:t xml:space="preserve">Ei ole</w:t>
      </w:r>
    </w:p>
    <w:p>
      <w:r>
        <w:rPr>
          <w:b/>
        </w:rPr>
        <w:t xml:space="preserve">Esimerkki 3.2545</w:t>
      </w:r>
    </w:p>
    <w:p>
      <w:r>
        <w:t xml:space="preserve">Konteksti: Timmy kohtasi Jimin painiottelussa.  Lause: Timmy kesti muutaman lyönnin, mutta päätyi lopulta tyrmäämään Jimin tajuttomaksi.  Hahmo: Timmy</w:t>
      </w:r>
    </w:p>
    <w:p>
      <w:r>
        <w:rPr>
          <w:b/>
        </w:rPr>
        <w:t xml:space="preserve">Tulos</w:t>
      </w:r>
    </w:p>
    <w:p>
      <w:r>
        <w:t xml:space="preserve">voitokas</w:t>
      </w:r>
    </w:p>
    <w:p>
      <w:r>
        <w:rPr>
          <w:b/>
        </w:rPr>
        <w:t xml:space="preserve">Tulos</w:t>
      </w:r>
    </w:p>
    <w:p>
      <w:r>
        <w:t xml:space="preserve">hallitseva</w:t>
      </w:r>
    </w:p>
    <w:p>
      <w:r>
        <w:rPr>
          <w:b/>
        </w:rPr>
        <w:t xml:space="preserve">Esimerkki 3.2546</w:t>
      </w:r>
    </w:p>
    <w:p>
      <w:r>
        <w:t xml:space="preserve">Konteksti: Timmy kohtasi Jimin painiottelussa. Timmy kesti muutaman lyönnin, mutta päätyi lopulta tyrmäämään Jimin tajuttomaksi.  Lause: Hän ei antanut Jimille aikaa nousta ylös ja alkoi kuristaa häntä.  Hahmo: Valmentaja</w:t>
      </w:r>
    </w:p>
    <w:p>
      <w:r>
        <w:rPr>
          <w:b/>
        </w:rPr>
        <w:t xml:space="preserve">Tulos</w:t>
      </w:r>
    </w:p>
    <w:p>
      <w:r>
        <w:t xml:space="preserve">Ei ole</w:t>
      </w:r>
    </w:p>
    <w:p>
      <w:r>
        <w:rPr>
          <w:b/>
        </w:rPr>
        <w:t xml:space="preserve">Esimerkki 3.2547</w:t>
      </w:r>
    </w:p>
    <w:p>
      <w:r>
        <w:t xml:space="preserve">Konteksti: Timmy kohtasi Jimin painiottelussa. Timmy kesti muutaman lyönnin, mutta päätyi lopulta tyrmäämään Jimin tajuttomaksi.  Lause: Hän ei antanut Jimille aikaa nousta ylös ja alkoi kuristaa häntä.  Hahmo: Jim</w:t>
      </w:r>
    </w:p>
    <w:p>
      <w:r>
        <w:rPr>
          <w:b/>
        </w:rPr>
        <w:t xml:space="preserve">Tulos</w:t>
      </w:r>
    </w:p>
    <w:p>
      <w:r>
        <w:t xml:space="preserve">tuska</w:t>
      </w:r>
    </w:p>
    <w:p>
      <w:r>
        <w:rPr>
          <w:b/>
        </w:rPr>
        <w:t xml:space="preserve">Tulos</w:t>
      </w:r>
    </w:p>
    <w:p>
      <w:r>
        <w:t xml:space="preserve">peloissaan</w:t>
      </w:r>
    </w:p>
    <w:p>
      <w:r>
        <w:rPr>
          <w:b/>
        </w:rPr>
        <w:t xml:space="preserve">Tulos</w:t>
      </w:r>
    </w:p>
    <w:p>
      <w:r>
        <w:t xml:space="preserve">loukkaantunut</w:t>
      </w:r>
    </w:p>
    <w:p>
      <w:r>
        <w:rPr>
          <w:b/>
        </w:rPr>
        <w:t xml:space="preserve">Tulos</w:t>
      </w:r>
    </w:p>
    <w:p>
      <w:r>
        <w:t xml:space="preserve">voimaton</w:t>
      </w:r>
    </w:p>
    <w:p>
      <w:r>
        <w:rPr>
          <w:b/>
        </w:rPr>
        <w:t xml:space="preserve">Esimerkki 3.2548</w:t>
      </w:r>
    </w:p>
    <w:p>
      <w:r>
        <w:t xml:space="preserve">Konteksti: Timmy kohtasi Jimin painiottelussa. Timmy kesti muutaman lyönnin, mutta päätyi lopulta tyrmäämään Jimin tajuttomaksi.  Lause: Hän ei antanut Jimille aikaa nousta ylös ja alkoi kuristaa häntä.  Hahmo: Timmy</w:t>
      </w:r>
    </w:p>
    <w:p>
      <w:r>
        <w:rPr>
          <w:b/>
        </w:rPr>
        <w:t xml:space="preserve">Tulos</w:t>
      </w:r>
    </w:p>
    <w:p>
      <w:r>
        <w:t xml:space="preserve">määritetty</w:t>
      </w:r>
    </w:p>
    <w:p>
      <w:r>
        <w:rPr>
          <w:b/>
        </w:rPr>
        <w:t xml:space="preserve">Tulos</w:t>
      </w:r>
    </w:p>
    <w:p>
      <w:r>
        <w:t xml:space="preserve">väkivaltainen</w:t>
      </w:r>
    </w:p>
    <w:p>
      <w:r>
        <w:rPr>
          <w:b/>
        </w:rPr>
        <w:t xml:space="preserve">Tulos</w:t>
      </w:r>
    </w:p>
    <w:p>
      <w:r>
        <w:t xml:space="preserve">hallitseva</w:t>
      </w:r>
    </w:p>
    <w:p>
      <w:r>
        <w:rPr>
          <w:b/>
        </w:rPr>
        <w:t xml:space="preserve">Esimerkki 3.2549</w:t>
      </w:r>
    </w:p>
    <w:p>
      <w:r>
        <w:t xml:space="preserve">Konteksti: Timmy kohtasi Jimin painiottelussa. Timmy kesti muutaman lyönnin, mutta päätyi lopulta tyrmäämään Jimin tajuttomaksi. Hän ei antanut Jimille aikaa nousta ylös ja alkoi kuristaa tätä.  Lause: Toimitsijat siirtävät Timmyn ulos areenalta.  Hahmo: Valmentaja</w:t>
      </w:r>
    </w:p>
    <w:p>
      <w:r>
        <w:rPr>
          <w:b/>
        </w:rPr>
        <w:t xml:space="preserve">Tulos</w:t>
      </w:r>
    </w:p>
    <w:p>
      <w:r>
        <w:t xml:space="preserve">Ei ole</w:t>
      </w:r>
    </w:p>
    <w:p>
      <w:r>
        <w:rPr>
          <w:b/>
        </w:rPr>
        <w:t xml:space="preserve">Esimerkki 3.2550</w:t>
      </w:r>
    </w:p>
    <w:p>
      <w:r>
        <w:t xml:space="preserve">Konteksti: Timmy kohtasi Jimin painiottelussa. Timmy kesti muutaman lyönnin, mutta päätyi lopulta tyrmäämään Jimin tajuttomaksi. Hän ei antanut Jimille aikaa nousta ylös ja alkoi kuristaa tätä.  Lause: Toimitsijat siirtävät Timmyn ulos areenalta.  Hahmo: Jim</w:t>
      </w:r>
    </w:p>
    <w:p>
      <w:r>
        <w:rPr>
          <w:b/>
        </w:rPr>
        <w:t xml:space="preserve">Tulos</w:t>
      </w:r>
    </w:p>
    <w:p>
      <w:r>
        <w:t xml:space="preserve">helpottunut</w:t>
      </w:r>
    </w:p>
    <w:p>
      <w:r>
        <w:rPr>
          <w:b/>
        </w:rPr>
        <w:t xml:space="preserve">Esimerkki 3.2551</w:t>
      </w:r>
    </w:p>
    <w:p>
      <w:r>
        <w:t xml:space="preserve">Konteksti: Timmy kohtasi Jimin painiottelussa. Timmy kesti muutaman lyönnin, mutta päätyi lopulta tyrmäämään Jimin tajuttomaksi. Hän ei antanut Jimille aikaa nousta ylös ja alkoi kuristaa tätä.  Lause: Toimitsijat siirtävät Timmyn ulos areenalta.  Hahmo: Timmy</w:t>
      </w:r>
    </w:p>
    <w:p>
      <w:r>
        <w:rPr>
          <w:b/>
        </w:rPr>
        <w:t xml:space="preserve">Tulos</w:t>
      </w:r>
    </w:p>
    <w:p>
      <w:r>
        <w:t xml:space="preserve">turhautunut</w:t>
      </w:r>
    </w:p>
    <w:p>
      <w:r>
        <w:rPr>
          <w:b/>
        </w:rPr>
        <w:t xml:space="preserve">Tulos</w:t>
      </w:r>
    </w:p>
    <w:p>
      <w:r>
        <w:t xml:space="preserve">vihainen</w:t>
      </w:r>
    </w:p>
    <w:p>
      <w:r>
        <w:rPr>
          <w:b/>
        </w:rPr>
        <w:t xml:space="preserve">Esimerkki 3.2552</w:t>
      </w:r>
    </w:p>
    <w:p>
      <w:r>
        <w:t xml:space="preserve">Konteksti: Timmy kohtasi Jimin painiottelussa. Timmy kesti muutaman lyönnin, mutta päätyi lopulta tyrmäämään Jimin tajuttomaksi. Hän ei antanut Jimille aikaa nousta ylös ja alkoi kuristaa tätä. Toimitsijat siirtävät Timmyn ulos areenalta.  Tuomio: Valmentaja kehotti häntä olemaan tekemättä samaa liikettä uudelleen.  Hahmo: Timmy ei saa enää tehdä niin kuin ennen: Valmentaja</w:t>
      </w:r>
    </w:p>
    <w:p>
      <w:r>
        <w:rPr>
          <w:b/>
        </w:rPr>
        <w:t xml:space="preserve">Tulos</w:t>
      </w:r>
    </w:p>
    <w:p>
      <w:r>
        <w:t xml:space="preserve">turhautunut</w:t>
      </w:r>
    </w:p>
    <w:p>
      <w:r>
        <w:rPr>
          <w:b/>
        </w:rPr>
        <w:t xml:space="preserve">Tulos</w:t>
      </w:r>
    </w:p>
    <w:p>
      <w:r>
        <w:t xml:space="preserve">vastuullinen</w:t>
      </w:r>
    </w:p>
    <w:p>
      <w:r>
        <w:rPr>
          <w:b/>
        </w:rPr>
        <w:t xml:space="preserve">Esimerkki 3.2553</w:t>
      </w:r>
    </w:p>
    <w:p>
      <w:r>
        <w:t xml:space="preserve">Konteksti: Timmy kohtasi Jimin painiottelussa. Timmy kesti muutaman lyönnin, mutta päätyi lopulta tyrmäämään Jimin tajuttomaksi. Hän ei antanut Jimille aikaa nousta ylös ja alkoi kuristaa tätä. Toimitsijat siirtävät Timmyn ulos areenalta.  Tuomio: Valmentaja kehotti häntä olemaan tekemättä samaa liikettä uudelleen.  Hahmo: Timmy ei saa enää tehdä niin kuin ennen: Jim</w:t>
      </w:r>
    </w:p>
    <w:p>
      <w:r>
        <w:rPr>
          <w:b/>
        </w:rPr>
        <w:t xml:space="preserve">Tulos</w:t>
      </w:r>
    </w:p>
    <w:p>
      <w:r>
        <w:t xml:space="preserve">hämmentynyt</w:t>
      </w:r>
    </w:p>
    <w:p>
      <w:r>
        <w:rPr>
          <w:b/>
        </w:rPr>
        <w:t xml:space="preserve">Tulos</w:t>
      </w:r>
    </w:p>
    <w:p>
      <w:r>
        <w:t xml:space="preserve">helpottunut</w:t>
      </w:r>
    </w:p>
    <w:p>
      <w:r>
        <w:rPr>
          <w:b/>
        </w:rPr>
        <w:t xml:space="preserve">Tulos</w:t>
      </w:r>
    </w:p>
    <w:p>
      <w:r>
        <w:t xml:space="preserve">nöyryytetty</w:t>
      </w:r>
    </w:p>
    <w:p>
      <w:r>
        <w:rPr>
          <w:b/>
        </w:rPr>
        <w:t xml:space="preserve">Esimerkki 3.2554</w:t>
      </w:r>
    </w:p>
    <w:p>
      <w:r>
        <w:t xml:space="preserve">Konteksti: Timmy kohtasi Jimin painiottelussa. Timmy kesti muutaman lyönnin, mutta päätyi lopulta tyrmäämään Jimin tajuttomaksi. Hän ei antanut Jimille aikaa nousta ylös ja alkoi kuristaa tätä. Toimitsijat siirtävät Timmyn ulos areenalta.  Tuomio: Valmentaja kehotti häntä olemaan tekemättä samaa liikettä uudelleen.  Hahmo: Timmy ei saa enää tehdä niin kuin ennen: Timmy</w:t>
      </w:r>
    </w:p>
    <w:p>
      <w:r>
        <w:rPr>
          <w:b/>
        </w:rPr>
        <w:t xml:space="preserve">Tulos</w:t>
      </w:r>
    </w:p>
    <w:p>
      <w:r>
        <w:t xml:space="preserve">järkyttynyt</w:t>
      </w:r>
    </w:p>
    <w:p>
      <w:r>
        <w:rPr>
          <w:b/>
        </w:rPr>
        <w:t xml:space="preserve">Tulos</w:t>
      </w:r>
    </w:p>
    <w:p>
      <w:r>
        <w:t xml:space="preserve">hämmentynyt</w:t>
      </w:r>
    </w:p>
    <w:p>
      <w:r>
        <w:rPr>
          <w:b/>
        </w:rPr>
        <w:t xml:space="preserve">Tulos</w:t>
      </w:r>
    </w:p>
    <w:p>
      <w:r>
        <w:t xml:space="preserve">hullu</w:t>
      </w:r>
    </w:p>
    <w:p>
      <w:r>
        <w:rPr>
          <w:b/>
        </w:rPr>
        <w:t xml:space="preserve">Tulos</w:t>
      </w:r>
    </w:p>
    <w:p>
      <w:r>
        <w:t xml:space="preserve">ylivoimainen</w:t>
      </w:r>
    </w:p>
    <w:p>
      <w:r>
        <w:rPr>
          <w:b/>
        </w:rPr>
        <w:t xml:space="preserve">Esimerkki 3.2555</w:t>
      </w:r>
    </w:p>
    <w:p>
      <w:r>
        <w:t xml:space="preserve">Konteksti: Lause: Ei ole: Ella ja Frank olivat olleet naimisissa kuusi vuotta.  Hahmo: Frank</w:t>
      </w:r>
    </w:p>
    <w:p>
      <w:r>
        <w:rPr>
          <w:b/>
        </w:rPr>
        <w:t xml:space="preserve">Tulos</w:t>
      </w:r>
    </w:p>
    <w:p>
      <w:r>
        <w:t xml:space="preserve">Ei ole</w:t>
      </w:r>
    </w:p>
    <w:p>
      <w:r>
        <w:rPr>
          <w:b/>
        </w:rPr>
        <w:t xml:space="preserve">Esimerkki 3.2556</w:t>
      </w:r>
    </w:p>
    <w:p>
      <w:r>
        <w:t xml:space="preserve">Konteksti: Lause: Ei ole: Ella ja Frank olivat olleet naimisissa kuusi vuotta.  Hahmo: Ella</w:t>
      </w:r>
    </w:p>
    <w:p>
      <w:r>
        <w:rPr>
          <w:b/>
        </w:rPr>
        <w:t xml:space="preserve">Tulos</w:t>
      </w:r>
    </w:p>
    <w:p>
      <w:r>
        <w:t xml:space="preserve">Onneksi hän sai Frankin</w:t>
      </w:r>
    </w:p>
    <w:p>
      <w:r>
        <w:rPr>
          <w:b/>
        </w:rPr>
        <w:t xml:space="preserve">Tulos</w:t>
      </w:r>
    </w:p>
    <w:p>
      <w:r>
        <w:t xml:space="preserve">erittäin onnellinen Frankin kanssa</w:t>
      </w:r>
    </w:p>
    <w:p>
      <w:r>
        <w:rPr>
          <w:b/>
        </w:rPr>
        <w:t xml:space="preserve">Tulos</w:t>
      </w:r>
    </w:p>
    <w:p>
      <w:r>
        <w:t xml:space="preserve">onnellinen</w:t>
      </w:r>
    </w:p>
    <w:p>
      <w:r>
        <w:rPr>
          <w:b/>
        </w:rPr>
        <w:t xml:space="preserve">Tulos</w:t>
      </w:r>
    </w:p>
    <w:p>
      <w:r>
        <w:t xml:space="preserve">tyytyväinen uuteen elämäänsä</w:t>
      </w:r>
    </w:p>
    <w:p>
      <w:r>
        <w:rPr>
          <w:b/>
        </w:rPr>
        <w:t xml:space="preserve">Esimerkki 3.2557</w:t>
      </w:r>
    </w:p>
    <w:p>
      <w:r>
        <w:t xml:space="preserve">Konteksti: Lause: Ei ole: Ella ja Frank olivat olleet naimisissa kuusi vuotta.  Hahmo: Tuttavat</w:t>
      </w:r>
    </w:p>
    <w:p>
      <w:r>
        <w:rPr>
          <w:b/>
        </w:rPr>
        <w:t xml:space="preserve">Tulos</w:t>
      </w:r>
    </w:p>
    <w:p>
      <w:r>
        <w:t xml:space="preserve">Ei ole</w:t>
      </w:r>
    </w:p>
    <w:p>
      <w:r>
        <w:rPr>
          <w:b/>
        </w:rPr>
        <w:t xml:space="preserve">Esimerkki 3.2558</w:t>
      </w:r>
    </w:p>
    <w:p>
      <w:r>
        <w:t xml:space="preserve">Konteksti: Ella ja Frank olivat olleet naimisissa kuusi vuotta.  Lause: He halusivat oman kodin korkeista kustannuksista ja vähäisistä säästöistä huolimatta.  Hahmo: Frank</w:t>
      </w:r>
    </w:p>
    <w:p>
      <w:r>
        <w:rPr>
          <w:b/>
        </w:rPr>
        <w:t xml:space="preserve">Tulos</w:t>
      </w:r>
    </w:p>
    <w:p>
      <w:r>
        <w:t xml:space="preserve">onnellinen</w:t>
      </w:r>
    </w:p>
    <w:p>
      <w:r>
        <w:rPr>
          <w:b/>
        </w:rPr>
        <w:t xml:space="preserve">Tulos</w:t>
      </w:r>
    </w:p>
    <w:p>
      <w:r>
        <w:t xml:space="preserve">valmis asunnonomistajaksi</w:t>
      </w:r>
    </w:p>
    <w:p>
      <w:r>
        <w:rPr>
          <w:b/>
        </w:rPr>
        <w:t xml:space="preserve">Tulos</w:t>
      </w:r>
    </w:p>
    <w:p>
      <w:r>
        <w:t xml:space="preserve">huolissaan siitä, miten se toteutetaan</w:t>
      </w:r>
    </w:p>
    <w:p>
      <w:r>
        <w:rPr>
          <w:b/>
        </w:rPr>
        <w:t xml:space="preserve">Tulos</w:t>
      </w:r>
    </w:p>
    <w:p>
      <w:r>
        <w:t xml:space="preserve">Hän haluaa epätoivoisesti oman kodin...</w:t>
      </w:r>
    </w:p>
    <w:p>
      <w:r>
        <w:rPr>
          <w:b/>
        </w:rPr>
        <w:t xml:space="preserve">Tulos</w:t>
      </w:r>
    </w:p>
    <w:p>
      <w:r>
        <w:t xml:space="preserve">tyytyväinen</w:t>
      </w:r>
    </w:p>
    <w:p>
      <w:r>
        <w:rPr>
          <w:b/>
        </w:rPr>
        <w:t xml:space="preserve">Esimerkki 3.2559</w:t>
      </w:r>
    </w:p>
    <w:p>
      <w:r>
        <w:t xml:space="preserve">Konteksti: Ella ja Frank olivat olleet naimisissa kuusi vuotta.  Lause: He halusivat oman kodin korkeista kustannuksista ja vähäisistä säästöistä huolimatta.  Hahmo: Ella</w:t>
      </w:r>
    </w:p>
    <w:p>
      <w:r>
        <w:rPr>
          <w:b/>
        </w:rPr>
        <w:t xml:space="preserve">Tulos</w:t>
      </w:r>
    </w:p>
    <w:p>
      <w:r>
        <w:t xml:space="preserve">toiveikas</w:t>
      </w:r>
    </w:p>
    <w:p>
      <w:r>
        <w:rPr>
          <w:b/>
        </w:rPr>
        <w:t xml:space="preserve">Esimerkki 3.2560</w:t>
      </w:r>
    </w:p>
    <w:p>
      <w:r>
        <w:t xml:space="preserve">Konteksti: Ella ja Frank olivat olleet naimisissa kuusi vuotta.  Lause: He halusivat oman kodin korkeista kustannuksista ja vähäisistä säästöistä huolimatta.  Hahmo: Tuttavat</w:t>
      </w:r>
    </w:p>
    <w:p>
      <w:r>
        <w:rPr>
          <w:b/>
        </w:rPr>
        <w:t xml:space="preserve">Tulos</w:t>
      </w:r>
    </w:p>
    <w:p>
      <w:r>
        <w:t xml:space="preserve">Ei ole</w:t>
      </w:r>
    </w:p>
    <w:p>
      <w:r>
        <w:rPr>
          <w:b/>
        </w:rPr>
        <w:t xml:space="preserve">Esimerkki 3.2561</w:t>
      </w:r>
    </w:p>
    <w:p>
      <w:r>
        <w:t xml:space="preserve">Konteksti: Ella ja Frank olivat olleet naimisissa kuusi vuotta. He halusivat oman kodin korkeista kustannuksista ja vähäisistä säästöistä huolimatta.  Lause: He päättivät ostaa useita hehtaareja maata ja rakentaa oman kodin.  Hahmo: Frank</w:t>
      </w:r>
    </w:p>
    <w:p>
      <w:r>
        <w:rPr>
          <w:b/>
        </w:rPr>
        <w:t xml:space="preserve">Tulos</w:t>
      </w:r>
    </w:p>
    <w:p>
      <w:r>
        <w:t xml:space="preserve">onnellinen</w:t>
      </w:r>
    </w:p>
    <w:p>
      <w:r>
        <w:rPr>
          <w:b/>
        </w:rPr>
        <w:t xml:space="preserve">Tulos</w:t>
      </w:r>
    </w:p>
    <w:p>
      <w:r>
        <w:t xml:space="preserve">päättänyt saada oman kodin</w:t>
      </w:r>
    </w:p>
    <w:p>
      <w:r>
        <w:rPr>
          <w:b/>
        </w:rPr>
        <w:t xml:space="preserve">Tulos</w:t>
      </w:r>
    </w:p>
    <w:p>
      <w:r>
        <w:t xml:space="preserve">onneksi hän teki tuon päätöksen</w:t>
      </w:r>
    </w:p>
    <w:p>
      <w:r>
        <w:rPr>
          <w:b/>
        </w:rPr>
        <w:t xml:space="preserve">Tulos</w:t>
      </w:r>
    </w:p>
    <w:p>
      <w:r>
        <w:t xml:space="preserve">saavutettu</w:t>
      </w:r>
    </w:p>
    <w:p>
      <w:r>
        <w:rPr>
          <w:b/>
        </w:rPr>
        <w:t xml:space="preserve">Tulos</w:t>
      </w:r>
    </w:p>
    <w:p>
      <w:r>
        <w:t xml:space="preserve">huolissaan tehdä tämä ilman säästöjä</w:t>
      </w:r>
    </w:p>
    <w:p>
      <w:r>
        <w:rPr>
          <w:b/>
        </w:rPr>
        <w:t xml:space="preserve">Tulos</w:t>
      </w:r>
    </w:p>
    <w:p>
      <w:r>
        <w:t xml:space="preserve">innoissaan sen rakentamisesta</w:t>
      </w:r>
    </w:p>
    <w:p>
      <w:r>
        <w:rPr>
          <w:b/>
        </w:rPr>
        <w:t xml:space="preserve">Esimerkki 3.2562</w:t>
      </w:r>
    </w:p>
    <w:p>
      <w:r>
        <w:t xml:space="preserve">Konteksti: Ella ja Frank olivat olleet naimisissa kuusi vuotta. He halusivat oman kodin korkeista kustannuksista ja vähäisistä säästöistä huolimatta.  Lause: He päättivät ostaa useita hehtaareja maata ja rakentaa oman kodin.  Hahmo: Ella</w:t>
      </w:r>
    </w:p>
    <w:p>
      <w:r>
        <w:rPr>
          <w:b/>
        </w:rPr>
        <w:t xml:space="preserve">Tulos</w:t>
      </w:r>
    </w:p>
    <w:p>
      <w:r>
        <w:t xml:space="preserve">onnellinen elämässään</w:t>
      </w:r>
    </w:p>
    <w:p>
      <w:r>
        <w:rPr>
          <w:b/>
        </w:rPr>
        <w:t xml:space="preserve">Tulos</w:t>
      </w:r>
    </w:p>
    <w:p>
      <w:r>
        <w:t xml:space="preserve">optimistinen</w:t>
      </w:r>
    </w:p>
    <w:p>
      <w:r>
        <w:rPr>
          <w:b/>
        </w:rPr>
        <w:t xml:space="preserve">Esimerkki 3.2563</w:t>
      </w:r>
    </w:p>
    <w:p>
      <w:r>
        <w:t xml:space="preserve">Konteksti: Ella ja Frank olivat olleet naimisissa kuusi vuotta. He halusivat oman kodin korkeista kustannuksista ja vähäisistä säästöistä huolimatta.  Lause: He päättivät ostaa useita hehtaareja maata ja rakentaa oman kodin.  Hahmo: Tuttavat</w:t>
      </w:r>
    </w:p>
    <w:p>
      <w:r>
        <w:rPr>
          <w:b/>
        </w:rPr>
        <w:t xml:space="preserve">Tulos</w:t>
      </w:r>
    </w:p>
    <w:p>
      <w:r>
        <w:t xml:space="preserve">Ei ole</w:t>
      </w:r>
    </w:p>
    <w:p>
      <w:r>
        <w:rPr>
          <w:b/>
        </w:rPr>
        <w:t xml:space="preserve">Esimerkki 3.2564</w:t>
      </w:r>
    </w:p>
    <w:p>
      <w:r>
        <w:t xml:space="preserve">Konteksti: Ella ja Frank olivat olleet naimisissa kuusi vuotta. He halusivat oman kodin korkeista kustannuksista ja vähäisistä säästöistä huolimatta. He päättivät ostaa useita hehtaareja maata ja rakentaa oman kodin.  Lause: Kun he olivat allekirjoittaneet kauppakirjan, Frank soitti muutamalle luotettavalle tuttavalle.  Hahmo: Frank</w:t>
      </w:r>
    </w:p>
    <w:p>
      <w:r>
        <w:rPr>
          <w:b/>
        </w:rPr>
        <w:t xml:space="preserve">Tulos</w:t>
      </w:r>
    </w:p>
    <w:p>
      <w:r>
        <w:t xml:space="preserve">onnellinen ostettu uusi ominaisuuksia</w:t>
      </w:r>
    </w:p>
    <w:p>
      <w:r>
        <w:rPr>
          <w:b/>
        </w:rPr>
        <w:t xml:space="preserve">Esimerkki 3.2565</w:t>
      </w:r>
    </w:p>
    <w:p>
      <w:r>
        <w:t xml:space="preserve">Konteksti: Ella ja Frank olivat olleet naimisissa kuusi vuotta. He halusivat oman kodin korkeista kustannuksista ja vähäisistä säästöistä huolimatta. He päättivät ostaa useita hehtaareja maata ja rakentaa oman kodin.  Lause: Kun he olivat allekirjoittaneet kauppakirjan, Frank soitti muutamalle luotettavalle tuttavalle.  Hahmo: Ella</w:t>
      </w:r>
    </w:p>
    <w:p>
      <w:r>
        <w:rPr>
          <w:b/>
        </w:rPr>
        <w:t xml:space="preserve">Tulos</w:t>
      </w:r>
    </w:p>
    <w:p>
      <w:r>
        <w:t xml:space="preserve">Ei ole</w:t>
      </w:r>
    </w:p>
    <w:p>
      <w:r>
        <w:rPr>
          <w:b/>
        </w:rPr>
        <w:t xml:space="preserve">Esimerkki 3.2566</w:t>
      </w:r>
    </w:p>
    <w:p>
      <w:r>
        <w:t xml:space="preserve">Konteksti: Ella ja Frank olivat olleet naimisissa kuusi vuotta. He halusivat oman kodin korkeista kustannuksista ja vähäisistä säästöistä huolimatta. He päättivät ostaa useita hehtaareja maata ja rakentaa oman kodin.  Lause: Kun he olivat allekirjoittaneet kauppakirjan, Frank soitti muutamalle luotettavalle tuttavalle.  Hahmo: Tuttavat</w:t>
      </w:r>
    </w:p>
    <w:p>
      <w:r>
        <w:rPr>
          <w:b/>
        </w:rPr>
        <w:t xml:space="preserve">Tulos</w:t>
      </w:r>
    </w:p>
    <w:p>
      <w:r>
        <w:t xml:space="preserve">Ei ole</w:t>
      </w:r>
    </w:p>
    <w:p>
      <w:r>
        <w:rPr>
          <w:b/>
        </w:rPr>
        <w:t xml:space="preserve">Esimerkki 3.2567</w:t>
      </w:r>
    </w:p>
    <w:p>
      <w:r>
        <w:t xml:space="preserve">Konteksti: Ella ja Frank olivat olleet naimisissa kuusi vuotta. He halusivat oman kodin korkeista kustannuksista ja vähäisistä säästöistä huolimatta. He päättivät ostaa useita hehtaareja maata ja rakentaa oman kodin. Kun he olivat allekirjoittaneet kauppakirjan, Frank soitti muutamalle luotettavalle tuttavalle.  Lause: Sitten he kokosivat työkalunsa ja rakensivat pienen, viihtyisän kodin!  Hahmo: Frank</w:t>
      </w:r>
    </w:p>
    <w:p>
      <w:r>
        <w:rPr>
          <w:b/>
        </w:rPr>
        <w:t xml:space="preserve">Tulos</w:t>
      </w:r>
    </w:p>
    <w:p>
      <w:r>
        <w:t xml:space="preserve">onnellinen</w:t>
      </w:r>
    </w:p>
    <w:p>
      <w:r>
        <w:rPr>
          <w:b/>
        </w:rPr>
        <w:t xml:space="preserve">Tulos</w:t>
      </w:r>
    </w:p>
    <w:p>
      <w:r>
        <w:t xml:space="preserve">onnellinen</w:t>
      </w:r>
    </w:p>
    <w:p>
      <w:r>
        <w:rPr>
          <w:b/>
        </w:rPr>
        <w:t xml:space="preserve">Tulos</w:t>
      </w:r>
    </w:p>
    <w:p>
      <w:r>
        <w:t xml:space="preserve">lated</w:t>
      </w:r>
    </w:p>
    <w:p>
      <w:r>
        <w:rPr>
          <w:b/>
        </w:rPr>
        <w:t xml:space="preserve">Tulos</w:t>
      </w:r>
    </w:p>
    <w:p>
      <w:r>
        <w:t xml:space="preserve">innoissaan</w:t>
      </w:r>
    </w:p>
    <w:p>
      <w:r>
        <w:rPr>
          <w:b/>
        </w:rPr>
        <w:t xml:space="preserve">Tulos</w:t>
      </w:r>
    </w:p>
    <w:p>
      <w:r>
        <w:t xml:space="preserve">iloinen</w:t>
      </w:r>
    </w:p>
    <w:p>
      <w:r>
        <w:rPr>
          <w:b/>
        </w:rPr>
        <w:t xml:space="preserve">Tulos</w:t>
      </w:r>
    </w:p>
    <w:p>
      <w:r>
        <w:t xml:space="preserve">xcite</w:t>
      </w:r>
    </w:p>
    <w:p>
      <w:r>
        <w:rPr>
          <w:b/>
        </w:rPr>
        <w:t xml:space="preserve">Esimerkki 3.2568</w:t>
      </w:r>
    </w:p>
    <w:p>
      <w:r>
        <w:t xml:space="preserve">Konteksti: Ella ja Frank olivat olleet naimisissa kuusi vuotta. He halusivat oman kodin korkeista kustannuksista ja vähäisistä säästöistä huolimatta. He päättivät ostaa useita hehtaareja maata ja rakentaa oman kodin. Kun he olivat allekirjoittaneet kauppakirjan, Frank soitti muutamalle luotettavalle tuttavalle.  Lause: Sitten he kokosivat työkalunsa ja rakensivat pienen, viihtyisän kodin!  Hahmo: Ella</w:t>
      </w:r>
    </w:p>
    <w:p>
      <w:r>
        <w:rPr>
          <w:b/>
        </w:rPr>
        <w:t xml:space="preserve">Tulos</w:t>
      </w:r>
    </w:p>
    <w:p>
      <w:r>
        <w:t xml:space="preserve">hyödyllinen</w:t>
      </w:r>
    </w:p>
    <w:p>
      <w:r>
        <w:rPr>
          <w:b/>
        </w:rPr>
        <w:t xml:space="preserve">Tulos</w:t>
      </w:r>
    </w:p>
    <w:p>
      <w:r>
        <w:t xml:space="preserve">tunnetta kuulumisesta maaseutumaisemiin kotitekoisen majansa avulla</w:t>
      </w:r>
    </w:p>
    <w:p>
      <w:r>
        <w:rPr>
          <w:b/>
        </w:rPr>
        <w:t xml:space="preserve">Esimerkki 3.2569</w:t>
      </w:r>
    </w:p>
    <w:p>
      <w:r>
        <w:t xml:space="preserve">Konteksti: Ella ja Frank olivat olleet naimisissa kuusi vuotta. He halusivat oman kodin korkeista kustannuksista ja vähäisistä säästöistä huolimatta. He päättivät ostaa useita hehtaareja maata ja rakentaa oman kodin. Kun he olivat allekirjoittaneet kauppakirjan, Frank soitti muutamalle luotettavalle tuttavalle.  Lause: Sitten he kokosivat työkalunsa ja rakensivat pienen, viihtyisän kodin!  Hahmo: Tuttavat</w:t>
      </w:r>
    </w:p>
    <w:p>
      <w:r>
        <w:rPr>
          <w:b/>
        </w:rPr>
        <w:t xml:space="preserve">Tulos</w:t>
      </w:r>
    </w:p>
    <w:p>
      <w:r>
        <w:t xml:space="preserve">hyödyllinen</w:t>
      </w:r>
    </w:p>
    <w:p>
      <w:r>
        <w:rPr>
          <w:b/>
        </w:rPr>
        <w:t xml:space="preserve">Esimerkki 3.2570</w:t>
      </w:r>
    </w:p>
    <w:p>
      <w:r>
        <w:t xml:space="preserve">Konteksti: Lause: Ei ole: Ashley on Susanan paras ystävä.  Hahmo: Susana</w:t>
      </w:r>
    </w:p>
    <w:p>
      <w:r>
        <w:rPr>
          <w:b/>
        </w:rPr>
        <w:t xml:space="preserve">Tulos</w:t>
      </w:r>
    </w:p>
    <w:p>
      <w:r>
        <w:t xml:space="preserve">onnellinen</w:t>
      </w:r>
    </w:p>
    <w:p>
      <w:r>
        <w:rPr>
          <w:b/>
        </w:rPr>
        <w:t xml:space="preserve">Tulos</w:t>
      </w:r>
    </w:p>
    <w:p>
      <w:r>
        <w:t xml:space="preserve">ilo</w:t>
      </w:r>
    </w:p>
    <w:p>
      <w:r>
        <w:rPr>
          <w:b/>
        </w:rPr>
        <w:t xml:space="preserve">Esimerkki 3.2571</w:t>
      </w:r>
    </w:p>
    <w:p>
      <w:r>
        <w:t xml:space="preserve">Konteksti: Lause: Ei ole: Ashley on Susanan paras ystävä.  Hahmo: Ashley</w:t>
      </w:r>
    </w:p>
    <w:p>
      <w:r>
        <w:rPr>
          <w:b/>
        </w:rPr>
        <w:t xml:space="preserve">Tulos</w:t>
      </w:r>
    </w:p>
    <w:p>
      <w:r>
        <w:t xml:space="preserve">kytketty</w:t>
      </w:r>
    </w:p>
    <w:p>
      <w:r>
        <w:rPr>
          <w:b/>
        </w:rPr>
        <w:t xml:space="preserve">Tulos</w:t>
      </w:r>
    </w:p>
    <w:p>
      <w:r>
        <w:t xml:space="preserve">onnellinen</w:t>
      </w:r>
    </w:p>
    <w:p>
      <w:r>
        <w:rPr>
          <w:b/>
        </w:rPr>
        <w:t xml:space="preserve">Tulos</w:t>
      </w:r>
    </w:p>
    <w:p>
      <w:r>
        <w:t xml:space="preserve">kuin hän olisi läheisempi hänen kanssaan kuin kenenkään muun tuttavansa kanssa.</w:t>
      </w:r>
    </w:p>
    <w:p>
      <w:r>
        <w:rPr>
          <w:b/>
        </w:rPr>
        <w:t xml:space="preserve">Tulos</w:t>
      </w:r>
    </w:p>
    <w:p>
      <w:r>
        <w:t xml:space="preserve">yhteenkuuluvuuden tunne</w:t>
      </w:r>
    </w:p>
    <w:p>
      <w:r>
        <w:rPr>
          <w:b/>
        </w:rPr>
        <w:t xml:space="preserve">Esimerkki 3.2572</w:t>
      </w:r>
    </w:p>
    <w:p>
      <w:r>
        <w:t xml:space="preserve">Konteksti: Lause: Ei ole: Ashley on Susanan paras ystävä.  Hahmo: Susannan poikaystävä</w:t>
      </w:r>
    </w:p>
    <w:p>
      <w:r>
        <w:rPr>
          <w:b/>
        </w:rPr>
        <w:t xml:space="preserve">Tulos</w:t>
      </w:r>
    </w:p>
    <w:p>
      <w:r>
        <w:t xml:space="preserve">Ei ole</w:t>
      </w:r>
    </w:p>
    <w:p>
      <w:r>
        <w:rPr>
          <w:b/>
        </w:rPr>
        <w:t xml:space="preserve">Esimerkki 3.2573</w:t>
      </w:r>
    </w:p>
    <w:p>
      <w:r>
        <w:t xml:space="preserve">Konteksti: Ashley on Susanan paras ystävä.  Lause: Susannan poikaystävä vihaa Ashleytä.  Hahmo: Susana</w:t>
      </w:r>
    </w:p>
    <w:p>
      <w:r>
        <w:rPr>
          <w:b/>
        </w:rPr>
        <w:t xml:space="preserve">Tulos</w:t>
      </w:r>
    </w:p>
    <w:p>
      <w:r>
        <w:t xml:space="preserve">voimaton</w:t>
      </w:r>
    </w:p>
    <w:p>
      <w:r>
        <w:rPr>
          <w:b/>
        </w:rPr>
        <w:t xml:space="preserve">Tulos</w:t>
      </w:r>
    </w:p>
    <w:p>
      <w:r>
        <w:t xml:space="preserve">pettynyt</w:t>
      </w:r>
    </w:p>
    <w:p>
      <w:r>
        <w:rPr>
          <w:b/>
        </w:rPr>
        <w:t xml:space="preserve">Tulos</w:t>
      </w:r>
    </w:p>
    <w:p>
      <w:r>
        <w:t xml:space="preserve">päättämätön</w:t>
      </w:r>
    </w:p>
    <w:p>
      <w:r>
        <w:rPr>
          <w:b/>
        </w:rPr>
        <w:t xml:space="preserve">Tulos</w:t>
      </w:r>
    </w:p>
    <w:p>
      <w:r>
        <w:t xml:space="preserve">revitty</w:t>
      </w:r>
    </w:p>
    <w:p>
      <w:r>
        <w:rPr>
          <w:b/>
        </w:rPr>
        <w:t xml:space="preserve">Esimerkki 3.2574</w:t>
      </w:r>
    </w:p>
    <w:p>
      <w:r>
        <w:t xml:space="preserve">Konteksti: Ashley on Susanan paras ystävä.  Lause: Susannan poikaystävä vihaa Ashleytä.  Hahmo: Ashley</w:t>
      </w:r>
    </w:p>
    <w:p>
      <w:r>
        <w:rPr>
          <w:b/>
        </w:rPr>
        <w:t xml:space="preserve">Tulos</w:t>
      </w:r>
    </w:p>
    <w:p>
      <w:r>
        <w:t xml:space="preserve">kuten hänen ystävänsä poikaystävä aiheuttaa stressiä heidän suhteelleen.</w:t>
      </w:r>
    </w:p>
    <w:p>
      <w:r>
        <w:rPr>
          <w:b/>
        </w:rPr>
        <w:t xml:space="preserve">Tulos</w:t>
      </w:r>
    </w:p>
    <w:p>
      <w:r>
        <w:t xml:space="preserve">vihainen</w:t>
      </w:r>
    </w:p>
    <w:p>
      <w:r>
        <w:rPr>
          <w:b/>
        </w:rPr>
        <w:t xml:space="preserve">Esimerkki 3.2575</w:t>
      </w:r>
    </w:p>
    <w:p>
      <w:r>
        <w:t xml:space="preserve">Konteksti: Ashley on Susanan paras ystävä.  Lause: Susannan poikaystävä vihaa Ashleytä.  Hahmo: Susannan poikaystävä</w:t>
      </w:r>
    </w:p>
    <w:p>
      <w:r>
        <w:rPr>
          <w:b/>
        </w:rPr>
        <w:t xml:space="preserve">Tulos</w:t>
      </w:r>
    </w:p>
    <w:p>
      <w:r>
        <w:t xml:space="preserve">mustasukkainen</w:t>
      </w:r>
    </w:p>
    <w:p>
      <w:r>
        <w:rPr>
          <w:b/>
        </w:rPr>
        <w:t xml:space="preserve">Tulos</w:t>
      </w:r>
    </w:p>
    <w:p>
      <w:r>
        <w:t xml:space="preserve">perusteltu</w:t>
      </w:r>
    </w:p>
    <w:p>
      <w:r>
        <w:rPr>
          <w:b/>
        </w:rPr>
        <w:t xml:space="preserve">Tulos</w:t>
      </w:r>
    </w:p>
    <w:p>
      <w:r>
        <w:t xml:space="preserve">reaktiivinen</w:t>
      </w:r>
    </w:p>
    <w:p>
      <w:r>
        <w:rPr>
          <w:b/>
        </w:rPr>
        <w:t xml:space="preserve">Tulos</w:t>
      </w:r>
    </w:p>
    <w:p>
      <w:r>
        <w:t xml:space="preserve">inho</w:t>
      </w:r>
    </w:p>
    <w:p>
      <w:r>
        <w:rPr>
          <w:b/>
        </w:rPr>
        <w:t xml:space="preserve">Esimerkki 3.2576</w:t>
      </w:r>
    </w:p>
    <w:p>
      <w:r>
        <w:t xml:space="preserve">Konteksti: Ashley on Susanan paras ystävä. Susannan poikaystävä vihaa Ashleytä.  Lause: Eräänä päivänä Ashley tekee pilan Susanan poikaystävälle.  Hahmo: Susana</w:t>
      </w:r>
    </w:p>
    <w:p>
      <w:r>
        <w:rPr>
          <w:b/>
        </w:rPr>
        <w:t xml:space="preserve">Tulos</w:t>
      </w:r>
    </w:p>
    <w:p>
      <w:r>
        <w:t xml:space="preserve">ristiriitainen</w:t>
      </w:r>
    </w:p>
    <w:p>
      <w:r>
        <w:rPr>
          <w:b/>
        </w:rPr>
        <w:t xml:space="preserve">Tulos</w:t>
      </w:r>
    </w:p>
    <w:p>
      <w:r>
        <w:t xml:space="preserve">pettänyt</w:t>
      </w:r>
    </w:p>
    <w:p>
      <w:r>
        <w:rPr>
          <w:b/>
        </w:rPr>
        <w:t xml:space="preserve">Tulos</w:t>
      </w:r>
    </w:p>
    <w:p>
      <w:r>
        <w:t xml:space="preserve">onnellinen</w:t>
      </w:r>
    </w:p>
    <w:p>
      <w:r>
        <w:rPr>
          <w:b/>
        </w:rPr>
        <w:t xml:space="preserve">Tulos</w:t>
      </w:r>
    </w:p>
    <w:p>
      <w:r>
        <w:t xml:space="preserve">vihainen Ashleylle</w:t>
      </w:r>
    </w:p>
    <w:p>
      <w:r>
        <w:rPr>
          <w:b/>
        </w:rPr>
        <w:t xml:space="preserve">Esimerkki 3.2577</w:t>
      </w:r>
    </w:p>
    <w:p>
      <w:r>
        <w:t xml:space="preserve">Konteksti: Ashley on Susanan paras ystävä. Susannan poikaystävä vihaa Ashleytä.  Lause: Eräänä päivänä Ashley tekee pilan Susanan poikaystävälle.  Hahmo: Ashley</w:t>
      </w:r>
    </w:p>
    <w:p>
      <w:r>
        <w:rPr>
          <w:b/>
        </w:rPr>
        <w:t xml:space="preserve">Tulos</w:t>
      </w:r>
    </w:p>
    <w:p>
      <w:r>
        <w:t xml:space="preserve">pelkää</w:t>
      </w:r>
    </w:p>
    <w:p>
      <w:r>
        <w:rPr>
          <w:b/>
        </w:rPr>
        <w:t xml:space="preserve">Tulos</w:t>
      </w:r>
    </w:p>
    <w:p>
      <w:r>
        <w:t xml:space="preserve">perusteltu</w:t>
      </w:r>
    </w:p>
    <w:p>
      <w:r>
        <w:rPr>
          <w:b/>
        </w:rPr>
        <w:t xml:space="preserve">Tulos</w:t>
      </w:r>
    </w:p>
    <w:p>
      <w:r>
        <w:t xml:space="preserve">puolustava</w:t>
      </w:r>
    </w:p>
    <w:p>
      <w:r>
        <w:rPr>
          <w:b/>
        </w:rPr>
        <w:t xml:space="preserve">Esimerkki 3.2578</w:t>
      </w:r>
    </w:p>
    <w:p>
      <w:r>
        <w:t xml:space="preserve">Konteksti: Ashley on Susanan paras ystävä. Susannan poikaystävä vihaa Ashleytä.  Lause: Eräänä päivänä Ashley tekee pilan Susanan poikaystävälle.  Hahmo: Susannan poikaystävä</w:t>
      </w:r>
    </w:p>
    <w:p>
      <w:r>
        <w:rPr>
          <w:b/>
        </w:rPr>
        <w:t xml:space="preserve">Tulos</w:t>
      </w:r>
    </w:p>
    <w:p>
      <w:r>
        <w:t xml:space="preserve">huvittunut</w:t>
      </w:r>
    </w:p>
    <w:p>
      <w:r>
        <w:rPr>
          <w:b/>
        </w:rPr>
        <w:t xml:space="preserve">Tulos</w:t>
      </w:r>
    </w:p>
    <w:p>
      <w:r>
        <w:t xml:space="preserve">hän haluaa kostaa</w:t>
      </w:r>
    </w:p>
    <w:p>
      <w:r>
        <w:rPr>
          <w:b/>
        </w:rPr>
        <w:t xml:space="preserve">Tulos</w:t>
      </w:r>
    </w:p>
    <w:p>
      <w:r>
        <w:t xml:space="preserve">turhautunut</w:t>
      </w:r>
    </w:p>
    <w:p>
      <w:r>
        <w:rPr>
          <w:b/>
        </w:rPr>
        <w:t xml:space="preserve">Tulos</w:t>
      </w:r>
    </w:p>
    <w:p>
      <w:r>
        <w:t xml:space="preserve">pettänyt</w:t>
      </w:r>
    </w:p>
    <w:p>
      <w:r>
        <w:rPr>
          <w:b/>
        </w:rPr>
        <w:t xml:space="preserve">Tulos</w:t>
      </w:r>
    </w:p>
    <w:p>
      <w:r>
        <w:t xml:space="preserve">vihainen</w:t>
      </w:r>
    </w:p>
    <w:p>
      <w:r>
        <w:rPr>
          <w:b/>
        </w:rPr>
        <w:t xml:space="preserve">Tulos</w:t>
      </w:r>
    </w:p>
    <w:p>
      <w:r>
        <w:t xml:space="preserve">nöyryytetty</w:t>
      </w:r>
    </w:p>
    <w:p>
      <w:r>
        <w:rPr>
          <w:b/>
        </w:rPr>
        <w:t xml:space="preserve">Esimerkki 3.2579</w:t>
      </w:r>
    </w:p>
    <w:p>
      <w:r>
        <w:t xml:space="preserve">Konteksti: Ashley on Susanan paras ystävä. Susannan poikaystävä vihaa Ashleytä. Eräänä päivänä Ashley tekee pilan Susanan poikaystävälle.  Lause: Hän suuttuu niin, että käskee Susanaa olemaan puhumatta Ashleylle.  Hahmo: Susana</w:t>
      </w:r>
    </w:p>
    <w:p>
      <w:r>
        <w:rPr>
          <w:b/>
        </w:rPr>
        <w:t xml:space="preserve">Tulos</w:t>
      </w:r>
    </w:p>
    <w:p>
      <w:r>
        <w:t xml:space="preserve">surullinen</w:t>
      </w:r>
    </w:p>
    <w:p>
      <w:r>
        <w:rPr>
          <w:b/>
        </w:rPr>
        <w:t xml:space="preserve">Tulos</w:t>
      </w:r>
    </w:p>
    <w:p>
      <w:r>
        <w:t xml:space="preserve">vihainen</w:t>
      </w:r>
    </w:p>
    <w:p>
      <w:r>
        <w:rPr>
          <w:b/>
        </w:rPr>
        <w:t xml:space="preserve">Esimerkki 3.2580</w:t>
      </w:r>
    </w:p>
    <w:p>
      <w:r>
        <w:t xml:space="preserve">Konteksti: Ashley on Susanan paras ystävä. Susannan poikaystävä vihaa Ashleytä. Eräänä päivänä Ashley tekee pilan Susanan poikaystävälle.  Lause: Hän suuttuu niin, että käskee Susanaa olemaan puhumatta Ashleylle.  Hahmo: Ashley</w:t>
      </w:r>
    </w:p>
    <w:p>
      <w:r>
        <w:rPr>
          <w:b/>
        </w:rPr>
        <w:t xml:space="preserve">Tulos</w:t>
      </w:r>
    </w:p>
    <w:p>
      <w:r>
        <w:t xml:space="preserve">surullinen</w:t>
      </w:r>
    </w:p>
    <w:p>
      <w:r>
        <w:rPr>
          <w:b/>
        </w:rPr>
        <w:t xml:space="preserve">Tulos</w:t>
      </w:r>
    </w:p>
    <w:p>
      <w:r>
        <w:t xml:space="preserve">vihainen</w:t>
      </w:r>
    </w:p>
    <w:p>
      <w:r>
        <w:rPr>
          <w:b/>
        </w:rPr>
        <w:t xml:space="preserve">Esimerkki 3.2581</w:t>
      </w:r>
    </w:p>
    <w:p>
      <w:r>
        <w:t xml:space="preserve">Konteksti: Ashley on Susanan paras ystävä. Susannan poikaystävä vihaa Ashleytä. Eräänä päivänä Ashley tekee pilan Susanan poikaystävälle.  Lause: Hän suuttuu niin, että käskee Susanaa olemaan puhumatta Ashleylle.  Hahmo: Susannan poikaystävä</w:t>
      </w:r>
    </w:p>
    <w:p>
      <w:r>
        <w:rPr>
          <w:b/>
        </w:rPr>
        <w:t xml:space="preserve">Tulos</w:t>
      </w:r>
    </w:p>
    <w:p>
      <w:r>
        <w:t xml:space="preserve">järkyttynyt</w:t>
      </w:r>
    </w:p>
    <w:p>
      <w:r>
        <w:rPr>
          <w:b/>
        </w:rPr>
        <w:t xml:space="preserve">Tulos</w:t>
      </w:r>
    </w:p>
    <w:p>
      <w:r>
        <w:t xml:space="preserve">hullu</w:t>
      </w:r>
    </w:p>
    <w:p>
      <w:r>
        <w:rPr>
          <w:b/>
        </w:rPr>
        <w:t xml:space="preserve">Esimerkki 3.2582</w:t>
      </w:r>
    </w:p>
    <w:p>
      <w:r>
        <w:t xml:space="preserve">Konteksti: Ashley on Susanan paras ystävä. Susannan poikaystävä vihaa Ashleytä. Eräänä päivänä Ashley tekee pilan Susanan poikaystävälle. Tämä suuttuu niin, että käskee Susanaa olemaan puhumatta Ashleylle.  Lause: Susana ja Ashley eivät enää koskaan puhu toisilleen.  Hahmo: Susana</w:t>
      </w:r>
    </w:p>
    <w:p>
      <w:r>
        <w:rPr>
          <w:b/>
        </w:rPr>
        <w:t xml:space="preserve">Tulos</w:t>
      </w:r>
    </w:p>
    <w:p>
      <w:r>
        <w:t xml:space="preserve">surullinen</w:t>
      </w:r>
    </w:p>
    <w:p>
      <w:r>
        <w:rPr>
          <w:b/>
        </w:rPr>
        <w:t xml:space="preserve">Tulos</w:t>
      </w:r>
    </w:p>
    <w:p>
      <w:r>
        <w:t xml:space="preserve">turhautunut</w:t>
      </w:r>
    </w:p>
    <w:p>
      <w:r>
        <w:rPr>
          <w:b/>
        </w:rPr>
        <w:t xml:space="preserve">Tulos</w:t>
      </w:r>
    </w:p>
    <w:p>
      <w:r>
        <w:t xml:space="preserve">ärsyyntynyt</w:t>
      </w:r>
    </w:p>
    <w:p>
      <w:r>
        <w:rPr>
          <w:b/>
        </w:rPr>
        <w:t xml:space="preserve">Esimerkki 3.2583</w:t>
      </w:r>
    </w:p>
    <w:p>
      <w:r>
        <w:t xml:space="preserve">Konteksti: Ashley on Susanan paras ystävä. Susannan poikaystävä vihaa Ashleytä. Eräänä päivänä Ashley tekee pilan Susanan poikaystävälle. Tämä suuttuu niin, että käskee Susanaa olemaan puhumatta Ashleylle.  Lause: Susana ja Ashley eivät enää koskaan puhu toisilleen.  Hahmo: Ashley</w:t>
      </w:r>
    </w:p>
    <w:p>
      <w:r>
        <w:rPr>
          <w:b/>
        </w:rPr>
        <w:t xml:space="preserve">Tulos</w:t>
      </w:r>
    </w:p>
    <w:p>
      <w:r>
        <w:t xml:space="preserve">järkyttynyt</w:t>
      </w:r>
    </w:p>
    <w:p>
      <w:r>
        <w:rPr>
          <w:b/>
        </w:rPr>
        <w:t xml:space="preserve">Tulos</w:t>
      </w:r>
    </w:p>
    <w:p>
      <w:r>
        <w:t xml:space="preserve">masentunut</w:t>
      </w:r>
    </w:p>
    <w:p>
      <w:r>
        <w:rPr>
          <w:b/>
        </w:rPr>
        <w:t xml:space="preserve">Esimerkki 3.2584</w:t>
      </w:r>
    </w:p>
    <w:p>
      <w:r>
        <w:t xml:space="preserve">Konteksti: Ashley on Susanan paras ystävä. Susannan poikaystävä vihaa Ashleytä. Eräänä päivänä Ashley tekee pilan Susanan poikaystävälle. Tämä suuttuu niin, että käskee Susanaa olemaan puhumatta Ashleylle.  Lause: Susana ja Ashley eivät enää koskaan puhu toisilleen.  Hahmo: Susannan poikaystävä</w:t>
      </w:r>
    </w:p>
    <w:p>
      <w:r>
        <w:rPr>
          <w:b/>
        </w:rPr>
        <w:t xml:space="preserve">Tulos</w:t>
      </w:r>
    </w:p>
    <w:p>
      <w:r>
        <w:t xml:space="preserve">sisältö</w:t>
      </w:r>
    </w:p>
    <w:p>
      <w:r>
        <w:rPr>
          <w:b/>
        </w:rPr>
        <w:t xml:space="preserve">Tulos</w:t>
      </w:r>
    </w:p>
    <w:p>
      <w:r>
        <w:t xml:space="preserve">itsevarma</w:t>
      </w:r>
    </w:p>
    <w:p>
      <w:r>
        <w:rPr>
          <w:b/>
        </w:rPr>
        <w:t xml:space="preserve">Tulos</w:t>
      </w:r>
    </w:p>
    <w:p>
      <w:r>
        <w:t xml:space="preserve">tyytyväinen</w:t>
      </w:r>
    </w:p>
    <w:p>
      <w:r>
        <w:rPr>
          <w:b/>
        </w:rPr>
        <w:t xml:space="preserve">Tulos</w:t>
      </w:r>
    </w:p>
    <w:p>
      <w:r>
        <w:t xml:space="preserve">tyytyväinen</w:t>
      </w:r>
    </w:p>
    <w:p>
      <w:r>
        <w:rPr>
          <w:b/>
        </w:rPr>
        <w:t xml:space="preserve">Esimerkki 3.2585</w:t>
      </w:r>
    </w:p>
    <w:p>
      <w:r>
        <w:t xml:space="preserve">Konteksti: Lause: Ei ole: Tomilla oli vaatteet väärinpäin.  Hahmo: Tom</w:t>
      </w:r>
    </w:p>
    <w:p>
      <w:r>
        <w:rPr>
          <w:b/>
        </w:rPr>
        <w:t xml:space="preserve">Tulos</w:t>
      </w:r>
    </w:p>
    <w:p>
      <w:r>
        <w:t xml:space="preserve">hämmentynyt</w:t>
      </w:r>
    </w:p>
    <w:p>
      <w:r>
        <w:rPr>
          <w:b/>
        </w:rPr>
        <w:t xml:space="preserve">Tulos</w:t>
      </w:r>
    </w:p>
    <w:p>
      <w:r>
        <w:t xml:space="preserve">hämmentynyt.</w:t>
      </w:r>
    </w:p>
    <w:p>
      <w:r>
        <w:rPr>
          <w:b/>
        </w:rPr>
        <w:t xml:space="preserve">Tulos</w:t>
      </w:r>
    </w:p>
    <w:p>
      <w:r>
        <w:t xml:space="preserve">hassu</w:t>
      </w:r>
    </w:p>
    <w:p>
      <w:r>
        <w:rPr>
          <w:b/>
        </w:rPr>
        <w:t xml:space="preserve">Esimerkki 3.2586</w:t>
      </w:r>
    </w:p>
    <w:p>
      <w:r>
        <w:t xml:space="preserve">Konteksti: Tomilla oli vaatteet väärinpäin.  Lause: Hänestä se näytti siistiltä.  Hahmo: Tom</w:t>
      </w:r>
    </w:p>
    <w:p>
      <w:r>
        <w:rPr>
          <w:b/>
        </w:rPr>
        <w:t xml:space="preserve">Tulos</w:t>
      </w:r>
    </w:p>
    <w:p>
      <w:r>
        <w:t xml:space="preserve">ainutlaatuinen</w:t>
      </w:r>
    </w:p>
    <w:p>
      <w:r>
        <w:rPr>
          <w:b/>
        </w:rPr>
        <w:t xml:space="preserve">Esimerkki 3.2587</w:t>
      </w:r>
    </w:p>
    <w:p>
      <w:r>
        <w:t xml:space="preserve">Konteksti: Tomilla oli vaatteet väärinpäin. Hänen mielestään se näytti siistiltä.  Lause: Hänellä oli jopa kengät väärinpäin.  Hahmo: Tom</w:t>
      </w:r>
    </w:p>
    <w:p>
      <w:r>
        <w:rPr>
          <w:b/>
        </w:rPr>
        <w:t xml:space="preserve">Tulos</w:t>
      </w:r>
    </w:p>
    <w:p>
      <w:r>
        <w:t xml:space="preserve">badass</w:t>
      </w:r>
    </w:p>
    <w:p>
      <w:r>
        <w:rPr>
          <w:b/>
        </w:rPr>
        <w:t xml:space="preserve">Tulos</w:t>
      </w:r>
    </w:p>
    <w:p>
      <w:r>
        <w:t xml:space="preserve">mahtava</w:t>
      </w:r>
    </w:p>
    <w:p>
      <w:r>
        <w:rPr>
          <w:b/>
        </w:rPr>
        <w:t xml:space="preserve">Tulos</w:t>
      </w:r>
    </w:p>
    <w:p>
      <w:r>
        <w:t xml:space="preserve">hassu</w:t>
      </w:r>
    </w:p>
    <w:p>
      <w:r>
        <w:rPr>
          <w:b/>
        </w:rPr>
        <w:t xml:space="preserve">Tulos</w:t>
      </w:r>
    </w:p>
    <w:p>
      <w:r>
        <w:t xml:space="preserve">onnellinen</w:t>
      </w:r>
    </w:p>
    <w:p>
      <w:r>
        <w:rPr>
          <w:b/>
        </w:rPr>
        <w:t xml:space="preserve">Esimerkki 3.2588</w:t>
      </w:r>
    </w:p>
    <w:p>
      <w:r>
        <w:t xml:space="preserve">Konteksti: Tomilla oli vaatteet väärinpäin. Hänen mielestään se näytti siistiltä. Hänellä oli jopa kengät väärinpäin.  Lause: Hän juoksi eräänä päivänä ja kaatui todella pahasti.  Hahmo: Tom</w:t>
      </w:r>
    </w:p>
    <w:p>
      <w:r>
        <w:rPr>
          <w:b/>
        </w:rPr>
        <w:t xml:space="preserve">Tulos</w:t>
      </w:r>
    </w:p>
    <w:p>
      <w:r>
        <w:t xml:space="preserve">typerä</w:t>
      </w:r>
    </w:p>
    <w:p>
      <w:r>
        <w:rPr>
          <w:b/>
        </w:rPr>
        <w:t xml:space="preserve">Tulos</w:t>
      </w:r>
    </w:p>
    <w:p>
      <w:r>
        <w:t xml:space="preserve">tuskissaan</w:t>
      </w:r>
    </w:p>
    <w:p>
      <w:r>
        <w:rPr>
          <w:b/>
        </w:rPr>
        <w:t xml:space="preserve">Tulos</w:t>
      </w:r>
    </w:p>
    <w:p>
      <w:r>
        <w:t xml:space="preserve">nöyryytetty</w:t>
      </w:r>
    </w:p>
    <w:p>
      <w:r>
        <w:rPr>
          <w:b/>
        </w:rPr>
        <w:t xml:space="preserve">Tulos</w:t>
      </w:r>
    </w:p>
    <w:p>
      <w:r>
        <w:t xml:space="preserve">typerä</w:t>
      </w:r>
    </w:p>
    <w:p>
      <w:r>
        <w:rPr>
          <w:b/>
        </w:rPr>
        <w:t xml:space="preserve">Esimerkki 3.2589</w:t>
      </w:r>
    </w:p>
    <w:p>
      <w:r>
        <w:t xml:space="preserve">Konteksti: Tomilla oli vaatteet väärinpäin. Hänen mielestään se näytti siistiltä. Hänellä oli jopa kengät väärinpäin. Eräänä päivänä hän juoksi ja kaatui todella pahasti.  Lause: Hän ei enää koskaan käyttänyt mitään takaperin.  Hahmo: Tom</w:t>
      </w:r>
    </w:p>
    <w:p>
      <w:r>
        <w:rPr>
          <w:b/>
        </w:rPr>
        <w:t xml:space="preserve">Tulos</w:t>
      </w:r>
    </w:p>
    <w:p>
      <w:r>
        <w:t xml:space="preserve">hämmentynyt</w:t>
      </w:r>
    </w:p>
    <w:p>
      <w:r>
        <w:rPr>
          <w:b/>
        </w:rPr>
        <w:t xml:space="preserve">Esimerkki 3.2590</w:t>
      </w:r>
    </w:p>
    <w:p>
      <w:r>
        <w:t xml:space="preserve">Konteksti: Lause: Ei ole: Metsässä kasvoi valtava puu.  Hahmo: Vine</w:t>
      </w:r>
    </w:p>
    <w:p>
      <w:r>
        <w:rPr>
          <w:b/>
        </w:rPr>
        <w:t xml:space="preserve">Tulos</w:t>
      </w:r>
    </w:p>
    <w:p>
      <w:r>
        <w:t xml:space="preserve">Ei ole</w:t>
      </w:r>
    </w:p>
    <w:p>
      <w:r>
        <w:rPr>
          <w:b/>
        </w:rPr>
        <w:t xml:space="preserve">Esimerkki 3.2591</w:t>
      </w:r>
    </w:p>
    <w:p>
      <w:r>
        <w:t xml:space="preserve">Konteksti: Lause: Ei ole: Metsässä kasvoi valtava puu.  Hahmo: Puu</w:t>
      </w:r>
    </w:p>
    <w:p>
      <w:r>
        <w:rPr>
          <w:b/>
        </w:rPr>
        <w:t xml:space="preserve">Tulos</w:t>
      </w:r>
    </w:p>
    <w:p>
      <w:r>
        <w:t xml:space="preserve">Ei ole</w:t>
      </w:r>
    </w:p>
    <w:p>
      <w:r>
        <w:rPr>
          <w:b/>
        </w:rPr>
        <w:t xml:space="preserve">Esimerkki 3.2592</w:t>
      </w:r>
    </w:p>
    <w:p>
      <w:r>
        <w:t xml:space="preserve">Konteksti: Metsässä kasvoi valtava puu.  Lause: Pikkuinen köynnös versoi sen tyvestä ja alkoi kiivetä puuhun.  Hahmo: Vine</w:t>
      </w:r>
    </w:p>
    <w:p>
      <w:r>
        <w:rPr>
          <w:b/>
        </w:rPr>
        <w:t xml:space="preserve">Tulos</w:t>
      </w:r>
    </w:p>
    <w:p>
      <w:r>
        <w:t xml:space="preserve">Ei ole</w:t>
      </w:r>
    </w:p>
    <w:p>
      <w:r>
        <w:rPr>
          <w:b/>
        </w:rPr>
        <w:t xml:space="preserve">Esimerkki 3.2593</w:t>
      </w:r>
    </w:p>
    <w:p>
      <w:r>
        <w:t xml:space="preserve">Konteksti: Metsässä kasvoi valtava puu.  Lause: Pikkuinen köynnös versoi sen tyvestä ja alkoi kiivetä puuhun.  Hahmo: Puu</w:t>
      </w:r>
    </w:p>
    <w:p>
      <w:r>
        <w:rPr>
          <w:b/>
        </w:rPr>
        <w:t xml:space="preserve">Tulos</w:t>
      </w:r>
    </w:p>
    <w:p>
      <w:r>
        <w:t xml:space="preserve">Ei ole</w:t>
      </w:r>
    </w:p>
    <w:p>
      <w:r>
        <w:rPr>
          <w:b/>
        </w:rPr>
        <w:t xml:space="preserve">Esimerkki 3.2594</w:t>
      </w:r>
    </w:p>
    <w:p>
      <w:r>
        <w:t xml:space="preserve">Konteksti: Metsässä kasvoi valtava puu. Sen juurelta versoi pieni köynnös, joka alkoi kiivetä puuhun.  Lause: Vuosi toisensa jälkeen köynnös kasvoi ja kuristi puuta säikeillään.  Hahmo: Vine</w:t>
      </w:r>
    </w:p>
    <w:p>
      <w:r>
        <w:rPr>
          <w:b/>
        </w:rPr>
        <w:t xml:space="preserve">Tulos</w:t>
      </w:r>
    </w:p>
    <w:p>
      <w:r>
        <w:t xml:space="preserve">Ei ole</w:t>
      </w:r>
    </w:p>
    <w:p>
      <w:r>
        <w:rPr>
          <w:b/>
        </w:rPr>
        <w:t xml:space="preserve">Esimerkki 3.2595</w:t>
      </w:r>
    </w:p>
    <w:p>
      <w:r>
        <w:t xml:space="preserve">Konteksti: Metsässä kasvoi valtava puu. Sen juurelta versoi pieni köynnös, joka alkoi kiivetä puuhun.  Lause: Vuosi toisensa jälkeen köynnös kasvoi ja kuristi puuta säikeillään.  Hahmo: Tree</w:t>
      </w:r>
    </w:p>
    <w:p>
      <w:r>
        <w:rPr>
          <w:b/>
        </w:rPr>
        <w:t xml:space="preserve">Tulos</w:t>
      </w:r>
    </w:p>
    <w:p>
      <w:r>
        <w:t xml:space="preserve">Ei ole</w:t>
      </w:r>
    </w:p>
    <w:p>
      <w:r>
        <w:rPr>
          <w:b/>
        </w:rPr>
        <w:t xml:space="preserve">Esimerkki 3.2596</w:t>
      </w:r>
    </w:p>
    <w:p>
      <w:r>
        <w:t xml:space="preserve">Konteksti: Metsässä kasvoi valtava puu. Sen juurelta versoi pieni köynnös, joka alkoi kiivetä puuhun. Vuosi toisensa jälkeen köynnös kasvoi ja kuristi puuta säikeillään.  Lause: Lopulta valtava puu kuoli.  Hahmo: Vine</w:t>
      </w:r>
    </w:p>
    <w:p>
      <w:r>
        <w:rPr>
          <w:b/>
        </w:rPr>
        <w:t xml:space="preserve">Tulos</w:t>
      </w:r>
    </w:p>
    <w:p>
      <w:r>
        <w:t xml:space="preserve">vailla ravintoa</w:t>
      </w:r>
    </w:p>
    <w:p>
      <w:r>
        <w:rPr>
          <w:b/>
        </w:rPr>
        <w:t xml:space="preserve">Esimerkki 3.2597</w:t>
      </w:r>
    </w:p>
    <w:p>
      <w:r>
        <w:t xml:space="preserve">Konteksti: Metsässä kasvoi valtava puu. Sen juurelta versoi pieni köynnös, joka alkoi kiivetä puuhun. Vuosi toisensa jälkeen köynnös kasvoi ja kuristi puuta säikeillään.  Lause: Lopulta valtava puu kuoli.  Hahmo: Tree</w:t>
      </w:r>
    </w:p>
    <w:p>
      <w:r>
        <w:rPr>
          <w:b/>
        </w:rPr>
        <w:t xml:space="preserve">Tulos</w:t>
      </w:r>
    </w:p>
    <w:p>
      <w:r>
        <w:t xml:space="preserve">Ei ole</w:t>
      </w:r>
    </w:p>
    <w:p>
      <w:r>
        <w:rPr>
          <w:b/>
        </w:rPr>
        <w:t xml:space="preserve">Esimerkki 3.2598</w:t>
      </w:r>
    </w:p>
    <w:p>
      <w:r>
        <w:t xml:space="preserve">Konteksti: Metsässä kasvoi valtava puu. Sen juurelta versoi pieni köynnös, joka alkoi kiivetä puuhun. Vuosi toisensa jälkeen köynnös kasvoi ja kuristi puuta säikeillään. Lopulta valtava puu kuoli.  Lause: Kun puu kaatui, myös köynnös kuoli.  Hahmo: Vine</w:t>
      </w:r>
    </w:p>
    <w:p>
      <w:r>
        <w:rPr>
          <w:b/>
        </w:rPr>
        <w:t xml:space="preserve">Tulos</w:t>
      </w:r>
    </w:p>
    <w:p>
      <w:r>
        <w:t xml:space="preserve">Ei ole</w:t>
      </w:r>
    </w:p>
    <w:p>
      <w:r>
        <w:rPr>
          <w:b/>
        </w:rPr>
        <w:t xml:space="preserve">Esimerkki 3.2599</w:t>
      </w:r>
    </w:p>
    <w:p>
      <w:r>
        <w:t xml:space="preserve">Konteksti: Metsässä kasvoi valtava puu. Sen juurelta versoi pieni köynnös, joka alkoi kiivetä puuhun. Vuosi toisensa jälkeen köynnös kasvoi ja kuristi puuta säikeillään. Lopulta valtava puu kuoli.  Lause: Kun puu kaatui, myös köynnös kuoli.  Hahmo: Puu</w:t>
      </w:r>
    </w:p>
    <w:p>
      <w:r>
        <w:rPr>
          <w:b/>
        </w:rPr>
        <w:t xml:space="preserve">Tulos</w:t>
      </w:r>
    </w:p>
    <w:p>
      <w:r>
        <w:t xml:space="preserve">eloton</w:t>
      </w:r>
    </w:p>
    <w:p>
      <w:r>
        <w:rPr>
          <w:b/>
        </w:rPr>
        <w:t xml:space="preserve">Esimerkki 3.2600</w:t>
      </w:r>
    </w:p>
    <w:p>
      <w:r>
        <w:t xml:space="preserve">Konteksti: Lause: Ei ole: Cole oli innoissaan ensimmäisestä päiväkotipäivästään.  Hahmo: Ystävät</w:t>
      </w:r>
    </w:p>
    <w:p>
      <w:r>
        <w:rPr>
          <w:b/>
        </w:rPr>
        <w:t xml:space="preserve">Tulos</w:t>
      </w:r>
    </w:p>
    <w:p>
      <w:r>
        <w:t xml:space="preserve">Ei ole</w:t>
      </w:r>
    </w:p>
    <w:p>
      <w:r>
        <w:rPr>
          <w:b/>
        </w:rPr>
        <w:t xml:space="preserve">Esimerkki 3.2601</w:t>
      </w:r>
    </w:p>
    <w:p>
      <w:r>
        <w:t xml:space="preserve">Konteksti: Lause: Ei ole: Cole oli innoissaan ensimmäisestä päiväkotipäivästään.  Hahmo: Cole</w:t>
      </w:r>
    </w:p>
    <w:p>
      <w:r>
        <w:rPr>
          <w:b/>
        </w:rPr>
        <w:t xml:space="preserve">Tulos</w:t>
      </w:r>
    </w:p>
    <w:p>
      <w:r>
        <w:t xml:space="preserve">innoissaan</w:t>
      </w:r>
    </w:p>
    <w:p>
      <w:r>
        <w:rPr>
          <w:b/>
        </w:rPr>
        <w:t xml:space="preserve">Tulos</w:t>
      </w:r>
    </w:p>
    <w:p>
      <w:r>
        <w:t xml:space="preserve">onnellinen</w:t>
      </w:r>
    </w:p>
    <w:p>
      <w:r>
        <w:rPr>
          <w:b/>
        </w:rPr>
        <w:t xml:space="preserve">Esimerkki 3.2602</w:t>
      </w:r>
    </w:p>
    <w:p>
      <w:r>
        <w:t xml:space="preserve">Konteksti: Lause: Ei ole: Cole oli innoissaan ensimmäisestä päiväkotipäivästään.  Hahmo: Cole: Luokkatoverit</w:t>
      </w:r>
    </w:p>
    <w:p>
      <w:r>
        <w:rPr>
          <w:b/>
        </w:rPr>
        <w:t xml:space="preserve">Tulos</w:t>
      </w:r>
    </w:p>
    <w:p>
      <w:r>
        <w:t xml:space="preserve">Ei ole</w:t>
      </w:r>
    </w:p>
    <w:p>
      <w:r>
        <w:rPr>
          <w:b/>
        </w:rPr>
        <w:t xml:space="preserve">Esimerkki 3.2603</w:t>
      </w:r>
    </w:p>
    <w:p>
      <w:r>
        <w:t xml:space="preserve">Konteksti: Cole oli innoissaan ensimmäisestä päiväkotipäivästään.  Lause: Mutta häntä jännitti, ettei kukaan pitäisi hänestä.  Hahmo: Cole: Ystävät</w:t>
      </w:r>
    </w:p>
    <w:p>
      <w:r>
        <w:rPr>
          <w:b/>
        </w:rPr>
        <w:t xml:space="preserve">Tulos</w:t>
      </w:r>
    </w:p>
    <w:p>
      <w:r>
        <w:t xml:space="preserve">Ei ole</w:t>
      </w:r>
    </w:p>
    <w:p>
      <w:r>
        <w:rPr>
          <w:b/>
        </w:rPr>
        <w:t xml:space="preserve">Esimerkki 3.2604</w:t>
      </w:r>
    </w:p>
    <w:p>
      <w:r>
        <w:t xml:space="preserve">Konteksti: Cole oli innoissaan ensimmäisestä päiväkotipäivästään.  Lause: Mutta häntä jännitti, ettei kukaan pitäisi hänestä.  Hahmo: Cole</w:t>
      </w:r>
    </w:p>
    <w:p>
      <w:r>
        <w:rPr>
          <w:b/>
        </w:rPr>
        <w:t xml:space="preserve">Tulos</w:t>
      </w:r>
    </w:p>
    <w:p>
      <w:r>
        <w:t xml:space="preserve">ahdistunut</w:t>
      </w:r>
    </w:p>
    <w:p>
      <w:r>
        <w:rPr>
          <w:b/>
        </w:rPr>
        <w:t xml:space="preserve">Esimerkki 3.2605</w:t>
      </w:r>
    </w:p>
    <w:p>
      <w:r>
        <w:t xml:space="preserve">Konteksti: Cole oli innoissaan ensimmäisestä päiväkotipäivästään.  Lause: Mutta häntä jännitti, ettei kukaan pitäisi hänestä.  Hahmo: Cole: Luokkatoverit</w:t>
      </w:r>
    </w:p>
    <w:p>
      <w:r>
        <w:rPr>
          <w:b/>
        </w:rPr>
        <w:t xml:space="preserve">Tulos</w:t>
      </w:r>
    </w:p>
    <w:p>
      <w:r>
        <w:t xml:space="preserve">Ei ole</w:t>
      </w:r>
    </w:p>
    <w:p>
      <w:r>
        <w:rPr>
          <w:b/>
        </w:rPr>
        <w:t xml:space="preserve">Esimerkki 3.2606</w:t>
      </w:r>
    </w:p>
    <w:p>
      <w:r>
        <w:t xml:space="preserve">Konteksti: Cole oli innoissaan ensimmäisestä päiväkotipäivästään. Mutta häntä jännitti, ettei kukaan pitäisi hänestä.  Lause: Hän pelkäsi, ettei saisi lainkaan ystäviä.  Hahmo: Cole: Ystävät</w:t>
      </w:r>
    </w:p>
    <w:p>
      <w:r>
        <w:rPr>
          <w:b/>
        </w:rPr>
        <w:t xml:space="preserve">Tulos</w:t>
      </w:r>
    </w:p>
    <w:p>
      <w:r>
        <w:t xml:space="preserve">Ei ole</w:t>
      </w:r>
    </w:p>
    <w:p>
      <w:r>
        <w:rPr>
          <w:b/>
        </w:rPr>
        <w:t xml:space="preserve">Esimerkki 3.2607</w:t>
      </w:r>
    </w:p>
    <w:p>
      <w:r>
        <w:t xml:space="preserve">Konteksti: Cole oli innoissaan ensimmäisestä päiväkotipäivästään. Mutta häntä jännitti, ettei kukaan pitäisi hänestä.  Lause: Hän pelkäsi, ettei saisi lainkaan ystäviä.  Hahmo: Cole</w:t>
      </w:r>
    </w:p>
    <w:p>
      <w:r>
        <w:rPr>
          <w:b/>
        </w:rPr>
        <w:t xml:space="preserve">Tulos</w:t>
      </w:r>
    </w:p>
    <w:p>
      <w:r>
        <w:t xml:space="preserve">varovainen</w:t>
      </w:r>
    </w:p>
    <w:p>
      <w:r>
        <w:rPr>
          <w:b/>
        </w:rPr>
        <w:t xml:space="preserve">Tulos</w:t>
      </w:r>
    </w:p>
    <w:p>
      <w:r>
        <w:t xml:space="preserve">ahdistunut</w:t>
      </w:r>
    </w:p>
    <w:p>
      <w:r>
        <w:rPr>
          <w:b/>
        </w:rPr>
        <w:t xml:space="preserve">Esimerkki 3.2608</w:t>
      </w:r>
    </w:p>
    <w:p>
      <w:r>
        <w:t xml:space="preserve">Konteksti: Cole oli innoissaan ensimmäisestä päiväkotipäivästään. Mutta häntä jännitti, ettei kukaan pitäisi hänestä.  Lause: Hän pelkäsi, ettei saisi lainkaan ystäviä.  Hahmo: Cole: Luokkatoverit</w:t>
      </w:r>
    </w:p>
    <w:p>
      <w:r>
        <w:rPr>
          <w:b/>
        </w:rPr>
        <w:t xml:space="preserve">Tulos</w:t>
      </w:r>
    </w:p>
    <w:p>
      <w:r>
        <w:t xml:space="preserve">Ei ole</w:t>
      </w:r>
    </w:p>
    <w:p>
      <w:r>
        <w:rPr>
          <w:b/>
        </w:rPr>
        <w:t xml:space="preserve">Esimerkki 3.2609</w:t>
      </w:r>
    </w:p>
    <w:p>
      <w:r>
        <w:t xml:space="preserve">Konteksti: Cole oli innoissaan ensimmäisestä päiväkotipäivästään. Mutta häntä jännitti, ettei kukaan pitäisi hänestä. Hän pelkäsi, ettei saisi lainkaan ystäviä.  Lause: Sitten Cole tajusi, että hänen luokkatoverinsa olivat kaikki ystäviä esikoulusta asti.  Hahmo: Ystävät</w:t>
      </w:r>
    </w:p>
    <w:p>
      <w:r>
        <w:rPr>
          <w:b/>
        </w:rPr>
        <w:t xml:space="preserve">Tulos</w:t>
      </w:r>
    </w:p>
    <w:p>
      <w:r>
        <w:t xml:space="preserve">mukana</w:t>
      </w:r>
    </w:p>
    <w:p>
      <w:r>
        <w:rPr>
          <w:b/>
        </w:rPr>
        <w:t xml:space="preserve">Tulos</w:t>
      </w:r>
    </w:p>
    <w:p>
      <w:r>
        <w:t xml:space="preserve">onnellinen</w:t>
      </w:r>
    </w:p>
    <w:p>
      <w:r>
        <w:rPr>
          <w:b/>
        </w:rPr>
        <w:t xml:space="preserve">Tulos</w:t>
      </w:r>
    </w:p>
    <w:p>
      <w:r>
        <w:t xml:space="preserve">iloisia nähdessään myös ystävänsä</w:t>
      </w:r>
    </w:p>
    <w:p>
      <w:r>
        <w:rPr>
          <w:b/>
        </w:rPr>
        <w:t xml:space="preserve">Esimerkki 3.2610</w:t>
      </w:r>
    </w:p>
    <w:p>
      <w:r>
        <w:t xml:space="preserve">Konteksti: Cole oli innoissaan ensimmäisestä päiväkotipäivästään. Mutta häntä jännitti, ettei kukaan pitäisi hänestä. Hän pelkäsi, ettei saisi lainkaan ystäviä.  Lause: Sitten Cole tajusi, että hänen luokkatoverinsa olivat kaikki ystäviä esikoulusta asti.  Hahmo: Cole</w:t>
      </w:r>
    </w:p>
    <w:p>
      <w:r>
        <w:rPr>
          <w:b/>
        </w:rPr>
        <w:t xml:space="preserve">Tulos</w:t>
      </w:r>
    </w:p>
    <w:p>
      <w:r>
        <w:t xml:space="preserve">innoissaan</w:t>
      </w:r>
    </w:p>
    <w:p>
      <w:r>
        <w:rPr>
          <w:b/>
        </w:rPr>
        <w:t xml:space="preserve">Tulos</w:t>
      </w:r>
    </w:p>
    <w:p>
      <w:r>
        <w:t xml:space="preserve">onnellinen</w:t>
      </w:r>
    </w:p>
    <w:p>
      <w:r>
        <w:rPr>
          <w:b/>
        </w:rPr>
        <w:t xml:space="preserve">Esimerkki 3.2611</w:t>
      </w:r>
    </w:p>
    <w:p>
      <w:r>
        <w:t xml:space="preserve">Konteksti: Cole oli innoissaan ensimmäisestä päiväkotipäivästään. Mutta häntä jännitti, ettei kukaan pitäisi hänestä. Hän pelkäsi, ettei saisi lainkaan ystäviä.  Lause: Sitten Cole tajusi, että hänen luokkatoverinsa olivat kaikki ystäviä esikoulusta asti.  Hahmo: Cole: Luokkatoverit</w:t>
      </w:r>
    </w:p>
    <w:p>
      <w:r>
        <w:rPr>
          <w:b/>
        </w:rPr>
        <w:t xml:space="preserve">Tulos</w:t>
      </w:r>
    </w:p>
    <w:p>
      <w:r>
        <w:t xml:space="preserve">innoissani nähdessään tuttuja kasvoja</w:t>
      </w:r>
    </w:p>
    <w:p>
      <w:r>
        <w:rPr>
          <w:b/>
        </w:rPr>
        <w:t xml:space="preserve">Tulos</w:t>
      </w:r>
    </w:p>
    <w:p>
      <w:r>
        <w:t xml:space="preserve">iloisia nähdessään ystävänsä</w:t>
      </w:r>
    </w:p>
    <w:p>
      <w:r>
        <w:rPr>
          <w:b/>
        </w:rPr>
        <w:t xml:space="preserve">Tulos</w:t>
      </w:r>
    </w:p>
    <w:p>
      <w:r>
        <w:t xml:space="preserve">ystävällinen</w:t>
      </w:r>
    </w:p>
    <w:p>
      <w:r>
        <w:rPr>
          <w:b/>
        </w:rPr>
        <w:t xml:space="preserve">Esimerkki 3.2612</w:t>
      </w:r>
    </w:p>
    <w:p>
      <w:r>
        <w:t xml:space="preserve">Konteksti: Cole oli innoissaan ensimmäisestä päiväkotipäivästään. Mutta häntä jännitti, ettei kukaan pitäisi hänestä. Hän pelkäsi, ettei saisi lainkaan ystäviä. Sitten Cole tajusi, että hänen luokkatoverinsa olivat kaikki ystäviä esikoulusta asti.  Lause: Colella oli luokassaan viisitoista ystävää, jotka olivat iloisia nähdessään hänet!  Hahmo: Ystävät</w:t>
      </w:r>
    </w:p>
    <w:p>
      <w:r>
        <w:rPr>
          <w:b/>
        </w:rPr>
        <w:t xml:space="preserve">Tulos</w:t>
      </w:r>
    </w:p>
    <w:p>
      <w:r>
        <w:t xml:space="preserve">innoissaan</w:t>
      </w:r>
    </w:p>
    <w:p>
      <w:r>
        <w:rPr>
          <w:b/>
        </w:rPr>
        <w:t xml:space="preserve">Tulos</w:t>
      </w:r>
    </w:p>
    <w:p>
      <w:r>
        <w:t xml:space="preserve">helpottunut</w:t>
      </w:r>
    </w:p>
    <w:p>
      <w:r>
        <w:rPr>
          <w:b/>
        </w:rPr>
        <w:t xml:space="preserve">Tulos</w:t>
      </w:r>
    </w:p>
    <w:p>
      <w:r>
        <w:t xml:space="preserve">myös onnellinen</w:t>
      </w:r>
    </w:p>
    <w:p>
      <w:r>
        <w:rPr>
          <w:b/>
        </w:rPr>
        <w:t xml:space="preserve">Esimerkki 3.2613</w:t>
      </w:r>
    </w:p>
    <w:p>
      <w:r>
        <w:t xml:space="preserve">Konteksti: Cole oli innoissaan ensimmäisestä päiväkotipäivästään. Mutta häntä jännitti, ettei kukaan pitäisi hänestä. Hän pelkäsi, ettei saisi lainkaan ystäviä. Sitten Cole tajusi, että hänen luokkatoverinsa olivat kaikki ystäviä esikoulusta asti.  Lause: Colella oli luokassaan viisitoista ystävää, jotka olivat iloisia nähdessään hänet!  Hahmo: Cole</w:t>
      </w:r>
    </w:p>
    <w:p>
      <w:r>
        <w:rPr>
          <w:b/>
        </w:rPr>
        <w:t xml:space="preserve">Tulos</w:t>
      </w:r>
    </w:p>
    <w:p>
      <w:r>
        <w:t xml:space="preserve">ystävällinen</w:t>
      </w:r>
    </w:p>
    <w:p>
      <w:r>
        <w:rPr>
          <w:b/>
        </w:rPr>
        <w:t xml:space="preserve">Tulos</w:t>
      </w:r>
    </w:p>
    <w:p>
      <w:r>
        <w:t xml:space="preserve">onnellinen</w:t>
      </w:r>
    </w:p>
    <w:p>
      <w:r>
        <w:rPr>
          <w:b/>
        </w:rPr>
        <w:t xml:space="preserve">Tulos</w:t>
      </w:r>
    </w:p>
    <w:p>
      <w:r>
        <w:t xml:space="preserve">yllättynyt</w:t>
      </w:r>
    </w:p>
    <w:p>
      <w:r>
        <w:rPr>
          <w:b/>
        </w:rPr>
        <w:t xml:space="preserve">Esimerkki 3.2614</w:t>
      </w:r>
    </w:p>
    <w:p>
      <w:r>
        <w:t xml:space="preserve">Konteksti: Cole oli innoissaan ensimmäisestä päiväkotipäivästään. Mutta häntä jännitti, ettei kukaan pitäisi hänestä. Hän pelkäsi, ettei saisi lainkaan ystäviä. Sitten Cole tajusi, että hänen luokkatoverinsa olivat kaikki ystäviä esikoulusta asti.  Lause: Colella oli luokassaan viisitoista ystävää, jotka olivat iloisia nähdessään hänet!  Hahmo: Cole: Luokkatoverit</w:t>
      </w:r>
    </w:p>
    <w:p>
      <w:r>
        <w:rPr>
          <w:b/>
        </w:rPr>
        <w:t xml:space="preserve">Tulos</w:t>
      </w:r>
    </w:p>
    <w:p>
      <w:r>
        <w:t xml:space="preserve">innoissaan</w:t>
      </w:r>
    </w:p>
    <w:p>
      <w:r>
        <w:rPr>
          <w:b/>
        </w:rPr>
        <w:t xml:space="preserve">Tulos</w:t>
      </w:r>
    </w:p>
    <w:p>
      <w:r>
        <w:t xml:space="preserve">iloinen</w:t>
      </w:r>
    </w:p>
    <w:p>
      <w:r>
        <w:rPr>
          <w:b/>
        </w:rPr>
        <w:t xml:space="preserve">Tulos</w:t>
      </w:r>
    </w:p>
    <w:p>
      <w:r>
        <w:t xml:space="preserve">ystävällinen</w:t>
      </w:r>
    </w:p>
    <w:p>
      <w:r>
        <w:rPr>
          <w:b/>
        </w:rPr>
        <w:t xml:space="preserve">Esimerkki 3.2615</w:t>
      </w:r>
    </w:p>
    <w:p>
      <w:r>
        <w:t xml:space="preserve">Konteksti: Lause: Ei ole: Kelly oli innoissaan päästessään tutustumaan kaupungin uuteen ravintolaan.  Hahmo: Kelly</w:t>
      </w:r>
    </w:p>
    <w:p>
      <w:r>
        <w:rPr>
          <w:b/>
        </w:rPr>
        <w:t xml:space="preserve">Tulos</w:t>
      </w:r>
    </w:p>
    <w:p>
      <w:r>
        <w:t xml:space="preserve">kiinnostunut</w:t>
      </w:r>
    </w:p>
    <w:p>
      <w:r>
        <w:rPr>
          <w:b/>
        </w:rPr>
        <w:t xml:space="preserve">Esimerkki 3.2616</w:t>
      </w:r>
    </w:p>
    <w:p>
      <w:r>
        <w:t xml:space="preserve">Konteksti: Lause: Ei ole: Kelly oli innoissaan päästessään tutustumaan kaupungin uuteen ravintolaan.  Hahmo: Ystävä</w:t>
      </w:r>
    </w:p>
    <w:p>
      <w:r>
        <w:rPr>
          <w:b/>
        </w:rPr>
        <w:t xml:space="preserve">Tulos</w:t>
      </w:r>
    </w:p>
    <w:p>
      <w:r>
        <w:t xml:space="preserve">Ei ole</w:t>
      </w:r>
    </w:p>
    <w:p>
      <w:r>
        <w:rPr>
          <w:b/>
        </w:rPr>
        <w:t xml:space="preserve">Esimerkki 3.2617</w:t>
      </w:r>
    </w:p>
    <w:p>
      <w:r>
        <w:t xml:space="preserve">Konteksti: Lause: Ei ole: Kelly oli innoissaan päästessään tutustumaan kaupungin uuteen ravintolaan.  Hahmo: Tarjoilija</w:t>
      </w:r>
    </w:p>
    <w:p>
      <w:r>
        <w:rPr>
          <w:b/>
        </w:rPr>
        <w:t xml:space="preserve">Tulos</w:t>
      </w:r>
    </w:p>
    <w:p>
      <w:r>
        <w:t xml:space="preserve">Ei ole</w:t>
      </w:r>
    </w:p>
    <w:p>
      <w:r>
        <w:rPr>
          <w:b/>
        </w:rPr>
        <w:t xml:space="preserve">Esimerkki 3.2618</w:t>
      </w:r>
    </w:p>
    <w:p>
      <w:r>
        <w:t xml:space="preserve">Konteksti: Kelly oli innoissaan päästäkseen tutustumaan kaupungin uuteen ravintolaan.  Lause: Hän varasi pöydän itselleen ja ystävälleen kyseistä iltaa varten.  Hahmo: Kelly</w:t>
      </w:r>
    </w:p>
    <w:p>
      <w:r>
        <w:rPr>
          <w:b/>
        </w:rPr>
        <w:t xml:space="preserve">Tulos</w:t>
      </w:r>
    </w:p>
    <w:p>
      <w:r>
        <w:t xml:space="preserve">innoissaan</w:t>
      </w:r>
    </w:p>
    <w:p>
      <w:r>
        <w:rPr>
          <w:b/>
        </w:rPr>
        <w:t xml:space="preserve">Tulos</w:t>
      </w:r>
    </w:p>
    <w:p>
      <w:r>
        <w:t xml:space="preserve">turvallinen</w:t>
      </w:r>
    </w:p>
    <w:p>
      <w:r>
        <w:rPr>
          <w:b/>
        </w:rPr>
        <w:t xml:space="preserve">Tulos</w:t>
      </w:r>
    </w:p>
    <w:p>
      <w:r>
        <w:t xml:space="preserve">onnellinen</w:t>
      </w:r>
    </w:p>
    <w:p>
      <w:r>
        <w:rPr>
          <w:b/>
        </w:rPr>
        <w:t xml:space="preserve">Esimerkki 3.2619</w:t>
      </w:r>
    </w:p>
    <w:p>
      <w:r>
        <w:t xml:space="preserve">Konteksti: Kelly oli innoissaan päästäkseen tutustumaan kaupungin uuteen ravintolaan.  Lause: Hän varasi pöydän itselleen ja ystävälleen kyseistä iltaa varten.  Hahmo: Ystävä</w:t>
      </w:r>
    </w:p>
    <w:p>
      <w:r>
        <w:rPr>
          <w:b/>
        </w:rPr>
        <w:t xml:space="preserve">Tulos</w:t>
      </w:r>
    </w:p>
    <w:p>
      <w:r>
        <w:t xml:space="preserve">onnellinen</w:t>
      </w:r>
    </w:p>
    <w:p>
      <w:r>
        <w:rPr>
          <w:b/>
        </w:rPr>
        <w:t xml:space="preserve">Tulos</w:t>
      </w:r>
    </w:p>
    <w:p>
      <w:r>
        <w:t xml:space="preserve">arvostettu</w:t>
      </w:r>
    </w:p>
    <w:p>
      <w:r>
        <w:rPr>
          <w:b/>
        </w:rPr>
        <w:t xml:space="preserve">Esimerkki 3.2620</w:t>
      </w:r>
    </w:p>
    <w:p>
      <w:r>
        <w:t xml:space="preserve">Konteksti: Kelly oli innoissaan päästäkseen tutustumaan kaupungin uuteen ravintolaan.  Lause: Hän varasi pöydän itselleen ja ystävälleen kyseistä iltaa varten.  Hahmo: Tarjoilija</w:t>
      </w:r>
    </w:p>
    <w:p>
      <w:r>
        <w:rPr>
          <w:b/>
        </w:rPr>
        <w:t xml:space="preserve">Tulos</w:t>
      </w:r>
    </w:p>
    <w:p>
      <w:r>
        <w:t xml:space="preserve">Ei ole</w:t>
      </w:r>
    </w:p>
    <w:p>
      <w:r>
        <w:rPr>
          <w:b/>
        </w:rPr>
        <w:t xml:space="preserve">Esimerkki 3.2621</w:t>
      </w:r>
    </w:p>
    <w:p>
      <w:r>
        <w:t xml:space="preserve">Konteksti: Kelly oli innoissaan päästäkseen tutustumaan kaupungin uuteen ravintolaan. Hän teki pöytävarauksen itselleen ja ystävälleen kyseiseksi illaksi.  Lause: Kun he saapuivat ravintolaan, he odottivat pitkään pöytää.  Hahmo: Kelly</w:t>
      </w:r>
    </w:p>
    <w:p>
      <w:r>
        <w:rPr>
          <w:b/>
        </w:rPr>
        <w:t xml:space="preserve">Tulos</w:t>
      </w:r>
    </w:p>
    <w:p>
      <w:r>
        <w:t xml:space="preserve">innoissaan</w:t>
      </w:r>
    </w:p>
    <w:p>
      <w:r>
        <w:rPr>
          <w:b/>
        </w:rPr>
        <w:t xml:space="preserve">Tulos</w:t>
      </w:r>
    </w:p>
    <w:p>
      <w:r>
        <w:t xml:space="preserve">kärsimätön</w:t>
      </w:r>
    </w:p>
    <w:p>
      <w:r>
        <w:rPr>
          <w:b/>
        </w:rPr>
        <w:t xml:space="preserve">Tulos</w:t>
      </w:r>
    </w:p>
    <w:p>
      <w:r>
        <w:t xml:space="preserve">onnellinen</w:t>
      </w:r>
    </w:p>
    <w:p>
      <w:r>
        <w:rPr>
          <w:b/>
        </w:rPr>
        <w:t xml:space="preserve">Tulos</w:t>
      </w:r>
    </w:p>
    <w:p>
      <w:r>
        <w:t xml:space="preserve">väsynyt</w:t>
      </w:r>
    </w:p>
    <w:p>
      <w:r>
        <w:rPr>
          <w:b/>
        </w:rPr>
        <w:t xml:space="preserve">Esimerkki 3.2622</w:t>
      </w:r>
    </w:p>
    <w:p>
      <w:r>
        <w:t xml:space="preserve">Konteksti: Kelly oli innoissaan päästäkseen tutustumaan kaupungin uuteen ravintolaan. Hän teki pöytävarauksen itselleen ja ystävälleen kyseiseksi illaksi.  Lause: Kun he saapuivat ravintolaan, he odottivat pitkään pöytää.  Hahmo: Ystävä</w:t>
      </w:r>
    </w:p>
    <w:p>
      <w:r>
        <w:rPr>
          <w:b/>
        </w:rPr>
        <w:t xml:space="preserve">Tulos</w:t>
      </w:r>
    </w:p>
    <w:p>
      <w:r>
        <w:t xml:space="preserve">kärsimätön</w:t>
      </w:r>
    </w:p>
    <w:p>
      <w:r>
        <w:rPr>
          <w:b/>
        </w:rPr>
        <w:t xml:space="preserve">Tulos</w:t>
      </w:r>
    </w:p>
    <w:p>
      <w:r>
        <w:t xml:space="preserve">turhautunut</w:t>
      </w:r>
    </w:p>
    <w:p>
      <w:r>
        <w:rPr>
          <w:b/>
        </w:rPr>
        <w:t xml:space="preserve">Tulos</w:t>
      </w:r>
    </w:p>
    <w:p>
      <w:r>
        <w:t xml:space="preserve">vihainen ja ärsyyntynyt.</w:t>
      </w:r>
    </w:p>
    <w:p>
      <w:r>
        <w:rPr>
          <w:b/>
        </w:rPr>
        <w:t xml:space="preserve">Esimerkki 3.2623</w:t>
      </w:r>
    </w:p>
    <w:p>
      <w:r>
        <w:t xml:space="preserve">Konteksti: Kelly oli innoissaan päästäkseen tutustumaan kaupungin uuteen ravintolaan. Hän teki pöytävarauksen itselleen ja ystävälleen kyseiseksi illaksi.  Lause: Kun he saapuivat ravintolaan, he odottivat pitkään pöytää.  Hahmo: Tarjoilija</w:t>
      </w:r>
    </w:p>
    <w:p>
      <w:r>
        <w:rPr>
          <w:b/>
        </w:rPr>
        <w:t xml:space="preserve">Tulos</w:t>
      </w:r>
    </w:p>
    <w:p>
      <w:r>
        <w:t xml:space="preserve">Ei ole</w:t>
      </w:r>
    </w:p>
    <w:p>
      <w:r>
        <w:rPr>
          <w:b/>
        </w:rPr>
        <w:t xml:space="preserve">Esimerkki 3.2624</w:t>
      </w:r>
    </w:p>
    <w:p>
      <w:r>
        <w:t xml:space="preserve">Konteksti: Kelly oli innoissaan päästäkseen tutustumaan kaupungin uuteen ravintolaan. Hän teki pöytävarauksen itselleen ja ystävälleen kyseiseksi illaksi. Kun he saapuivat ravintolaan, he odottivat pitkään pöytää.  Lause: Tarjoilija sekoitti heidän tilauksensa ja toi heille väärät illalliset.  Hahmo: Kelly</w:t>
      </w:r>
    </w:p>
    <w:p>
      <w:r>
        <w:rPr>
          <w:b/>
        </w:rPr>
        <w:t xml:space="preserve">Tulos</w:t>
      </w:r>
    </w:p>
    <w:p>
      <w:r>
        <w:t xml:space="preserve">ärsyyntynyt</w:t>
      </w:r>
    </w:p>
    <w:p>
      <w:r>
        <w:rPr>
          <w:b/>
        </w:rPr>
        <w:t xml:space="preserve">Esimerkki 3.2625</w:t>
      </w:r>
    </w:p>
    <w:p>
      <w:r>
        <w:t xml:space="preserve">Konteksti: Kelly oli innoissaan päästäkseen tutustumaan kaupungin uuteen ravintolaan. Hän teki pöytävarauksen itselleen ja ystävälleen kyseiseksi illaksi. Kun he saapuivat ravintolaan, he odottivat pitkään pöytää.  Lause: Tarjoilija sekoitti heidän tilauksensa ja toi heille väärät illalliset.  Hahmo: Ystävä</w:t>
      </w:r>
    </w:p>
    <w:p>
      <w:r>
        <w:rPr>
          <w:b/>
        </w:rPr>
        <w:t xml:space="preserve">Tulos</w:t>
      </w:r>
    </w:p>
    <w:p>
      <w:r>
        <w:t xml:space="preserve">yllättynyt</w:t>
      </w:r>
    </w:p>
    <w:p>
      <w:r>
        <w:rPr>
          <w:b/>
        </w:rPr>
        <w:t xml:space="preserve">Esimerkki 3.2626</w:t>
      </w:r>
    </w:p>
    <w:p>
      <w:r>
        <w:t xml:space="preserve">Konteksti: Kelly oli innoissaan päästäkseen tutustumaan kaupungin uuteen ravintolaan. Hän teki pöytävarauksen itselleen ja ystävälleen kyseiseksi illaksi. Kun he saapuivat ravintolaan, he odottivat pitkään pöytää.  Lause: Tarjoilija sekoitti heidän tilauksensa ja toi heille väärät illalliset.  Hahmo: Tarjoilija</w:t>
      </w:r>
    </w:p>
    <w:p>
      <w:r>
        <w:rPr>
          <w:b/>
        </w:rPr>
        <w:t xml:space="preserve">Tulos</w:t>
      </w:r>
    </w:p>
    <w:p>
      <w:r>
        <w:t xml:space="preserve">järkyttynyt</w:t>
      </w:r>
    </w:p>
    <w:p>
      <w:r>
        <w:rPr>
          <w:b/>
        </w:rPr>
        <w:t xml:space="preserve">Tulos</w:t>
      </w:r>
    </w:p>
    <w:p>
      <w:r>
        <w:t xml:space="preserve">hämmentynyt</w:t>
      </w:r>
    </w:p>
    <w:p>
      <w:r>
        <w:rPr>
          <w:b/>
        </w:rPr>
        <w:t xml:space="preserve">Tulos</w:t>
      </w:r>
    </w:p>
    <w:p>
      <w:r>
        <w:t xml:space="preserve">hermostunut</w:t>
      </w:r>
    </w:p>
    <w:p>
      <w:r>
        <w:rPr>
          <w:b/>
        </w:rPr>
        <w:t xml:space="preserve">Esimerkki 3.2627</w:t>
      </w:r>
    </w:p>
    <w:p>
      <w:r>
        <w:t xml:space="preserve">Konteksti: Kelly oli innoissaan päästäkseen tutustumaan kaupungin uuteen ravintolaan. Hän teki pöytävarauksen itselleen ja ystävälleen kyseiseksi illaksi. Kun he saapuivat ravintolaan, he odottivat pitkään pöytää. Tarjoilija sekoitti heidän tilauksensa ja toi heille väärät illalliset.  Lause: Kelly päätti olla syömättä enää kyseisessä ravintolassa.  Hahmo: Kelly</w:t>
      </w:r>
    </w:p>
    <w:p>
      <w:r>
        <w:rPr>
          <w:b/>
        </w:rPr>
        <w:t xml:space="preserve">Tulos</w:t>
      </w:r>
    </w:p>
    <w:p>
      <w:r>
        <w:t xml:space="preserve">tyytymätön</w:t>
      </w:r>
    </w:p>
    <w:p>
      <w:r>
        <w:rPr>
          <w:b/>
        </w:rPr>
        <w:t xml:space="preserve">Esimerkki 3.2628</w:t>
      </w:r>
    </w:p>
    <w:p>
      <w:r>
        <w:t xml:space="preserve">Konteksti: Kelly oli innoissaan päästäkseen tutustumaan kaupungin uuteen ravintolaan. Hän teki pöytävarauksen itselleen ja ystävälleen kyseiseksi illaksi. Kun he saapuivat ravintolaan, he odottivat pitkään pöytää. Tarjoilija sekoitti heidän tilauksensa ja toi heille väärät illalliset.  Lause: Kelly päätti olla syömättä enää kyseisessä ravintolassa.  Hahmo: Ystävä</w:t>
      </w:r>
    </w:p>
    <w:p>
      <w:r>
        <w:rPr>
          <w:b/>
        </w:rPr>
        <w:t xml:space="preserve">Tulos</w:t>
      </w:r>
    </w:p>
    <w:p>
      <w:r>
        <w:t xml:space="preserve">Ei ole</w:t>
      </w:r>
    </w:p>
    <w:p>
      <w:r>
        <w:rPr>
          <w:b/>
        </w:rPr>
        <w:t xml:space="preserve">Esimerkki 3.2629</w:t>
      </w:r>
    </w:p>
    <w:p>
      <w:r>
        <w:t xml:space="preserve">Konteksti: Kelly oli innoissaan päästäkseen tutustumaan kaupungin uuteen ravintolaan. Hän teki pöytävarauksen itselleen ja ystävälleen kyseiseksi illaksi. Kun he saapuivat ravintolaan, he odottivat pitkään pöytää. Tarjoilija sekoitti heidän tilauksensa ja toi heille väärät illalliset.  Lause: Kelly päätti olla syömättä enää kyseisessä ravintolassa.  Hahmo: Tarjoilija</w:t>
      </w:r>
    </w:p>
    <w:p>
      <w:r>
        <w:rPr>
          <w:b/>
        </w:rPr>
        <w:t xml:space="preserve">Tulos</w:t>
      </w:r>
    </w:p>
    <w:p>
      <w:r>
        <w:t xml:space="preserve">kuin epäonnistunut</w:t>
      </w:r>
    </w:p>
    <w:p>
      <w:r>
        <w:rPr>
          <w:b/>
        </w:rPr>
        <w:t xml:space="preserve">Esimerkki 3.2630</w:t>
      </w:r>
    </w:p>
    <w:p>
      <w:r>
        <w:t xml:space="preserve">Konteksti: Lause: Ei ole: Helen vihaa koiria.  Hahmo: Puppy</w:t>
      </w:r>
    </w:p>
    <w:p>
      <w:r>
        <w:rPr>
          <w:b/>
        </w:rPr>
        <w:t xml:space="preserve">Tulos</w:t>
      </w:r>
    </w:p>
    <w:p>
      <w:r>
        <w:t xml:space="preserve">Ei ole</w:t>
      </w:r>
    </w:p>
    <w:p>
      <w:r>
        <w:rPr>
          <w:b/>
        </w:rPr>
        <w:t xml:space="preserve">Esimerkki 3.2631</w:t>
      </w:r>
    </w:p>
    <w:p>
      <w:r>
        <w:t xml:space="preserve">Konteksti: Lause: Ei ole: Helen vihaa koiria.  Hahmo: Helen</w:t>
      </w:r>
    </w:p>
    <w:p>
      <w:r>
        <w:rPr>
          <w:b/>
        </w:rPr>
        <w:t xml:space="preserve">Tulos</w:t>
      </w:r>
    </w:p>
    <w:p>
      <w:r>
        <w:t xml:space="preserve">ylpeä</w:t>
      </w:r>
    </w:p>
    <w:p>
      <w:r>
        <w:rPr>
          <w:b/>
        </w:rPr>
        <w:t xml:space="preserve">Tulos</w:t>
      </w:r>
    </w:p>
    <w:p>
      <w:r>
        <w:t xml:space="preserve">vihainen</w:t>
      </w:r>
    </w:p>
    <w:p>
      <w:r>
        <w:rPr>
          <w:b/>
        </w:rPr>
        <w:t xml:space="preserve">Esimerkki 3.2632</w:t>
      </w:r>
    </w:p>
    <w:p>
      <w:r>
        <w:t xml:space="preserve">Konteksti: Helen vihaa koiria.  Lause: Eräänä aamuna hän kuulee jotain.  Hahmo: Puppy</w:t>
      </w:r>
    </w:p>
    <w:p>
      <w:r>
        <w:rPr>
          <w:b/>
        </w:rPr>
        <w:t xml:space="preserve">Tulos</w:t>
      </w:r>
    </w:p>
    <w:p>
      <w:r>
        <w:t xml:space="preserve">Ei ole</w:t>
      </w:r>
    </w:p>
    <w:p>
      <w:r>
        <w:rPr>
          <w:b/>
        </w:rPr>
        <w:t xml:space="preserve">Esimerkki 3.2633</w:t>
      </w:r>
    </w:p>
    <w:p>
      <w:r>
        <w:t xml:space="preserve">Konteksti: Helen vihaa koiria.  Lause: Eräänä aamuna hän kuulee jotain.  Hahmo: Helen</w:t>
      </w:r>
    </w:p>
    <w:p>
      <w:r>
        <w:rPr>
          <w:b/>
        </w:rPr>
        <w:t xml:space="preserve">Tulos</w:t>
      </w:r>
    </w:p>
    <w:p>
      <w:r>
        <w:t xml:space="preserve">kiinnostunut</w:t>
      </w:r>
    </w:p>
    <w:p>
      <w:r>
        <w:rPr>
          <w:b/>
        </w:rPr>
        <w:t xml:space="preserve">Tulos</w:t>
      </w:r>
    </w:p>
    <w:p>
      <w:r>
        <w:t xml:space="preserve">varovainen</w:t>
      </w:r>
    </w:p>
    <w:p>
      <w:r>
        <w:rPr>
          <w:b/>
        </w:rPr>
        <w:t xml:space="preserve">Esimerkki 3.2634</w:t>
      </w:r>
    </w:p>
    <w:p>
      <w:r>
        <w:t xml:space="preserve">Konteksti: Helen vihaa koiria. Eräänä aamuna hän kuulee jotain.  Lause: Hän avaa ovensa ja koiranpentu juoksee sisään.  Hahmo: Puppy</w:t>
      </w:r>
    </w:p>
    <w:p>
      <w:r>
        <w:rPr>
          <w:b/>
        </w:rPr>
        <w:t xml:space="preserve">Tulos</w:t>
      </w:r>
    </w:p>
    <w:p>
      <w:r>
        <w:t xml:space="preserve">iloinen</w:t>
      </w:r>
    </w:p>
    <w:p>
      <w:r>
        <w:rPr>
          <w:b/>
        </w:rPr>
        <w:t xml:space="preserve">Tulos</w:t>
      </w:r>
    </w:p>
    <w:p>
      <w:r>
        <w:t xml:space="preserve">utelias</w:t>
      </w:r>
    </w:p>
    <w:p>
      <w:r>
        <w:rPr>
          <w:b/>
        </w:rPr>
        <w:t xml:space="preserve">Tulos</w:t>
      </w:r>
    </w:p>
    <w:p>
      <w:r>
        <w:t xml:space="preserve">yllättynyt</w:t>
      </w:r>
    </w:p>
    <w:p>
      <w:r>
        <w:rPr>
          <w:b/>
        </w:rPr>
        <w:t xml:space="preserve">Tulos</w:t>
      </w:r>
    </w:p>
    <w:p>
      <w:r>
        <w:t xml:space="preserve">hellä</w:t>
      </w:r>
    </w:p>
    <w:p>
      <w:r>
        <w:rPr>
          <w:b/>
        </w:rPr>
        <w:t xml:space="preserve">Esimerkki 3.2635</w:t>
      </w:r>
    </w:p>
    <w:p>
      <w:r>
        <w:t xml:space="preserve">Konteksti: Helen vihaa koiria. Eräänä aamuna hän kuulee jotain.  Lause: Hän avaa ovensa ja koiranpentu juoksee sisään.  Hahmo: Helen</w:t>
      </w:r>
    </w:p>
    <w:p>
      <w:r>
        <w:rPr>
          <w:b/>
        </w:rPr>
        <w:t xml:space="preserve">Tulos</w:t>
      </w:r>
    </w:p>
    <w:p>
      <w:r>
        <w:t xml:space="preserve">yllättynyt</w:t>
      </w:r>
    </w:p>
    <w:p>
      <w:r>
        <w:rPr>
          <w:b/>
        </w:rPr>
        <w:t xml:space="preserve">Tulos</w:t>
      </w:r>
    </w:p>
    <w:p>
      <w:r>
        <w:t xml:space="preserve">ilo</w:t>
      </w:r>
    </w:p>
    <w:p>
      <w:r>
        <w:rPr>
          <w:b/>
        </w:rPr>
        <w:t xml:space="preserve">Esimerkki 3.2636</w:t>
      </w:r>
    </w:p>
    <w:p>
      <w:r>
        <w:t xml:space="preserve">Konteksti: Helen vihaa koiria. Eräänä aamuna hän kuulee jotain. Hän avaa ovensa ja sisään juoksee koiranpentu.  Lause: Pentu hyppii ja nuolee Helenin kasvoja.  Hahmo: Pentu</w:t>
      </w:r>
    </w:p>
    <w:p>
      <w:r>
        <w:rPr>
          <w:b/>
        </w:rPr>
        <w:t xml:space="preserve">Tulos</w:t>
      </w:r>
    </w:p>
    <w:p>
      <w:r>
        <w:t xml:space="preserve">onnellinen</w:t>
      </w:r>
    </w:p>
    <w:p>
      <w:r>
        <w:rPr>
          <w:b/>
        </w:rPr>
        <w:t xml:space="preserve">Tulos</w:t>
      </w:r>
    </w:p>
    <w:p>
      <w:r>
        <w:t xml:space="preserve">rakastava</w:t>
      </w:r>
    </w:p>
    <w:p>
      <w:r>
        <w:rPr>
          <w:b/>
        </w:rPr>
        <w:t xml:space="preserve">Esimerkki 3.2637</w:t>
      </w:r>
    </w:p>
    <w:p>
      <w:r>
        <w:t xml:space="preserve">Konteksti: Helen vihaa koiria. Eräänä aamuna hän kuulee jotain. Hän avaa ovensa ja sisään juoksee koiranpentu.  Lause: Pentu hyppii ja nuolee Helenin kasvoja.  Hahmo: Helen</w:t>
      </w:r>
    </w:p>
    <w:p>
      <w:r>
        <w:rPr>
          <w:b/>
        </w:rPr>
        <w:t xml:space="preserve">Tulos</w:t>
      </w:r>
    </w:p>
    <w:p>
      <w:r>
        <w:t xml:space="preserve">innoissaan</w:t>
      </w:r>
    </w:p>
    <w:p>
      <w:r>
        <w:rPr>
          <w:b/>
        </w:rPr>
        <w:t xml:space="preserve">Tulos</w:t>
      </w:r>
    </w:p>
    <w:p>
      <w:r>
        <w:t xml:space="preserve">yllättynyt</w:t>
      </w:r>
    </w:p>
    <w:p>
      <w:r>
        <w:rPr>
          <w:b/>
        </w:rPr>
        <w:t xml:space="preserve">Esimerkki 3.2638</w:t>
      </w:r>
    </w:p>
    <w:p>
      <w:r>
        <w:t xml:space="preserve">Konteksti: Helen vihaa koiria. Eräänä aamuna hän kuulee jotain. Hän avaa ovensa ja sisään juoksee koiranpentu. Pentu hyppii ja nuolee Helenin kasvoja.  Lause: Helen rakastuu.  Hahmo: Pentu</w:t>
      </w:r>
    </w:p>
    <w:p>
      <w:r>
        <w:rPr>
          <w:b/>
        </w:rPr>
        <w:t xml:space="preserve">Tulos</w:t>
      </w:r>
    </w:p>
    <w:p>
      <w:r>
        <w:t xml:space="preserve">uskollinen</w:t>
      </w:r>
    </w:p>
    <w:p>
      <w:r>
        <w:rPr>
          <w:b/>
        </w:rPr>
        <w:t xml:space="preserve">Tulos</w:t>
      </w:r>
    </w:p>
    <w:p>
      <w:r>
        <w:t xml:space="preserve">onnellinen</w:t>
      </w:r>
    </w:p>
    <w:p>
      <w:r>
        <w:rPr>
          <w:b/>
        </w:rPr>
        <w:t xml:space="preserve">Tulos</w:t>
      </w:r>
    </w:p>
    <w:p>
      <w:r>
        <w:t xml:space="preserve">turvallinen</w:t>
      </w:r>
    </w:p>
    <w:p>
      <w:r>
        <w:rPr>
          <w:b/>
        </w:rPr>
        <w:t xml:space="preserve">Tulos</w:t>
      </w:r>
    </w:p>
    <w:p>
      <w:r>
        <w:t xml:space="preserve">ilo</w:t>
      </w:r>
    </w:p>
    <w:p>
      <w:r>
        <w:rPr>
          <w:b/>
        </w:rPr>
        <w:t xml:space="preserve">Esimerkki 3.2639</w:t>
      </w:r>
    </w:p>
    <w:p>
      <w:r>
        <w:t xml:space="preserve">Konteksti: Helen vihaa koiria. Eräänä aamuna hän kuulee jotain. Hän avaa ovensa ja sisään juoksee koiranpentu. Pentu hyppii ja nuolee Helenin kasvoja.  Lause: Helen rakastuu.  Hahmo: Helen</w:t>
      </w:r>
    </w:p>
    <w:p>
      <w:r>
        <w:rPr>
          <w:b/>
        </w:rPr>
        <w:t xml:space="preserve">Tulos</w:t>
      </w:r>
    </w:p>
    <w:p>
      <w:r>
        <w:t xml:space="preserve">awe</w:t>
      </w:r>
    </w:p>
    <w:p>
      <w:r>
        <w:rPr>
          <w:b/>
        </w:rPr>
        <w:t xml:space="preserve">Tulos</w:t>
      </w:r>
    </w:p>
    <w:p>
      <w:r>
        <w:t xml:space="preserve">ilahtunut</w:t>
      </w:r>
    </w:p>
    <w:p>
      <w:r>
        <w:rPr>
          <w:b/>
        </w:rPr>
        <w:t xml:space="preserve">Esimerkki 3.2640</w:t>
      </w:r>
    </w:p>
    <w:p>
      <w:r>
        <w:t xml:space="preserve">Konteksti: Lause: Ei ole: Bobby halusi perjantai-iltana viettää aikaa ystäviensä kanssa.  Hahmo: Ystävät</w:t>
      </w:r>
    </w:p>
    <w:p>
      <w:r>
        <w:rPr>
          <w:b/>
        </w:rPr>
        <w:t xml:space="preserve">Tulos</w:t>
      </w:r>
    </w:p>
    <w:p>
      <w:r>
        <w:t xml:space="preserve">mukana</w:t>
      </w:r>
    </w:p>
    <w:p>
      <w:r>
        <w:rPr>
          <w:b/>
        </w:rPr>
        <w:t xml:space="preserve">Tulos</w:t>
      </w:r>
    </w:p>
    <w:p>
      <w:r>
        <w:t xml:space="preserve">kuten Bobby kuuluu ryhmään</w:t>
      </w:r>
    </w:p>
    <w:p>
      <w:r>
        <w:rPr>
          <w:b/>
        </w:rPr>
        <w:t xml:space="preserve">Tulos</w:t>
      </w:r>
    </w:p>
    <w:p>
      <w:r>
        <w:t xml:space="preserve">rento</w:t>
      </w:r>
    </w:p>
    <w:p>
      <w:r>
        <w:rPr>
          <w:b/>
        </w:rPr>
        <w:t xml:space="preserve">Esimerkki 3.2641</w:t>
      </w:r>
    </w:p>
    <w:p>
      <w:r>
        <w:t xml:space="preserve">Konteksti: Lause: Ei ole: Bobby halusi perjantai-iltana viettää aikaa ystäviensä kanssa.  Hahmo: Bobby: Kuvitteelliset ystävät</w:t>
      </w:r>
    </w:p>
    <w:p>
      <w:r>
        <w:rPr>
          <w:b/>
        </w:rPr>
        <w:t xml:space="preserve">Tulos</w:t>
      </w:r>
    </w:p>
    <w:p>
      <w:r>
        <w:t xml:space="preserve">Ei ole</w:t>
      </w:r>
    </w:p>
    <w:p>
      <w:r>
        <w:rPr>
          <w:b/>
        </w:rPr>
        <w:t xml:space="preserve">Esimerkki 3.2642</w:t>
      </w:r>
    </w:p>
    <w:p>
      <w:r>
        <w:t xml:space="preserve">Konteksti: Lause: Ei ole: Bobby halusi perjantai-iltana viettää aikaa ystäviensä kanssa.  Hahmo: Bobby</w:t>
      </w:r>
    </w:p>
    <w:p>
      <w:r>
        <w:rPr>
          <w:b/>
        </w:rPr>
        <w:t xml:space="preserve">Tulos</w:t>
      </w:r>
    </w:p>
    <w:p>
      <w:r>
        <w:t xml:space="preserve">sat</w:t>
      </w:r>
    </w:p>
    <w:p>
      <w:r>
        <w:rPr>
          <w:b/>
        </w:rPr>
        <w:t xml:space="preserve">Tulos</w:t>
      </w:r>
    </w:p>
    <w:p>
      <w:r>
        <w:t xml:space="preserve">ennakointi</w:t>
      </w:r>
    </w:p>
    <w:p>
      <w:r>
        <w:rPr>
          <w:b/>
        </w:rPr>
        <w:t xml:space="preserve">Esimerkki 3.2643</w:t>
      </w:r>
    </w:p>
    <w:p>
      <w:r>
        <w:t xml:space="preserve">Konteksti: Bobby halusi perjantai-iltana viettää aikaa ystäviensä kanssa.  Lause: Kaikki hänen ystävänsä olivat kuitenkin kiireisiä tänä iltana.  Hahmo: Bobby: Ystävät</w:t>
      </w:r>
    </w:p>
    <w:p>
      <w:r>
        <w:rPr>
          <w:b/>
        </w:rPr>
        <w:t xml:space="preserve">Tulos</w:t>
      </w:r>
    </w:p>
    <w:p>
      <w:r>
        <w:t xml:space="preserve">syyllinen</w:t>
      </w:r>
    </w:p>
    <w:p>
      <w:r>
        <w:rPr>
          <w:b/>
        </w:rPr>
        <w:t xml:space="preserve">Esimerkki 3.2644</w:t>
      </w:r>
    </w:p>
    <w:p>
      <w:r>
        <w:t xml:space="preserve">Konteksti: Bobby halusi perjantai-iltana viettää aikaa ystäviensä kanssa.  Lause: Kaikki hänen ystävänsä olivat kuitenkin kiireisiä tänä iltana.  Hahmo: Bobby: Kuvitteelliset ystävät</w:t>
      </w:r>
    </w:p>
    <w:p>
      <w:r>
        <w:rPr>
          <w:b/>
        </w:rPr>
        <w:t xml:space="preserve">Tulos</w:t>
      </w:r>
    </w:p>
    <w:p>
      <w:r>
        <w:t xml:space="preserve">Ei ole</w:t>
      </w:r>
    </w:p>
    <w:p>
      <w:r>
        <w:rPr>
          <w:b/>
        </w:rPr>
        <w:t xml:space="preserve">Esimerkki 3.2645</w:t>
      </w:r>
    </w:p>
    <w:p>
      <w:r>
        <w:t xml:space="preserve">Konteksti: Bobby halusi perjantai-iltana viettää aikaa ystäviensä kanssa.  Lause: Kaikki hänen ystävänsä olivat kuitenkin kiireisiä tänä iltana.  Hahmo: Bobby</w:t>
      </w:r>
    </w:p>
    <w:p>
      <w:r>
        <w:rPr>
          <w:b/>
        </w:rPr>
        <w:t xml:space="preserve">Tulos</w:t>
      </w:r>
    </w:p>
    <w:p>
      <w:r>
        <w:t xml:space="preserve">suru</w:t>
      </w:r>
    </w:p>
    <w:p>
      <w:r>
        <w:rPr>
          <w:b/>
        </w:rPr>
        <w:t xml:space="preserve">Esimerkki 3.2646</w:t>
      </w:r>
    </w:p>
    <w:p>
      <w:r>
        <w:t xml:space="preserve">Konteksti: Bobby halusi perjantai-iltana viettää aikaa ystäviensä kanssa. Kaikki hänen ystävänsä olivat kuitenkin varattuja tänä iltana.  Lause: Niinpä Bobby hankki mielikuvitusystäviä.  Hahmo: Ystävät</w:t>
      </w:r>
    </w:p>
    <w:p>
      <w:r>
        <w:rPr>
          <w:b/>
        </w:rPr>
        <w:t xml:space="preserve">Tulos</w:t>
      </w:r>
    </w:p>
    <w:p>
      <w:r>
        <w:t xml:space="preserve">Ei ole</w:t>
      </w:r>
    </w:p>
    <w:p>
      <w:r>
        <w:rPr>
          <w:b/>
        </w:rPr>
        <w:t xml:space="preserve">Esimerkki 3.2647</w:t>
      </w:r>
    </w:p>
    <w:p>
      <w:r>
        <w:t xml:space="preserve">Konteksti: Bobby halusi perjantai-iltana viettää aikaa ystäviensä kanssa. Kaikki hänen ystävänsä olivat kuitenkin varattuja tänä iltana.  Lause: Niinpä Bobby hankki mielikuvitusystäviä.  Hahmo: Bobby teki mielikuvitusystäviä.</w:t>
      </w:r>
    </w:p>
    <w:p>
      <w:r>
        <w:rPr>
          <w:b/>
        </w:rPr>
        <w:t xml:space="preserve">Tulos</w:t>
      </w:r>
    </w:p>
    <w:p>
      <w:r>
        <w:t xml:space="preserve">Ei ole</w:t>
      </w:r>
    </w:p>
    <w:p>
      <w:r>
        <w:rPr>
          <w:b/>
        </w:rPr>
        <w:t xml:space="preserve">Esimerkki 3.2648</w:t>
      </w:r>
    </w:p>
    <w:p>
      <w:r>
        <w:t xml:space="preserve">Konteksti: Bobby halusi perjantai-iltana viettää aikaa ystäviensä kanssa. Kaikki hänen ystävänsä olivat kuitenkin varattuja tänä iltana.  Lause: Niinpä Bobby hankki mielikuvitusystäviä.  Hahmo: Bobby</w:t>
      </w:r>
    </w:p>
    <w:p>
      <w:r>
        <w:rPr>
          <w:b/>
        </w:rPr>
        <w:t xml:space="preserve">Tulos</w:t>
      </w:r>
    </w:p>
    <w:p>
      <w:r>
        <w:t xml:space="preserve">etsintäkuulutettu</w:t>
      </w:r>
    </w:p>
    <w:p>
      <w:r>
        <w:rPr>
          <w:b/>
        </w:rPr>
        <w:t xml:space="preserve">Tulos</w:t>
      </w:r>
    </w:p>
    <w:p>
      <w:r>
        <w:t xml:space="preserve">hämmentynyt</w:t>
      </w:r>
    </w:p>
    <w:p>
      <w:r>
        <w:rPr>
          <w:b/>
        </w:rPr>
        <w:t xml:space="preserve">Tulos</w:t>
      </w:r>
    </w:p>
    <w:p>
      <w:r>
        <w:t xml:space="preserve">ei yksin</w:t>
      </w:r>
    </w:p>
    <w:p>
      <w:r>
        <w:rPr>
          <w:b/>
        </w:rPr>
        <w:t xml:space="preserve">Esimerkki 3.2649</w:t>
      </w:r>
    </w:p>
    <w:p>
      <w:r>
        <w:t xml:space="preserve">Konteksti: Bobby halusi perjantai-iltana viettää aikaa ystäviensä kanssa. Kaikki hänen ystävänsä olivat kuitenkin varattuja tänä iltana. Niinpä Bobby hankki mielikuvitusystäviä.  Lause: Bobby hengaili mielikuvitusystäviensä kanssa.  Hahmo: Ystävät</w:t>
      </w:r>
    </w:p>
    <w:p>
      <w:r>
        <w:rPr>
          <w:b/>
        </w:rPr>
        <w:t xml:space="preserve">Tulos</w:t>
      </w:r>
    </w:p>
    <w:p>
      <w:r>
        <w:t xml:space="preserve">häiriintynyt</w:t>
      </w:r>
    </w:p>
    <w:p>
      <w:r>
        <w:rPr>
          <w:b/>
        </w:rPr>
        <w:t xml:space="preserve">Esimerkki 3.2650</w:t>
      </w:r>
    </w:p>
    <w:p>
      <w:r>
        <w:t xml:space="preserve">Konteksti: Bobby halusi perjantai-iltana viettää aikaa ystäviensä kanssa. Kaikki hänen ystävänsä olivat kuitenkin varattuja tänä iltana. Niinpä Bobby hankki mielikuvitusystäviä.  Lause: Bobby hengaili mielikuvitusystäviensä kanssa.  Hahmo: Bobbyn mielikuvitusystävät.</w:t>
      </w:r>
    </w:p>
    <w:p>
      <w:r>
        <w:rPr>
          <w:b/>
        </w:rPr>
        <w:t xml:space="preserve">Tulos</w:t>
      </w:r>
    </w:p>
    <w:p>
      <w:r>
        <w:t xml:space="preserve">Ei ole</w:t>
      </w:r>
    </w:p>
    <w:p>
      <w:r>
        <w:rPr>
          <w:b/>
        </w:rPr>
        <w:t xml:space="preserve">Esimerkki 3.2651</w:t>
      </w:r>
    </w:p>
    <w:p>
      <w:r>
        <w:t xml:space="preserve">Konteksti: Bobby halusi perjantai-iltana viettää aikaa ystäviensä kanssa. Kaikki hänen ystävänsä olivat kuitenkin varattuja tänä iltana. Niinpä Bobby hankki mielikuvitusystäviä.  Lause: Bobby hengaili mielikuvitusystäviensä kanssa.  Hahmo: Bobby</w:t>
      </w:r>
    </w:p>
    <w:p>
      <w:r>
        <w:rPr>
          <w:b/>
        </w:rPr>
        <w:t xml:space="preserve">Tulos</w:t>
      </w:r>
    </w:p>
    <w:p>
      <w:r>
        <w:t xml:space="preserve">iloinen</w:t>
      </w:r>
    </w:p>
    <w:p>
      <w:r>
        <w:rPr>
          <w:b/>
        </w:rPr>
        <w:t xml:space="preserve">Tulos</w:t>
      </w:r>
    </w:p>
    <w:p>
      <w:r>
        <w:t xml:space="preserve">skitsofrenia</w:t>
      </w:r>
    </w:p>
    <w:p>
      <w:r>
        <w:rPr>
          <w:b/>
        </w:rPr>
        <w:t xml:space="preserve">Esimerkki 3.2652</w:t>
      </w:r>
    </w:p>
    <w:p>
      <w:r>
        <w:t xml:space="preserve">Konteksti: Bobby halusi perjantai-iltana viettää aikaa ystäviensä kanssa. Kaikki hänen ystävänsä olivat kuitenkin varattuja tänä iltana. Niinpä Bobby hankki mielikuvitusystäviä. Bobby hengaili mielikuvitusystäviensä kanssa.  Lause: Myöhemmin Bobby meni nukkumaan ja oli onnellinen uudesta joukkueestaan.  Hahmo: Ystävät</w:t>
      </w:r>
    </w:p>
    <w:p>
      <w:r>
        <w:rPr>
          <w:b/>
        </w:rPr>
        <w:t xml:space="preserve">Tulos</w:t>
      </w:r>
    </w:p>
    <w:p>
      <w:r>
        <w:t xml:space="preserve">häiriintynyt</w:t>
      </w:r>
    </w:p>
    <w:p>
      <w:r>
        <w:rPr>
          <w:b/>
        </w:rPr>
        <w:t xml:space="preserve">Esimerkki 3.2653</w:t>
      </w:r>
    </w:p>
    <w:p>
      <w:r>
        <w:t xml:space="preserve">Konteksti: Bobby halusi perjantai-iltana viettää aikaa ystäviensä kanssa. Kaikki hänen ystävänsä olivat kuitenkin varattuja tänä iltana. Niinpä Bobby hankki mielikuvitusystäviä. Bobby hengaili mielikuvitusystäviensä kanssa.  Lause: Myöhemmin Bobby meni nukkumaan ja oli onnellinen uudesta joukkueestaan.  Hahmo: Bobby: Mielikuvitusystävät</w:t>
      </w:r>
    </w:p>
    <w:p>
      <w:r>
        <w:rPr>
          <w:b/>
        </w:rPr>
        <w:t xml:space="preserve">Tulos</w:t>
      </w:r>
    </w:p>
    <w:p>
      <w:r>
        <w:t xml:space="preserve">Ei ole</w:t>
      </w:r>
    </w:p>
    <w:p>
      <w:r>
        <w:rPr>
          <w:b/>
        </w:rPr>
        <w:t xml:space="preserve">Esimerkki 3.2654</w:t>
      </w:r>
    </w:p>
    <w:p>
      <w:r>
        <w:t xml:space="preserve">Konteksti: Bobby halusi perjantai-iltana viettää aikaa ystäviensä kanssa. Kaikki hänen ystävänsä olivat kuitenkin varattuja tänä iltana. Niinpä Bobby hankki mielikuvitusystäviä. Bobby hengaili mielikuvitusystäviensä kanssa.  Lause: Myöhemmin Bobby meni nukkumaan ja oli onnellinen uudesta joukkueestaan.  Hahmo: Bobby</w:t>
      </w:r>
    </w:p>
    <w:p>
      <w:r>
        <w:rPr>
          <w:b/>
        </w:rPr>
        <w:t xml:space="preserve">Tulos</w:t>
      </w:r>
    </w:p>
    <w:p>
      <w:r>
        <w:t xml:space="preserve">iloinen siitä, että hän lepää, koska häntä väsyttää.</w:t>
      </w:r>
    </w:p>
    <w:p>
      <w:r>
        <w:rPr>
          <w:b/>
        </w:rPr>
        <w:t xml:space="preserve">Tulos</w:t>
      </w:r>
    </w:p>
    <w:p>
      <w:r>
        <w:t xml:space="preserve">häiriintynyt</w:t>
      </w:r>
    </w:p>
    <w:p>
      <w:r>
        <w:rPr>
          <w:b/>
        </w:rPr>
        <w:t xml:space="preserve">Tulos</w:t>
      </w:r>
    </w:p>
    <w:p>
      <w:r>
        <w:t xml:space="preserve">masentunut siitä, että hänen oli kuviteltava ystävänsä todellisten ystävien sijasta.</w:t>
      </w:r>
    </w:p>
    <w:p>
      <w:r>
        <w:rPr>
          <w:b/>
        </w:rPr>
        <w:t xml:space="preserve">Esimerkki 3.2655</w:t>
      </w:r>
    </w:p>
    <w:p>
      <w:r>
        <w:t xml:space="preserve">Konteksti: Lause: Ei ole: Perhe näki nälkää.  Hahmo: Isä</w:t>
      </w:r>
    </w:p>
    <w:p>
      <w:r>
        <w:rPr>
          <w:b/>
        </w:rPr>
        <w:t xml:space="preserve">Tulos</w:t>
      </w:r>
    </w:p>
    <w:p>
      <w:r>
        <w:t xml:space="preserve">Ei ole</w:t>
      </w:r>
    </w:p>
    <w:p>
      <w:r>
        <w:rPr>
          <w:b/>
        </w:rPr>
        <w:t xml:space="preserve">Esimerkki 3.2656</w:t>
      </w:r>
    </w:p>
    <w:p>
      <w:r>
        <w:t xml:space="preserve">Konteksti: Lause: Ei ole: Perhe näki nälkää.  Hahmo: The</w:t>
      </w:r>
    </w:p>
    <w:p>
      <w:r>
        <w:rPr>
          <w:b/>
        </w:rPr>
        <w:t xml:space="preserve">Tulos</w:t>
      </w:r>
    </w:p>
    <w:p>
      <w:r>
        <w:t xml:space="preserve">Ei ole</w:t>
      </w:r>
    </w:p>
    <w:p>
      <w:r>
        <w:rPr>
          <w:b/>
        </w:rPr>
        <w:t xml:space="preserve">Esimerkki 3.2657</w:t>
      </w:r>
    </w:p>
    <w:p>
      <w:r>
        <w:t xml:space="preserve">Konteksti: Lause: Ei ole: Perhe näki nälkää.  Hahmo: Perhe</w:t>
      </w:r>
    </w:p>
    <w:p>
      <w:r>
        <w:rPr>
          <w:b/>
        </w:rPr>
        <w:t xml:space="preserve">Tulos</w:t>
      </w:r>
    </w:p>
    <w:p>
      <w:r>
        <w:t xml:space="preserve">ahdistunut</w:t>
      </w:r>
    </w:p>
    <w:p>
      <w:r>
        <w:rPr>
          <w:b/>
        </w:rPr>
        <w:t xml:space="preserve">Tulos</w:t>
      </w:r>
    </w:p>
    <w:p>
      <w:r>
        <w:t xml:space="preserve">nälkäinen</w:t>
      </w:r>
    </w:p>
    <w:p>
      <w:r>
        <w:rPr>
          <w:b/>
        </w:rPr>
        <w:t xml:space="preserve">Esimerkki 3.2658</w:t>
      </w:r>
    </w:p>
    <w:p>
      <w:r>
        <w:t xml:space="preserve">Konteksti: Perhe näki nälkää.  Lause: Isä varasti ruokaa.  Hahmo: Isä</w:t>
      </w:r>
    </w:p>
    <w:p>
      <w:r>
        <w:rPr>
          <w:b/>
        </w:rPr>
        <w:t xml:space="preserve">Tulos</w:t>
      </w:r>
    </w:p>
    <w:p>
      <w:r>
        <w:t xml:space="preserve">syyllinen</w:t>
      </w:r>
    </w:p>
    <w:p>
      <w:r>
        <w:rPr>
          <w:b/>
        </w:rPr>
        <w:t xml:space="preserve">Tulos</w:t>
      </w:r>
    </w:p>
    <w:p>
      <w:r>
        <w:t xml:space="preserve">huolestunut</w:t>
      </w:r>
    </w:p>
    <w:p>
      <w:r>
        <w:rPr>
          <w:b/>
        </w:rPr>
        <w:t xml:space="preserve">Tulos</w:t>
      </w:r>
    </w:p>
    <w:p>
      <w:r>
        <w:t xml:space="preserve">vastuullinen</w:t>
      </w:r>
    </w:p>
    <w:p>
      <w:r>
        <w:rPr>
          <w:b/>
        </w:rPr>
        <w:t xml:space="preserve">Tulos</w:t>
      </w:r>
    </w:p>
    <w:p>
      <w:r>
        <w:t xml:space="preserve">häpeissäni</w:t>
      </w:r>
    </w:p>
    <w:p>
      <w:r>
        <w:rPr>
          <w:b/>
        </w:rPr>
        <w:t xml:space="preserve">Esimerkki 3.2659</w:t>
      </w:r>
    </w:p>
    <w:p>
      <w:r>
        <w:t xml:space="preserve">Konteksti: Perhe näki nälkää.  Lause: Isä varasti ruokaa.  Hahmo: The</w:t>
      </w:r>
    </w:p>
    <w:p>
      <w:r>
        <w:rPr>
          <w:b/>
        </w:rPr>
        <w:t xml:space="preserve">Tulos</w:t>
      </w:r>
    </w:p>
    <w:p>
      <w:r>
        <w:t xml:space="preserve">Ei ole</w:t>
      </w:r>
    </w:p>
    <w:p>
      <w:r>
        <w:rPr>
          <w:b/>
        </w:rPr>
        <w:t xml:space="preserve">Esimerkki 3.2660</w:t>
      </w:r>
    </w:p>
    <w:p>
      <w:r>
        <w:t xml:space="preserve">Konteksti: Perhe näki nälkää.  Lause: Isä varasti ruokaa.  Hahmo: Perhe</w:t>
      </w:r>
    </w:p>
    <w:p>
      <w:r>
        <w:rPr>
          <w:b/>
        </w:rPr>
        <w:t xml:space="preserve">Tulos</w:t>
      </w:r>
    </w:p>
    <w:p>
      <w:r>
        <w:t xml:space="preserve">hyvin ruokittu</w:t>
      </w:r>
    </w:p>
    <w:p>
      <w:r>
        <w:rPr>
          <w:b/>
        </w:rPr>
        <w:t xml:space="preserve">Tulos</w:t>
      </w:r>
    </w:p>
    <w:p>
      <w:r>
        <w:t xml:space="preserve">ravittu</w:t>
      </w:r>
    </w:p>
    <w:p>
      <w:r>
        <w:rPr>
          <w:b/>
        </w:rPr>
        <w:t xml:space="preserve">Tulos</w:t>
      </w:r>
    </w:p>
    <w:p>
      <w:r>
        <w:t xml:space="preserve">hämmentynyt</w:t>
      </w:r>
    </w:p>
    <w:p>
      <w:r>
        <w:rPr>
          <w:b/>
        </w:rPr>
        <w:t xml:space="preserve">Tulos</w:t>
      </w:r>
    </w:p>
    <w:p>
      <w:r>
        <w:t xml:space="preserve">hyvin surullista</w:t>
      </w:r>
    </w:p>
    <w:p>
      <w:r>
        <w:rPr>
          <w:b/>
        </w:rPr>
        <w:t xml:space="preserve">Tulos</w:t>
      </w:r>
    </w:p>
    <w:p>
      <w:r>
        <w:t xml:space="preserve">järkyttynyt</w:t>
      </w:r>
    </w:p>
    <w:p>
      <w:r>
        <w:rPr>
          <w:b/>
        </w:rPr>
        <w:t xml:space="preserve">Esimerkki 3.2661</w:t>
      </w:r>
    </w:p>
    <w:p>
      <w:r>
        <w:t xml:space="preserve">Konteksti: Perhe näki nälkää. Isä varasti ruokaa.  Lause: Hän antoi sen perheelleen.  Hahmo: Isä</w:t>
      </w:r>
    </w:p>
    <w:p>
      <w:r>
        <w:rPr>
          <w:b/>
        </w:rPr>
        <w:t xml:space="preserve">Tulos</w:t>
      </w:r>
    </w:p>
    <w:p>
      <w:r>
        <w:t xml:space="preserve">sisältö</w:t>
      </w:r>
    </w:p>
    <w:p>
      <w:r>
        <w:rPr>
          <w:b/>
        </w:rPr>
        <w:t xml:space="preserve">Tulos</w:t>
      </w:r>
    </w:p>
    <w:p>
      <w:r>
        <w:t xml:space="preserve">pettynyt</w:t>
      </w:r>
    </w:p>
    <w:p>
      <w:r>
        <w:rPr>
          <w:b/>
        </w:rPr>
        <w:t xml:space="preserve">Esimerkki 3.2662</w:t>
      </w:r>
    </w:p>
    <w:p>
      <w:r>
        <w:t xml:space="preserve">Konteksti: Perhe näki nälkää. Isä varasti ruokaa.  Lause: Hän antoi sen perheelleen.  Hahmo: The</w:t>
      </w:r>
    </w:p>
    <w:p>
      <w:r>
        <w:rPr>
          <w:b/>
        </w:rPr>
        <w:t xml:space="preserve">Tulos</w:t>
      </w:r>
    </w:p>
    <w:p>
      <w:r>
        <w:t xml:space="preserve">Ei ole</w:t>
      </w:r>
    </w:p>
    <w:p>
      <w:r>
        <w:rPr>
          <w:b/>
        </w:rPr>
        <w:t xml:space="preserve">Esimerkki 3.2663</w:t>
      </w:r>
    </w:p>
    <w:p>
      <w:r>
        <w:t xml:space="preserve">Konteksti: Perhe näki nälkää. Isä varasti ruokaa.  Lause: Hän antoi sen perheelleen.  Hahmo: Perhe</w:t>
      </w:r>
    </w:p>
    <w:p>
      <w:r>
        <w:rPr>
          <w:b/>
        </w:rPr>
        <w:t xml:space="preserve">Tulos</w:t>
      </w:r>
    </w:p>
    <w:p>
      <w:r>
        <w:t xml:space="preserve">kiitollinen</w:t>
      </w:r>
    </w:p>
    <w:p>
      <w:r>
        <w:rPr>
          <w:b/>
        </w:rPr>
        <w:t xml:space="preserve">Esimerkki 3.2664</w:t>
      </w:r>
    </w:p>
    <w:p>
      <w:r>
        <w:t xml:space="preserve">Konteksti: Perhe näki nälkää. Isä varasti ruokaa. Hän antoi sen perheelleen.  Lause: Hän jäi kiinni.  Hahmo: Isä</w:t>
      </w:r>
    </w:p>
    <w:p>
      <w:r>
        <w:rPr>
          <w:b/>
        </w:rPr>
        <w:t xml:space="preserve">Tulos</w:t>
      </w:r>
    </w:p>
    <w:p>
      <w:r>
        <w:t xml:space="preserve">häpeä</w:t>
      </w:r>
    </w:p>
    <w:p>
      <w:r>
        <w:rPr>
          <w:b/>
        </w:rPr>
        <w:t xml:space="preserve">Tulos</w:t>
      </w:r>
    </w:p>
    <w:p>
      <w:r>
        <w:t xml:space="preserve">hämmentynyt</w:t>
      </w:r>
    </w:p>
    <w:p>
      <w:r>
        <w:rPr>
          <w:b/>
        </w:rPr>
        <w:t xml:space="preserve">Tulos</w:t>
      </w:r>
    </w:p>
    <w:p>
      <w:r>
        <w:t xml:space="preserve">suru</w:t>
      </w:r>
    </w:p>
    <w:p>
      <w:r>
        <w:rPr>
          <w:b/>
        </w:rPr>
        <w:t xml:space="preserve">Tulos</w:t>
      </w:r>
    </w:p>
    <w:p>
      <w:r>
        <w:t xml:space="preserve">hämmennystä</w:t>
      </w:r>
    </w:p>
    <w:p>
      <w:r>
        <w:rPr>
          <w:b/>
        </w:rPr>
        <w:t xml:space="preserve">Esimerkki 3.2665</w:t>
      </w:r>
    </w:p>
    <w:p>
      <w:r>
        <w:t xml:space="preserve">Konteksti: Perhe näki nälkää. Isä varasti ruokaa. Hän antoi sen perheelleen.  Lause: Hän jäi kiinni.  Hahmo: The</w:t>
      </w:r>
    </w:p>
    <w:p>
      <w:r>
        <w:rPr>
          <w:b/>
        </w:rPr>
        <w:t xml:space="preserve">Tulos</w:t>
      </w:r>
    </w:p>
    <w:p>
      <w:r>
        <w:t xml:space="preserve">Ei ole</w:t>
      </w:r>
    </w:p>
    <w:p>
      <w:r>
        <w:rPr>
          <w:b/>
        </w:rPr>
        <w:t xml:space="preserve">Esimerkki 3.2666</w:t>
      </w:r>
    </w:p>
    <w:p>
      <w:r>
        <w:t xml:space="preserve">Konteksti: Perhe näki nälkää. Isä varasti ruokaa. Hän antoi sen perheelleen.  Lause: Hän jäi kiinni.  Hahmo: Perhe</w:t>
      </w:r>
    </w:p>
    <w:p>
      <w:r>
        <w:rPr>
          <w:b/>
        </w:rPr>
        <w:t xml:space="preserve">Tulos</w:t>
      </w:r>
    </w:p>
    <w:p>
      <w:r>
        <w:t xml:space="preserve">surullinen</w:t>
      </w:r>
    </w:p>
    <w:p>
      <w:r>
        <w:rPr>
          <w:b/>
        </w:rPr>
        <w:t xml:space="preserve">Tulos</w:t>
      </w:r>
    </w:p>
    <w:p>
      <w:r>
        <w:t xml:space="preserve">kiitollinen</w:t>
      </w:r>
    </w:p>
    <w:p>
      <w:r>
        <w:rPr>
          <w:b/>
        </w:rPr>
        <w:t xml:space="preserve">Esimerkki 3.2667</w:t>
      </w:r>
    </w:p>
    <w:p>
      <w:r>
        <w:t xml:space="preserve">Konteksti: Perhe näki nälkää. Isä varasti ruokaa. Hän antoi sen perheelleen. Hän jäi kiinni.  Lause: Tuomari oli hänelle lempeä.  Hahmo: Isä</w:t>
      </w:r>
    </w:p>
    <w:p>
      <w:r>
        <w:rPr>
          <w:b/>
        </w:rPr>
        <w:t xml:space="preserve">Tulos</w:t>
      </w:r>
    </w:p>
    <w:p>
      <w:r>
        <w:t xml:space="preserve">kiitollinen</w:t>
      </w:r>
    </w:p>
    <w:p>
      <w:r>
        <w:rPr>
          <w:b/>
        </w:rPr>
        <w:t xml:space="preserve">Esimerkki 3.2668</w:t>
      </w:r>
    </w:p>
    <w:p>
      <w:r>
        <w:t xml:space="preserve">Konteksti: Perhe näki nälkää. Isä varasti ruokaa. Hän antoi sen perheelleen. Hän jäi kiinni.  Lause: Tuomari oli hänelle lempeä.  Hahmo: The</w:t>
      </w:r>
    </w:p>
    <w:p>
      <w:r>
        <w:rPr>
          <w:b/>
        </w:rPr>
        <w:t xml:space="preserve">Tulos</w:t>
      </w:r>
    </w:p>
    <w:p>
      <w:r>
        <w:t xml:space="preserve">Ei ole</w:t>
      </w:r>
    </w:p>
    <w:p>
      <w:r>
        <w:rPr>
          <w:b/>
        </w:rPr>
        <w:t xml:space="preserve">Esimerkki 3.2669</w:t>
      </w:r>
    </w:p>
    <w:p>
      <w:r>
        <w:t xml:space="preserve">Konteksti: Perhe näki nälkää. Isä varasti ruokaa. Hän antoi sen perheelleen. Hän jäi kiinni.  Lause: Tuomari oli hänelle lempeä.  Hahmo: Perhe</w:t>
      </w:r>
    </w:p>
    <w:p>
      <w:r>
        <w:rPr>
          <w:b/>
        </w:rPr>
        <w:t xml:space="preserve">Tulos</w:t>
      </w:r>
    </w:p>
    <w:p>
      <w:r>
        <w:t xml:space="preserve">kiitollinen</w:t>
      </w:r>
    </w:p>
    <w:p>
      <w:r>
        <w:rPr>
          <w:b/>
        </w:rPr>
        <w:t xml:space="preserve">Esimerkki 3.2670</w:t>
      </w:r>
    </w:p>
    <w:p>
      <w:r>
        <w:t xml:space="preserve">Konteksti: Lause: Ei ole: Allie leikki eräänä päivänä leluillaan.  Hahmo: Allie: Uusi lapsi</w:t>
      </w:r>
    </w:p>
    <w:p>
      <w:r>
        <w:rPr>
          <w:b/>
        </w:rPr>
        <w:t xml:space="preserve">Tulos</w:t>
      </w:r>
    </w:p>
    <w:p>
      <w:r>
        <w:t xml:space="preserve">Ei ole</w:t>
      </w:r>
    </w:p>
    <w:p>
      <w:r>
        <w:rPr>
          <w:b/>
        </w:rPr>
        <w:t xml:space="preserve">Esimerkki 3.2671</w:t>
      </w:r>
    </w:p>
    <w:p>
      <w:r>
        <w:t xml:space="preserve">Konteksti: Lause: Ei ole: Allie leikki eräänä päivänä leluillaan.  Hahmo: Allie</w:t>
      </w:r>
    </w:p>
    <w:p>
      <w:r>
        <w:rPr>
          <w:b/>
        </w:rPr>
        <w:t xml:space="preserve">Tulos</w:t>
      </w:r>
    </w:p>
    <w:p>
      <w:r>
        <w:t xml:space="preserve">innoissaan pelaamisesta.</w:t>
      </w:r>
    </w:p>
    <w:p>
      <w:r>
        <w:rPr>
          <w:b/>
        </w:rPr>
        <w:t xml:space="preserve">Tulos</w:t>
      </w:r>
    </w:p>
    <w:p>
      <w:r>
        <w:t xml:space="preserve">tylsistynyt</w:t>
      </w:r>
    </w:p>
    <w:p>
      <w:r>
        <w:rPr>
          <w:b/>
        </w:rPr>
        <w:t xml:space="preserve">Tulos</w:t>
      </w:r>
    </w:p>
    <w:p>
      <w:r>
        <w:t xml:space="preserve">kiitollinen kaikista leluistaan.</w:t>
      </w:r>
    </w:p>
    <w:p>
      <w:r>
        <w:rPr>
          <w:b/>
        </w:rPr>
        <w:t xml:space="preserve">Esimerkki 3.2672</w:t>
      </w:r>
    </w:p>
    <w:p>
      <w:r>
        <w:t xml:space="preserve">Konteksti: Allie leikki eräänä päivänä leluillaan.  Lause: Sitten hän huomasi uuden pojan korttelissa.  Hahmo: Allie: Uusi lapsi.</w:t>
      </w:r>
    </w:p>
    <w:p>
      <w:r>
        <w:rPr>
          <w:b/>
        </w:rPr>
        <w:t xml:space="preserve">Tulos</w:t>
      </w:r>
    </w:p>
    <w:p>
      <w:r>
        <w:t xml:space="preserve">huolestuttava</w:t>
      </w:r>
    </w:p>
    <w:p>
      <w:r>
        <w:rPr>
          <w:b/>
        </w:rPr>
        <w:t xml:space="preserve">Esimerkki 3.2673</w:t>
      </w:r>
    </w:p>
    <w:p>
      <w:r>
        <w:t xml:space="preserve">Konteksti: Allie leikki eräänä päivänä leluillaan.  Lause: Sitten hän huomasi uuden pojan korttelissa.  Hahmo: Allie</w:t>
      </w:r>
    </w:p>
    <w:p>
      <w:r>
        <w:rPr>
          <w:b/>
        </w:rPr>
        <w:t xml:space="preserve">Tulos</w:t>
      </w:r>
    </w:p>
    <w:p>
      <w:r>
        <w:t xml:space="preserve">onnellinen</w:t>
      </w:r>
    </w:p>
    <w:p>
      <w:r>
        <w:rPr>
          <w:b/>
        </w:rPr>
        <w:t xml:space="preserve">Tulos</w:t>
      </w:r>
    </w:p>
    <w:p>
      <w:r>
        <w:t xml:space="preserve">ennakointi</w:t>
      </w:r>
    </w:p>
    <w:p>
      <w:r>
        <w:rPr>
          <w:b/>
        </w:rPr>
        <w:t xml:space="preserve">Esimerkki 3.2674</w:t>
      </w:r>
    </w:p>
    <w:p>
      <w:r>
        <w:t xml:space="preserve">Konteksti: Allie leikki eräänä päivänä leluillaan. Sitten hän huomasi uuden lapsen korttelissa.  Lause: Allie oli iloinen nähdessään sen.  Hahmo: Allie: Uusi lapsi</w:t>
      </w:r>
    </w:p>
    <w:p>
      <w:r>
        <w:rPr>
          <w:b/>
        </w:rPr>
        <w:t xml:space="preserve">Tulos</w:t>
      </w:r>
    </w:p>
    <w:p>
      <w:r>
        <w:t xml:space="preserve">innoissaan</w:t>
      </w:r>
    </w:p>
    <w:p>
      <w:r>
        <w:rPr>
          <w:b/>
        </w:rPr>
        <w:t xml:space="preserve">Tulos</w:t>
      </w:r>
    </w:p>
    <w:p>
      <w:r>
        <w:t xml:space="preserve">toiveikas</w:t>
      </w:r>
    </w:p>
    <w:p>
      <w:r>
        <w:rPr>
          <w:b/>
        </w:rPr>
        <w:t xml:space="preserve">Tulos</w:t>
      </w:r>
    </w:p>
    <w:p>
      <w:r>
        <w:t xml:space="preserve">tyytyväinen</w:t>
      </w:r>
    </w:p>
    <w:p>
      <w:r>
        <w:rPr>
          <w:b/>
        </w:rPr>
        <w:t xml:space="preserve">Esimerkki 3.2675</w:t>
      </w:r>
    </w:p>
    <w:p>
      <w:r>
        <w:t xml:space="preserve">Konteksti: Allie leikki eräänä päivänä leluillaan. Sitten hän huomasi uuden lapsen korttelissa.  Lause: Allie oli iloinen nähdessään sen.  Hahmo: Allie</w:t>
      </w:r>
    </w:p>
    <w:p>
      <w:r>
        <w:rPr>
          <w:b/>
        </w:rPr>
        <w:t xml:space="preserve">Tulos</w:t>
      </w:r>
    </w:p>
    <w:p>
      <w:r>
        <w:t xml:space="preserve">sosiaalinen</w:t>
      </w:r>
    </w:p>
    <w:p>
      <w:r>
        <w:rPr>
          <w:b/>
        </w:rPr>
        <w:t xml:space="preserve">Tulos</w:t>
      </w:r>
    </w:p>
    <w:p>
      <w:r>
        <w:t xml:space="preserve">iloinen</w:t>
      </w:r>
    </w:p>
    <w:p>
      <w:r>
        <w:rPr>
          <w:b/>
        </w:rPr>
        <w:t xml:space="preserve">Tulos</w:t>
      </w:r>
    </w:p>
    <w:p>
      <w:r>
        <w:t xml:space="preserve">ystävällinen</w:t>
      </w:r>
    </w:p>
    <w:p>
      <w:r>
        <w:rPr>
          <w:b/>
        </w:rPr>
        <w:t xml:space="preserve">Tulos</w:t>
      </w:r>
    </w:p>
    <w:p>
      <w:r>
        <w:t xml:space="preserve">utelias</w:t>
      </w:r>
    </w:p>
    <w:p>
      <w:r>
        <w:rPr>
          <w:b/>
        </w:rPr>
        <w:t xml:space="preserve">Esimerkki 3.2676</w:t>
      </w:r>
    </w:p>
    <w:p>
      <w:r>
        <w:t xml:space="preserve">Konteksti: Allie leikki eräänä päivänä leluillaan. Sitten hän huomasi uuden lapsen korttelissa. Allie oli iloinen nähdessään sen.  Lause: Hän vilkutti hänelle.  Hahmo: Allie: Uusi lapsi</w:t>
      </w:r>
    </w:p>
    <w:p>
      <w:r>
        <w:rPr>
          <w:b/>
        </w:rPr>
        <w:t xml:space="preserve">Tulos</w:t>
      </w:r>
    </w:p>
    <w:p>
      <w:r>
        <w:t xml:space="preserve">Tervetuloa</w:t>
      </w:r>
    </w:p>
    <w:p>
      <w:r>
        <w:rPr>
          <w:b/>
        </w:rPr>
        <w:t xml:space="preserve">Tulos</w:t>
      </w:r>
    </w:p>
    <w:p>
      <w:r>
        <w:t xml:space="preserve">peloissaan</w:t>
      </w:r>
    </w:p>
    <w:p>
      <w:r>
        <w:rPr>
          <w:b/>
        </w:rPr>
        <w:t xml:space="preserve">Tulos</w:t>
      </w:r>
    </w:p>
    <w:p>
      <w:r>
        <w:t xml:space="preserve">hermostunut</w:t>
      </w:r>
    </w:p>
    <w:p>
      <w:r>
        <w:rPr>
          <w:b/>
        </w:rPr>
        <w:t xml:space="preserve">Tulos</w:t>
      </w:r>
    </w:p>
    <w:p>
      <w:r>
        <w:t xml:space="preserve">onnellinen</w:t>
      </w:r>
    </w:p>
    <w:p>
      <w:r>
        <w:rPr>
          <w:b/>
        </w:rPr>
        <w:t xml:space="preserve">Esimerkki 3.2677</w:t>
      </w:r>
    </w:p>
    <w:p>
      <w:r>
        <w:t xml:space="preserve">Konteksti: Allie leikki eräänä päivänä leluillaan. Sitten hän huomasi uuden lapsen korttelissa. Allie oli iloinen nähdessään sen.  Lause: Hän vilkutti hänelle.  Hahmo: Allie</w:t>
      </w:r>
    </w:p>
    <w:p>
      <w:r>
        <w:rPr>
          <w:b/>
        </w:rPr>
        <w:t xml:space="preserve">Tulos</w:t>
      </w:r>
    </w:p>
    <w:p>
      <w:r>
        <w:t xml:space="preserve">onnellinen</w:t>
      </w:r>
    </w:p>
    <w:p>
      <w:r>
        <w:rPr>
          <w:b/>
        </w:rPr>
        <w:t xml:space="preserve">Esimerkki 3.2678</w:t>
      </w:r>
    </w:p>
    <w:p>
      <w:r>
        <w:t xml:space="preserve">Konteksti: Allie leikki eräänä päivänä leluillaan. Sitten hän huomasi uuden lapsen korttelissa. Allie oli iloinen nähdessään sen. Hän vilkutti tälle.  Lause: He juttelivat ja ystävystyivät nopeasti.  Hahmo: Allie: Uusi lapsi</w:t>
      </w:r>
    </w:p>
    <w:p>
      <w:r>
        <w:rPr>
          <w:b/>
        </w:rPr>
        <w:t xml:space="preserve">Tulos</w:t>
      </w:r>
    </w:p>
    <w:p>
      <w:r>
        <w:t xml:space="preserve">onnellinen</w:t>
      </w:r>
    </w:p>
    <w:p>
      <w:r>
        <w:rPr>
          <w:b/>
        </w:rPr>
        <w:t xml:space="preserve">Esimerkki 3.2679</w:t>
      </w:r>
    </w:p>
    <w:p>
      <w:r>
        <w:t xml:space="preserve">Konteksti: Allie leikki eräänä päivänä leluillaan. Sitten hän huomasi uuden lapsen korttelissa. Allie oli iloinen nähdessään sen. Hän vilkutti tälle.  Lause: He juttelivat ja ystävystyivät nopeasti.  Hahmo: Allie</w:t>
      </w:r>
    </w:p>
    <w:p>
      <w:r>
        <w:rPr>
          <w:b/>
        </w:rPr>
        <w:t xml:space="preserve">Tulos</w:t>
      </w:r>
    </w:p>
    <w:p>
      <w:r>
        <w:t xml:space="preserve">saavutettu</w:t>
      </w:r>
    </w:p>
    <w:p>
      <w:r>
        <w:rPr>
          <w:b/>
        </w:rPr>
        <w:t xml:space="preserve">Tulos</w:t>
      </w:r>
    </w:p>
    <w:p>
      <w:r>
        <w:t xml:space="preserve">onnellinen</w:t>
      </w:r>
    </w:p>
    <w:p>
      <w:r>
        <w:rPr>
          <w:b/>
        </w:rPr>
        <w:t xml:space="preserve">Tulos</w:t>
      </w:r>
    </w:p>
    <w:p>
      <w:r>
        <w:t xml:space="preserve">ystävällinen</w:t>
      </w:r>
    </w:p>
    <w:p>
      <w:r>
        <w:rPr>
          <w:b/>
        </w:rPr>
        <w:t xml:space="preserve">Esimerkki 3.2680</w:t>
      </w:r>
    </w:p>
    <w:p>
      <w:r>
        <w:t xml:space="preserve">Konteksti: Lause: Ei ole: Sallylla oli erittäin pitkät hiukset, jotka aiheuttivat hänelle päänsärkyä.  Hahmo: Sairaat lapset</w:t>
      </w:r>
    </w:p>
    <w:p>
      <w:r>
        <w:rPr>
          <w:b/>
        </w:rPr>
        <w:t xml:space="preserve">Tulos</w:t>
      </w:r>
    </w:p>
    <w:p>
      <w:r>
        <w:t xml:space="preserve">Ei ole</w:t>
      </w:r>
    </w:p>
    <w:p>
      <w:r>
        <w:rPr>
          <w:b/>
        </w:rPr>
        <w:t xml:space="preserve">Esimerkki 3.2681</w:t>
      </w:r>
    </w:p>
    <w:p>
      <w:r>
        <w:t xml:space="preserve">Konteksti: Lause: Ei ole: Sallylla oli erittäin pitkät hiukset, jotka aiheuttivat hänelle päänsärkyä.  Hahmo: Sally</w:t>
      </w:r>
    </w:p>
    <w:p>
      <w:r>
        <w:rPr>
          <w:b/>
        </w:rPr>
        <w:t xml:space="preserve">Tulos</w:t>
      </w:r>
    </w:p>
    <w:p>
      <w:r>
        <w:t xml:space="preserve">tuskallinen</w:t>
      </w:r>
    </w:p>
    <w:p>
      <w:r>
        <w:rPr>
          <w:b/>
        </w:rPr>
        <w:t xml:space="preserve">Tulos</w:t>
      </w:r>
    </w:p>
    <w:p>
      <w:r>
        <w:t xml:space="preserve">turhautunut</w:t>
      </w:r>
    </w:p>
    <w:p>
      <w:r>
        <w:rPr>
          <w:b/>
        </w:rPr>
        <w:t xml:space="preserve">Esimerkki 3.2682</w:t>
      </w:r>
    </w:p>
    <w:p>
      <w:r>
        <w:t xml:space="preserve">Konteksti: Lause: Ei ole: Sallylla oli erittäin pitkät hiukset, jotka aiheuttivat hänelle päänsärkyä.  Hahmo: Stylisti</w:t>
      </w:r>
    </w:p>
    <w:p>
      <w:r>
        <w:rPr>
          <w:b/>
        </w:rPr>
        <w:t xml:space="preserve">Tulos</w:t>
      </w:r>
    </w:p>
    <w:p>
      <w:r>
        <w:t xml:space="preserve">Ei ole</w:t>
      </w:r>
    </w:p>
    <w:p>
      <w:r>
        <w:rPr>
          <w:b/>
        </w:rPr>
        <w:t xml:space="preserve">Esimerkki 3.2683</w:t>
      </w:r>
    </w:p>
    <w:p>
      <w:r>
        <w:t xml:space="preserve">Konteksti: Sallylla oli erittäin pitkät hiukset, jotka aiheuttivat hänelle päänsärkyä.  Lause: Sally päätti leikata hiuksensa ja lahjoittaa ne.  Hahmo: Sally: Sairaat lapset</w:t>
      </w:r>
    </w:p>
    <w:p>
      <w:r>
        <w:rPr>
          <w:b/>
        </w:rPr>
        <w:t xml:space="preserve">Tulos</w:t>
      </w:r>
    </w:p>
    <w:p>
      <w:r>
        <w:t xml:space="preserve">Ei ole</w:t>
      </w:r>
    </w:p>
    <w:p>
      <w:r>
        <w:rPr>
          <w:b/>
        </w:rPr>
        <w:t xml:space="preserve">Esimerkki 3.2684</w:t>
      </w:r>
    </w:p>
    <w:p>
      <w:r>
        <w:t xml:space="preserve">Konteksti: Sallylla oli erittäin pitkät hiukset, jotka aiheuttivat hänelle päänsärkyä.  Lause: Sally päätti leikata hiuksensa ja lahjoittaa ne.  Hahmo: Sally</w:t>
      </w:r>
    </w:p>
    <w:p>
      <w:r>
        <w:rPr>
          <w:b/>
        </w:rPr>
        <w:t xml:space="preserve">Tulos</w:t>
      </w:r>
    </w:p>
    <w:p>
      <w:r>
        <w:t xml:space="preserve">antelias</w:t>
      </w:r>
    </w:p>
    <w:p>
      <w:r>
        <w:rPr>
          <w:b/>
        </w:rPr>
        <w:t xml:space="preserve">Tulos</w:t>
      </w:r>
    </w:p>
    <w:p>
      <w:r>
        <w:t xml:space="preserve">määritetty</w:t>
      </w:r>
    </w:p>
    <w:p>
      <w:r>
        <w:rPr>
          <w:b/>
        </w:rPr>
        <w:t xml:space="preserve">Tulos</w:t>
      </w:r>
    </w:p>
    <w:p>
      <w:r>
        <w:t xml:space="preserve">antamalla</w:t>
      </w:r>
    </w:p>
    <w:p>
      <w:r>
        <w:rPr>
          <w:b/>
        </w:rPr>
        <w:t xml:space="preserve">Esimerkki 3.2685</w:t>
      </w:r>
    </w:p>
    <w:p>
      <w:r>
        <w:t xml:space="preserve">Konteksti: Sallylla oli erittäin pitkät hiukset, jotka aiheuttivat hänelle päänsärkyä.  Lause: Sally päätti leikata hiuksensa ja lahjoittaa ne.  Hahmo: Stylisti</w:t>
      </w:r>
    </w:p>
    <w:p>
      <w:r>
        <w:rPr>
          <w:b/>
        </w:rPr>
        <w:t xml:space="preserve">Tulos</w:t>
      </w:r>
    </w:p>
    <w:p>
      <w:r>
        <w:t xml:space="preserve">Ei ole</w:t>
      </w:r>
    </w:p>
    <w:p>
      <w:r>
        <w:rPr>
          <w:b/>
        </w:rPr>
        <w:t xml:space="preserve">Esimerkki 3.2686</w:t>
      </w:r>
    </w:p>
    <w:p>
      <w:r>
        <w:t xml:space="preserve">Konteksti: Sallylla oli erittäin pitkät hiukset, jotka aiheuttivat hänelle päänsärkyä. Sally päätti leikata hiuksensa ja lahjoittaa ne.  Lause: Hän meni kampaajalle ja leikkasi hiuksensa.  Hahmo: Sairaat lapset</w:t>
      </w:r>
    </w:p>
    <w:p>
      <w:r>
        <w:rPr>
          <w:b/>
        </w:rPr>
        <w:t xml:space="preserve">Tulos</w:t>
      </w:r>
    </w:p>
    <w:p>
      <w:r>
        <w:t xml:space="preserve">Ei ole</w:t>
      </w:r>
    </w:p>
    <w:p>
      <w:r>
        <w:rPr>
          <w:b/>
        </w:rPr>
        <w:t xml:space="preserve">Esimerkki 3.2687</w:t>
      </w:r>
    </w:p>
    <w:p>
      <w:r>
        <w:t xml:space="preserve">Konteksti: Sallylla oli erittäin pitkät hiukset, jotka aiheuttivat hänelle päänsärkyä. Sally päätti leikata hiuksensa ja lahjoittaa ne.  Lause: Hän meni kampaajalle ja leikkasi hiuksensa.  Hahmo: Sally</w:t>
      </w:r>
    </w:p>
    <w:p>
      <w:r>
        <w:rPr>
          <w:b/>
        </w:rPr>
        <w:t xml:space="preserve">Tulos</w:t>
      </w:r>
    </w:p>
    <w:p>
      <w:r>
        <w:t xml:space="preserve">kuin hyvä ihminen</w:t>
      </w:r>
    </w:p>
    <w:p>
      <w:r>
        <w:rPr>
          <w:b/>
        </w:rPr>
        <w:t xml:space="preserve">Tulos</w:t>
      </w:r>
    </w:p>
    <w:p>
      <w:r>
        <w:t xml:space="preserve">hyödyllinen</w:t>
      </w:r>
    </w:p>
    <w:p>
      <w:r>
        <w:rPr>
          <w:b/>
        </w:rPr>
        <w:t xml:space="preserve">Tulos</w:t>
      </w:r>
    </w:p>
    <w:p>
      <w:r>
        <w:t xml:space="preserve">ylpeä</w:t>
      </w:r>
    </w:p>
    <w:p>
      <w:r>
        <w:rPr>
          <w:b/>
        </w:rPr>
        <w:t xml:space="preserve">Tulos</w:t>
      </w:r>
    </w:p>
    <w:p>
      <w:r>
        <w:t xml:space="preserve">hän tekee oman osuutensa</w:t>
      </w:r>
    </w:p>
    <w:p>
      <w:r>
        <w:rPr>
          <w:b/>
        </w:rPr>
        <w:t xml:space="preserve">Esimerkki 3.2688</w:t>
      </w:r>
    </w:p>
    <w:p>
      <w:r>
        <w:t xml:space="preserve">Konteksti: Sallylla oli erittäin pitkät hiukset, jotka aiheuttivat hänelle päänsärkyä. Sally päätti leikata hiuksensa ja lahjoittaa ne.  Lause: Hän meni kampaajalle ja leikkasi hiuksensa.  Hahmo: Stylisti</w:t>
      </w:r>
    </w:p>
    <w:p>
      <w:r>
        <w:rPr>
          <w:b/>
        </w:rPr>
        <w:t xml:space="preserve">Tulos</w:t>
      </w:r>
    </w:p>
    <w:p>
      <w:r>
        <w:t xml:space="preserve">hyödyllinen</w:t>
      </w:r>
    </w:p>
    <w:p>
      <w:r>
        <w:rPr>
          <w:b/>
        </w:rPr>
        <w:t xml:space="preserve">Tulos</w:t>
      </w:r>
    </w:p>
    <w:p>
      <w:r>
        <w:t xml:space="preserve">mielellään näyttää taitonsa</w:t>
      </w:r>
    </w:p>
    <w:p>
      <w:r>
        <w:rPr>
          <w:b/>
        </w:rPr>
        <w:t xml:space="preserve">Tulos</w:t>
      </w:r>
    </w:p>
    <w:p>
      <w:r>
        <w:t xml:space="preserve">iloinen saadessaan työtä</w:t>
      </w:r>
    </w:p>
    <w:p>
      <w:r>
        <w:rPr>
          <w:b/>
        </w:rPr>
        <w:t xml:space="preserve">Esimerkki 3.2689</w:t>
      </w:r>
    </w:p>
    <w:p>
      <w:r>
        <w:t xml:space="preserve">Konteksti: Sallylla oli erittäin pitkät hiukset, jotka aiheuttivat hänelle päänsärkyä. Sally päätti leikata hiuksensa ja lahjoittaa ne. Hän meni kampaajalle ja leikkautti hiuksensa.  Lause: Hän lahjoitti hiuksensa sairaille lapsille tarkoitettuun siipikauppaan.  Hahmo: Sairaat lapset</w:t>
      </w:r>
    </w:p>
    <w:p>
      <w:r>
        <w:rPr>
          <w:b/>
        </w:rPr>
        <w:t xml:space="preserve">Tulos</w:t>
      </w:r>
    </w:p>
    <w:p>
      <w:r>
        <w:t xml:space="preserve">kiitollinen</w:t>
      </w:r>
    </w:p>
    <w:p>
      <w:r>
        <w:rPr>
          <w:b/>
        </w:rPr>
        <w:t xml:space="preserve">Tulos</w:t>
      </w:r>
    </w:p>
    <w:p>
      <w:r>
        <w:t xml:space="preserve">tyytyväinen</w:t>
      </w:r>
    </w:p>
    <w:p>
      <w:r>
        <w:rPr>
          <w:b/>
        </w:rPr>
        <w:t xml:space="preserve">Tulos</w:t>
      </w:r>
    </w:p>
    <w:p>
      <w:r>
        <w:t xml:space="preserve">kaunis</w:t>
      </w:r>
    </w:p>
    <w:p>
      <w:r>
        <w:rPr>
          <w:b/>
        </w:rPr>
        <w:t xml:space="preserve">Esimerkki 3.2690</w:t>
      </w:r>
    </w:p>
    <w:p>
      <w:r>
        <w:t xml:space="preserve">Konteksti: Sallylla oli erittäin pitkät hiukset, jotka aiheuttivat hänelle päänsärkyä. Sally päätti leikata hiuksensa ja lahjoittaa ne. Hän meni kampaajalle ja leikkautti hiuksensa.  Lause: Hän lahjoitti hiuksensa sairaille lapsille tarkoitettuun siipikauppaan.  Hahmo: Sally</w:t>
      </w:r>
    </w:p>
    <w:p>
      <w:r>
        <w:rPr>
          <w:b/>
        </w:rPr>
        <w:t xml:space="preserve">Tulos</w:t>
      </w:r>
    </w:p>
    <w:p>
      <w:r>
        <w:t xml:space="preserve">antelias</w:t>
      </w:r>
    </w:p>
    <w:p>
      <w:r>
        <w:rPr>
          <w:b/>
        </w:rPr>
        <w:t xml:space="preserve">Tulos</w:t>
      </w:r>
    </w:p>
    <w:p>
      <w:r>
        <w:t xml:space="preserve">ylpeä</w:t>
      </w:r>
    </w:p>
    <w:p>
      <w:r>
        <w:rPr>
          <w:b/>
        </w:rPr>
        <w:t xml:space="preserve">Tulos</w:t>
      </w:r>
    </w:p>
    <w:p>
      <w:r>
        <w:t xml:space="preserve">onnellinen</w:t>
      </w:r>
    </w:p>
    <w:p>
      <w:r>
        <w:rPr>
          <w:b/>
        </w:rPr>
        <w:t xml:space="preserve">Esimerkki 3.2691</w:t>
      </w:r>
    </w:p>
    <w:p>
      <w:r>
        <w:t xml:space="preserve">Konteksti: Sallylla oli erittäin pitkät hiukset, jotka aiheuttivat hänelle päänsärkyä. Sally päätti leikata hiuksensa ja lahjoittaa ne. Hän meni kampaajalle ja leikkautti hiuksensa.  Lause: Hän lahjoitti hiuksensa sairaille lapsille tarkoitettuun siipikauppaan.  Hahmo: Stylisti</w:t>
      </w:r>
    </w:p>
    <w:p>
      <w:r>
        <w:rPr>
          <w:b/>
        </w:rPr>
        <w:t xml:space="preserve">Tulos</w:t>
      </w:r>
    </w:p>
    <w:p>
      <w:r>
        <w:t xml:space="preserve">onnellinen</w:t>
      </w:r>
    </w:p>
    <w:p>
      <w:r>
        <w:rPr>
          <w:b/>
        </w:rPr>
        <w:t xml:space="preserve">Tulos</w:t>
      </w:r>
    </w:p>
    <w:p>
      <w:r>
        <w:t xml:space="preserve">tyytyväinen</w:t>
      </w:r>
    </w:p>
    <w:p>
      <w:r>
        <w:rPr>
          <w:b/>
        </w:rPr>
        <w:t xml:space="preserve">Esimerkki 3.2692</w:t>
      </w:r>
    </w:p>
    <w:p>
      <w:r>
        <w:t xml:space="preserve">Konteksti: Sallylla oli erittäin pitkät hiukset, jotka aiheuttivat hänelle päänsärkyä. Sally päätti leikata hiuksensa ja lahjoittaa ne. Hän meni kampaajalle ja leikkautti hiuksensa. He lahjoittivat hänen hiuksensa sairaille lapsille tarkoitettuun siipikauppaan.  Lause: Sally piti hiustenleikkuusta eikä kaivannut päänsärkyä.  Hahmo: Sairaat lapset</w:t>
      </w:r>
    </w:p>
    <w:p>
      <w:r>
        <w:rPr>
          <w:b/>
        </w:rPr>
        <w:t xml:space="preserve">Tulos</w:t>
      </w:r>
    </w:p>
    <w:p>
      <w:r>
        <w:t xml:space="preserve">tuettu</w:t>
      </w:r>
    </w:p>
    <w:p>
      <w:r>
        <w:rPr>
          <w:b/>
        </w:rPr>
        <w:t xml:space="preserve">Tulos</w:t>
      </w:r>
    </w:p>
    <w:p>
      <w:r>
        <w:t xml:space="preserve">kiitollinen</w:t>
      </w:r>
    </w:p>
    <w:p>
      <w:r>
        <w:rPr>
          <w:b/>
        </w:rPr>
        <w:t xml:space="preserve">Tulos</w:t>
      </w:r>
    </w:p>
    <w:p>
      <w:r>
        <w:t xml:space="preserve">kiitollinen</w:t>
      </w:r>
    </w:p>
    <w:p>
      <w:r>
        <w:rPr>
          <w:b/>
        </w:rPr>
        <w:t xml:space="preserve">Esimerkki 3.2693</w:t>
      </w:r>
    </w:p>
    <w:p>
      <w:r>
        <w:t xml:space="preserve">Konteksti: Sallylla oli erittäin pitkät hiukset, jotka aiheuttivat hänelle päänsärkyä. Sally päätti leikata hiuksensa ja lahjoittaa ne. Hän meni kampaajalle ja leikkautti hiuksensa. He lahjoittivat hänen hiuksensa sairaille lapsille tarkoitettuun siipikauppaan.  Lause: Sally piti hiustenleikkuusta eikä kaivannut päänsärkyä.  Hahmo: Sally</w:t>
      </w:r>
    </w:p>
    <w:p>
      <w:r>
        <w:rPr>
          <w:b/>
        </w:rPr>
        <w:t xml:space="preserve">Tulos</w:t>
      </w:r>
    </w:p>
    <w:p>
      <w:r>
        <w:t xml:space="preserve">saavutettu</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kiitollinen</w:t>
      </w:r>
    </w:p>
    <w:p>
      <w:r>
        <w:rPr>
          <w:b/>
        </w:rPr>
        <w:t xml:space="preserve">Esimerkki 3.2694</w:t>
      </w:r>
    </w:p>
    <w:p>
      <w:r>
        <w:t xml:space="preserve">Konteksti: Sallylla oli erittäin pitkät hiukset, jotka aiheuttivat hänelle päänsärkyä. Sally päätti leikata hiuksensa ja lahjoittaa ne. Hän meni kampaajalle ja leikkautti hiuksensa. He lahjoittivat hänen hiuksensa sairaille lapsille tarkoitettuun siipikauppaan.  Lause: Sally piti hiustenleikkuusta eikä kaivannut päänsärkyä.  Hahmo: Stylisti</w:t>
      </w:r>
    </w:p>
    <w:p>
      <w:r>
        <w:rPr>
          <w:b/>
        </w:rPr>
        <w:t xml:space="preserve">Tulos</w:t>
      </w:r>
    </w:p>
    <w:p>
      <w:r>
        <w:t xml:space="preserve">hyväntekeväisyys</w:t>
      </w:r>
    </w:p>
    <w:p>
      <w:r>
        <w:rPr>
          <w:b/>
        </w:rPr>
        <w:t xml:space="preserve">Tulos</w:t>
      </w:r>
    </w:p>
    <w:p>
      <w:r>
        <w:t xml:space="preserve">onnellinen hiustenleikkauksesta</w:t>
      </w:r>
    </w:p>
    <w:p>
      <w:r>
        <w:rPr>
          <w:b/>
        </w:rPr>
        <w:t xml:space="preserve">Tulos</w:t>
      </w:r>
    </w:p>
    <w:p>
      <w:r>
        <w:t xml:space="preserve">ylpeä Sallysta</w:t>
      </w:r>
    </w:p>
    <w:p>
      <w:r>
        <w:rPr>
          <w:b/>
        </w:rPr>
        <w:t xml:space="preserve">Esimerkki 3.2695</w:t>
      </w:r>
    </w:p>
    <w:p>
      <w:r>
        <w:t xml:space="preserve">Konteksti: Lause: Ei ole: Vuonna 2013 vaimoni kävi Big E:ssä Springfieldissä, MA:ssa.  Hahmo: Minä (itse)</w:t>
      </w:r>
    </w:p>
    <w:p>
      <w:r>
        <w:rPr>
          <w:b/>
        </w:rPr>
        <w:t xml:space="preserve">Tulos</w:t>
      </w:r>
    </w:p>
    <w:p>
      <w:r>
        <w:t xml:space="preserve">kiinnostunut</w:t>
      </w:r>
    </w:p>
    <w:p>
      <w:r>
        <w:rPr>
          <w:b/>
        </w:rPr>
        <w:t xml:space="preserve">Tulos</w:t>
      </w:r>
    </w:p>
    <w:p>
      <w:r>
        <w:t xml:space="preserve">ylpeä</w:t>
      </w:r>
    </w:p>
    <w:p>
      <w:r>
        <w:rPr>
          <w:b/>
        </w:rPr>
        <w:t xml:space="preserve">Esimerkki 3.2696</w:t>
      </w:r>
    </w:p>
    <w:p>
      <w:r>
        <w:t xml:space="preserve">Konteksti: Lause: Ei ole: Vuonna 2013 vaimoni kävi Big E:ssä Springfieldissä, MA:ssa.  Hahmo: Sisko</w:t>
      </w:r>
    </w:p>
    <w:p>
      <w:r>
        <w:rPr>
          <w:b/>
        </w:rPr>
        <w:t xml:space="preserve">Tulos</w:t>
      </w:r>
    </w:p>
    <w:p>
      <w:r>
        <w:t xml:space="preserve">Ei ole</w:t>
      </w:r>
    </w:p>
    <w:p>
      <w:r>
        <w:rPr>
          <w:b/>
        </w:rPr>
        <w:t xml:space="preserve">Esimerkki 3.2697</w:t>
      </w:r>
    </w:p>
    <w:p>
      <w:r>
        <w:t xml:space="preserve">Konteksti: Lause: Ei ole: Vuonna 2013 vaimoni kävi Big E:ssä Springfieldissä, MA:ssa.  Hahmo: Sisarentytär</w:t>
      </w:r>
    </w:p>
    <w:p>
      <w:r>
        <w:rPr>
          <w:b/>
        </w:rPr>
        <w:t xml:space="preserve">Tulos</w:t>
      </w:r>
    </w:p>
    <w:p>
      <w:r>
        <w:t xml:space="preserve">Ei ole</w:t>
      </w:r>
    </w:p>
    <w:p>
      <w:r>
        <w:rPr>
          <w:b/>
        </w:rPr>
        <w:t xml:space="preserve">Esimerkki 3.2698</w:t>
      </w:r>
    </w:p>
    <w:p>
      <w:r>
        <w:t xml:space="preserve">Konteksti: Lause: Ei ole: Vuonna 2013 vaimoni kävi Big E:ssä Springfieldissä, MA:ssa.  Hahmo: Vaimo</w:t>
      </w:r>
    </w:p>
    <w:p>
      <w:r>
        <w:rPr>
          <w:b/>
        </w:rPr>
        <w:t xml:space="preserve">Tulos</w:t>
      </w:r>
    </w:p>
    <w:p>
      <w:r>
        <w:t xml:space="preserve">innoissaan</w:t>
      </w:r>
    </w:p>
    <w:p>
      <w:r>
        <w:rPr>
          <w:b/>
        </w:rPr>
        <w:t xml:space="preserve">Tulos</w:t>
      </w:r>
    </w:p>
    <w:p>
      <w:r>
        <w:t xml:space="preserve">onnellinen</w:t>
      </w:r>
    </w:p>
    <w:p>
      <w:r>
        <w:rPr>
          <w:b/>
        </w:rPr>
        <w:t xml:space="preserve">Tulos</w:t>
      </w:r>
    </w:p>
    <w:p>
      <w:r>
        <w:t xml:space="preserve">innokas</w:t>
      </w:r>
    </w:p>
    <w:p>
      <w:r>
        <w:rPr>
          <w:b/>
        </w:rPr>
        <w:t xml:space="preserve">Esimerkki 3.2699</w:t>
      </w:r>
    </w:p>
    <w:p>
      <w:r>
        <w:t xml:space="preserve">Konteksti: Vuonna 2013 vaimoni kävi Big E:ssä Springfieldissä, MA:ssa.  Lause: Hän ei ollut koskaan aikaisemmin käynyt siellä, ja hän meni siskonsa kanssa.  Hahmo: Minä (itse)</w:t>
      </w:r>
    </w:p>
    <w:p>
      <w:r>
        <w:rPr>
          <w:b/>
        </w:rPr>
        <w:t xml:space="preserve">Tulos</w:t>
      </w:r>
    </w:p>
    <w:p>
      <w:r>
        <w:t xml:space="preserve">kiinnostunut</w:t>
      </w:r>
    </w:p>
    <w:p>
      <w:r>
        <w:rPr>
          <w:b/>
        </w:rPr>
        <w:t xml:space="preserve">Tulos</w:t>
      </w:r>
    </w:p>
    <w:p>
      <w:r>
        <w:t xml:space="preserve">kiinnostunut</w:t>
      </w:r>
    </w:p>
    <w:p>
      <w:r>
        <w:rPr>
          <w:b/>
        </w:rPr>
        <w:t xml:space="preserve">Esimerkki 3.2700</w:t>
      </w:r>
    </w:p>
    <w:p>
      <w:r>
        <w:t xml:space="preserve">Konteksti: Vuonna 2013 vaimoni kävi Big E:ssä Springfieldissä, MA:ssa.  Lause: Hän ei ollut koskaan aikaisemmin käynyt siellä, ja hän meni siskonsa kanssa.  Hahmo: Sisko</w:t>
      </w:r>
    </w:p>
    <w:p>
      <w:r>
        <w:rPr>
          <w:b/>
        </w:rPr>
        <w:t xml:space="preserve">Tulos</w:t>
      </w:r>
    </w:p>
    <w:p>
      <w:r>
        <w:t xml:space="preserve">innoissaan</w:t>
      </w:r>
    </w:p>
    <w:p>
      <w:r>
        <w:rPr>
          <w:b/>
        </w:rPr>
        <w:t xml:space="preserve">Tulos</w:t>
      </w:r>
    </w:p>
    <w:p>
      <w:r>
        <w:t xml:space="preserve">onnellinen</w:t>
      </w:r>
    </w:p>
    <w:p>
      <w:r>
        <w:rPr>
          <w:b/>
        </w:rPr>
        <w:t xml:space="preserve">Esimerkki 3.2701</w:t>
      </w:r>
    </w:p>
    <w:p>
      <w:r>
        <w:t xml:space="preserve">Konteksti: Vuonna 2013 vaimoni kävi Big E:ssä Springfieldissä, MA:ssa.  Lause: Hän ei ollut koskaan aikaisemmin käynyt siellä, ja hän meni siskonsa kanssa.  Hahmo: Sisarentytär</w:t>
      </w:r>
    </w:p>
    <w:p>
      <w:r>
        <w:rPr>
          <w:b/>
        </w:rPr>
        <w:t xml:space="preserve">Tulos</w:t>
      </w:r>
    </w:p>
    <w:p>
      <w:r>
        <w:t xml:space="preserve">Ei ole</w:t>
      </w:r>
    </w:p>
    <w:p>
      <w:r>
        <w:rPr>
          <w:b/>
        </w:rPr>
        <w:t xml:space="preserve">Esimerkki 3.2702</w:t>
      </w:r>
    </w:p>
    <w:p>
      <w:r>
        <w:t xml:space="preserve">Konteksti: Vuonna 2013 vaimoni kävi Big E:ssä Springfieldissä, MA:ssa.  Lause: Hän ei ollut koskaan aikaisemmin käynyt siellä, ja hän meni siskonsa kanssa.  Hahmo: Vaimo</w:t>
      </w:r>
    </w:p>
    <w:p>
      <w:r>
        <w:rPr>
          <w:b/>
        </w:rPr>
        <w:t xml:space="preserve">Tulos</w:t>
      </w:r>
    </w:p>
    <w:p>
      <w:r>
        <w:t xml:space="preserve">kiinnostunut</w:t>
      </w:r>
    </w:p>
    <w:p>
      <w:r>
        <w:rPr>
          <w:b/>
        </w:rPr>
        <w:t xml:space="preserve">Tulos</w:t>
      </w:r>
    </w:p>
    <w:p>
      <w:r>
        <w:t xml:space="preserve">tutkimusmatkailu</w:t>
      </w:r>
    </w:p>
    <w:p>
      <w:r>
        <w:rPr>
          <w:b/>
        </w:rPr>
        <w:t xml:space="preserve">Esimerkki 3.2703</w:t>
      </w:r>
    </w:p>
    <w:p>
      <w:r>
        <w:t xml:space="preserve">Konteksti: Vuonna 2013 vaimoni kävi Big E:ssä Springfieldissä, MA:ssa. Hän ei ollut koskaan aikaisemmin käynyt siellä, ja hän meni siskonsa kanssa.  Lause: Hänen sisarentyttärensä osallistui hevoskilpailuihin.  Hahmo: Minä (itse)</w:t>
      </w:r>
    </w:p>
    <w:p>
      <w:r>
        <w:rPr>
          <w:b/>
        </w:rPr>
        <w:t xml:space="preserve">Tulos</w:t>
      </w:r>
    </w:p>
    <w:p>
      <w:r>
        <w:t xml:space="preserve">Ei ole</w:t>
      </w:r>
    </w:p>
    <w:p>
      <w:r>
        <w:rPr>
          <w:b/>
        </w:rPr>
        <w:t xml:space="preserve">Esimerkki 3.2704</w:t>
      </w:r>
    </w:p>
    <w:p>
      <w:r>
        <w:t xml:space="preserve">Konteksti: Vuonna 2013 vaimoni kävi Big E:ssä Springfieldissä, MA:ssa. Hän ei ollut koskaan aikaisemmin käynyt siellä, ja hän meni siskonsa kanssa.  Lause: Hänen sisarentyttärensä osallistui hevoskilpailuihin.  Hahmo: Sisar</w:t>
      </w:r>
    </w:p>
    <w:p>
      <w:r>
        <w:rPr>
          <w:b/>
        </w:rPr>
        <w:t xml:space="preserve">Tulos</w:t>
      </w:r>
    </w:p>
    <w:p>
      <w:r>
        <w:t xml:space="preserve">ylpeys</w:t>
      </w:r>
    </w:p>
    <w:p>
      <w:r>
        <w:rPr>
          <w:b/>
        </w:rPr>
        <w:t xml:space="preserve">Esimerkki 3.2705</w:t>
      </w:r>
    </w:p>
    <w:p>
      <w:r>
        <w:t xml:space="preserve">Konteksti: Vuonna 2013 vaimoni kävi Big E:ssä Springfieldissä, MA:ssa. Hän ei ollut koskaan aikaisemmin käynyt siellä, ja hän meni siskonsa kanssa.  Lause: Hänen sisarentyttärensä osallistui hevoskilpailuihin.  Hahmo: Sisarentytär</w:t>
      </w:r>
    </w:p>
    <w:p>
      <w:r>
        <w:rPr>
          <w:b/>
        </w:rPr>
        <w:t xml:space="preserve">Tulos</w:t>
      </w:r>
    </w:p>
    <w:p>
      <w:r>
        <w:t xml:space="preserve">innokas</w:t>
      </w:r>
    </w:p>
    <w:p>
      <w:r>
        <w:rPr>
          <w:b/>
        </w:rPr>
        <w:t xml:space="preserve">Tulos</w:t>
      </w:r>
    </w:p>
    <w:p>
      <w:r>
        <w:t xml:space="preserve">toiveikas</w:t>
      </w:r>
    </w:p>
    <w:p>
      <w:r>
        <w:rPr>
          <w:b/>
        </w:rPr>
        <w:t xml:space="preserve">Tulos</w:t>
      </w:r>
    </w:p>
    <w:p>
      <w:r>
        <w:t xml:space="preserve">kytketty hevoseen</w:t>
      </w:r>
    </w:p>
    <w:p>
      <w:r>
        <w:rPr>
          <w:b/>
        </w:rPr>
        <w:t xml:space="preserve">Tulos</w:t>
      </w:r>
    </w:p>
    <w:p>
      <w:r>
        <w:t xml:space="preserve">innoissaan</w:t>
      </w:r>
    </w:p>
    <w:p>
      <w:r>
        <w:rPr>
          <w:b/>
        </w:rPr>
        <w:t xml:space="preserve">Esimerkki 3.2706</w:t>
      </w:r>
    </w:p>
    <w:p>
      <w:r>
        <w:t xml:space="preserve">Konteksti: Vuonna 2013 vaimoni kävi Big E:ssä Springfieldissä, MA:ssa. Hän ei ollut koskaan aikaisemmin käynyt siellä, ja hän meni siskonsa kanssa.  Lause: Hänen sisarentyttärensä osallistui hevoskilpailuihin.  Hahmo: Vaimo</w:t>
      </w:r>
    </w:p>
    <w:p>
      <w:r>
        <w:rPr>
          <w:b/>
        </w:rPr>
        <w:t xml:space="preserve">Tulos</w:t>
      </w:r>
    </w:p>
    <w:p>
      <w:r>
        <w:t xml:space="preserve">innoissaan</w:t>
      </w:r>
    </w:p>
    <w:p>
      <w:r>
        <w:rPr>
          <w:b/>
        </w:rPr>
        <w:t xml:space="preserve">Tulos</w:t>
      </w:r>
    </w:p>
    <w:p>
      <w:r>
        <w:t xml:space="preserve">kiinnostunut</w:t>
      </w:r>
    </w:p>
    <w:p>
      <w:r>
        <w:rPr>
          <w:b/>
        </w:rPr>
        <w:t xml:space="preserve">Tulos</w:t>
      </w:r>
    </w:p>
    <w:p>
      <w:r>
        <w:t xml:space="preserve">ylpeä</w:t>
      </w:r>
    </w:p>
    <w:p>
      <w:r>
        <w:rPr>
          <w:b/>
        </w:rPr>
        <w:t xml:space="preserve">Tulos</w:t>
      </w:r>
    </w:p>
    <w:p>
      <w:r>
        <w:t xml:space="preserve">utelias</w:t>
      </w:r>
    </w:p>
    <w:p>
      <w:r>
        <w:rPr>
          <w:b/>
        </w:rPr>
        <w:t xml:space="preserve">Esimerkki 3.2707</w:t>
      </w:r>
    </w:p>
    <w:p>
      <w:r>
        <w:t xml:space="preserve">Konteksti: Vuonna 2013 vaimoni kävi Big E:ssä Springfieldissä, MA:ssa. Hän ei ollut koskaan aikaisemmin käynyt siellä, ja hän meni siskonsa kanssa. Hänen sisarentyttärensä oli mukana hevoskilpailussa.  Lause: Veljentytär ei voittanut, mutta kaikilla oli hauskaa.  Hahmo: Minä (itse)</w:t>
      </w:r>
    </w:p>
    <w:p>
      <w:r>
        <w:rPr>
          <w:b/>
        </w:rPr>
        <w:t xml:space="preserve">Tulos</w:t>
      </w:r>
    </w:p>
    <w:p>
      <w:r>
        <w:t xml:space="preserve">onnellinen</w:t>
      </w:r>
    </w:p>
    <w:p>
      <w:r>
        <w:rPr>
          <w:b/>
        </w:rPr>
        <w:t xml:space="preserve">Esimerkki 3.2708</w:t>
      </w:r>
    </w:p>
    <w:p>
      <w:r>
        <w:t xml:space="preserve">Konteksti: Vuonna 2013 vaimoni kävi Big E:ssä Springfieldissä, MA:ssa. Hän ei ollut koskaan aikaisemmin käynyt siellä, ja hän meni siskonsa kanssa. Hänen sisarentyttärensä oli mukana hevoskilpailussa.  Lause: Veljentytär ei voittanut, mutta kaikilla oli hauskaa.  Hahmo: Sisar</w:t>
      </w:r>
    </w:p>
    <w:p>
      <w:r>
        <w:rPr>
          <w:b/>
        </w:rPr>
        <w:t xml:space="preserve">Tulos</w:t>
      </w:r>
    </w:p>
    <w:p>
      <w:r>
        <w:t xml:space="preserve">surullinen</w:t>
      </w:r>
    </w:p>
    <w:p>
      <w:r>
        <w:rPr>
          <w:b/>
        </w:rPr>
        <w:t xml:space="preserve">Tulos</w:t>
      </w:r>
    </w:p>
    <w:p>
      <w:r>
        <w:t xml:space="preserve">onnellinen</w:t>
      </w:r>
    </w:p>
    <w:p>
      <w:r>
        <w:rPr>
          <w:b/>
        </w:rPr>
        <w:t xml:space="preserve">Esimerkki 3.2709</w:t>
      </w:r>
    </w:p>
    <w:p>
      <w:r>
        <w:t xml:space="preserve">Konteksti: Vuonna 2013 vaimoni kävi Big E:ssä Springfieldissä, MA:ssa. Hän ei ollut koskaan aikaisemmin käynyt siellä, ja hän meni siskonsa kanssa. Hänen sisarentyttärensä oli mukana hevoskilpailussa.  Lause: Veljentytär ei voittanut, mutta kaikilla oli hauskaa.  Hahmo: Sisarentytär</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tyytyväinen</w:t>
      </w:r>
    </w:p>
    <w:p>
      <w:r>
        <w:rPr>
          <w:b/>
        </w:rPr>
        <w:t xml:space="preserve">Tulos</w:t>
      </w:r>
    </w:p>
    <w:p>
      <w:r>
        <w:t xml:space="preserve">väsynyt</w:t>
      </w:r>
    </w:p>
    <w:p>
      <w:r>
        <w:rPr>
          <w:b/>
        </w:rPr>
        <w:t xml:space="preserve">Tulos</w:t>
      </w:r>
    </w:p>
    <w:p>
      <w:r>
        <w:t xml:space="preserve">saavutettu</w:t>
      </w:r>
    </w:p>
    <w:p>
      <w:r>
        <w:rPr>
          <w:b/>
        </w:rPr>
        <w:t xml:space="preserve">Esimerkki 3.2710</w:t>
      </w:r>
    </w:p>
    <w:p>
      <w:r>
        <w:t xml:space="preserve">Konteksti: Vuonna 2013 vaimoni kävi Big E:ssä Springfieldissä, MA:ssa. Hän ei ollut koskaan aikaisemmin käynyt siellä, ja hän meni siskonsa kanssa. Hänen sisarentyttärensä oli mukana hevoskilpailussa.  Lause: Veljentytär ei voittanut, mutta kaikilla oli hauskaa.  Hahmo: Vaimo</w:t>
      </w:r>
    </w:p>
    <w:p>
      <w:r>
        <w:rPr>
          <w:b/>
        </w:rPr>
        <w:t xml:space="preserve">Tulos</w:t>
      </w:r>
    </w:p>
    <w:p>
      <w:r>
        <w:t xml:space="preserve">onnellinen</w:t>
      </w:r>
    </w:p>
    <w:p>
      <w:r>
        <w:rPr>
          <w:b/>
        </w:rPr>
        <w:t xml:space="preserve">Esimerkki 3.2711</w:t>
      </w:r>
    </w:p>
    <w:p>
      <w:r>
        <w:t xml:space="preserve">Konteksti: Vuonna 2013 vaimoni kävi Big E:ssä Springfieldissä, MA:ssa. Hän ei ollut koskaan aikaisemmin käynyt siellä, ja hän meni siskonsa kanssa. Hänen sisarentyttärensä oli mukana hevoskilpailussa. Veljentytär ei voittanut, mutta kaikilla oli hauskaa.  Lause: Vaimoni tuli kotiin väsyneenä mutta onnellisena.  Hahmo: Minä (itse)</w:t>
      </w:r>
    </w:p>
    <w:p>
      <w:r>
        <w:rPr>
          <w:b/>
        </w:rPr>
        <w:t xml:space="preserve">Tulos</w:t>
      </w:r>
    </w:p>
    <w:p>
      <w:r>
        <w:t xml:space="preserve">Ei ole</w:t>
      </w:r>
    </w:p>
    <w:p>
      <w:r>
        <w:rPr>
          <w:b/>
        </w:rPr>
        <w:t xml:space="preserve">Esimerkki 3.2712</w:t>
      </w:r>
    </w:p>
    <w:p>
      <w:r>
        <w:t xml:space="preserve">Konteksti: Vuonna 2013 vaimoni kävi Big E:ssä Springfieldissä, MA:ssa. Hän ei ollut koskaan aikaisemmin käynyt siellä, ja hän meni siskonsa kanssa. Hänen sisarentyttärensä oli mukana hevoskilpailussa. Veljentytär ei voittanut, mutta kaikilla oli hauskaa.  Lause: Vaimoni tuli kotiin väsyneenä mutta onnellisena.  Hahmo: Sisar</w:t>
      </w:r>
    </w:p>
    <w:p>
      <w:r>
        <w:rPr>
          <w:b/>
        </w:rPr>
        <w:t xml:space="preserve">Tulos</w:t>
      </w:r>
    </w:p>
    <w:p>
      <w:r>
        <w:t xml:space="preserve">uupunut</w:t>
      </w:r>
    </w:p>
    <w:p>
      <w:r>
        <w:rPr>
          <w:b/>
        </w:rPr>
        <w:t xml:space="preserve">Tulos</w:t>
      </w:r>
    </w:p>
    <w:p>
      <w:r>
        <w:t xml:space="preserve">iloinen</w:t>
      </w:r>
    </w:p>
    <w:p>
      <w:r>
        <w:rPr>
          <w:b/>
        </w:rPr>
        <w:t xml:space="preserve">Esimerkki 3.2713</w:t>
      </w:r>
    </w:p>
    <w:p>
      <w:r>
        <w:t xml:space="preserve">Konteksti: Vuonna 2013 vaimoni kävi Big E:ssä Springfieldissä, MA:ssa. Hän ei ollut koskaan aikaisemmin käynyt siellä, ja hän meni siskonsa kanssa. Hänen sisarentyttärensä oli mukana hevoskilpailussa. Veljentytär ei voittanut, mutta kaikilla oli hauskaa.  Lause: Vaimoni tuli kotiin väsyneenä mutta onnellisena.  Hahmo: Veljentytär</w:t>
      </w:r>
    </w:p>
    <w:p>
      <w:r>
        <w:rPr>
          <w:b/>
        </w:rPr>
        <w:t xml:space="preserve">Tulos</w:t>
      </w:r>
    </w:p>
    <w:p>
      <w:r>
        <w:t xml:space="preserve">ylpeä</w:t>
      </w:r>
    </w:p>
    <w:p>
      <w:r>
        <w:rPr>
          <w:b/>
        </w:rPr>
        <w:t xml:space="preserve">Tulos</w:t>
      </w:r>
    </w:p>
    <w:p>
      <w:r>
        <w:t xml:space="preserve">onnellinen</w:t>
      </w:r>
    </w:p>
    <w:p>
      <w:r>
        <w:rPr>
          <w:b/>
        </w:rPr>
        <w:t xml:space="preserve">Esimerkki 3.2714</w:t>
      </w:r>
    </w:p>
    <w:p>
      <w:r>
        <w:t xml:space="preserve">Konteksti: Vuonna 2013 vaimoni kävi Big E:ssä Springfieldissä, MA:ssa. Hän ei ollut koskaan aikaisemmin käynyt siellä, ja hän meni siskonsa kanssa. Hänen sisarentyttärensä oli mukana hevoskilpailussa. Veljentytär ei voittanut, mutta kaikilla oli hauskaa.  Lause: Vaimoni tuli kotiin väsyneenä mutta onnellisena.  Hahmo: Vaimo</w:t>
      </w:r>
    </w:p>
    <w:p>
      <w:r>
        <w:rPr>
          <w:b/>
        </w:rPr>
        <w:t xml:space="preserve">Tulos</w:t>
      </w:r>
    </w:p>
    <w:p>
      <w:r>
        <w:t xml:space="preserve">uupunut</w:t>
      </w:r>
    </w:p>
    <w:p>
      <w:r>
        <w:rPr>
          <w:b/>
        </w:rPr>
        <w:t xml:space="preserve">Tulos</w:t>
      </w:r>
    </w:p>
    <w:p>
      <w:r>
        <w:t xml:space="preserve">tyytyväinen</w:t>
      </w:r>
    </w:p>
    <w:p>
      <w:r>
        <w:rPr>
          <w:b/>
        </w:rPr>
        <w:t xml:space="preserve">Esimerkki 3.2715</w:t>
      </w:r>
    </w:p>
    <w:p>
      <w:r>
        <w:t xml:space="preserve">Konteksti: Lause: Ei ole: Eilen illalla söin upeinta italialaista ruokaa ikinä.  Hahmo: I (itse)</w:t>
      </w:r>
    </w:p>
    <w:p>
      <w:r>
        <w:rPr>
          <w:b/>
        </w:rPr>
        <w:t xml:space="preserve">Tulos</w:t>
      </w:r>
    </w:p>
    <w:p>
      <w:r>
        <w:t xml:space="preserve">kylläinen</w:t>
      </w:r>
    </w:p>
    <w:p>
      <w:r>
        <w:rPr>
          <w:b/>
        </w:rPr>
        <w:t xml:space="preserve">Tulos</w:t>
      </w:r>
    </w:p>
    <w:p>
      <w:r>
        <w:t xml:space="preserve">ilahtunut</w:t>
      </w:r>
    </w:p>
    <w:p>
      <w:r>
        <w:rPr>
          <w:b/>
        </w:rPr>
        <w:t xml:space="preserve">Esimerkki 3.2716</w:t>
      </w:r>
    </w:p>
    <w:p>
      <w:r>
        <w:t xml:space="preserve">Konteksti: Lause: Ei ole: Eilen illalla söin upeinta italialaista ruokaa ikinä.  Hahmo: Bertucci</w:t>
      </w:r>
    </w:p>
    <w:p>
      <w:r>
        <w:rPr>
          <w:b/>
        </w:rPr>
        <w:t xml:space="preserve">Tulos</w:t>
      </w:r>
    </w:p>
    <w:p>
      <w:r>
        <w:t xml:space="preserve">Ei ole</w:t>
      </w:r>
    </w:p>
    <w:p>
      <w:r>
        <w:rPr>
          <w:b/>
        </w:rPr>
        <w:t xml:space="preserve">Esimerkki 3.2717</w:t>
      </w:r>
    </w:p>
    <w:p>
      <w:r>
        <w:t xml:space="preserve">Konteksti: Eilen illalla söin kaikkien aikojen upeinta italialaista ruokaa.  Lause: Bertucci's-ravintolassa ja se oli uskomatonta.  Hahmo: Minä (itse)</w:t>
      </w:r>
    </w:p>
    <w:p>
      <w:r>
        <w:rPr>
          <w:b/>
        </w:rPr>
        <w:t xml:space="preserve">Tulos</w:t>
      </w:r>
    </w:p>
    <w:p>
      <w:r>
        <w:t xml:space="preserve">tyytyväinen</w:t>
      </w:r>
    </w:p>
    <w:p>
      <w:r>
        <w:rPr>
          <w:b/>
        </w:rPr>
        <w:t xml:space="preserve">Tulos</w:t>
      </w:r>
    </w:p>
    <w:p>
      <w:r>
        <w:t xml:space="preserve">hyvän ruoan kyllästyttämänä</w:t>
      </w:r>
    </w:p>
    <w:p>
      <w:r>
        <w:rPr>
          <w:b/>
        </w:rPr>
        <w:t xml:space="preserve">Esimerkki 3.2718</w:t>
      </w:r>
    </w:p>
    <w:p>
      <w:r>
        <w:t xml:space="preserve">Konteksti: Eilen illalla söin kaikkien aikojen upeinta italialaista ruokaa.  Lause: Bertucci's-ravintolassa ja se oli uskomatonta.  Hahmo: Bertucci</w:t>
      </w:r>
    </w:p>
    <w:p>
      <w:r>
        <w:rPr>
          <w:b/>
        </w:rPr>
        <w:t xml:space="preserve">Tulos</w:t>
      </w:r>
    </w:p>
    <w:p>
      <w:r>
        <w:t xml:space="preserve">Ei ole</w:t>
      </w:r>
    </w:p>
    <w:p>
      <w:r>
        <w:rPr>
          <w:b/>
        </w:rPr>
        <w:t xml:space="preserve">Esimerkki 3.2719</w:t>
      </w:r>
    </w:p>
    <w:p>
      <w:r>
        <w:t xml:space="preserve">Konteksti: Eilen illalla söin kaikkien aikojen upeinta italialaista ruokaa. Kävin Bertuccin ravintolassa ja se oli uskomatonta.  Lause: Tilasin pizzaa ja se oli herkullista.  Hahmo: Hahmo: Hahmo: Hahmo: Hahmo: Hahmo: Minä (itse)</w:t>
      </w:r>
    </w:p>
    <w:p>
      <w:r>
        <w:rPr>
          <w:b/>
        </w:rPr>
        <w:t xml:space="preserve">Tulos</w:t>
      </w:r>
    </w:p>
    <w:p>
      <w:r>
        <w:t xml:space="preserve">tyytyväinen</w:t>
      </w:r>
    </w:p>
    <w:p>
      <w:r>
        <w:rPr>
          <w:b/>
        </w:rPr>
        <w:t xml:space="preserve">Esimerkki 3.2720</w:t>
      </w:r>
    </w:p>
    <w:p>
      <w:r>
        <w:t xml:space="preserve">Konteksti: Eilen illalla söin kaikkien aikojen upeinta italialaista ruokaa. Kävin Bertuccin ravintolassa ja se oli uskomatonta.  Lause: Tilasin pizzaa ja se oli herkullista.  Hahmo: Hahmo: Hahmo: Hahmo: Hahmo: Hahmo: Bertucci</w:t>
      </w:r>
    </w:p>
    <w:p>
      <w:r>
        <w:rPr>
          <w:b/>
        </w:rPr>
        <w:t xml:space="preserve">Tulos</w:t>
      </w:r>
    </w:p>
    <w:p>
      <w:r>
        <w:t xml:space="preserve">saavutettu</w:t>
      </w:r>
    </w:p>
    <w:p>
      <w:r>
        <w:rPr>
          <w:b/>
        </w:rPr>
        <w:t xml:space="preserve">Tulos</w:t>
      </w:r>
    </w:p>
    <w:p>
      <w:r>
        <w:t xml:space="preserve">tyytyväinen</w:t>
      </w:r>
    </w:p>
    <w:p>
      <w:r>
        <w:rPr>
          <w:b/>
        </w:rPr>
        <w:t xml:space="preserve">Esimerkki 3.2721</w:t>
      </w:r>
    </w:p>
    <w:p>
      <w:r>
        <w:t xml:space="preserve">Konteksti: Eilen illalla söin kaikkien aikojen upeinta italialaista ruokaa. Kävin Bertuccin ravintolassa ja se oli uskomatonta. Tilasin pizzaa ja se oli herkullista.  Lause: Menisin ehdottomasti takaisin heti.  Hahmo: Minä (itse)</w:t>
      </w:r>
    </w:p>
    <w:p>
      <w:r>
        <w:rPr>
          <w:b/>
        </w:rPr>
        <w:t xml:space="preserve">Tulos</w:t>
      </w:r>
    </w:p>
    <w:p>
      <w:r>
        <w:t xml:space="preserve">varma</w:t>
      </w:r>
    </w:p>
    <w:p>
      <w:r>
        <w:rPr>
          <w:b/>
        </w:rPr>
        <w:t xml:space="preserve">Tulos</w:t>
      </w:r>
    </w:p>
    <w:p>
      <w:r>
        <w:t xml:space="preserve">tyytyväinen</w:t>
      </w:r>
    </w:p>
    <w:p>
      <w:r>
        <w:rPr>
          <w:b/>
        </w:rPr>
        <w:t xml:space="preserve">Esimerkki 3.2722</w:t>
      </w:r>
    </w:p>
    <w:p>
      <w:r>
        <w:t xml:space="preserve">Konteksti: Eilen illalla söin kaikkien aikojen upeinta italialaista ruokaa. Kävin Bertuccin ravintolassa ja se oli uskomatonta. Tilasin pizzaa ja se oli herkullista.  Lause: Menisin ehdottomasti takaisin heti.  Hahmo: Bertucci</w:t>
      </w:r>
    </w:p>
    <w:p>
      <w:r>
        <w:rPr>
          <w:b/>
        </w:rPr>
        <w:t xml:space="preserve">Tulos</w:t>
      </w:r>
    </w:p>
    <w:p>
      <w:r>
        <w:t xml:space="preserve">kiitollinen</w:t>
      </w:r>
    </w:p>
    <w:p>
      <w:r>
        <w:rPr>
          <w:b/>
        </w:rPr>
        <w:t xml:space="preserve">Tulos</w:t>
      </w:r>
    </w:p>
    <w:p>
      <w:r>
        <w:t xml:space="preserve">onnistunut</w:t>
      </w:r>
    </w:p>
    <w:p>
      <w:r>
        <w:rPr>
          <w:b/>
        </w:rPr>
        <w:t xml:space="preserve">Tulos</w:t>
      </w:r>
    </w:p>
    <w:p>
      <w:r>
        <w:t xml:space="preserve">ylpeä</w:t>
      </w:r>
    </w:p>
    <w:p>
      <w:r>
        <w:rPr>
          <w:b/>
        </w:rPr>
        <w:t xml:space="preserve">Esimerkki 3.2723</w:t>
      </w:r>
    </w:p>
    <w:p>
      <w:r>
        <w:t xml:space="preserve">Konteksti: Eilen illalla söin kaikkien aikojen upeinta italialaista ruokaa. Kävin Bertuccin ravintolassa ja se oli uskomatonta. Tilasin pizzaa ja se oli herkullista. Menisin ehdottomasti takaisin heti.  Lause: Se oli parasta ruokaa, mitä olen koskaan syönyt.  Hahmo: Minä (itse)</w:t>
      </w:r>
    </w:p>
    <w:p>
      <w:r>
        <w:rPr>
          <w:b/>
        </w:rPr>
        <w:t xml:space="preserve">Tulos</w:t>
      </w:r>
    </w:p>
    <w:p>
      <w:r>
        <w:t xml:space="preserve">onnellinen</w:t>
      </w:r>
    </w:p>
    <w:p>
      <w:r>
        <w:rPr>
          <w:b/>
        </w:rPr>
        <w:t xml:space="preserve">Tulos</w:t>
      </w:r>
    </w:p>
    <w:p>
      <w:r>
        <w:t xml:space="preserve">tyytyväinen</w:t>
      </w:r>
    </w:p>
    <w:p>
      <w:r>
        <w:rPr>
          <w:b/>
        </w:rPr>
        <w:t xml:space="preserve">Esimerkki 3.2724</w:t>
      </w:r>
    </w:p>
    <w:p>
      <w:r>
        <w:t xml:space="preserve">Konteksti: Eilen illalla söin kaikkien aikojen upeinta italialaista ruokaa. Kävin Bertuccin ravintolassa ja se oli uskomatonta. Tilasin pizzaa ja se oli herkullista. Menisin ehdottomasti takaisin heti.  Lause: Se oli parasta ruokaa, mitä olen koskaan syönyt.  Hahmo: Bertucci</w:t>
      </w:r>
    </w:p>
    <w:p>
      <w:r>
        <w:rPr>
          <w:b/>
        </w:rPr>
        <w:t xml:space="preserve">Tulos</w:t>
      </w:r>
    </w:p>
    <w:p>
      <w:r>
        <w:t xml:space="preserve">ylpeä</w:t>
      </w:r>
    </w:p>
    <w:p>
      <w:r>
        <w:rPr>
          <w:b/>
        </w:rPr>
        <w:t xml:space="preserve">Esimerkki 3.2725</w:t>
      </w:r>
    </w:p>
    <w:p>
      <w:r>
        <w:t xml:space="preserve">Konteksti: Lause: Ei ole: Janin opettaja määräsi lukemisen kotitehtäväksi.  Hahmo: Jan</w:t>
      </w:r>
    </w:p>
    <w:p>
      <w:r>
        <w:rPr>
          <w:b/>
        </w:rPr>
        <w:t xml:space="preserve">Tulos</w:t>
      </w:r>
    </w:p>
    <w:p>
      <w:r>
        <w:t xml:space="preserve">ärsyyntynyt</w:t>
      </w:r>
    </w:p>
    <w:p>
      <w:r>
        <w:rPr>
          <w:b/>
        </w:rPr>
        <w:t xml:space="preserve">Esimerkki 3.2726</w:t>
      </w:r>
    </w:p>
    <w:p>
      <w:r>
        <w:t xml:space="preserve">Konteksti: Lause: Ei ole: Janin opettaja määräsi lukemisen kotitehtäväksi.  Hahmo: Janin opettaja</w:t>
      </w:r>
    </w:p>
    <w:p>
      <w:r>
        <w:rPr>
          <w:b/>
        </w:rPr>
        <w:t xml:space="preserve">Tulos</w:t>
      </w:r>
    </w:p>
    <w:p>
      <w:r>
        <w:t xml:space="preserve">vastuu lasten opettamisesta</w:t>
      </w:r>
    </w:p>
    <w:p>
      <w:r>
        <w:rPr>
          <w:b/>
        </w:rPr>
        <w:t xml:space="preserve">Tulos</w:t>
      </w:r>
    </w:p>
    <w:p>
      <w:r>
        <w:t xml:space="preserve">toivoen, että lapset tekevät parhaansa</w:t>
      </w:r>
    </w:p>
    <w:p>
      <w:r>
        <w:rPr>
          <w:b/>
        </w:rPr>
        <w:t xml:space="preserve">Esimerkki 3.2727</w:t>
      </w:r>
    </w:p>
    <w:p>
      <w:r>
        <w:t xml:space="preserve">Konteksti: Janin opettaja määräsi lukemisen kotitehtäväksi.  Lause: Jan unohti lukea.  Hahmo: Jan ei ole tehnyt mitään: Jan</w:t>
      </w:r>
    </w:p>
    <w:p>
      <w:r>
        <w:rPr>
          <w:b/>
        </w:rPr>
        <w:t xml:space="preserve">Tulos</w:t>
      </w:r>
    </w:p>
    <w:p>
      <w:r>
        <w:t xml:space="preserve">syyllinen</w:t>
      </w:r>
    </w:p>
    <w:p>
      <w:r>
        <w:rPr>
          <w:b/>
        </w:rPr>
        <w:t xml:space="preserve">Tulos</w:t>
      </w:r>
    </w:p>
    <w:p>
      <w:r>
        <w:t xml:space="preserve">hämmentynyt</w:t>
      </w:r>
    </w:p>
    <w:p>
      <w:r>
        <w:rPr>
          <w:b/>
        </w:rPr>
        <w:t xml:space="preserve">Tulos</w:t>
      </w:r>
    </w:p>
    <w:p>
      <w:r>
        <w:t xml:space="preserve">hermostunut</w:t>
      </w:r>
    </w:p>
    <w:p>
      <w:r>
        <w:rPr>
          <w:b/>
        </w:rPr>
        <w:t xml:space="preserve">Tulos</w:t>
      </w:r>
    </w:p>
    <w:p>
      <w:r>
        <w:t xml:space="preserve">ahdistunut</w:t>
      </w:r>
    </w:p>
    <w:p>
      <w:r>
        <w:rPr>
          <w:b/>
        </w:rPr>
        <w:t xml:space="preserve">Esimerkki 3.2728</w:t>
      </w:r>
    </w:p>
    <w:p>
      <w:r>
        <w:t xml:space="preserve">Konteksti: Janin opettaja määräsi lukemisen kotitehtäväksi.  Lause: Jan unohti lukea.  Hahmo: Jan ei ole tehnyt mitään: Janin opettaja</w:t>
      </w:r>
    </w:p>
    <w:p>
      <w:r>
        <w:rPr>
          <w:b/>
        </w:rPr>
        <w:t xml:space="preserve">Tulos</w:t>
      </w:r>
    </w:p>
    <w:p>
      <w:r>
        <w:t xml:space="preserve">pettynyt</w:t>
      </w:r>
    </w:p>
    <w:p>
      <w:r>
        <w:rPr>
          <w:b/>
        </w:rPr>
        <w:t xml:space="preserve">Esimerkki 3.2729</w:t>
      </w:r>
    </w:p>
    <w:p>
      <w:r>
        <w:t xml:space="preserve">Konteksti: Janin opettaja määräsi lukemisen kotitehtäväksi. Jan unohti lukea.  Lause: Kun Jan pääsi tunnille, opettaja antoi ponnahduskokeen.  Hahmo: Janin opettaja sanoi, että hänellä on ollut oikeus puhua, mutta hän ei ole tehnyt sitä: Jan</w:t>
      </w:r>
    </w:p>
    <w:p>
      <w:r>
        <w:rPr>
          <w:b/>
        </w:rPr>
        <w:t xml:space="preserve">Tulos</w:t>
      </w:r>
    </w:p>
    <w:p>
      <w:r>
        <w:t xml:space="preserve">hermostunut</w:t>
      </w:r>
    </w:p>
    <w:p>
      <w:r>
        <w:rPr>
          <w:b/>
        </w:rPr>
        <w:t xml:space="preserve">Tulos</w:t>
      </w:r>
    </w:p>
    <w:p>
      <w:r>
        <w:t xml:space="preserve">ahdistunut</w:t>
      </w:r>
    </w:p>
    <w:p>
      <w:r>
        <w:rPr>
          <w:b/>
        </w:rPr>
        <w:t xml:space="preserve">Esimerkki 3.2730</w:t>
      </w:r>
    </w:p>
    <w:p>
      <w:r>
        <w:t xml:space="preserve">Konteksti: Janin opettaja määräsi lukemisen kotitehtäväksi. Jan unohti lukea.  Lause: Kun Jan pääsi tunnille, opettaja antoi ponnahduskokeen.  Hahmo: Janin opettaja sanoi, että hänellä on ollut oikeus puhua, mutta hän ei ole tehnyt sitä: Janin opettaja</w:t>
      </w:r>
    </w:p>
    <w:p>
      <w:r>
        <w:rPr>
          <w:b/>
        </w:rPr>
        <w:t xml:space="preserve">Tulos</w:t>
      </w:r>
    </w:p>
    <w:p>
      <w:r>
        <w:t xml:space="preserve">innoissaan</w:t>
      </w:r>
    </w:p>
    <w:p>
      <w:r>
        <w:rPr>
          <w:b/>
        </w:rPr>
        <w:t xml:space="preserve">Tulos</w:t>
      </w:r>
    </w:p>
    <w:p>
      <w:r>
        <w:t xml:space="preserve">toiveikas</w:t>
      </w:r>
    </w:p>
    <w:p>
      <w:r>
        <w:rPr>
          <w:b/>
        </w:rPr>
        <w:t xml:space="preserve">Tulos</w:t>
      </w:r>
    </w:p>
    <w:p>
      <w:r>
        <w:t xml:space="preserve">röyhkeä</w:t>
      </w:r>
    </w:p>
    <w:p>
      <w:r>
        <w:rPr>
          <w:b/>
        </w:rPr>
        <w:t xml:space="preserve">Esimerkki 3.2731</w:t>
      </w:r>
    </w:p>
    <w:p>
      <w:r>
        <w:t xml:space="preserve">Konteksti: Janin opettaja määräsi lukemisen kotitehtäväksi. Jan unohti lukea. Kun hän pääsi tunnille, opettaja antoi hänelle ponnahduslauseen.  Lause: Jan reputti kokeen.  Hahmo: Jan ei tehnyt mitään: Jan</w:t>
      </w:r>
    </w:p>
    <w:p>
      <w:r>
        <w:rPr>
          <w:b/>
        </w:rPr>
        <w:t xml:space="preserve">Tulos</w:t>
      </w:r>
    </w:p>
    <w:p>
      <w:r>
        <w:t xml:space="preserve">kuin epäonnistunut</w:t>
      </w:r>
    </w:p>
    <w:p>
      <w:r>
        <w:rPr>
          <w:b/>
        </w:rPr>
        <w:t xml:space="preserve">Esimerkki 3.2732</w:t>
      </w:r>
    </w:p>
    <w:p>
      <w:r>
        <w:t xml:space="preserve">Konteksti: Janin opettaja määräsi lukemisen kotitehtäväksi. Jan unohti lukea. Kun hän pääsi tunnille, opettaja antoi hänelle ponnahduslauseen.  Lause: Jan reputti kokeen.  Hahmo: Jan ei tehnyt mitään: Janin opettaja</w:t>
      </w:r>
    </w:p>
    <w:p>
      <w:r>
        <w:rPr>
          <w:b/>
        </w:rPr>
        <w:t xml:space="preserve">Tulos</w:t>
      </w:r>
    </w:p>
    <w:p>
      <w:r>
        <w:t xml:space="preserve">surullinen</w:t>
      </w:r>
    </w:p>
    <w:p>
      <w:r>
        <w:rPr>
          <w:b/>
        </w:rPr>
        <w:t xml:space="preserve">Tulos</w:t>
      </w:r>
    </w:p>
    <w:p>
      <w:r>
        <w:t xml:space="preserve">pettynyt</w:t>
      </w:r>
    </w:p>
    <w:p>
      <w:r>
        <w:rPr>
          <w:b/>
        </w:rPr>
        <w:t xml:space="preserve">Esimerkki 3.2733</w:t>
      </w:r>
    </w:p>
    <w:p>
      <w:r>
        <w:t xml:space="preserve">Konteksti: Janin opettaja määräsi lukemisen kotitehtäväksi. Jan unohti lukea. Kun hän pääsi tunnille, opettaja antoi hänelle ponnahduslauseen. Jan reputti kokeen.  Lause: Janin arvosana laski 2 pistettä.  Hahmo: Jan</w:t>
      </w:r>
    </w:p>
    <w:p>
      <w:r>
        <w:rPr>
          <w:b/>
        </w:rPr>
        <w:t xml:space="preserve">Tulos</w:t>
      </w:r>
    </w:p>
    <w:p>
      <w:r>
        <w:t xml:space="preserve">masentunut</w:t>
      </w:r>
    </w:p>
    <w:p>
      <w:r>
        <w:rPr>
          <w:b/>
        </w:rPr>
        <w:t xml:space="preserve">Esimerkki 3.2734</w:t>
      </w:r>
    </w:p>
    <w:p>
      <w:r>
        <w:t xml:space="preserve">Konteksti: Janin opettaja määräsi lukemisen kotitehtäväksi. Jan unohti lukea. Kun hän pääsi tunnille, opettaja antoi hänelle ponnahduslauseen. Jan reputti kokeen.  Lause: Janin arvosana laski 2 pistettä.  Hahmo: Janin opettaja</w:t>
      </w:r>
    </w:p>
    <w:p>
      <w:r>
        <w:rPr>
          <w:b/>
        </w:rPr>
        <w:t xml:space="preserve">Tulos</w:t>
      </w:r>
    </w:p>
    <w:p>
      <w:r>
        <w:t xml:space="preserve">surullinen</w:t>
      </w:r>
    </w:p>
    <w:p>
      <w:r>
        <w:rPr>
          <w:b/>
        </w:rPr>
        <w:t xml:space="preserve">Esimerkki 3.2735</w:t>
      </w:r>
    </w:p>
    <w:p>
      <w:r>
        <w:t xml:space="preserve">Konteksti: Lause: Ei ole: Mark oli menossa veljensä häihin.  Hahmo: Mark lähti Markin kanssa sinne: Morsian</w:t>
      </w:r>
    </w:p>
    <w:p>
      <w:r>
        <w:rPr>
          <w:b/>
        </w:rPr>
        <w:t xml:space="preserve">Tulos</w:t>
      </w:r>
    </w:p>
    <w:p>
      <w:r>
        <w:t xml:space="preserve">Ei ole</w:t>
      </w:r>
    </w:p>
    <w:p>
      <w:r>
        <w:rPr>
          <w:b/>
        </w:rPr>
        <w:t xml:space="preserve">Esimerkki 3.2736</w:t>
      </w:r>
    </w:p>
    <w:p>
      <w:r>
        <w:t xml:space="preserve">Konteksti: Lause: Ei ole: Mark oli menossa veljensä häihin.  Hahmo: Hänen veljensä</w:t>
      </w:r>
    </w:p>
    <w:p>
      <w:r>
        <w:rPr>
          <w:b/>
        </w:rPr>
        <w:t xml:space="preserve">Tulos</w:t>
      </w:r>
    </w:p>
    <w:p>
      <w:r>
        <w:t xml:space="preserve">onnellinen</w:t>
      </w:r>
    </w:p>
    <w:p>
      <w:r>
        <w:rPr>
          <w:b/>
        </w:rPr>
        <w:t xml:space="preserve">Esimerkki 3.2737</w:t>
      </w:r>
    </w:p>
    <w:p>
      <w:r>
        <w:t xml:space="preserve">Konteksti: Lause: Ei ole: Mark oli menossa veljensä häihin.  Hahmo: Mark lähti Markin kanssa sinne: Äiti</w:t>
      </w:r>
    </w:p>
    <w:p>
      <w:r>
        <w:rPr>
          <w:b/>
        </w:rPr>
        <w:t xml:space="preserve">Tulos</w:t>
      </w:r>
    </w:p>
    <w:p>
      <w:r>
        <w:t xml:space="preserve">Ei ole</w:t>
      </w:r>
    </w:p>
    <w:p>
      <w:r>
        <w:rPr>
          <w:b/>
        </w:rPr>
        <w:t xml:space="preserve">Esimerkki 3.2738</w:t>
      </w:r>
    </w:p>
    <w:p>
      <w:r>
        <w:t xml:space="preserve">Konteksti: Lause: Ei ole: Mark oli menossa veljensä häihin.  Hahmo: Mark lähti Markin kanssa sinne: Mark</w:t>
      </w:r>
    </w:p>
    <w:p>
      <w:r>
        <w:rPr>
          <w:b/>
        </w:rPr>
        <w:t xml:space="preserve">Tulos</w:t>
      </w:r>
    </w:p>
    <w:p>
      <w:r>
        <w:t xml:space="preserve">innoissaan</w:t>
      </w:r>
    </w:p>
    <w:p>
      <w:r>
        <w:rPr>
          <w:b/>
        </w:rPr>
        <w:t xml:space="preserve">Tulos</w:t>
      </w:r>
    </w:p>
    <w:p>
      <w:r>
        <w:t xml:space="preserve">onnellinen</w:t>
      </w:r>
    </w:p>
    <w:p>
      <w:r>
        <w:rPr>
          <w:b/>
        </w:rPr>
        <w:t xml:space="preserve">Tulos</w:t>
      </w:r>
    </w:p>
    <w:p>
      <w:r>
        <w:t xml:space="preserve">juhlava</w:t>
      </w:r>
    </w:p>
    <w:p>
      <w:r>
        <w:rPr>
          <w:b/>
        </w:rPr>
        <w:t xml:space="preserve">Esimerkki 3.2739</w:t>
      </w:r>
    </w:p>
    <w:p>
      <w:r>
        <w:t xml:space="preserve">Konteksti: Mark oli menossa veljensä häihin.  Lause: Hän tarvitsi puvun, mutta hän oli rahaton.  Hahmo: Morsian</w:t>
      </w:r>
    </w:p>
    <w:p>
      <w:r>
        <w:rPr>
          <w:b/>
        </w:rPr>
        <w:t xml:space="preserve">Tulos</w:t>
      </w:r>
    </w:p>
    <w:p>
      <w:r>
        <w:t xml:space="preserve">Ei ole</w:t>
      </w:r>
    </w:p>
    <w:p>
      <w:r>
        <w:rPr>
          <w:b/>
        </w:rPr>
        <w:t xml:space="preserve">Esimerkki 3.2740</w:t>
      </w:r>
    </w:p>
    <w:p>
      <w:r>
        <w:t xml:space="preserve">Konteksti: Mark oli menossa veljensä häihin.  Lause: Hän tarvitsi puvun, mutta hän oli rahaton.  Hahmo: Hänen veljensä</w:t>
      </w:r>
    </w:p>
    <w:p>
      <w:r>
        <w:rPr>
          <w:b/>
        </w:rPr>
        <w:t xml:space="preserve">Tulos</w:t>
      </w:r>
    </w:p>
    <w:p>
      <w:r>
        <w:t xml:space="preserve">Ei ole</w:t>
      </w:r>
    </w:p>
    <w:p>
      <w:r>
        <w:rPr>
          <w:b/>
        </w:rPr>
        <w:t xml:space="preserve">Esimerkki 3.2741</w:t>
      </w:r>
    </w:p>
    <w:p>
      <w:r>
        <w:t xml:space="preserve">Konteksti: Mark oli menossa veljensä häihin.  Lause: Hän tarvitsi puvun, mutta hän oli rahaton.  Hahmo: Äiti</w:t>
      </w:r>
    </w:p>
    <w:p>
      <w:r>
        <w:rPr>
          <w:b/>
        </w:rPr>
        <w:t xml:space="preserve">Tulos</w:t>
      </w:r>
    </w:p>
    <w:p>
      <w:r>
        <w:t xml:space="preserve">Ei ole</w:t>
      </w:r>
    </w:p>
    <w:p>
      <w:r>
        <w:rPr>
          <w:b/>
        </w:rPr>
        <w:t xml:space="preserve">Esimerkki 3.2742</w:t>
      </w:r>
    </w:p>
    <w:p>
      <w:r>
        <w:t xml:space="preserve">Konteksti: Mark oli menossa veljensä häihin.  Lause: Hän tarvitsi puvun, mutta hän oli rahaton.  Hahmo: Mark</w:t>
      </w:r>
    </w:p>
    <w:p>
      <w:r>
        <w:rPr>
          <w:b/>
        </w:rPr>
        <w:t xml:space="preserve">Tulos</w:t>
      </w:r>
    </w:p>
    <w:p>
      <w:r>
        <w:t xml:space="preserve">lannistunut</w:t>
      </w:r>
    </w:p>
    <w:p>
      <w:r>
        <w:rPr>
          <w:b/>
        </w:rPr>
        <w:t xml:space="preserve">Esimerkki 3.2743</w:t>
      </w:r>
    </w:p>
    <w:p>
      <w:r>
        <w:t xml:space="preserve">Konteksti: Mark oli menossa veljensä häihin. Hän tarvitsi puvun, mutta hän oli rahaton.  Lause: Hän keräsi vähät rahansa ja shoppaili halvan puvun.  Hahmo: Morsian</w:t>
      </w:r>
    </w:p>
    <w:p>
      <w:r>
        <w:rPr>
          <w:b/>
        </w:rPr>
        <w:t xml:space="preserve">Tulos</w:t>
      </w:r>
    </w:p>
    <w:p>
      <w:r>
        <w:t xml:space="preserve">Ei ole</w:t>
      </w:r>
    </w:p>
    <w:p>
      <w:r>
        <w:rPr>
          <w:b/>
        </w:rPr>
        <w:t xml:space="preserve">Esimerkki 3.2744</w:t>
      </w:r>
    </w:p>
    <w:p>
      <w:r>
        <w:t xml:space="preserve">Konteksti: Mark oli menossa veljensä häihin. Hän tarvitsi puvun, mutta hän oli rahaton.  Lause: Hän keräsi vähät rahansa ja shoppaili halvan puvun.  Merkki: Hänen veljensä</w:t>
      </w:r>
    </w:p>
    <w:p>
      <w:r>
        <w:rPr>
          <w:b/>
        </w:rPr>
        <w:t xml:space="preserve">Tulos</w:t>
      </w:r>
    </w:p>
    <w:p>
      <w:r>
        <w:t xml:space="preserve">kiitollinen</w:t>
      </w:r>
    </w:p>
    <w:p>
      <w:r>
        <w:rPr>
          <w:b/>
        </w:rPr>
        <w:t xml:space="preserve">Tulos</w:t>
      </w:r>
    </w:p>
    <w:p>
      <w:r>
        <w:t xml:space="preserve">onnellinen</w:t>
      </w:r>
    </w:p>
    <w:p>
      <w:r>
        <w:rPr>
          <w:b/>
        </w:rPr>
        <w:t xml:space="preserve">Tulos</w:t>
      </w:r>
    </w:p>
    <w:p>
      <w:r>
        <w:t xml:space="preserve">pahoillani hänen puolestaan</w:t>
      </w:r>
    </w:p>
    <w:p>
      <w:r>
        <w:rPr>
          <w:b/>
        </w:rPr>
        <w:t xml:space="preserve">Esimerkki 3.2745</w:t>
      </w:r>
    </w:p>
    <w:p>
      <w:r>
        <w:t xml:space="preserve">Konteksti: Mark oli menossa veljensä häihin. Hän tarvitsi puvun, mutta hän oli rahaton.  Lause: Hän keräsi vähät rahansa ja shoppaili halvan puvun.  Hahmo: Äiti</w:t>
      </w:r>
    </w:p>
    <w:p>
      <w:r>
        <w:rPr>
          <w:b/>
        </w:rPr>
        <w:t xml:space="preserve">Tulos</w:t>
      </w:r>
    </w:p>
    <w:p>
      <w:r>
        <w:t xml:space="preserve">Ei ole</w:t>
      </w:r>
    </w:p>
    <w:p>
      <w:r>
        <w:rPr>
          <w:b/>
        </w:rPr>
        <w:t xml:space="preserve">Esimerkki 3.2746</w:t>
      </w:r>
    </w:p>
    <w:p>
      <w:r>
        <w:t xml:space="preserve">Konteksti: Mark oli menossa veljensä häihin. Hän tarvitsi puvun, mutta hän oli rahaton.  Lause: Hän keräsi vähät rahansa ja shoppaili halvan puvun.  Hahmo: Mark</w:t>
      </w:r>
    </w:p>
    <w:p>
      <w:r>
        <w:rPr>
          <w:b/>
        </w:rPr>
        <w:t xml:space="preserve">Tulos</w:t>
      </w:r>
    </w:p>
    <w:p>
      <w:r>
        <w:t xml:space="preserve">erittäin onnellinen</w:t>
      </w:r>
    </w:p>
    <w:p>
      <w:r>
        <w:rPr>
          <w:b/>
        </w:rPr>
        <w:t xml:space="preserve">Tulos</w:t>
      </w:r>
    </w:p>
    <w:p>
      <w:r>
        <w:t xml:space="preserve">onnellinen</w:t>
      </w:r>
    </w:p>
    <w:p>
      <w:r>
        <w:rPr>
          <w:b/>
        </w:rPr>
        <w:t xml:space="preserve">Esimerkki 3.2747</w:t>
      </w:r>
    </w:p>
    <w:p>
      <w:r>
        <w:t xml:space="preserve">Konteksti: Mark oli menossa veljensä häihin. Hän tarvitsi puvun, mutta hän oli rahaton. Hän keräsi vähät rahansa ja shoppaili halvan puvun.  Lause: Onneksi hän löysi puvun juuri ajoissa, mutta se ei istunut hyvin.  Hahmo: Morsian</w:t>
      </w:r>
    </w:p>
    <w:p>
      <w:r>
        <w:rPr>
          <w:b/>
        </w:rPr>
        <w:t xml:space="preserve">Tulos</w:t>
      </w:r>
    </w:p>
    <w:p>
      <w:r>
        <w:t xml:space="preserve">Ei ole</w:t>
      </w:r>
    </w:p>
    <w:p>
      <w:r>
        <w:rPr>
          <w:b/>
        </w:rPr>
        <w:t xml:space="preserve">Esimerkki 3.2748</w:t>
      </w:r>
    </w:p>
    <w:p>
      <w:r>
        <w:t xml:space="preserve">Konteksti: Mark oli menossa veljensä häihin. Hän tarvitsi puvun, mutta hän oli rahaton. Hän keräsi vähät rahansa ja shoppaili halvan puvun.  Lause: Onneksi hän löysi puvun juuri ajoissa, mutta se ei istunut hyvin.  Hahmo: Hänen veljensä</w:t>
      </w:r>
    </w:p>
    <w:p>
      <w:r>
        <w:rPr>
          <w:b/>
        </w:rPr>
        <w:t xml:space="preserve">Tulos</w:t>
      </w:r>
    </w:p>
    <w:p>
      <w:r>
        <w:t xml:space="preserve">pettynyt ja tyytymätön</w:t>
      </w:r>
    </w:p>
    <w:p>
      <w:r>
        <w:rPr>
          <w:b/>
        </w:rPr>
        <w:t xml:space="preserve">Esimerkki 3.2749</w:t>
      </w:r>
    </w:p>
    <w:p>
      <w:r>
        <w:t xml:space="preserve">Konteksti: Mark oli menossa veljensä häihin. Hän tarvitsi puvun, mutta hän oli rahaton. Hän keräsi vähät rahansa ja shoppaili halvan puvun.  Lause: Onneksi hän löysi puvun juuri ajoissa, mutta se ei istunut hyvin.  Hahmo: Äiti</w:t>
      </w:r>
    </w:p>
    <w:p>
      <w:r>
        <w:rPr>
          <w:b/>
        </w:rPr>
        <w:t xml:space="preserve">Tulos</w:t>
      </w:r>
    </w:p>
    <w:p>
      <w:r>
        <w:t xml:space="preserve">Ei ole</w:t>
      </w:r>
    </w:p>
    <w:p>
      <w:r>
        <w:rPr>
          <w:b/>
        </w:rPr>
        <w:t xml:space="preserve">Esimerkki 3.2750</w:t>
      </w:r>
    </w:p>
    <w:p>
      <w:r>
        <w:t xml:space="preserve">Konteksti: Mark oli menossa veljensä häihin. Hän tarvitsi puvun, mutta hän oli rahaton. Hän keräsi vähät rahansa ja shoppaili halvan puvun.  Lause: Onneksi hän löysi puvun juuri ajoissa, mutta se ei istunut hyvin.  Hahmo: Mark</w:t>
      </w:r>
    </w:p>
    <w:p>
      <w:r>
        <w:rPr>
          <w:b/>
        </w:rPr>
        <w:t xml:space="preserve">Tulos</w:t>
      </w:r>
    </w:p>
    <w:p>
      <w:r>
        <w:t xml:space="preserve">vähätelty</w:t>
      </w:r>
    </w:p>
    <w:p>
      <w:r>
        <w:rPr>
          <w:b/>
        </w:rPr>
        <w:t xml:space="preserve">Tulos</w:t>
      </w:r>
    </w:p>
    <w:p>
      <w:r>
        <w:t xml:space="preserve">köyhä</w:t>
      </w:r>
    </w:p>
    <w:p>
      <w:r>
        <w:rPr>
          <w:b/>
        </w:rPr>
        <w:t xml:space="preserve">Esimerkki 3.2751</w:t>
      </w:r>
    </w:p>
    <w:p>
      <w:r>
        <w:t xml:space="preserve">Konteksti: Mark oli menossa veljensä häihin. Hän tarvitsi puvun, mutta hän oli rahaton. Hän keräsi vähät rahansa ja shoppaili halvan puvun. Onneksi hän löysi sellaisen juuri sopivasti, mutta se ei istunut hyvin.  Lause: Morsian inhosi sitä ja antoi äitinsä, ompelijan, korjata sen.  Hahmo: Morsian</w:t>
      </w:r>
    </w:p>
    <w:p>
      <w:r>
        <w:rPr>
          <w:b/>
        </w:rPr>
        <w:t xml:space="preserve">Tulos</w:t>
      </w:r>
    </w:p>
    <w:p>
      <w:r>
        <w:t xml:space="preserve">varovainen</w:t>
      </w:r>
    </w:p>
    <w:p>
      <w:r>
        <w:rPr>
          <w:b/>
        </w:rPr>
        <w:t xml:space="preserve">Esimerkki 3.2752</w:t>
      </w:r>
    </w:p>
    <w:p>
      <w:r>
        <w:t xml:space="preserve">Konteksti: Mark oli menossa veljensä häihin. Hän tarvitsi puvun, mutta hän oli rahaton. Hän keräsi vähät rahansa ja shoppaili halvan puvun. Onneksi hän löysi sellaisen juuri sopivasti, mutta se ei istunut hyvin.  Lause: Morsian inhosi sitä ja antoi äitinsä, ompelijan, korjata sen.  Hahmo: Hänen veljensä</w:t>
      </w:r>
    </w:p>
    <w:p>
      <w:r>
        <w:rPr>
          <w:b/>
        </w:rPr>
        <w:t xml:space="preserve">Tulos</w:t>
      </w:r>
    </w:p>
    <w:p>
      <w:r>
        <w:t xml:space="preserve">onnellinen</w:t>
      </w:r>
    </w:p>
    <w:p>
      <w:r>
        <w:rPr>
          <w:b/>
        </w:rPr>
        <w:t xml:space="preserve">Tulos</w:t>
      </w:r>
    </w:p>
    <w:p>
      <w:r>
        <w:t xml:space="preserve">tyytyväinen</w:t>
      </w:r>
    </w:p>
    <w:p>
      <w:r>
        <w:rPr>
          <w:b/>
        </w:rPr>
        <w:t xml:space="preserve">Esimerkki 3.2753</w:t>
      </w:r>
    </w:p>
    <w:p>
      <w:r>
        <w:t xml:space="preserve">Konteksti: Mark oli menossa veljensä häihin. Hän tarvitsi puvun, mutta hän oli rahaton. Hän keräsi vähät rahansa ja shoppaili halvan puvun. Onneksi hän löysi sellaisen juuri sopivasti, mutta se ei istunut hyvin.  Lause: Morsian inhosi sitä ja antoi äitinsä, ompelijan, korjata sen.  Hahmo: Äiti</w:t>
      </w:r>
    </w:p>
    <w:p>
      <w:r>
        <w:rPr>
          <w:b/>
        </w:rPr>
        <w:t xml:space="preserve">Tulos</w:t>
      </w:r>
    </w:p>
    <w:p>
      <w:r>
        <w:t xml:space="preserve">hyödyllinen</w:t>
      </w:r>
    </w:p>
    <w:p>
      <w:r>
        <w:rPr>
          <w:b/>
        </w:rPr>
        <w:t xml:space="preserve">Tulos</w:t>
      </w:r>
    </w:p>
    <w:p>
      <w:r>
        <w:t xml:space="preserve">tyytyväinen</w:t>
      </w:r>
    </w:p>
    <w:p>
      <w:r>
        <w:rPr>
          <w:b/>
        </w:rPr>
        <w:t xml:space="preserve">Esimerkki 3.2754</w:t>
      </w:r>
    </w:p>
    <w:p>
      <w:r>
        <w:t xml:space="preserve">Konteksti: Mark oli menossa veljensä häihin. Hän tarvitsi puvun, mutta hän oli rahaton. Hän keräsi vähät rahansa ja shoppaili halvan puvun. Onneksi hän löysi sellaisen juuri sopivasti, mutta se ei istunut hyvin.  Lause: Morsian inhosi sitä ja antoi äitinsä, ompelijan, korjata sen.  Hahmo: Mark</w:t>
      </w:r>
    </w:p>
    <w:p>
      <w:r>
        <w:rPr>
          <w:b/>
        </w:rPr>
        <w:t xml:space="preserve">Tulos</w:t>
      </w:r>
    </w:p>
    <w:p>
      <w:r>
        <w:t xml:space="preserve">kiitollinen</w:t>
      </w:r>
    </w:p>
    <w:p>
      <w:r>
        <w:rPr>
          <w:b/>
        </w:rPr>
        <w:t xml:space="preserve">Tulos</w:t>
      </w:r>
    </w:p>
    <w:p>
      <w:r>
        <w:t xml:space="preserve">huonosti pukeutunut</w:t>
      </w:r>
    </w:p>
    <w:p>
      <w:r>
        <w:rPr>
          <w:b/>
        </w:rPr>
        <w:t xml:space="preserve">Esimerkki 3.2755</w:t>
      </w:r>
    </w:p>
    <w:p>
      <w:r>
        <w:t xml:space="preserve">Konteksti: Lause: Ei ole: Odotin innolla jokaista matkaa sinne.  Hahmo: Minä (itse)</w:t>
      </w:r>
    </w:p>
    <w:p>
      <w:r>
        <w:rPr>
          <w:b/>
        </w:rPr>
        <w:t xml:space="preserve">Tulos</w:t>
      </w:r>
    </w:p>
    <w:p>
      <w:r>
        <w:t xml:space="preserve">Ei ole</w:t>
      </w:r>
    </w:p>
    <w:p>
      <w:r>
        <w:rPr>
          <w:b/>
        </w:rPr>
        <w:t xml:space="preserve">Esimerkki 3.2756</w:t>
      </w:r>
    </w:p>
    <w:p>
      <w:r>
        <w:t xml:space="preserve">Konteksti: Lause: Ei ole: Odotin innolla jokaista matkaa sinne.  Hahmo: Isoäitini</w:t>
      </w:r>
    </w:p>
    <w:p>
      <w:r>
        <w:rPr>
          <w:b/>
        </w:rPr>
        <w:t xml:space="preserve">Tulos</w:t>
      </w:r>
    </w:p>
    <w:p>
      <w:r>
        <w:t xml:space="preserve">Ei ole</w:t>
      </w:r>
    </w:p>
    <w:p>
      <w:r>
        <w:rPr>
          <w:b/>
        </w:rPr>
        <w:t xml:space="preserve">Esimerkki 3.2757</w:t>
      </w:r>
    </w:p>
    <w:p>
      <w:r>
        <w:t xml:space="preserve">Konteksti: Odotin jokaista matkaa sinne.  Lause: Sooda oli kylmää.  Hahmo: Minä (itse)</w:t>
      </w:r>
    </w:p>
    <w:p>
      <w:r>
        <w:rPr>
          <w:b/>
        </w:rPr>
        <w:t xml:space="preserve">Tulos</w:t>
      </w:r>
    </w:p>
    <w:p>
      <w:r>
        <w:t xml:space="preserve">innoissaan</w:t>
      </w:r>
    </w:p>
    <w:p>
      <w:r>
        <w:rPr>
          <w:b/>
        </w:rPr>
        <w:t xml:space="preserve">Tulos</w:t>
      </w:r>
    </w:p>
    <w:p>
      <w:r>
        <w:t xml:space="preserve">onnellinen</w:t>
      </w:r>
    </w:p>
    <w:p>
      <w:r>
        <w:rPr>
          <w:b/>
        </w:rPr>
        <w:t xml:space="preserve">Esimerkki 3.2758</w:t>
      </w:r>
    </w:p>
    <w:p>
      <w:r>
        <w:t xml:space="preserve">Konteksti: Odotin jokaista matkaa sinne.  Lause: Sooda oli kylmää.  Hahmo: Isoäitini.</w:t>
      </w:r>
    </w:p>
    <w:p>
      <w:r>
        <w:rPr>
          <w:b/>
        </w:rPr>
        <w:t xml:space="preserve">Tulos</w:t>
      </w:r>
    </w:p>
    <w:p>
      <w:r>
        <w:t xml:space="preserve">Ei ole</w:t>
      </w:r>
    </w:p>
    <w:p>
      <w:r>
        <w:rPr>
          <w:b/>
        </w:rPr>
        <w:t xml:space="preserve">Esimerkki 3.2759</w:t>
      </w:r>
    </w:p>
    <w:p>
      <w:r>
        <w:t xml:space="preserve">Konteksti: Odotin jokaista matkaa sinne. Limsa oli kylmää.  Lause: Soodassa oli runsaasti poreilua.  Hahmo: Minä (itse)</w:t>
      </w:r>
    </w:p>
    <w:p>
      <w:r>
        <w:rPr>
          <w:b/>
        </w:rPr>
        <w:t xml:space="preserve">Tulos</w:t>
      </w:r>
    </w:p>
    <w:p>
      <w:r>
        <w:t xml:space="preserve">innoissaan</w:t>
      </w:r>
    </w:p>
    <w:p>
      <w:r>
        <w:rPr>
          <w:b/>
        </w:rPr>
        <w:t xml:space="preserve">Tulos</w:t>
      </w:r>
    </w:p>
    <w:p>
      <w:r>
        <w:t xml:space="preserve">ennakointi</w:t>
      </w:r>
    </w:p>
    <w:p>
      <w:r>
        <w:rPr>
          <w:b/>
        </w:rPr>
        <w:t xml:space="preserve">Esimerkki 3.2760</w:t>
      </w:r>
    </w:p>
    <w:p>
      <w:r>
        <w:t xml:space="preserve">Konteksti: Odotin jokaista matkaa sinne. Limsa oli kylmää.  Lause: Soodassa oli runsaasti poreilua.  Hahmo: Isoäitini</w:t>
      </w:r>
    </w:p>
    <w:p>
      <w:r>
        <w:rPr>
          <w:b/>
        </w:rPr>
        <w:t xml:space="preserve">Tulos</w:t>
      </w:r>
    </w:p>
    <w:p>
      <w:r>
        <w:t xml:space="preserve">Ei ole</w:t>
      </w:r>
    </w:p>
    <w:p>
      <w:r>
        <w:rPr>
          <w:b/>
        </w:rPr>
        <w:t xml:space="preserve">Esimerkki 3.2761</w:t>
      </w:r>
    </w:p>
    <w:p>
      <w:r>
        <w:t xml:space="preserve">Konteksti: Odotin jokaista matkaa sinne. Limsa oli kylmää. Soodassa oli runsaasti poreilua.  Lause: Kaupan takaosassa oli limsa-automaatti.  Hahmo: Minä (itse)</w:t>
      </w:r>
    </w:p>
    <w:p>
      <w:r>
        <w:rPr>
          <w:b/>
        </w:rPr>
        <w:t xml:space="preserve">Tulos</w:t>
      </w:r>
    </w:p>
    <w:p>
      <w:r>
        <w:t xml:space="preserve">innoissaan</w:t>
      </w:r>
    </w:p>
    <w:p>
      <w:r>
        <w:rPr>
          <w:b/>
        </w:rPr>
        <w:t xml:space="preserve">Tulos</w:t>
      </w:r>
    </w:p>
    <w:p>
      <w:r>
        <w:t xml:space="preserve">janoinen</w:t>
      </w:r>
    </w:p>
    <w:p>
      <w:r>
        <w:rPr>
          <w:b/>
        </w:rPr>
        <w:t xml:space="preserve">Esimerkki 3.2762</w:t>
      </w:r>
    </w:p>
    <w:p>
      <w:r>
        <w:t xml:space="preserve">Konteksti: Odotin jokaista matkaa sinne. Limsa oli kylmää. Soodassa oli runsaasti poreilua.  Lause: Kaupan takaosassa oli limsa-automaatti.  Hahmo: Isoäitini.</w:t>
      </w:r>
    </w:p>
    <w:p>
      <w:r>
        <w:rPr>
          <w:b/>
        </w:rPr>
        <w:t xml:space="preserve">Tulos</w:t>
      </w:r>
    </w:p>
    <w:p>
      <w:r>
        <w:t xml:space="preserve">Ei ole</w:t>
      </w:r>
    </w:p>
    <w:p>
      <w:r>
        <w:rPr>
          <w:b/>
        </w:rPr>
        <w:t xml:space="preserve">Esimerkki 3.2763</w:t>
      </w:r>
    </w:p>
    <w:p>
      <w:r>
        <w:t xml:space="preserve">Konteksti: Odotin jokaista matkaa sinne. Limsa oli kylmää. Soodassa oli runsaasti poreilua. Kaupan takaosassa oli limsa-automaatti.  Lause: Isoäitini omisti kaupan.  Hahmo: Minä (itse)</w:t>
      </w:r>
    </w:p>
    <w:p>
      <w:r>
        <w:rPr>
          <w:b/>
        </w:rPr>
        <w:t xml:space="preserve">Tulos</w:t>
      </w:r>
    </w:p>
    <w:p>
      <w:r>
        <w:t xml:space="preserve">nostalginen</w:t>
      </w:r>
    </w:p>
    <w:p>
      <w:r>
        <w:rPr>
          <w:b/>
        </w:rPr>
        <w:t xml:space="preserve">Tulos</w:t>
      </w:r>
    </w:p>
    <w:p>
      <w:r>
        <w:t xml:space="preserve">onnellinen</w:t>
      </w:r>
    </w:p>
    <w:p>
      <w:r>
        <w:rPr>
          <w:b/>
        </w:rPr>
        <w:t xml:space="preserve">Tulos</w:t>
      </w:r>
    </w:p>
    <w:p>
      <w:r>
        <w:t xml:space="preserve">ylpeä</w:t>
      </w:r>
    </w:p>
    <w:p>
      <w:r>
        <w:rPr>
          <w:b/>
        </w:rPr>
        <w:t xml:space="preserve">Tulos</w:t>
      </w:r>
    </w:p>
    <w:p>
      <w:r>
        <w:t xml:space="preserve">rento</w:t>
      </w:r>
    </w:p>
    <w:p>
      <w:r>
        <w:rPr>
          <w:b/>
        </w:rPr>
        <w:t xml:space="preserve">Esimerkki 3.2764</w:t>
      </w:r>
    </w:p>
    <w:p>
      <w:r>
        <w:t xml:space="preserve">Konteksti: Odotin jokaista matkaa sinne. Limsa oli kylmää. Soodassa oli runsaasti poreilua. Kaupan takaosassa oli limsa-automaatti.  Lause: Isoäitini omisti kaupan.  Hahmo: Isoäitini</w:t>
      </w:r>
    </w:p>
    <w:p>
      <w:r>
        <w:rPr>
          <w:b/>
        </w:rPr>
        <w:t xml:space="preserve">Tulos</w:t>
      </w:r>
    </w:p>
    <w:p>
      <w:r>
        <w:t xml:space="preserve">ylpeä</w:t>
      </w:r>
    </w:p>
    <w:p>
      <w:r>
        <w:rPr>
          <w:b/>
        </w:rPr>
        <w:t xml:space="preserve">Esimerkki 3.2765</w:t>
      </w:r>
    </w:p>
    <w:p>
      <w:r>
        <w:t xml:space="preserve">Konteksti: Lause: Ei ole: Aura halusi nähdä auringonnousun.  Hahmo: Aura</w:t>
      </w:r>
    </w:p>
    <w:p>
      <w:r>
        <w:rPr>
          <w:b/>
        </w:rPr>
        <w:t xml:space="preserve">Tulos</w:t>
      </w:r>
    </w:p>
    <w:p>
      <w:r>
        <w:t xml:space="preserve">toivottavasti.</w:t>
      </w:r>
    </w:p>
    <w:p>
      <w:r>
        <w:rPr>
          <w:b/>
        </w:rPr>
        <w:t xml:space="preserve">Tulos</w:t>
      </w:r>
    </w:p>
    <w:p>
      <w:r>
        <w:t xml:space="preserve">täyttämättä.</w:t>
      </w:r>
    </w:p>
    <w:p>
      <w:r>
        <w:rPr>
          <w:b/>
        </w:rPr>
        <w:t xml:space="preserve">Esimerkki 3.2766</w:t>
      </w:r>
    </w:p>
    <w:p>
      <w:r>
        <w:t xml:space="preserve">Konteksti: Aura halusi nähdä auringonnousun.  Lause: Aura meni aikaisin nukkumaan.  Hahmo: Aura</w:t>
      </w:r>
    </w:p>
    <w:p>
      <w:r>
        <w:rPr>
          <w:b/>
        </w:rPr>
        <w:t xml:space="preserve">Tulos</w:t>
      </w:r>
    </w:p>
    <w:p>
      <w:r>
        <w:t xml:space="preserve">viisas</w:t>
      </w:r>
    </w:p>
    <w:p>
      <w:r>
        <w:rPr>
          <w:b/>
        </w:rPr>
        <w:t xml:space="preserve">Tulos</w:t>
      </w:r>
    </w:p>
    <w:p>
      <w:r>
        <w:t xml:space="preserve">vastuullinen</w:t>
      </w:r>
    </w:p>
    <w:p>
      <w:r>
        <w:rPr>
          <w:b/>
        </w:rPr>
        <w:t xml:space="preserve">Esimerkki 3.2767</w:t>
      </w:r>
    </w:p>
    <w:p>
      <w:r>
        <w:t xml:space="preserve">Konteksti: Aura halusi nähdä auringonnousun. Hän meni aikaisin nukkumaan.  Lause: Hän asetti myös kaksi herätyskelloa varmuuden vuoksi.  Hahmo: Aura</w:t>
      </w:r>
    </w:p>
    <w:p>
      <w:r>
        <w:rPr>
          <w:b/>
        </w:rPr>
        <w:t xml:space="preserve">Tulos</w:t>
      </w:r>
    </w:p>
    <w:p>
      <w:r>
        <w:t xml:space="preserve">turvallinen</w:t>
      </w:r>
    </w:p>
    <w:p>
      <w:r>
        <w:rPr>
          <w:b/>
        </w:rPr>
        <w:t xml:space="preserve">Tulos</w:t>
      </w:r>
    </w:p>
    <w:p>
      <w:r>
        <w:t xml:space="preserve">vastuullinen</w:t>
      </w:r>
    </w:p>
    <w:p>
      <w:r>
        <w:rPr>
          <w:b/>
        </w:rPr>
        <w:t xml:space="preserve">Esimerkki 3.2768</w:t>
      </w:r>
    </w:p>
    <w:p>
      <w:r>
        <w:t xml:space="preserve">Konteksti: Aura halusi nähdä auringonnousun. Hän meni aikaisin nukkumaan. Hän asetti myös kaksi herätyskelloa varmuuden vuoksi.  Lause: Hän nousi aamukuudelta.  Hahmo: Aura</w:t>
      </w:r>
    </w:p>
    <w:p>
      <w:r>
        <w:rPr>
          <w:b/>
        </w:rPr>
        <w:t xml:space="preserve">Tulos</w:t>
      </w:r>
    </w:p>
    <w:p>
      <w:r>
        <w:t xml:space="preserve">Ei ole</w:t>
      </w:r>
    </w:p>
    <w:p>
      <w:r>
        <w:rPr>
          <w:b/>
        </w:rPr>
        <w:t xml:space="preserve">Esimerkki 3.2769</w:t>
      </w:r>
    </w:p>
    <w:p>
      <w:r>
        <w:t xml:space="preserve">Konteksti: Aura halusi nähdä auringonnousun. Hän meni aikaisin nukkumaan. Hän asetti myös kaksi herätyskelloa varmuuden vuoksi. Hän nousi kuudelta aamulla.  Lause: Aura pääsi näkemään ensimmäisen auringonnousunsa!  Hahmo: Aura</w:t>
      </w:r>
    </w:p>
    <w:p>
      <w:r>
        <w:rPr>
          <w:b/>
        </w:rPr>
        <w:t xml:space="preserve">Tulos</w:t>
      </w:r>
    </w:p>
    <w:p>
      <w:r>
        <w:t xml:space="preserve">ylpeä</w:t>
      </w:r>
    </w:p>
    <w:p>
      <w:r>
        <w:rPr>
          <w:b/>
        </w:rPr>
        <w:t xml:space="preserve">Esimerkki 3.2770</w:t>
      </w:r>
    </w:p>
    <w:p>
      <w:r>
        <w:t xml:space="preserve">Konteksti: Lause: Ei ole: Blake löi vetoa, että saisi minut nauramaan alle minuutissa.  Hahmo: Blake: Minä (itse)</w:t>
      </w:r>
    </w:p>
    <w:p>
      <w:r>
        <w:rPr>
          <w:b/>
        </w:rPr>
        <w:t xml:space="preserve">Tulos</w:t>
      </w:r>
    </w:p>
    <w:p>
      <w:r>
        <w:t xml:space="preserve">varovainen</w:t>
      </w:r>
    </w:p>
    <w:p>
      <w:r>
        <w:rPr>
          <w:b/>
        </w:rPr>
        <w:t xml:space="preserve">Tulos</w:t>
      </w:r>
    </w:p>
    <w:p>
      <w:r>
        <w:t xml:space="preserve">ennakointi</w:t>
      </w:r>
    </w:p>
    <w:p>
      <w:r>
        <w:rPr>
          <w:b/>
        </w:rPr>
        <w:t xml:space="preserve">Esimerkki 3.2771</w:t>
      </w:r>
    </w:p>
    <w:p>
      <w:r>
        <w:t xml:space="preserve">Konteksti: Lause: Ei ole: Blake löi vetoa, että saisi minut nauramaan alle minuutissa.  Hahmo: Blake</w:t>
      </w:r>
    </w:p>
    <w:p>
      <w:r>
        <w:rPr>
          <w:b/>
        </w:rPr>
        <w:t xml:space="preserve">Tulos</w:t>
      </w:r>
    </w:p>
    <w:p>
      <w:r>
        <w:t xml:space="preserve">hauskaa</w:t>
      </w:r>
    </w:p>
    <w:p>
      <w:r>
        <w:rPr>
          <w:b/>
        </w:rPr>
        <w:t xml:space="preserve">Tulos</w:t>
      </w:r>
    </w:p>
    <w:p>
      <w:r>
        <w:t xml:space="preserve">hassu</w:t>
      </w:r>
    </w:p>
    <w:p>
      <w:r>
        <w:rPr>
          <w:b/>
        </w:rPr>
        <w:t xml:space="preserve">Esimerkki 3.2772</w:t>
      </w:r>
    </w:p>
    <w:p>
      <w:r>
        <w:t xml:space="preserve">Konteksti: Blake löi vetoa, että saisi minut nauramaan alle minuutissa.  Lause: Otin haasteen vastaan.  Hahmo: Minä (itse)</w:t>
      </w:r>
    </w:p>
    <w:p>
      <w:r>
        <w:rPr>
          <w:b/>
        </w:rPr>
        <w:t xml:space="preserve">Tulos</w:t>
      </w:r>
    </w:p>
    <w:p>
      <w:r>
        <w:t xml:space="preserve">määritetty</w:t>
      </w:r>
    </w:p>
    <w:p>
      <w:r>
        <w:rPr>
          <w:b/>
        </w:rPr>
        <w:t xml:space="preserve">Tulos</w:t>
      </w:r>
    </w:p>
    <w:p>
      <w:r>
        <w:t xml:space="preserve">viihdyttivät</w:t>
      </w:r>
    </w:p>
    <w:p>
      <w:r>
        <w:rPr>
          <w:b/>
        </w:rPr>
        <w:t xml:space="preserve">Tulos</w:t>
      </w:r>
    </w:p>
    <w:p>
      <w:r>
        <w:t xml:space="preserve">huvittunut</w:t>
      </w:r>
    </w:p>
    <w:p>
      <w:r>
        <w:rPr>
          <w:b/>
        </w:rPr>
        <w:t xml:space="preserve">Esimerkki 3.2773</w:t>
      </w:r>
    </w:p>
    <w:p>
      <w:r>
        <w:t xml:space="preserve">Konteksti: Blake löi vetoa, että saisi minut nauramaan alle minuutissa.  Lause: Otin haasteen vastaan.  Hahmo: Blake</w:t>
      </w:r>
    </w:p>
    <w:p>
      <w:r>
        <w:rPr>
          <w:b/>
        </w:rPr>
        <w:t xml:space="preserve">Tulos</w:t>
      </w:r>
    </w:p>
    <w:p>
      <w:r>
        <w:t xml:space="preserve">kiinnostunut</w:t>
      </w:r>
    </w:p>
    <w:p>
      <w:r>
        <w:rPr>
          <w:b/>
        </w:rPr>
        <w:t xml:space="preserve">Tulos</w:t>
      </w:r>
    </w:p>
    <w:p>
      <w:r>
        <w:t xml:space="preserve">onnellinen</w:t>
      </w:r>
    </w:p>
    <w:p>
      <w:r>
        <w:rPr>
          <w:b/>
        </w:rPr>
        <w:t xml:space="preserve">Esimerkki 3.2774</w:t>
      </w:r>
    </w:p>
    <w:p>
      <w:r>
        <w:t xml:space="preserve">Konteksti: Blake löi vetoa, että saisi minut nauramaan alle minuutissa. Otin haasteen vastaan.  Lause: Hän teki hauskoja ilmeitä ja ääniä kolmenkymmenen sekunnin ajan.  Hahmo: Minä (itse)</w:t>
      </w:r>
    </w:p>
    <w:p>
      <w:r>
        <w:rPr>
          <w:b/>
        </w:rPr>
        <w:t xml:space="preserve">Tulos</w:t>
      </w:r>
    </w:p>
    <w:p>
      <w:r>
        <w:t xml:space="preserve">määritetty</w:t>
      </w:r>
    </w:p>
    <w:p>
      <w:r>
        <w:rPr>
          <w:b/>
        </w:rPr>
        <w:t xml:space="preserve">Tulos</w:t>
      </w:r>
    </w:p>
    <w:p>
      <w:r>
        <w:t xml:space="preserve">hillitty</w:t>
      </w:r>
    </w:p>
    <w:p>
      <w:r>
        <w:rPr>
          <w:b/>
        </w:rPr>
        <w:t xml:space="preserve">Esimerkki 3.2775</w:t>
      </w:r>
    </w:p>
    <w:p>
      <w:r>
        <w:t xml:space="preserve">Konteksti: Blake löi vetoa, että saisi minut nauramaan alle minuutissa. Otin haasteen vastaan.  Lause: Hän teki hauskoja ilmeitä ja ääniä kolmenkymmenen sekunnin ajan.  Hahmo: Blake</w:t>
      </w:r>
    </w:p>
    <w:p>
      <w:r>
        <w:rPr>
          <w:b/>
        </w:rPr>
        <w:t xml:space="preserve">Tulos</w:t>
      </w:r>
    </w:p>
    <w:p>
      <w:r>
        <w:t xml:space="preserve">huvittunut</w:t>
      </w:r>
    </w:p>
    <w:p>
      <w:r>
        <w:rPr>
          <w:b/>
        </w:rPr>
        <w:t xml:space="preserve">Tulos</w:t>
      </w:r>
    </w:p>
    <w:p>
      <w:r>
        <w:t xml:space="preserve">hassu</w:t>
      </w:r>
    </w:p>
    <w:p>
      <w:r>
        <w:rPr>
          <w:b/>
        </w:rPr>
        <w:t xml:space="preserve">Esimerkki 3.2776</w:t>
      </w:r>
    </w:p>
    <w:p>
      <w:r>
        <w:t xml:space="preserve">Konteksti: Blake löi vetoa, että saisi minut nauramaan alle minuutissa. Otin haasteen vastaan. Hän teki hauskoja ilmeitä ja ääniä kolmenkymmenen sekunnin ajan.  Lause: Hän vaihtoi taktiikkaa ja tuijotti minua.  Hahmo: Minä (itse)</w:t>
      </w:r>
    </w:p>
    <w:p>
      <w:r>
        <w:rPr>
          <w:b/>
        </w:rPr>
        <w:t xml:space="preserve">Tulos</w:t>
      </w:r>
    </w:p>
    <w:p>
      <w:r>
        <w:t xml:space="preserve">ärsyyntynyt</w:t>
      </w:r>
    </w:p>
    <w:p>
      <w:r>
        <w:rPr>
          <w:b/>
        </w:rPr>
        <w:t xml:space="preserve">Tulos</w:t>
      </w:r>
    </w:p>
    <w:p>
      <w:r>
        <w:t xml:space="preserve">hämmentynyt</w:t>
      </w:r>
    </w:p>
    <w:p>
      <w:r>
        <w:rPr>
          <w:b/>
        </w:rPr>
        <w:t xml:space="preserve">Esimerkki 3.2777</w:t>
      </w:r>
    </w:p>
    <w:p>
      <w:r>
        <w:t xml:space="preserve">Konteksti: Blake löi vetoa, että saisi minut nauramaan alle minuutissa. Otin haasteen vastaan. Hän teki hauskoja ilmeitä ja ääniä kolmenkymmenen sekunnin ajan.  Lause: Hän vaihtoi taktiikkaa ja tuijotti minua.  Hahmo: Blake</w:t>
      </w:r>
    </w:p>
    <w:p>
      <w:r>
        <w:rPr>
          <w:b/>
        </w:rPr>
        <w:t xml:space="preserve">Tulos</w:t>
      </w:r>
    </w:p>
    <w:p>
      <w:r>
        <w:t xml:space="preserve">huvittunut</w:t>
      </w:r>
    </w:p>
    <w:p>
      <w:r>
        <w:rPr>
          <w:b/>
        </w:rPr>
        <w:t xml:space="preserve">Tulos</w:t>
      </w:r>
    </w:p>
    <w:p>
      <w:r>
        <w:t xml:space="preserve">täytyy todistaa</w:t>
      </w:r>
    </w:p>
    <w:p>
      <w:r>
        <w:rPr>
          <w:b/>
        </w:rPr>
        <w:t xml:space="preserve">Esimerkki 3.2778</w:t>
      </w:r>
    </w:p>
    <w:p>
      <w:r>
        <w:t xml:space="preserve">Konteksti: Blake löi vetoa, että saisi minut nauramaan alle minuutissa. Otin haasteen vastaan. Hän teki hauskoja ilmeitä ja ääniä kolmenkymmenen sekunnin ajan. Vaihtaessaan taktiikkaa hän vain tuijotti minua.  Lause: Kun sekunti oli jäljellä, päästin naurahduksen.  Hahmo: Minä (itse)</w:t>
      </w:r>
    </w:p>
    <w:p>
      <w:r>
        <w:rPr>
          <w:b/>
        </w:rPr>
        <w:t xml:space="preserve">Tulos</w:t>
      </w:r>
    </w:p>
    <w:p>
      <w:r>
        <w:t xml:space="preserve">huvittunut</w:t>
      </w:r>
    </w:p>
    <w:p>
      <w:r>
        <w:rPr>
          <w:b/>
        </w:rPr>
        <w:t xml:space="preserve">Tulos</w:t>
      </w:r>
    </w:p>
    <w:p>
      <w:r>
        <w:t xml:space="preserve">hauska</w:t>
      </w:r>
    </w:p>
    <w:p>
      <w:r>
        <w:rPr>
          <w:b/>
        </w:rPr>
        <w:t xml:space="preserve">Esimerkki 3.2779</w:t>
      </w:r>
    </w:p>
    <w:p>
      <w:r>
        <w:t xml:space="preserve">Konteksti: Blake löi vetoa, että saisi minut nauramaan alle minuutissa. Otin haasteen vastaan. Hän teki hauskoja ilmeitä ja ääniä kolmenkymmenen sekunnin ajan. Vaihtaessaan taktiikkaa hän vain tuijotti minua.  Lause: Kun sekunti oli jäljellä, päästin naurahduksen.  Hahmo: Blake</w:t>
      </w:r>
    </w:p>
    <w:p>
      <w:r>
        <w:rPr>
          <w:b/>
        </w:rPr>
        <w:t xml:space="preserve">Tulos</w:t>
      </w:r>
    </w:p>
    <w:p>
      <w:r>
        <w:t xml:space="preserve">ylpeä</w:t>
      </w:r>
    </w:p>
    <w:p>
      <w:r>
        <w:rPr>
          <w:b/>
        </w:rPr>
        <w:t xml:space="preserve">Esimerkki 3.2780</w:t>
      </w:r>
    </w:p>
    <w:p>
      <w:r>
        <w:t xml:space="preserve">Konteksti: Lause: Ei ole: Joey ja Sam kuulivat uudesta pelistä, jota kaikki lapset pelasivat.  Hahmo: Lapset</w:t>
      </w:r>
    </w:p>
    <w:p>
      <w:r>
        <w:rPr>
          <w:b/>
        </w:rPr>
        <w:t xml:space="preserve">Tulos</w:t>
      </w:r>
    </w:p>
    <w:p>
      <w:r>
        <w:t xml:space="preserve">kiinnostunut</w:t>
      </w:r>
    </w:p>
    <w:p>
      <w:r>
        <w:rPr>
          <w:b/>
        </w:rPr>
        <w:t xml:space="preserve">Esimerkki 3.2781</w:t>
      </w:r>
    </w:p>
    <w:p>
      <w:r>
        <w:t xml:space="preserve">Konteksti: Lause: Ei ole: Joey ja Sam kuulivat uudesta pelistä, jota kaikki lapset pelasivat.  Hahmo: Sam</w:t>
      </w:r>
    </w:p>
    <w:p>
      <w:r>
        <w:rPr>
          <w:b/>
        </w:rPr>
        <w:t xml:space="preserve">Tulos</w:t>
      </w:r>
    </w:p>
    <w:p>
      <w:r>
        <w:t xml:space="preserve">innoissaan</w:t>
      </w:r>
    </w:p>
    <w:p>
      <w:r>
        <w:rPr>
          <w:b/>
        </w:rPr>
        <w:t xml:space="preserve">Tulos</w:t>
      </w:r>
    </w:p>
    <w:p>
      <w:r>
        <w:t xml:space="preserve">ennakointi</w:t>
      </w:r>
    </w:p>
    <w:p>
      <w:r>
        <w:rPr>
          <w:b/>
        </w:rPr>
        <w:t xml:space="preserve">Esimerkki 3.2782</w:t>
      </w:r>
    </w:p>
    <w:p>
      <w:r>
        <w:t xml:space="preserve">Konteksti: Lause: Ei ole: Joey ja Sam kuulivat uudesta pelistä, jota kaikki lapset pelasivat.  Hahmo: Joey</w:t>
      </w:r>
    </w:p>
    <w:p>
      <w:r>
        <w:rPr>
          <w:b/>
        </w:rPr>
        <w:t xml:space="preserve">Tulos</w:t>
      </w:r>
    </w:p>
    <w:p>
      <w:r>
        <w:t xml:space="preserve">kiinnostunut</w:t>
      </w:r>
    </w:p>
    <w:p>
      <w:r>
        <w:rPr>
          <w:b/>
        </w:rPr>
        <w:t xml:space="preserve">Esimerkki 3.2783</w:t>
      </w:r>
    </w:p>
    <w:p>
      <w:r>
        <w:t xml:space="preserve">Konteksti: Joey ja Sam kuulivat uudesta pelistä, jota kaikki lapset pelasivat.  Lause: He päättivät kokeilla sitä ja menivät hakemaan ilmastointiteippiä.  Hahmo: Lapset</w:t>
      </w:r>
    </w:p>
    <w:p>
      <w:r>
        <w:rPr>
          <w:b/>
        </w:rPr>
        <w:t xml:space="preserve">Tulos</w:t>
      </w:r>
    </w:p>
    <w:p>
      <w:r>
        <w:t xml:space="preserve">innoissaan, että Sam ja Joey saavat myös pelata</w:t>
      </w:r>
    </w:p>
    <w:p>
      <w:r>
        <w:rPr>
          <w:b/>
        </w:rPr>
        <w:t xml:space="preserve">Esimerkki 3.2784</w:t>
      </w:r>
    </w:p>
    <w:p>
      <w:r>
        <w:t xml:space="preserve">Konteksti: Joey ja Sam kuulivat uudesta pelistä, jota kaikki lapset pelasivat.  Lause: He päättivät kokeilla sitä ja menivät hakemaan ilmastointiteippiä.  Hahmo: Sam</w:t>
      </w:r>
    </w:p>
    <w:p>
      <w:r>
        <w:rPr>
          <w:b/>
        </w:rPr>
        <w:t xml:space="preserve">Tulos</w:t>
      </w:r>
    </w:p>
    <w:p>
      <w:r>
        <w:t xml:space="preserve">innoissaan</w:t>
      </w:r>
    </w:p>
    <w:p>
      <w:r>
        <w:rPr>
          <w:b/>
        </w:rPr>
        <w:t xml:space="preserve">Tulos</w:t>
      </w:r>
    </w:p>
    <w:p>
      <w:r>
        <w:t xml:space="preserve">utelias</w:t>
      </w:r>
    </w:p>
    <w:p>
      <w:r>
        <w:rPr>
          <w:b/>
        </w:rPr>
        <w:t xml:space="preserve">Esimerkki 3.2785</w:t>
      </w:r>
    </w:p>
    <w:p>
      <w:r>
        <w:t xml:space="preserve">Konteksti: Joey ja Sam kuulivat uudesta pelistä, jota kaikki lapset pelasivat.  Lause: He päättivät kokeilla sitä ja menivät hakemaan ilmastointiteippiä.  Hahmo: Joey</w:t>
      </w:r>
    </w:p>
    <w:p>
      <w:r>
        <w:rPr>
          <w:b/>
        </w:rPr>
        <w:t xml:space="preserve">Tulos</w:t>
      </w:r>
    </w:p>
    <w:p>
      <w:r>
        <w:t xml:space="preserve">innoissaan</w:t>
      </w:r>
    </w:p>
    <w:p>
      <w:r>
        <w:rPr>
          <w:b/>
        </w:rPr>
        <w:t xml:space="preserve">Tulos</w:t>
      </w:r>
    </w:p>
    <w:p>
      <w:r>
        <w:t xml:space="preserve">utelias</w:t>
      </w:r>
    </w:p>
    <w:p>
      <w:r>
        <w:rPr>
          <w:b/>
        </w:rPr>
        <w:t xml:space="preserve">Esimerkki 3.2786</w:t>
      </w:r>
    </w:p>
    <w:p>
      <w:r>
        <w:t xml:space="preserve">Konteksti: Joey ja Sam kuulivat uudesta pelistä, jota kaikki lapset pelasivat. He päättivät kokeilla sitä ja menivät hakemaan ilmastointiteippiä.  Lause: Joey kietoi Samin siihen ja hänen piti yrittää paeta sitä.  Hahmo: Lapset.</w:t>
      </w:r>
    </w:p>
    <w:p>
      <w:r>
        <w:rPr>
          <w:b/>
        </w:rPr>
        <w:t xml:space="preserve">Tulos</w:t>
      </w:r>
    </w:p>
    <w:p>
      <w:r>
        <w:t xml:space="preserve">Ei ole</w:t>
      </w:r>
    </w:p>
    <w:p>
      <w:r>
        <w:rPr>
          <w:b/>
        </w:rPr>
        <w:t xml:space="preserve">Esimerkki 3.2787</w:t>
      </w:r>
    </w:p>
    <w:p>
      <w:r>
        <w:t xml:space="preserve">Konteksti: Joey ja Sam kuulivat uudesta pelistä, jota kaikki lapset pelasivat. He päättivät kokeilla sitä ja menivät hakemaan ilmastointiteippiä.  Lause: Joey kietoi Samin siihen ja hänen piti yrittää paeta sitä.  Hahmo: Sam</w:t>
      </w:r>
    </w:p>
    <w:p>
      <w:r>
        <w:rPr>
          <w:b/>
        </w:rPr>
        <w:t xml:space="preserve">Tulos</w:t>
      </w:r>
    </w:p>
    <w:p>
      <w:r>
        <w:t xml:space="preserve">innoissaan</w:t>
      </w:r>
    </w:p>
    <w:p>
      <w:r>
        <w:rPr>
          <w:b/>
        </w:rPr>
        <w:t xml:space="preserve">Tulos</w:t>
      </w:r>
    </w:p>
    <w:p>
      <w:r>
        <w:t xml:space="preserve">varovainen</w:t>
      </w:r>
    </w:p>
    <w:p>
      <w:r>
        <w:rPr>
          <w:b/>
        </w:rPr>
        <w:t xml:space="preserve">Tulos</w:t>
      </w:r>
    </w:p>
    <w:p>
      <w:r>
        <w:t xml:space="preserve">innokas</w:t>
      </w:r>
    </w:p>
    <w:p>
      <w:r>
        <w:rPr>
          <w:b/>
        </w:rPr>
        <w:t xml:space="preserve">Esimerkki 3.2788</w:t>
      </w:r>
    </w:p>
    <w:p>
      <w:r>
        <w:t xml:space="preserve">Konteksti: Joey ja Sam kuulivat uudesta pelistä, jota kaikki lapset pelasivat. He päättivät kokeilla sitä ja menivät hakemaan ilmastointiteippiä.  Lause: Joey kietoi Samin siihen ja hänen piti yrittää paeta sitä.  Hahmo: Joey</w:t>
      </w:r>
    </w:p>
    <w:p>
      <w:r>
        <w:rPr>
          <w:b/>
        </w:rPr>
        <w:t xml:space="preserve">Tulos</w:t>
      </w:r>
    </w:p>
    <w:p>
      <w:r>
        <w:t xml:space="preserve">leikkisä</w:t>
      </w:r>
    </w:p>
    <w:p>
      <w:r>
        <w:rPr>
          <w:b/>
        </w:rPr>
        <w:t xml:space="preserve">Tulos</w:t>
      </w:r>
    </w:p>
    <w:p>
      <w:r>
        <w:t xml:space="preserve">hassu</w:t>
      </w:r>
    </w:p>
    <w:p>
      <w:r>
        <w:rPr>
          <w:b/>
        </w:rPr>
        <w:t xml:space="preserve">Esimerkki 3.2789</w:t>
      </w:r>
    </w:p>
    <w:p>
      <w:r>
        <w:t xml:space="preserve">Konteksti: Joey ja Sam kuulivat uudesta pelistä, jota kaikki lapset pelasivat. He päättivät kokeilla sitä ja menivät hakemaan ilmastointiteippiä. Joey kietoi Samin siihen ja hänen piti yrittää paeta siitä.  Lause: Sen sijaan hän kaatui ja sai aivotärähdyksen, kun hänen päänsä osui betoniin.  Hahmo: Lapset</w:t>
      </w:r>
    </w:p>
    <w:p>
      <w:r>
        <w:rPr>
          <w:b/>
        </w:rPr>
        <w:t xml:space="preserve">Tulos</w:t>
      </w:r>
    </w:p>
    <w:p>
      <w:r>
        <w:t xml:space="preserve">katuvainen</w:t>
      </w:r>
    </w:p>
    <w:p>
      <w:r>
        <w:rPr>
          <w:b/>
        </w:rPr>
        <w:t xml:space="preserve">Esimerkki 3.2790</w:t>
      </w:r>
    </w:p>
    <w:p>
      <w:r>
        <w:t xml:space="preserve">Konteksti: Joey ja Sam kuulivat uudesta pelistä, jota kaikki lapset pelasivat. He päättivät kokeilla sitä ja menivät hakemaan ilmastointiteippiä. Joey kietoi Samin siihen ja hänen piti yrittää paeta siitä.  Lause: Sen sijaan hän kaatui ja sai aivotärähdyksen, kun hänen päänsä osui betoniin.  Hahmo: Sam</w:t>
      </w:r>
    </w:p>
    <w:p>
      <w:r>
        <w:rPr>
          <w:b/>
        </w:rPr>
        <w:t xml:space="preserve">Tulos</w:t>
      </w:r>
    </w:p>
    <w:p>
      <w:r>
        <w:t xml:space="preserve">peloissaan</w:t>
      </w:r>
    </w:p>
    <w:p>
      <w:r>
        <w:rPr>
          <w:b/>
        </w:rPr>
        <w:t xml:space="preserve">Tulos</w:t>
      </w:r>
    </w:p>
    <w:p>
      <w:r>
        <w:t xml:space="preserve">kipu</w:t>
      </w:r>
    </w:p>
    <w:p>
      <w:r>
        <w:rPr>
          <w:b/>
        </w:rPr>
        <w:t xml:space="preserve">Tulos</w:t>
      </w:r>
    </w:p>
    <w:p>
      <w:r>
        <w:t xml:space="preserve">typerä</w:t>
      </w:r>
    </w:p>
    <w:p>
      <w:r>
        <w:rPr>
          <w:b/>
        </w:rPr>
        <w:t xml:space="preserve">Esimerkki 3.2791</w:t>
      </w:r>
    </w:p>
    <w:p>
      <w:r>
        <w:t xml:space="preserve">Konteksti: Joey ja Sam kuulivat uudesta pelistä, jota kaikki lapset pelasivat. He päättivät kokeilla sitä ja menivät hakemaan ilmastointiteippiä. Joey kietoi Samin siihen ja hänen piti yrittää paeta siitä.  Lause: Sen sijaan hän kaatui ja sai aivotärähdyksen, kun hänen päänsä osui betoniin.  Hahmo: Joey</w:t>
      </w:r>
    </w:p>
    <w:p>
      <w:r>
        <w:rPr>
          <w:b/>
        </w:rPr>
        <w:t xml:space="preserve">Tulos</w:t>
      </w:r>
    </w:p>
    <w:p>
      <w:r>
        <w:t xml:space="preserve">surullinen</w:t>
      </w:r>
    </w:p>
    <w:p>
      <w:r>
        <w:rPr>
          <w:b/>
        </w:rPr>
        <w:t xml:space="preserve">Tulos</w:t>
      </w:r>
    </w:p>
    <w:p>
      <w:r>
        <w:t xml:space="preserve">sairas</w:t>
      </w:r>
    </w:p>
    <w:p>
      <w:r>
        <w:rPr>
          <w:b/>
        </w:rPr>
        <w:t xml:space="preserve">Esimerkki 3.2792</w:t>
      </w:r>
    </w:p>
    <w:p>
      <w:r>
        <w:t xml:space="preserve">Konteksti: Joey ja Sam kuulivat uudesta pelistä, jota kaikki lapset pelasivat. He päättivät kokeilla sitä ja menivät hakemaan ilmastointiteippiä. Joey kietoi Samin siihen ja hänen piti yrittää paeta siitä. Sen sijaan hän kaatui ja sai aivotärähdyksen, kun hänen päänsä osui betoniin.  Lause: Se oli hyvin typerä peli, jolla oli hyvin todelliset seuraukset.  Hahmo: Lapset</w:t>
      </w:r>
    </w:p>
    <w:p>
      <w:r>
        <w:rPr>
          <w:b/>
        </w:rPr>
        <w:t xml:space="preserve">Tulos</w:t>
      </w:r>
    </w:p>
    <w:p>
      <w:r>
        <w:t xml:space="preserve">Ei ole</w:t>
      </w:r>
    </w:p>
    <w:p>
      <w:r>
        <w:rPr>
          <w:b/>
        </w:rPr>
        <w:t xml:space="preserve">Esimerkki 3.2793</w:t>
      </w:r>
    </w:p>
    <w:p>
      <w:r>
        <w:t xml:space="preserve">Konteksti: Joey ja Sam kuulivat uudesta pelistä, jota kaikki lapset pelasivat. He päättivät kokeilla sitä ja menivät hakemaan ilmastointiteippiä. Joey kietoi Samin siihen ja hänen piti yrittää paeta siitä. Sen sijaan hän kaatui ja sai aivotärähdyksen, kun hänen päänsä osui betoniin.  Lause: Se oli hyvin typerä peli, jolla oli hyvin todelliset seuraukset.  Hahmo: Sam</w:t>
      </w:r>
    </w:p>
    <w:p>
      <w:r>
        <w:rPr>
          <w:b/>
        </w:rPr>
        <w:t xml:space="preserve">Tulos</w:t>
      </w:r>
    </w:p>
    <w:p>
      <w:r>
        <w:t xml:space="preserve">surullinen</w:t>
      </w:r>
    </w:p>
    <w:p>
      <w:r>
        <w:rPr>
          <w:b/>
        </w:rPr>
        <w:t xml:space="preserve">Esimerkki 3.2794</w:t>
      </w:r>
    </w:p>
    <w:p>
      <w:r>
        <w:t xml:space="preserve">Konteksti: Joey ja Sam kuulivat uudesta pelistä, jota kaikki lapset pelasivat. He päättivät kokeilla sitä ja menivät hakemaan ilmastointiteippiä. Joey kietoi Samin siihen ja hänen piti yrittää paeta siitä. Sen sijaan hän kaatui ja sai aivotärähdyksen, kun hänen päänsä osui betoniin.  Lause: Se oli hyvin typerä peli, jolla oli hyvin todelliset seuraukset.  Hahmo: Joey</w:t>
      </w:r>
    </w:p>
    <w:p>
      <w:r>
        <w:rPr>
          <w:b/>
        </w:rPr>
        <w:t xml:space="preserve">Tulos</w:t>
      </w:r>
    </w:p>
    <w:p>
      <w:r>
        <w:t xml:space="preserve">surullinen</w:t>
      </w:r>
    </w:p>
    <w:p>
      <w:r>
        <w:rPr>
          <w:b/>
        </w:rPr>
        <w:t xml:space="preserve">Tulos</w:t>
      </w:r>
    </w:p>
    <w:p>
      <w:r>
        <w:t xml:space="preserve">katuvainen</w:t>
      </w:r>
    </w:p>
    <w:p>
      <w:r>
        <w:rPr>
          <w:b/>
        </w:rPr>
        <w:t xml:space="preserve">Esimerkki 3.2795</w:t>
      </w:r>
    </w:p>
    <w:p>
      <w:r>
        <w:t xml:space="preserve">Konteksti: Lause: Ei ole: Bobin piti hakea ruokaa päivälliseksi.  Hahmo: Bob</w:t>
      </w:r>
    </w:p>
    <w:p>
      <w:r>
        <w:rPr>
          <w:b/>
        </w:rPr>
        <w:t xml:space="preserve">Tulos</w:t>
      </w:r>
    </w:p>
    <w:p>
      <w:r>
        <w:t xml:space="preserve">määritetty</w:t>
      </w:r>
    </w:p>
    <w:p>
      <w:r>
        <w:rPr>
          <w:b/>
        </w:rPr>
        <w:t xml:space="preserve">Tulos</w:t>
      </w:r>
    </w:p>
    <w:p>
      <w:r>
        <w:t xml:space="preserve">nälkäinen</w:t>
      </w:r>
    </w:p>
    <w:p>
      <w:r>
        <w:rPr>
          <w:b/>
        </w:rPr>
        <w:t xml:space="preserve">Esimerkki 3.2796</w:t>
      </w:r>
    </w:p>
    <w:p>
      <w:r>
        <w:t xml:space="preserve">Konteksti: Bobin piti hakea ruokaa päivälliselle.  Lause: Hän otti avaimet ja käynnisti autonsa.  Hahmo: Bob</w:t>
      </w:r>
    </w:p>
    <w:p>
      <w:r>
        <w:rPr>
          <w:b/>
        </w:rPr>
        <w:t xml:space="preserve">Tulos</w:t>
      </w:r>
    </w:p>
    <w:p>
      <w:r>
        <w:t xml:space="preserve">nälkäinen</w:t>
      </w:r>
    </w:p>
    <w:p>
      <w:r>
        <w:rPr>
          <w:b/>
        </w:rPr>
        <w:t xml:space="preserve">Tulos</w:t>
      </w:r>
    </w:p>
    <w:p>
      <w:r>
        <w:t xml:space="preserve">ennakointi</w:t>
      </w:r>
    </w:p>
    <w:p>
      <w:r>
        <w:rPr>
          <w:b/>
        </w:rPr>
        <w:t xml:space="preserve">Esimerkki 3.2797</w:t>
      </w:r>
    </w:p>
    <w:p>
      <w:r>
        <w:t xml:space="preserve">Konteksti: Bobin piti hakea ruokaa päivälliselle. Hän otti avaimet ja käynnisti autonsa.  Lause: Bob ajoi kauppaan.  Hahmo: Bob</w:t>
      </w:r>
    </w:p>
    <w:p>
      <w:r>
        <w:rPr>
          <w:b/>
        </w:rPr>
        <w:t xml:space="preserve">Tulos</w:t>
      </w:r>
    </w:p>
    <w:p>
      <w:r>
        <w:t xml:space="preserve">innokas</w:t>
      </w:r>
    </w:p>
    <w:p>
      <w:r>
        <w:rPr>
          <w:b/>
        </w:rPr>
        <w:t xml:space="preserve">Tulos</w:t>
      </w:r>
    </w:p>
    <w:p>
      <w:r>
        <w:t xml:space="preserve">nälkäinen</w:t>
      </w:r>
    </w:p>
    <w:p>
      <w:r>
        <w:rPr>
          <w:b/>
        </w:rPr>
        <w:t xml:space="preserve">Esimerkki 3.2798</w:t>
      </w:r>
    </w:p>
    <w:p>
      <w:r>
        <w:t xml:space="preserve">Konteksti: Bobin piti hakea ruokaa päivälliselle. Hän otti avaimet ja käynnisti autonsa. Bob ajoi kauppaan.  Lause: Hän haki siellä ollessaan kaiken tarvitsemansa.  Hahmo: Bob</w:t>
      </w:r>
    </w:p>
    <w:p>
      <w:r>
        <w:rPr>
          <w:b/>
        </w:rPr>
        <w:t xml:space="preserve">Tulos</w:t>
      </w:r>
    </w:p>
    <w:p>
      <w:r>
        <w:t xml:space="preserve">hallinnassa</w:t>
      </w:r>
    </w:p>
    <w:p>
      <w:r>
        <w:rPr>
          <w:b/>
        </w:rPr>
        <w:t xml:space="preserve">Tulos</w:t>
      </w:r>
    </w:p>
    <w:p>
      <w:r>
        <w:t xml:space="preserve">tyytyväinen</w:t>
      </w:r>
    </w:p>
    <w:p>
      <w:r>
        <w:rPr>
          <w:b/>
        </w:rPr>
        <w:t xml:space="preserve">Esimerkki 3.2799</w:t>
      </w:r>
    </w:p>
    <w:p>
      <w:r>
        <w:t xml:space="preserve">Konteksti: Bobin piti hakea ruokaa päivälliselle. Hän otti avaimet ja käynnisti autonsa. Bob ajoi kauppaan. Hän haki siellä ollessaan kaiken tarvitsemansa.  Lause: Kun hän oli valmis, hän palasi kotiin.  Hahmo: Bob</w:t>
      </w:r>
    </w:p>
    <w:p>
      <w:r>
        <w:rPr>
          <w:b/>
        </w:rPr>
        <w:t xml:space="preserve">Tulos</w:t>
      </w:r>
    </w:p>
    <w:p>
      <w:r>
        <w:t xml:space="preserve">onnellinen</w:t>
      </w:r>
    </w:p>
    <w:p>
      <w:r>
        <w:rPr>
          <w:b/>
        </w:rPr>
        <w:t xml:space="preserve">Tulos</w:t>
      </w:r>
    </w:p>
    <w:p>
      <w:r>
        <w:t xml:space="preserve">tyytyväinen</w:t>
      </w:r>
    </w:p>
    <w:p>
      <w:r>
        <w:rPr>
          <w:b/>
        </w:rPr>
        <w:t xml:space="preserve">Esimerkki 3.2800</w:t>
      </w:r>
    </w:p>
    <w:p>
      <w:r>
        <w:t xml:space="preserve">Konteksti: Lause: Ei ole: Andy pyydettiin hiljattain tanssimaan tyttärensä häihin.  Hahmo: Doughter</w:t>
      </w:r>
    </w:p>
    <w:p>
      <w:r>
        <w:rPr>
          <w:b/>
        </w:rPr>
        <w:t xml:space="preserve">Tulos</w:t>
      </w:r>
    </w:p>
    <w:p>
      <w:r>
        <w:t xml:space="preserve">onnellinen</w:t>
      </w:r>
    </w:p>
    <w:p>
      <w:r>
        <w:rPr>
          <w:b/>
        </w:rPr>
        <w:t xml:space="preserve">Tulos</w:t>
      </w:r>
    </w:p>
    <w:p>
      <w:r>
        <w:t xml:space="preserve">atyytyväinen</w:t>
      </w:r>
    </w:p>
    <w:p>
      <w:r>
        <w:rPr>
          <w:b/>
        </w:rPr>
        <w:t xml:space="preserve">Esimerkki 3.2801</w:t>
      </w:r>
    </w:p>
    <w:p>
      <w:r>
        <w:t xml:space="preserve">Konteksti: Lause: Ei ole: Andy pyydettiin hiljattain tanssimaan tyttärensä häihin.  Hahmo: Andy</w:t>
      </w:r>
    </w:p>
    <w:p>
      <w:r>
        <w:rPr>
          <w:b/>
        </w:rPr>
        <w:t xml:space="preserve">Tulos</w:t>
      </w:r>
    </w:p>
    <w:p>
      <w:r>
        <w:t xml:space="preserve">innoissaan</w:t>
      </w:r>
    </w:p>
    <w:p>
      <w:r>
        <w:rPr>
          <w:b/>
        </w:rPr>
        <w:t xml:space="preserve">Tulos</w:t>
      </w:r>
    </w:p>
    <w:p>
      <w:r>
        <w:t xml:space="preserve">yllättynyt</w:t>
      </w:r>
    </w:p>
    <w:p>
      <w:r>
        <w:rPr>
          <w:b/>
        </w:rPr>
        <w:t xml:space="preserve">Esimerkki 3.2802</w:t>
      </w:r>
    </w:p>
    <w:p>
      <w:r>
        <w:t xml:space="preserve">Konteksti: Andy pyydettiin hiljattain tanssimaan tyttärensä häihin.  Lause: Andy ei kuitenkaan osannut tanssia lainkaan.  Hahmo: Doughter</w:t>
      </w:r>
    </w:p>
    <w:p>
      <w:r>
        <w:rPr>
          <w:b/>
        </w:rPr>
        <w:t xml:space="preserve">Tulos</w:t>
      </w:r>
    </w:p>
    <w:p>
      <w:r>
        <w:t xml:space="preserve">innoissaan</w:t>
      </w:r>
    </w:p>
    <w:p>
      <w:r>
        <w:rPr>
          <w:b/>
        </w:rPr>
        <w:t xml:space="preserve">Tulos</w:t>
      </w:r>
    </w:p>
    <w:p>
      <w:r>
        <w:t xml:space="preserve">toiveikas</w:t>
      </w:r>
    </w:p>
    <w:p>
      <w:r>
        <w:rPr>
          <w:b/>
        </w:rPr>
        <w:t xml:space="preserve">Tulos</w:t>
      </w:r>
    </w:p>
    <w:p>
      <w:r>
        <w:t xml:space="preserve">hermostunut</w:t>
      </w:r>
    </w:p>
    <w:p>
      <w:r>
        <w:rPr>
          <w:b/>
        </w:rPr>
        <w:t xml:space="preserve">Esimerkki 3.2803</w:t>
      </w:r>
    </w:p>
    <w:p>
      <w:r>
        <w:t xml:space="preserve">Konteksti: Andy pyydettiin hiljattain tanssimaan tyttärensä häihin.  Lause: Andy ei kuitenkaan osannut tanssia lainkaan.  Hahmo: Andy</w:t>
      </w:r>
    </w:p>
    <w:p>
      <w:r>
        <w:rPr>
          <w:b/>
        </w:rPr>
        <w:t xml:space="preserve">Tulos</w:t>
      </w:r>
    </w:p>
    <w:p>
      <w:r>
        <w:t xml:space="preserve">hämmentynyt</w:t>
      </w:r>
    </w:p>
    <w:p>
      <w:r>
        <w:rPr>
          <w:b/>
        </w:rPr>
        <w:t xml:space="preserve">Tulos</w:t>
      </w:r>
    </w:p>
    <w:p>
      <w:r>
        <w:t xml:space="preserve">hermostunut</w:t>
      </w:r>
    </w:p>
    <w:p>
      <w:r>
        <w:rPr>
          <w:b/>
        </w:rPr>
        <w:t xml:space="preserve">Esimerkki 3.2804</w:t>
      </w:r>
    </w:p>
    <w:p>
      <w:r>
        <w:t xml:space="preserve">Konteksti: Andy pyydettiin hiljattain tanssimaan tyttärensä häihin. Andy ei kuitenkaan osannut tanssia lainkaan.  Lause: Andy päätti ilmoittautua tanssikursseille tyttärensä kanssa.  Hahmo: Doughter</w:t>
      </w:r>
    </w:p>
    <w:p>
      <w:r>
        <w:rPr>
          <w:b/>
        </w:rPr>
        <w:t xml:space="preserve">Tulos</w:t>
      </w:r>
    </w:p>
    <w:p>
      <w:r>
        <w:t xml:space="preserve">innoissaan</w:t>
      </w:r>
    </w:p>
    <w:p>
      <w:r>
        <w:rPr>
          <w:b/>
        </w:rPr>
        <w:t xml:space="preserve">Esimerkki 3.2805</w:t>
      </w:r>
    </w:p>
    <w:p>
      <w:r>
        <w:t xml:space="preserve">Konteksti: Andy pyydettiin hiljattain tanssimaan tyttärensä häihin. Andy ei kuitenkaan osannut tanssia lainkaan.  Lause: Andy päätti ilmoittautua tanssikursseille tyttärensä kanssa.  Hahmo: Andy</w:t>
      </w:r>
    </w:p>
    <w:p>
      <w:r>
        <w:rPr>
          <w:b/>
        </w:rPr>
        <w:t xml:space="preserve">Tulos</w:t>
      </w:r>
    </w:p>
    <w:p>
      <w:r>
        <w:t xml:space="preserve">innoissaan</w:t>
      </w:r>
    </w:p>
    <w:p>
      <w:r>
        <w:rPr>
          <w:b/>
        </w:rPr>
        <w:t xml:space="preserve">Tulos</w:t>
      </w:r>
    </w:p>
    <w:p>
      <w:r>
        <w:t xml:space="preserve">rauhallinen</w:t>
      </w:r>
    </w:p>
    <w:p>
      <w:r>
        <w:rPr>
          <w:b/>
        </w:rPr>
        <w:t xml:space="preserve">Tulos</w:t>
      </w:r>
    </w:p>
    <w:p>
      <w:r>
        <w:t xml:space="preserve">hermostunut</w:t>
      </w:r>
    </w:p>
    <w:p>
      <w:r>
        <w:rPr>
          <w:b/>
        </w:rPr>
        <w:t xml:space="preserve">Tulos</w:t>
      </w:r>
    </w:p>
    <w:p>
      <w:r>
        <w:t xml:space="preserve">ennakoiva</w:t>
      </w:r>
    </w:p>
    <w:p>
      <w:r>
        <w:rPr>
          <w:b/>
        </w:rPr>
        <w:t xml:space="preserve">Esimerkki 3.2806</w:t>
      </w:r>
    </w:p>
    <w:p>
      <w:r>
        <w:t xml:space="preserve">Konteksti: Andy pyydettiin hiljattain tanssimaan tyttärensä häihin. Andy ei kuitenkaan osannut tanssia lainkaan. Andy päätti ilmoittautua tanssikursseille tyttärensä kanssa.  Lause: Tunnin jälkeen Andy harjoittelisi uusia oppimiaan liikkeitä.  Hahmo: Doughter</w:t>
      </w:r>
    </w:p>
    <w:p>
      <w:r>
        <w:rPr>
          <w:b/>
        </w:rPr>
        <w:t xml:space="preserve">Tulos</w:t>
      </w:r>
    </w:p>
    <w:p>
      <w:r>
        <w:t xml:space="preserve">ylpeä</w:t>
      </w:r>
    </w:p>
    <w:p>
      <w:r>
        <w:rPr>
          <w:b/>
        </w:rPr>
        <w:t xml:space="preserve">Esimerkki 3.2807</w:t>
      </w:r>
    </w:p>
    <w:p>
      <w:r>
        <w:t xml:space="preserve">Konteksti: Andy pyydettiin hiljattain tanssimaan tyttärensä häihin. Andy ei kuitenkaan osannut tanssia lainkaan. Andy päätti ilmoittautua tanssikursseille tyttärensä kanssa.  Lause: Tunnin jälkeen Andy harjoittelisi uusia oppimiaan liikkeitä.  Hahmo: Andy</w:t>
      </w:r>
    </w:p>
    <w:p>
      <w:r>
        <w:rPr>
          <w:b/>
        </w:rPr>
        <w:t xml:space="preserve">Tulos</w:t>
      </w:r>
    </w:p>
    <w:p>
      <w:r>
        <w:t xml:space="preserve">innoissaan</w:t>
      </w:r>
    </w:p>
    <w:p>
      <w:r>
        <w:rPr>
          <w:b/>
        </w:rPr>
        <w:t xml:space="preserve">Tulos</w:t>
      </w:r>
    </w:p>
    <w:p>
      <w:r>
        <w:t xml:space="preserve">ennakointi</w:t>
      </w:r>
    </w:p>
    <w:p>
      <w:r>
        <w:rPr>
          <w:b/>
        </w:rPr>
        <w:t xml:space="preserve">Esimerkki 3.2808</w:t>
      </w:r>
    </w:p>
    <w:p>
      <w:r>
        <w:t xml:space="preserve">Konteksti: Andy pyydettiin hiljattain tanssimaan tyttärensä häihin. Andy ei kuitenkaan osannut tanssia lainkaan. Andy päätti ilmoittautua tanssikursseille tyttärensä kanssa. Tunnin jälkeen Andy harjoittelisi uusia opittuja liikkeitä.  Lause: Andy oli iloinen, että hän opetteli tanssimaan häitä varten.  Hahmo: Andy, joka oli valmis laulamaan ja tanssimaan: Doughter</w:t>
      </w:r>
    </w:p>
    <w:p>
      <w:r>
        <w:rPr>
          <w:b/>
        </w:rPr>
        <w:t xml:space="preserve">Tulos</w:t>
      </w:r>
    </w:p>
    <w:p>
      <w:r>
        <w:t xml:space="preserve">ylpeä</w:t>
      </w:r>
    </w:p>
    <w:p>
      <w:r>
        <w:rPr>
          <w:b/>
        </w:rPr>
        <w:t xml:space="preserve">Esimerkki 3.2809</w:t>
      </w:r>
    </w:p>
    <w:p>
      <w:r>
        <w:t xml:space="preserve">Konteksti: Andy pyydettiin hiljattain tanssimaan tyttärensä häihin. Andy ei kuitenkaan osannut tanssia lainkaan. Andy päätti ilmoittautua tanssikursseille tyttärensä kanssa. Tuntien jälkeen Andy harjoittelisi uusia oppimiaan liikkeitä.  Lause: Andy oli iloinen, että hän opetteli tanssimaan häitä varten.  Hahmo: Andy, joka oli valmis laulamaan ja tanssimaan: Andy</w:t>
      </w:r>
    </w:p>
    <w:p>
      <w:r>
        <w:rPr>
          <w:b/>
        </w:rPr>
        <w:t xml:space="preserve">Tulos</w:t>
      </w:r>
    </w:p>
    <w:p>
      <w:r>
        <w:t xml:space="preserve">onnistumisen tunne</w:t>
      </w:r>
    </w:p>
    <w:p>
      <w:r>
        <w:rPr>
          <w:b/>
        </w:rPr>
        <w:t xml:space="preserve">Tulos</w:t>
      </w:r>
    </w:p>
    <w:p>
      <w:r>
        <w:t xml:space="preserve">ylpeys</w:t>
      </w:r>
    </w:p>
    <w:p>
      <w:r>
        <w:rPr>
          <w:b/>
        </w:rPr>
        <w:t xml:space="preserve">Tulos</w:t>
      </w:r>
    </w:p>
    <w:p>
      <w:r>
        <w:t xml:space="preserve">helpotus</w:t>
      </w:r>
    </w:p>
    <w:p>
      <w:r>
        <w:rPr>
          <w:b/>
        </w:rPr>
        <w:t xml:space="preserve">Tulos</w:t>
      </w:r>
    </w:p>
    <w:p>
      <w:r>
        <w:t xml:space="preserve">innoissaan</w:t>
      </w:r>
    </w:p>
    <w:p>
      <w:r>
        <w:rPr>
          <w:b/>
        </w:rPr>
        <w:t xml:space="preserve">Tulos</w:t>
      </w:r>
    </w:p>
    <w:p>
      <w:r>
        <w:t xml:space="preserve">onnistunut</w:t>
      </w:r>
    </w:p>
    <w:p>
      <w:r>
        <w:rPr>
          <w:b/>
        </w:rPr>
        <w:t xml:space="preserve">Tulos</w:t>
      </w:r>
    </w:p>
    <w:p>
      <w:r>
        <w:t xml:space="preserve">ylpeä</w:t>
      </w:r>
    </w:p>
    <w:p>
      <w:r>
        <w:rPr>
          <w:b/>
        </w:rPr>
        <w:t xml:space="preserve">Esimerkki 3.2810</w:t>
      </w:r>
    </w:p>
    <w:p>
      <w:r>
        <w:t xml:space="preserve">Konteksti: Lause: Ei ole: Allie rakasti rentoutumista.  Hahmo: Allie</w:t>
      </w:r>
    </w:p>
    <w:p>
      <w:r>
        <w:rPr>
          <w:b/>
        </w:rPr>
        <w:t xml:space="preserve">Tulos</w:t>
      </w:r>
    </w:p>
    <w:p>
      <w:r>
        <w:t xml:space="preserve">onnellinen</w:t>
      </w:r>
    </w:p>
    <w:p>
      <w:r>
        <w:rPr>
          <w:b/>
        </w:rPr>
        <w:t xml:space="preserve">Esimerkki 3.2811</w:t>
      </w:r>
    </w:p>
    <w:p>
      <w:r>
        <w:t xml:space="preserve">Konteksti: Allie rakasti rentoutumista.  Lause: Hän päätti rentoutua kuunnellessaan npr:ää.  Hahmo: Allie</w:t>
      </w:r>
    </w:p>
    <w:p>
      <w:r>
        <w:rPr>
          <w:b/>
        </w:rPr>
        <w:t xml:space="preserve">Tulos</w:t>
      </w:r>
    </w:p>
    <w:p>
      <w:r>
        <w:t xml:space="preserve">onnellinen</w:t>
      </w:r>
    </w:p>
    <w:p>
      <w:r>
        <w:rPr>
          <w:b/>
        </w:rPr>
        <w:t xml:space="preserve">Tulos</w:t>
      </w:r>
    </w:p>
    <w:p>
      <w:r>
        <w:t xml:space="preserve">tarvitsee monia tehtäviä.</w:t>
      </w:r>
    </w:p>
    <w:p>
      <w:r>
        <w:rPr>
          <w:b/>
        </w:rPr>
        <w:t xml:space="preserve">Tulos</w:t>
      </w:r>
    </w:p>
    <w:p>
      <w:r>
        <w:t xml:space="preserve">hänen on rauhoituttava.</w:t>
      </w:r>
    </w:p>
    <w:p>
      <w:r>
        <w:rPr>
          <w:b/>
        </w:rPr>
        <w:t xml:space="preserve">Tulos</w:t>
      </w:r>
    </w:p>
    <w:p>
      <w:r>
        <w:t xml:space="preserve">utelias</w:t>
      </w:r>
    </w:p>
    <w:p>
      <w:r>
        <w:rPr>
          <w:b/>
        </w:rPr>
        <w:t xml:space="preserve">Tulos</w:t>
      </w:r>
    </w:p>
    <w:p>
      <w:r>
        <w:t xml:space="preserve">hän ansaitsee tauon.</w:t>
      </w:r>
    </w:p>
    <w:p>
      <w:r>
        <w:rPr>
          <w:b/>
        </w:rPr>
        <w:t xml:space="preserve">Esimerkki 3.2812</w:t>
      </w:r>
    </w:p>
    <w:p>
      <w:r>
        <w:t xml:space="preserve">Konteksti: Allie rakasti rentoutumista. Hän päätti rentoutua kuunnellessaan npr:ää.  Lause: Se oli hienoa.  Hahmo: Allie</w:t>
      </w:r>
    </w:p>
    <w:p>
      <w:r>
        <w:rPr>
          <w:b/>
        </w:rPr>
        <w:t xml:space="preserve">Tulos</w:t>
      </w:r>
    </w:p>
    <w:p>
      <w:r>
        <w:t xml:space="preserve">rentoutuminen</w:t>
      </w:r>
    </w:p>
    <w:p>
      <w:r>
        <w:rPr>
          <w:b/>
        </w:rPr>
        <w:t xml:space="preserve">Tulos</w:t>
      </w:r>
    </w:p>
    <w:p>
      <w:r>
        <w:t xml:space="preserve">asettui</w:t>
      </w:r>
    </w:p>
    <w:p>
      <w:r>
        <w:rPr>
          <w:b/>
        </w:rPr>
        <w:t xml:space="preserve">Tulos</w:t>
      </w:r>
    </w:p>
    <w:p>
      <w:r>
        <w:t xml:space="preserve">lataus</w:t>
      </w:r>
    </w:p>
    <w:p>
      <w:r>
        <w:rPr>
          <w:b/>
        </w:rPr>
        <w:t xml:space="preserve">Esimerkki 3.2813</w:t>
      </w:r>
    </w:p>
    <w:p>
      <w:r>
        <w:t xml:space="preserve">Konteksti: Allie rakasti rentoutumista. Hän päätti rentoutua kuunnellessaan npr:ää. Se oli mahtavaa.  Lause: Hän oppi paljon.  Hahmo: Allie oppi paljon: Allie</w:t>
      </w:r>
    </w:p>
    <w:p>
      <w:r>
        <w:rPr>
          <w:b/>
        </w:rPr>
        <w:t xml:space="preserve">Tulos</w:t>
      </w:r>
    </w:p>
    <w:p>
      <w:r>
        <w:t xml:space="preserve">innoissaan</w:t>
      </w:r>
    </w:p>
    <w:p>
      <w:r>
        <w:rPr>
          <w:b/>
        </w:rPr>
        <w:t xml:space="preserve">Tulos</w:t>
      </w:r>
    </w:p>
    <w:p>
      <w:r>
        <w:t xml:space="preserve">atyytyväinen</w:t>
      </w:r>
    </w:p>
    <w:p>
      <w:r>
        <w:rPr>
          <w:b/>
        </w:rPr>
        <w:t xml:space="preserve">Tulos</w:t>
      </w:r>
    </w:p>
    <w:p>
      <w:r>
        <w:t xml:space="preserve">onnellinen</w:t>
      </w:r>
    </w:p>
    <w:p>
      <w:r>
        <w:rPr>
          <w:b/>
        </w:rPr>
        <w:t xml:space="preserve">Esimerkki 3.2814</w:t>
      </w:r>
    </w:p>
    <w:p>
      <w:r>
        <w:t xml:space="preserve">Konteksti: Allie rakasti rentoutumista. Hän päätti rentoutua kuunnellessaan npr:ää. Se oli mahtavaa. Hän oppi paljon.  Lause: Hänestä se oli mahtavaa.  Hahmo: Allie</w:t>
      </w:r>
    </w:p>
    <w:p>
      <w:r>
        <w:rPr>
          <w:b/>
        </w:rPr>
        <w:t xml:space="preserve">Tulos</w:t>
      </w:r>
    </w:p>
    <w:p>
      <w:r>
        <w:t xml:space="preserve">informoitu</w:t>
      </w:r>
    </w:p>
    <w:p>
      <w:r>
        <w:rPr>
          <w:b/>
        </w:rPr>
        <w:t xml:space="preserve">Esimerkki 3.2815</w:t>
      </w:r>
    </w:p>
    <w:p>
      <w:r>
        <w:t xml:space="preserve">Konteksti: Lause: Ei ole: Suuren puun oksat kasvoivat sähkölinjojen yli.  Hahmo: Town</w:t>
      </w:r>
    </w:p>
    <w:p>
      <w:r>
        <w:rPr>
          <w:b/>
        </w:rPr>
        <w:t xml:space="preserve">Tulos</w:t>
      </w:r>
    </w:p>
    <w:p>
      <w:r>
        <w:t xml:space="preserve">Ei ole</w:t>
      </w:r>
    </w:p>
    <w:p>
      <w:r>
        <w:rPr>
          <w:b/>
        </w:rPr>
        <w:t xml:space="preserve">Esimerkki 3.2816</w:t>
      </w:r>
    </w:p>
    <w:p>
      <w:r>
        <w:t xml:space="preserve">Konteksti: Lause: Ei ole: Suuren puun oksat kasvoivat sähkölinjojen yli.  Hahmo: Sähkölinjat</w:t>
      </w:r>
    </w:p>
    <w:p>
      <w:r>
        <w:rPr>
          <w:b/>
        </w:rPr>
        <w:t xml:space="preserve">Tulos</w:t>
      </w:r>
    </w:p>
    <w:p>
      <w:r>
        <w:t xml:space="preserve">Ei ole</w:t>
      </w:r>
    </w:p>
    <w:p>
      <w:r>
        <w:rPr>
          <w:b/>
        </w:rPr>
        <w:t xml:space="preserve">Esimerkki 3.2817</w:t>
      </w:r>
    </w:p>
    <w:p>
      <w:r>
        <w:t xml:space="preserve">Konteksti: Lause: Ei ole: Suuren puun oksat kasvoivat sähkölinjojen yli.  Hahmo: Tree</w:t>
      </w:r>
    </w:p>
    <w:p>
      <w:r>
        <w:rPr>
          <w:b/>
        </w:rPr>
        <w:t xml:space="preserve">Tulos</w:t>
      </w:r>
    </w:p>
    <w:p>
      <w:r>
        <w:t xml:space="preserve">laajennettu</w:t>
      </w:r>
    </w:p>
    <w:p>
      <w:r>
        <w:rPr>
          <w:b/>
        </w:rPr>
        <w:t xml:space="preserve">Esimerkki 3.2818</w:t>
      </w:r>
    </w:p>
    <w:p>
      <w:r>
        <w:t xml:space="preserve">Konteksti: Lause: Ei ole: Suuren puun oksat kasvoivat sähkölinjojen yli.  Hahmo: Wind</w:t>
      </w:r>
    </w:p>
    <w:p>
      <w:r>
        <w:rPr>
          <w:b/>
        </w:rPr>
        <w:t xml:space="preserve">Tulos</w:t>
      </w:r>
    </w:p>
    <w:p>
      <w:r>
        <w:t xml:space="preserve">Ei ole</w:t>
      </w:r>
    </w:p>
    <w:p>
      <w:r>
        <w:rPr>
          <w:b/>
        </w:rPr>
        <w:t xml:space="preserve">Esimerkki 3.2819</w:t>
      </w:r>
    </w:p>
    <w:p>
      <w:r>
        <w:t xml:space="preserve">Konteksti: Suuren puun oksat kasvoivat sähkölinjojen yli.  Lause: Tuuli ravisteli puuta suuren myrskyn aikana.  Hahmo: Town</w:t>
      </w:r>
    </w:p>
    <w:p>
      <w:r>
        <w:rPr>
          <w:b/>
        </w:rPr>
        <w:t xml:space="preserve">Tulos</w:t>
      </w:r>
    </w:p>
    <w:p>
      <w:r>
        <w:t xml:space="preserve">Ei ole</w:t>
      </w:r>
    </w:p>
    <w:p>
      <w:r>
        <w:rPr>
          <w:b/>
        </w:rPr>
        <w:t xml:space="preserve">Esimerkki 3.2820</w:t>
      </w:r>
    </w:p>
    <w:p>
      <w:r>
        <w:t xml:space="preserve">Konteksti: Suuren puun oksat kasvoivat sähkölinjojen yli.  Lause: Tuuli ravisteli puuta suuren myrskyn aikana.  Hahmo: Sähkölinjat</w:t>
      </w:r>
    </w:p>
    <w:p>
      <w:r>
        <w:rPr>
          <w:b/>
        </w:rPr>
        <w:t xml:space="preserve">Tulos</w:t>
      </w:r>
    </w:p>
    <w:p>
      <w:r>
        <w:t xml:space="preserve">Ei ole</w:t>
      </w:r>
    </w:p>
    <w:p>
      <w:r>
        <w:rPr>
          <w:b/>
        </w:rPr>
        <w:t xml:space="preserve">Esimerkki 3.2821</w:t>
      </w:r>
    </w:p>
    <w:p>
      <w:r>
        <w:t xml:space="preserve">Konteksti: Suuren puun oksat kasvoivat sähkölinjojen yli.  Lause: Tuuli ravisteli puuta suuren myrskyn aikana.  Hahmo: Tree</w:t>
      </w:r>
    </w:p>
    <w:p>
      <w:r>
        <w:rPr>
          <w:b/>
        </w:rPr>
        <w:t xml:space="preserve">Tulos</w:t>
      </w:r>
    </w:p>
    <w:p>
      <w:r>
        <w:t xml:space="preserve">surullinen</w:t>
      </w:r>
    </w:p>
    <w:p>
      <w:r>
        <w:rPr>
          <w:b/>
        </w:rPr>
        <w:t xml:space="preserve">Esimerkki 3.2822</w:t>
      </w:r>
    </w:p>
    <w:p>
      <w:r>
        <w:t xml:space="preserve">Konteksti: Suuren puun oksat kasvoivat sähkölinjojen yli.  Lause: Tuuli ravisteli puuta suuren myrskyn aikana.  Hahmo: Tuuli</w:t>
      </w:r>
    </w:p>
    <w:p>
      <w:r>
        <w:rPr>
          <w:b/>
        </w:rPr>
        <w:t xml:space="preserve">Tulos</w:t>
      </w:r>
    </w:p>
    <w:p>
      <w:r>
        <w:t xml:space="preserve">Ei ole</w:t>
      </w:r>
    </w:p>
    <w:p>
      <w:r>
        <w:rPr>
          <w:b/>
        </w:rPr>
        <w:t xml:space="preserve">Esimerkki 3.2823</w:t>
      </w:r>
    </w:p>
    <w:p>
      <w:r>
        <w:t xml:space="preserve">Konteksti: Suuren puun oksat kasvoivat sähkölinjojen yli. Suuren myrskyn aikana tuuli ravisteli puuta.  Lause: Tuuli oli niin voimakas, että puu kaatui.  Hahmo: Town</w:t>
      </w:r>
    </w:p>
    <w:p>
      <w:r>
        <w:rPr>
          <w:b/>
        </w:rPr>
        <w:t xml:space="preserve">Tulos</w:t>
      </w:r>
    </w:p>
    <w:p>
      <w:r>
        <w:t xml:space="preserve">Ei ole</w:t>
      </w:r>
    </w:p>
    <w:p>
      <w:r>
        <w:rPr>
          <w:b/>
        </w:rPr>
        <w:t xml:space="preserve">Esimerkki 3.2824</w:t>
      </w:r>
    </w:p>
    <w:p>
      <w:r>
        <w:t xml:space="preserve">Konteksti: Suuren puun oksat kasvoivat sähkölinjojen yli. Suuren myrskyn aikana tuuli ravisteli puuta.  Lause: Tuuli oli niin voimakas, että puu kaatui.  Hahmo: Sähkölinjat</w:t>
      </w:r>
    </w:p>
    <w:p>
      <w:r>
        <w:rPr>
          <w:b/>
        </w:rPr>
        <w:t xml:space="preserve">Tulos</w:t>
      </w:r>
    </w:p>
    <w:p>
      <w:r>
        <w:t xml:space="preserve">Ei ole</w:t>
      </w:r>
    </w:p>
    <w:p>
      <w:r>
        <w:rPr>
          <w:b/>
        </w:rPr>
        <w:t xml:space="preserve">Esimerkki 3.2825</w:t>
      </w:r>
    </w:p>
    <w:p>
      <w:r>
        <w:t xml:space="preserve">Konteksti: Suuren puun oksat kasvoivat sähkölinjojen yli. Suuren myrskyn aikana tuuli ravisteli puuta.  Lause: Tuuli oli niin voimakas, että puu kaatui.  Hahmo: Tree</w:t>
      </w:r>
    </w:p>
    <w:p>
      <w:r>
        <w:rPr>
          <w:b/>
        </w:rPr>
        <w:t xml:space="preserve">Tulos</w:t>
      </w:r>
    </w:p>
    <w:p>
      <w:r>
        <w:t xml:space="preserve">Ei ole</w:t>
      </w:r>
    </w:p>
    <w:p>
      <w:r>
        <w:rPr>
          <w:b/>
        </w:rPr>
        <w:t xml:space="preserve">Esimerkki 3.2826</w:t>
      </w:r>
    </w:p>
    <w:p>
      <w:r>
        <w:t xml:space="preserve">Konteksti: Suuren puun oksat kasvoivat sähkölinjojen yli. Suuren myrskyn aikana tuuli ravisteli puuta.  Lause: Tuuli oli niin voimakas, että puu kaatui.  Hahmo: Tuuli</w:t>
      </w:r>
    </w:p>
    <w:p>
      <w:r>
        <w:rPr>
          <w:b/>
        </w:rPr>
        <w:t xml:space="preserve">Tulos</w:t>
      </w:r>
    </w:p>
    <w:p>
      <w:r>
        <w:t xml:space="preserve">Ei ole</w:t>
      </w:r>
    </w:p>
    <w:p>
      <w:r>
        <w:rPr>
          <w:b/>
        </w:rPr>
        <w:t xml:space="preserve">Esimerkki 3.2827</w:t>
      </w:r>
    </w:p>
    <w:p>
      <w:r>
        <w:t xml:space="preserve">Konteksti: Suuren puun oksat kasvoivat sähkölinjojen yli. Suuren myrskyn aikana tuuli ravisteli puuta. Tuuli oli niin voimakas, että puu kaatui.  Lause: Oksat kaatuivat sähkölinjojen läpi.  Hahmo: Town</w:t>
      </w:r>
    </w:p>
    <w:p>
      <w:r>
        <w:rPr>
          <w:b/>
        </w:rPr>
        <w:t xml:space="preserve">Tulos</w:t>
      </w:r>
    </w:p>
    <w:p>
      <w:r>
        <w:t xml:space="preserve">Ei ole</w:t>
      </w:r>
    </w:p>
    <w:p>
      <w:r>
        <w:rPr>
          <w:b/>
        </w:rPr>
        <w:t xml:space="preserve">Esimerkki 3.2828</w:t>
      </w:r>
    </w:p>
    <w:p>
      <w:r>
        <w:t xml:space="preserve">Konteksti: Suuren puun oksat kasvoivat sähkölinjojen yli. Suuren myrskyn aikana tuuli ravisteli puuta. Tuuli oli niin voimakas, että puu kaatui.  Lause: Oksat kaatuivat sähkölinjojen läpi.  Hahmo: Virtajohdot</w:t>
      </w:r>
    </w:p>
    <w:p>
      <w:r>
        <w:rPr>
          <w:b/>
        </w:rPr>
        <w:t xml:space="preserve">Tulos</w:t>
      </w:r>
    </w:p>
    <w:p>
      <w:r>
        <w:t xml:space="preserve">Ei ole</w:t>
      </w:r>
    </w:p>
    <w:p>
      <w:r>
        <w:rPr>
          <w:b/>
        </w:rPr>
        <w:t xml:space="preserve">Esimerkki 3.2829</w:t>
      </w:r>
    </w:p>
    <w:p>
      <w:r>
        <w:t xml:space="preserve">Konteksti: Suuren puun oksat kasvoivat sähkölinjojen yli. Suuren myrskyn aikana tuuli ravisteli puuta. Tuuli oli niin voimakas, että puu kaatui.  Lause: Oksat kaatuivat sähkölinjojen läpi.  Hahmo: Tree</w:t>
      </w:r>
    </w:p>
    <w:p>
      <w:r>
        <w:rPr>
          <w:b/>
        </w:rPr>
        <w:t xml:space="preserve">Tulos</w:t>
      </w:r>
    </w:p>
    <w:p>
      <w:r>
        <w:t xml:space="preserve">Ei ole</w:t>
      </w:r>
    </w:p>
    <w:p>
      <w:r>
        <w:rPr>
          <w:b/>
        </w:rPr>
        <w:t xml:space="preserve">Esimerkki 3.2830</w:t>
      </w:r>
    </w:p>
    <w:p>
      <w:r>
        <w:t xml:space="preserve">Konteksti: Suuren puun oksat kasvoivat sähkölinjojen yli. Suuren myrskyn aikana tuuli ravisteli puuta. Tuuli oli niin voimakas, että puu kaatui.  Lause: Oksat kaatuivat sähkölinjojen läpi.  Hahmo: Tuuli</w:t>
      </w:r>
    </w:p>
    <w:p>
      <w:r>
        <w:rPr>
          <w:b/>
        </w:rPr>
        <w:t xml:space="preserve">Tulos</w:t>
      </w:r>
    </w:p>
    <w:p>
      <w:r>
        <w:t xml:space="preserve">Ei ole</w:t>
      </w:r>
    </w:p>
    <w:p>
      <w:r>
        <w:rPr>
          <w:b/>
        </w:rPr>
        <w:t xml:space="preserve">Esimerkki 3.2831</w:t>
      </w:r>
    </w:p>
    <w:p>
      <w:r>
        <w:t xml:space="preserve">Konteksti: Suuren puun oksat kasvoivat sähkölinjojen yli. Suuren myrskyn aikana tuuli ravisteli puuta. Tuuli oli niin voimakas, että puu kaatui. Oksat kaatuivat sähkölinjojen läpi.  Lause: Kaupunki menetti välittömästi sähköt.  Hahmo: Kaupunki</w:t>
      </w:r>
    </w:p>
    <w:p>
      <w:r>
        <w:rPr>
          <w:b/>
        </w:rPr>
        <w:t xml:space="preserve">Tulos</w:t>
      </w:r>
    </w:p>
    <w:p>
      <w:r>
        <w:t xml:space="preserve">tumma</w:t>
      </w:r>
    </w:p>
    <w:p>
      <w:r>
        <w:rPr>
          <w:b/>
        </w:rPr>
        <w:t xml:space="preserve">Esimerkki 3.2832</w:t>
      </w:r>
    </w:p>
    <w:p>
      <w:r>
        <w:t xml:space="preserve">Konteksti: Suuren puun oksat kasvoivat sähkölinjojen yli. Suuren myrskyn aikana tuuli ravisteli puuta. Tuuli oli niin voimakas, että puu kaatui. Oksat kaatuivat sähkölinjojen läpi.  Lause: Kaupunki menetti välittömästi sähköt.  Hahmo: Sähkölinjat</w:t>
      </w:r>
    </w:p>
    <w:p>
      <w:r>
        <w:rPr>
          <w:b/>
        </w:rPr>
        <w:t xml:space="preserve">Tulos</w:t>
      </w:r>
    </w:p>
    <w:p>
      <w:r>
        <w:t xml:space="preserve">Ei ole</w:t>
      </w:r>
    </w:p>
    <w:p>
      <w:r>
        <w:rPr>
          <w:b/>
        </w:rPr>
        <w:t xml:space="preserve">Esimerkki 3.2833</w:t>
      </w:r>
    </w:p>
    <w:p>
      <w:r>
        <w:t xml:space="preserve">Konteksti: Suuren puun oksat kasvoivat sähkölinjojen yli. Suuren myrskyn aikana tuuli ravisteli puuta. Tuuli oli niin voimakas, että puu kaatui. Oksat kaatuivat sähkölinjojen läpi.  Lause: Kaupunki menetti välittömästi sähköt.  Hahmo: Tree</w:t>
      </w:r>
    </w:p>
    <w:p>
      <w:r>
        <w:rPr>
          <w:b/>
        </w:rPr>
        <w:t xml:space="preserve">Tulos</w:t>
      </w:r>
    </w:p>
    <w:p>
      <w:r>
        <w:t xml:space="preserve">Ei ole</w:t>
      </w:r>
    </w:p>
    <w:p>
      <w:r>
        <w:rPr>
          <w:b/>
        </w:rPr>
        <w:t xml:space="preserve">Esimerkki 3.2834</w:t>
      </w:r>
    </w:p>
    <w:p>
      <w:r>
        <w:t xml:space="preserve">Konteksti: Suuren puun oksat kasvoivat sähkölinjojen yli. Suuren myrskyn aikana tuuli ravisteli puuta. Tuuli oli niin voimakas, että puu kaatui. Oksat kaatuivat sähkölinjojen läpi.  Lause: Kaupunki menetti välittömästi sähköt.  Hahmo: Tuuli</w:t>
      </w:r>
    </w:p>
    <w:p>
      <w:r>
        <w:rPr>
          <w:b/>
        </w:rPr>
        <w:t xml:space="preserve">Tulos</w:t>
      </w:r>
    </w:p>
    <w:p>
      <w:r>
        <w:t xml:space="preserve">Ei ole</w:t>
      </w:r>
    </w:p>
    <w:p>
      <w:r>
        <w:rPr>
          <w:b/>
        </w:rPr>
        <w:t xml:space="preserve">Esimerkki 3.2835</w:t>
      </w:r>
    </w:p>
    <w:p>
      <w:r>
        <w:t xml:space="preserve">Konteksti: Lause: Ei ole: Frank inhosi vanhojen sukkien käyttämistä.  Hahmo: Frank</w:t>
      </w:r>
    </w:p>
    <w:p>
      <w:r>
        <w:rPr>
          <w:b/>
        </w:rPr>
        <w:t xml:space="preserve">Tulos</w:t>
      </w:r>
    </w:p>
    <w:p>
      <w:r>
        <w:t xml:space="preserve">ärtynyt</w:t>
      </w:r>
    </w:p>
    <w:p>
      <w:r>
        <w:rPr>
          <w:b/>
        </w:rPr>
        <w:t xml:space="preserve">Tulos</w:t>
      </w:r>
    </w:p>
    <w:p>
      <w:r>
        <w:t xml:space="preserve">onnellinen</w:t>
      </w:r>
    </w:p>
    <w:p>
      <w:r>
        <w:rPr>
          <w:b/>
        </w:rPr>
        <w:t xml:space="preserve">Tulos</w:t>
      </w:r>
    </w:p>
    <w:p>
      <w:r>
        <w:t xml:space="preserve">ällöttynyt</w:t>
      </w:r>
    </w:p>
    <w:p>
      <w:r>
        <w:rPr>
          <w:b/>
        </w:rPr>
        <w:t xml:space="preserve">Tulos</w:t>
      </w:r>
    </w:p>
    <w:p>
      <w:r>
        <w:t xml:space="preserve">iloinen</w:t>
      </w:r>
    </w:p>
    <w:p>
      <w:r>
        <w:rPr>
          <w:b/>
        </w:rPr>
        <w:t xml:space="preserve">Tulos</w:t>
      </w:r>
    </w:p>
    <w:p>
      <w:r>
        <w:t xml:space="preserve">ärsyyntynyt</w:t>
      </w:r>
    </w:p>
    <w:p>
      <w:r>
        <w:rPr>
          <w:b/>
        </w:rPr>
        <w:t xml:space="preserve">Esimerkki 3.2836</w:t>
      </w:r>
    </w:p>
    <w:p>
      <w:r>
        <w:t xml:space="preserve">Konteksti: Frank inhosi vanhojen sukkien käyttämistä.  Lause: Hän osti laatikollisen uusia sukkia.  Hahmo: Frank</w:t>
      </w:r>
    </w:p>
    <w:p>
      <w:r>
        <w:rPr>
          <w:b/>
        </w:rPr>
        <w:t xml:space="preserve">Tulos</w:t>
      </w:r>
    </w:p>
    <w:p>
      <w:r>
        <w:t xml:space="preserve">koota</w:t>
      </w:r>
    </w:p>
    <w:p>
      <w:r>
        <w:rPr>
          <w:b/>
        </w:rPr>
        <w:t xml:space="preserve">Tulos</w:t>
      </w:r>
    </w:p>
    <w:p>
      <w:r>
        <w:t xml:space="preserve">ylpeä</w:t>
      </w:r>
    </w:p>
    <w:p>
      <w:r>
        <w:rPr>
          <w:b/>
        </w:rPr>
        <w:t xml:space="preserve">Tulos</w:t>
      </w:r>
    </w:p>
    <w:p>
      <w:r>
        <w:t xml:space="preserve">puhdas</w:t>
      </w:r>
    </w:p>
    <w:p>
      <w:r>
        <w:rPr>
          <w:b/>
        </w:rPr>
        <w:t xml:space="preserve">Tulos</w:t>
      </w:r>
    </w:p>
    <w:p>
      <w:r>
        <w:t xml:space="preserve">onnellinen</w:t>
      </w:r>
    </w:p>
    <w:p>
      <w:r>
        <w:rPr>
          <w:b/>
        </w:rPr>
        <w:t xml:space="preserve">Esimerkki 3.2837</w:t>
      </w:r>
    </w:p>
    <w:p>
      <w:r>
        <w:t xml:space="preserve">Konteksti: Frank inhosi vanhojen sukkien käyttämistä. Hän osti laatikollisen uusia.  Lause: Ne olivat niin mukavat!  Hahmo: Frank</w:t>
      </w:r>
    </w:p>
    <w:p>
      <w:r>
        <w:rPr>
          <w:b/>
        </w:rPr>
        <w:t xml:space="preserve">Tulos</w:t>
      </w:r>
    </w:p>
    <w:p>
      <w:r>
        <w:t xml:space="preserve">sisältö</w:t>
      </w:r>
    </w:p>
    <w:p>
      <w:r>
        <w:rPr>
          <w:b/>
        </w:rPr>
        <w:t xml:space="preserve">Tulos</w:t>
      </w:r>
    </w:p>
    <w:p>
      <w:r>
        <w:t xml:space="preserve">ilahtunut</w:t>
      </w:r>
    </w:p>
    <w:p>
      <w:r>
        <w:rPr>
          <w:b/>
        </w:rPr>
        <w:t xml:space="preserve">Esimerkki 3.2838</w:t>
      </w:r>
    </w:p>
    <w:p>
      <w:r>
        <w:t xml:space="preserve">Konteksti: Frank inhosi vanhojen sukkien käyttämistä. Hän osti laatikollisen uusia. Ne olivat niin mukavat!  Lause: Hän piti sukkia koko ajan jalassa.  Hahmo: Frank</w:t>
      </w:r>
    </w:p>
    <w:p>
      <w:r>
        <w:rPr>
          <w:b/>
        </w:rPr>
        <w:t xml:space="preserve">Tulos</w:t>
      </w:r>
    </w:p>
    <w:p>
      <w:r>
        <w:t xml:space="preserve">onnellinen</w:t>
      </w:r>
    </w:p>
    <w:p>
      <w:r>
        <w:rPr>
          <w:b/>
        </w:rPr>
        <w:t xml:space="preserve">Tulos</w:t>
      </w:r>
    </w:p>
    <w:p>
      <w:r>
        <w:t xml:space="preserve">ilahtunut</w:t>
      </w:r>
    </w:p>
    <w:p>
      <w:r>
        <w:rPr>
          <w:b/>
        </w:rPr>
        <w:t xml:space="preserve">Esimerkki 3.2839</w:t>
      </w:r>
    </w:p>
    <w:p>
      <w:r>
        <w:t xml:space="preserve">Konteksti: Frank inhosi vanhojen sukkien käyttämistä. Hän osti laatikollisen uusia. Ne olivat niin mukavat! Hän piti sukat jalassaan koko ajan.  Lause: Uudet sukat saivat hänet toivomaan myös uusia alusvaatteita.  Hahmo: Frank</w:t>
      </w:r>
    </w:p>
    <w:p>
      <w:r>
        <w:rPr>
          <w:b/>
        </w:rPr>
        <w:t xml:space="preserve">Tulos</w:t>
      </w:r>
    </w:p>
    <w:p>
      <w:r>
        <w:t xml:space="preserve">surullinen</w:t>
      </w:r>
    </w:p>
    <w:p>
      <w:r>
        <w:rPr>
          <w:b/>
        </w:rPr>
        <w:t xml:space="preserve">Tulos</w:t>
      </w:r>
    </w:p>
    <w:p>
      <w:r>
        <w:t xml:space="preserve">halukas</w:t>
      </w:r>
    </w:p>
    <w:p>
      <w:r>
        <w:rPr>
          <w:b/>
        </w:rPr>
        <w:t xml:space="preserve">Tulos</w:t>
      </w:r>
    </w:p>
    <w:p>
      <w:r>
        <w:t xml:space="preserve">toiveikas</w:t>
      </w:r>
    </w:p>
    <w:p>
      <w:r>
        <w:rPr>
          <w:b/>
        </w:rPr>
        <w:t xml:space="preserve">Esimerkki 3.2840</w:t>
      </w:r>
    </w:p>
    <w:p>
      <w:r>
        <w:t xml:space="preserve">Konteksti: Lause: Ei ole: Kun olin nuori, vanhempani välittivät paljon arvosanoistani.  Hahmo: Minä (itse)</w:t>
      </w:r>
    </w:p>
    <w:p>
      <w:r>
        <w:rPr>
          <w:b/>
        </w:rPr>
        <w:t xml:space="preserve">Tulos</w:t>
      </w:r>
    </w:p>
    <w:p>
      <w:r>
        <w:t xml:space="preserve">laittaa päälle</w:t>
      </w:r>
    </w:p>
    <w:p>
      <w:r>
        <w:rPr>
          <w:b/>
        </w:rPr>
        <w:t xml:space="preserve">Tulos</w:t>
      </w:r>
    </w:p>
    <w:p>
      <w:r>
        <w:t xml:space="preserve">ylpeä</w:t>
      </w:r>
    </w:p>
    <w:p>
      <w:r>
        <w:rPr>
          <w:b/>
        </w:rPr>
        <w:t xml:space="preserve">Tulos</w:t>
      </w:r>
    </w:p>
    <w:p>
      <w:r>
        <w:t xml:space="preserve">stressaantunut</w:t>
      </w:r>
    </w:p>
    <w:p>
      <w:r>
        <w:rPr>
          <w:b/>
        </w:rPr>
        <w:t xml:space="preserve">Esimerkki 3.2841</w:t>
      </w:r>
    </w:p>
    <w:p>
      <w:r>
        <w:t xml:space="preserve">Konteksti: Lause: Ei ole: Kun olin nuori, vanhempani välittivät paljon arvosanoistani.  Hahmo: Vanhempani</w:t>
      </w:r>
    </w:p>
    <w:p>
      <w:r>
        <w:rPr>
          <w:b/>
        </w:rPr>
        <w:t xml:space="preserve">Tulos</w:t>
      </w:r>
    </w:p>
    <w:p>
      <w:r>
        <w:t xml:space="preserve">huolestunut</w:t>
      </w:r>
    </w:p>
    <w:p>
      <w:r>
        <w:rPr>
          <w:b/>
        </w:rPr>
        <w:t xml:space="preserve">Tulos</w:t>
      </w:r>
    </w:p>
    <w:p>
      <w:r>
        <w:t xml:space="preserve">toiveikas ja jännittynyt.</w:t>
      </w:r>
    </w:p>
    <w:p>
      <w:r>
        <w:rPr>
          <w:b/>
        </w:rPr>
        <w:t xml:space="preserve">Esimerkki 3.2842</w:t>
      </w:r>
    </w:p>
    <w:p>
      <w:r>
        <w:t xml:space="preserve">Konteksti: Kun olin nuori, vanhempani välittivät paljon arvosanoistani.  Lause: He pakottivat minut aina opiskelemaan ahkerasti ja tekemään koulutehtäviä.  Hahmo: Minä (itse)</w:t>
      </w:r>
    </w:p>
    <w:p>
      <w:r>
        <w:rPr>
          <w:b/>
        </w:rPr>
        <w:t xml:space="preserve">Tulos</w:t>
      </w:r>
    </w:p>
    <w:p>
      <w:r>
        <w:t xml:space="preserve">ärsyyntynyt</w:t>
      </w:r>
    </w:p>
    <w:p>
      <w:r>
        <w:rPr>
          <w:b/>
        </w:rPr>
        <w:t xml:space="preserve">Tulos</w:t>
      </w:r>
    </w:p>
    <w:p>
      <w:r>
        <w:t xml:space="preserve">hukkua</w:t>
      </w:r>
    </w:p>
    <w:p>
      <w:r>
        <w:rPr>
          <w:b/>
        </w:rPr>
        <w:t xml:space="preserve">Esimerkki 3.2843</w:t>
      </w:r>
    </w:p>
    <w:p>
      <w:r>
        <w:t xml:space="preserve">Konteksti: Kun olin nuori, vanhempani välittivät paljon arvosanoistani.  Lause: He pakottivat minut aina opiskelemaan ahkerasti ja tekemään koulutehtäviä.  Hahmo: Vanhempani.</w:t>
      </w:r>
    </w:p>
    <w:p>
      <w:r>
        <w:rPr>
          <w:b/>
        </w:rPr>
        <w:t xml:space="preserve">Tulos</w:t>
      </w:r>
    </w:p>
    <w:p>
      <w:r>
        <w:t xml:space="preserve">toiveikas</w:t>
      </w:r>
    </w:p>
    <w:p>
      <w:r>
        <w:rPr>
          <w:b/>
        </w:rPr>
        <w:t xml:space="preserve">Tulos</w:t>
      </w:r>
    </w:p>
    <w:p>
      <w:r>
        <w:t xml:space="preserve">onnellinen</w:t>
      </w:r>
    </w:p>
    <w:p>
      <w:r>
        <w:rPr>
          <w:b/>
        </w:rPr>
        <w:t xml:space="preserve">Esimerkki 3.2844</w:t>
      </w:r>
    </w:p>
    <w:p>
      <w:r>
        <w:t xml:space="preserve">Konteksti: Kun olin nuori, vanhempani välittivät paljon arvosanoistani. He pakottivat minut aina opiskelemaan ahkerasti ja tekemään koulutehtäviä.  Lause: Minulla ei koskaan ollut paljon aikaa leikkiä, koska tein aina töitä.  Hahmo: Minä (itse)</w:t>
      </w:r>
    </w:p>
    <w:p>
      <w:r>
        <w:rPr>
          <w:b/>
        </w:rPr>
        <w:t xml:space="preserve">Tulos</w:t>
      </w:r>
    </w:p>
    <w:p>
      <w:r>
        <w:t xml:space="preserve">masentunut</w:t>
      </w:r>
    </w:p>
    <w:p>
      <w:r>
        <w:rPr>
          <w:b/>
        </w:rPr>
        <w:t xml:space="preserve">Tulos</w:t>
      </w:r>
    </w:p>
    <w:p>
      <w:r>
        <w:t xml:space="preserve">kiireinen</w:t>
      </w:r>
    </w:p>
    <w:p>
      <w:r>
        <w:rPr>
          <w:b/>
        </w:rPr>
        <w:t xml:space="preserve">Esimerkki 3.2845</w:t>
      </w:r>
    </w:p>
    <w:p>
      <w:r>
        <w:t xml:space="preserve">Konteksti: Kun olin nuori, vanhempani välittivät paljon arvosanoistani. He pakottivat minut aina opiskelemaan ahkerasti ja tekemään koulutehtäviä.  Lause: Minulla ei koskaan ollut paljon aikaa leikkiä, koska tein aina töitä.  Hahmo: Vanhempani</w:t>
      </w:r>
    </w:p>
    <w:p>
      <w:r>
        <w:rPr>
          <w:b/>
        </w:rPr>
        <w:t xml:space="preserve">Tulos</w:t>
      </w:r>
    </w:p>
    <w:p>
      <w:r>
        <w:t xml:space="preserve">vaativa</w:t>
      </w:r>
    </w:p>
    <w:p>
      <w:r>
        <w:rPr>
          <w:b/>
        </w:rPr>
        <w:t xml:space="preserve">Tulos</w:t>
      </w:r>
    </w:p>
    <w:p>
      <w:r>
        <w:t xml:space="preserve">katumus</w:t>
      </w:r>
    </w:p>
    <w:p>
      <w:r>
        <w:rPr>
          <w:b/>
        </w:rPr>
        <w:t xml:space="preserve">Tulos</w:t>
      </w:r>
    </w:p>
    <w:p>
      <w:r>
        <w:t xml:space="preserve">ylpeys</w:t>
      </w:r>
    </w:p>
    <w:p>
      <w:r>
        <w:rPr>
          <w:b/>
        </w:rPr>
        <w:t xml:space="preserve">Tulos</w:t>
      </w:r>
    </w:p>
    <w:p>
      <w:r>
        <w:t xml:space="preserve">sympatia</w:t>
      </w:r>
    </w:p>
    <w:p>
      <w:r>
        <w:rPr>
          <w:b/>
        </w:rPr>
        <w:t xml:space="preserve">Esimerkki 3.2846</w:t>
      </w:r>
    </w:p>
    <w:p>
      <w:r>
        <w:t xml:space="preserve">Konteksti: Kun olin nuori, vanhempani välittivät paljon arvosanoistani. He pakottivat minut aina opiskelemaan ahkerasti ja tekemään koulutehtäviä. Minulla ei ollut koskaan paljon aikaa leikkiä, koska tein aina töitä.  Lause: Olen iloinen, että tein kaiken sen työn, koska se auttoi minua saamaan hyviä arvosanoja.  Luonne: Minä (itse)</w:t>
      </w:r>
    </w:p>
    <w:p>
      <w:r>
        <w:rPr>
          <w:b/>
        </w:rPr>
        <w:t xml:space="preserve">Tulos</w:t>
      </w:r>
    </w:p>
    <w:p>
      <w:r>
        <w:t xml:space="preserve">onnellinen</w:t>
      </w:r>
    </w:p>
    <w:p>
      <w:r>
        <w:rPr>
          <w:b/>
        </w:rPr>
        <w:t xml:space="preserve">Tulos</w:t>
      </w:r>
    </w:p>
    <w:p>
      <w:r>
        <w:t xml:space="preserve">siunattu</w:t>
      </w:r>
    </w:p>
    <w:p>
      <w:r>
        <w:rPr>
          <w:b/>
        </w:rPr>
        <w:t xml:space="preserve">Tulos</w:t>
      </w:r>
    </w:p>
    <w:p>
      <w:r>
        <w:t xml:space="preserve">vakuutti</w:t>
      </w:r>
    </w:p>
    <w:p>
      <w:r>
        <w:rPr>
          <w:b/>
        </w:rPr>
        <w:t xml:space="preserve">Tulos</w:t>
      </w:r>
    </w:p>
    <w:p>
      <w:r>
        <w:t xml:space="preserve">mukava</w:t>
      </w:r>
    </w:p>
    <w:p>
      <w:r>
        <w:rPr>
          <w:b/>
        </w:rPr>
        <w:t xml:space="preserve">Tulos</w:t>
      </w:r>
    </w:p>
    <w:p>
      <w:r>
        <w:t xml:space="preserve">saavutettu</w:t>
      </w:r>
    </w:p>
    <w:p>
      <w:r>
        <w:rPr>
          <w:b/>
        </w:rPr>
        <w:t xml:space="preserve">Tulos</w:t>
      </w:r>
    </w:p>
    <w:p>
      <w:r>
        <w:t xml:space="preserve">ylpeä</w:t>
      </w:r>
    </w:p>
    <w:p>
      <w:r>
        <w:rPr>
          <w:b/>
        </w:rPr>
        <w:t xml:space="preserve">Esimerkki 3.2847</w:t>
      </w:r>
    </w:p>
    <w:p>
      <w:r>
        <w:t xml:space="preserve">Konteksti: Kun olin nuori, vanhempani välittivät paljon arvosanoistani. He pakottivat minut aina opiskelemaan ahkerasti ja tekemään koulutehtäviä. Minulla ei koskaan ollut paljon aikaa leikkiä, koska tein aina töitä.  Lause: Olen iloinen, että tein kaiken sen työn, koska se auttoi minua saamaan hyviä arvosanoja.  Luonne: Vanhempani</w:t>
      </w:r>
    </w:p>
    <w:p>
      <w:r>
        <w:rPr>
          <w:b/>
        </w:rPr>
        <w:t xml:space="preserve">Tulos</w:t>
      </w:r>
    </w:p>
    <w:p>
      <w:r>
        <w:t xml:space="preserve">vanhempien</w:t>
      </w:r>
    </w:p>
    <w:p>
      <w:r>
        <w:rPr>
          <w:b/>
        </w:rPr>
        <w:t xml:space="preserve">Tulos</w:t>
      </w:r>
    </w:p>
    <w:p>
      <w:r>
        <w:t xml:space="preserve">ylpeä</w:t>
      </w:r>
    </w:p>
    <w:p>
      <w:r>
        <w:rPr>
          <w:b/>
        </w:rPr>
        <w:t xml:space="preserve">Tulos</w:t>
      </w:r>
    </w:p>
    <w:p>
      <w:r>
        <w:t xml:space="preserve">tukeva</w:t>
      </w:r>
    </w:p>
    <w:p>
      <w:r>
        <w:rPr>
          <w:b/>
        </w:rPr>
        <w:t xml:space="preserve">Esimerkki 3.2848</w:t>
      </w:r>
    </w:p>
    <w:p>
      <w:r>
        <w:t xml:space="preserve">Konteksti: Kun olin nuori, vanhempani välittivät paljon arvosanoistani. He pakottivat minut aina opiskelemaan ahkerasti ja tekemään koulutehtäviä. Minulla ei koskaan ollut paljon aikaa leikkiä, koska tein aina töitä. Olen iloinen, että tein kaiken sen työn, koska se auttoi minua saamaan hyviä arvosanoja.  Lause: Kaikki se kova työ todella kannatti.  Hahmo: Minä (itse)</w:t>
      </w:r>
    </w:p>
    <w:p>
      <w:r>
        <w:rPr>
          <w:b/>
        </w:rPr>
        <w:t xml:space="preserve">Tulos</w:t>
      </w:r>
    </w:p>
    <w:p>
      <w:r>
        <w:t xml:space="preserve">innoissaan</w:t>
      </w:r>
    </w:p>
    <w:p>
      <w:r>
        <w:rPr>
          <w:b/>
        </w:rPr>
        <w:t xml:space="preserve">Tulos</w:t>
      </w:r>
    </w:p>
    <w:p>
      <w:r>
        <w:t xml:space="preserve">kiitollinen</w:t>
      </w:r>
    </w:p>
    <w:p>
      <w:r>
        <w:rPr>
          <w:b/>
        </w:rPr>
        <w:t xml:space="preserve">Esimerkki 3.2849</w:t>
      </w:r>
    </w:p>
    <w:p>
      <w:r>
        <w:t xml:space="preserve">Konteksti: Kun olin nuori, vanhempani välittivät paljon arvosanoistani. He pakottivat minut aina opiskelemaan ahkerasti ja tekemään koulutehtäviä. Minulla ei koskaan ollut paljon aikaa leikkiä, koska tein aina töitä. Olen iloinen, että tein kaiken sen työn, koska se auttoi minua saamaan hyviä arvosanoja.  Lause: Kaikki se kova työ todella kannatti.  Hahmo: Vanhempani</w:t>
      </w:r>
    </w:p>
    <w:p>
      <w:r>
        <w:rPr>
          <w:b/>
        </w:rPr>
        <w:t xml:space="preserve">Tulos</w:t>
      </w:r>
    </w:p>
    <w:p>
      <w:r>
        <w:t xml:space="preserve">ylpeä</w:t>
      </w:r>
    </w:p>
    <w:p>
      <w:r>
        <w:rPr>
          <w:b/>
        </w:rPr>
        <w:t xml:space="preserve">Esimerkki 3.2850</w:t>
      </w:r>
    </w:p>
    <w:p>
      <w:r>
        <w:t xml:space="preserve">Konteksti: Lause: Ei ole: Lillie oli aina hermostunut töistä lähtiessään.  Hahmo: Lillie</w:t>
      </w:r>
    </w:p>
    <w:p>
      <w:r>
        <w:rPr>
          <w:b/>
        </w:rPr>
        <w:t xml:space="preserve">Tulos</w:t>
      </w:r>
    </w:p>
    <w:p>
      <w:r>
        <w:t xml:space="preserve">peloissaan</w:t>
      </w:r>
    </w:p>
    <w:p>
      <w:r>
        <w:rPr>
          <w:b/>
        </w:rPr>
        <w:t xml:space="preserve">Esimerkki 3.2851</w:t>
      </w:r>
    </w:p>
    <w:p>
      <w:r>
        <w:t xml:space="preserve">Konteksti: Lause: Ei ole: Lillie oli aina hermostunut töistä lähtiessään.  Hahmo: Lillie: Hyökkääjä</w:t>
      </w:r>
    </w:p>
    <w:p>
      <w:r>
        <w:rPr>
          <w:b/>
        </w:rPr>
        <w:t xml:space="preserve">Tulos</w:t>
      </w:r>
    </w:p>
    <w:p>
      <w:r>
        <w:t xml:space="preserve">Ei ole</w:t>
      </w:r>
    </w:p>
    <w:p>
      <w:r>
        <w:rPr>
          <w:b/>
        </w:rPr>
        <w:t xml:space="preserve">Esimerkki 3.2852</w:t>
      </w:r>
    </w:p>
    <w:p>
      <w:r>
        <w:t xml:space="preserve">Konteksti: Lause: Ei ole: Lillie oli aina hermostunut töistä lähtiessään.  Hahmo: Poliisi</w:t>
      </w:r>
    </w:p>
    <w:p>
      <w:r>
        <w:rPr>
          <w:b/>
        </w:rPr>
        <w:t xml:space="preserve">Tulos</w:t>
      </w:r>
    </w:p>
    <w:p>
      <w:r>
        <w:t xml:space="preserve">Ei ole</w:t>
      </w:r>
    </w:p>
    <w:p>
      <w:r>
        <w:rPr>
          <w:b/>
        </w:rPr>
        <w:t xml:space="preserve">Esimerkki 3.2853</w:t>
      </w:r>
    </w:p>
    <w:p>
      <w:r>
        <w:t xml:space="preserve">Konteksti: Lillie oli aina hermostunut töistä lähtiessään.  Lause: Hänen autonsa oli pysäköity parkkihalliin.  Hahmo: Lillie</w:t>
      </w:r>
    </w:p>
    <w:p>
      <w:r>
        <w:rPr>
          <w:b/>
        </w:rPr>
        <w:t xml:space="preserve">Tulos</w:t>
      </w:r>
    </w:p>
    <w:p>
      <w:r>
        <w:t xml:space="preserve">uhattu</w:t>
      </w:r>
    </w:p>
    <w:p>
      <w:r>
        <w:rPr>
          <w:b/>
        </w:rPr>
        <w:t xml:space="preserve">Tulos</w:t>
      </w:r>
    </w:p>
    <w:p>
      <w:r>
        <w:t xml:space="preserve">varovainen</w:t>
      </w:r>
    </w:p>
    <w:p>
      <w:r>
        <w:rPr>
          <w:b/>
        </w:rPr>
        <w:t xml:space="preserve">Tulos</w:t>
      </w:r>
    </w:p>
    <w:p>
      <w:r>
        <w:t xml:space="preserve">jittery</w:t>
      </w:r>
    </w:p>
    <w:p>
      <w:r>
        <w:rPr>
          <w:b/>
        </w:rPr>
        <w:t xml:space="preserve">Esimerkki 3.2854</w:t>
      </w:r>
    </w:p>
    <w:p>
      <w:r>
        <w:t xml:space="preserve">Konteksti: Lillie oli aina hermostunut töistä lähtiessään.  Lause: Hänen autonsa oli pysäköity parkkihalliin.  Hahmo: .</w:t>
      </w:r>
    </w:p>
    <w:p>
      <w:r>
        <w:rPr>
          <w:b/>
        </w:rPr>
        <w:t xml:space="preserve">Tulos</w:t>
      </w:r>
    </w:p>
    <w:p>
      <w:r>
        <w:t xml:space="preserve">Ei ole</w:t>
      </w:r>
    </w:p>
    <w:p>
      <w:r>
        <w:rPr>
          <w:b/>
        </w:rPr>
        <w:t xml:space="preserve">Esimerkki 3.2855</w:t>
      </w:r>
    </w:p>
    <w:p>
      <w:r>
        <w:t xml:space="preserve">Konteksti: Lillie oli aina hermostunut töistä lähtiessään.  Lause: Hänen autonsa oli pysäköity parkkihalliin.  Hahmo: Poliisi</w:t>
      </w:r>
    </w:p>
    <w:p>
      <w:r>
        <w:rPr>
          <w:b/>
        </w:rPr>
        <w:t xml:space="preserve">Tulos</w:t>
      </w:r>
    </w:p>
    <w:p>
      <w:r>
        <w:t xml:space="preserve">Ei ole</w:t>
      </w:r>
    </w:p>
    <w:p>
      <w:r>
        <w:rPr>
          <w:b/>
        </w:rPr>
        <w:t xml:space="preserve">Esimerkki 3.2856</w:t>
      </w:r>
    </w:p>
    <w:p>
      <w:r>
        <w:t xml:space="preserve">Konteksti: Lillie oli aina hermostunut töistä lähtiessään. Hänen autonsa oli pysäköity parkkihalliin.  Lause: Eräänä yönä hän kuuli askelia, ja pian hyökkääjä kävi hänen kimppuunsa.  Hahmo: Lillie</w:t>
      </w:r>
    </w:p>
    <w:p>
      <w:r>
        <w:rPr>
          <w:b/>
        </w:rPr>
        <w:t xml:space="preserve">Tulos</w:t>
      </w:r>
    </w:p>
    <w:p>
      <w:r>
        <w:t xml:space="preserve">peloissaan</w:t>
      </w:r>
    </w:p>
    <w:p>
      <w:r>
        <w:rPr>
          <w:b/>
        </w:rPr>
        <w:t xml:space="preserve">Tulos</w:t>
      </w:r>
    </w:p>
    <w:p>
      <w:r>
        <w:t xml:space="preserve">pelkää</w:t>
      </w:r>
    </w:p>
    <w:p>
      <w:r>
        <w:rPr>
          <w:b/>
        </w:rPr>
        <w:t xml:space="preserve">Esimerkki 3.2857</w:t>
      </w:r>
    </w:p>
    <w:p>
      <w:r>
        <w:t xml:space="preserve">Konteksti: Lillie oli aina hermostunut töistä lähtiessään. Hänen autonsa oli pysäköity parkkihalliin.  Lause: Eräänä yönä hän kuuli askelia, ja pian hyökkääjä kävi hänen kimppuunsa.  Hahmo: Pahoinpitelijä</w:t>
      </w:r>
    </w:p>
    <w:p>
      <w:r>
        <w:rPr>
          <w:b/>
        </w:rPr>
        <w:t xml:space="preserve">Tulos</w:t>
      </w:r>
    </w:p>
    <w:p>
      <w:r>
        <w:t xml:space="preserve">hallitseva</w:t>
      </w:r>
    </w:p>
    <w:p>
      <w:r>
        <w:rPr>
          <w:b/>
        </w:rPr>
        <w:t xml:space="preserve">Tulos</w:t>
      </w:r>
    </w:p>
    <w:p>
      <w:r>
        <w:t xml:space="preserve">häpeissäni</w:t>
      </w:r>
    </w:p>
    <w:p>
      <w:r>
        <w:rPr>
          <w:b/>
        </w:rPr>
        <w:t xml:space="preserve">Esimerkki 3.2858</w:t>
      </w:r>
    </w:p>
    <w:p>
      <w:r>
        <w:t xml:space="preserve">Konteksti: Lillie oli aina hermostunut töistä lähtiessään. Hänen autonsa oli pysäköity parkkihalliin.  Lause: Eräänä yönä hän kuuli askelia, ja pian hyökkääjä kävi hänen kimppuunsa.  Hahmo: Poliisi</w:t>
      </w:r>
    </w:p>
    <w:p>
      <w:r>
        <w:rPr>
          <w:b/>
        </w:rPr>
        <w:t xml:space="preserve">Tulos</w:t>
      </w:r>
    </w:p>
    <w:p>
      <w:r>
        <w:t xml:space="preserve">Ei ole</w:t>
      </w:r>
    </w:p>
    <w:p>
      <w:r>
        <w:rPr>
          <w:b/>
        </w:rPr>
        <w:t xml:space="preserve">Esimerkki 3.2859</w:t>
      </w:r>
    </w:p>
    <w:p>
      <w:r>
        <w:t xml:space="preserve">Konteksti: Lillie oli aina hermostunut töistä lähtiessään. Hänen autonsa oli pysäköity parkkihalliin. Eräänä yönä hän kuuli askelia, ja pian hyökkääjä kävi hänen kimppuunsa.  Lause: Hän pääsi karkuun ja soitti heti poliisille.  Hahmo: Lillie</w:t>
      </w:r>
    </w:p>
    <w:p>
      <w:r>
        <w:rPr>
          <w:b/>
        </w:rPr>
        <w:t xml:space="preserve">Tulos</w:t>
      </w:r>
    </w:p>
    <w:p>
      <w:r>
        <w:t xml:space="preserve">vakuudeton</w:t>
      </w:r>
    </w:p>
    <w:p>
      <w:r>
        <w:rPr>
          <w:b/>
        </w:rPr>
        <w:t xml:space="preserve">Tulos</w:t>
      </w:r>
    </w:p>
    <w:p>
      <w:r>
        <w:t xml:space="preserve">peloissaan</w:t>
      </w:r>
    </w:p>
    <w:p>
      <w:r>
        <w:rPr>
          <w:b/>
        </w:rPr>
        <w:t xml:space="preserve">Esimerkki 3.2860</w:t>
      </w:r>
    </w:p>
    <w:p>
      <w:r>
        <w:t xml:space="preserve">Konteksti: Lillie oli aina hermostunut töistä lähtiessään. Hänen autonsa oli pysäköity parkkihalliin. Eräänä yönä hän kuuli askelia, ja pian hyökkääjä kävi hänen kimppuunsa.  Lause: Hän pääsi karkuun ja soitti heti poliisille.  Hahmo: Pahoinpitelijä</w:t>
      </w:r>
    </w:p>
    <w:p>
      <w:r>
        <w:rPr>
          <w:b/>
        </w:rPr>
        <w:t xml:space="preserve">Tulos</w:t>
      </w:r>
    </w:p>
    <w:p>
      <w:r>
        <w:t xml:space="preserve">syyllinen</w:t>
      </w:r>
    </w:p>
    <w:p>
      <w:r>
        <w:rPr>
          <w:b/>
        </w:rPr>
        <w:t xml:space="preserve">Tulos</w:t>
      </w:r>
    </w:p>
    <w:p>
      <w:r>
        <w:t xml:space="preserve">väärinkäyttö</w:t>
      </w:r>
    </w:p>
    <w:p>
      <w:r>
        <w:rPr>
          <w:b/>
        </w:rPr>
        <w:t xml:space="preserve">Esimerkki 3.2861</w:t>
      </w:r>
    </w:p>
    <w:p>
      <w:r>
        <w:t xml:space="preserve">Konteksti: Lillie oli aina hermostunut töistä lähtiessään. Hänen autonsa oli pysäköity parkkihalliin. Eräänä yönä hän kuuli askelia, ja pian hyökkääjä kävi hänen kimppuunsa.  Lause: Hän pääsi karkuun ja soitti heti poliisille.  Hahmo: Poliisi</w:t>
      </w:r>
    </w:p>
    <w:p>
      <w:r>
        <w:rPr>
          <w:b/>
        </w:rPr>
        <w:t xml:space="preserve">Tulos</w:t>
      </w:r>
    </w:p>
    <w:p>
      <w:r>
        <w:t xml:space="preserve">varovainen</w:t>
      </w:r>
    </w:p>
    <w:p>
      <w:r>
        <w:rPr>
          <w:b/>
        </w:rPr>
        <w:t xml:space="preserve">Esimerkki 3.2862</w:t>
      </w:r>
    </w:p>
    <w:p>
      <w:r>
        <w:t xml:space="preserve">Konteksti: Lillie oli aina hermostunut töistä lähtiessään. Hänen autonsa oli pysäköity parkkihalliin. Eräänä yönä hän kuuli askelia, ja pian hyökkääjä kävi hänen kimppuunsa. Hän pääsi karkuun ja soitti heti poliisille.  Lause: Hän päätti maksaa enemmän ulkopysäköinnistä ja kantoi mukanaan aseita.  Hahmo: Lillie</w:t>
      </w:r>
    </w:p>
    <w:p>
      <w:r>
        <w:rPr>
          <w:b/>
        </w:rPr>
        <w:t xml:space="preserve">Tulos</w:t>
      </w:r>
    </w:p>
    <w:p>
      <w:r>
        <w:t xml:space="preserve">huolestunut</w:t>
      </w:r>
    </w:p>
    <w:p>
      <w:r>
        <w:rPr>
          <w:b/>
        </w:rPr>
        <w:t xml:space="preserve">Tulos</w:t>
      </w:r>
    </w:p>
    <w:p>
      <w:r>
        <w:t xml:space="preserve">tyytyväinen päätökseensä</w:t>
      </w:r>
    </w:p>
    <w:p>
      <w:r>
        <w:rPr>
          <w:b/>
        </w:rPr>
        <w:t xml:space="preserve">Tulos</w:t>
      </w:r>
    </w:p>
    <w:p>
      <w:r>
        <w:t xml:space="preserve">peloissaan</w:t>
      </w:r>
    </w:p>
    <w:p>
      <w:r>
        <w:rPr>
          <w:b/>
        </w:rPr>
        <w:t xml:space="preserve">Tulos</w:t>
      </w:r>
    </w:p>
    <w:p>
      <w:r>
        <w:t xml:space="preserve">turvallinen</w:t>
      </w:r>
    </w:p>
    <w:p>
      <w:r>
        <w:rPr>
          <w:b/>
        </w:rPr>
        <w:t xml:space="preserve">Esimerkki 3.2863</w:t>
      </w:r>
    </w:p>
    <w:p>
      <w:r>
        <w:t xml:space="preserve">Konteksti: Lillie oli aina hermostunut töistä lähtiessään. Hänen autonsa oli pysäköity parkkihalliin. Eräänä yönä hän kuuli askelia, ja pian hyökkääjä kävi hänen kimppuunsa. Hän pääsi karkuun ja soitti heti poliisille.  Lause: Hän päätti maksaa enemmän ulkopysäköinnistä ja kantoi mukanaan aseita.  Hahmo: Assailant</w:t>
      </w:r>
    </w:p>
    <w:p>
      <w:r>
        <w:rPr>
          <w:b/>
        </w:rPr>
        <w:t xml:space="preserve">Tulos</w:t>
      </w:r>
    </w:p>
    <w:p>
      <w:r>
        <w:t xml:space="preserve">väärinkäyttö</w:t>
      </w:r>
    </w:p>
    <w:p>
      <w:r>
        <w:rPr>
          <w:b/>
        </w:rPr>
        <w:t xml:space="preserve">Tulos</w:t>
      </w:r>
    </w:p>
    <w:p>
      <w:r>
        <w:t xml:space="preserve">hermostunut</w:t>
      </w:r>
    </w:p>
    <w:p>
      <w:r>
        <w:rPr>
          <w:b/>
        </w:rPr>
        <w:t xml:space="preserve">Esimerkki 3.2864</w:t>
      </w:r>
    </w:p>
    <w:p>
      <w:r>
        <w:t xml:space="preserve">Konteksti: Lillie oli aina hermostunut töistä lähtiessään. Hänen autonsa oli pysäköity parkkihalliin. Eräänä yönä hän kuuli askelia, ja pian hyökkääjä kävi hänen kimppuunsa. Hän pääsi karkuun ja soitti heti poliisille.  Lause: Hän päätti maksaa enemmän ulkopysäköinnistä ja kantoi mukanaan aseita.  Hahmo: Poliisi</w:t>
      </w:r>
    </w:p>
    <w:p>
      <w:r>
        <w:rPr>
          <w:b/>
        </w:rPr>
        <w:t xml:space="preserve">Tulos</w:t>
      </w:r>
    </w:p>
    <w:p>
      <w:r>
        <w:t xml:space="preserve">suojaava</w:t>
      </w:r>
    </w:p>
    <w:p>
      <w:r>
        <w:rPr>
          <w:b/>
        </w:rPr>
        <w:t xml:space="preserve">Tulos</w:t>
      </w:r>
    </w:p>
    <w:p>
      <w:r>
        <w:t xml:space="preserve">huolestunut</w:t>
      </w:r>
    </w:p>
    <w:p>
      <w:r>
        <w:rPr>
          <w:b/>
        </w:rPr>
        <w:t xml:space="preserve">Esimerkki 3.2865</w:t>
      </w:r>
    </w:p>
    <w:p>
      <w:r>
        <w:t xml:space="preserve">Konteksti: Lause: Ei ole: Eric asui yksin.  Hahmo: Eric</w:t>
      </w:r>
    </w:p>
    <w:p>
      <w:r>
        <w:rPr>
          <w:b/>
        </w:rPr>
        <w:t xml:space="preserve">Tulos</w:t>
      </w:r>
    </w:p>
    <w:p>
      <w:r>
        <w:t xml:space="preserve">eristetty</w:t>
      </w:r>
    </w:p>
    <w:p>
      <w:r>
        <w:rPr>
          <w:b/>
        </w:rPr>
        <w:t xml:space="preserve">Tulos</w:t>
      </w:r>
    </w:p>
    <w:p>
      <w:r>
        <w:t xml:space="preserve">none</w:t>
      </w:r>
    </w:p>
    <w:p>
      <w:r>
        <w:rPr>
          <w:b/>
        </w:rPr>
        <w:t xml:space="preserve">Tulos</w:t>
      </w:r>
    </w:p>
    <w:p>
      <w:r>
        <w:t xml:space="preserve">yksinäinen</w:t>
      </w:r>
    </w:p>
    <w:p>
      <w:r>
        <w:rPr>
          <w:b/>
        </w:rPr>
        <w:t xml:space="preserve">Tulos</w:t>
      </w:r>
    </w:p>
    <w:p>
      <w:r>
        <w:t xml:space="preserve">solitiude</w:t>
      </w:r>
    </w:p>
    <w:p>
      <w:r>
        <w:rPr>
          <w:b/>
        </w:rPr>
        <w:t xml:space="preserve">Esimerkki 3.2866</w:t>
      </w:r>
    </w:p>
    <w:p>
      <w:r>
        <w:t xml:space="preserve">Konteksti: Eric asui yksin.  Lause: Hänellä oli asunnossaan kaksi makuuhuonetta.  Hahmo: Eric</w:t>
      </w:r>
    </w:p>
    <w:p>
      <w:r>
        <w:rPr>
          <w:b/>
        </w:rPr>
        <w:t xml:space="preserve">Tulos</w:t>
      </w:r>
    </w:p>
    <w:p>
      <w:r>
        <w:t xml:space="preserve">Ei ole</w:t>
      </w:r>
    </w:p>
    <w:p>
      <w:r>
        <w:rPr>
          <w:b/>
        </w:rPr>
        <w:t xml:space="preserve">Esimerkki 3.2867</w:t>
      </w:r>
    </w:p>
    <w:p>
      <w:r>
        <w:t xml:space="preserve">Konteksti: Eric asui yksin. Hänellä oli asunnossaan kaksi makuuhuonetta.  Lause: Hän halusi muuttaa toisen makuuhuoneen toimistoksi.  Hahmo: Eric</w:t>
      </w:r>
    </w:p>
    <w:p>
      <w:r>
        <w:rPr>
          <w:b/>
        </w:rPr>
        <w:t xml:space="preserve">Tulos</w:t>
      </w:r>
    </w:p>
    <w:p>
      <w:r>
        <w:t xml:space="preserve">ennakointi</w:t>
      </w:r>
    </w:p>
    <w:p>
      <w:r>
        <w:rPr>
          <w:b/>
        </w:rPr>
        <w:t xml:space="preserve">Esimerkki 3.2868</w:t>
      </w:r>
    </w:p>
    <w:p>
      <w:r>
        <w:t xml:space="preserve">Konteksti: Eric asui yksin. Hänellä oli asunnossaan kaksi makuuhuonetta. Hän halusi muuttaa toisen makuuhuoneen toimistoksi.  Lause: Eric luopui toisen huoneen sängystä.  Hahmo: Eric</w:t>
      </w:r>
    </w:p>
    <w:p>
      <w:r>
        <w:rPr>
          <w:b/>
        </w:rPr>
        <w:t xml:space="preserve">Tulos</w:t>
      </w:r>
    </w:p>
    <w:p>
      <w:r>
        <w:t xml:space="preserve">antelias</w:t>
      </w:r>
    </w:p>
    <w:p>
      <w:r>
        <w:rPr>
          <w:b/>
        </w:rPr>
        <w:t xml:space="preserve">Tulos</w:t>
      </w:r>
    </w:p>
    <w:p>
      <w:r>
        <w:t xml:space="preserve">saavutettu</w:t>
      </w:r>
    </w:p>
    <w:p>
      <w:r>
        <w:rPr>
          <w:b/>
        </w:rPr>
        <w:t xml:space="preserve">Tulos</w:t>
      </w:r>
    </w:p>
    <w:p>
      <w:r>
        <w:t xml:space="preserve">järjestetty</w:t>
      </w:r>
    </w:p>
    <w:p>
      <w:r>
        <w:rPr>
          <w:b/>
        </w:rPr>
        <w:t xml:space="preserve">Tulos</w:t>
      </w:r>
    </w:p>
    <w:p>
      <w:r>
        <w:t xml:space="preserve">tarkoituksenmukainen</w:t>
      </w:r>
    </w:p>
    <w:p>
      <w:r>
        <w:rPr>
          <w:b/>
        </w:rPr>
        <w:t xml:space="preserve">Esimerkki 3.2869</w:t>
      </w:r>
    </w:p>
    <w:p>
      <w:r>
        <w:t xml:space="preserve">Konteksti: Eric asui yksin. Hänellä oli asunnossaan kaksi makuuhuonetta. Hän halusi muuttaa toisen makuuhuoneen toimistoksi. Eric antoi toisen huoneen sängyn pois.  Lause: Hän osti työpöydän työhuoneeseensa.  Hahmo: Eric</w:t>
      </w:r>
    </w:p>
    <w:p>
      <w:r>
        <w:rPr>
          <w:b/>
        </w:rPr>
        <w:t xml:space="preserve">Tulos</w:t>
      </w:r>
    </w:p>
    <w:p>
      <w:r>
        <w:t xml:space="preserve">tehokas</w:t>
      </w:r>
    </w:p>
    <w:p>
      <w:r>
        <w:rPr>
          <w:b/>
        </w:rPr>
        <w:t xml:space="preserve">Tulos</w:t>
      </w:r>
    </w:p>
    <w:p>
      <w:r>
        <w:t xml:space="preserve">tuottava</w:t>
      </w:r>
    </w:p>
    <w:p>
      <w:r>
        <w:rPr>
          <w:b/>
        </w:rPr>
        <w:t xml:space="preserve">Esimerkki 3.2870</w:t>
      </w:r>
    </w:p>
    <w:p>
      <w:r>
        <w:t xml:space="preserve">Konteksti: Lause: Ei ole: Wendy oli kutsuttu yökylään, mutta häntä jännitti.  Hahmo: Wendy</w:t>
      </w:r>
    </w:p>
    <w:p>
      <w:r>
        <w:rPr>
          <w:b/>
        </w:rPr>
        <w:t xml:space="preserve">Tulos</w:t>
      </w:r>
    </w:p>
    <w:p>
      <w:r>
        <w:t xml:space="preserve">Ei ole</w:t>
      </w:r>
    </w:p>
    <w:p>
      <w:r>
        <w:rPr>
          <w:b/>
        </w:rPr>
        <w:t xml:space="preserve">Esimerkki 3.2871</w:t>
      </w:r>
    </w:p>
    <w:p>
      <w:r>
        <w:t xml:space="preserve">Konteksti: Wendy oli kutsuttu yökylään, mutta häntä jännitti.  Lause: Hänellä oli laktoosi-intoleranssi ja hän pelkäsi jäävänsä kiinni ja joutuvansa pilkatuksi.  Hahmo: Wendy</w:t>
      </w:r>
    </w:p>
    <w:p>
      <w:r>
        <w:rPr>
          <w:b/>
        </w:rPr>
        <w:t xml:space="preserve">Tulos</w:t>
      </w:r>
    </w:p>
    <w:p>
      <w:r>
        <w:t xml:space="preserve">Ei ole</w:t>
      </w:r>
    </w:p>
    <w:p>
      <w:r>
        <w:rPr>
          <w:b/>
        </w:rPr>
        <w:t xml:space="preserve">Esimerkki 3.2872</w:t>
      </w:r>
    </w:p>
    <w:p>
      <w:r>
        <w:t xml:space="preserve">Konteksti: Wendy oli kutsuttu yökylään, mutta häntä jännitti. Hänellä oli laktoosi-intoleranssi ja hän pelkäsi jäävänsä kiinni ja joutuvansa pilkatuksi.  Lause: Mutta yökyläilyn jälkeisenä aamuna Wendy koki yllätyksen.  Hahmo: Wendy</w:t>
      </w:r>
    </w:p>
    <w:p>
      <w:r>
        <w:rPr>
          <w:b/>
        </w:rPr>
        <w:t xml:space="preserve">Tulos</w:t>
      </w:r>
    </w:p>
    <w:p>
      <w:r>
        <w:t xml:space="preserve">Ei ole</w:t>
      </w:r>
    </w:p>
    <w:p>
      <w:r>
        <w:rPr>
          <w:b/>
        </w:rPr>
        <w:t xml:space="preserve">Esimerkki 3.2873</w:t>
      </w:r>
    </w:p>
    <w:p>
      <w:r>
        <w:t xml:space="preserve">Konteksti: Wendy oli kutsuttu yökylään, mutta häntä jännitti. Hänellä oli laktoosi-intoleranssi ja hän pelkäsi jäävänsä kiinni ja joutuvansa pilkatuksi. Mutta yökyläilyn jälkeisenä aamuna hän sai yllätyksen.  Lause: Hänen ystävänsä äiti kertoi tytöille, että he olivat vegaaniperhe.  Hahmo: Wendy</w:t>
      </w:r>
    </w:p>
    <w:p>
      <w:r>
        <w:rPr>
          <w:b/>
        </w:rPr>
        <w:t xml:space="preserve">Tulos</w:t>
      </w:r>
    </w:p>
    <w:p>
      <w:r>
        <w:t xml:space="preserve">Ei ole</w:t>
      </w:r>
    </w:p>
    <w:p>
      <w:r>
        <w:rPr>
          <w:b/>
        </w:rPr>
        <w:t xml:space="preserve">Esimerkki 3.2874</w:t>
      </w:r>
    </w:p>
    <w:p>
      <w:r>
        <w:t xml:space="preserve">Konteksti: Wendy oli kutsuttu yökylään, mutta häntä jännitti. Hänellä oli laktoosi-intoleranssi ja hän pelkäsi jäävänsä kiinni ja joutuvansa pilkatuksi. Mutta yökyläilyn jälkeisenä aamuna hän sai yllätyksen. Hänen ystävänsä äiti kertoi tytöille, että he olivat vegaaniperhe.  Lause: Heillä oli muroina vain soijamaitoa, josta Wendy piti!  Hahmo: Wendy</w:t>
      </w:r>
    </w:p>
    <w:p>
      <w:r>
        <w:rPr>
          <w:b/>
        </w:rPr>
        <w:t xml:space="preserve">Tulos</w:t>
      </w:r>
    </w:p>
    <w:p>
      <w:r>
        <w:t xml:space="preserve">onnellinen</w:t>
      </w:r>
    </w:p>
    <w:p>
      <w:r>
        <w:rPr>
          <w:b/>
        </w:rPr>
        <w:t xml:space="preserve">Tulos</w:t>
      </w:r>
    </w:p>
    <w:p>
      <w:r>
        <w:t xml:space="preserve">tyytyväinen</w:t>
      </w:r>
    </w:p>
    <w:p>
      <w:r>
        <w:rPr>
          <w:b/>
        </w:rPr>
        <w:t xml:space="preserve">Esimerkki 3.2875</w:t>
      </w:r>
    </w:p>
    <w:p>
      <w:r>
        <w:t xml:space="preserve">Konteksti: Lause: Ei ole: Naapurini pyysi minua osallistumaan konserttiin hänen kanssaan.  Hahmo: Minä (itse)</w:t>
      </w:r>
    </w:p>
    <w:p>
      <w:r>
        <w:rPr>
          <w:b/>
        </w:rPr>
        <w:t xml:space="preserve">Tulos</w:t>
      </w:r>
    </w:p>
    <w:p>
      <w:r>
        <w:t xml:space="preserve">innoissaan</w:t>
      </w:r>
    </w:p>
    <w:p>
      <w:r>
        <w:rPr>
          <w:b/>
        </w:rPr>
        <w:t xml:space="preserve">Tulos</w:t>
      </w:r>
    </w:p>
    <w:p>
      <w:r>
        <w:t xml:space="preserve">erityinen</w:t>
      </w:r>
    </w:p>
    <w:p>
      <w:r>
        <w:rPr>
          <w:b/>
        </w:rPr>
        <w:t xml:space="preserve">Esimerkki 3.2876</w:t>
      </w:r>
    </w:p>
    <w:p>
      <w:r>
        <w:t xml:space="preserve">Konteksti: Lause: Ei ole: Naapurini pyysi minua osallistumaan konserttiin hänen kanssaan.  Hahmo: Äidin perhe</w:t>
      </w:r>
    </w:p>
    <w:p>
      <w:r>
        <w:rPr>
          <w:b/>
        </w:rPr>
        <w:t xml:space="preserve">Tulos</w:t>
      </w:r>
    </w:p>
    <w:p>
      <w:r>
        <w:t xml:space="preserve">Ei ole</w:t>
      </w:r>
    </w:p>
    <w:p>
      <w:r>
        <w:rPr>
          <w:b/>
        </w:rPr>
        <w:t xml:space="preserve">Esimerkki 3.2877</w:t>
      </w:r>
    </w:p>
    <w:p>
      <w:r>
        <w:t xml:space="preserve">Konteksti: Lause: Ei ole: Naapurini pyysi minua osallistumaan konserttiin hänen kanssaan.  Hahmo: Naapuri</w:t>
      </w:r>
    </w:p>
    <w:p>
      <w:r>
        <w:rPr>
          <w:b/>
        </w:rPr>
        <w:t xml:space="preserve">Tulos</w:t>
      </w:r>
    </w:p>
    <w:p>
      <w:r>
        <w:t xml:space="preserve">iloinen nähdessäni</w:t>
      </w:r>
    </w:p>
    <w:p>
      <w:r>
        <w:rPr>
          <w:b/>
        </w:rPr>
        <w:t xml:space="preserve">Tulos</w:t>
      </w:r>
    </w:p>
    <w:p>
      <w:r>
        <w:t xml:space="preserve">hyvä</w:t>
      </w:r>
    </w:p>
    <w:p>
      <w:r>
        <w:rPr>
          <w:b/>
        </w:rPr>
        <w:t xml:space="preserve">Tulos</w:t>
      </w:r>
    </w:p>
    <w:p>
      <w:r>
        <w:t xml:space="preserve">onnellinen</w:t>
      </w:r>
    </w:p>
    <w:p>
      <w:r>
        <w:rPr>
          <w:b/>
        </w:rPr>
        <w:t xml:space="preserve">Esimerkki 3.2878</w:t>
      </w:r>
    </w:p>
    <w:p>
      <w:r>
        <w:t xml:space="preserve">Konteksti: Lause: Ei ole: Naapurini pyysi minua osallistumaan konserttiin hänen kanssaan.  Hahmo: Fiddlers</w:t>
      </w:r>
    </w:p>
    <w:p>
      <w:r>
        <w:rPr>
          <w:b/>
        </w:rPr>
        <w:t xml:space="preserve">Tulos</w:t>
      </w:r>
    </w:p>
    <w:p>
      <w:r>
        <w:t xml:space="preserve">Ei ole</w:t>
      </w:r>
    </w:p>
    <w:p>
      <w:r>
        <w:rPr>
          <w:b/>
        </w:rPr>
        <w:t xml:space="preserve">Esimerkki 3.2879</w:t>
      </w:r>
    </w:p>
    <w:p>
      <w:r>
        <w:t xml:space="preserve">Konteksti: Naapurini pyysi minua osallistumaan konserttiin hänen kanssaan.  Lause: Se oli ryhmä vanhan ajan viulunsoittajia, jotka soittivat festivaalilla.  Hahmo: Hahmo: Hahmo: Hahmo: Hahmo: Hahmo: I (myself)</w:t>
      </w:r>
    </w:p>
    <w:p>
      <w:r>
        <w:rPr>
          <w:b/>
        </w:rPr>
        <w:t xml:space="preserve">Tulos</w:t>
      </w:r>
    </w:p>
    <w:p>
      <w:r>
        <w:t xml:space="preserve">velvollisuus osallistua tapahtumaan</w:t>
      </w:r>
    </w:p>
    <w:p>
      <w:r>
        <w:rPr>
          <w:b/>
        </w:rPr>
        <w:t xml:space="preserve">Tulos</w:t>
      </w:r>
    </w:p>
    <w:p>
      <w:r>
        <w:t xml:space="preserve">kiitollinen musiikista nauttimisesta.</w:t>
      </w:r>
    </w:p>
    <w:p>
      <w:r>
        <w:rPr>
          <w:b/>
        </w:rPr>
        <w:t xml:space="preserve">Esimerkki 3.2880</w:t>
      </w:r>
    </w:p>
    <w:p>
      <w:r>
        <w:t xml:space="preserve">Konteksti: Naapurini pyysi minua osallistumaan konserttiin hänen kanssaan.  Lause: Se oli ryhmä vanhan ajan viulunsoittajia, jotka soittivat festivaalilla.  Hahmo: Hahmo: Hahmo: Hahmo: Hahmo: Hahmo: Äidin perhe</w:t>
      </w:r>
    </w:p>
    <w:p>
      <w:r>
        <w:rPr>
          <w:b/>
        </w:rPr>
        <w:t xml:space="preserve">Tulos</w:t>
      </w:r>
    </w:p>
    <w:p>
      <w:r>
        <w:t xml:space="preserve">Ei ole</w:t>
      </w:r>
    </w:p>
    <w:p>
      <w:r>
        <w:rPr>
          <w:b/>
        </w:rPr>
        <w:t xml:space="preserve">Esimerkki 3.2881</w:t>
      </w:r>
    </w:p>
    <w:p>
      <w:r>
        <w:t xml:space="preserve">Konteksti: Naapurini pyysi minua osallistumaan konserttiin hänen kanssaan.  Lause: Se oli ryhmä vanhan ajan viulunsoittajia, jotka soittivat festivaalilla.  Hahmo: Hahmo: Hahmo: Hahmo: Hahmo: Hahmo: Naapuri</w:t>
      </w:r>
    </w:p>
    <w:p>
      <w:r>
        <w:rPr>
          <w:b/>
        </w:rPr>
        <w:t xml:space="preserve">Tulos</w:t>
      </w:r>
    </w:p>
    <w:p>
      <w:r>
        <w:t xml:space="preserve">toiveikas</w:t>
      </w:r>
    </w:p>
    <w:p>
      <w:r>
        <w:rPr>
          <w:b/>
        </w:rPr>
        <w:t xml:space="preserve">Tulos</w:t>
      </w:r>
    </w:p>
    <w:p>
      <w:r>
        <w:t xml:space="preserve">onnellinen</w:t>
      </w:r>
    </w:p>
    <w:p>
      <w:r>
        <w:rPr>
          <w:b/>
        </w:rPr>
        <w:t xml:space="preserve">Esimerkki 3.2882</w:t>
      </w:r>
    </w:p>
    <w:p>
      <w:r>
        <w:t xml:space="preserve">Konteksti: Naapurini pyysi minua osallistumaan konserttiin hänen kanssaan.  Lause: Se oli ryhmä vanhan ajan viulunsoittajia, jotka soittivat festivaalilla.  Hahmo: Hahmo: Hahmo: Hahmo: Hahmo: Hahmo: Viulunsoittajat</w:t>
      </w:r>
    </w:p>
    <w:p>
      <w:r>
        <w:rPr>
          <w:b/>
        </w:rPr>
        <w:t xml:space="preserve">Tulos</w:t>
      </w:r>
    </w:p>
    <w:p>
      <w:r>
        <w:t xml:space="preserve">kunnioitettu</w:t>
      </w:r>
    </w:p>
    <w:p>
      <w:r>
        <w:rPr>
          <w:b/>
        </w:rPr>
        <w:t xml:space="preserve">Esimerkki 3.2883</w:t>
      </w:r>
    </w:p>
    <w:p>
      <w:r>
        <w:t xml:space="preserve">Konteksti: Naapurini pyysi minua osallistumaan konserttiin hänen kanssaan. Kyseessä oli ryhmä vanhan ajan viulunsoittajia, jotka soittivat festivaalia varten.  Lause: Äitini perheellä oli tapana istua ja laulaa vuoristomusiikkia joka ilta.  Hahmo: Minä (itse)</w:t>
      </w:r>
    </w:p>
    <w:p>
      <w:r>
        <w:rPr>
          <w:b/>
        </w:rPr>
        <w:t xml:space="preserve">Tulos</w:t>
      </w:r>
    </w:p>
    <w:p>
      <w:r>
        <w:t xml:space="preserve">affectionat</w:t>
      </w:r>
    </w:p>
    <w:p>
      <w:r>
        <w:rPr>
          <w:b/>
        </w:rPr>
        <w:t xml:space="preserve">Tulos</w:t>
      </w:r>
    </w:p>
    <w:p>
      <w:r>
        <w:t xml:space="preserve">istfu</w:t>
      </w:r>
    </w:p>
    <w:p>
      <w:r>
        <w:rPr>
          <w:b/>
        </w:rPr>
        <w:t xml:space="preserve">Tulos</w:t>
      </w:r>
    </w:p>
    <w:p>
      <w:r>
        <w:t xml:space="preserve">Appy</w:t>
      </w:r>
    </w:p>
    <w:p>
      <w:r>
        <w:rPr>
          <w:b/>
        </w:rPr>
        <w:t xml:space="preserve">Esimerkki 3.2884</w:t>
      </w:r>
    </w:p>
    <w:p>
      <w:r>
        <w:t xml:space="preserve">Konteksti: Naapurini pyysi minua osallistumaan hänen kanssaan konserttiin. Kyseessä oli ryhmä vanhan ajan viulunsoittajia, jotka soittivat festivaalia varten.  Lause: Äitini perheellä oli tapana istua ja laulaa vuoristomusiikkia joka ilta.  Hahmo: Äidin perhe</w:t>
      </w:r>
    </w:p>
    <w:p>
      <w:r>
        <w:rPr>
          <w:b/>
        </w:rPr>
        <w:t xml:space="preserve">Tulos</w:t>
      </w:r>
    </w:p>
    <w:p>
      <w:r>
        <w:t xml:space="preserve">rakasti</w:t>
      </w:r>
    </w:p>
    <w:p>
      <w:r>
        <w:rPr>
          <w:b/>
        </w:rPr>
        <w:t xml:space="preserve">Tulos</w:t>
      </w:r>
    </w:p>
    <w:p>
      <w:r>
        <w:t xml:space="preserve">onnellinen</w:t>
      </w:r>
    </w:p>
    <w:p>
      <w:r>
        <w:rPr>
          <w:b/>
        </w:rPr>
        <w:t xml:space="preserve">Esimerkki 3.2885</w:t>
      </w:r>
    </w:p>
    <w:p>
      <w:r>
        <w:t xml:space="preserve">Konteksti: Naapurini pyysi minua osallistumaan hänen kanssaan konserttiin. Kyseessä oli ryhmä vanhan ajan viulunsoittajia, jotka soittivat festivaalia varten.  Lause: Äitini perheellä oli tapana istua ja laulaa vuoristomusiikkia joka ilta.  Hahmo: Naapuri</w:t>
      </w:r>
    </w:p>
    <w:p>
      <w:r>
        <w:rPr>
          <w:b/>
        </w:rPr>
        <w:t xml:space="preserve">Tulos</w:t>
      </w:r>
    </w:p>
    <w:p>
      <w:r>
        <w:t xml:space="preserve">onnellinen</w:t>
      </w:r>
    </w:p>
    <w:p>
      <w:r>
        <w:rPr>
          <w:b/>
        </w:rPr>
        <w:t xml:space="preserve">Esimerkki 3.2886</w:t>
      </w:r>
    </w:p>
    <w:p>
      <w:r>
        <w:t xml:space="preserve">Konteksti: Naapurini pyysi minua osallistumaan hänen kanssaan konserttiin. Kyseessä oli ryhmä vanhan ajan viulunsoittajia, jotka soittivat festivaalia varten.  Lause: Äitini perheellä oli tapana istua ja laulaa vuoristomusiikkia joka ilta.  Hahmo: Viulunsoittajat</w:t>
      </w:r>
    </w:p>
    <w:p>
      <w:r>
        <w:rPr>
          <w:b/>
        </w:rPr>
        <w:t xml:space="preserve">Tulos</w:t>
      </w:r>
    </w:p>
    <w:p>
      <w:r>
        <w:t xml:space="preserve">onnellinen</w:t>
      </w:r>
    </w:p>
    <w:p>
      <w:r>
        <w:rPr>
          <w:b/>
        </w:rPr>
        <w:t xml:space="preserve">Esimerkki 3.2887</w:t>
      </w:r>
    </w:p>
    <w:p>
      <w:r>
        <w:t xml:space="preserve">Konteksti: Naapurini pyysi minua osallistumaan hänen kanssaan konserttiin. Kyseessä oli ryhmä vanhan ajan viulunsoittajia, jotka soittivat festivaalia varten. Äitini perheellä oli tapana istua ja laulaa vuoristomusiikkia joka ilta.  Lause: En ollut varma, pitäisinkö viulunsoittajien musiikista.  Hahmo: I (myself)</w:t>
      </w:r>
    </w:p>
    <w:p>
      <w:r>
        <w:rPr>
          <w:b/>
        </w:rPr>
        <w:t xml:space="preserve">Tulos</w:t>
      </w:r>
    </w:p>
    <w:p>
      <w:r>
        <w:t xml:space="preserve">hämmentynyt</w:t>
      </w:r>
    </w:p>
    <w:p>
      <w:r>
        <w:rPr>
          <w:b/>
        </w:rPr>
        <w:t xml:space="preserve">Esimerkki 3.2888</w:t>
      </w:r>
    </w:p>
    <w:p>
      <w:r>
        <w:t xml:space="preserve">Konteksti: Naapurini pyysi minua osallistumaan hänen kanssaan konserttiin. Kyseessä oli ryhmä vanhan ajan viulunsoittajia, jotka soittivat festivaalia varten. Äitini perheellä oli tapana istua ja laulaa vuoristomusiikkia joka ilta.  Lause: En ollut varma, pitäisinkö viulunsoittajien musiikista.  Hahmo: Äidin perhe</w:t>
      </w:r>
    </w:p>
    <w:p>
      <w:r>
        <w:rPr>
          <w:b/>
        </w:rPr>
        <w:t xml:space="preserve">Tulos</w:t>
      </w:r>
    </w:p>
    <w:p>
      <w:r>
        <w:t xml:space="preserve">Ei ole</w:t>
      </w:r>
    </w:p>
    <w:p>
      <w:r>
        <w:rPr>
          <w:b/>
        </w:rPr>
        <w:t xml:space="preserve">Esimerkki 3.2889</w:t>
      </w:r>
    </w:p>
    <w:p>
      <w:r>
        <w:t xml:space="preserve">Konteksti: Naapurini pyysi minua osallistumaan konserttiin hänen kanssaan. Kyseessä oli ryhmä vanhan ajan viulunsoittajia, jotka soittivat festivaalia varten. Äitini perheellä oli tapana istua ja laulaa vuoristomusiikkia joka ilta.  Lause: En ollut varma, pitäisinkö viulunsoittajien musiikista.  Hahmo: Naapuri</w:t>
      </w:r>
    </w:p>
    <w:p>
      <w:r>
        <w:rPr>
          <w:b/>
        </w:rPr>
        <w:t xml:space="preserve">Tulos</w:t>
      </w:r>
    </w:p>
    <w:p>
      <w:r>
        <w:t xml:space="preserve">innoissaan</w:t>
      </w:r>
    </w:p>
    <w:p>
      <w:r>
        <w:rPr>
          <w:b/>
        </w:rPr>
        <w:t xml:space="preserve">Esimerkki 3.2890</w:t>
      </w:r>
    </w:p>
    <w:p>
      <w:r>
        <w:t xml:space="preserve">Konteksti: Naapurini pyysi minua osallistumaan konserttiin hänen kanssaan. Kyseessä oli ryhmä vanhan ajan viulunsoittajia, jotka soittivat festivaalia varten. Äitini perheellä oli tapana istua ja laulaa vuoristomusiikkia joka ilta.  Lause: En ollut varma, pitäisinkö viulunsoittajien musiikista.  Hahmo: Viulunsoittajat</w:t>
      </w:r>
    </w:p>
    <w:p>
      <w:r>
        <w:rPr>
          <w:b/>
        </w:rPr>
        <w:t xml:space="preserve">Tulos</w:t>
      </w:r>
    </w:p>
    <w:p>
      <w:r>
        <w:t xml:space="preserve">Ei ole</w:t>
      </w:r>
    </w:p>
    <w:p>
      <w:r>
        <w:rPr>
          <w:b/>
        </w:rPr>
        <w:t xml:space="preserve">Esimerkki 3.2891</w:t>
      </w:r>
    </w:p>
    <w:p>
      <w:r>
        <w:t xml:space="preserve">Konteksti: Naapurini pyysi minua osallistumaan hänen kanssaan konserttiin. Kyseessä oli ryhmä vanhan ajan viulunsoittajia, jotka soittivat festivaalia varten. Äitini perheellä oli tapana istua ja laulaa vuoristomusiikkia joka ilta. En ollut varma, pitäisinkö viulunsoittajien musiikista.  Lause: Itse asiassa pidin siitä, koska tunnistin joitakin sävelmiä!  Hahmo: Minä (itse)</w:t>
      </w:r>
    </w:p>
    <w:p>
      <w:r>
        <w:rPr>
          <w:b/>
        </w:rPr>
        <w:t xml:space="preserve">Tulos</w:t>
      </w:r>
    </w:p>
    <w:p>
      <w:r>
        <w:t xml:space="preserve">yllätys</w:t>
      </w:r>
    </w:p>
    <w:p>
      <w:r>
        <w:rPr>
          <w:b/>
        </w:rPr>
        <w:t xml:space="preserve">Tulos</w:t>
      </w:r>
    </w:p>
    <w:p>
      <w:r>
        <w:t xml:space="preserve">iloinen</w:t>
      </w:r>
    </w:p>
    <w:p>
      <w:r>
        <w:rPr>
          <w:b/>
        </w:rPr>
        <w:t xml:space="preserve">Esimerkki 3.2892</w:t>
      </w:r>
    </w:p>
    <w:p>
      <w:r>
        <w:t xml:space="preserve">Konteksti: Naapurini pyysi minua osallistumaan konserttiin hänen kanssaan. Kyseessä oli ryhmä vanhan ajan viulunsoittajia, jotka soittivat festivaalia varten. Äitini perheellä oli tapana istua ja laulaa vuoristomusiikkia joka ilta. En ollut varma, pitäisinkö viulunsoittajien musiikista.  Lause: Itse asiassa pidin siitä, koska tunnistin joitakin sävelmiä!  Hahmo: Äidin perhe</w:t>
      </w:r>
    </w:p>
    <w:p>
      <w:r>
        <w:rPr>
          <w:b/>
        </w:rPr>
        <w:t xml:space="preserve">Tulos</w:t>
      </w:r>
    </w:p>
    <w:p>
      <w:r>
        <w:t xml:space="preserve">Ei ole</w:t>
      </w:r>
    </w:p>
    <w:p>
      <w:r>
        <w:rPr>
          <w:b/>
        </w:rPr>
        <w:t xml:space="preserve">Esimerkki 3.2893</w:t>
      </w:r>
    </w:p>
    <w:p>
      <w:r>
        <w:t xml:space="preserve">Konteksti: Naapurini pyysi minua osallistumaan konserttiin hänen kanssaan. Kyseessä oli ryhmä vanhan ajan viulunsoittajia, jotka soittivat festivaalia varten. Äitini perheellä oli tapana istua ja laulaa vuoristomusiikkia joka ilta. En ollut varma, pitäisinkö viulunsoittajien musiikista.  Lause: Itse asiassa pidin siitä, koska tunnistin joitakin sävelmiä!  Hahmo: Naapuri</w:t>
      </w:r>
    </w:p>
    <w:p>
      <w:r>
        <w:rPr>
          <w:b/>
        </w:rPr>
        <w:t xml:space="preserve">Tulos</w:t>
      </w:r>
    </w:p>
    <w:p>
      <w:r>
        <w:t xml:space="preserve">hyödyllinen</w:t>
      </w:r>
    </w:p>
    <w:p>
      <w:r>
        <w:rPr>
          <w:b/>
        </w:rPr>
        <w:t xml:space="preserve">Tulos</w:t>
      </w:r>
    </w:p>
    <w:p>
      <w:r>
        <w:t xml:space="preserve">iloinen</w:t>
      </w:r>
    </w:p>
    <w:p>
      <w:r>
        <w:rPr>
          <w:b/>
        </w:rPr>
        <w:t xml:space="preserve">Esimerkki 3.2894</w:t>
      </w:r>
    </w:p>
    <w:p>
      <w:r>
        <w:t xml:space="preserve">Konteksti: Naapurini pyysi minua osallistumaan konserttiin hänen kanssaan. Kyseessä oli ryhmä vanhan ajan viulunsoittajia, jotka soittivat festivaalia varten. Äitini perheellä oli tapana istua ja laulaa vuoristomusiikkia joka ilta. En ollut varma, pitäisinkö viulunsoittajien musiikista.  Lause: Itse asiassa pidin siitä, koska tunnistin joitakin sävelmiä!  Hahmo: Viulunsoittajat</w:t>
      </w:r>
    </w:p>
    <w:p>
      <w:r>
        <w:rPr>
          <w:b/>
        </w:rPr>
        <w:t xml:space="preserve">Tulos</w:t>
      </w:r>
    </w:p>
    <w:p>
      <w:r>
        <w:t xml:space="preserve">kehui</w:t>
      </w:r>
    </w:p>
    <w:p>
      <w:r>
        <w:rPr>
          <w:b/>
        </w:rPr>
        <w:t xml:space="preserve">Esimerkki 3.2895</w:t>
      </w:r>
    </w:p>
    <w:p>
      <w:r>
        <w:t xml:space="preserve">Konteksti: Lause: Ei ole: Minulla on kaksi tekojoulukuusta kuistilleni.  Hahmo: Minä (itse)</w:t>
      </w:r>
    </w:p>
    <w:p>
      <w:r>
        <w:rPr>
          <w:b/>
        </w:rPr>
        <w:t xml:space="preserve">Tulos</w:t>
      </w:r>
    </w:p>
    <w:p>
      <w:r>
        <w:t xml:space="preserve">juhlallinen juhlapyhiä varten</w:t>
      </w:r>
    </w:p>
    <w:p>
      <w:r>
        <w:rPr>
          <w:b/>
        </w:rPr>
        <w:t xml:space="preserve">Tulos</w:t>
      </w:r>
    </w:p>
    <w:p>
      <w:r>
        <w:t xml:space="preserve">sentimentaalinen</w:t>
      </w:r>
    </w:p>
    <w:p>
      <w:r>
        <w:rPr>
          <w:b/>
        </w:rPr>
        <w:t xml:space="preserve">Esimerkki 3.2896</w:t>
      </w:r>
    </w:p>
    <w:p>
      <w:r>
        <w:t xml:space="preserve">Konteksti: Minulla on kaksi keinotekoista joulukuusta kuistillani.  Lause: Tänä vuonna kumpikaan niistä ei syttynyt täysin.  Hahmo: Minä (itse)</w:t>
      </w:r>
    </w:p>
    <w:p>
      <w:r>
        <w:rPr>
          <w:b/>
        </w:rPr>
        <w:t xml:space="preserve">Tulos</w:t>
      </w:r>
    </w:p>
    <w:p>
      <w:r>
        <w:t xml:space="preserve">surullinen</w:t>
      </w:r>
    </w:p>
    <w:p>
      <w:r>
        <w:rPr>
          <w:b/>
        </w:rPr>
        <w:t xml:space="preserve">Esimerkki 3.2897</w:t>
      </w:r>
    </w:p>
    <w:p>
      <w:r>
        <w:t xml:space="preserve">Konteksti: Minulla on kaksi keinotekoista joulukuusta kuistilleni. Tänä vuonna kumpikaan niistä ei syttynyt täysin.  Lause: Toisen kuusen pohja syttyi.  Hahmo: Hahmo: Hahmo: Hahmo: Hahmo: Hahmo: Minä (itse)</w:t>
      </w:r>
    </w:p>
    <w:p>
      <w:r>
        <w:rPr>
          <w:b/>
        </w:rPr>
        <w:t xml:space="preserve">Tulos</w:t>
      </w:r>
    </w:p>
    <w:p>
      <w:r>
        <w:t xml:space="preserve">innoissaan</w:t>
      </w:r>
    </w:p>
    <w:p>
      <w:r>
        <w:rPr>
          <w:b/>
        </w:rPr>
        <w:t xml:space="preserve">Tulos</w:t>
      </w:r>
    </w:p>
    <w:p>
      <w:r>
        <w:t xml:space="preserve">yllättynyt</w:t>
      </w:r>
    </w:p>
    <w:p>
      <w:r>
        <w:rPr>
          <w:b/>
        </w:rPr>
        <w:t xml:space="preserve">Esimerkki 3.2898</w:t>
      </w:r>
    </w:p>
    <w:p>
      <w:r>
        <w:t xml:space="preserve">Konteksti: Minulla on kaksi keinotekoista joulukuusta kuistilleni. Tänä vuonna kumpikaan niistä ei syttynyt täysin. Toisen kuusen pohja syttyi.  Lause: Toisen kuusen yläosa syttyi.  Hahmo: Minä (itse)</w:t>
      </w:r>
    </w:p>
    <w:p>
      <w:r>
        <w:rPr>
          <w:b/>
        </w:rPr>
        <w:t xml:space="preserve">Tulos</w:t>
      </w:r>
    </w:p>
    <w:p>
      <w:r>
        <w:t xml:space="preserve">ärsyyntynyt</w:t>
      </w:r>
    </w:p>
    <w:p>
      <w:r>
        <w:rPr>
          <w:b/>
        </w:rPr>
        <w:t xml:space="preserve">Tulos</w:t>
      </w:r>
    </w:p>
    <w:p>
      <w:r>
        <w:t xml:space="preserve">pettynyt</w:t>
      </w:r>
    </w:p>
    <w:p>
      <w:r>
        <w:rPr>
          <w:b/>
        </w:rPr>
        <w:t xml:space="preserve">Tulos</w:t>
      </w:r>
    </w:p>
    <w:p>
      <w:r>
        <w:t xml:space="preserve">yllättynyt</w:t>
      </w:r>
    </w:p>
    <w:p>
      <w:r>
        <w:rPr>
          <w:b/>
        </w:rPr>
        <w:t xml:space="preserve">Esimerkki 3.2899</w:t>
      </w:r>
    </w:p>
    <w:p>
      <w:r>
        <w:t xml:space="preserve">Konteksti: Minulla on kaksi keinotekoista joulukuusta kuistilleni. Tänä vuonna kumpikaan niistä ei syttynyt täysin. Toisen kuusen pohja syttyi. Toisen kuusen yläosa syttyi.  Lause: Päätin yhdistää molemmat toimivat puoliskot yhdeksi toimivaksi kuuseksi.  Hahmo: Minä (itse)</w:t>
      </w:r>
    </w:p>
    <w:p>
      <w:r>
        <w:rPr>
          <w:b/>
        </w:rPr>
        <w:t xml:space="preserve">Tulos</w:t>
      </w:r>
    </w:p>
    <w:p>
      <w:r>
        <w:t xml:space="preserve">luova</w:t>
      </w:r>
    </w:p>
    <w:p>
      <w:r>
        <w:rPr>
          <w:b/>
        </w:rPr>
        <w:t xml:space="preserve">Tulos</w:t>
      </w:r>
    </w:p>
    <w:p>
      <w:r>
        <w:t xml:space="preserve">tyytyväinen</w:t>
      </w:r>
    </w:p>
    <w:p>
      <w:r>
        <w:rPr>
          <w:b/>
        </w:rPr>
        <w:t xml:space="preserve">Tulos</w:t>
      </w:r>
    </w:p>
    <w:p>
      <w:r>
        <w:t xml:space="preserve">tyytyväinen</w:t>
      </w:r>
    </w:p>
    <w:p>
      <w:r>
        <w:rPr>
          <w:b/>
        </w:rPr>
        <w:t xml:space="preserve">Esimerkki 3.2900</w:t>
      </w:r>
    </w:p>
    <w:p>
      <w:r>
        <w:t xml:space="preserve">Konteksti: Lause: Ei ole: Melvin rakasti ostaa tavaroita verkosta.  Hahmo: Melvin</w:t>
      </w:r>
    </w:p>
    <w:p>
      <w:r>
        <w:rPr>
          <w:b/>
        </w:rPr>
        <w:t xml:space="preserve">Tulos</w:t>
      </w:r>
    </w:p>
    <w:p>
      <w:r>
        <w:t xml:space="preserve">innokas</w:t>
      </w:r>
    </w:p>
    <w:p>
      <w:r>
        <w:rPr>
          <w:b/>
        </w:rPr>
        <w:t xml:space="preserve">Tulos</w:t>
      </w:r>
    </w:p>
    <w:p>
      <w:r>
        <w:t xml:space="preserve">viihdyttivät</w:t>
      </w:r>
    </w:p>
    <w:p>
      <w:r>
        <w:rPr>
          <w:b/>
        </w:rPr>
        <w:t xml:space="preserve">Tulos</w:t>
      </w:r>
    </w:p>
    <w:p>
      <w:r>
        <w:t xml:space="preserve">tyytyväinen</w:t>
      </w:r>
    </w:p>
    <w:p>
      <w:r>
        <w:rPr>
          <w:b/>
        </w:rPr>
        <w:t xml:space="preserve">Esimerkki 3.2901</w:t>
      </w:r>
    </w:p>
    <w:p>
      <w:r>
        <w:t xml:space="preserve">Konteksti: Melvin rakasti ostaa tavaroita verkosta.  Lause: Ostosten jännitys kohtasi hänen kotinsa mukavuuden.  Hahmo: Melvin</w:t>
      </w:r>
    </w:p>
    <w:p>
      <w:r>
        <w:rPr>
          <w:b/>
        </w:rPr>
        <w:t xml:space="preserve">Tulos</w:t>
      </w:r>
    </w:p>
    <w:p>
      <w:r>
        <w:t xml:space="preserve">onnellinen</w:t>
      </w:r>
    </w:p>
    <w:p>
      <w:r>
        <w:rPr>
          <w:b/>
        </w:rPr>
        <w:t xml:space="preserve">Tulos</w:t>
      </w:r>
    </w:p>
    <w:p>
      <w:r>
        <w:t xml:space="preserve">rento</w:t>
      </w:r>
    </w:p>
    <w:p>
      <w:r>
        <w:rPr>
          <w:b/>
        </w:rPr>
        <w:t xml:space="preserve">Esimerkki 3.2902</w:t>
      </w:r>
    </w:p>
    <w:p>
      <w:r>
        <w:t xml:space="preserve">Konteksti: Melvin rakasti ostaa tavaroita verkosta. Shoppailun jännitys kohtasi kodin mukavuuden.  Lause: Melvin alkoi ostaa yhä enemmän ja enemmän siistejä asioita netistä.  Hahmo: Melvin</w:t>
      </w:r>
    </w:p>
    <w:p>
      <w:r>
        <w:rPr>
          <w:b/>
        </w:rPr>
        <w:t xml:space="preserve">Tulos</w:t>
      </w:r>
    </w:p>
    <w:p>
      <w:r>
        <w:t xml:space="preserve">innoissaan</w:t>
      </w:r>
    </w:p>
    <w:p>
      <w:r>
        <w:rPr>
          <w:b/>
        </w:rPr>
        <w:t xml:space="preserve">Esimerkki 3.2903</w:t>
      </w:r>
    </w:p>
    <w:p>
      <w:r>
        <w:t xml:space="preserve">Konteksti: Melvin rakasti ostaa tavaroita verkosta. Shoppailun jännitys kohtasi kodin mukavuuden. Melvin alkoi ostaa yhä enemmän ja enemmän siistejä asioita verkosta.  Lause: Hän ylitti kuukausibudjettinsa kaksi kuukautta putkeen.  Hahmo: Melvin</w:t>
      </w:r>
    </w:p>
    <w:p>
      <w:r>
        <w:rPr>
          <w:b/>
        </w:rPr>
        <w:t xml:space="preserve">Tulos</w:t>
      </w:r>
    </w:p>
    <w:p>
      <w:r>
        <w:t xml:space="preserve">hallitsemattomasti</w:t>
      </w:r>
    </w:p>
    <w:p>
      <w:r>
        <w:rPr>
          <w:b/>
        </w:rPr>
        <w:t xml:space="preserve">Tulos</w:t>
      </w:r>
    </w:p>
    <w:p>
      <w:r>
        <w:t xml:space="preserve">tyrmistynyt</w:t>
      </w:r>
    </w:p>
    <w:p>
      <w:r>
        <w:rPr>
          <w:b/>
        </w:rPr>
        <w:t xml:space="preserve">Esimerkki 3.2904</w:t>
      </w:r>
    </w:p>
    <w:p>
      <w:r>
        <w:t xml:space="preserve">Konteksti: Melvin rakasti ostaa tavaroita verkosta. Shoppailun jännitys kohtasi kodin mukavuuden. Melvin alkoi ostaa yhä enemmän ja enemmän siistejä asioita verkosta. Hän ylitti kuukausibudjettinsa kahden kuukauden ajan.  Lause: Melvin päätyi sulkemaan suosikkinettikauppansa joksikin aikaa.  Hahmo: Melvin</w:t>
      </w:r>
    </w:p>
    <w:p>
      <w:r>
        <w:rPr>
          <w:b/>
        </w:rPr>
        <w:t xml:space="preserve">Tulos</w:t>
      </w:r>
    </w:p>
    <w:p>
      <w:r>
        <w:t xml:space="preserve">viisas</w:t>
      </w:r>
    </w:p>
    <w:p>
      <w:r>
        <w:rPr>
          <w:b/>
        </w:rPr>
        <w:t xml:space="preserve">Tulos</w:t>
      </w:r>
    </w:p>
    <w:p>
      <w:r>
        <w:t xml:space="preserve">vastuullinen</w:t>
      </w:r>
    </w:p>
    <w:p>
      <w:r>
        <w:rPr>
          <w:b/>
        </w:rPr>
        <w:t xml:space="preserve">Tulos</w:t>
      </w:r>
    </w:p>
    <w:p>
      <w:r>
        <w:t xml:space="preserve">pettynyt</w:t>
      </w:r>
    </w:p>
    <w:p>
      <w:r>
        <w:rPr>
          <w:b/>
        </w:rPr>
        <w:t xml:space="preserve">Esimerkki 3.2905</w:t>
      </w:r>
    </w:p>
    <w:p>
      <w:r>
        <w:t xml:space="preserve">Konteksti: Lause: Ei ole: Amy oli kuntosalilla.  Hahmo: Amy</w:t>
      </w:r>
    </w:p>
    <w:p>
      <w:r>
        <w:rPr>
          <w:b/>
        </w:rPr>
        <w:t xml:space="preserve">Tulos</w:t>
      </w:r>
    </w:p>
    <w:p>
      <w:r>
        <w:t xml:space="preserve">sävykäs</w:t>
      </w:r>
    </w:p>
    <w:p>
      <w:r>
        <w:rPr>
          <w:b/>
        </w:rPr>
        <w:t xml:space="preserve">Tulos</w:t>
      </w:r>
    </w:p>
    <w:p>
      <w:r>
        <w:t xml:space="preserve">terveellinen</w:t>
      </w:r>
    </w:p>
    <w:p>
      <w:r>
        <w:rPr>
          <w:b/>
        </w:rPr>
        <w:t xml:space="preserve">Tulos</w:t>
      </w:r>
    </w:p>
    <w:p>
      <w:r>
        <w:t xml:space="preserve">fit</w:t>
      </w:r>
    </w:p>
    <w:p>
      <w:r>
        <w:rPr>
          <w:b/>
        </w:rPr>
        <w:t xml:space="preserve">Esimerkki 3.2906</w:t>
      </w:r>
    </w:p>
    <w:p>
      <w:r>
        <w:t xml:space="preserve">Konteksti: Lause: Ei ole: Amy oli kuntosalilla.  Hahmo: Mies</w:t>
      </w:r>
    </w:p>
    <w:p>
      <w:r>
        <w:rPr>
          <w:b/>
        </w:rPr>
        <w:t xml:space="preserve">Tulos</w:t>
      </w:r>
    </w:p>
    <w:p>
      <w:r>
        <w:t xml:space="preserve">Ei ole</w:t>
      </w:r>
    </w:p>
    <w:p>
      <w:r>
        <w:rPr>
          <w:b/>
        </w:rPr>
        <w:t xml:space="preserve">Esimerkki 3.2907</w:t>
      </w:r>
    </w:p>
    <w:p>
      <w:r>
        <w:t xml:space="preserve">Konteksti: Amy oli kuntosalilla.  Lause: Hän laittoi pyyhkeensä ja vesipullonsa koneeseen ja sitoi kenkänsä.  Hahmo: Amy</w:t>
      </w:r>
    </w:p>
    <w:p>
      <w:r>
        <w:rPr>
          <w:b/>
        </w:rPr>
        <w:t xml:space="preserve">Tulos</w:t>
      </w:r>
    </w:p>
    <w:p>
      <w:r>
        <w:t xml:space="preserve">hyvä itsestään</w:t>
      </w:r>
    </w:p>
    <w:p>
      <w:r>
        <w:rPr>
          <w:b/>
        </w:rPr>
        <w:t xml:space="preserve">Tulos</w:t>
      </w:r>
    </w:p>
    <w:p>
      <w:r>
        <w:t xml:space="preserve">tuntuu, että minulla on enemmän energiaa kuntosalin jälkeen</w:t>
      </w:r>
    </w:p>
    <w:p>
      <w:r>
        <w:rPr>
          <w:b/>
        </w:rPr>
        <w:t xml:space="preserve">Tulos</w:t>
      </w:r>
    </w:p>
    <w:p>
      <w:r>
        <w:t xml:space="preserve">onnellinen</w:t>
      </w:r>
    </w:p>
    <w:p>
      <w:r>
        <w:rPr>
          <w:b/>
        </w:rPr>
        <w:t xml:space="preserve">Esimerkki 3.2908</w:t>
      </w:r>
    </w:p>
    <w:p>
      <w:r>
        <w:t xml:space="preserve">Konteksti: Amy oli kuntosalilla.  Lause: Hän laittoi pyyhkeensä ja vesipullonsa koneeseen ja sitoi kenkänsä.  Hahmo: Amy: Mies</w:t>
      </w:r>
    </w:p>
    <w:p>
      <w:r>
        <w:rPr>
          <w:b/>
        </w:rPr>
        <w:t xml:space="preserve">Tulos</w:t>
      </w:r>
    </w:p>
    <w:p>
      <w:r>
        <w:t xml:space="preserve">Ei ole</w:t>
      </w:r>
    </w:p>
    <w:p>
      <w:r>
        <w:rPr>
          <w:b/>
        </w:rPr>
        <w:t xml:space="preserve">Esimerkki 3.2909</w:t>
      </w:r>
    </w:p>
    <w:p>
      <w:r>
        <w:t xml:space="preserve">Konteksti: Amy oli kuntosalilla. Hän laittoi pyyhkeensä ja vesipullonsa koneeseen ja sitoi kenkänsä.  Lause: Kun hän seisoi, mies oli hänen koneellaan.  Hahmo: Amy</w:t>
      </w:r>
    </w:p>
    <w:p>
      <w:r>
        <w:rPr>
          <w:b/>
        </w:rPr>
        <w:t xml:space="preserve">Tulos</w:t>
      </w:r>
    </w:p>
    <w:p>
      <w:r>
        <w:t xml:space="preserve">järkyttynyt</w:t>
      </w:r>
    </w:p>
    <w:p>
      <w:r>
        <w:rPr>
          <w:b/>
        </w:rPr>
        <w:t xml:space="preserve">Tulos</w:t>
      </w:r>
    </w:p>
    <w:p>
      <w:r>
        <w:t xml:space="preserve">loukkaantunut</w:t>
      </w:r>
    </w:p>
    <w:p>
      <w:r>
        <w:rPr>
          <w:b/>
        </w:rPr>
        <w:t xml:space="preserve">Tulos</w:t>
      </w:r>
    </w:p>
    <w:p>
      <w:r>
        <w:t xml:space="preserve">hullu</w:t>
      </w:r>
    </w:p>
    <w:p>
      <w:r>
        <w:rPr>
          <w:b/>
        </w:rPr>
        <w:t xml:space="preserve">Tulos</w:t>
      </w:r>
    </w:p>
    <w:p>
      <w:r>
        <w:t xml:space="preserve">vihainen</w:t>
      </w:r>
    </w:p>
    <w:p>
      <w:r>
        <w:rPr>
          <w:b/>
        </w:rPr>
        <w:t xml:space="preserve">Esimerkki 3.2910</w:t>
      </w:r>
    </w:p>
    <w:p>
      <w:r>
        <w:t xml:space="preserve">Konteksti: Amy oli kuntosalilla. Hän laittoi pyyhkeensä ja vesipullonsa koneeseen ja sitoi kenkänsä.  Lause: Kun hän seisoi, mies oli hänen koneellaan.  Hahmo: Mies</w:t>
      </w:r>
    </w:p>
    <w:p>
      <w:r>
        <w:rPr>
          <w:b/>
        </w:rPr>
        <w:t xml:space="preserve">Tulos</w:t>
      </w:r>
    </w:p>
    <w:p>
      <w:r>
        <w:t xml:space="preserve">omahyväinen</w:t>
      </w:r>
    </w:p>
    <w:p>
      <w:r>
        <w:rPr>
          <w:b/>
        </w:rPr>
        <w:t xml:space="preserve">Tulos</w:t>
      </w:r>
    </w:p>
    <w:p>
      <w:r>
        <w:t xml:space="preserve">anteeksipyytävä</w:t>
      </w:r>
    </w:p>
    <w:p>
      <w:r>
        <w:rPr>
          <w:b/>
        </w:rPr>
        <w:t xml:space="preserve">Tulos</w:t>
      </w:r>
    </w:p>
    <w:p>
      <w:r>
        <w:t xml:space="preserve">unelias</w:t>
      </w:r>
    </w:p>
    <w:p>
      <w:r>
        <w:rPr>
          <w:b/>
        </w:rPr>
        <w:t xml:space="preserve">Esimerkki 3.2911</w:t>
      </w:r>
    </w:p>
    <w:p>
      <w:r>
        <w:t xml:space="preserve">Konteksti: Amy oli kuntosalilla. Hän laittoi pyyhkeensä ja vesipullonsa koneeseen ja sitoi kenkänsä. Kun hän nousi seisomaan, mies oli hänen koneellaan.  Lause: Amy selitti aikovansa käyttää tätä konetta.  Hahmo: Amy sanoi, että Amy oli tehnyt sen, mitä hän halusi: Amy</w:t>
      </w:r>
    </w:p>
    <w:p>
      <w:r>
        <w:rPr>
          <w:b/>
        </w:rPr>
        <w:t xml:space="preserve">Tulos</w:t>
      </w:r>
    </w:p>
    <w:p>
      <w:r>
        <w:t xml:space="preserve">ärtynyt</w:t>
      </w:r>
    </w:p>
    <w:p>
      <w:r>
        <w:rPr>
          <w:b/>
        </w:rPr>
        <w:t xml:space="preserve">Tulos</w:t>
      </w:r>
    </w:p>
    <w:p>
      <w:r>
        <w:t xml:space="preserve">ärsyyntynyt</w:t>
      </w:r>
    </w:p>
    <w:p>
      <w:r>
        <w:rPr>
          <w:b/>
        </w:rPr>
        <w:t xml:space="preserve">Esimerkki 3.2912</w:t>
      </w:r>
    </w:p>
    <w:p>
      <w:r>
        <w:t xml:space="preserve">Konteksti: Amy oli kuntosalilla. Hän laittoi pyyhkeensä ja vesipullonsa koneeseen ja sitoi kenkänsä. Kun hän nousi seisomaan, mies oli hänen koneellaan.  Lause: Amy selitti aikovansa käyttää tätä konetta.  Hahmo: Amy sanoi, että Amy oli tehnyt sen, mitä hän halusi: Amy: Mies</w:t>
      </w:r>
    </w:p>
    <w:p>
      <w:r>
        <w:rPr>
          <w:b/>
        </w:rPr>
        <w:t xml:space="preserve">Tulos</w:t>
      </w:r>
    </w:p>
    <w:p>
      <w:r>
        <w:t xml:space="preserve">ärsyyntynyt siitä, että Amy sanoi jotain</w:t>
      </w:r>
    </w:p>
    <w:p>
      <w:r>
        <w:rPr>
          <w:b/>
        </w:rPr>
        <w:t xml:space="preserve">Tulos</w:t>
      </w:r>
    </w:p>
    <w:p>
      <w:r>
        <w:t xml:space="preserve">syyllinen koneen ottamiseen</w:t>
      </w:r>
    </w:p>
    <w:p>
      <w:r>
        <w:rPr>
          <w:b/>
        </w:rPr>
        <w:t xml:space="preserve">Tulos</w:t>
      </w:r>
    </w:p>
    <w:p>
      <w:r>
        <w:t xml:space="preserve">Amy huijasi minua luulemaan, että kone oli ilmainen.</w:t>
      </w:r>
    </w:p>
    <w:p>
      <w:r>
        <w:rPr>
          <w:b/>
        </w:rPr>
        <w:t xml:space="preserve">Esimerkki 3.2913</w:t>
      </w:r>
    </w:p>
    <w:p>
      <w:r>
        <w:t xml:space="preserve">Konteksti: Amy oli kuntosalilla. Hän laittoi pyyhkeensä ja vesipullonsa koneeseen ja sitoi kenkänsä. Kun hän nousi seisomaan, mies oli hänen koneellaan. Amy selitti aikovansa käyttää tätä konetta.  Lause: Epäkohtelias mies yksinkertaisesti jätti Amyn huomiotta ja jatkoi treenaamista.  Hahmo: Amy</w:t>
      </w:r>
    </w:p>
    <w:p>
      <w:r>
        <w:rPr>
          <w:b/>
        </w:rPr>
        <w:t xml:space="preserve">Tulos</w:t>
      </w:r>
    </w:p>
    <w:p>
      <w:r>
        <w:t xml:space="preserve">loukattu</w:t>
      </w:r>
    </w:p>
    <w:p>
      <w:r>
        <w:rPr>
          <w:b/>
        </w:rPr>
        <w:t xml:space="preserve">Tulos</w:t>
      </w:r>
    </w:p>
    <w:p>
      <w:r>
        <w:t xml:space="preserve">miffed</w:t>
      </w:r>
    </w:p>
    <w:p>
      <w:r>
        <w:rPr>
          <w:b/>
        </w:rPr>
        <w:t xml:space="preserve">Esimerkki 3.2914</w:t>
      </w:r>
    </w:p>
    <w:p>
      <w:r>
        <w:t xml:space="preserve">Konteksti: Amy oli kuntosalilla. Hän laittoi pyyhkeensä ja vesipullonsa koneeseen ja sitoi kenkänsä. Kun hän nousi seisomaan, mies oli hänen koneellaan. Amy selitti aikovansa käyttää tätä konetta.  Lause: Epäkohtelias mies yksinkertaisesti jätti Amyn huomiotta ja jatkoi treenaamista.  Hahmo: Mies</w:t>
      </w:r>
    </w:p>
    <w:p>
      <w:r>
        <w:rPr>
          <w:b/>
        </w:rPr>
        <w:t xml:space="preserve">Tulos</w:t>
      </w:r>
    </w:p>
    <w:p>
      <w:r>
        <w:t xml:space="preserve">loukkaantunut</w:t>
      </w:r>
    </w:p>
    <w:p>
      <w:r>
        <w:rPr>
          <w:b/>
        </w:rPr>
        <w:t xml:space="preserve">Tulos</w:t>
      </w:r>
    </w:p>
    <w:p>
      <w:r>
        <w:t xml:space="preserve">kärsimätön</w:t>
      </w:r>
    </w:p>
    <w:p>
      <w:r>
        <w:rPr>
          <w:b/>
        </w:rPr>
        <w:t xml:space="preserve">Tulos</w:t>
      </w:r>
    </w:p>
    <w:p>
      <w:r>
        <w:t xml:space="preserve">nimeltään</w:t>
      </w:r>
    </w:p>
    <w:p>
      <w:r>
        <w:rPr>
          <w:b/>
        </w:rPr>
        <w:t xml:space="preserve">Tulos</w:t>
      </w:r>
    </w:p>
    <w:p>
      <w:r>
        <w:t xml:space="preserve">välinpitämätön</w:t>
      </w:r>
    </w:p>
    <w:p>
      <w:r>
        <w:rPr>
          <w:b/>
        </w:rPr>
        <w:t xml:space="preserve">Tulos</w:t>
      </w:r>
    </w:p>
    <w:p>
      <w:r>
        <w:t xml:space="preserve">tehokas</w:t>
      </w:r>
    </w:p>
    <w:p>
      <w:r>
        <w:rPr>
          <w:b/>
        </w:rPr>
        <w:t xml:space="preserve">Esimerkki 3.2915</w:t>
      </w:r>
    </w:p>
    <w:p>
      <w:r>
        <w:t xml:space="preserve">Konteksti: Lause: Ei ole: Jose halusi kokeilla kalastusta ensimmäistä kertaa.  Hahmo: Isä</w:t>
      </w:r>
    </w:p>
    <w:p>
      <w:r>
        <w:rPr>
          <w:b/>
        </w:rPr>
        <w:t xml:space="preserve">Tulos</w:t>
      </w:r>
    </w:p>
    <w:p>
      <w:r>
        <w:t xml:space="preserve">Ei ole</w:t>
      </w:r>
    </w:p>
    <w:p>
      <w:r>
        <w:rPr>
          <w:b/>
        </w:rPr>
        <w:t xml:space="preserve">Esimerkki 3.2916</w:t>
      </w:r>
    </w:p>
    <w:p>
      <w:r>
        <w:t xml:space="preserve">Konteksti: Lause: Ei ole: Jose halusi kokeilla kalastusta ensimmäistä kertaa.  Hahmo: Jose</w:t>
      </w:r>
    </w:p>
    <w:p>
      <w:r>
        <w:rPr>
          <w:b/>
        </w:rPr>
        <w:t xml:space="preserve">Tulos</w:t>
      </w:r>
    </w:p>
    <w:p>
      <w:r>
        <w:t xml:space="preserve">innoissaan</w:t>
      </w:r>
    </w:p>
    <w:p>
      <w:r>
        <w:rPr>
          <w:b/>
        </w:rPr>
        <w:t xml:space="preserve">Tulos</w:t>
      </w:r>
    </w:p>
    <w:p>
      <w:r>
        <w:t xml:space="preserve">ahdistunut</w:t>
      </w:r>
    </w:p>
    <w:p>
      <w:r>
        <w:rPr>
          <w:b/>
        </w:rPr>
        <w:t xml:space="preserve">Esimerkki 3.2917</w:t>
      </w:r>
    </w:p>
    <w:p>
      <w:r>
        <w:t xml:space="preserve">Konteksti: Lause: Ei ole: Jose halusi kokeilla kalastusta ensimmäistä kertaa.  Hahmo: Yhdessä</w:t>
      </w:r>
    </w:p>
    <w:p>
      <w:r>
        <w:rPr>
          <w:b/>
        </w:rPr>
        <w:t xml:space="preserve">Tulos</w:t>
      </w:r>
    </w:p>
    <w:p>
      <w:r>
        <w:t xml:space="preserve">Ei ole</w:t>
      </w:r>
    </w:p>
    <w:p>
      <w:r>
        <w:rPr>
          <w:b/>
        </w:rPr>
        <w:t xml:space="preserve">Esimerkki 3.2918</w:t>
      </w:r>
    </w:p>
    <w:p>
      <w:r>
        <w:t xml:space="preserve">Konteksti: Jose halusi kokeilla kalastusta ensimmäistä kertaa.  Lause: Hän pyysi isäänsä näyttämään hänelle, miten, koska hänen isänsä kävi joka viikko.  Hahmo: Isä</w:t>
      </w:r>
    </w:p>
    <w:p>
      <w:r>
        <w:rPr>
          <w:b/>
        </w:rPr>
        <w:t xml:space="preserve">Tulos</w:t>
      </w:r>
    </w:p>
    <w:p>
      <w:r>
        <w:t xml:space="preserve">imartelevaa, että hänen poikansa pyysi häneltä apua.</w:t>
      </w:r>
    </w:p>
    <w:p>
      <w:r>
        <w:rPr>
          <w:b/>
        </w:rPr>
        <w:t xml:space="preserve">Esimerkki 3.2919</w:t>
      </w:r>
    </w:p>
    <w:p>
      <w:r>
        <w:t xml:space="preserve">Konteksti: Jose halusi kokeilla kalastusta ensimmäistä kertaa.  Lause: Hän pyysi isäänsä näyttämään hänelle, miten, koska hänen isänsä kävi joka viikko.  Hahmo: Jose</w:t>
      </w:r>
    </w:p>
    <w:p>
      <w:r>
        <w:rPr>
          <w:b/>
        </w:rPr>
        <w:t xml:space="preserve">Tulos</w:t>
      </w:r>
    </w:p>
    <w:p>
      <w:r>
        <w:t xml:space="preserve">innoissaan oppimisesta</w:t>
      </w:r>
    </w:p>
    <w:p>
      <w:r>
        <w:rPr>
          <w:b/>
        </w:rPr>
        <w:t xml:space="preserve">Tulos</w:t>
      </w:r>
    </w:p>
    <w:p>
      <w:r>
        <w:t xml:space="preserve">onnellinen</w:t>
      </w:r>
    </w:p>
    <w:p>
      <w:r>
        <w:rPr>
          <w:b/>
        </w:rPr>
        <w:t xml:space="preserve">Tulos</w:t>
      </w:r>
    </w:p>
    <w:p>
      <w:r>
        <w:t xml:space="preserve">utelias</w:t>
      </w:r>
    </w:p>
    <w:p>
      <w:r>
        <w:rPr>
          <w:b/>
        </w:rPr>
        <w:t xml:space="preserve">Esimerkki 3.2920</w:t>
      </w:r>
    </w:p>
    <w:p>
      <w:r>
        <w:t xml:space="preserve">Konteksti: Jose halusi kokeilla kalastusta ensimmäistä kertaa.  Lause: Hän pyysi isäänsä näyttämään hänelle, miten, koska hänen isänsä kävi joka viikko.  Hahmo: Jose: Yhdessä</w:t>
      </w:r>
    </w:p>
    <w:p>
      <w:r>
        <w:rPr>
          <w:b/>
        </w:rPr>
        <w:t xml:space="preserve">Tulos</w:t>
      </w:r>
    </w:p>
    <w:p>
      <w:r>
        <w:t xml:space="preserve">Ei ole</w:t>
      </w:r>
    </w:p>
    <w:p>
      <w:r>
        <w:rPr>
          <w:b/>
        </w:rPr>
        <w:t xml:space="preserve">Esimerkki 3.2921</w:t>
      </w:r>
    </w:p>
    <w:p>
      <w:r>
        <w:t xml:space="preserve">Konteksti: Jose halusi kokeilla kalastusta ensimmäistä kertaa. Hän pyysi isäänsä näyttämään, miten se tehdään, koska hänen isänsä kävi joka viikko.  Lause: Yhdessä he menivät kauppaan ja hankkivat kaikki tarvitsemansa tarvikkeet.  Hahmo: Isä</w:t>
      </w:r>
    </w:p>
    <w:p>
      <w:r>
        <w:rPr>
          <w:b/>
        </w:rPr>
        <w:t xml:space="preserve">Tulos</w:t>
      </w:r>
    </w:p>
    <w:p>
      <w:r>
        <w:t xml:space="preserve">innoissaan</w:t>
      </w:r>
    </w:p>
    <w:p>
      <w:r>
        <w:rPr>
          <w:b/>
        </w:rPr>
        <w:t xml:space="preserve">Tulos</w:t>
      </w:r>
    </w:p>
    <w:p>
      <w:r>
        <w:t xml:space="preserve">ylpeä</w:t>
      </w:r>
    </w:p>
    <w:p>
      <w:r>
        <w:rPr>
          <w:b/>
        </w:rPr>
        <w:t xml:space="preserve">Tulos</w:t>
      </w:r>
    </w:p>
    <w:p>
      <w:r>
        <w:t xml:space="preserve">asiantunteva</w:t>
      </w:r>
    </w:p>
    <w:p>
      <w:r>
        <w:rPr>
          <w:b/>
        </w:rPr>
        <w:t xml:space="preserve">Esimerkki 3.2922</w:t>
      </w:r>
    </w:p>
    <w:p>
      <w:r>
        <w:t xml:space="preserve">Konteksti: Jose halusi kokeilla kalastusta ensimmäistä kertaa. Hän pyysi isäänsä näyttämään, miten se tehdään, koska hänen isänsä kävi joka viikko.  Lause: Yhdessä he menivät kauppaan ja hankkivat kaikki tarvitsemansa tarvikkeet.  Hahmo: Jose</w:t>
      </w:r>
    </w:p>
    <w:p>
      <w:r>
        <w:rPr>
          <w:b/>
        </w:rPr>
        <w:t xml:space="preserve">Tulos</w:t>
      </w:r>
    </w:p>
    <w:p>
      <w:r>
        <w:t xml:space="preserve">innoissaan</w:t>
      </w:r>
    </w:p>
    <w:p>
      <w:r>
        <w:rPr>
          <w:b/>
        </w:rPr>
        <w:t xml:space="preserve">Esimerkki 3.2923</w:t>
      </w:r>
    </w:p>
    <w:p>
      <w:r>
        <w:t xml:space="preserve">Konteksti: Jose halusi kokeilla kalastusta ensimmäistä kertaa. Hän pyysi isäänsä näyttämään, miten se tehdään, koska hänen isänsä kävi joka viikko.  Lause: Yhdessä he menivät kauppaan ja hankkivat kaikki tarvitsemansa tarvikkeet.  Hahmo: Jose: Yhdessä</w:t>
      </w:r>
    </w:p>
    <w:p>
      <w:r>
        <w:rPr>
          <w:b/>
        </w:rPr>
        <w:t xml:space="preserve">Tulos</w:t>
      </w:r>
    </w:p>
    <w:p>
      <w:r>
        <w:t xml:space="preserve">valmiina lähtöön</w:t>
      </w:r>
    </w:p>
    <w:p>
      <w:r>
        <w:rPr>
          <w:b/>
        </w:rPr>
        <w:t xml:space="preserve">Esimerkki 3.2924</w:t>
      </w:r>
    </w:p>
    <w:p>
      <w:r>
        <w:t xml:space="preserve">Konteksti: Jose halusi kokeilla kalastusta ensimmäistä kertaa. Hän pyysi isäänsä näyttämään, miten se tehdään, koska hänen isänsä kävi joka viikko. Yhdessä he menivät kauppaan ja hankkivat kaikki tarvikkeet, joita he tarvitsivat.  Lause: He viettivät tuntikausia järvellä harjoitellen kaikkia eri tekniikoita.  Hahmo: Isä</w:t>
      </w:r>
    </w:p>
    <w:p>
      <w:r>
        <w:rPr>
          <w:b/>
        </w:rPr>
        <w:t xml:space="preserve">Tulos</w:t>
      </w:r>
    </w:p>
    <w:p>
      <w:r>
        <w:t xml:space="preserve">vastuullinen</w:t>
      </w:r>
    </w:p>
    <w:p>
      <w:r>
        <w:rPr>
          <w:b/>
        </w:rPr>
        <w:t xml:space="preserve">Tulos</w:t>
      </w:r>
    </w:p>
    <w:p>
      <w:r>
        <w:t xml:space="preserve">rento</w:t>
      </w:r>
    </w:p>
    <w:p>
      <w:r>
        <w:rPr>
          <w:b/>
        </w:rPr>
        <w:t xml:space="preserve">Esimerkki 3.2925</w:t>
      </w:r>
    </w:p>
    <w:p>
      <w:r>
        <w:t xml:space="preserve">Konteksti: Jose halusi kokeilla kalastusta ensimmäistä kertaa. Hän pyysi isäänsä näyttämään, miten se tehdään, koska hänen isänsä kävi joka viikko. Yhdessä he menivät kauppaan ja hankkivat kaikki tarvikkeet, joita he tarvitsivat.  Lause: He viettivät tuntikausia järvellä harjoitellen kaikkia eri tekniikoita.  Hahmo: Jose</w:t>
      </w:r>
    </w:p>
    <w:p>
      <w:r>
        <w:rPr>
          <w:b/>
        </w:rPr>
        <w:t xml:space="preserve">Tulos</w:t>
      </w:r>
    </w:p>
    <w:p>
      <w:r>
        <w:t xml:space="preserve">kiinnostunut</w:t>
      </w:r>
    </w:p>
    <w:p>
      <w:r>
        <w:rPr>
          <w:b/>
        </w:rPr>
        <w:t xml:space="preserve">Esimerkki 3.2926</w:t>
      </w:r>
    </w:p>
    <w:p>
      <w:r>
        <w:t xml:space="preserve">Konteksti: Jose halusi kokeilla kalastusta ensimmäistä kertaa. Hän pyysi isäänsä näyttämään, miten se tehdään, koska hänen isänsä kävi joka viikko. Yhdessä he menivät kauppaan ja hankkivat kaikki tarvikkeet, joita he tarvitsivat.  Lause: He viettivät tuntikausia järvellä harjoitellen kaikkia eri tekniikoita.  Hahmo: Yhdessä</w:t>
      </w:r>
    </w:p>
    <w:p>
      <w:r>
        <w:rPr>
          <w:b/>
        </w:rPr>
        <w:t xml:space="preserve">Tulos</w:t>
      </w:r>
    </w:p>
    <w:p>
      <w:r>
        <w:t xml:space="preserve">Ei ole</w:t>
      </w:r>
    </w:p>
    <w:p>
      <w:r>
        <w:rPr>
          <w:b/>
        </w:rPr>
        <w:t xml:space="preserve">Esimerkki 3.2927</w:t>
      </w:r>
    </w:p>
    <w:p>
      <w:r>
        <w:t xml:space="preserve">Konteksti: Jose halusi kokeilla kalastusta ensimmäistä kertaa. Hän pyysi isäänsä näyttämään, miten se tehdään, koska hänen isänsä kävi joka viikko. Yhdessä he menivät kauppaan ja hankkivat kaikki tarvikkeet, joita he tarvitsivat. He viettivät tuntikausia järvellä harjoittelemassa kaikkia eri tekniikoita.  Lause: He ystävystyivät, ja nyt he käyvät joka sunnuntai yhdessä kalassa.  Hahmo: Isä</w:t>
      </w:r>
    </w:p>
    <w:p>
      <w:r>
        <w:rPr>
          <w:b/>
        </w:rPr>
        <w:t xml:space="preserve">Tulos</w:t>
      </w:r>
    </w:p>
    <w:p>
      <w:r>
        <w:t xml:space="preserve">ylpeä</w:t>
      </w:r>
    </w:p>
    <w:p>
      <w:r>
        <w:rPr>
          <w:b/>
        </w:rPr>
        <w:t xml:space="preserve">Tulos</w:t>
      </w:r>
    </w:p>
    <w:p>
      <w:r>
        <w:t xml:space="preserve">onnellinen</w:t>
      </w:r>
    </w:p>
    <w:p>
      <w:r>
        <w:rPr>
          <w:b/>
        </w:rPr>
        <w:t xml:space="preserve">Esimerkki 3.2928</w:t>
      </w:r>
    </w:p>
    <w:p>
      <w:r>
        <w:t xml:space="preserve">Konteksti: Jose halusi kokeilla kalastusta ensimmäistä kertaa. Hän pyysi isäänsä näyttämään, miten se tehdään, koska hänen isänsä kävi joka viikko. Yhdessä he menivät kauppaan ja hankkivat kaikki tarvikkeet, joita he tarvitsivat. He viettivät tuntikausia järvellä harjoittelemassa kaikkia eri tekniikoita.  Lause: He ystävystyivät, ja nyt he käyvät joka sunnuntai yhdessä kalassa.  Hahmo: Jose</w:t>
      </w:r>
    </w:p>
    <w:p>
      <w:r>
        <w:rPr>
          <w:b/>
        </w:rPr>
        <w:t xml:space="preserve">Tulos</w:t>
      </w:r>
    </w:p>
    <w:p>
      <w:r>
        <w:t xml:space="preserve">ylpeä</w:t>
      </w:r>
    </w:p>
    <w:p>
      <w:r>
        <w:rPr>
          <w:b/>
        </w:rPr>
        <w:t xml:space="preserve">Tulos</w:t>
      </w:r>
    </w:p>
    <w:p>
      <w:r>
        <w:t xml:space="preserve">onnellinen</w:t>
      </w:r>
    </w:p>
    <w:p>
      <w:r>
        <w:rPr>
          <w:b/>
        </w:rPr>
        <w:t xml:space="preserve">Esimerkki 3.2929</w:t>
      </w:r>
    </w:p>
    <w:p>
      <w:r>
        <w:t xml:space="preserve">Konteksti: Jose halusi kokeilla kalastusta ensimmäistä kertaa. Hän pyysi isäänsä näyttämään, miten se tehdään, koska hänen isänsä kävi joka viikko. Yhdessä he menivät kauppaan ja hankkivat kaikki tarvikkeet, joita he tarvitsivat. He viettivät tuntikausia järvellä harjoittelemassa kaikkia eri tekniikoita.  Lause: He ystävystyivät, ja nyt he käyvät joka sunnuntai yhdessä kalassa.  Hahmo: Yhdessä</w:t>
      </w:r>
    </w:p>
    <w:p>
      <w:r>
        <w:rPr>
          <w:b/>
        </w:rPr>
        <w:t xml:space="preserve">Tulos</w:t>
      </w:r>
    </w:p>
    <w:p>
      <w:r>
        <w:t xml:space="preserve">oppinut</w:t>
      </w:r>
    </w:p>
    <w:p>
      <w:r>
        <w:rPr>
          <w:b/>
        </w:rPr>
        <w:t xml:space="preserve">Tulos</w:t>
      </w:r>
    </w:p>
    <w:p>
      <w:r>
        <w:t xml:space="preserve">lämmin ja myötätuntoinen</w:t>
      </w:r>
    </w:p>
    <w:p>
      <w:r>
        <w:rPr>
          <w:b/>
        </w:rPr>
        <w:t xml:space="preserve">Esimerkki 3.2930</w:t>
      </w:r>
    </w:p>
    <w:p>
      <w:r>
        <w:t xml:space="preserve">Konteksti: Lause: Ei ole: Gena opetteli tekemään kotitekoista omenasosetta.  Hahmo: Gena</w:t>
      </w:r>
    </w:p>
    <w:p>
      <w:r>
        <w:rPr>
          <w:b/>
        </w:rPr>
        <w:t xml:space="preserve">Tulos</w:t>
      </w:r>
    </w:p>
    <w:p>
      <w:r>
        <w:t xml:space="preserve">innoissaan</w:t>
      </w:r>
    </w:p>
    <w:p>
      <w:r>
        <w:rPr>
          <w:b/>
        </w:rPr>
        <w:t xml:space="preserve">Tulos</w:t>
      </w:r>
    </w:p>
    <w:p>
      <w:r>
        <w:t xml:space="preserve">luova</w:t>
      </w:r>
    </w:p>
    <w:p>
      <w:r>
        <w:rPr>
          <w:b/>
        </w:rPr>
        <w:t xml:space="preserve">Esimerkki 3.2931</w:t>
      </w:r>
    </w:p>
    <w:p>
      <w:r>
        <w:t xml:space="preserve">Konteksti: Gena opetteli tekemään kotitekoista omenasosetta.  Lause: Hän harjoitteli useita reseptejä.  Hahmo: Gena</w:t>
      </w:r>
    </w:p>
    <w:p>
      <w:r>
        <w:rPr>
          <w:b/>
        </w:rPr>
        <w:t xml:space="preserve">Tulos</w:t>
      </w:r>
    </w:p>
    <w:p>
      <w:r>
        <w:t xml:space="preserve">kiinnostunut</w:t>
      </w:r>
    </w:p>
    <w:p>
      <w:r>
        <w:rPr>
          <w:b/>
        </w:rPr>
        <w:t xml:space="preserve">Tulos</w:t>
      </w:r>
    </w:p>
    <w:p>
      <w:r>
        <w:t xml:space="preserve">utelias</w:t>
      </w:r>
    </w:p>
    <w:p>
      <w:r>
        <w:rPr>
          <w:b/>
        </w:rPr>
        <w:t xml:space="preserve">Esimerkki 3.2932</w:t>
      </w:r>
    </w:p>
    <w:p>
      <w:r>
        <w:t xml:space="preserve">Konteksti: Gena opetteli tekemään kotitekoista omenasosetta. Hän harjoitteli useita reseptejä.  Lause: Gena löysi yhden, jossa käytettiin paljon inkivääriä ja hunajaa.  Hahmo: Gena</w:t>
      </w:r>
    </w:p>
    <w:p>
      <w:r>
        <w:rPr>
          <w:b/>
        </w:rPr>
        <w:t xml:space="preserve">Tulos</w:t>
      </w:r>
    </w:p>
    <w:p>
      <w:r>
        <w:t xml:space="preserve">innoissaan</w:t>
      </w:r>
    </w:p>
    <w:p>
      <w:r>
        <w:rPr>
          <w:b/>
        </w:rPr>
        <w:t xml:space="preserve">Tulos</w:t>
      </w:r>
    </w:p>
    <w:p>
      <w:r>
        <w:t xml:space="preserve">varma, että hän löysi oikean reseptin</w:t>
      </w:r>
    </w:p>
    <w:p>
      <w:r>
        <w:rPr>
          <w:b/>
        </w:rPr>
        <w:t xml:space="preserve">Tulos</w:t>
      </w:r>
    </w:p>
    <w:p>
      <w:r>
        <w:t xml:space="preserve">tyytyväinen</w:t>
      </w:r>
    </w:p>
    <w:p>
      <w:r>
        <w:rPr>
          <w:b/>
        </w:rPr>
        <w:t xml:space="preserve">Tulos</w:t>
      </w:r>
    </w:p>
    <w:p>
      <w:r>
        <w:t xml:space="preserve">yllättynyt</w:t>
      </w:r>
    </w:p>
    <w:p>
      <w:r>
        <w:rPr>
          <w:b/>
        </w:rPr>
        <w:t xml:space="preserve">Esimerkki 3.2933</w:t>
      </w:r>
    </w:p>
    <w:p>
      <w:r>
        <w:t xml:space="preserve">Konteksti: Gena opetteli tekemään kotitekoista omenasosetta. Hän harjoitteli useita reseptejä. Gena löysi yhden, jossa käytettiin paljon inkivääriä ja hunajaa.  Lause: Hän valitsi tuon.  Hahmo: Gena</w:t>
      </w:r>
    </w:p>
    <w:p>
      <w:r>
        <w:rPr>
          <w:b/>
        </w:rPr>
        <w:t xml:space="preserve">Tulos</w:t>
      </w:r>
    </w:p>
    <w:p>
      <w:r>
        <w:t xml:space="preserve">kiinnostunut</w:t>
      </w:r>
    </w:p>
    <w:p>
      <w:r>
        <w:rPr>
          <w:b/>
        </w:rPr>
        <w:t xml:space="preserve">Tulos</w:t>
      </w:r>
    </w:p>
    <w:p>
      <w:r>
        <w:t xml:space="preserve">päättäväinen</w:t>
      </w:r>
    </w:p>
    <w:p>
      <w:r>
        <w:rPr>
          <w:b/>
        </w:rPr>
        <w:t xml:space="preserve">Tulos</w:t>
      </w:r>
    </w:p>
    <w:p>
      <w:r>
        <w:t xml:space="preserve">innokas maistamaan</w:t>
      </w:r>
    </w:p>
    <w:p>
      <w:r>
        <w:rPr>
          <w:b/>
        </w:rPr>
        <w:t xml:space="preserve">Tulos</w:t>
      </w:r>
    </w:p>
    <w:p>
      <w:r>
        <w:t xml:space="preserve">innokkaita tekemään</w:t>
      </w:r>
    </w:p>
    <w:p>
      <w:r>
        <w:rPr>
          <w:b/>
        </w:rPr>
        <w:t xml:space="preserve">Esimerkki 3.2934</w:t>
      </w:r>
    </w:p>
    <w:p>
      <w:r>
        <w:t xml:space="preserve">Konteksti: Gena opetteli tekemään kotitekoista omenasosetta. Hän harjoitteli useita reseptejä. Gena löysi yhden, jossa käytettiin paljon inkivääriä ja hunajaa. Hän valitsi sen.  Lause: Gena voitti ensimmäisen sijan kansallisessa omenasosekilpailussa.  Hahmo: Gena</w:t>
      </w:r>
    </w:p>
    <w:p>
      <w:r>
        <w:rPr>
          <w:b/>
        </w:rPr>
        <w:t xml:space="preserve">Tulos</w:t>
      </w:r>
    </w:p>
    <w:p>
      <w:r>
        <w:t xml:space="preserve">ylpeä</w:t>
      </w:r>
    </w:p>
    <w:p>
      <w:r>
        <w:rPr>
          <w:b/>
        </w:rPr>
        <w:t xml:space="preserve">Tulos</w:t>
      </w:r>
    </w:p>
    <w:p>
      <w:r>
        <w:t xml:space="preserve">menestys</w:t>
      </w:r>
    </w:p>
    <w:p>
      <w:r>
        <w:rPr>
          <w:b/>
        </w:rPr>
        <w:t xml:space="preserve">Esimerkki 3.2935</w:t>
      </w:r>
    </w:p>
    <w:p>
      <w:r>
        <w:t xml:space="preserve">Konteksti: Lause: Ei ole: Louis kaipasi Josephinea, joka oli hänen parhaan ystävänsä tyttöystävä.  Hahmo: Josephine</w:t>
      </w:r>
    </w:p>
    <w:p>
      <w:r>
        <w:rPr>
          <w:b/>
        </w:rPr>
        <w:t xml:space="preserve">Tulos</w:t>
      </w:r>
    </w:p>
    <w:p>
      <w:r>
        <w:t xml:space="preserve">hämmentynyt</w:t>
      </w:r>
    </w:p>
    <w:p>
      <w:r>
        <w:rPr>
          <w:b/>
        </w:rPr>
        <w:t xml:space="preserve">Tulos</w:t>
      </w:r>
    </w:p>
    <w:p>
      <w:r>
        <w:t xml:space="preserve">revitty</w:t>
      </w:r>
    </w:p>
    <w:p>
      <w:r>
        <w:rPr>
          <w:b/>
        </w:rPr>
        <w:t xml:space="preserve">Esimerkki 3.2936</w:t>
      </w:r>
    </w:p>
    <w:p>
      <w:r>
        <w:t xml:space="preserve">Konteksti: Lause: Ei ole: Louis kaipasi Josephinea, joka oli hänen parhaan ystävänsä tyttöystävä.  Hahmo: Louis</w:t>
      </w:r>
    </w:p>
    <w:p>
      <w:r>
        <w:rPr>
          <w:b/>
        </w:rPr>
        <w:t xml:space="preserve">Tulos</w:t>
      </w:r>
    </w:p>
    <w:p>
      <w:r>
        <w:t xml:space="preserve">surullinen</w:t>
      </w:r>
    </w:p>
    <w:p>
      <w:r>
        <w:rPr>
          <w:b/>
        </w:rPr>
        <w:t xml:space="preserve">Tulos</w:t>
      </w:r>
    </w:p>
    <w:p>
      <w:r>
        <w:t xml:space="preserve">rakastava</w:t>
      </w:r>
    </w:p>
    <w:p>
      <w:r>
        <w:rPr>
          <w:b/>
        </w:rPr>
        <w:t xml:space="preserve">Esimerkki 3.2937</w:t>
      </w:r>
    </w:p>
    <w:p>
      <w:r>
        <w:t xml:space="preserve">Konteksti: Lause: Ei ole: Louis kaipasi Josephinea, joka oli hänen parhaan ystävänsä tyttöystävä.  Hahmo: Louis: Paras ystävä</w:t>
      </w:r>
    </w:p>
    <w:p>
      <w:r>
        <w:rPr>
          <w:b/>
        </w:rPr>
        <w:t xml:space="preserve">Tulos</w:t>
      </w:r>
    </w:p>
    <w:p>
      <w:r>
        <w:t xml:space="preserve">Ei ole</w:t>
      </w:r>
    </w:p>
    <w:p>
      <w:r>
        <w:rPr>
          <w:b/>
        </w:rPr>
        <w:t xml:space="preserve">Esimerkki 3.2938</w:t>
      </w:r>
    </w:p>
    <w:p>
      <w:r>
        <w:t xml:space="preserve">Konteksti: Louis kaipasi Josephinea, joka oli hänen parhaan ystävänsä tyttöystävä.  Lause: Hän tiesi, ettei hänellä ollut aavistustakaan siitä, mitä hän tunsi.  Hahmo: Josephine</w:t>
      </w:r>
    </w:p>
    <w:p>
      <w:r>
        <w:rPr>
          <w:b/>
        </w:rPr>
        <w:t xml:space="preserve">Tulos</w:t>
      </w:r>
    </w:p>
    <w:p>
      <w:r>
        <w:t xml:space="preserve">Ei ole</w:t>
      </w:r>
    </w:p>
    <w:p>
      <w:r>
        <w:rPr>
          <w:b/>
        </w:rPr>
        <w:t xml:space="preserve">Esimerkki 3.2939</w:t>
      </w:r>
    </w:p>
    <w:p>
      <w:r>
        <w:t xml:space="preserve">Konteksti: Louis kaipasi Josephinea, joka oli hänen parhaan ystävänsä tyttöystävä.  Lause: Hän tiesi, ettei hänellä ollut aavistustakaan siitä, mitä hän tunsi.  Hahmo: Louis</w:t>
      </w:r>
    </w:p>
    <w:p>
      <w:r>
        <w:rPr>
          <w:b/>
        </w:rPr>
        <w:t xml:space="preserve">Tulos</w:t>
      </w:r>
    </w:p>
    <w:p>
      <w:r>
        <w:t xml:space="preserve">hermostunut siitä, miltä hänestä tuntuisi</w:t>
      </w:r>
    </w:p>
    <w:p>
      <w:r>
        <w:rPr>
          <w:b/>
        </w:rPr>
        <w:t xml:space="preserve">Tulos</w:t>
      </w:r>
    </w:p>
    <w:p>
      <w:r>
        <w:t xml:space="preserve">ristiriitainen</w:t>
      </w:r>
    </w:p>
    <w:p>
      <w:r>
        <w:rPr>
          <w:b/>
        </w:rPr>
        <w:t xml:space="preserve">Esimerkki 3.2940</w:t>
      </w:r>
    </w:p>
    <w:p>
      <w:r>
        <w:t xml:space="preserve">Konteksti: Louis kaipasi Josephinea, joka oli hänen parhaan ystävänsä tyttöystävä.  Lause: Hän tiesi, ettei hänellä ollut aavistustakaan siitä, mitä hän tunsi.  Hahmo: Joseph: Paras ystävä</w:t>
      </w:r>
    </w:p>
    <w:p>
      <w:r>
        <w:rPr>
          <w:b/>
        </w:rPr>
        <w:t xml:space="preserve">Tulos</w:t>
      </w:r>
    </w:p>
    <w:p>
      <w:r>
        <w:t xml:space="preserve">varovainen</w:t>
      </w:r>
    </w:p>
    <w:p>
      <w:r>
        <w:rPr>
          <w:b/>
        </w:rPr>
        <w:t xml:space="preserve">Esimerkki 3.2941</w:t>
      </w:r>
    </w:p>
    <w:p>
      <w:r>
        <w:t xml:space="preserve">Konteksti: Louis kaipasi Josephinea, joka oli hänen parhaan ystävänsä tyttöystävä. Hän tiesi, ettei tämä tiennyt, mitä hän tunsi.  Lause: Tästä huolimatta hän toi tytölle suklaata tämän syntymäpäiväksi.  Hahmo: Josephine</w:t>
      </w:r>
    </w:p>
    <w:p>
      <w:r>
        <w:rPr>
          <w:b/>
        </w:rPr>
        <w:t xml:space="preserve">Tulos</w:t>
      </w:r>
    </w:p>
    <w:p>
      <w:r>
        <w:t xml:space="preserve">hämmentynyt</w:t>
      </w:r>
    </w:p>
    <w:p>
      <w:r>
        <w:rPr>
          <w:b/>
        </w:rPr>
        <w:t xml:space="preserve">Tulos</w:t>
      </w:r>
    </w:p>
    <w:p>
      <w:r>
        <w:t xml:space="preserve">onnellinen</w:t>
      </w:r>
    </w:p>
    <w:p>
      <w:r>
        <w:rPr>
          <w:b/>
        </w:rPr>
        <w:t xml:space="preserve">Esimerkki 3.2942</w:t>
      </w:r>
    </w:p>
    <w:p>
      <w:r>
        <w:t xml:space="preserve">Konteksti: Louis kaipasi Josephinea, joka oli hänen parhaan ystävänsä tyttöystävä. Hän tiesi, ettei tämä tiennyt, mitä hän tunsi.  Lause: Tästä huolimatta hän toi tytölle suklaata tämän syntymäpäiväksi.  Hahmo: Louis</w:t>
      </w:r>
    </w:p>
    <w:p>
      <w:r>
        <w:rPr>
          <w:b/>
        </w:rPr>
        <w:t xml:space="preserve">Tulos</w:t>
      </w:r>
    </w:p>
    <w:p>
      <w:r>
        <w:t xml:space="preserve">toiveikas</w:t>
      </w:r>
    </w:p>
    <w:p>
      <w:r>
        <w:rPr>
          <w:b/>
        </w:rPr>
        <w:t xml:space="preserve">Tulos</w:t>
      </w:r>
    </w:p>
    <w:p>
      <w:r>
        <w:t xml:space="preserve">mustasukkainen</w:t>
      </w:r>
    </w:p>
    <w:p>
      <w:r>
        <w:rPr>
          <w:b/>
        </w:rPr>
        <w:t xml:space="preserve">Tulos</w:t>
      </w:r>
    </w:p>
    <w:p>
      <w:r>
        <w:t xml:space="preserve">tarjous</w:t>
      </w:r>
    </w:p>
    <w:p>
      <w:r>
        <w:rPr>
          <w:b/>
        </w:rPr>
        <w:t xml:space="preserve">Tulos</w:t>
      </w:r>
    </w:p>
    <w:p>
      <w:r>
        <w:t xml:space="preserve">häpeissäni</w:t>
      </w:r>
    </w:p>
    <w:p>
      <w:r>
        <w:rPr>
          <w:b/>
        </w:rPr>
        <w:t xml:space="preserve">Esimerkki 3.2943</w:t>
      </w:r>
    </w:p>
    <w:p>
      <w:r>
        <w:t xml:space="preserve">Konteksti: Louis kaipasi Josephinea, joka oli hänen parhaan ystävänsä tyttöystävä. Hän tiesi, ettei tämä tiennyt, mitä hän tunsi.  Lause: Tästä huolimatta hän toi tytölle suklaata tämän syntymäpäiväksi.  Hahmo: Louis: Paras ystävä</w:t>
      </w:r>
    </w:p>
    <w:p>
      <w:r>
        <w:rPr>
          <w:b/>
        </w:rPr>
        <w:t xml:space="preserve">Tulos</w:t>
      </w:r>
    </w:p>
    <w:p>
      <w:r>
        <w:t xml:space="preserve">tyytymätön</w:t>
      </w:r>
    </w:p>
    <w:p>
      <w:r>
        <w:rPr>
          <w:b/>
        </w:rPr>
        <w:t xml:space="preserve">Tulos</w:t>
      </w:r>
    </w:p>
    <w:p>
      <w:r>
        <w:t xml:space="preserve">epäluuloinen</w:t>
      </w:r>
    </w:p>
    <w:p>
      <w:r>
        <w:rPr>
          <w:b/>
        </w:rPr>
        <w:t xml:space="preserve">Tulos</w:t>
      </w:r>
    </w:p>
    <w:p>
      <w:r>
        <w:t xml:space="preserve">tyytymätön</w:t>
      </w:r>
    </w:p>
    <w:p>
      <w:r>
        <w:rPr>
          <w:b/>
        </w:rPr>
        <w:t xml:space="preserve">Esimerkki 3.2944</w:t>
      </w:r>
    </w:p>
    <w:p>
      <w:r>
        <w:t xml:space="preserve">Konteksti: Louis kaipasi Josephinea, joka oli hänen parhaan ystävänsä tyttöystävä. Hän tiesi, ettei hänellä ollut aavistustakaan siitä, mitä hän tunsi. Siitä huolimatta hän toi tytölle suklaata tämän syntymäpäiväksi.  Lause: Louise kiitti häntä ja suuteli häntä poskelle.  Hahmo: Josephine</w:t>
      </w:r>
    </w:p>
    <w:p>
      <w:r>
        <w:rPr>
          <w:b/>
        </w:rPr>
        <w:t xml:space="preserve">Tulos</w:t>
      </w:r>
    </w:p>
    <w:p>
      <w:r>
        <w:t xml:space="preserve">varovainen</w:t>
      </w:r>
    </w:p>
    <w:p>
      <w:r>
        <w:rPr>
          <w:b/>
        </w:rPr>
        <w:t xml:space="preserve">Esimerkki 3.2945</w:t>
      </w:r>
    </w:p>
    <w:p>
      <w:r>
        <w:t xml:space="preserve">Konteksti: Louis kaipasi Josephinea, joka oli hänen parhaan ystävänsä tyttöystävä. Hän tiesi, ettei tämä tiennyt, mitä hän tunsi. Siitä huolimatta hän toi tytölle suklaata tämän syntymäpäiväksi.  Lause: Louise kiitti häntä ja suuteli häntä poskelle.  Hahmo: Louis</w:t>
      </w:r>
    </w:p>
    <w:p>
      <w:r>
        <w:rPr>
          <w:b/>
        </w:rPr>
        <w:t xml:space="preserve">Tulos</w:t>
      </w:r>
    </w:p>
    <w:p>
      <w:r>
        <w:t xml:space="preserve">kuin hän olisi ihailun arvoinen henkilö...</w:t>
      </w:r>
    </w:p>
    <w:p>
      <w:r>
        <w:rPr>
          <w:b/>
        </w:rPr>
        <w:t xml:space="preserve">Tulos</w:t>
      </w:r>
    </w:p>
    <w:p>
      <w:r>
        <w:t xml:space="preserve">kiitollinen</w:t>
      </w:r>
    </w:p>
    <w:p>
      <w:r>
        <w:rPr>
          <w:b/>
        </w:rPr>
        <w:t xml:space="preserve">Tulos</w:t>
      </w:r>
    </w:p>
    <w:p>
      <w:r>
        <w:t xml:space="preserve">onnellinen</w:t>
      </w:r>
    </w:p>
    <w:p>
      <w:r>
        <w:rPr>
          <w:b/>
        </w:rPr>
        <w:t xml:space="preserve">Tulos</w:t>
      </w:r>
    </w:p>
    <w:p>
      <w:r>
        <w:t xml:space="preserve">yllättynyt</w:t>
      </w:r>
    </w:p>
    <w:p>
      <w:r>
        <w:rPr>
          <w:b/>
        </w:rPr>
        <w:t xml:space="preserve">Esimerkki 3.2946</w:t>
      </w:r>
    </w:p>
    <w:p>
      <w:r>
        <w:t xml:space="preserve">Konteksti: Louis kaipasi Josephinea, joka oli hänen parhaan ystävänsä tyttöystävä. Hän tiesi, ettei tämä tiennyt, mitä hän tunsi. Siitä huolimatta hän toi tytölle suklaata tämän syntymäpäiväksi.  Lause: Louise kiitti häntä ja suuteli häntä poskelle.  Hahmo: Paras ystävä</w:t>
      </w:r>
    </w:p>
    <w:p>
      <w:r>
        <w:rPr>
          <w:b/>
        </w:rPr>
        <w:t xml:space="preserve">Tulos</w:t>
      </w:r>
    </w:p>
    <w:p>
      <w:r>
        <w:t xml:space="preserve">onnellinen</w:t>
      </w:r>
    </w:p>
    <w:p>
      <w:r>
        <w:rPr>
          <w:b/>
        </w:rPr>
        <w:t xml:space="preserve">Esimerkki 3.2947</w:t>
      </w:r>
    </w:p>
    <w:p>
      <w:r>
        <w:t xml:space="preserve">Konteksti: Louis kaipasi Josephinea, joka oli hänen parhaan ystävänsä tyttöystävä. Hän tiesi, ettei tämä tiennyt, mitä hän tunsi. Siitä huolimatta hän toi tytölle suklaata tämän syntymäpäiväksi. Louise kiitti häntä ja suuteli häntä poskelle.  Lause: Vaikka Louis ei lopulta saanutkaan tyttöä, päivä oli hyvä.  Hahmo: Josephine</w:t>
      </w:r>
    </w:p>
    <w:p>
      <w:r>
        <w:rPr>
          <w:b/>
        </w:rPr>
        <w:t xml:space="preserve">Tulos</w:t>
      </w:r>
    </w:p>
    <w:p>
      <w:r>
        <w:t xml:space="preserve">imarreltu</w:t>
      </w:r>
    </w:p>
    <w:p>
      <w:r>
        <w:rPr>
          <w:b/>
        </w:rPr>
        <w:t xml:space="preserve">Esimerkki 3.2948</w:t>
      </w:r>
    </w:p>
    <w:p>
      <w:r>
        <w:t xml:space="preserve">Konteksti: Louis kaipasi Josephinea, joka oli hänen parhaan ystävänsä tyttöystävä. Hän tiesi, ettei tämä tiennyt, mitä hän tunsi. Siitä huolimatta hän toi tytölle suklaata tämän syntymäpäiväksi. Louise kiitti häntä ja suuteli häntä poskelle.  Lause: Vaikka Louis ei lopulta saanutkaan tyttöä, päivä oli hyvä.  Hahmo: Louis</w:t>
      </w:r>
    </w:p>
    <w:p>
      <w:r>
        <w:rPr>
          <w:b/>
        </w:rPr>
        <w:t xml:space="preserve">Tulos</w:t>
      </w:r>
    </w:p>
    <w:p>
      <w:r>
        <w:t xml:space="preserve">pettynyt</w:t>
      </w:r>
    </w:p>
    <w:p>
      <w:r>
        <w:rPr>
          <w:b/>
        </w:rPr>
        <w:t xml:space="preserve">Tulos</w:t>
      </w:r>
    </w:p>
    <w:p>
      <w:r>
        <w:t xml:space="preserve">optimistinen</w:t>
      </w:r>
    </w:p>
    <w:p>
      <w:r>
        <w:rPr>
          <w:b/>
        </w:rPr>
        <w:t xml:space="preserve">Esimerkki 3.2949</w:t>
      </w:r>
    </w:p>
    <w:p>
      <w:r>
        <w:t xml:space="preserve">Konteksti: Louis kaipasi Josephinea, joka oli hänen parhaan ystävänsä tyttöystävä. Hän tiesi, ettei tämä tiennyt, mitä hän tunsi. Siitä huolimatta hän toi tytölle suklaata tämän syntymäpäiväksi. Louise kiitti häntä ja suuteli häntä poskelle.  Lause: Vaikka Louis ei lopulta saanutkaan tyttöä, päivä oli hyvä.  Hahmo: Louis: Paras ystävä</w:t>
      </w:r>
    </w:p>
    <w:p>
      <w:r>
        <w:rPr>
          <w:b/>
        </w:rPr>
        <w:t xml:space="preserve">Tulos</w:t>
      </w:r>
    </w:p>
    <w:p>
      <w:r>
        <w:t xml:space="preserve">Ei ole</w:t>
      </w:r>
    </w:p>
    <w:p>
      <w:r>
        <w:rPr>
          <w:b/>
        </w:rPr>
        <w:t xml:space="preserve">Esimerkki 3.2950</w:t>
      </w:r>
    </w:p>
    <w:p>
      <w:r>
        <w:t xml:space="preserve">Konteksti: Lause: Ei ole: Wesley ei halunnut palkata ketään sisustamaan kotiaan.  Hahmo: Wesley</w:t>
      </w:r>
    </w:p>
    <w:p>
      <w:r>
        <w:rPr>
          <w:b/>
        </w:rPr>
        <w:t xml:space="preserve">Tulos</w:t>
      </w:r>
    </w:p>
    <w:p>
      <w:r>
        <w:t xml:space="preserve">halpa</w:t>
      </w:r>
    </w:p>
    <w:p>
      <w:r>
        <w:rPr>
          <w:b/>
        </w:rPr>
        <w:t xml:space="preserve">Tulos</w:t>
      </w:r>
    </w:p>
    <w:p>
      <w:r>
        <w:t xml:space="preserve">säästäväinen</w:t>
      </w:r>
    </w:p>
    <w:p>
      <w:r>
        <w:rPr>
          <w:b/>
        </w:rPr>
        <w:t xml:space="preserve">Tulos</w:t>
      </w:r>
    </w:p>
    <w:p>
      <w:r>
        <w:t xml:space="preserve">itsepäinen</w:t>
      </w:r>
    </w:p>
    <w:p>
      <w:r>
        <w:rPr>
          <w:b/>
        </w:rPr>
        <w:t xml:space="preserve">Tulos</w:t>
      </w:r>
    </w:p>
    <w:p>
      <w:r>
        <w:t xml:space="preserve">turhautunut</w:t>
      </w:r>
    </w:p>
    <w:p>
      <w:r>
        <w:rPr>
          <w:b/>
        </w:rPr>
        <w:t xml:space="preserve">Tulos</w:t>
      </w:r>
    </w:p>
    <w:p>
      <w:r>
        <w:t xml:space="preserve">huolissaan rahasta</w:t>
      </w:r>
    </w:p>
    <w:p>
      <w:r>
        <w:rPr>
          <w:b/>
        </w:rPr>
        <w:t xml:space="preserve">Esimerkki 3.2951</w:t>
      </w:r>
    </w:p>
    <w:p>
      <w:r>
        <w:t xml:space="preserve">Konteksti: Lause: Ei ole: Wesley ei halunnut palkata ketään sisustamaan kotiaan.  Hahmo: Hänen vaimonsa</w:t>
      </w:r>
    </w:p>
    <w:p>
      <w:r>
        <w:rPr>
          <w:b/>
        </w:rPr>
        <w:t xml:space="preserve">Tulos</w:t>
      </w:r>
    </w:p>
    <w:p>
      <w:r>
        <w:t xml:space="preserve">Ei ole</w:t>
      </w:r>
    </w:p>
    <w:p>
      <w:r>
        <w:rPr>
          <w:b/>
        </w:rPr>
        <w:t xml:space="preserve">Esimerkki 3.2952</w:t>
      </w:r>
    </w:p>
    <w:p>
      <w:r>
        <w:t xml:space="preserve">Konteksti: Wesley ei halunnut palkata ketään sisustamaan kotiaan.  Lause: Hän ajatteli voivansa säästää rahaa ja tehdä sen itse.  Hahmo: Wesley</w:t>
      </w:r>
    </w:p>
    <w:p>
      <w:r>
        <w:rPr>
          <w:b/>
        </w:rPr>
        <w:t xml:space="preserve">Tulos</w:t>
      </w:r>
    </w:p>
    <w:p>
      <w:r>
        <w:t xml:space="preserve">innoissaan</w:t>
      </w:r>
    </w:p>
    <w:p>
      <w:r>
        <w:rPr>
          <w:b/>
        </w:rPr>
        <w:t xml:space="preserve">Tulos</w:t>
      </w:r>
    </w:p>
    <w:p>
      <w:r>
        <w:t xml:space="preserve">toiveikas</w:t>
      </w:r>
    </w:p>
    <w:p>
      <w:r>
        <w:rPr>
          <w:b/>
        </w:rPr>
        <w:t xml:space="preserve">Tulos</w:t>
      </w:r>
    </w:p>
    <w:p>
      <w:r>
        <w:t xml:space="preserve">nerokas</w:t>
      </w:r>
    </w:p>
    <w:p>
      <w:r>
        <w:rPr>
          <w:b/>
        </w:rPr>
        <w:t xml:space="preserve">Tulos</w:t>
      </w:r>
    </w:p>
    <w:p>
      <w:r>
        <w:t xml:space="preserve">hermostunut</w:t>
      </w:r>
    </w:p>
    <w:p>
      <w:r>
        <w:rPr>
          <w:b/>
        </w:rPr>
        <w:t xml:space="preserve">Esimerkki 3.2953</w:t>
      </w:r>
    </w:p>
    <w:p>
      <w:r>
        <w:t xml:space="preserve">Konteksti: Wesley ei halunnut palkata ketään sisustamaan kotiaan.  Lause: Hän ajatteli voivansa säästää rahaa ja tehdä sen itse.  Hahmo: Hänen vaimonsa</w:t>
      </w:r>
    </w:p>
    <w:p>
      <w:r>
        <w:rPr>
          <w:b/>
        </w:rPr>
        <w:t xml:space="preserve">Tulos</w:t>
      </w:r>
    </w:p>
    <w:p>
      <w:r>
        <w:t xml:space="preserve">Ei ole</w:t>
      </w:r>
    </w:p>
    <w:p>
      <w:r>
        <w:rPr>
          <w:b/>
        </w:rPr>
        <w:t xml:space="preserve">Esimerkki 3.2954</w:t>
      </w:r>
    </w:p>
    <w:p>
      <w:r>
        <w:t xml:space="preserve">Konteksti: Wesley ei halunnut palkata ketään sisustamaan kotiaan. Hän ajatteli voivansa säästää rahaa ja tehdä sen itse.  Lause: Hän ajatteli, että kun hänen vaimonsa oli poissa kaupungista, hän teki sen itse: Wesley</w:t>
      </w:r>
    </w:p>
    <w:p>
      <w:r>
        <w:rPr>
          <w:b/>
        </w:rPr>
        <w:t xml:space="preserve">Tulos</w:t>
      </w:r>
    </w:p>
    <w:p>
      <w:r>
        <w:t xml:space="preserve">onnellinen</w:t>
      </w:r>
    </w:p>
    <w:p>
      <w:r>
        <w:rPr>
          <w:b/>
        </w:rPr>
        <w:t xml:space="preserve">Esimerkki 3.2955</w:t>
      </w:r>
    </w:p>
    <w:p>
      <w:r>
        <w:t xml:space="preserve">Konteksti: Wesley ei halunnut palkata ketään sisustamaan kotiaan. Hän ajatteli voivansa säästää rahaa ja tehdä sen itse.  Lause: Hahmo: Hänen vaimonsa.</w:t>
      </w:r>
    </w:p>
    <w:p>
      <w:r>
        <w:rPr>
          <w:b/>
        </w:rPr>
        <w:t xml:space="preserve">Tulos</w:t>
      </w:r>
    </w:p>
    <w:p>
      <w:r>
        <w:t xml:space="preserve">Ei ole</w:t>
      </w:r>
    </w:p>
    <w:p>
      <w:r>
        <w:rPr>
          <w:b/>
        </w:rPr>
        <w:t xml:space="preserve">Esimerkki 3.2956</w:t>
      </w:r>
    </w:p>
    <w:p>
      <w:r>
        <w:t xml:space="preserve">Konteksti: Wesley ei halunnut palkata ketään sisustamaan kotiaan. Hän ajatteli voivansa säästää rahaa ja tehdä sen itse. Hän ajatteli, että kun hänen vaimonsa oli poissa kaupungista, hän teki sen itse. Lause: Hän vakuutti vaimolle, että hän palkkasi jonkun muun tekemään sen.  Hahmo: Wesley</w:t>
      </w:r>
    </w:p>
    <w:p>
      <w:r>
        <w:rPr>
          <w:b/>
        </w:rPr>
        <w:t xml:space="preserve">Tulos</w:t>
      </w:r>
    </w:p>
    <w:p>
      <w:r>
        <w:t xml:space="preserve">ovela</w:t>
      </w:r>
    </w:p>
    <w:p>
      <w:r>
        <w:rPr>
          <w:b/>
        </w:rPr>
        <w:t xml:space="preserve">Tulos</w:t>
      </w:r>
    </w:p>
    <w:p>
      <w:r>
        <w:t xml:space="preserve">tyytyväinen</w:t>
      </w:r>
    </w:p>
    <w:p>
      <w:r>
        <w:rPr>
          <w:b/>
        </w:rPr>
        <w:t xml:space="preserve">Tulos</w:t>
      </w:r>
    </w:p>
    <w:p>
      <w:r>
        <w:t xml:space="preserve">fiksu</w:t>
      </w:r>
    </w:p>
    <w:p>
      <w:r>
        <w:rPr>
          <w:b/>
        </w:rPr>
        <w:t xml:space="preserve">Esimerkki 3.2957</w:t>
      </w:r>
    </w:p>
    <w:p>
      <w:r>
        <w:t xml:space="preserve">Konteksti: Wesley ei halunnut palkata ketään sisustamaan kotiaan. Hän ajatteli voivansa säästää rahaa ja tehdä sen itse. Hän ajatteli, että kun hänen vaimonsa oli poissa kaupungista, hän teki sen itse. Lause: Hän vakuutti vaimolle, että hän palkkasi jonkun muun tekemään sen.  Hahmo: Hänen vaimonsa</w:t>
      </w:r>
    </w:p>
    <w:p>
      <w:r>
        <w:rPr>
          <w:b/>
        </w:rPr>
        <w:t xml:space="preserve">Tulos</w:t>
      </w:r>
    </w:p>
    <w:p>
      <w:r>
        <w:t xml:space="preserve">tietämätön</w:t>
      </w:r>
    </w:p>
    <w:p>
      <w:r>
        <w:rPr>
          <w:b/>
        </w:rPr>
        <w:t xml:space="preserve">Esimerkki 3.2958</w:t>
      </w:r>
    </w:p>
    <w:p>
      <w:r>
        <w:t xml:space="preserve">Konteksti: Wesley ei halunnut palkata ketään sisustamaan kotiaan. Hän ajatteli voivansa säästää rahaa ja tehdä sen itse. Hän ajatteli, että kun hänen vaimonsa oli poissa kaupungista, hän tekisi sen itse ja vakuuttaisi vaimolleen palkanneensa jonkun muun tekemään sen.  Lause: Hänen vaimonsa palasi kotiin raivoissaan nähtyään, miten huonolta talo näyttää.  Hahmo: Wesley</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pelkää</w:t>
      </w:r>
    </w:p>
    <w:p>
      <w:r>
        <w:rPr>
          <w:b/>
        </w:rPr>
        <w:t xml:space="preserve">Tulos</w:t>
      </w:r>
    </w:p>
    <w:p>
      <w:r>
        <w:t xml:space="preserve">pettynyt</w:t>
      </w:r>
    </w:p>
    <w:p>
      <w:r>
        <w:rPr>
          <w:b/>
        </w:rPr>
        <w:t xml:space="preserve">Esimerkki 3.2959</w:t>
      </w:r>
    </w:p>
    <w:p>
      <w:r>
        <w:t xml:space="preserve">Konteksti: Wesley ei halunnut palkata ketään sisustamaan kotiaan. Hän ajatteli voivansa säästää rahaa ja tehdä sen itse. Hän ajatteli, että kun hänen vaimonsa oli poissa kaupungista, hän tekisi sen itse ja vakuuttaisi vaimolleen palkanneensa jonkun muun tekemään sen.  Lause: Hänen vaimonsa palasi kotiin raivoissaan nähtyään, miten huonolta talo näyttää.  Hahmo: Hänen vaimonsa</w:t>
      </w:r>
    </w:p>
    <w:p>
      <w:r>
        <w:rPr>
          <w:b/>
        </w:rPr>
        <w:t xml:space="preserve">Tulos</w:t>
      </w:r>
    </w:p>
    <w:p>
      <w:r>
        <w:t xml:space="preserve">hullu</w:t>
      </w:r>
    </w:p>
    <w:p>
      <w:r>
        <w:rPr>
          <w:b/>
        </w:rPr>
        <w:t xml:space="preserve">Tulos</w:t>
      </w:r>
    </w:p>
    <w:p>
      <w:r>
        <w:t xml:space="preserve">turhautunut</w:t>
      </w:r>
    </w:p>
    <w:p>
      <w:r>
        <w:rPr>
          <w:b/>
        </w:rPr>
        <w:t xml:space="preserve">Tulos</w:t>
      </w:r>
    </w:p>
    <w:p>
      <w:r>
        <w:t xml:space="preserve">vihainen</w:t>
      </w:r>
    </w:p>
    <w:p>
      <w:r>
        <w:rPr>
          <w:b/>
        </w:rPr>
        <w:t xml:space="preserve">Tulos</w:t>
      </w:r>
    </w:p>
    <w:p>
      <w:r>
        <w:t xml:space="preserve">raivoissaan</w:t>
      </w:r>
    </w:p>
    <w:p>
      <w:r>
        <w:rPr>
          <w:b/>
        </w:rPr>
        <w:t xml:space="preserve">Esimerkki 3.2960</w:t>
      </w:r>
    </w:p>
    <w:p>
      <w:r>
        <w:t xml:space="preserve">Konteksti: Lause: Ei ole: Allie meni järvelle.  Hahmo: Hänen ystävänsä</w:t>
      </w:r>
    </w:p>
    <w:p>
      <w:r>
        <w:rPr>
          <w:b/>
        </w:rPr>
        <w:t xml:space="preserve">Tulos</w:t>
      </w:r>
    </w:p>
    <w:p>
      <w:r>
        <w:t xml:space="preserve">Ei ole</w:t>
      </w:r>
    </w:p>
    <w:p>
      <w:r>
        <w:rPr>
          <w:b/>
        </w:rPr>
        <w:t xml:space="preserve">Esimerkki 3.2961</w:t>
      </w:r>
    </w:p>
    <w:p>
      <w:r>
        <w:t xml:space="preserve">Konteksti: Lause: Ei ole: Allie meni järvelle.  Hahmo: Allie</w:t>
      </w:r>
    </w:p>
    <w:p>
      <w:r>
        <w:rPr>
          <w:b/>
        </w:rPr>
        <w:t xml:space="preserve">Tulos</w:t>
      </w:r>
    </w:p>
    <w:p>
      <w:r>
        <w:t xml:space="preserve">innoissaan</w:t>
      </w:r>
    </w:p>
    <w:p>
      <w:r>
        <w:rPr>
          <w:b/>
        </w:rPr>
        <w:t xml:space="preserve">Tulos</w:t>
      </w:r>
    </w:p>
    <w:p>
      <w:r>
        <w:t xml:space="preserve">päivitetty</w:t>
      </w:r>
    </w:p>
    <w:p>
      <w:r>
        <w:rPr>
          <w:b/>
        </w:rPr>
        <w:t xml:space="preserve">Esimerkki 3.2962</w:t>
      </w:r>
    </w:p>
    <w:p>
      <w:r>
        <w:t xml:space="preserve">Konteksti: Allie meni järvelle.  Lause: Hän rakasti mennä sinne.  Hahmo: Hänen ystävänsä</w:t>
      </w:r>
    </w:p>
    <w:p>
      <w:r>
        <w:rPr>
          <w:b/>
        </w:rPr>
        <w:t xml:space="preserve">Tulos</w:t>
      </w:r>
    </w:p>
    <w:p>
      <w:r>
        <w:t xml:space="preserve">Ei ole</w:t>
      </w:r>
    </w:p>
    <w:p>
      <w:r>
        <w:rPr>
          <w:b/>
        </w:rPr>
        <w:t xml:space="preserve">Esimerkki 3.2963</w:t>
      </w:r>
    </w:p>
    <w:p>
      <w:r>
        <w:t xml:space="preserve">Konteksti: Allie meni järvelle.  Lause: Hän rakasti mennä sinne.  Hahmo: Allie</w:t>
      </w:r>
    </w:p>
    <w:p>
      <w:r>
        <w:rPr>
          <w:b/>
        </w:rPr>
        <w:t xml:space="preserve">Tulos</w:t>
      </w:r>
    </w:p>
    <w:p>
      <w:r>
        <w:t xml:space="preserve">innoissaan</w:t>
      </w:r>
    </w:p>
    <w:p>
      <w:r>
        <w:rPr>
          <w:b/>
        </w:rPr>
        <w:t xml:space="preserve">Tulos</w:t>
      </w:r>
    </w:p>
    <w:p>
      <w:r>
        <w:t xml:space="preserve">rento</w:t>
      </w:r>
    </w:p>
    <w:p>
      <w:r>
        <w:rPr>
          <w:b/>
        </w:rPr>
        <w:t xml:space="preserve">Esimerkki 3.2964</w:t>
      </w:r>
    </w:p>
    <w:p>
      <w:r>
        <w:t xml:space="preserve">Konteksti: Allie meni järvelle. Hän rakasti mennä sinne.  Lause: Se oli niin rentouttavaa.  Hahmo: Hänen ystävänsä</w:t>
      </w:r>
    </w:p>
    <w:p>
      <w:r>
        <w:rPr>
          <w:b/>
        </w:rPr>
        <w:t xml:space="preserve">Tulos</w:t>
      </w:r>
    </w:p>
    <w:p>
      <w:r>
        <w:t xml:space="preserve">Ei ole</w:t>
      </w:r>
    </w:p>
    <w:p>
      <w:r>
        <w:rPr>
          <w:b/>
        </w:rPr>
        <w:t xml:space="preserve">Esimerkki 3.2965</w:t>
      </w:r>
    </w:p>
    <w:p>
      <w:r>
        <w:t xml:space="preserve">Konteksti: Allie meni järvelle. Hän rakasti mennä sinne.  Lause: Se oli niin rentouttavaa.  Hahmo: Allie</w:t>
      </w:r>
    </w:p>
    <w:p>
      <w:r>
        <w:rPr>
          <w:b/>
        </w:rPr>
        <w:t xml:space="preserve">Tulos</w:t>
      </w:r>
    </w:p>
    <w:p>
      <w:r>
        <w:t xml:space="preserve">rauhallinen</w:t>
      </w:r>
    </w:p>
    <w:p>
      <w:r>
        <w:rPr>
          <w:b/>
        </w:rPr>
        <w:t xml:space="preserve">Tulos</w:t>
      </w:r>
    </w:p>
    <w:p>
      <w:r>
        <w:t xml:space="preserve">rento</w:t>
      </w:r>
    </w:p>
    <w:p>
      <w:r>
        <w:rPr>
          <w:b/>
        </w:rPr>
        <w:t xml:space="preserve">Esimerkki 3.2966</w:t>
      </w:r>
    </w:p>
    <w:p>
      <w:r>
        <w:t xml:space="preserve">Konteksti: Allie meni järvelle. Hän rakasti mennä sinne. Se oli niin rentouttavaa.  Lause: Kun hän meni sinne, hän näki ystävänsä.  Hahmo: Hänen ystävänsä</w:t>
      </w:r>
    </w:p>
    <w:p>
      <w:r>
        <w:rPr>
          <w:b/>
        </w:rPr>
        <w:t xml:space="preserve">Tulos</w:t>
      </w:r>
    </w:p>
    <w:p>
      <w:r>
        <w:t xml:space="preserve">yllättynyt</w:t>
      </w:r>
    </w:p>
    <w:p>
      <w:r>
        <w:rPr>
          <w:b/>
        </w:rPr>
        <w:t xml:space="preserve">Tulos</w:t>
      </w:r>
    </w:p>
    <w:p>
      <w:r>
        <w:t xml:space="preserve">onnellinen</w:t>
      </w:r>
    </w:p>
    <w:p>
      <w:r>
        <w:rPr>
          <w:b/>
        </w:rPr>
        <w:t xml:space="preserve">Tulos</w:t>
      </w:r>
    </w:p>
    <w:p>
      <w:r>
        <w:t xml:space="preserve">rento</w:t>
      </w:r>
    </w:p>
    <w:p>
      <w:r>
        <w:rPr>
          <w:b/>
        </w:rPr>
        <w:t xml:space="preserve">Esimerkki 3.2967</w:t>
      </w:r>
    </w:p>
    <w:p>
      <w:r>
        <w:t xml:space="preserve">Konteksti: Allie meni järvelle. Hän rakasti mennä sinne. Se oli niin rentouttavaa.  Lause: Kun hän meni sinne, hän näki ystävänsä.  Hahmo: Allie</w:t>
      </w:r>
    </w:p>
    <w:p>
      <w:r>
        <w:rPr>
          <w:b/>
        </w:rPr>
        <w:t xml:space="preserve">Tulos</w:t>
      </w:r>
    </w:p>
    <w:p>
      <w:r>
        <w:t xml:space="preserve">yllättynyt</w:t>
      </w:r>
    </w:p>
    <w:p>
      <w:r>
        <w:rPr>
          <w:b/>
        </w:rPr>
        <w:t xml:space="preserve">Tulos</w:t>
      </w:r>
    </w:p>
    <w:p>
      <w:r>
        <w:t xml:space="preserve">ilahtunut</w:t>
      </w:r>
    </w:p>
    <w:p>
      <w:r>
        <w:rPr>
          <w:b/>
        </w:rPr>
        <w:t xml:space="preserve">Esimerkki 3.2968</w:t>
      </w:r>
    </w:p>
    <w:p>
      <w:r>
        <w:t xml:space="preserve">Konteksti: Allie meni järvelle. Hän rakasti mennä sinne. Se oli niin rentouttavaa. Kun hän meni sinne, hän näki ystävänsä.  Lause: He söivät lounasta yhdessä.  Hahmo: Hänen ystävänsä</w:t>
      </w:r>
    </w:p>
    <w:p>
      <w:r>
        <w:rPr>
          <w:b/>
        </w:rPr>
        <w:t xml:space="preserve">Tulos</w:t>
      </w:r>
    </w:p>
    <w:p>
      <w:r>
        <w:t xml:space="preserve">lämmin</w:t>
      </w:r>
    </w:p>
    <w:p>
      <w:r>
        <w:rPr>
          <w:b/>
        </w:rPr>
        <w:t xml:space="preserve">Tulos</w:t>
      </w:r>
    </w:p>
    <w:p>
      <w:r>
        <w:t xml:space="preserve">onnellinen</w:t>
      </w:r>
    </w:p>
    <w:p>
      <w:r>
        <w:rPr>
          <w:b/>
        </w:rPr>
        <w:t xml:space="preserve">Esimerkki 3.2969</w:t>
      </w:r>
    </w:p>
    <w:p>
      <w:r>
        <w:t xml:space="preserve">Konteksti: Allie meni järvelle. Hän rakasti mennä sinne. Se oli niin rentouttavaa. Kun hän meni sinne, hän näki ystävänsä.  Lause: He söivät lounasta yhdessä.  Hahmo: Allie</w:t>
      </w:r>
    </w:p>
    <w:p>
      <w:r>
        <w:rPr>
          <w:b/>
        </w:rPr>
        <w:t xml:space="preserve">Tulos</w:t>
      </w:r>
    </w:p>
    <w:p>
      <w:r>
        <w:t xml:space="preserve">kiinnostunut</w:t>
      </w:r>
    </w:p>
    <w:p>
      <w:r>
        <w:rPr>
          <w:b/>
        </w:rPr>
        <w:t xml:space="preserve">Tulos</w:t>
      </w:r>
    </w:p>
    <w:p>
      <w:r>
        <w:t xml:space="preserve">nälkäinen</w:t>
      </w:r>
    </w:p>
    <w:p>
      <w:r>
        <w:rPr>
          <w:b/>
        </w:rPr>
        <w:t xml:space="preserve">Esimerkki 3.2970</w:t>
      </w:r>
    </w:p>
    <w:p>
      <w:r>
        <w:t xml:space="preserve">Konteksti: Lause: Ei ole: Billin vanhempi veli sanoi, ettei hän koskaan saisi treffejä.  Hahmo: Billin isoveli</w:t>
      </w:r>
    </w:p>
    <w:p>
      <w:r>
        <w:rPr>
          <w:b/>
        </w:rPr>
        <w:t xml:space="preserve">Tulos</w:t>
      </w:r>
    </w:p>
    <w:p>
      <w:r>
        <w:t xml:space="preserve">varovainen</w:t>
      </w:r>
    </w:p>
    <w:p>
      <w:r>
        <w:rPr>
          <w:b/>
        </w:rPr>
        <w:t xml:space="preserve">Tulos</w:t>
      </w:r>
    </w:p>
    <w:p>
      <w:r>
        <w:t xml:space="preserve">mahtipontinen</w:t>
      </w:r>
    </w:p>
    <w:p>
      <w:r>
        <w:rPr>
          <w:b/>
        </w:rPr>
        <w:t xml:space="preserve">Esimerkki 3.2971</w:t>
      </w:r>
    </w:p>
    <w:p>
      <w:r>
        <w:t xml:space="preserve">Konteksti: Lause: Ei ole: Billin vanhempi veli sanoi, ettei hän koskaan saisi treffejä.  Hahmo: Bill</w:t>
      </w:r>
    </w:p>
    <w:p>
      <w:r>
        <w:rPr>
          <w:b/>
        </w:rPr>
        <w:t xml:space="preserve">Tulos</w:t>
      </w:r>
    </w:p>
    <w:p>
      <w:r>
        <w:t xml:space="preserve">turhautunut</w:t>
      </w:r>
    </w:p>
    <w:p>
      <w:r>
        <w:rPr>
          <w:b/>
        </w:rPr>
        <w:t xml:space="preserve">Esimerkki 3.2972</w:t>
      </w:r>
    </w:p>
    <w:p>
      <w:r>
        <w:t xml:space="preserve">Konteksti: Lause: Ei ole: Billin vanhempi veli sanoi, ettei hän koskaan saisi treffejä.  Hahmo: Tyttö</w:t>
      </w:r>
    </w:p>
    <w:p>
      <w:r>
        <w:rPr>
          <w:b/>
        </w:rPr>
        <w:t xml:space="preserve">Tulos</w:t>
      </w:r>
    </w:p>
    <w:p>
      <w:r>
        <w:t xml:space="preserve">Ei ole</w:t>
      </w:r>
    </w:p>
    <w:p>
      <w:r>
        <w:rPr>
          <w:b/>
        </w:rPr>
        <w:t xml:space="preserve">Esimerkki 3.2973</w:t>
      </w:r>
    </w:p>
    <w:p>
      <w:r>
        <w:t xml:space="preserve">Konteksti: Billin vanhempi veli kertoi, ettei hän saisi koskaan treffejä.  Lause: Hän vietti liikaa aikaa videopelien pelaamiseen.  Hahmo: Billin isoveli</w:t>
      </w:r>
    </w:p>
    <w:p>
      <w:r>
        <w:rPr>
          <w:b/>
        </w:rPr>
        <w:t xml:space="preserve">Tulos</w:t>
      </w:r>
    </w:p>
    <w:p>
      <w:r>
        <w:t xml:space="preserve">huolestunut</w:t>
      </w:r>
    </w:p>
    <w:p>
      <w:r>
        <w:rPr>
          <w:b/>
        </w:rPr>
        <w:t xml:space="preserve">Esimerkki 3.2974</w:t>
      </w:r>
    </w:p>
    <w:p>
      <w:r>
        <w:t xml:space="preserve">Konteksti: Billin vanhempi veli kertoi, ettei hän saisi koskaan treffejä.  Lause: Hän vietti liikaa aikaa videopelien pelaamiseen.  Hahmo: Bill</w:t>
      </w:r>
    </w:p>
    <w:p>
      <w:r>
        <w:rPr>
          <w:b/>
        </w:rPr>
        <w:t xml:space="preserve">Tulos</w:t>
      </w:r>
    </w:p>
    <w:p>
      <w:r>
        <w:t xml:space="preserve">lannistunut</w:t>
      </w:r>
    </w:p>
    <w:p>
      <w:r>
        <w:rPr>
          <w:b/>
        </w:rPr>
        <w:t xml:space="preserve">Tulos</w:t>
      </w:r>
    </w:p>
    <w:p>
      <w:r>
        <w:t xml:space="preserve">surullinen</w:t>
      </w:r>
    </w:p>
    <w:p>
      <w:r>
        <w:rPr>
          <w:b/>
        </w:rPr>
        <w:t xml:space="preserve">Esimerkki 3.2975</w:t>
      </w:r>
    </w:p>
    <w:p>
      <w:r>
        <w:t xml:space="preserve">Konteksti: Billin vanhempi veli kertoi, ettei hän saisi koskaan treffejä.  Lause: Hän vietti liikaa aikaa videopelien pelaamiseen.  Hahmo: Tyttö</w:t>
      </w:r>
    </w:p>
    <w:p>
      <w:r>
        <w:rPr>
          <w:b/>
        </w:rPr>
        <w:t xml:space="preserve">Tulos</w:t>
      </w:r>
    </w:p>
    <w:p>
      <w:r>
        <w:t xml:space="preserve">Ei ole</w:t>
      </w:r>
    </w:p>
    <w:p>
      <w:r>
        <w:rPr>
          <w:b/>
        </w:rPr>
        <w:t xml:space="preserve">Esimerkki 3.2976</w:t>
      </w:r>
    </w:p>
    <w:p>
      <w:r>
        <w:t xml:space="preserve">Konteksti: Billin vanhempi veli kertoi, ettei hän saisi koskaan treffejä. Hän vietti liikaa aikaa videopelien pelaamiseen.  Lause: Eräänä päivänä hän oli videopelikaupassa.  Hahmo: Billin isoveli</w:t>
      </w:r>
    </w:p>
    <w:p>
      <w:r>
        <w:rPr>
          <w:b/>
        </w:rPr>
        <w:t xml:space="preserve">Tulos</w:t>
      </w:r>
    </w:p>
    <w:p>
      <w:r>
        <w:t xml:space="preserve">surullinen</w:t>
      </w:r>
    </w:p>
    <w:p>
      <w:r>
        <w:rPr>
          <w:b/>
        </w:rPr>
        <w:t xml:space="preserve">Esimerkki 3.2977</w:t>
      </w:r>
    </w:p>
    <w:p>
      <w:r>
        <w:t xml:space="preserve">Konteksti: Billin vanhempi veli kertoi, ettei hän saisi koskaan treffejä. Hän vietti liikaa aikaa videopelien pelaamiseen.  Lause: Eräänä päivänä hän oli videopelikaupassa.  Hahmo: Bill</w:t>
      </w:r>
    </w:p>
    <w:p>
      <w:r>
        <w:rPr>
          <w:b/>
        </w:rPr>
        <w:t xml:space="preserve">Tulos</w:t>
      </w:r>
    </w:p>
    <w:p>
      <w:r>
        <w:t xml:space="preserve">kiinnostunut</w:t>
      </w:r>
    </w:p>
    <w:p>
      <w:r>
        <w:rPr>
          <w:b/>
        </w:rPr>
        <w:t xml:space="preserve">Esimerkki 3.2978</w:t>
      </w:r>
    </w:p>
    <w:p>
      <w:r>
        <w:t xml:space="preserve">Konteksti: Billin vanhempi veli kertoi, ettei hän saisi koskaan treffejä. Hän vietti liikaa aikaa videopelien pelaamiseen.  Lause: Eräänä päivänä hän oli videopelikaupassa.  Hahmo: Tyttö</w:t>
      </w:r>
    </w:p>
    <w:p>
      <w:r>
        <w:rPr>
          <w:b/>
        </w:rPr>
        <w:t xml:space="preserve">Tulos</w:t>
      </w:r>
    </w:p>
    <w:p>
      <w:r>
        <w:t xml:space="preserve">Ei ole</w:t>
      </w:r>
    </w:p>
    <w:p>
      <w:r>
        <w:rPr>
          <w:b/>
        </w:rPr>
        <w:t xml:space="preserve">Esimerkki 3.2979</w:t>
      </w:r>
    </w:p>
    <w:p>
      <w:r>
        <w:t xml:space="preserve">Konteksti: Billin vanhempi veli kertoi, ettei hän saisi koskaan treffejä. Hän vietti liikaa aikaa videopelien pelaamiseen. Eräänä päivänä hän oli videopelikaupassa.  Lause: Nätti tyttö tuli hänen viereensä ja kysyi neuvoa pelistä.  Hahmo: Billin isoveli</w:t>
      </w:r>
    </w:p>
    <w:p>
      <w:r>
        <w:rPr>
          <w:b/>
        </w:rPr>
        <w:t xml:space="preserve">Tulos</w:t>
      </w:r>
    </w:p>
    <w:p>
      <w:r>
        <w:t xml:space="preserve">yllätys</w:t>
      </w:r>
    </w:p>
    <w:p>
      <w:r>
        <w:rPr>
          <w:b/>
        </w:rPr>
        <w:t xml:space="preserve">Tulos</w:t>
      </w:r>
    </w:p>
    <w:p>
      <w:r>
        <w:t xml:space="preserve">yllättynyt</w:t>
      </w:r>
    </w:p>
    <w:p>
      <w:r>
        <w:rPr>
          <w:b/>
        </w:rPr>
        <w:t xml:space="preserve">Esimerkki 3.2980</w:t>
      </w:r>
    </w:p>
    <w:p>
      <w:r>
        <w:t xml:space="preserve">Konteksti: Billin vanhempi veli kertoi, ettei hän saisi koskaan treffejä. Hän vietti liikaa aikaa videopelien pelaamiseen. Eräänä päivänä hän oli videopelikaupassa.  Lause: Nätti tyttö tuli hänen viereensä ja kysyi neuvoa pelistä.  Hahmo: Bill</w:t>
      </w:r>
    </w:p>
    <w:p>
      <w:r>
        <w:rPr>
          <w:b/>
        </w:rPr>
        <w:t xml:space="preserve">Tulos</w:t>
      </w:r>
    </w:p>
    <w:p>
      <w:r>
        <w:t xml:space="preserve">yllättynyt</w:t>
      </w:r>
    </w:p>
    <w:p>
      <w:r>
        <w:rPr>
          <w:b/>
        </w:rPr>
        <w:t xml:space="preserve">Esimerkki 3.2981</w:t>
      </w:r>
    </w:p>
    <w:p>
      <w:r>
        <w:t xml:space="preserve">Konteksti: Billin vanhempi veli kertoi, ettei hän saisi koskaan treffejä. Hän vietti liikaa aikaa videopelien pelaamiseen. Eräänä päivänä hän oli videopelikaupassa.  Lause: Nätti tyttö tuli hänen viereensä ja kysyi neuvoa pelistä.  Hahmo: Tyttö</w:t>
      </w:r>
    </w:p>
    <w:p>
      <w:r>
        <w:rPr>
          <w:b/>
        </w:rPr>
        <w:t xml:space="preserve">Tulos</w:t>
      </w:r>
    </w:p>
    <w:p>
      <w:r>
        <w:t xml:space="preserve">innokas</w:t>
      </w:r>
    </w:p>
    <w:p>
      <w:r>
        <w:rPr>
          <w:b/>
        </w:rPr>
        <w:t xml:space="preserve">Tulos</w:t>
      </w:r>
    </w:p>
    <w:p>
      <w:r>
        <w:t xml:space="preserve">kiitollinen</w:t>
      </w:r>
    </w:p>
    <w:p>
      <w:r>
        <w:rPr>
          <w:b/>
        </w:rPr>
        <w:t xml:space="preserve">Esimerkki 3.2982</w:t>
      </w:r>
    </w:p>
    <w:p>
      <w:r>
        <w:t xml:space="preserve">Konteksti: Billin vanhempi veli kertoi, ettei hän saisi koskaan treffejä. Hän vietti liikaa aikaa videopelien pelaamiseen. Eräänä päivänä hän oli videopelikaupassa. Hänen viereensä tuli kaunis tyttö, joka kysyi neuvoa pelistä.  Lause: Heillä oli hyvä suhde, joten mies pyysi tyttöä ulos, ja tyttö suostui.  Hahmo: Billin isoveli</w:t>
      </w:r>
    </w:p>
    <w:p>
      <w:r>
        <w:rPr>
          <w:b/>
        </w:rPr>
        <w:t xml:space="preserve">Tulos</w:t>
      </w:r>
    </w:p>
    <w:p>
      <w:r>
        <w:t xml:space="preserve">yllättynyt</w:t>
      </w:r>
    </w:p>
    <w:p>
      <w:r>
        <w:rPr>
          <w:b/>
        </w:rPr>
        <w:t xml:space="preserve">Esimerkki 3.2983</w:t>
      </w:r>
    </w:p>
    <w:p>
      <w:r>
        <w:t xml:space="preserve">Konteksti: Billin vanhempi veli kertoi, ettei hän saisi koskaan treffejä. Hän vietti liikaa aikaa videopelien pelaamiseen. Eräänä päivänä hän oli videopelikaupassa. Hänen viereensä tuli kaunis tyttö, joka kysyi neuvoa pelistä.  Lause: Heillä oli hyvä suhde, joten mies pyysi tyttöä ulos, ja tyttö suostui.  Hahmo: Bill</w:t>
      </w:r>
    </w:p>
    <w:p>
      <w:r>
        <w:rPr>
          <w:b/>
        </w:rPr>
        <w:t xml:space="preserve">Tulos</w:t>
      </w:r>
    </w:p>
    <w:p>
      <w:r>
        <w:t xml:space="preserve">iloinen</w:t>
      </w:r>
    </w:p>
    <w:p>
      <w:r>
        <w:rPr>
          <w:b/>
        </w:rPr>
        <w:t xml:space="preserve">Tulos</w:t>
      </w:r>
    </w:p>
    <w:p>
      <w:r>
        <w:t xml:space="preserve">onnellinen</w:t>
      </w:r>
    </w:p>
    <w:p>
      <w:r>
        <w:rPr>
          <w:b/>
        </w:rPr>
        <w:t xml:space="preserve">Esimerkki 3.2984</w:t>
      </w:r>
    </w:p>
    <w:p>
      <w:r>
        <w:t xml:space="preserve">Konteksti: Billin vanhempi veli kertoi, ettei hän saisi koskaan treffejä. Hän vietti liikaa aikaa videopelien pelaamiseen. Eräänä päivänä hän oli videopelikaupassa. Hänen viereensä tuli kaunis tyttö, joka kysyi neuvoa pelistä.  Lause: Heillä oli hyvä suhde, joten mies pyysi tyttöä ulos, ja tyttö suostui.  Hahmo: Tyttö</w:t>
      </w:r>
    </w:p>
    <w:p>
      <w:r>
        <w:rPr>
          <w:b/>
        </w:rPr>
        <w:t xml:space="preserve">Tulos</w:t>
      </w:r>
    </w:p>
    <w:p>
      <w:r>
        <w:t xml:space="preserve">etsintäkuulutettu</w:t>
      </w:r>
    </w:p>
    <w:p>
      <w:r>
        <w:rPr>
          <w:b/>
        </w:rPr>
        <w:t xml:space="preserve">Tulos</w:t>
      </w:r>
    </w:p>
    <w:p>
      <w:r>
        <w:t xml:space="preserve">onnellinen</w:t>
      </w:r>
    </w:p>
    <w:p>
      <w:r>
        <w:rPr>
          <w:b/>
        </w:rPr>
        <w:t xml:space="preserve">Esimerkki 3.2985</w:t>
      </w:r>
    </w:p>
    <w:p>
      <w:r>
        <w:t xml:space="preserve">Konteksti: Lause: Ei ole: Peter meni kauppaan tyttöystävänsä vuoksi.  Hahmo: Peter</w:t>
      </w:r>
    </w:p>
    <w:p>
      <w:r>
        <w:rPr>
          <w:b/>
        </w:rPr>
        <w:t xml:space="preserve">Tulos</w:t>
      </w:r>
    </w:p>
    <w:p>
      <w:r>
        <w:t xml:space="preserve">hyödyllinen</w:t>
      </w:r>
    </w:p>
    <w:p>
      <w:r>
        <w:rPr>
          <w:b/>
        </w:rPr>
        <w:t xml:space="preserve">Tulos</w:t>
      </w:r>
    </w:p>
    <w:p>
      <w:r>
        <w:t xml:space="preserve">rakastava</w:t>
      </w:r>
    </w:p>
    <w:p>
      <w:r>
        <w:rPr>
          <w:b/>
        </w:rPr>
        <w:t xml:space="preserve">Esimerkki 3.2986</w:t>
      </w:r>
    </w:p>
    <w:p>
      <w:r>
        <w:t xml:space="preserve">Konteksti: Lause: Ei ole: Peter meni kauppaan tyttöystävänsä vuoksi.  Hahmo: Hänen tyttöystävänsä</w:t>
      </w:r>
    </w:p>
    <w:p>
      <w:r>
        <w:rPr>
          <w:b/>
        </w:rPr>
        <w:t xml:space="preserve">Tulos</w:t>
      </w:r>
    </w:p>
    <w:p>
      <w:r>
        <w:t xml:space="preserve">kiitollinen</w:t>
      </w:r>
    </w:p>
    <w:p>
      <w:r>
        <w:rPr>
          <w:b/>
        </w:rPr>
        <w:t xml:space="preserve">Tulos</w:t>
      </w:r>
    </w:p>
    <w:p>
      <w:r>
        <w:t xml:space="preserve">onnellinen</w:t>
      </w:r>
    </w:p>
    <w:p>
      <w:r>
        <w:rPr>
          <w:b/>
        </w:rPr>
        <w:t xml:space="preserve">Tulos</w:t>
      </w:r>
    </w:p>
    <w:p>
      <w:r>
        <w:t xml:space="preserve">yllättynyt</w:t>
      </w:r>
    </w:p>
    <w:p>
      <w:r>
        <w:rPr>
          <w:b/>
        </w:rPr>
        <w:t xml:space="preserve">Esimerkki 3.2987</w:t>
      </w:r>
    </w:p>
    <w:p>
      <w:r>
        <w:t xml:space="preserve">Konteksti: Peter meni kauppaan tyttöystävänsä vuoksi.  Lause: Hänen täytyi ostaa tyttöystävälle tamponeita.  Hahmo: Peter</w:t>
      </w:r>
    </w:p>
    <w:p>
      <w:r>
        <w:rPr>
          <w:b/>
        </w:rPr>
        <w:t xml:space="preserve">Tulos</w:t>
      </w:r>
    </w:p>
    <w:p>
      <w:r>
        <w:t xml:space="preserve">ujo</w:t>
      </w:r>
    </w:p>
    <w:p>
      <w:r>
        <w:rPr>
          <w:b/>
        </w:rPr>
        <w:t xml:space="preserve">Tulos</w:t>
      </w:r>
    </w:p>
    <w:p>
      <w:r>
        <w:t xml:space="preserve">hämmentynyt.</w:t>
      </w:r>
    </w:p>
    <w:p>
      <w:r>
        <w:rPr>
          <w:b/>
        </w:rPr>
        <w:t xml:space="preserve">Esimerkki 3.2988</w:t>
      </w:r>
    </w:p>
    <w:p>
      <w:r>
        <w:t xml:space="preserve">Konteksti: Peter meni kauppaan tyttöystävänsä vuoksi.  Lause: Hänen täytyi ostaa tyttöystävälle tamponeita.  Hahmo: Hänen tyttöystävänsä</w:t>
      </w:r>
    </w:p>
    <w:p>
      <w:r>
        <w:rPr>
          <w:b/>
        </w:rPr>
        <w:t xml:space="preserve">Tulos</w:t>
      </w:r>
    </w:p>
    <w:p>
      <w:r>
        <w:t xml:space="preserve">tarvitseva</w:t>
      </w:r>
    </w:p>
    <w:p>
      <w:r>
        <w:rPr>
          <w:b/>
        </w:rPr>
        <w:t xml:space="preserve">Esimerkki 3.2989</w:t>
      </w:r>
    </w:p>
    <w:p>
      <w:r>
        <w:t xml:space="preserve">Konteksti: Peter meni kauppaan tyttöystävänsä vuoksi. Hänen piti ostaa tyttärelleen tamponeja.  Lause: Hän käveli lammasmaisesti naistenhoitokäytävää pitkin.  Hahmo: Peter</w:t>
      </w:r>
    </w:p>
    <w:p>
      <w:r>
        <w:rPr>
          <w:b/>
        </w:rPr>
        <w:t xml:space="preserve">Tulos</w:t>
      </w:r>
    </w:p>
    <w:p>
      <w:r>
        <w:t xml:space="preserve">kiusallinen</w:t>
      </w:r>
    </w:p>
    <w:p>
      <w:r>
        <w:rPr>
          <w:b/>
        </w:rPr>
        <w:t xml:space="preserve">Esimerkki 3.2990</w:t>
      </w:r>
    </w:p>
    <w:p>
      <w:r>
        <w:t xml:space="preserve">Konteksti: Peter meni kauppaan tyttöystävänsä vuoksi. Hänen piti ostaa tyttärelleen tamponeja.  Lause: Hän käveli lammasmaisesti naistenhoitokäytävää pitkin.  Hahmo: Hänen tyttöystävänsä</w:t>
      </w:r>
    </w:p>
    <w:p>
      <w:r>
        <w:rPr>
          <w:b/>
        </w:rPr>
        <w:t xml:space="preserve">Tulos</w:t>
      </w:r>
    </w:p>
    <w:p>
      <w:r>
        <w:t xml:space="preserve">Ei ole</w:t>
      </w:r>
    </w:p>
    <w:p>
      <w:r>
        <w:rPr>
          <w:b/>
        </w:rPr>
        <w:t xml:space="preserve">Esimerkki 3.2991</w:t>
      </w:r>
    </w:p>
    <w:p>
      <w:r>
        <w:t xml:space="preserve">Konteksti: Peter meni kauppaan tyttöystävänsä vuoksi. Hänen piti ostaa tyttärelleen tamponeja. Hän käveli nolona naistenhoitokäytävää pitkin.  Lause: Hän tarttui ensimmäiseen näkemäänsä laatikkoon ja jatkoi nopeasti eteenpäin.  Hahmo: Peter</w:t>
      </w:r>
    </w:p>
    <w:p>
      <w:r>
        <w:rPr>
          <w:b/>
        </w:rPr>
        <w:t xml:space="preserve">Tulos</w:t>
      </w:r>
    </w:p>
    <w:p>
      <w:r>
        <w:t xml:space="preserve">ujo</w:t>
      </w:r>
    </w:p>
    <w:p>
      <w:r>
        <w:rPr>
          <w:b/>
        </w:rPr>
        <w:t xml:space="preserve">Tulos</w:t>
      </w:r>
    </w:p>
    <w:p>
      <w:r>
        <w:t xml:space="preserve">hermostunut</w:t>
      </w:r>
    </w:p>
    <w:p>
      <w:r>
        <w:rPr>
          <w:b/>
        </w:rPr>
        <w:t xml:space="preserve">Tulos</w:t>
      </w:r>
    </w:p>
    <w:p>
      <w:r>
        <w:t xml:space="preserve">hämmentynyt</w:t>
      </w:r>
    </w:p>
    <w:p>
      <w:r>
        <w:rPr>
          <w:b/>
        </w:rPr>
        <w:t xml:space="preserve">Tulos</w:t>
      </w:r>
    </w:p>
    <w:p>
      <w:r>
        <w:t xml:space="preserve">hassu</w:t>
      </w:r>
    </w:p>
    <w:p>
      <w:r>
        <w:rPr>
          <w:b/>
        </w:rPr>
        <w:t xml:space="preserve">Tulos</w:t>
      </w:r>
    </w:p>
    <w:p>
      <w:r>
        <w:t xml:space="preserve">hämmentynyt</w:t>
      </w:r>
    </w:p>
    <w:p>
      <w:r>
        <w:rPr>
          <w:b/>
        </w:rPr>
        <w:t xml:space="preserve">Tulos</w:t>
      </w:r>
    </w:p>
    <w:p>
      <w:r>
        <w:t xml:space="preserve">häpeissäni</w:t>
      </w:r>
    </w:p>
    <w:p>
      <w:r>
        <w:rPr>
          <w:b/>
        </w:rPr>
        <w:t xml:space="preserve">Esimerkki 3.2992</w:t>
      </w:r>
    </w:p>
    <w:p>
      <w:r>
        <w:t xml:space="preserve">Konteksti: Peter meni kauppaan tyttöystävänsä vuoksi. Hänen piti ostaa tyttärelleen tamponeita. Hän käveli nolona naistenhoitokäytävää pitkin.  Lause: Hän tarttui ensimmäiseen näkemäänsä laatikkoon ja jatkoi nopeasti eteenpäin.  Hahmo: Hänen tyttöystävänsä</w:t>
      </w:r>
    </w:p>
    <w:p>
      <w:r>
        <w:rPr>
          <w:b/>
        </w:rPr>
        <w:t xml:space="preserve">Tulos</w:t>
      </w:r>
    </w:p>
    <w:p>
      <w:r>
        <w:t xml:space="preserve">Ei ole</w:t>
      </w:r>
    </w:p>
    <w:p>
      <w:r>
        <w:rPr>
          <w:b/>
        </w:rPr>
        <w:t xml:space="preserve">Esimerkki 3.2993</w:t>
      </w:r>
    </w:p>
    <w:p>
      <w:r>
        <w:t xml:space="preserve">Konteksti: Peter meni kauppaan tyttöystävänsä vuoksi. Hänen piti ostaa tyttärelleen tamponeita. Hän käveli nolona naistenhoitokäytävää pitkin. Hän tarttui ensimmäiseen näkemäänsä laatikkoon ja jatkoi nopeasti matkaa.  Lause: Peter sai tyttöystävältään suukon, kun hän palasi kotiin.  Hahmo: Peter</w:t>
      </w:r>
    </w:p>
    <w:p>
      <w:r>
        <w:rPr>
          <w:b/>
        </w:rPr>
        <w:t xml:space="preserve">Tulos</w:t>
      </w:r>
    </w:p>
    <w:p>
      <w:r>
        <w:t xml:space="preserve">rakasti</w:t>
      </w:r>
    </w:p>
    <w:p>
      <w:r>
        <w:rPr>
          <w:b/>
        </w:rPr>
        <w:t xml:space="preserve">Tulos</w:t>
      </w:r>
    </w:p>
    <w:p>
      <w:r>
        <w:t xml:space="preserve">iloinen</w:t>
      </w:r>
    </w:p>
    <w:p>
      <w:r>
        <w:rPr>
          <w:b/>
        </w:rPr>
        <w:t xml:space="preserve">Esimerkki 3.2994</w:t>
      </w:r>
    </w:p>
    <w:p>
      <w:r>
        <w:t xml:space="preserve">Konteksti: Peter meni kauppaan tyttöystävänsä vuoksi. Hänen piti ostaa tyttärelleen tamponeita. Hän käveli nolona naistenhoitokäytävää pitkin. Hän tarttui ensimmäiseen näkemäänsä laatikkoon ja jatkoi nopeasti matkaa.  Lause: Peter sai tyttöystävältään suukon, kun hän palasi kotiin.  Hahmo: Hänen tyttöystävänsä</w:t>
      </w:r>
    </w:p>
    <w:p>
      <w:r>
        <w:rPr>
          <w:b/>
        </w:rPr>
        <w:t xml:space="preserve">Tulos</w:t>
      </w:r>
    </w:p>
    <w:p>
      <w:r>
        <w:t xml:space="preserve">tyytyväinen</w:t>
      </w:r>
    </w:p>
    <w:p>
      <w:r>
        <w:rPr>
          <w:b/>
        </w:rPr>
        <w:t xml:space="preserve">Tulos</w:t>
      </w:r>
    </w:p>
    <w:p>
      <w:r>
        <w:t xml:space="preserve">kiitollinen</w:t>
      </w:r>
    </w:p>
    <w:p>
      <w:r>
        <w:rPr>
          <w:b/>
        </w:rPr>
        <w:t xml:space="preserve">Esimerkki 3.2995</w:t>
      </w:r>
    </w:p>
    <w:p>
      <w:r>
        <w:t xml:space="preserve">Konteksti: Lause: Ei ole: John pelasi nettipeliä.  Hahmo: John</w:t>
      </w:r>
    </w:p>
    <w:p>
      <w:r>
        <w:rPr>
          <w:b/>
        </w:rPr>
        <w:t xml:space="preserve">Tulos</w:t>
      </w:r>
    </w:p>
    <w:p>
      <w:r>
        <w:t xml:space="preserve">Ei ole</w:t>
      </w:r>
    </w:p>
    <w:p>
      <w:r>
        <w:rPr>
          <w:b/>
        </w:rPr>
        <w:t xml:space="preserve">Esimerkki 3.2996</w:t>
      </w:r>
    </w:p>
    <w:p>
      <w:r>
        <w:t xml:space="preserve">Konteksti: Lause: Ei ole: John pelasi nettipeliä.  Hahmo: John: Ystävät</w:t>
      </w:r>
    </w:p>
    <w:p>
      <w:r>
        <w:rPr>
          <w:b/>
        </w:rPr>
        <w:t xml:space="preserve">Tulos</w:t>
      </w:r>
    </w:p>
    <w:p>
      <w:r>
        <w:t xml:space="preserve">Ei ole</w:t>
      </w:r>
    </w:p>
    <w:p>
      <w:r>
        <w:rPr>
          <w:b/>
        </w:rPr>
        <w:t xml:space="preserve">Esimerkki 3.2997</w:t>
      </w:r>
    </w:p>
    <w:p>
      <w:r>
        <w:t xml:space="preserve">Konteksti: John pelasi nettipeliä.  Lause: Hän etsi yhteisöä, joka oli suunnattu sitä varten.  Hahmo: John</w:t>
      </w:r>
    </w:p>
    <w:p>
      <w:r>
        <w:rPr>
          <w:b/>
        </w:rPr>
        <w:t xml:space="preserve">Tulos</w:t>
      </w:r>
    </w:p>
    <w:p>
      <w:r>
        <w:t xml:space="preserve">toiveikas</w:t>
      </w:r>
    </w:p>
    <w:p>
      <w:r>
        <w:rPr>
          <w:b/>
        </w:rPr>
        <w:t xml:space="preserve">Tulos</w:t>
      </w:r>
    </w:p>
    <w:p>
      <w:r>
        <w:t xml:space="preserve">iloinen havainnoistaan.</w:t>
      </w:r>
    </w:p>
    <w:p>
      <w:r>
        <w:rPr>
          <w:b/>
        </w:rPr>
        <w:t xml:space="preserve">Esimerkki 3.2998</w:t>
      </w:r>
    </w:p>
    <w:p>
      <w:r>
        <w:t xml:space="preserve">Konteksti: John pelasi nettipeliä.  Lause: Hän etsi yhteisöä, joka oli suunnattu sitä varten.  Hahmo: Ystävät</w:t>
      </w:r>
    </w:p>
    <w:p>
      <w:r>
        <w:rPr>
          <w:b/>
        </w:rPr>
        <w:t xml:space="preserve">Tulos</w:t>
      </w:r>
    </w:p>
    <w:p>
      <w:r>
        <w:t xml:space="preserve">Ei ole</w:t>
      </w:r>
    </w:p>
    <w:p>
      <w:r>
        <w:rPr>
          <w:b/>
        </w:rPr>
        <w:t xml:space="preserve">Esimerkki 3.2999</w:t>
      </w:r>
    </w:p>
    <w:p>
      <w:r>
        <w:t xml:space="preserve">Konteksti: John pelasi nettipeliä. Hän etsi yhteisöä, joka oli suunnattu sitä varten.  Lause: John löysi pelille omistetun nettifoorumin.  Hahmo: John</w:t>
      </w:r>
    </w:p>
    <w:p>
      <w:r>
        <w:rPr>
          <w:b/>
        </w:rPr>
        <w:t xml:space="preserve">Tulos</w:t>
      </w:r>
    </w:p>
    <w:p>
      <w:r>
        <w:t xml:space="preserve">onnellinen</w:t>
      </w:r>
    </w:p>
    <w:p>
      <w:r>
        <w:rPr>
          <w:b/>
        </w:rPr>
        <w:t xml:space="preserve">Tulos</w:t>
      </w:r>
    </w:p>
    <w:p>
      <w:r>
        <w:t xml:space="preserve">tyytyväinen siihen.</w:t>
      </w:r>
    </w:p>
    <w:p>
      <w:r>
        <w:rPr>
          <w:b/>
        </w:rPr>
        <w:t xml:space="preserve">Esimerkki 3.3000</w:t>
      </w:r>
    </w:p>
    <w:p>
      <w:r>
        <w:t xml:space="preserve">Konteksti: John pelasi nettipeliä. Hän etsi yhteisöä, joka oli suunnattu sitä varten.  Lause: John löysi pelille omistetun nettifoorumin.  Hahmo: Ystävät</w:t>
      </w:r>
    </w:p>
    <w:p>
      <w:r>
        <w:rPr>
          <w:b/>
        </w:rPr>
        <w:t xml:space="preserve">Tulos</w:t>
      </w:r>
    </w:p>
    <w:p>
      <w:r>
        <w:t xml:space="preserve">Ei ole</w:t>
      </w:r>
    </w:p>
    <w:p>
      <w:r>
        <w:rPr>
          <w:b/>
        </w:rPr>
        <w:t xml:space="preserve">Esimerkki 3.3001</w:t>
      </w:r>
    </w:p>
    <w:p>
      <w:r>
        <w:t xml:space="preserve">Konteksti: John pelasi nettipeliä. Hän etsi yhteisöä, joka oli suunnattu sitä varten. John löysi pelille omistetun nettifoorumin.  Lause: John sai selville, että he perustivat live-kokouksia.  Hahmo: John</w:t>
      </w:r>
    </w:p>
    <w:p>
      <w:r>
        <w:rPr>
          <w:b/>
        </w:rPr>
        <w:t xml:space="preserve">Tulos</w:t>
      </w:r>
    </w:p>
    <w:p>
      <w:r>
        <w:t xml:space="preserve">innoissaan</w:t>
      </w:r>
    </w:p>
    <w:p>
      <w:r>
        <w:rPr>
          <w:b/>
        </w:rPr>
        <w:t xml:space="preserve">Tulos</w:t>
      </w:r>
    </w:p>
    <w:p>
      <w:r>
        <w:t xml:space="preserve">onnellinen</w:t>
      </w:r>
    </w:p>
    <w:p>
      <w:r>
        <w:rPr>
          <w:b/>
        </w:rPr>
        <w:t xml:space="preserve">Tulos</w:t>
      </w:r>
    </w:p>
    <w:p>
      <w:r>
        <w:t xml:space="preserve">utelias</w:t>
      </w:r>
    </w:p>
    <w:p>
      <w:r>
        <w:rPr>
          <w:b/>
        </w:rPr>
        <w:t xml:space="preserve">Tulos</w:t>
      </w:r>
    </w:p>
    <w:p>
      <w:r>
        <w:t xml:space="preserve">ahdistunut</w:t>
      </w:r>
    </w:p>
    <w:p>
      <w:r>
        <w:rPr>
          <w:b/>
        </w:rPr>
        <w:t xml:space="preserve">Esimerkki 3.3002</w:t>
      </w:r>
    </w:p>
    <w:p>
      <w:r>
        <w:t xml:space="preserve">Konteksti: John pelasi nettipeliä. Hän etsi yhteisöä, joka oli suunnattu sitä varten. John löysi pelille omistetun nettifoorumin.  Lause: John sai selville, että he perustivat live-kokouksia.  Hahmo: Ystävät</w:t>
      </w:r>
    </w:p>
    <w:p>
      <w:r>
        <w:rPr>
          <w:b/>
        </w:rPr>
        <w:t xml:space="preserve">Tulos</w:t>
      </w:r>
    </w:p>
    <w:p>
      <w:r>
        <w:t xml:space="preserve">Ei ole</w:t>
      </w:r>
    </w:p>
    <w:p>
      <w:r>
        <w:rPr>
          <w:b/>
        </w:rPr>
        <w:t xml:space="preserve">Esimerkki 3.3003</w:t>
      </w:r>
    </w:p>
    <w:p>
      <w:r>
        <w:t xml:space="preserve">Konteksti: John pelasi nettipeliä. Hän etsi yhteisöä, joka oli suunnattu sitä varten. John löysi pelille omistetun nettifoorumin. John sai selville, että he olivat perustamassa live-kokouksia.  Lause: John meni live-kokoukseen ja sai paljon ystäviä.  Hahmo: John</w:t>
      </w:r>
    </w:p>
    <w:p>
      <w:r>
        <w:rPr>
          <w:b/>
        </w:rPr>
        <w:t xml:space="preserve">Tulos</w:t>
      </w:r>
    </w:p>
    <w:p>
      <w:r>
        <w:t xml:space="preserve">ontent</w:t>
      </w:r>
    </w:p>
    <w:p>
      <w:r>
        <w:rPr>
          <w:b/>
        </w:rPr>
        <w:t xml:space="preserve">Tulos</w:t>
      </w:r>
    </w:p>
    <w:p>
      <w:r>
        <w:t xml:space="preserve">cal</w:t>
      </w:r>
    </w:p>
    <w:p>
      <w:r>
        <w:rPr>
          <w:b/>
        </w:rPr>
        <w:t xml:space="preserve">Tulos</w:t>
      </w:r>
    </w:p>
    <w:p>
      <w:r>
        <w:t xml:space="preserve">erittäin iloinen siitä</w:t>
      </w:r>
    </w:p>
    <w:p>
      <w:r>
        <w:rPr>
          <w:b/>
        </w:rPr>
        <w:t xml:space="preserve">Esimerkki 3.3004</w:t>
      </w:r>
    </w:p>
    <w:p>
      <w:r>
        <w:t xml:space="preserve">Konteksti: John pelasi nettipeliä. Hän etsi yhteisöä, joka oli suunnattu sitä varten. John löysi pelille omistetun nettifoorumin. John sai selville, että he olivat perustamassa live-kokouksia.  Lause: John meni live-kokoukseen ja sai paljon ystäviä.  Hahmo: Ystävät</w:t>
      </w:r>
    </w:p>
    <w:p>
      <w:r>
        <w:rPr>
          <w:b/>
        </w:rPr>
        <w:t xml:space="preserve">Tulos</w:t>
      </w:r>
    </w:p>
    <w:p>
      <w:r>
        <w:t xml:space="preserve">kiinnostunut</w:t>
      </w:r>
    </w:p>
    <w:p>
      <w:r>
        <w:rPr>
          <w:b/>
        </w:rPr>
        <w:t xml:space="preserve">Esimerkki 3.3005</w:t>
      </w:r>
    </w:p>
    <w:p>
      <w:r>
        <w:t xml:space="preserve">Konteksti: Lause: Ei ole: Sanat: Astuin viivalle heittämään pelin ratkaisevan vapaaheiton.  Hahmo: Minä (itse)</w:t>
      </w:r>
    </w:p>
    <w:p>
      <w:r>
        <w:rPr>
          <w:b/>
        </w:rPr>
        <w:t xml:space="preserve">Tulos</w:t>
      </w:r>
    </w:p>
    <w:p>
      <w:r>
        <w:t xml:space="preserve">ahdistunut</w:t>
      </w:r>
    </w:p>
    <w:p>
      <w:r>
        <w:rPr>
          <w:b/>
        </w:rPr>
        <w:t xml:space="preserve">Esimerkki 3.3006</w:t>
      </w:r>
    </w:p>
    <w:p>
      <w:r>
        <w:t xml:space="preserve">Konteksti: Lause: Ei ole: Sanat: Astuin viivalle heittämään pelin ratkaisevan vapaaheiton.  Hahmo: Joukkueeni</w:t>
      </w:r>
    </w:p>
    <w:p>
      <w:r>
        <w:rPr>
          <w:b/>
        </w:rPr>
        <w:t xml:space="preserve">Tulos</w:t>
      </w:r>
    </w:p>
    <w:p>
      <w:r>
        <w:t xml:space="preserve">Ei ole</w:t>
      </w:r>
    </w:p>
    <w:p>
      <w:r>
        <w:rPr>
          <w:b/>
        </w:rPr>
        <w:t xml:space="preserve">Esimerkki 3.3007</w:t>
      </w:r>
    </w:p>
    <w:p>
      <w:r>
        <w:t xml:space="preserve">Konteksti: Lause: Ei ole: Sanat: Astuin viivalle heittämään pelin ratkaisevan vapaaheiton.  Hahmo: Toinen joukkue</w:t>
      </w:r>
    </w:p>
    <w:p>
      <w:r>
        <w:rPr>
          <w:b/>
        </w:rPr>
        <w:t xml:space="preserve">Tulos</w:t>
      </w:r>
    </w:p>
    <w:p>
      <w:r>
        <w:t xml:space="preserve">Ei ole</w:t>
      </w:r>
    </w:p>
    <w:p>
      <w:r>
        <w:rPr>
          <w:b/>
        </w:rPr>
        <w:t xml:space="preserve">Esimerkki 3.3008</w:t>
      </w:r>
    </w:p>
    <w:p>
      <w:r>
        <w:t xml:space="preserve">Konteksti: Astuin viivalle heittääkseni pelin ratkaisevan vapaaheiton.  Lause: Pallo kimposi vanteen ympäri ennen kuin putosi ulos.  Hahmo: I (myself)</w:t>
      </w:r>
    </w:p>
    <w:p>
      <w:r>
        <w:rPr>
          <w:b/>
        </w:rPr>
        <w:t xml:space="preserve">Tulos</w:t>
      </w:r>
    </w:p>
    <w:p>
      <w:r>
        <w:t xml:space="preserve">masentunut</w:t>
      </w:r>
    </w:p>
    <w:p>
      <w:r>
        <w:rPr>
          <w:b/>
        </w:rPr>
        <w:t xml:space="preserve">Tulos</w:t>
      </w:r>
    </w:p>
    <w:p>
      <w:r>
        <w:t xml:space="preserve">ahdistunut</w:t>
      </w:r>
    </w:p>
    <w:p>
      <w:r>
        <w:rPr>
          <w:b/>
        </w:rPr>
        <w:t xml:space="preserve">Esimerkki 3.3009</w:t>
      </w:r>
    </w:p>
    <w:p>
      <w:r>
        <w:t xml:space="preserve">Konteksti: Astuin viivalle heittääkseni pelin ratkaisevan vapaaheiton.  Lause: Pallo kimposi vanteen ympäri ennen kuin putosi ulos.  Hahmo: Joukkueeni</w:t>
      </w:r>
    </w:p>
    <w:p>
      <w:r>
        <w:rPr>
          <w:b/>
        </w:rPr>
        <w:t xml:space="preserve">Tulos</w:t>
      </w:r>
    </w:p>
    <w:p>
      <w:r>
        <w:t xml:space="preserve">Ei ole</w:t>
      </w:r>
    </w:p>
    <w:p>
      <w:r>
        <w:rPr>
          <w:b/>
        </w:rPr>
        <w:t xml:space="preserve">Esimerkki 3.3010</w:t>
      </w:r>
    </w:p>
    <w:p>
      <w:r>
        <w:t xml:space="preserve">Konteksti: Astuin viivalle heittääkseni pelin ratkaisevan vapaaheiton.  Lause: Pallo kimposi vanteen ympäri ennen kuin putosi ulos.  Hahmo: Toinen joukkue</w:t>
      </w:r>
    </w:p>
    <w:p>
      <w:r>
        <w:rPr>
          <w:b/>
        </w:rPr>
        <w:t xml:space="preserve">Tulos</w:t>
      </w:r>
    </w:p>
    <w:p>
      <w:r>
        <w:t xml:space="preserve">Ei ole</w:t>
      </w:r>
    </w:p>
    <w:p>
      <w:r>
        <w:rPr>
          <w:b/>
        </w:rPr>
        <w:t xml:space="preserve">Esimerkki 3.3011</w:t>
      </w:r>
    </w:p>
    <w:p>
      <w:r>
        <w:t xml:space="preserve">Konteksti: Astuin viivalle heittääkseni pelin ratkaisevan vapaaheiton. Pallo kimposi vanteen ympäri ennen kuin putosi ulos.  Lause: Toinen joukkue sai levypallon.  Hahmo: I (myself)</w:t>
      </w:r>
    </w:p>
    <w:p>
      <w:r>
        <w:rPr>
          <w:b/>
        </w:rPr>
        <w:t xml:space="preserve">Tulos</w:t>
      </w:r>
    </w:p>
    <w:p>
      <w:r>
        <w:t xml:space="preserve">määritetty</w:t>
      </w:r>
    </w:p>
    <w:p>
      <w:r>
        <w:rPr>
          <w:b/>
        </w:rPr>
        <w:t xml:space="preserve">Tulos</w:t>
      </w:r>
    </w:p>
    <w:p>
      <w:r>
        <w:t xml:space="preserve">murskattu</w:t>
      </w:r>
    </w:p>
    <w:p>
      <w:r>
        <w:rPr>
          <w:b/>
        </w:rPr>
        <w:t xml:space="preserve">Esimerkki 3.3012</w:t>
      </w:r>
    </w:p>
    <w:p>
      <w:r>
        <w:t xml:space="preserve">Konteksti: Astuin viivalle heittääkseni pelin ratkaisevan vapaaheiton. Pallo pomppasi vanteen ympäri ennen kuin putosi ulos.  Lause: Toinen joukkue sai levypallon.  Hahmo: Joukkueeni</w:t>
      </w:r>
    </w:p>
    <w:p>
      <w:r>
        <w:rPr>
          <w:b/>
        </w:rPr>
        <w:t xml:space="preserve">Tulos</w:t>
      </w:r>
    </w:p>
    <w:p>
      <w:r>
        <w:t xml:space="preserve">Ei ole</w:t>
      </w:r>
    </w:p>
    <w:p>
      <w:r>
        <w:rPr>
          <w:b/>
        </w:rPr>
        <w:t xml:space="preserve">Esimerkki 3.3013</w:t>
      </w:r>
    </w:p>
    <w:p>
      <w:r>
        <w:t xml:space="preserve">Konteksti: Astuin viivalle heittääkseni pelin ratkaisevan vapaaheiton. Pallo pomppasi vanteen ympäri ennen kuin putosi ulos.  Lause: Toinen joukkue sai levypallon.  Hahmo: Toinen joukkue</w:t>
      </w:r>
    </w:p>
    <w:p>
      <w:r>
        <w:rPr>
          <w:b/>
        </w:rPr>
        <w:t xml:space="preserve">Tulos</w:t>
      </w:r>
    </w:p>
    <w:p>
      <w:r>
        <w:t xml:space="preserve">innoissaan</w:t>
      </w:r>
    </w:p>
    <w:p>
      <w:r>
        <w:rPr>
          <w:b/>
        </w:rPr>
        <w:t xml:space="preserve">Tulos</w:t>
      </w:r>
    </w:p>
    <w:p>
      <w:r>
        <w:t xml:space="preserve">ekstaattinen</w:t>
      </w:r>
    </w:p>
    <w:p>
      <w:r>
        <w:rPr>
          <w:b/>
        </w:rPr>
        <w:t xml:space="preserve">Esimerkki 3.3014</w:t>
      </w:r>
    </w:p>
    <w:p>
      <w:r>
        <w:t xml:space="preserve">Konteksti: Astuin viivalle heittääkseni pelin ratkaisevan vapaaheiton. Pallo pomppasi vanteen ympäri ennen kuin putosi ulos. Toinen joukkue sai levypallon.  Lause: Hävisimme pelin.  Hahmo: Minä (itse)</w:t>
      </w:r>
    </w:p>
    <w:p>
      <w:r>
        <w:rPr>
          <w:b/>
        </w:rPr>
        <w:t xml:space="preserve">Tulos</w:t>
      </w:r>
    </w:p>
    <w:p>
      <w:r>
        <w:t xml:space="preserve">järkyttynyt</w:t>
      </w:r>
    </w:p>
    <w:p>
      <w:r>
        <w:rPr>
          <w:b/>
        </w:rPr>
        <w:t xml:space="preserve">Tulos</w:t>
      </w:r>
    </w:p>
    <w:p>
      <w:r>
        <w:t xml:space="preserve">syyllinen</w:t>
      </w:r>
    </w:p>
    <w:p>
      <w:r>
        <w:rPr>
          <w:b/>
        </w:rPr>
        <w:t xml:space="preserve">Tulos</w:t>
      </w:r>
    </w:p>
    <w:p>
      <w:r>
        <w:t xml:space="preserve">surullinen</w:t>
      </w:r>
    </w:p>
    <w:p>
      <w:r>
        <w:rPr>
          <w:b/>
        </w:rPr>
        <w:t xml:space="preserve">Tulos</w:t>
      </w:r>
    </w:p>
    <w:p>
      <w:r>
        <w:t xml:space="preserve">pettynyt</w:t>
      </w:r>
    </w:p>
    <w:p>
      <w:r>
        <w:rPr>
          <w:b/>
        </w:rPr>
        <w:t xml:space="preserve">Esimerkki 3.3015</w:t>
      </w:r>
    </w:p>
    <w:p>
      <w:r>
        <w:t xml:space="preserve">Konteksti: Astuin viivalle heittääkseni pelin ratkaisevan vapaaheiton. Pallo pomppasi vanteen ympäri ennen kuin putosi ulos. Toinen joukkue sai levypallon.  Lause: Hävisimme pelin.  Hahmo: Joukkueeni</w:t>
      </w:r>
    </w:p>
    <w:p>
      <w:r>
        <w:rPr>
          <w:b/>
        </w:rPr>
        <w:t xml:space="preserve">Tulos</w:t>
      </w:r>
    </w:p>
    <w:p>
      <w:r>
        <w:t xml:space="preserve">surullinen</w:t>
      </w:r>
    </w:p>
    <w:p>
      <w:r>
        <w:rPr>
          <w:b/>
        </w:rPr>
        <w:t xml:space="preserve">Tulos</w:t>
      </w:r>
    </w:p>
    <w:p>
      <w:r>
        <w:t xml:space="preserve">masentunut</w:t>
      </w:r>
    </w:p>
    <w:p>
      <w:r>
        <w:rPr>
          <w:b/>
        </w:rPr>
        <w:t xml:space="preserve">Esimerkki 3.3016</w:t>
      </w:r>
    </w:p>
    <w:p>
      <w:r>
        <w:t xml:space="preserve">Konteksti: Astuin viivalle heittääkseni pelin ratkaisevan vapaaheiton. Pallo pomppasi vanteen ympäri ennen kuin putosi ulos. Toinen joukkue sai levypallon.  Lause: Hävisimme pelin.  Hahmo: Toinen joukkue</w:t>
      </w:r>
    </w:p>
    <w:p>
      <w:r>
        <w:rPr>
          <w:b/>
        </w:rPr>
        <w:t xml:space="preserve">Tulos</w:t>
      </w:r>
    </w:p>
    <w:p>
      <w:r>
        <w:t xml:space="preserve">voitokas</w:t>
      </w:r>
    </w:p>
    <w:p>
      <w:r>
        <w:rPr>
          <w:b/>
        </w:rPr>
        <w:t xml:space="preserve">Tulos</w:t>
      </w:r>
    </w:p>
    <w:p>
      <w:r>
        <w:t xml:space="preserve">innostunut</w:t>
      </w:r>
    </w:p>
    <w:p>
      <w:r>
        <w:rPr>
          <w:b/>
        </w:rPr>
        <w:t xml:space="preserve">Esimerkki 3.3017</w:t>
      </w:r>
    </w:p>
    <w:p>
      <w:r>
        <w:t xml:space="preserve">Konteksti: Astuin viivalle heittääkseni pelin ratkaisevan vapaaheiton. Pallo pomppasi vanteen ympäri ennen kuin putosi ulos. Toinen joukkue sai levypallon. Me hävisimme pelin.  Lause: Vietin tuona kesänä joka päivä ampumalla 200 vapaaheittoa.  Luonne: Minä (itse)</w:t>
      </w:r>
    </w:p>
    <w:p>
      <w:r>
        <w:rPr>
          <w:b/>
        </w:rPr>
        <w:t xml:space="preserve">Tulos</w:t>
      </w:r>
    </w:p>
    <w:p>
      <w:r>
        <w:t xml:space="preserve">vastuullinen</w:t>
      </w:r>
    </w:p>
    <w:p>
      <w:r>
        <w:rPr>
          <w:b/>
        </w:rPr>
        <w:t xml:space="preserve">Tulos</w:t>
      </w:r>
    </w:p>
    <w:p>
      <w:r>
        <w:t xml:space="preserve">oma</w:t>
      </w:r>
    </w:p>
    <w:p>
      <w:r>
        <w:rPr>
          <w:b/>
        </w:rPr>
        <w:t xml:space="preserve">Esimerkki 3.3018</w:t>
      </w:r>
    </w:p>
    <w:p>
      <w:r>
        <w:t xml:space="preserve">Konteksti: Astuin viivalle heittääkseni pelin ratkaisevan vapaaheiton. Pallo pomppasi vanteen ympäri ennen kuin putosi ulos. Toinen joukkue sai levypallon. Me hävisimme pelin.  Lause: Vietin tuona kesänä joka päivä ampumalla 200 vapaaheittoa.  Luonne: Joukkueeni</w:t>
      </w:r>
    </w:p>
    <w:p>
      <w:r>
        <w:rPr>
          <w:b/>
        </w:rPr>
        <w:t xml:space="preserve">Tulos</w:t>
      </w:r>
    </w:p>
    <w:p>
      <w:r>
        <w:t xml:space="preserve">Ei ole</w:t>
      </w:r>
    </w:p>
    <w:p>
      <w:r>
        <w:rPr>
          <w:b/>
        </w:rPr>
        <w:t xml:space="preserve">Esimerkki 3.3019</w:t>
      </w:r>
    </w:p>
    <w:p>
      <w:r>
        <w:t xml:space="preserve">Konteksti: Astuin viivalle heittääkseni pelin ratkaisevan vapaaheiton. Pallo pomppasi vanteen ympäri ennen kuin putosi ulos. Toinen joukkue sai levypallon. Me hävisimme pelin.  Lause: Vietin tuona kesänä joka päivä ampumalla 200 vapaaheittoa.  Luonne: Toinen joukkue</w:t>
      </w:r>
    </w:p>
    <w:p>
      <w:r>
        <w:rPr>
          <w:b/>
        </w:rPr>
        <w:t xml:space="preserve">Tulos</w:t>
      </w:r>
    </w:p>
    <w:p>
      <w:r>
        <w:t xml:space="preserve">Ei ole</w:t>
      </w:r>
    </w:p>
    <w:p>
      <w:r>
        <w:rPr>
          <w:b/>
        </w:rPr>
        <w:t xml:space="preserve">Esimerkki 3.3020</w:t>
      </w:r>
    </w:p>
    <w:p>
      <w:r>
        <w:t xml:space="preserve">Konteksti: Lause: Ei ole: Tim oli yläasteen tansseissa.  Hahmo: Tim</w:t>
      </w:r>
    </w:p>
    <w:p>
      <w:r>
        <w:rPr>
          <w:b/>
        </w:rPr>
        <w:t xml:space="preserve">Tulos</w:t>
      </w:r>
    </w:p>
    <w:p>
      <w:r>
        <w:t xml:space="preserve">innoissaan</w:t>
      </w:r>
    </w:p>
    <w:p>
      <w:r>
        <w:rPr>
          <w:b/>
        </w:rPr>
        <w:t xml:space="preserve">Esimerkki 3.3021</w:t>
      </w:r>
    </w:p>
    <w:p>
      <w:r>
        <w:t xml:space="preserve">Konteksti: Lause: Ei ole: Tim oli yläasteen tansseissa.  Hahmo: Tyttö</w:t>
      </w:r>
    </w:p>
    <w:p>
      <w:r>
        <w:rPr>
          <w:b/>
        </w:rPr>
        <w:t xml:space="preserve">Tulos</w:t>
      </w:r>
    </w:p>
    <w:p>
      <w:r>
        <w:t xml:space="preserve">Ei ole</w:t>
      </w:r>
    </w:p>
    <w:p>
      <w:r>
        <w:rPr>
          <w:b/>
        </w:rPr>
        <w:t xml:space="preserve">Esimerkki 3.3022</w:t>
      </w:r>
    </w:p>
    <w:p>
      <w:r>
        <w:t xml:space="preserve">Konteksti: Tim oli yläasteen tansseissa.  Lause: Hän ei ollut koskaan ennen ollut tansseissa.  Hahmo: Tim</w:t>
      </w:r>
    </w:p>
    <w:p>
      <w:r>
        <w:rPr>
          <w:b/>
        </w:rPr>
        <w:t xml:space="preserve">Tulos</w:t>
      </w:r>
    </w:p>
    <w:p>
      <w:r>
        <w:t xml:space="preserve">kiusallinen</w:t>
      </w:r>
    </w:p>
    <w:p>
      <w:r>
        <w:rPr>
          <w:b/>
        </w:rPr>
        <w:t xml:space="preserve">Tulos</w:t>
      </w:r>
    </w:p>
    <w:p>
      <w:r>
        <w:t xml:space="preserve">hermostunut</w:t>
      </w:r>
    </w:p>
    <w:p>
      <w:r>
        <w:rPr>
          <w:b/>
        </w:rPr>
        <w:t xml:space="preserve">Esimerkki 3.3023</w:t>
      </w:r>
    </w:p>
    <w:p>
      <w:r>
        <w:t xml:space="preserve">Konteksti: Tim oli yläasteen tansseissa.  Lause: Hän ei ollut koskaan ennen ollut tansseissa.  Hahmo: Tyttö</w:t>
      </w:r>
    </w:p>
    <w:p>
      <w:r>
        <w:rPr>
          <w:b/>
        </w:rPr>
        <w:t xml:space="preserve">Tulos</w:t>
      </w:r>
    </w:p>
    <w:p>
      <w:r>
        <w:t xml:space="preserve">Ei ole</w:t>
      </w:r>
    </w:p>
    <w:p>
      <w:r>
        <w:rPr>
          <w:b/>
        </w:rPr>
        <w:t xml:space="preserve">Esimerkki 3.3024</w:t>
      </w:r>
    </w:p>
    <w:p>
      <w:r>
        <w:t xml:space="preserve">Konteksti: Tim oli yläasteen tansseissa. Hän ei ollut koskaan aikaisemmin käynyt tansseissa.  Lause: Tyttö pyysi häntä tanssimaan.  Hahmo: Tim</w:t>
      </w:r>
    </w:p>
    <w:p>
      <w:r>
        <w:rPr>
          <w:b/>
        </w:rPr>
        <w:t xml:space="preserve">Tulos</w:t>
      </w:r>
    </w:p>
    <w:p>
      <w:r>
        <w:t xml:space="preserve">onnellinen</w:t>
      </w:r>
    </w:p>
    <w:p>
      <w:r>
        <w:rPr>
          <w:b/>
        </w:rPr>
        <w:t xml:space="preserve">Esimerkki 3.3025</w:t>
      </w:r>
    </w:p>
    <w:p>
      <w:r>
        <w:t xml:space="preserve">Konteksti: Tim oli yläasteen tansseissa. Hän ei ollut koskaan aikaisemmin käynyt tansseissa.  Lause: Tyttö pyysi häntä tanssimaan.  Hahmo: Tyttö</w:t>
      </w:r>
    </w:p>
    <w:p>
      <w:r>
        <w:rPr>
          <w:b/>
        </w:rPr>
        <w:t xml:space="preserve">Tulos</w:t>
      </w:r>
    </w:p>
    <w:p>
      <w:r>
        <w:t xml:space="preserve">innoissaan</w:t>
      </w:r>
    </w:p>
    <w:p>
      <w:r>
        <w:rPr>
          <w:b/>
        </w:rPr>
        <w:t xml:space="preserve">Tulos</w:t>
      </w:r>
    </w:p>
    <w:p>
      <w:r>
        <w:t xml:space="preserve">kiinnostunut</w:t>
      </w:r>
    </w:p>
    <w:p>
      <w:r>
        <w:rPr>
          <w:b/>
        </w:rPr>
        <w:t xml:space="preserve">Esimerkki 3.3026</w:t>
      </w:r>
    </w:p>
    <w:p>
      <w:r>
        <w:t xml:space="preserve">Konteksti: Tim oli yläasteen tansseissa. Hän ei ollut koskaan aikaisemmin käynyt tansseissa. Eräs tyttö pyysi häntä tanssimaan.  Lause: Tim torjui tytön.  Hahmo: Tim</w:t>
      </w:r>
    </w:p>
    <w:p>
      <w:r>
        <w:rPr>
          <w:b/>
        </w:rPr>
        <w:t xml:space="preserve">Tulos</w:t>
      </w:r>
    </w:p>
    <w:p>
      <w:r>
        <w:t xml:space="preserve">ujo</w:t>
      </w:r>
    </w:p>
    <w:p>
      <w:r>
        <w:rPr>
          <w:b/>
        </w:rPr>
        <w:t xml:space="preserve">Tulos</w:t>
      </w:r>
    </w:p>
    <w:p>
      <w:r>
        <w:t xml:space="preserve">ahdistunut</w:t>
      </w:r>
    </w:p>
    <w:p>
      <w:r>
        <w:rPr>
          <w:b/>
        </w:rPr>
        <w:t xml:space="preserve">Esimerkki 3.3027</w:t>
      </w:r>
    </w:p>
    <w:p>
      <w:r>
        <w:t xml:space="preserve">Konteksti: Tim oli yläasteen tansseissa. Hän ei ollut koskaan aikaisemmin käynyt tansseissa. Eräs tyttö pyysi häntä tanssimaan.  Lause: Tim torjui tytön.  Hahmo: Tim: Tyttö</w:t>
      </w:r>
    </w:p>
    <w:p>
      <w:r>
        <w:rPr>
          <w:b/>
        </w:rPr>
        <w:t xml:space="preserve">Tulos</w:t>
      </w:r>
    </w:p>
    <w:p>
      <w:r>
        <w:t xml:space="preserve">surullinen</w:t>
      </w:r>
    </w:p>
    <w:p>
      <w:r>
        <w:rPr>
          <w:b/>
        </w:rPr>
        <w:t xml:space="preserve">Tulos</w:t>
      </w:r>
    </w:p>
    <w:p>
      <w:r>
        <w:t xml:space="preserve">pettynyt</w:t>
      </w:r>
    </w:p>
    <w:p>
      <w:r>
        <w:rPr>
          <w:b/>
        </w:rPr>
        <w:t xml:space="preserve">Tulos</w:t>
      </w:r>
    </w:p>
    <w:p>
      <w:r>
        <w:t xml:space="preserve">häpeissäni</w:t>
      </w:r>
    </w:p>
    <w:p>
      <w:r>
        <w:rPr>
          <w:b/>
        </w:rPr>
        <w:t xml:space="preserve">Esimerkki 3.3028</w:t>
      </w:r>
    </w:p>
    <w:p>
      <w:r>
        <w:t xml:space="preserve">Konteksti: Tim oli yläasteen tansseissa. Hän ei ollut koskaan aikaisemmin käynyt tansseissa. Eräs tyttö pyysi häntä tanssimaan. Tim kieltäytyi.  Lause: Hän jäi sen sijaan katselemaan nurkkaan.  Hahmo: Tim</w:t>
      </w:r>
    </w:p>
    <w:p>
      <w:r>
        <w:rPr>
          <w:b/>
        </w:rPr>
        <w:t xml:space="preserve">Tulos</w:t>
      </w:r>
    </w:p>
    <w:p>
      <w:r>
        <w:t xml:space="preserve">helpottunut</w:t>
      </w:r>
    </w:p>
    <w:p>
      <w:r>
        <w:rPr>
          <w:b/>
        </w:rPr>
        <w:t xml:space="preserve">Esimerkki 3.3029</w:t>
      </w:r>
    </w:p>
    <w:p>
      <w:r>
        <w:t xml:space="preserve">Konteksti: Tim oli yläasteen tansseissa. Hän ei ollut koskaan aikaisemmin käynyt tansseissa. Eräs tyttö pyysi häntä tanssimaan. Tim kieltäytyi.  Lause: Hän jäi sen sijaan katselemaan nurkkaan.  Hahmo: Tyttö</w:t>
      </w:r>
    </w:p>
    <w:p>
      <w:r>
        <w:rPr>
          <w:b/>
        </w:rPr>
        <w:t xml:space="preserve">Tulos</w:t>
      </w:r>
    </w:p>
    <w:p>
      <w:r>
        <w:t xml:space="preserve">ärsyyntynyt</w:t>
      </w:r>
    </w:p>
    <w:p>
      <w:r>
        <w:rPr>
          <w:b/>
        </w:rPr>
        <w:t xml:space="preserve">Esimerkki 3.3030</w:t>
      </w:r>
    </w:p>
    <w:p>
      <w:r>
        <w:t xml:space="preserve">Konteksti: Lause: Ei ole: Trevor istui luokassa.  Hahmo: Trevor</w:t>
      </w:r>
    </w:p>
    <w:p>
      <w:r>
        <w:rPr>
          <w:b/>
        </w:rPr>
        <w:t xml:space="preserve">Tulos</w:t>
      </w:r>
    </w:p>
    <w:p>
      <w:r>
        <w:t xml:space="preserve">kiinnostunut</w:t>
      </w:r>
    </w:p>
    <w:p>
      <w:r>
        <w:rPr>
          <w:b/>
        </w:rPr>
        <w:t xml:space="preserve">Esimerkki 3.3031</w:t>
      </w:r>
    </w:p>
    <w:p>
      <w:r>
        <w:t xml:space="preserve">Konteksti: Lause: Ei ole: Trevor istui luokassa.  Hahmo: Ihmiset</w:t>
      </w:r>
    </w:p>
    <w:p>
      <w:r>
        <w:rPr>
          <w:b/>
        </w:rPr>
        <w:t xml:space="preserve">Tulos</w:t>
      </w:r>
    </w:p>
    <w:p>
      <w:r>
        <w:t xml:space="preserve">Ei ole</w:t>
      </w:r>
    </w:p>
    <w:p>
      <w:r>
        <w:rPr>
          <w:b/>
        </w:rPr>
        <w:t xml:space="preserve">Esimerkki 3.3032</w:t>
      </w:r>
    </w:p>
    <w:p>
      <w:r>
        <w:t xml:space="preserve">Konteksti: Trevor istui luokassa.  Lause: Hän alkoi tuntea olonsa hyvin ilmavaivaiseksi.  Hahmo: Trevor</w:t>
      </w:r>
    </w:p>
    <w:p>
      <w:r>
        <w:rPr>
          <w:b/>
        </w:rPr>
        <w:t xml:space="preserve">Tulos</w:t>
      </w:r>
    </w:p>
    <w:p>
      <w:r>
        <w:t xml:space="preserve">järkyttynyt</w:t>
      </w:r>
    </w:p>
    <w:p>
      <w:r>
        <w:rPr>
          <w:b/>
        </w:rPr>
        <w:t xml:space="preserve">Tulos</w:t>
      </w:r>
    </w:p>
    <w:p>
      <w:r>
        <w:t xml:space="preserve">hämmentynyt'</w:t>
      </w:r>
    </w:p>
    <w:p>
      <w:r>
        <w:rPr>
          <w:b/>
        </w:rPr>
        <w:t xml:space="preserve">Tulos</w:t>
      </w:r>
    </w:p>
    <w:p>
      <w:r>
        <w:t xml:space="preserve">hermostunut</w:t>
      </w:r>
    </w:p>
    <w:p>
      <w:r>
        <w:rPr>
          <w:b/>
        </w:rPr>
        <w:t xml:space="preserve">Esimerkki 3.3033</w:t>
      </w:r>
    </w:p>
    <w:p>
      <w:r>
        <w:t xml:space="preserve">Konteksti: Trevor istui luokassa.  Lause: Hän alkoi tuntea olonsa hyvin ilmavaivaiseksi.  Hahmo: Ihmiset</w:t>
      </w:r>
    </w:p>
    <w:p>
      <w:r>
        <w:rPr>
          <w:b/>
        </w:rPr>
        <w:t xml:space="preserve">Tulos</w:t>
      </w:r>
    </w:p>
    <w:p>
      <w:r>
        <w:t xml:space="preserve">Ei ole</w:t>
      </w:r>
    </w:p>
    <w:p>
      <w:r>
        <w:rPr>
          <w:b/>
        </w:rPr>
        <w:t xml:space="preserve">Esimerkki 3.3034</w:t>
      </w:r>
    </w:p>
    <w:p>
      <w:r>
        <w:t xml:space="preserve">Konteksti: Trevor istui luokassa. Hän alkoi tuntea olonsa hyvin ilmavaivaiseksi.  Lause: Hän ei halunnut ihmisten kuulevan hänen piereskelevän.  Hahmo: Trevor</w:t>
      </w:r>
    </w:p>
    <w:p>
      <w:r>
        <w:rPr>
          <w:b/>
        </w:rPr>
        <w:t xml:space="preserve">Tulos</w:t>
      </w:r>
    </w:p>
    <w:p>
      <w:r>
        <w:t xml:space="preserve">häpeällinen</w:t>
      </w:r>
    </w:p>
    <w:p>
      <w:r>
        <w:rPr>
          <w:b/>
        </w:rPr>
        <w:t xml:space="preserve">Tulos</w:t>
      </w:r>
    </w:p>
    <w:p>
      <w:r>
        <w:t xml:space="preserve">häpeissäni</w:t>
      </w:r>
    </w:p>
    <w:p>
      <w:r>
        <w:rPr>
          <w:b/>
        </w:rPr>
        <w:t xml:space="preserve">Esimerkki 3.3035</w:t>
      </w:r>
    </w:p>
    <w:p>
      <w:r>
        <w:t xml:space="preserve">Konteksti: Trevor istui luokassa. Hän alkoi tuntea olonsa hyvin ilmavaivaiseksi.  Lause: Hän ei halunnut ihmisten kuulevan hänen piereskelevän.  Hahmo: Ihmiset</w:t>
      </w:r>
    </w:p>
    <w:p>
      <w:r>
        <w:rPr>
          <w:b/>
        </w:rPr>
        <w:t xml:space="preserve">Tulos</w:t>
      </w:r>
    </w:p>
    <w:p>
      <w:r>
        <w:t xml:space="preserve">Ei ole</w:t>
      </w:r>
    </w:p>
    <w:p>
      <w:r>
        <w:rPr>
          <w:b/>
        </w:rPr>
        <w:t xml:space="preserve">Esimerkki 3.3036</w:t>
      </w:r>
    </w:p>
    <w:p>
      <w:r>
        <w:t xml:space="preserve">Konteksti: Trevor istui luokassa. Hän alkoi tuntea olonsa hyvin ilmavaivaiseksi. Hän ei halunnut ihmisten kuulevan hänen piereskelevän.  Lause: Hän kysyi, voisiko hän poistua huoneesta.  Hahmo: Trevor</w:t>
      </w:r>
    </w:p>
    <w:p>
      <w:r>
        <w:rPr>
          <w:b/>
        </w:rPr>
        <w:t xml:space="preserve">Tulos</w:t>
      </w:r>
    </w:p>
    <w:p>
      <w:r>
        <w:t xml:space="preserve">epävarma</w:t>
      </w:r>
    </w:p>
    <w:p>
      <w:r>
        <w:rPr>
          <w:b/>
        </w:rPr>
        <w:t xml:space="preserve">Tulos</w:t>
      </w:r>
    </w:p>
    <w:p>
      <w:r>
        <w:t xml:space="preserve">hämmentynyt</w:t>
      </w:r>
    </w:p>
    <w:p>
      <w:r>
        <w:rPr>
          <w:b/>
        </w:rPr>
        <w:t xml:space="preserve">Tulos</w:t>
      </w:r>
    </w:p>
    <w:p>
      <w:r>
        <w:t xml:space="preserve">huolestunut</w:t>
      </w:r>
    </w:p>
    <w:p>
      <w:r>
        <w:rPr>
          <w:b/>
        </w:rPr>
        <w:t xml:space="preserve">Esimerkki 3.3037</w:t>
      </w:r>
    </w:p>
    <w:p>
      <w:r>
        <w:t xml:space="preserve">Konteksti: Trevor istui luokassa. Hän alkoi tuntea olonsa hyvin ilmavaivaiseksi. Hän ei halunnut ihmisten kuulevan hänen piereskelevän.  Lause: Hän kysyi, voisiko hän poistua huoneesta.  Hahmo: Ihmiset</w:t>
      </w:r>
    </w:p>
    <w:p>
      <w:r>
        <w:rPr>
          <w:b/>
        </w:rPr>
        <w:t xml:space="preserve">Tulos</w:t>
      </w:r>
    </w:p>
    <w:p>
      <w:r>
        <w:t xml:space="preserve">Ei ole</w:t>
      </w:r>
    </w:p>
    <w:p>
      <w:r>
        <w:rPr>
          <w:b/>
        </w:rPr>
        <w:t xml:space="preserve">Esimerkki 3.3038</w:t>
      </w:r>
    </w:p>
    <w:p>
      <w:r>
        <w:t xml:space="preserve">Konteksti: Trevor istui luokassa. Hän alkoi tuntea olonsa hyvin ilmavaivaiseksi. Hän ei halunnut ihmisten kuulevan hänen piereskelevän. Hän kysyi, voisiko hän poistua huoneesta.  Lause: Sitten hän meni ulos piereskelemään.  Hahmo: Trevor</w:t>
      </w:r>
    </w:p>
    <w:p>
      <w:r>
        <w:rPr>
          <w:b/>
        </w:rPr>
        <w:t xml:space="preserve">Tulos</w:t>
      </w:r>
    </w:p>
    <w:p>
      <w:r>
        <w:t xml:space="preserve">paljon parempi</w:t>
      </w:r>
    </w:p>
    <w:p>
      <w:r>
        <w:rPr>
          <w:b/>
        </w:rPr>
        <w:t xml:space="preserve">Tulos</w:t>
      </w:r>
    </w:p>
    <w:p>
      <w:r>
        <w:t xml:space="preserve">helpottunut</w:t>
      </w:r>
    </w:p>
    <w:p>
      <w:r>
        <w:rPr>
          <w:b/>
        </w:rPr>
        <w:t xml:space="preserve">Esimerkki 3.3039</w:t>
      </w:r>
    </w:p>
    <w:p>
      <w:r>
        <w:t xml:space="preserve">Konteksti: Trevor istui luokassa. Hän alkoi tuntea olonsa hyvin ilmavaivaiseksi. Hän ei halunnut ihmisten kuulevan hänen piereskelevän. Hän kysyi, voisiko hän poistua huoneesta.  Lause: Sitten hän meni ulos piereskelemään.  Hahmo: Ihmiset</w:t>
      </w:r>
    </w:p>
    <w:p>
      <w:r>
        <w:rPr>
          <w:b/>
        </w:rPr>
        <w:t xml:space="preserve">Tulos</w:t>
      </w:r>
    </w:p>
    <w:p>
      <w:r>
        <w:t xml:space="preserve">kiitollinen</w:t>
      </w:r>
    </w:p>
    <w:p>
      <w:r>
        <w:rPr>
          <w:b/>
        </w:rPr>
        <w:t xml:space="preserve">Esimerkki 3.3040</w:t>
      </w:r>
    </w:p>
    <w:p>
      <w:r>
        <w:t xml:space="preserve">Konteksti: Lause: Ei ole: Sarah aloittaa tänään uuden tanssikurssin.  Hahmo: Sarah</w:t>
      </w:r>
    </w:p>
    <w:p>
      <w:r>
        <w:rPr>
          <w:b/>
        </w:rPr>
        <w:t xml:space="preserve">Tulos</w:t>
      </w:r>
    </w:p>
    <w:p>
      <w:r>
        <w:t xml:space="preserve">kiinnostunut</w:t>
      </w:r>
    </w:p>
    <w:p>
      <w:r>
        <w:rPr>
          <w:b/>
        </w:rPr>
        <w:t xml:space="preserve">Tulos</w:t>
      </w:r>
    </w:p>
    <w:p>
      <w:r>
        <w:t xml:space="preserve">toiveikas</w:t>
      </w:r>
    </w:p>
    <w:p>
      <w:r>
        <w:rPr>
          <w:b/>
        </w:rPr>
        <w:t xml:space="preserve">Tulos</w:t>
      </w:r>
    </w:p>
    <w:p>
      <w:r>
        <w:t xml:space="preserve">innokas</w:t>
      </w:r>
    </w:p>
    <w:p>
      <w:r>
        <w:rPr>
          <w:b/>
        </w:rPr>
        <w:t xml:space="preserve">Tulos</w:t>
      </w:r>
    </w:p>
    <w:p>
      <w:r>
        <w:t xml:space="preserve">huolestuttava</w:t>
      </w:r>
    </w:p>
    <w:p>
      <w:r>
        <w:rPr>
          <w:b/>
        </w:rPr>
        <w:t xml:space="preserve">Esimerkki 3.3041</w:t>
      </w:r>
    </w:p>
    <w:p>
      <w:r>
        <w:t xml:space="preserve">Konteksti: Lause: Ei ole: Sarah aloittaa tänään uuden tanssikurssin.  Hahmo: Opettaja</w:t>
      </w:r>
    </w:p>
    <w:p>
      <w:r>
        <w:rPr>
          <w:b/>
        </w:rPr>
        <w:t xml:space="preserve">Tulos</w:t>
      </w:r>
    </w:p>
    <w:p>
      <w:r>
        <w:t xml:space="preserve">Ei ole</w:t>
      </w:r>
    </w:p>
    <w:p>
      <w:r>
        <w:rPr>
          <w:b/>
        </w:rPr>
        <w:t xml:space="preserve">Esimerkki 3.3042</w:t>
      </w:r>
    </w:p>
    <w:p>
      <w:r>
        <w:t xml:space="preserve">Konteksti: Lause: Ei ole: Sarah aloittaa tänään uuden tanssikurssin.  Hahmo: Perhe</w:t>
      </w:r>
    </w:p>
    <w:p>
      <w:r>
        <w:rPr>
          <w:b/>
        </w:rPr>
        <w:t xml:space="preserve">Tulos</w:t>
      </w:r>
    </w:p>
    <w:p>
      <w:r>
        <w:t xml:space="preserve">Ei ole</w:t>
      </w:r>
    </w:p>
    <w:p>
      <w:r>
        <w:rPr>
          <w:b/>
        </w:rPr>
        <w:t xml:space="preserve">Esimerkki 3.3043</w:t>
      </w:r>
    </w:p>
    <w:p>
      <w:r>
        <w:t xml:space="preserve">Konteksti: Sarah aloittaa tänään uuden tanssitunnin.  Lause: Hänen opettajansa on erittäin mukava.  Hahmo: Sarah</w:t>
      </w:r>
    </w:p>
    <w:p>
      <w:r>
        <w:rPr>
          <w:b/>
        </w:rPr>
        <w:t xml:space="preserve">Tulos</w:t>
      </w:r>
    </w:p>
    <w:p>
      <w:r>
        <w:t xml:space="preserve">iloinen</w:t>
      </w:r>
    </w:p>
    <w:p>
      <w:r>
        <w:rPr>
          <w:b/>
        </w:rPr>
        <w:t xml:space="preserve">Esimerkki 3.3044</w:t>
      </w:r>
    </w:p>
    <w:p>
      <w:r>
        <w:t xml:space="preserve">Konteksti: Sarah aloittaa tänään uuden tanssitunnin.  Lause: Hänen opettajansa on erittäin mukava.  Hahmo: Opettaja</w:t>
      </w:r>
    </w:p>
    <w:p>
      <w:r>
        <w:rPr>
          <w:b/>
        </w:rPr>
        <w:t xml:space="preserve">Tulos</w:t>
      </w:r>
    </w:p>
    <w:p>
      <w:r>
        <w:t xml:space="preserve">hyödyllinen</w:t>
      </w:r>
    </w:p>
    <w:p>
      <w:r>
        <w:rPr>
          <w:b/>
        </w:rPr>
        <w:t xml:space="preserve">Tulos</w:t>
      </w:r>
    </w:p>
    <w:p>
      <w:r>
        <w:t xml:space="preserve">ystävällinen</w:t>
      </w:r>
    </w:p>
    <w:p>
      <w:r>
        <w:rPr>
          <w:b/>
        </w:rPr>
        <w:t xml:space="preserve">Esimerkki 3.3045</w:t>
      </w:r>
    </w:p>
    <w:p>
      <w:r>
        <w:t xml:space="preserve">Konteksti: Sarah aloittaa tänään uuden tanssitunnin.  Lause: Hänen opettajansa on erittäin mukava.  Hahmo: Perhe</w:t>
      </w:r>
    </w:p>
    <w:p>
      <w:r>
        <w:rPr>
          <w:b/>
        </w:rPr>
        <w:t xml:space="preserve">Tulos</w:t>
      </w:r>
    </w:p>
    <w:p>
      <w:r>
        <w:t xml:space="preserve">Ei ole</w:t>
      </w:r>
    </w:p>
    <w:p>
      <w:r>
        <w:rPr>
          <w:b/>
        </w:rPr>
        <w:t xml:space="preserve">Esimerkki 3.3046</w:t>
      </w:r>
    </w:p>
    <w:p>
      <w:r>
        <w:t xml:space="preserve">Konteksti: Sarah aloittaa tänään uuden tanssitunnin. Hänen opettajansa on erittäin mukava.  Lause: Sarah oppi nallitanssin.  Hahmo: Sarah</w:t>
      </w:r>
    </w:p>
    <w:p>
      <w:r>
        <w:rPr>
          <w:b/>
        </w:rPr>
        <w:t xml:space="preserve">Tulos</w:t>
      </w:r>
    </w:p>
    <w:p>
      <w:r>
        <w:t xml:space="preserve">onnellinen</w:t>
      </w:r>
    </w:p>
    <w:p>
      <w:r>
        <w:rPr>
          <w:b/>
        </w:rPr>
        <w:t xml:space="preserve">Tulos</w:t>
      </w:r>
    </w:p>
    <w:p>
      <w:r>
        <w:t xml:space="preserve">ilo</w:t>
      </w:r>
    </w:p>
    <w:p>
      <w:r>
        <w:rPr>
          <w:b/>
        </w:rPr>
        <w:t xml:space="preserve">Esimerkki 3.3047</w:t>
      </w:r>
    </w:p>
    <w:p>
      <w:r>
        <w:t xml:space="preserve">Konteksti: Sarah aloittaa tänään uuden tanssitunnin. Hänen opettajansa on erittäin mukava.  Lause: Sarah oppi nallitanssin.  Hahmo: Opettaja</w:t>
      </w:r>
    </w:p>
    <w:p>
      <w:r>
        <w:rPr>
          <w:b/>
        </w:rPr>
        <w:t xml:space="preserve">Tulos</w:t>
      </w:r>
    </w:p>
    <w:p>
      <w:r>
        <w:t xml:space="preserve">ylpeä</w:t>
      </w:r>
    </w:p>
    <w:p>
      <w:r>
        <w:rPr>
          <w:b/>
        </w:rPr>
        <w:t xml:space="preserve">Esimerkki 3.3048</w:t>
      </w:r>
    </w:p>
    <w:p>
      <w:r>
        <w:t xml:space="preserve">Konteksti: Sarah aloittaa tänään uuden tanssitunnin. Hänen opettajansa on erittäin mukava.  Lause: Sarah oppi nallitanssin.  Hahmo: Perhe</w:t>
      </w:r>
    </w:p>
    <w:p>
      <w:r>
        <w:rPr>
          <w:b/>
        </w:rPr>
        <w:t xml:space="preserve">Tulos</w:t>
      </w:r>
    </w:p>
    <w:p>
      <w:r>
        <w:t xml:space="preserve">Ei ole</w:t>
      </w:r>
    </w:p>
    <w:p>
      <w:r>
        <w:rPr>
          <w:b/>
        </w:rPr>
        <w:t xml:space="preserve">Esimerkki 3.3049</w:t>
      </w:r>
    </w:p>
    <w:p>
      <w:r>
        <w:t xml:space="preserve">Konteksti: Sarah aloittaa tänään uuden tanssitunnin. Hänen opettajansa on erittäin mukava. Hän oppi nallekarhutanssin.  Lause: Sarah meni kotiin harjoittelemaan tanssia.  Hahmo: Sarah</w:t>
      </w:r>
    </w:p>
    <w:p>
      <w:r>
        <w:rPr>
          <w:b/>
        </w:rPr>
        <w:t xml:space="preserve">Tulos</w:t>
      </w:r>
    </w:p>
    <w:p>
      <w:r>
        <w:t xml:space="preserve">innoissaan</w:t>
      </w:r>
    </w:p>
    <w:p>
      <w:r>
        <w:rPr>
          <w:b/>
        </w:rPr>
        <w:t xml:space="preserve">Tulos</w:t>
      </w:r>
    </w:p>
    <w:p>
      <w:r>
        <w:t xml:space="preserve">määritetty</w:t>
      </w:r>
    </w:p>
    <w:p>
      <w:r>
        <w:rPr>
          <w:b/>
        </w:rPr>
        <w:t xml:space="preserve">Tulos</w:t>
      </w:r>
    </w:p>
    <w:p>
      <w:r>
        <w:t xml:space="preserve">motivoitunut</w:t>
      </w:r>
    </w:p>
    <w:p>
      <w:r>
        <w:rPr>
          <w:b/>
        </w:rPr>
        <w:t xml:space="preserve">Esimerkki 3.3050</w:t>
      </w:r>
    </w:p>
    <w:p>
      <w:r>
        <w:t xml:space="preserve">Konteksti: Sarah aloittaa tänään uuden tanssitunnin. Hänen opettajansa on erittäin mukava. Hän oppi nallekarhutanssin.  Lause: Sarah meni kotiin harjoittelemaan tanssia.  Hahmo: Opettaja</w:t>
      </w:r>
    </w:p>
    <w:p>
      <w:r>
        <w:rPr>
          <w:b/>
        </w:rPr>
        <w:t xml:space="preserve">Tulos</w:t>
      </w:r>
    </w:p>
    <w:p>
      <w:r>
        <w:t xml:space="preserve">vaikuttunut</w:t>
      </w:r>
    </w:p>
    <w:p>
      <w:r>
        <w:rPr>
          <w:b/>
        </w:rPr>
        <w:t xml:space="preserve">Esimerkki 3.3051</w:t>
      </w:r>
    </w:p>
    <w:p>
      <w:r>
        <w:t xml:space="preserve">Konteksti: Sarah aloittaa tänään uuden tanssitunnin. Hänen opettajansa on erittäin mukava. Hän oppi nallekarhutanssin.  Lause: Sarah meni kotiin harjoittelemaan tanssia.  Hahmo: Perhe</w:t>
      </w:r>
    </w:p>
    <w:p>
      <w:r>
        <w:rPr>
          <w:b/>
        </w:rPr>
        <w:t xml:space="preserve">Tulos</w:t>
      </w:r>
    </w:p>
    <w:p>
      <w:r>
        <w:t xml:space="preserve">Ei ole</w:t>
      </w:r>
    </w:p>
    <w:p>
      <w:r>
        <w:rPr>
          <w:b/>
        </w:rPr>
        <w:t xml:space="preserve">Esimerkki 3.3052</w:t>
      </w:r>
    </w:p>
    <w:p>
      <w:r>
        <w:t xml:space="preserve">Konteksti: Sarah aloittaa tänään uuden tanssitunnin. Hänen opettajansa on erittäin mukava. Hän oppi nallekarhutanssin. Sarah meni kotiin harjoittelemaan tanssia.  Lause: Harjoiteltuaan Sarah esitti tanssin perheelleen.  Hahmo: Sarah</w:t>
      </w:r>
    </w:p>
    <w:p>
      <w:r>
        <w:rPr>
          <w:b/>
        </w:rPr>
        <w:t xml:space="preserve">Tulos</w:t>
      </w:r>
    </w:p>
    <w:p>
      <w:r>
        <w:t xml:space="preserve">ylpeä</w:t>
      </w:r>
    </w:p>
    <w:p>
      <w:r>
        <w:rPr>
          <w:b/>
        </w:rPr>
        <w:t xml:space="preserve">Esimerkki 3.3053</w:t>
      </w:r>
    </w:p>
    <w:p>
      <w:r>
        <w:t xml:space="preserve">Konteksti: Sarah aloittaa tänään uuden tanssitunnin. Hänen opettajansa on erittäin mukava. Hän oppi nallekarhutanssin. Sarah meni kotiin harjoittelemaan tanssia.  Lause: Harjoiteltuaan Sarah esitti tanssin perheelleen.  Hahmo: Opettaja</w:t>
      </w:r>
    </w:p>
    <w:p>
      <w:r>
        <w:rPr>
          <w:b/>
        </w:rPr>
        <w:t xml:space="preserve">Tulos</w:t>
      </w:r>
    </w:p>
    <w:p>
      <w:r>
        <w:t xml:space="preserve">ylpeä</w:t>
      </w:r>
    </w:p>
    <w:p>
      <w:r>
        <w:rPr>
          <w:b/>
        </w:rPr>
        <w:t xml:space="preserve">Esimerkki 3.3054</w:t>
      </w:r>
    </w:p>
    <w:p>
      <w:r>
        <w:t xml:space="preserve">Konteksti: Sarah aloittaa tänään uuden tanssitunnin. Hänen opettajansa on erittäin mukava. Hän oppi nallekarhutanssin. Sarah meni kotiin harjoittelemaan tanssia.  Lause: Harjoiteltuaan Sarah esitti tanssin perheelleen.  Hahmo: Perhe</w:t>
      </w:r>
    </w:p>
    <w:p>
      <w:r>
        <w:rPr>
          <w:b/>
        </w:rPr>
        <w:t xml:space="preserve">Tulos</w:t>
      </w:r>
    </w:p>
    <w:p>
      <w:r>
        <w:t xml:space="preserve">viihdyttivät</w:t>
      </w:r>
    </w:p>
    <w:p>
      <w:r>
        <w:rPr>
          <w:b/>
        </w:rPr>
        <w:t xml:space="preserve">Tulos</w:t>
      </w:r>
    </w:p>
    <w:p>
      <w:r>
        <w:t xml:space="preserve">ylpeä</w:t>
      </w:r>
    </w:p>
    <w:p>
      <w:r>
        <w:rPr>
          <w:b/>
        </w:rPr>
        <w:t xml:space="preserve">Esimerkki 3.3055</w:t>
      </w:r>
    </w:p>
    <w:p>
      <w:r>
        <w:t xml:space="preserve">Konteksti: Lause: Ei ole: Susie oli ollut suhteessa Lewisin kanssa jo jonkin aikaa.  Hahmo: Lewis</w:t>
      </w:r>
    </w:p>
    <w:p>
      <w:r>
        <w:rPr>
          <w:b/>
        </w:rPr>
        <w:t xml:space="preserve">Tulos</w:t>
      </w:r>
    </w:p>
    <w:p>
      <w:r>
        <w:t xml:space="preserve">sisältö</w:t>
      </w:r>
    </w:p>
    <w:p>
      <w:r>
        <w:rPr>
          <w:b/>
        </w:rPr>
        <w:t xml:space="preserve">Tulos</w:t>
      </w:r>
    </w:p>
    <w:p>
      <w:r>
        <w:t xml:space="preserve">hellä</w:t>
      </w:r>
    </w:p>
    <w:p>
      <w:r>
        <w:rPr>
          <w:b/>
        </w:rPr>
        <w:t xml:space="preserve">Esimerkki 3.3056</w:t>
      </w:r>
    </w:p>
    <w:p>
      <w:r>
        <w:t xml:space="preserve">Konteksti: Lause: Ei ole: Susie oli ollut suhteessa Lewisin kanssa jo jonkin aikaa.  Hahmo: Susie</w:t>
      </w:r>
    </w:p>
    <w:p>
      <w:r>
        <w:rPr>
          <w:b/>
        </w:rPr>
        <w:t xml:space="preserve">Tulos</w:t>
      </w:r>
    </w:p>
    <w:p>
      <w:r>
        <w:t xml:space="preserve">tylsistynyt</w:t>
      </w:r>
    </w:p>
    <w:p>
      <w:r>
        <w:rPr>
          <w:b/>
        </w:rPr>
        <w:t xml:space="preserve">Tulos</w:t>
      </w:r>
    </w:p>
    <w:p>
      <w:r>
        <w:t xml:space="preserve">rakasti</w:t>
      </w:r>
    </w:p>
    <w:p>
      <w:r>
        <w:rPr>
          <w:b/>
        </w:rPr>
        <w:t xml:space="preserve">Esimerkki 3.3057</w:t>
      </w:r>
    </w:p>
    <w:p>
      <w:r>
        <w:t xml:space="preserve">Konteksti: Lause: Ei ole: Susie oli ollut suhteessa Lewisin kanssa jo jonkin aikaa.  Hahmo: Hänen vanhempansa</w:t>
      </w:r>
    </w:p>
    <w:p>
      <w:r>
        <w:rPr>
          <w:b/>
        </w:rPr>
        <w:t xml:space="preserve">Tulos</w:t>
      </w:r>
    </w:p>
    <w:p>
      <w:r>
        <w:t xml:space="preserve">Ei ole</w:t>
      </w:r>
    </w:p>
    <w:p>
      <w:r>
        <w:rPr>
          <w:b/>
        </w:rPr>
        <w:t xml:space="preserve">Esimerkki 3.3058</w:t>
      </w:r>
    </w:p>
    <w:p>
      <w:r>
        <w:t xml:space="preserve">Konteksti: Susie oli ollut suhteessa Lewisin kanssa jo jonkin aikaa.  Lause: Lewis halusi, että Susie tapaisi hänen vanhempansa.  Hahmo: Lewis</w:t>
      </w:r>
    </w:p>
    <w:p>
      <w:r>
        <w:rPr>
          <w:b/>
        </w:rPr>
        <w:t xml:space="preserve">Tulos</w:t>
      </w:r>
    </w:p>
    <w:p>
      <w:r>
        <w:t xml:space="preserve">innoissaan</w:t>
      </w:r>
    </w:p>
    <w:p>
      <w:r>
        <w:rPr>
          <w:b/>
        </w:rPr>
        <w:t xml:space="preserve">Tulos</w:t>
      </w:r>
    </w:p>
    <w:p>
      <w:r>
        <w:t xml:space="preserve">hermostunut</w:t>
      </w:r>
    </w:p>
    <w:p>
      <w:r>
        <w:rPr>
          <w:b/>
        </w:rPr>
        <w:t xml:space="preserve">Tulos</w:t>
      </w:r>
    </w:p>
    <w:p>
      <w:r>
        <w:t xml:space="preserve">epävarma</w:t>
      </w:r>
    </w:p>
    <w:p>
      <w:r>
        <w:rPr>
          <w:b/>
        </w:rPr>
        <w:t xml:space="preserve">Esimerkki 3.3059</w:t>
      </w:r>
    </w:p>
    <w:p>
      <w:r>
        <w:t xml:space="preserve">Konteksti: Susie oli ollut suhteessa Lewisin kanssa jo jonkin aikaa.  Lause: Lewis halusi, että Susie tapaisi hänen vanhempansa.  Hahmo: Susie</w:t>
      </w:r>
    </w:p>
    <w:p>
      <w:r>
        <w:rPr>
          <w:b/>
        </w:rPr>
        <w:t xml:space="preserve">Tulos</w:t>
      </w:r>
    </w:p>
    <w:p>
      <w:r>
        <w:t xml:space="preserve">ahdistunut</w:t>
      </w:r>
    </w:p>
    <w:p>
      <w:r>
        <w:rPr>
          <w:b/>
        </w:rPr>
        <w:t xml:space="preserve">Esimerkki 3.3060</w:t>
      </w:r>
    </w:p>
    <w:p>
      <w:r>
        <w:t xml:space="preserve">Konteksti: Susie oli ollut suhteessa Lewisin kanssa jo jonkin aikaa.  Lause: Lewis halusi, että Susie tapaisi hänen vanhempansa.  Hahmo: Hänen vanhempansa</w:t>
      </w:r>
    </w:p>
    <w:p>
      <w:r>
        <w:rPr>
          <w:b/>
        </w:rPr>
        <w:t xml:space="preserve">Tulos</w:t>
      </w:r>
    </w:p>
    <w:p>
      <w:r>
        <w:t xml:space="preserve">innokas</w:t>
      </w:r>
    </w:p>
    <w:p>
      <w:r>
        <w:rPr>
          <w:b/>
        </w:rPr>
        <w:t xml:space="preserve">Esimerkki 3.3061</w:t>
      </w:r>
    </w:p>
    <w:p>
      <w:r>
        <w:t xml:space="preserve">Konteksti: Susie oli ollut suhteessa Lewisin kanssa jo jonkin aikaa. Lewis halusi Susien tapaavan vanhempansa.  Lause: Susie oli melko hermostunut, koska hän ei ollut valmis.  Hahmo: Lewis</w:t>
      </w:r>
    </w:p>
    <w:p>
      <w:r>
        <w:rPr>
          <w:b/>
        </w:rPr>
        <w:t xml:space="preserve">Tulos</w:t>
      </w:r>
    </w:p>
    <w:p>
      <w:r>
        <w:t xml:space="preserve">varovainen</w:t>
      </w:r>
    </w:p>
    <w:p>
      <w:r>
        <w:rPr>
          <w:b/>
        </w:rPr>
        <w:t xml:space="preserve">Tulos</w:t>
      </w:r>
    </w:p>
    <w:p>
      <w:r>
        <w:t xml:space="preserve">hämmentynyt</w:t>
      </w:r>
    </w:p>
    <w:p>
      <w:r>
        <w:rPr>
          <w:b/>
        </w:rPr>
        <w:t xml:space="preserve">Tulos</w:t>
      </w:r>
    </w:p>
    <w:p>
      <w:r>
        <w:t xml:space="preserve">ahdistunut</w:t>
      </w:r>
    </w:p>
    <w:p>
      <w:r>
        <w:rPr>
          <w:b/>
        </w:rPr>
        <w:t xml:space="preserve">Esimerkki 3.3062</w:t>
      </w:r>
    </w:p>
    <w:p>
      <w:r>
        <w:t xml:space="preserve">Konteksti: Susie oli ollut suhteessa Lewisin kanssa jo jonkin aikaa. Lewis halusi Susien tapaavan vanhempansa.  Lause: Susie oli melko hermostunut, koska hän ei ollut valmis.  Hahmo: Susie</w:t>
      </w:r>
    </w:p>
    <w:p>
      <w:r>
        <w:rPr>
          <w:b/>
        </w:rPr>
        <w:t xml:space="preserve">Tulos</w:t>
      </w:r>
    </w:p>
    <w:p>
      <w:r>
        <w:t xml:space="preserve">huolestuttava</w:t>
      </w:r>
    </w:p>
    <w:p>
      <w:r>
        <w:rPr>
          <w:b/>
        </w:rPr>
        <w:t xml:space="preserve">Esimerkki 3.3063</w:t>
      </w:r>
    </w:p>
    <w:p>
      <w:r>
        <w:t xml:space="preserve">Konteksti: Susie oli ollut suhteessa Lewisin kanssa jo jonkin aikaa. Lewis halusi Susien tapaavan vanhempansa.  Lause: Susie oli melko hermostunut, koska hän ei ollut valmis.  Hahmo: Hänen vanhempansa</w:t>
      </w:r>
    </w:p>
    <w:p>
      <w:r>
        <w:rPr>
          <w:b/>
        </w:rPr>
        <w:t xml:space="preserve">Tulos</w:t>
      </w:r>
    </w:p>
    <w:p>
      <w:r>
        <w:t xml:space="preserve">Ei ole</w:t>
      </w:r>
    </w:p>
    <w:p>
      <w:r>
        <w:rPr>
          <w:b/>
        </w:rPr>
        <w:t xml:space="preserve">Esimerkki 3.3064</w:t>
      </w:r>
    </w:p>
    <w:p>
      <w:r>
        <w:t xml:space="preserve">Konteksti: Susie oli ollut suhteessa Lewisin kanssa jo jonkin aikaa. Lewis halusi Susien tapaavan vanhempansa. Susie oli melko hermostunut, koska hän ei ollut valmis.  Lause: Mutta kun hän tapasi heidät, he eivät olleet niin pahoja.  Hahmo: Lewis</w:t>
      </w:r>
    </w:p>
    <w:p>
      <w:r>
        <w:rPr>
          <w:b/>
        </w:rPr>
        <w:t xml:space="preserve">Tulos</w:t>
      </w:r>
    </w:p>
    <w:p>
      <w:r>
        <w:t xml:space="preserve">onnellinen</w:t>
      </w:r>
    </w:p>
    <w:p>
      <w:r>
        <w:rPr>
          <w:b/>
        </w:rPr>
        <w:t xml:space="preserve">Esimerkki 3.3065</w:t>
      </w:r>
    </w:p>
    <w:p>
      <w:r>
        <w:t xml:space="preserve">Konteksti: Susie oli ollut suhteessa Lewisin kanssa jo jonkin aikaa. Lewis halusi Susien tapaavan vanhempansa. Susie oli melko hermostunut, koska hän ei ollut valmis.  Lause: Mutta kun hän tapasi heidät, he eivät olleet niin pahoja.  Hahmo: Susie</w:t>
      </w:r>
    </w:p>
    <w:p>
      <w:r>
        <w:rPr>
          <w:b/>
        </w:rPr>
        <w:t xml:space="preserve">Tulos</w:t>
      </w:r>
    </w:p>
    <w:p>
      <w:r>
        <w:t xml:space="preserve">helpottunut</w:t>
      </w:r>
    </w:p>
    <w:p>
      <w:r>
        <w:rPr>
          <w:b/>
        </w:rPr>
        <w:t xml:space="preserve">Esimerkki 3.3066</w:t>
      </w:r>
    </w:p>
    <w:p>
      <w:r>
        <w:t xml:space="preserve">Konteksti: Susie oli ollut suhteessa Lewisin kanssa jo jonkin aikaa. Lewis halusi Susien tapaavan vanhempansa. Susie oli melko hermostunut, koska hän ei ollut valmis.  Lause: Mutta kun hän tapasi heidät, he eivät olleet niin pahoja.  Hahmo: Hänen vanhempansa</w:t>
      </w:r>
    </w:p>
    <w:p>
      <w:r>
        <w:rPr>
          <w:b/>
        </w:rPr>
        <w:t xml:space="preserve">Tulos</w:t>
      </w:r>
    </w:p>
    <w:p>
      <w:r>
        <w:t xml:space="preserve">onnellinen</w:t>
      </w:r>
    </w:p>
    <w:p>
      <w:r>
        <w:rPr>
          <w:b/>
        </w:rPr>
        <w:t xml:space="preserve">Esimerkki 3.3067</w:t>
      </w:r>
    </w:p>
    <w:p>
      <w:r>
        <w:t xml:space="preserve">Konteksti: Susie oli ollut suhteessa Lewisin kanssa jo jonkin aikaa. Lewis halusi Susien tapaavan vanhempansa. Susie oli melko hermostunut, koska hän ei ollut valmis. Mutta kun hän tapasi heidät, he eivät olleet niin pahoja.  Lause: He ottivat hänet avosylin vastaan.  Hahmo: Lewis</w:t>
      </w:r>
    </w:p>
    <w:p>
      <w:r>
        <w:rPr>
          <w:b/>
        </w:rPr>
        <w:t xml:space="preserve">Tulos</w:t>
      </w:r>
    </w:p>
    <w:p>
      <w:r>
        <w:t xml:space="preserve">kuin heistä olisi tulossa perhe</w:t>
      </w:r>
    </w:p>
    <w:p>
      <w:r>
        <w:rPr>
          <w:b/>
        </w:rPr>
        <w:t xml:space="preserve">Tulos</w:t>
      </w:r>
    </w:p>
    <w:p>
      <w:r>
        <w:t xml:space="preserve">helpottunut</w:t>
      </w:r>
    </w:p>
    <w:p>
      <w:r>
        <w:rPr>
          <w:b/>
        </w:rPr>
        <w:t xml:space="preserve">Esimerkki 3.3068</w:t>
      </w:r>
    </w:p>
    <w:p>
      <w:r>
        <w:t xml:space="preserve">Konteksti: Susie oli ollut suhteessa Lewisin kanssa jo jonkin aikaa. Lewis halusi Susien tapaavan vanhempansa. Susie oli melko hermostunut, koska hän ei ollut valmis. Mutta kun hän tapasi heidät, he eivät olleet niin pahoja.  Lause: He ottivat hänet avosylin vastaan.  Hahmo: Susie</w:t>
      </w:r>
    </w:p>
    <w:p>
      <w:r>
        <w:rPr>
          <w:b/>
        </w:rPr>
        <w:t xml:space="preserve">Tulos</w:t>
      </w:r>
    </w:p>
    <w:p>
      <w:r>
        <w:t xml:space="preserve">helpottunut</w:t>
      </w:r>
    </w:p>
    <w:p>
      <w:r>
        <w:rPr>
          <w:b/>
        </w:rPr>
        <w:t xml:space="preserve">Esimerkki 3.3069</w:t>
      </w:r>
    </w:p>
    <w:p>
      <w:r>
        <w:t xml:space="preserve">Konteksti: Susie oli ollut suhteessa Lewisin kanssa jo jonkin aikaa. Lewis halusi Susien tapaavan vanhempansa. Susie oli melko hermostunut, koska hän ei ollut valmis. Mutta kun hän tapasi heidät, he eivät olleet niin pahoja.  Lause: He ottivat hänet avosylin vastaan.  Hahmo: Hänen vanhempansa</w:t>
      </w:r>
    </w:p>
    <w:p>
      <w:r>
        <w:rPr>
          <w:b/>
        </w:rPr>
        <w:t xml:space="preserve">Tulos</w:t>
      </w:r>
    </w:p>
    <w:p>
      <w:r>
        <w:t xml:space="preserve">onnellinen</w:t>
      </w:r>
    </w:p>
    <w:p>
      <w:r>
        <w:rPr>
          <w:b/>
        </w:rPr>
        <w:t xml:space="preserve">Esimerkki 3.3070</w:t>
      </w:r>
    </w:p>
    <w:p>
      <w:r>
        <w:t xml:space="preserve">Konteksti: Lause: Ei ole: Katen ystävä Jan asui kaupungin toisella puolella.  Hahmo: Jan</w:t>
      </w:r>
    </w:p>
    <w:p>
      <w:r>
        <w:rPr>
          <w:b/>
        </w:rPr>
        <w:t xml:space="preserve">Tulos</w:t>
      </w:r>
    </w:p>
    <w:p>
      <w:r>
        <w:t xml:space="preserve">Ei ole</w:t>
      </w:r>
    </w:p>
    <w:p>
      <w:r>
        <w:rPr>
          <w:b/>
        </w:rPr>
        <w:t xml:space="preserve">Esimerkki 3.3071</w:t>
      </w:r>
    </w:p>
    <w:p>
      <w:r>
        <w:t xml:space="preserve">Konteksti: Lause: Ei ole: Katen ystävä Jan asui kaupungin toisella puolella.  Hahmo: Katen ystävä</w:t>
      </w:r>
    </w:p>
    <w:p>
      <w:r>
        <w:rPr>
          <w:b/>
        </w:rPr>
        <w:t xml:space="preserve">Tulos</w:t>
      </w:r>
    </w:p>
    <w:p>
      <w:r>
        <w:t xml:space="preserve">onnellinen</w:t>
      </w:r>
    </w:p>
    <w:p>
      <w:r>
        <w:rPr>
          <w:b/>
        </w:rPr>
        <w:t xml:space="preserve">Tulos</w:t>
      </w:r>
    </w:p>
    <w:p>
      <w:r>
        <w:t xml:space="preserve">surullinen ollessaan kaukana ystävästään</w:t>
      </w:r>
    </w:p>
    <w:p>
      <w:r>
        <w:rPr>
          <w:b/>
        </w:rPr>
        <w:t xml:space="preserve">Esimerkki 3.3072</w:t>
      </w:r>
    </w:p>
    <w:p>
      <w:r>
        <w:t xml:space="preserve">Konteksti: Lause: Ei ole: Katen ystävä Jan asui kaupungin toisella puolella.  Hahmo: Kate</w:t>
      </w:r>
    </w:p>
    <w:p>
      <w:r>
        <w:rPr>
          <w:b/>
        </w:rPr>
        <w:t xml:space="preserve">Tulos</w:t>
      </w:r>
    </w:p>
    <w:p>
      <w:r>
        <w:t xml:space="preserve">Ei ole</w:t>
      </w:r>
    </w:p>
    <w:p>
      <w:r>
        <w:rPr>
          <w:b/>
        </w:rPr>
        <w:t xml:space="preserve">Esimerkki 3.3073</w:t>
      </w:r>
    </w:p>
    <w:p>
      <w:r>
        <w:t xml:space="preserve">Konteksti: Lause: Ei ole: Katen ystävä Jan asui kaupungin toisella puolella.  Hahmo: Äiti</w:t>
      </w:r>
    </w:p>
    <w:p>
      <w:r>
        <w:rPr>
          <w:b/>
        </w:rPr>
        <w:t xml:space="preserve">Tulos</w:t>
      </w:r>
    </w:p>
    <w:p>
      <w:r>
        <w:t xml:space="preserve">Ei ole</w:t>
      </w:r>
    </w:p>
    <w:p>
      <w:r>
        <w:rPr>
          <w:b/>
        </w:rPr>
        <w:t xml:space="preserve">Esimerkki 3.3074</w:t>
      </w:r>
    </w:p>
    <w:p>
      <w:r>
        <w:t xml:space="preserve">Konteksti: Katen ystävä Jan asui kaupungin toisella puolella.  Lause: Kate halusi mennä hänen kanssaan ostoskeskukseen.  Hahmo: Jan</w:t>
      </w:r>
    </w:p>
    <w:p>
      <w:r>
        <w:rPr>
          <w:b/>
        </w:rPr>
        <w:t xml:space="preserve">Tulos</w:t>
      </w:r>
    </w:p>
    <w:p>
      <w:r>
        <w:t xml:space="preserve">Hän halusi nähdä ystävänsä.</w:t>
      </w:r>
    </w:p>
    <w:p>
      <w:r>
        <w:rPr>
          <w:b/>
        </w:rPr>
        <w:t xml:space="preserve">Tulos</w:t>
      </w:r>
    </w:p>
    <w:p>
      <w:r>
        <w:t xml:space="preserve">kiinnostunut</w:t>
      </w:r>
    </w:p>
    <w:p>
      <w:r>
        <w:rPr>
          <w:b/>
        </w:rPr>
        <w:t xml:space="preserve">Esimerkki 3.3075</w:t>
      </w:r>
    </w:p>
    <w:p>
      <w:r>
        <w:t xml:space="preserve">Konteksti: Katen ystävä Jan asui kaupungin toisella puolella.  Lause: Kate halusi mennä hänen kanssaan ostoskeskukseen.  Hahmo: Katen ystävä</w:t>
      </w:r>
    </w:p>
    <w:p>
      <w:r>
        <w:rPr>
          <w:b/>
        </w:rPr>
        <w:t xml:space="preserve">Tulos</w:t>
      </w:r>
    </w:p>
    <w:p>
      <w:r>
        <w:t xml:space="preserve">lannistunut</w:t>
      </w:r>
    </w:p>
    <w:p>
      <w:r>
        <w:rPr>
          <w:b/>
        </w:rPr>
        <w:t xml:space="preserve">Tulos</w:t>
      </w:r>
    </w:p>
    <w:p>
      <w:r>
        <w:t xml:space="preserve">onnellinen</w:t>
      </w:r>
    </w:p>
    <w:p>
      <w:r>
        <w:rPr>
          <w:b/>
        </w:rPr>
        <w:t xml:space="preserve">Esimerkki 3.3076</w:t>
      </w:r>
    </w:p>
    <w:p>
      <w:r>
        <w:t xml:space="preserve">Konteksti: Katen ystävä Jan asui kaupungin toisella puolella.  Lause: Kate halusi mennä hänen kanssaan ostoskeskukseen.  Hahmo: Kate</w:t>
      </w:r>
    </w:p>
    <w:p>
      <w:r>
        <w:rPr>
          <w:b/>
        </w:rPr>
        <w:t xml:space="preserve">Tulos</w:t>
      </w:r>
    </w:p>
    <w:p>
      <w:r>
        <w:t xml:space="preserve">yksinäinen</w:t>
      </w:r>
    </w:p>
    <w:p>
      <w:r>
        <w:rPr>
          <w:b/>
        </w:rPr>
        <w:t xml:space="preserve">Esimerkki 3.3077</w:t>
      </w:r>
    </w:p>
    <w:p>
      <w:r>
        <w:t xml:space="preserve">Konteksti: Katen ystävä Jan asui kaupungin toisella puolella.  Lause: Kate halusi mennä hänen kanssaan ostoskeskukseen.  Hahmo: Äiti</w:t>
      </w:r>
    </w:p>
    <w:p>
      <w:r>
        <w:rPr>
          <w:b/>
        </w:rPr>
        <w:t xml:space="preserve">Tulos</w:t>
      </w:r>
    </w:p>
    <w:p>
      <w:r>
        <w:t xml:space="preserve">Ei ole</w:t>
      </w:r>
    </w:p>
    <w:p>
      <w:r>
        <w:rPr>
          <w:b/>
        </w:rPr>
        <w:t xml:space="preserve">Esimerkki 3.3078</w:t>
      </w:r>
    </w:p>
    <w:p>
      <w:r>
        <w:t xml:space="preserve">Konteksti: Katen ystävä Jan asui kaupungin toisella puolella. Kate halusi mennä hänen kanssaan ostoskeskukseen.  Lause: Mutta hänen äitinsä mielestä se oli liian kaukana, jotta Kate voisi matkustaa bussilla yksin.  Hahmo: Jan</w:t>
      </w:r>
    </w:p>
    <w:p>
      <w:r>
        <w:rPr>
          <w:b/>
        </w:rPr>
        <w:t xml:space="preserve">Tulos</w:t>
      </w:r>
    </w:p>
    <w:p>
      <w:r>
        <w:t xml:space="preserve">ärsyyntynyt</w:t>
      </w:r>
    </w:p>
    <w:p>
      <w:r>
        <w:rPr>
          <w:b/>
        </w:rPr>
        <w:t xml:space="preserve">Esimerkki 3.3079</w:t>
      </w:r>
    </w:p>
    <w:p>
      <w:r>
        <w:t xml:space="preserve">Konteksti: Katen ystävä Jan asui kaupungin toisella puolella. Kate halusi mennä hänen kanssaan ostoskeskukseen.  Lause: Mutta hänen äitinsä mielestä se oli liian kaukana, jotta Kate voisi matkustaa bussilla yksin.  Hahmo: Katen ystävä</w:t>
      </w:r>
    </w:p>
    <w:p>
      <w:r>
        <w:rPr>
          <w:b/>
        </w:rPr>
        <w:t xml:space="preserve">Tulos</w:t>
      </w:r>
    </w:p>
    <w:p>
      <w:r>
        <w:t xml:space="preserve">surullinen</w:t>
      </w:r>
    </w:p>
    <w:p>
      <w:r>
        <w:rPr>
          <w:b/>
        </w:rPr>
        <w:t xml:space="preserve">Tulos</w:t>
      </w:r>
    </w:p>
    <w:p>
      <w:r>
        <w:t xml:space="preserve">pettynyt</w:t>
      </w:r>
    </w:p>
    <w:p>
      <w:r>
        <w:rPr>
          <w:b/>
        </w:rPr>
        <w:t xml:space="preserve">Esimerkki 3.3080</w:t>
      </w:r>
    </w:p>
    <w:p>
      <w:r>
        <w:t xml:space="preserve">Konteksti: Katen ystävä Jan asui kaupungin toisella puolella. Kate halusi mennä hänen kanssaan ostoskeskukseen.  Lause: Mutta äidin mielestä se oli liian kaukana, jotta Kate voisi matkustaa bussilla yksin.  Hahmo: Kate</w:t>
      </w:r>
    </w:p>
    <w:p>
      <w:r>
        <w:rPr>
          <w:b/>
        </w:rPr>
        <w:t xml:space="preserve">Tulos</w:t>
      </w:r>
    </w:p>
    <w:p>
      <w:r>
        <w:t xml:space="preserve">surullinen</w:t>
      </w:r>
    </w:p>
    <w:p>
      <w:r>
        <w:rPr>
          <w:b/>
        </w:rPr>
        <w:t xml:space="preserve">Tulos</w:t>
      </w:r>
    </w:p>
    <w:p>
      <w:r>
        <w:t xml:space="preserve">ärsyyntynyt</w:t>
      </w:r>
    </w:p>
    <w:p>
      <w:r>
        <w:rPr>
          <w:b/>
        </w:rPr>
        <w:t xml:space="preserve">Esimerkki 3.3081</w:t>
      </w:r>
    </w:p>
    <w:p>
      <w:r>
        <w:t xml:space="preserve">Konteksti: Katen ystävä Jan asui kaupungin toisella puolella. Kate halusi mennä hänen kanssaan ostoskeskukseen.  Lause: Mutta hänen äitinsä mielestä se oli liian kaukana, jotta hän voisi matkustaa bussilla yksin.  Hahmo: Äiti</w:t>
      </w:r>
    </w:p>
    <w:p>
      <w:r>
        <w:rPr>
          <w:b/>
        </w:rPr>
        <w:t xml:space="preserve">Tulos</w:t>
      </w:r>
    </w:p>
    <w:p>
      <w:r>
        <w:t xml:space="preserve">huolestunut</w:t>
      </w:r>
    </w:p>
    <w:p>
      <w:r>
        <w:rPr>
          <w:b/>
        </w:rPr>
        <w:t xml:space="preserve">Tulos</w:t>
      </w:r>
    </w:p>
    <w:p>
      <w:r>
        <w:t xml:space="preserve">peloissaan</w:t>
      </w:r>
    </w:p>
    <w:p>
      <w:r>
        <w:rPr>
          <w:b/>
        </w:rPr>
        <w:t xml:space="preserve">Tulos</w:t>
      </w:r>
    </w:p>
    <w:p>
      <w:r>
        <w:t xml:space="preserve">kireä</w:t>
      </w:r>
    </w:p>
    <w:p>
      <w:r>
        <w:rPr>
          <w:b/>
        </w:rPr>
        <w:t xml:space="preserve">Esimerkki 3.3082</w:t>
      </w:r>
    </w:p>
    <w:p>
      <w:r>
        <w:t xml:space="preserve">Konteksti: Katen ystävä Jan asui kaupungin toisella puolella. Kate halusi mennä hänen kanssaan ostoskeskukseen. Mutta hänen äitinsä mielestä se oli liian kaukana, jotta Kate voisi matkustaa bussilla yksin.  Lause: Hän aneli, mutta ei silti saanut mennä.  Hahmo: Jan</w:t>
      </w:r>
    </w:p>
    <w:p>
      <w:r>
        <w:rPr>
          <w:b/>
        </w:rPr>
        <w:t xml:space="preserve">Tulos</w:t>
      </w:r>
    </w:p>
    <w:p>
      <w:r>
        <w:t xml:space="preserve">pettynyt</w:t>
      </w:r>
    </w:p>
    <w:p>
      <w:r>
        <w:rPr>
          <w:b/>
        </w:rPr>
        <w:t xml:space="preserve">Tulos</w:t>
      </w:r>
    </w:p>
    <w:p>
      <w:r>
        <w:t xml:space="preserve">masentunut</w:t>
      </w:r>
    </w:p>
    <w:p>
      <w:r>
        <w:rPr>
          <w:b/>
        </w:rPr>
        <w:t xml:space="preserve">Esimerkki 3.3083</w:t>
      </w:r>
    </w:p>
    <w:p>
      <w:r>
        <w:t xml:space="preserve">Konteksti: Katen ystävä Jan asui kaupungin toisella puolella. Kate halusi mennä hänen kanssaan ostoskeskukseen. Mutta hänen äitinsä mielestä se oli liian kaukana, jotta Kate voisi matkustaa bussilla yksin.  Lause: Hän aneli, mutta ei silti saanut mennä.  Hahmo: Katen ystävä</w:t>
      </w:r>
    </w:p>
    <w:p>
      <w:r>
        <w:rPr>
          <w:b/>
        </w:rPr>
        <w:t xml:space="preserve">Tulos</w:t>
      </w:r>
    </w:p>
    <w:p>
      <w:r>
        <w:t xml:space="preserve">surullinen</w:t>
      </w:r>
    </w:p>
    <w:p>
      <w:r>
        <w:rPr>
          <w:b/>
        </w:rPr>
        <w:t xml:space="preserve">Esimerkki 3.3084</w:t>
      </w:r>
    </w:p>
    <w:p>
      <w:r>
        <w:t xml:space="preserve">Konteksti: Katen ystävä Jan asui kaupungin toisella puolella. Kate halusi mennä hänen kanssaan ostoskeskukseen. Mutta hänen äitinsä mielestä se oli liian kaukana, jotta Kate voisi matkustaa bussilla yksin.  Lause: Hän aneli, mutta ei silti saanut mennä.  Hahmo: Kate</w:t>
      </w:r>
    </w:p>
    <w:p>
      <w:r>
        <w:rPr>
          <w:b/>
        </w:rPr>
        <w:t xml:space="preserve">Tulos</w:t>
      </w:r>
    </w:p>
    <w:p>
      <w:r>
        <w:t xml:space="preserve">järkyttynyt</w:t>
      </w:r>
    </w:p>
    <w:p>
      <w:r>
        <w:rPr>
          <w:b/>
        </w:rPr>
        <w:t xml:space="preserve">Tulos</w:t>
      </w:r>
    </w:p>
    <w:p>
      <w:r>
        <w:t xml:space="preserve">pettymys</w:t>
      </w:r>
    </w:p>
    <w:p>
      <w:r>
        <w:rPr>
          <w:b/>
        </w:rPr>
        <w:t xml:space="preserve">Tulos</w:t>
      </w:r>
    </w:p>
    <w:p>
      <w:r>
        <w:t xml:space="preserve">surullinen</w:t>
      </w:r>
    </w:p>
    <w:p>
      <w:r>
        <w:rPr>
          <w:b/>
        </w:rPr>
        <w:t xml:space="preserve">Esimerkki 3.3085</w:t>
      </w:r>
    </w:p>
    <w:p>
      <w:r>
        <w:t xml:space="preserve">Konteksti: Katen ystävä Jan asui kaupungin toisella puolella. Kate halusi mennä hänen kanssaan ostoskeskukseen. Mutta hänen äitinsä mielestä se oli liian kaukana, jotta Kate voisi matkustaa bussilla yksin.  Lause: Hän aneli, mutta ei silti saanut mennä.  Hahmo: Äiti</w:t>
      </w:r>
    </w:p>
    <w:p>
      <w:r>
        <w:rPr>
          <w:b/>
        </w:rPr>
        <w:t xml:space="preserve">Tulos</w:t>
      </w:r>
    </w:p>
    <w:p>
      <w:r>
        <w:t xml:space="preserve">suojaava</w:t>
      </w:r>
    </w:p>
    <w:p>
      <w:r>
        <w:rPr>
          <w:b/>
        </w:rPr>
        <w:t xml:space="preserve">Esimerkki 3.3086</w:t>
      </w:r>
    </w:p>
    <w:p>
      <w:r>
        <w:t xml:space="preserve">Konteksti: Katen ystävä Jan asui kaupungin toisella puolella. Kate halusi mennä hänen kanssaan ostoskeskukseen. Mutta hänen äitinsä mielestä se oli liian kaukana, jotta Kate voisi matkustaa bussilla yksin. Kate aneli, mutta ei silti saanut mennä.  Lause: Kate murjotti huoneessaan, kunnes nukahti.  Hahmo: Jan</w:t>
      </w:r>
    </w:p>
    <w:p>
      <w:r>
        <w:rPr>
          <w:b/>
        </w:rPr>
        <w:t xml:space="preserve">Tulos</w:t>
      </w:r>
    </w:p>
    <w:p>
      <w:r>
        <w:t xml:space="preserve">pahoillani hänen puolestaan</w:t>
      </w:r>
    </w:p>
    <w:p>
      <w:r>
        <w:rPr>
          <w:b/>
        </w:rPr>
        <w:t xml:space="preserve">Esimerkki 3.3087</w:t>
      </w:r>
    </w:p>
    <w:p>
      <w:r>
        <w:t xml:space="preserve">Konteksti: Katen ystävä Jan asui kaupungin toisella puolella. Kate halusi mennä hänen kanssaan ostoskeskukseen. Mutta hänen äitinsä mielestä se oli liian kaukana, jotta Kate voisi matkustaa bussilla yksin. Kate aneli, mutta ei silti saanut mennä.  Lause: Kate murjotti huoneessaan, kunnes nukahti.  Hahmo: Katen ystävä</w:t>
      </w:r>
    </w:p>
    <w:p>
      <w:r>
        <w:rPr>
          <w:b/>
        </w:rPr>
        <w:t xml:space="preserve">Tulos</w:t>
      </w:r>
    </w:p>
    <w:p>
      <w:r>
        <w:t xml:space="preserve">sympatia</w:t>
      </w:r>
    </w:p>
    <w:p>
      <w:r>
        <w:rPr>
          <w:b/>
        </w:rPr>
        <w:t xml:space="preserve">Esimerkki 3.3088</w:t>
      </w:r>
    </w:p>
    <w:p>
      <w:r>
        <w:t xml:space="preserve">Konteksti: Katen ystävä Jan asui kaupungin toisella puolella. Kate halusi mennä hänen kanssaan ostoskeskukseen. Mutta hänen äitinsä mielestä se oli liian kaukana, jotta Kate voisi matkustaa bussilla yksin. Kate aneli, mutta ei silti saanut mennä.  Lause: Kate murjotti huoneessaan, kunnes nukahti.  Hahmo: Kate</w:t>
      </w:r>
    </w:p>
    <w:p>
      <w:r>
        <w:rPr>
          <w:b/>
        </w:rPr>
        <w:t xml:space="preserve">Tulos</w:t>
      </w:r>
    </w:p>
    <w:p>
      <w:r>
        <w:t xml:space="preserve">voitti</w:t>
      </w:r>
    </w:p>
    <w:p>
      <w:r>
        <w:rPr>
          <w:b/>
        </w:rPr>
        <w:t xml:space="preserve">Tulos</w:t>
      </w:r>
    </w:p>
    <w:p>
      <w:r>
        <w:t xml:space="preserve">eristetty</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vihainen</w:t>
      </w:r>
    </w:p>
    <w:p>
      <w:r>
        <w:rPr>
          <w:b/>
        </w:rPr>
        <w:t xml:space="preserve">Esimerkki 3.3089</w:t>
      </w:r>
    </w:p>
    <w:p>
      <w:r>
        <w:t xml:space="preserve">Konteksti: Katen ystävä Jan asui kaupungin toisella puolella. Kate halusi mennä hänen kanssaan ostoskeskukseen. Mutta hänen äitinsä mielestä se oli liian kaukana, jotta Kate voisi matkustaa bussilla yksin. Kate aneli, mutta ei silti saanut mennä.  Lause: Kate murjotti huoneessaan, kunnes nukahti.  Hahmo: Äiti</w:t>
      </w:r>
    </w:p>
    <w:p>
      <w:r>
        <w:rPr>
          <w:b/>
        </w:rPr>
        <w:t xml:space="preserve">Tulos</w:t>
      </w:r>
    </w:p>
    <w:p>
      <w:r>
        <w:t xml:space="preserve">surullinen</w:t>
      </w:r>
    </w:p>
    <w:p>
      <w:r>
        <w:rPr>
          <w:b/>
        </w:rPr>
        <w:t xml:space="preserve">Esimerkki 3.3090</w:t>
      </w:r>
    </w:p>
    <w:p>
      <w:r>
        <w:t xml:space="preserve">Konteksti: Lause: Ei ole: Nancyllä oli lankakerä neuleprojektia varten.  Hahmo: Nancy</w:t>
      </w:r>
    </w:p>
    <w:p>
      <w:r>
        <w:rPr>
          <w:b/>
        </w:rPr>
        <w:t xml:space="preserve">Tulos</w:t>
      </w:r>
    </w:p>
    <w:p>
      <w:r>
        <w:t xml:space="preserve">luova</w:t>
      </w:r>
    </w:p>
    <w:p>
      <w:r>
        <w:rPr>
          <w:b/>
        </w:rPr>
        <w:t xml:space="preserve">Tulos</w:t>
      </w:r>
    </w:p>
    <w:p>
      <w:r>
        <w:t xml:space="preserve">valmis</w:t>
      </w:r>
    </w:p>
    <w:p>
      <w:r>
        <w:rPr>
          <w:b/>
        </w:rPr>
        <w:t xml:space="preserve">Esimerkki 3.3091</w:t>
      </w:r>
    </w:p>
    <w:p>
      <w:r>
        <w:t xml:space="preserve">Konteksti: Lause: Ei ole: Nancyllä oli lankakerä neuleprojektia varten.  Hahmo: Kissa</w:t>
      </w:r>
    </w:p>
    <w:p>
      <w:r>
        <w:rPr>
          <w:b/>
        </w:rPr>
        <w:t xml:space="preserve">Tulos</w:t>
      </w:r>
    </w:p>
    <w:p>
      <w:r>
        <w:t xml:space="preserve">Ei ole</w:t>
      </w:r>
    </w:p>
    <w:p>
      <w:r>
        <w:rPr>
          <w:b/>
        </w:rPr>
        <w:t xml:space="preserve">Esimerkki 3.3092</w:t>
      </w:r>
    </w:p>
    <w:p>
      <w:r>
        <w:t xml:space="preserve">Konteksti: Nancyllä oli lankakerä neuleprojektia varten.  Lause: Hänen kissanpentunsa huomasi sen ja alkoi leikkiä.  Hahmo: Nancy</w:t>
      </w:r>
    </w:p>
    <w:p>
      <w:r>
        <w:rPr>
          <w:b/>
        </w:rPr>
        <w:t xml:space="preserve">Tulos</w:t>
      </w:r>
    </w:p>
    <w:p>
      <w:r>
        <w:t xml:space="preserve">ärsyyntynyt</w:t>
      </w:r>
    </w:p>
    <w:p>
      <w:r>
        <w:rPr>
          <w:b/>
        </w:rPr>
        <w:t xml:space="preserve">Tulos</w:t>
      </w:r>
    </w:p>
    <w:p>
      <w:r>
        <w:t xml:space="preserve">huvittunut</w:t>
      </w:r>
    </w:p>
    <w:p>
      <w:r>
        <w:rPr>
          <w:b/>
        </w:rPr>
        <w:t xml:space="preserve">Tulos</w:t>
      </w:r>
    </w:p>
    <w:p>
      <w:r>
        <w:t xml:space="preserve">hassu</w:t>
      </w:r>
    </w:p>
    <w:p>
      <w:r>
        <w:rPr>
          <w:b/>
        </w:rPr>
        <w:t xml:space="preserve">Esimerkki 3.3093</w:t>
      </w:r>
    </w:p>
    <w:p>
      <w:r>
        <w:t xml:space="preserve">Konteksti: Nancyllä oli lankakerä neuleprojektia varten.  Lause: Hänen kissanpentunsa huomasi sen ja alkoi leikkiä.  Hahmo: Kissa</w:t>
      </w:r>
    </w:p>
    <w:p>
      <w:r>
        <w:rPr>
          <w:b/>
        </w:rPr>
        <w:t xml:space="preserve">Tulos</w:t>
      </w:r>
    </w:p>
    <w:p>
      <w:r>
        <w:t xml:space="preserve">onnellinen</w:t>
      </w:r>
    </w:p>
    <w:p>
      <w:r>
        <w:rPr>
          <w:b/>
        </w:rPr>
        <w:t xml:space="preserve">Tulos</w:t>
      </w:r>
    </w:p>
    <w:p>
      <w:r>
        <w:t xml:space="preserve">leikkisä</w:t>
      </w:r>
    </w:p>
    <w:p>
      <w:r>
        <w:rPr>
          <w:b/>
        </w:rPr>
        <w:t xml:space="preserve">Esimerkki 3.3094</w:t>
      </w:r>
    </w:p>
    <w:p>
      <w:r>
        <w:t xml:space="preserve">Konteksti: Nancyllä oli lankakerä neuleprojektia varten. Hänen kissansa huomasi sen ja alkoi leikkiä.  Lause: Se pyöritteli sitä ympäri taloa ja sotki sen kuin sotkun.  Hahmo: Nancy</w:t>
      </w:r>
    </w:p>
    <w:p>
      <w:r>
        <w:rPr>
          <w:b/>
        </w:rPr>
        <w:t xml:space="preserve">Tulos</w:t>
      </w:r>
    </w:p>
    <w:p>
      <w:r>
        <w:t xml:space="preserve">ärsyyntynyt</w:t>
      </w:r>
    </w:p>
    <w:p>
      <w:r>
        <w:rPr>
          <w:b/>
        </w:rPr>
        <w:t xml:space="preserve">Tulos</w:t>
      </w:r>
    </w:p>
    <w:p>
      <w:r>
        <w:t xml:space="preserve">turhautuminen</w:t>
      </w:r>
    </w:p>
    <w:p>
      <w:r>
        <w:rPr>
          <w:b/>
        </w:rPr>
        <w:t xml:space="preserve">Esimerkki 3.3095</w:t>
      </w:r>
    </w:p>
    <w:p>
      <w:r>
        <w:t xml:space="preserve">Konteksti: Nancyllä oli lankakerä neuleprojektia varten. Hänen kissansa huomasi sen ja alkoi leikkiä.  Lause: Se pyöritteli sitä ympäri taloa ja sotki sen kuin sotkun.  Hahmo: Kissa</w:t>
      </w:r>
    </w:p>
    <w:p>
      <w:r>
        <w:rPr>
          <w:b/>
        </w:rPr>
        <w:t xml:space="preserve">Tulos</w:t>
      </w:r>
    </w:p>
    <w:p>
      <w:r>
        <w:t xml:space="preserve">onnellinen</w:t>
      </w:r>
    </w:p>
    <w:p>
      <w:r>
        <w:rPr>
          <w:b/>
        </w:rPr>
        <w:t xml:space="preserve">Esimerkki 3.3096</w:t>
      </w:r>
    </w:p>
    <w:p>
      <w:r>
        <w:t xml:space="preserve">Konteksti: Nancyllä oli lankakerä neuleprojektia varten. Hänen kissansa huomasi sen ja alkoi leikkiä. Se pyöritteli sitä ympäri taloa ja sotki sen aivan sekaisin.  Lause: Kun Nancy tuli kotiin, hän oli raivoissaan.  Hahmo: Nancy</w:t>
      </w:r>
    </w:p>
    <w:p>
      <w:r>
        <w:rPr>
          <w:b/>
        </w:rPr>
        <w:t xml:space="preserve">Tulos</w:t>
      </w:r>
    </w:p>
    <w:p>
      <w:r>
        <w:t xml:space="preserve">järkyttynyt</w:t>
      </w:r>
    </w:p>
    <w:p>
      <w:r>
        <w:rPr>
          <w:b/>
        </w:rPr>
        <w:t xml:space="preserve">Tulos</w:t>
      </w:r>
    </w:p>
    <w:p>
      <w:r>
        <w:t xml:space="preserve">livid</w:t>
      </w:r>
    </w:p>
    <w:p>
      <w:r>
        <w:rPr>
          <w:b/>
        </w:rPr>
        <w:t xml:space="preserve">Tulos</w:t>
      </w:r>
    </w:p>
    <w:p>
      <w:r>
        <w:t xml:space="preserve">vihainen</w:t>
      </w:r>
    </w:p>
    <w:p>
      <w:r>
        <w:rPr>
          <w:b/>
        </w:rPr>
        <w:t xml:space="preserve">Tulos</w:t>
      </w:r>
    </w:p>
    <w:p>
      <w:r>
        <w:t xml:space="preserve">upest</w:t>
      </w:r>
    </w:p>
    <w:p>
      <w:r>
        <w:rPr>
          <w:b/>
        </w:rPr>
        <w:t xml:space="preserve">Esimerkki 3.3097</w:t>
      </w:r>
    </w:p>
    <w:p>
      <w:r>
        <w:t xml:space="preserve">Konteksti: Nancyllä oli lankakerä neuleprojektia varten. Hänen kissansa huomasi sen ja alkoi leikkiä. Se pyöritteli sitä ympäri taloa ja sotki sen aivan sekaisin.  Lause: Kun Nancy tuli kotiin, hän oli raivoissaan.  Hahmo: Kissa</w:t>
      </w:r>
    </w:p>
    <w:p>
      <w:r>
        <w:rPr>
          <w:b/>
        </w:rPr>
        <w:t xml:space="preserve">Tulos</w:t>
      </w:r>
    </w:p>
    <w:p>
      <w:r>
        <w:t xml:space="preserve">varovainen</w:t>
      </w:r>
    </w:p>
    <w:p>
      <w:r>
        <w:rPr>
          <w:b/>
        </w:rPr>
        <w:t xml:space="preserve">Esimerkki 3.3098</w:t>
      </w:r>
    </w:p>
    <w:p>
      <w:r>
        <w:t xml:space="preserve">Konteksti: Nancyllä oli lankakerä neuleprojektia varten. Hänen kissansa huomasi sen ja alkoi leikkiä. Se pyöritteli sitä ympäri taloa ja sotki sen aivan sekaisin. Kun Nancy tuli kotiin, hän oli raivoissaan.  Lause: Hän katkaisi langan ja siivosi sen.  Hahmo: Nancy</w:t>
      </w:r>
    </w:p>
    <w:p>
      <w:r>
        <w:rPr>
          <w:b/>
        </w:rPr>
        <w:t xml:space="preserve">Tulos</w:t>
      </w:r>
    </w:p>
    <w:p>
      <w:r>
        <w:t xml:space="preserve">hullu</w:t>
      </w:r>
    </w:p>
    <w:p>
      <w:r>
        <w:rPr>
          <w:b/>
        </w:rPr>
        <w:t xml:space="preserve">Tulos</w:t>
      </w:r>
    </w:p>
    <w:p>
      <w:r>
        <w:t xml:space="preserve">ärsyyntynyt</w:t>
      </w:r>
    </w:p>
    <w:p>
      <w:r>
        <w:rPr>
          <w:b/>
        </w:rPr>
        <w:t xml:space="preserve">Esimerkki 3.3099</w:t>
      </w:r>
    </w:p>
    <w:p>
      <w:r>
        <w:t xml:space="preserve">Konteksti: Nancyllä oli lankakerä neuleprojektia varten. Hänen kissansa huomasi sen ja alkoi leikkiä. Se pyöritteli sitä ympäri taloa ja sotki sen aivan sekaisin. Kun Nancy tuli kotiin, hän oli raivoissaan.  Lause: Hän katkaisi langan ja siivosi sen.  Hahmo: Kissa</w:t>
      </w:r>
    </w:p>
    <w:p>
      <w:r>
        <w:rPr>
          <w:b/>
        </w:rPr>
        <w:t xml:space="preserve">Tulos</w:t>
      </w:r>
    </w:p>
    <w:p>
      <w:r>
        <w:t xml:space="preserve">Ei ole</w:t>
      </w:r>
    </w:p>
    <w:p>
      <w:r>
        <w:rPr>
          <w:b/>
        </w:rPr>
        <w:t xml:space="preserve">Esimerkki 3.3100</w:t>
      </w:r>
    </w:p>
    <w:p>
      <w:r>
        <w:t xml:space="preserve">Konteksti: Lause: Ei ole: Jen tunsi itsensä väsyneeksi töissä.  Hahmo: Jen</w:t>
      </w:r>
    </w:p>
    <w:p>
      <w:r>
        <w:rPr>
          <w:b/>
        </w:rPr>
        <w:t xml:space="preserve">Tulos</w:t>
      </w:r>
    </w:p>
    <w:p>
      <w:r>
        <w:t xml:space="preserve">ylikuormitettu</w:t>
      </w:r>
    </w:p>
    <w:p>
      <w:r>
        <w:rPr>
          <w:b/>
        </w:rPr>
        <w:t xml:space="preserve">Esimerkki 3.3101</w:t>
      </w:r>
    </w:p>
    <w:p>
      <w:r>
        <w:t xml:space="preserve">Konteksti: Jen tunsi itsensä väsyneeksi töissä.  Lause: Hän nojasi seinään lepäilläkseen hieman.  Hahmo: Jen</w:t>
      </w:r>
    </w:p>
    <w:p>
      <w:r>
        <w:rPr>
          <w:b/>
        </w:rPr>
        <w:t xml:space="preserve">Tulos</w:t>
      </w:r>
    </w:p>
    <w:p>
      <w:r>
        <w:t xml:space="preserve">energinen</w:t>
      </w:r>
    </w:p>
    <w:p>
      <w:r>
        <w:rPr>
          <w:b/>
        </w:rPr>
        <w:t xml:space="preserve">Tulos</w:t>
      </w:r>
    </w:p>
    <w:p>
      <w:r>
        <w:t xml:space="preserve">hyvä</w:t>
      </w:r>
    </w:p>
    <w:p>
      <w:r>
        <w:rPr>
          <w:b/>
        </w:rPr>
        <w:t xml:space="preserve">Tulos</w:t>
      </w:r>
    </w:p>
    <w:p>
      <w:r>
        <w:t xml:space="preserve">rento</w:t>
      </w:r>
    </w:p>
    <w:p>
      <w:r>
        <w:rPr>
          <w:b/>
        </w:rPr>
        <w:t xml:space="preserve">Tulos</w:t>
      </w:r>
    </w:p>
    <w:p>
      <w:r>
        <w:t xml:space="preserve">tehokas</w:t>
      </w:r>
    </w:p>
    <w:p>
      <w:r>
        <w:rPr>
          <w:b/>
        </w:rPr>
        <w:t xml:space="preserve">Esimerkki 3.3102</w:t>
      </w:r>
    </w:p>
    <w:p>
      <w:r>
        <w:t xml:space="preserve">Konteksti: Jen tunsi itsensä väsyneeksi töissä. Hän nojasi seinään lepäilläkseen hieman.  Lause: Seinällä oli märkää maalia, jota Jen ei nähnyt.  Hahmo: Jen</w:t>
      </w:r>
    </w:p>
    <w:p>
      <w:r>
        <w:rPr>
          <w:b/>
        </w:rPr>
        <w:t xml:space="preserve">Tulos</w:t>
      </w:r>
    </w:p>
    <w:p>
      <w:r>
        <w:t xml:space="preserve">Ei ole</w:t>
      </w:r>
    </w:p>
    <w:p>
      <w:r>
        <w:rPr>
          <w:b/>
        </w:rPr>
        <w:t xml:space="preserve">Esimerkki 3.3103</w:t>
      </w:r>
    </w:p>
    <w:p>
      <w:r>
        <w:t xml:space="preserve">Konteksti: Jen tunsi itsensä väsyneeksi töissä. Hän nojasi seinään lepäilläkseen hieman. Seinällä oli märkää maalia, jota Jen ei nähnyt.  Lause: Kun hän nousi ylös, hän oli maalin peitossa.  Hahmo: Jen</w:t>
      </w:r>
    </w:p>
    <w:p>
      <w:r>
        <w:rPr>
          <w:b/>
        </w:rPr>
        <w:t xml:space="preserve">Tulos</w:t>
      </w:r>
    </w:p>
    <w:p>
      <w:r>
        <w:t xml:space="preserve">Ei ole</w:t>
      </w:r>
    </w:p>
    <w:p>
      <w:r>
        <w:rPr>
          <w:b/>
        </w:rPr>
        <w:t xml:space="preserve">Esimerkki 3.3104</w:t>
      </w:r>
    </w:p>
    <w:p>
      <w:r>
        <w:t xml:space="preserve">Konteksti: Jen tunsi itsensä väsyneeksi töissä. Hän nojasi seinään lepäilläkseen hieman. Seinällä oli märkää maalia, jota Jen ei nähnyt. Kun hän nousi ylös, hän oli maalin peitossa.  Lause: Jen lähti kotiin vaihtamaan vaatteet.  Hahmo: Jen</w:t>
      </w:r>
    </w:p>
    <w:p>
      <w:r>
        <w:rPr>
          <w:b/>
        </w:rPr>
        <w:t xml:space="preserve">Tulos</w:t>
      </w:r>
    </w:p>
    <w:p>
      <w:r>
        <w:t xml:space="preserve">ärsyyntynyt</w:t>
      </w:r>
    </w:p>
    <w:p>
      <w:r>
        <w:rPr>
          <w:b/>
        </w:rPr>
        <w:t xml:space="preserve">Tulos</w:t>
      </w:r>
    </w:p>
    <w:p>
      <w:r>
        <w:t xml:space="preserve">iloinen</w:t>
      </w:r>
    </w:p>
    <w:p>
      <w:r>
        <w:rPr>
          <w:b/>
        </w:rPr>
        <w:t xml:space="preserve">Esimerkki 3.3105</w:t>
      </w:r>
    </w:p>
    <w:p>
      <w:r>
        <w:t xml:space="preserve">Konteksti: Lause: Ei ole: Travis oli järkyttynyt.  Hahmo: Travis</w:t>
      </w:r>
    </w:p>
    <w:p>
      <w:r>
        <w:rPr>
          <w:b/>
        </w:rPr>
        <w:t xml:space="preserve">Tulos</w:t>
      </w:r>
    </w:p>
    <w:p>
      <w:r>
        <w:t xml:space="preserve">peloissaan</w:t>
      </w:r>
    </w:p>
    <w:p>
      <w:r>
        <w:rPr>
          <w:b/>
        </w:rPr>
        <w:t xml:space="preserve">Tulos</w:t>
      </w:r>
    </w:p>
    <w:p>
      <w:r>
        <w:t xml:space="preserve">satuttaa</w:t>
      </w:r>
    </w:p>
    <w:p>
      <w:r>
        <w:rPr>
          <w:b/>
        </w:rPr>
        <w:t xml:space="preserve">Tulos</w:t>
      </w:r>
    </w:p>
    <w:p>
      <w:r>
        <w:t xml:space="preserve">vihainen</w:t>
      </w:r>
    </w:p>
    <w:p>
      <w:r>
        <w:rPr>
          <w:b/>
        </w:rPr>
        <w:t xml:space="preserve">Tulos</w:t>
      </w:r>
    </w:p>
    <w:p>
      <w:r>
        <w:t xml:space="preserve">että elämä on rankkaa</w:t>
      </w:r>
    </w:p>
    <w:p>
      <w:r>
        <w:rPr>
          <w:b/>
        </w:rPr>
        <w:t xml:space="preserve">Esimerkki 3.3106</w:t>
      </w:r>
    </w:p>
    <w:p>
      <w:r>
        <w:t xml:space="preserve">Konteksti: Lause: Ei ole: Travis oli järkyttynyt.  Hahmo: Poliisit</w:t>
      </w:r>
    </w:p>
    <w:p>
      <w:r>
        <w:rPr>
          <w:b/>
        </w:rPr>
        <w:t xml:space="preserve">Tulos</w:t>
      </w:r>
    </w:p>
    <w:p>
      <w:r>
        <w:t xml:space="preserve">Ei ole</w:t>
      </w:r>
    </w:p>
    <w:p>
      <w:r>
        <w:rPr>
          <w:b/>
        </w:rPr>
        <w:t xml:space="preserve">Esimerkki 3.3107</w:t>
      </w:r>
    </w:p>
    <w:p>
      <w:r>
        <w:t xml:space="preserve">Konteksti: Lause: Ei ole: Travis oli järkyttynyt.  Hahmo: Auto</w:t>
      </w:r>
    </w:p>
    <w:p>
      <w:r>
        <w:rPr>
          <w:b/>
        </w:rPr>
        <w:t xml:space="preserve">Tulos</w:t>
      </w:r>
    </w:p>
    <w:p>
      <w:r>
        <w:t xml:space="preserve">Ei ole</w:t>
      </w:r>
    </w:p>
    <w:p>
      <w:r>
        <w:rPr>
          <w:b/>
        </w:rPr>
        <w:t xml:space="preserve">Esimerkki 3.3108</w:t>
      </w:r>
    </w:p>
    <w:p>
      <w:r>
        <w:t xml:space="preserve">Konteksti: Travis oli järkyttynyt.  Lause: Hän nousi autoonsa ja ajoi pois.  Hahmo: Travis</w:t>
      </w:r>
    </w:p>
    <w:p>
      <w:r>
        <w:rPr>
          <w:b/>
        </w:rPr>
        <w:t xml:space="preserve">Tulos</w:t>
      </w:r>
    </w:p>
    <w:p>
      <w:r>
        <w:t xml:space="preserve">kova</w:t>
      </w:r>
    </w:p>
    <w:p>
      <w:r>
        <w:rPr>
          <w:b/>
        </w:rPr>
        <w:t xml:space="preserve">Esimerkki 3.3109</w:t>
      </w:r>
    </w:p>
    <w:p>
      <w:r>
        <w:t xml:space="preserve">Konteksti: Travis oli järkyttynyt.  Lause: Hän nousi autoonsa ja ajoi pois.  Hahmo: Poliisit</w:t>
      </w:r>
    </w:p>
    <w:p>
      <w:r>
        <w:rPr>
          <w:b/>
        </w:rPr>
        <w:t xml:space="preserve">Tulos</w:t>
      </w:r>
    </w:p>
    <w:p>
      <w:r>
        <w:t xml:space="preserve">Ei ole</w:t>
      </w:r>
    </w:p>
    <w:p>
      <w:r>
        <w:rPr>
          <w:b/>
        </w:rPr>
        <w:t xml:space="preserve">Esimerkki 3.3110</w:t>
      </w:r>
    </w:p>
    <w:p>
      <w:r>
        <w:t xml:space="preserve">Konteksti: Travis oli järkyttynyt.  Lause: Hän nousi autoonsa ja ajoi pois.  Hahmo: Auto</w:t>
      </w:r>
    </w:p>
    <w:p>
      <w:r>
        <w:rPr>
          <w:b/>
        </w:rPr>
        <w:t xml:space="preserve">Tulos</w:t>
      </w:r>
    </w:p>
    <w:p>
      <w:r>
        <w:t xml:space="preserve">Ei ole</w:t>
      </w:r>
    </w:p>
    <w:p>
      <w:r>
        <w:rPr>
          <w:b/>
        </w:rPr>
        <w:t xml:space="preserve">Esimerkki 3.3111</w:t>
      </w:r>
    </w:p>
    <w:p>
      <w:r>
        <w:t xml:space="preserve">Konteksti: Travis oli järkyttynyt. Hän nousi autoonsa ja ajoi pois.  Lause: Sora pyörähti auton renkaiden alla.  Hahmo: Travis</w:t>
      </w:r>
    </w:p>
    <w:p>
      <w:r>
        <w:rPr>
          <w:b/>
        </w:rPr>
        <w:t xml:space="preserve">Tulos</w:t>
      </w:r>
    </w:p>
    <w:p>
      <w:r>
        <w:t xml:space="preserve">Ei ole</w:t>
      </w:r>
    </w:p>
    <w:p>
      <w:r>
        <w:rPr>
          <w:b/>
        </w:rPr>
        <w:t xml:space="preserve">Esimerkki 3.3112</w:t>
      </w:r>
    </w:p>
    <w:p>
      <w:r>
        <w:t xml:space="preserve">Konteksti: Travis oli järkyttynyt. Hän nousi autoonsa ja ajoi pois.  Lause: Sora pyörähti auton renkaiden alla.  Hahmo: Poliisit</w:t>
      </w:r>
    </w:p>
    <w:p>
      <w:r>
        <w:rPr>
          <w:b/>
        </w:rPr>
        <w:t xml:space="preserve">Tulos</w:t>
      </w:r>
    </w:p>
    <w:p>
      <w:r>
        <w:t xml:space="preserve">Ei ole</w:t>
      </w:r>
    </w:p>
    <w:p>
      <w:r>
        <w:rPr>
          <w:b/>
        </w:rPr>
        <w:t xml:space="preserve">Esimerkki 3.3113</w:t>
      </w:r>
    </w:p>
    <w:p>
      <w:r>
        <w:t xml:space="preserve">Konteksti: Travis oli järkyttynyt. Hän nousi autoonsa ja ajoi pois.  Lause: Sora pyörähti auton renkaiden alla.  Hahmo: Auto</w:t>
      </w:r>
    </w:p>
    <w:p>
      <w:r>
        <w:rPr>
          <w:b/>
        </w:rPr>
        <w:t xml:space="preserve">Tulos</w:t>
      </w:r>
    </w:p>
    <w:p>
      <w:r>
        <w:t xml:space="preserve">Ei ole</w:t>
      </w:r>
    </w:p>
    <w:p>
      <w:r>
        <w:rPr>
          <w:b/>
        </w:rPr>
        <w:t xml:space="preserve">Esimerkki 3.3114</w:t>
      </w:r>
    </w:p>
    <w:p>
      <w:r>
        <w:t xml:space="preserve">Konteksti: Travis oli järkyttynyt. Hän nousi autoonsa ja ajoi pois. Sora pyörähti auton renkaiden alla.  Lause: Auto liukui ojaan.  Hahmo: Travis</w:t>
      </w:r>
    </w:p>
    <w:p>
      <w:r>
        <w:rPr>
          <w:b/>
        </w:rPr>
        <w:t xml:space="preserve">Tulos</w:t>
      </w:r>
    </w:p>
    <w:p>
      <w:r>
        <w:t xml:space="preserve">vihainen hän on ojassa</w:t>
      </w:r>
    </w:p>
    <w:p>
      <w:r>
        <w:rPr>
          <w:b/>
        </w:rPr>
        <w:t xml:space="preserve">Tulos</w:t>
      </w:r>
    </w:p>
    <w:p>
      <w:r>
        <w:t xml:space="preserve">avuton</w:t>
      </w:r>
    </w:p>
    <w:p>
      <w:r>
        <w:rPr>
          <w:b/>
        </w:rPr>
        <w:t xml:space="preserve">Tulos</w:t>
      </w:r>
    </w:p>
    <w:p>
      <w:r>
        <w:t xml:space="preserve">kuin huono kuljettaja</w:t>
      </w:r>
    </w:p>
    <w:p>
      <w:r>
        <w:rPr>
          <w:b/>
        </w:rPr>
        <w:t xml:space="preserve">Tulos</w:t>
      </w:r>
    </w:p>
    <w:p>
      <w:r>
        <w:t xml:space="preserve">typerä</w:t>
      </w:r>
    </w:p>
    <w:p>
      <w:r>
        <w:rPr>
          <w:b/>
        </w:rPr>
        <w:t xml:space="preserve">Esimerkki 3.3115</w:t>
      </w:r>
    </w:p>
    <w:p>
      <w:r>
        <w:t xml:space="preserve">Konteksti: Travis oli järkyttynyt. Hän nousi autoonsa ja ajoi pois. Sora pyörähti auton renkaiden alla.  Lause: Auto liukui ojaan.  Hahmo: Poliisit</w:t>
      </w:r>
    </w:p>
    <w:p>
      <w:r>
        <w:rPr>
          <w:b/>
        </w:rPr>
        <w:t xml:space="preserve">Tulos</w:t>
      </w:r>
    </w:p>
    <w:p>
      <w:r>
        <w:t xml:space="preserve">Ei ole</w:t>
      </w:r>
    </w:p>
    <w:p>
      <w:r>
        <w:rPr>
          <w:b/>
        </w:rPr>
        <w:t xml:space="preserve">Esimerkki 3.3116</w:t>
      </w:r>
    </w:p>
    <w:p>
      <w:r>
        <w:t xml:space="preserve">Konteksti: Travis oli järkyttynyt. Hän nousi autoonsa ja ajoi pois. Sora pyörähti auton renkaiden alla.  Lause: Auto liukui ojaan.  Hahmo: Auto</w:t>
      </w:r>
    </w:p>
    <w:p>
      <w:r>
        <w:rPr>
          <w:b/>
        </w:rPr>
        <w:t xml:space="preserve">Tulos</w:t>
      </w:r>
    </w:p>
    <w:p>
      <w:r>
        <w:t xml:space="preserve">Ei ole</w:t>
      </w:r>
    </w:p>
    <w:p>
      <w:r>
        <w:rPr>
          <w:b/>
        </w:rPr>
        <w:t xml:space="preserve">Esimerkki 3.3117</w:t>
      </w:r>
    </w:p>
    <w:p>
      <w:r>
        <w:t xml:space="preserve">Konteksti: Travis oli järkyttynyt. Hän nousi autoonsa ja ajoi pois. Sora pyörähti auton renkaiden alla. Auto liukui ojaan.  Lause: Poliisit tulivat paikalle ja antoivat Travisille sakot holtittomasta ajamisesta.  Hahmo: Travis</w:t>
      </w:r>
    </w:p>
    <w:p>
      <w:r>
        <w:rPr>
          <w:b/>
        </w:rPr>
        <w:t xml:space="preserve">Tulos</w:t>
      </w:r>
    </w:p>
    <w:p>
      <w:r>
        <w:t xml:space="preserve">syyllinen</w:t>
      </w:r>
    </w:p>
    <w:p>
      <w:r>
        <w:rPr>
          <w:b/>
        </w:rPr>
        <w:t xml:space="preserve">Tulos</w:t>
      </w:r>
    </w:p>
    <w:p>
      <w:r>
        <w:t xml:space="preserve">vihainen poliisille</w:t>
      </w:r>
    </w:p>
    <w:p>
      <w:r>
        <w:rPr>
          <w:b/>
        </w:rPr>
        <w:t xml:space="preserve">Tulos</w:t>
      </w:r>
    </w:p>
    <w:p>
      <w:r>
        <w:t xml:space="preserve">vihainen itselleen</w:t>
      </w:r>
    </w:p>
    <w:p>
      <w:r>
        <w:rPr>
          <w:b/>
        </w:rPr>
        <w:t xml:space="preserve">Tulos</w:t>
      </w:r>
    </w:p>
    <w:p>
      <w:r>
        <w:t xml:space="preserve">kauhea riskialtis käyttäytyminen</w:t>
      </w:r>
    </w:p>
    <w:p>
      <w:r>
        <w:rPr>
          <w:b/>
        </w:rPr>
        <w:t xml:space="preserve">Esimerkki 3.3118</w:t>
      </w:r>
    </w:p>
    <w:p>
      <w:r>
        <w:t xml:space="preserve">Konteksti: Travis oli järkyttynyt. Hän nousi autoonsa ja ajoi pois. Sora pyörähti auton renkaiden alla. Auto liukui ojaan.  Lause: Poliisit tulivat paikalle ja antoivat Travisille sakot holtittomasta ajamisesta.  Hahmo: Poliisit</w:t>
      </w:r>
    </w:p>
    <w:p>
      <w:r>
        <w:rPr>
          <w:b/>
        </w:rPr>
        <w:t xml:space="preserve">Tulos</w:t>
      </w:r>
    </w:p>
    <w:p>
      <w:r>
        <w:t xml:space="preserve">turhautunut</w:t>
      </w:r>
    </w:p>
    <w:p>
      <w:r>
        <w:rPr>
          <w:b/>
        </w:rPr>
        <w:t xml:space="preserve">Tulos</w:t>
      </w:r>
    </w:p>
    <w:p>
      <w:r>
        <w:t xml:space="preserve">vihainen</w:t>
      </w:r>
    </w:p>
    <w:p>
      <w:r>
        <w:rPr>
          <w:b/>
        </w:rPr>
        <w:t xml:space="preserve">Esimerkki 3.3119</w:t>
      </w:r>
    </w:p>
    <w:p>
      <w:r>
        <w:t xml:space="preserve">Konteksti: Travis oli järkyttynyt. Hän nousi autoonsa ja ajoi pois. Sora pyörähti auton renkaiden alla. Auto liukui ojaan.  Lause: Poliisit tulivat paikalle ja antoivat Travisille sakot holtittomasta ajamisesta.  Hahmo: Auto</w:t>
      </w:r>
    </w:p>
    <w:p>
      <w:r>
        <w:rPr>
          <w:b/>
        </w:rPr>
        <w:t xml:space="preserve">Tulos</w:t>
      </w:r>
    </w:p>
    <w:p>
      <w:r>
        <w:t xml:space="preserve">Ei ole</w:t>
      </w:r>
    </w:p>
    <w:p>
      <w:r>
        <w:rPr>
          <w:b/>
        </w:rPr>
        <w:t xml:space="preserve">Esimerkki 3.3120</w:t>
      </w:r>
    </w:p>
    <w:p>
      <w:r>
        <w:t xml:space="preserve">Konteksti: Lause: Ei ole: Dan kutsuttiin hiljattain osallistumaan lukionsa luokkakokoukseen.  Hahmo: Dan</w:t>
      </w:r>
    </w:p>
    <w:p>
      <w:r>
        <w:rPr>
          <w:b/>
        </w:rPr>
        <w:t xml:space="preserve">Tulos</w:t>
      </w:r>
    </w:p>
    <w:p>
      <w:r>
        <w:t xml:space="preserve">innoissaan mennä</w:t>
      </w:r>
    </w:p>
    <w:p>
      <w:r>
        <w:rPr>
          <w:b/>
        </w:rPr>
        <w:t xml:space="preserve">Tulos</w:t>
      </w:r>
    </w:p>
    <w:p>
      <w:r>
        <w:t xml:space="preserve">innoissaan</w:t>
      </w:r>
    </w:p>
    <w:p>
      <w:r>
        <w:rPr>
          <w:b/>
        </w:rPr>
        <w:t xml:space="preserve">Esimerkki 3.3121</w:t>
      </w:r>
    </w:p>
    <w:p>
      <w:r>
        <w:t xml:space="preserve">Konteksti: Lause: Ei ole: Dan kutsuttiin hiljattain osallistumaan lukionsa luokkakokoukseen.  Hahmo: Luokkakaverit</w:t>
      </w:r>
    </w:p>
    <w:p>
      <w:r>
        <w:rPr>
          <w:b/>
        </w:rPr>
        <w:t xml:space="preserve">Tulos</w:t>
      </w:r>
    </w:p>
    <w:p>
      <w:r>
        <w:t xml:space="preserve">Ei ole</w:t>
      </w:r>
    </w:p>
    <w:p>
      <w:r>
        <w:rPr>
          <w:b/>
        </w:rPr>
        <w:t xml:space="preserve">Esimerkki 3.3122</w:t>
      </w:r>
    </w:p>
    <w:p>
      <w:r>
        <w:t xml:space="preserve">Konteksti: Dan kutsuttiin hiljattain osallistumaan lukionsa luokkakokoukseen.  Lause: Dania jännitti tavata entisiä lukion luokkatovereitaan.  Hahmo: Dan</w:t>
      </w:r>
    </w:p>
    <w:p>
      <w:r>
        <w:rPr>
          <w:b/>
        </w:rPr>
        <w:t xml:space="preserve">Tulos</w:t>
      </w:r>
    </w:p>
    <w:p>
      <w:r>
        <w:t xml:space="preserve">huolestunut</w:t>
      </w:r>
    </w:p>
    <w:p>
      <w:r>
        <w:rPr>
          <w:b/>
        </w:rPr>
        <w:t xml:space="preserve">Tulos</w:t>
      </w:r>
    </w:p>
    <w:p>
      <w:r>
        <w:t xml:space="preserve">stressaantunut</w:t>
      </w:r>
    </w:p>
    <w:p>
      <w:r>
        <w:rPr>
          <w:b/>
        </w:rPr>
        <w:t xml:space="preserve">Esimerkki 3.3123</w:t>
      </w:r>
    </w:p>
    <w:p>
      <w:r>
        <w:t xml:space="preserve">Konteksti: Dan kutsuttiin hiljattain osallistumaan lukionsa luokkakokoukseen.  Lause: Dania jännitti tavata entisiä lukion luokkatovereitaan.  Hahmo: Dan: Luokkatoverit</w:t>
      </w:r>
    </w:p>
    <w:p>
      <w:r>
        <w:rPr>
          <w:b/>
        </w:rPr>
        <w:t xml:space="preserve">Tulos</w:t>
      </w:r>
    </w:p>
    <w:p>
      <w:r>
        <w:t xml:space="preserve">Ei ole</w:t>
      </w:r>
    </w:p>
    <w:p>
      <w:r>
        <w:rPr>
          <w:b/>
        </w:rPr>
        <w:t xml:space="preserve">Esimerkki 3.3124</w:t>
      </w:r>
    </w:p>
    <w:p>
      <w:r>
        <w:t xml:space="preserve">Konteksti: Dan kutsuttiin hiljattain osallistumaan lukionsa luokkakokoukseen. Dan oli hermostunut tapaamaan entisiä lukion luokkatovereitaan.  Lause: Lisäksi Dan pelkäsi, ettei hän huomaisi siellä ketään.  Hahmo: Dan</w:t>
      </w:r>
    </w:p>
    <w:p>
      <w:r>
        <w:rPr>
          <w:b/>
        </w:rPr>
        <w:t xml:space="preserve">Tulos</w:t>
      </w:r>
    </w:p>
    <w:p>
      <w:r>
        <w:t xml:space="preserve">innoissaan</w:t>
      </w:r>
    </w:p>
    <w:p>
      <w:r>
        <w:rPr>
          <w:b/>
        </w:rPr>
        <w:t xml:space="preserve">Tulos</w:t>
      </w:r>
    </w:p>
    <w:p>
      <w:r>
        <w:t xml:space="preserve">kireä</w:t>
      </w:r>
    </w:p>
    <w:p>
      <w:r>
        <w:rPr>
          <w:b/>
        </w:rPr>
        <w:t xml:space="preserve">Tulos</w:t>
      </w:r>
    </w:p>
    <w:p>
      <w:r>
        <w:t xml:space="preserve">ahdistunut</w:t>
      </w:r>
    </w:p>
    <w:p>
      <w:r>
        <w:rPr>
          <w:b/>
        </w:rPr>
        <w:t xml:space="preserve">Esimerkki 3.3125</w:t>
      </w:r>
    </w:p>
    <w:p>
      <w:r>
        <w:t xml:space="preserve">Konteksti: Dan kutsuttiin hiljattain osallistumaan lukionsa luokkakokoukseen. Dan oli hermostunut tapaamaan entisiä lukion luokkatovereitaan.  Lause: Lisäksi Dan pelkäsi, ettei hän huomaisi siellä ketään.  Hahmo: Dan: Luokkatoverit</w:t>
      </w:r>
    </w:p>
    <w:p>
      <w:r>
        <w:rPr>
          <w:b/>
        </w:rPr>
        <w:t xml:space="preserve">Tulos</w:t>
      </w:r>
    </w:p>
    <w:p>
      <w:r>
        <w:t xml:space="preserve">Ei ole</w:t>
      </w:r>
    </w:p>
    <w:p>
      <w:r>
        <w:rPr>
          <w:b/>
        </w:rPr>
        <w:t xml:space="preserve">Esimerkki 3.3126</w:t>
      </w:r>
    </w:p>
    <w:p>
      <w:r>
        <w:t xml:space="preserve">Konteksti: Dan kutsuttiin hiljattain osallistumaan lukionsa luokkakokoukseen. Dan oli hermostunut tapaamaan entisiä lukion luokkatovereitaan. Lisäksi Dan pelkäsi, ettei hän huomaisi siellä ketään.  Lause: Danista tuntui, että olisi hauskaa nähdä luokkatoverinsa uudelleen.  Hahmo: Dan</w:t>
      </w:r>
    </w:p>
    <w:p>
      <w:r>
        <w:rPr>
          <w:b/>
        </w:rPr>
        <w:t xml:space="preserve">Tulos</w:t>
      </w:r>
    </w:p>
    <w:p>
      <w:r>
        <w:t xml:space="preserve">ennakoiva</w:t>
      </w:r>
    </w:p>
    <w:p>
      <w:r>
        <w:rPr>
          <w:b/>
        </w:rPr>
        <w:t xml:space="preserve">Tulos</w:t>
      </w:r>
    </w:p>
    <w:p>
      <w:r>
        <w:t xml:space="preserve">hermostunut</w:t>
      </w:r>
    </w:p>
    <w:p>
      <w:r>
        <w:rPr>
          <w:b/>
        </w:rPr>
        <w:t xml:space="preserve">Tulos</w:t>
      </w:r>
    </w:p>
    <w:p>
      <w:r>
        <w:t xml:space="preserve">odottava</w:t>
      </w:r>
    </w:p>
    <w:p>
      <w:r>
        <w:rPr>
          <w:b/>
        </w:rPr>
        <w:t xml:space="preserve">Tulos</w:t>
      </w:r>
    </w:p>
    <w:p>
      <w:r>
        <w:t xml:space="preserve">huolestuttava</w:t>
      </w:r>
    </w:p>
    <w:p>
      <w:r>
        <w:rPr>
          <w:b/>
        </w:rPr>
        <w:t xml:space="preserve">Esimerkki 3.3127</w:t>
      </w:r>
    </w:p>
    <w:p>
      <w:r>
        <w:t xml:space="preserve">Konteksti: Dan kutsuttiin hiljattain osallistumaan lukionsa luokkakokoukseen. Dan oli hermostunut tapaamaan entisiä lukion luokkatovereitaan. Lisäksi Dan pelkäsi, ettei hän huomaisi siellä ketään.  Lause: Danista tuntui, että olisi hauskaa nähdä luokkatoverinsa uudelleen.  Hahmo: Dan: Luokkatoverit</w:t>
      </w:r>
    </w:p>
    <w:p>
      <w:r>
        <w:rPr>
          <w:b/>
        </w:rPr>
        <w:t xml:space="preserve">Tulos</w:t>
      </w:r>
    </w:p>
    <w:p>
      <w:r>
        <w:t xml:space="preserve">innoissaan</w:t>
      </w:r>
    </w:p>
    <w:p>
      <w:r>
        <w:rPr>
          <w:b/>
        </w:rPr>
        <w:t xml:space="preserve">Tulos</w:t>
      </w:r>
    </w:p>
    <w:p>
      <w:r>
        <w:t xml:space="preserve">onnellinen</w:t>
      </w:r>
    </w:p>
    <w:p>
      <w:r>
        <w:rPr>
          <w:b/>
        </w:rPr>
        <w:t xml:space="preserve">Tulos</w:t>
      </w:r>
    </w:p>
    <w:p>
      <w:r>
        <w:t xml:space="preserve">rento</w:t>
      </w:r>
    </w:p>
    <w:p>
      <w:r>
        <w:rPr>
          <w:b/>
        </w:rPr>
        <w:t xml:space="preserve">Esimerkki 3.3128</w:t>
      </w:r>
    </w:p>
    <w:p>
      <w:r>
        <w:t xml:space="preserve">Konteksti: Dan kutsuttiin hiljattain osallistumaan lukionsa luokkakokoukseen. Dan oli hermostunut tapaamaan entisiä lukion luokkatovereitaan. Lisäksi Dan pelkäsi, ettei hän huomaisi siellä ketään. Danin mielestä olisi hauskaa nähdä luokkatoverinsa uudelleen.  Lause: Dan päätti heittää varovaisuutensa menemään ja osallistua luokkakokoukseen.  Hahmo: Dan</w:t>
      </w:r>
    </w:p>
    <w:p>
      <w:r>
        <w:rPr>
          <w:b/>
        </w:rPr>
        <w:t xml:space="preserve">Tulos</w:t>
      </w:r>
    </w:p>
    <w:p>
      <w:r>
        <w:t xml:space="preserve">huolestunut</w:t>
      </w:r>
    </w:p>
    <w:p>
      <w:r>
        <w:rPr>
          <w:b/>
        </w:rPr>
        <w:t xml:space="preserve">Tulos</w:t>
      </w:r>
    </w:p>
    <w:p>
      <w:r>
        <w:t xml:space="preserve">hermostunut</w:t>
      </w:r>
    </w:p>
    <w:p>
      <w:r>
        <w:rPr>
          <w:b/>
        </w:rPr>
        <w:t xml:space="preserve">Tulos</w:t>
      </w:r>
    </w:p>
    <w:p>
      <w:r>
        <w:t xml:space="preserve">rohkea</w:t>
      </w:r>
    </w:p>
    <w:p>
      <w:r>
        <w:rPr>
          <w:b/>
        </w:rPr>
        <w:t xml:space="preserve">Esimerkki 3.3129</w:t>
      </w:r>
    </w:p>
    <w:p>
      <w:r>
        <w:t xml:space="preserve">Konteksti: Dan kutsuttiin hiljattain osallistumaan lukionsa luokkakokoukseen. Dan oli hermostunut tapaamaan entisiä lukion luokkatovereitaan. Lisäksi Dan pelkäsi, ettei hän huomaisi siellä ketään. Danin mielestä olisi hauskaa nähdä luokkatoverinsa uudelleen.  Lause: Dan päätti heittää varovaisuutensa menemään ja osallistua luokkakokoukseen.  Hahmo: Luokkatoverit</w:t>
      </w:r>
    </w:p>
    <w:p>
      <w:r>
        <w:rPr>
          <w:b/>
        </w:rPr>
        <w:t xml:space="preserve">Tulos</w:t>
      </w:r>
    </w:p>
    <w:p>
      <w:r>
        <w:t xml:space="preserve">Ei ole</w:t>
      </w:r>
    </w:p>
    <w:p>
      <w:r>
        <w:rPr>
          <w:b/>
        </w:rPr>
        <w:t xml:space="preserve">Esimerkki 3.3130</w:t>
      </w:r>
    </w:p>
    <w:p>
      <w:r>
        <w:t xml:space="preserve">Konteksti: Lause: Ei ole: Isoäiti seisoi epävarmasti tikkailla.  Hahmo: Lääkärit</w:t>
      </w:r>
    </w:p>
    <w:p>
      <w:r>
        <w:rPr>
          <w:b/>
        </w:rPr>
        <w:t xml:space="preserve">Tulos</w:t>
      </w:r>
    </w:p>
    <w:p>
      <w:r>
        <w:t xml:space="preserve">Ei ole</w:t>
      </w:r>
    </w:p>
    <w:p>
      <w:r>
        <w:rPr>
          <w:b/>
        </w:rPr>
        <w:t xml:space="preserve">Esimerkki 3.3131</w:t>
      </w:r>
    </w:p>
    <w:p>
      <w:r>
        <w:t xml:space="preserve">Konteksti: Lause: Ei ole: Isoäiti seisoi epävarmasti tikkailla.  Hahmo: Mummo</w:t>
      </w:r>
    </w:p>
    <w:p>
      <w:r>
        <w:rPr>
          <w:b/>
        </w:rPr>
        <w:t xml:space="preserve">Tulos</w:t>
      </w:r>
    </w:p>
    <w:p>
      <w:r>
        <w:t xml:space="preserve">varovasti.</w:t>
      </w:r>
    </w:p>
    <w:p>
      <w:r>
        <w:rPr>
          <w:b/>
        </w:rPr>
        <w:t xml:space="preserve">Tulos</w:t>
      </w:r>
    </w:p>
    <w:p>
      <w:r>
        <w:t xml:space="preserve">varovainen.</w:t>
      </w:r>
    </w:p>
    <w:p>
      <w:r>
        <w:rPr>
          <w:b/>
        </w:rPr>
        <w:t xml:space="preserve">Tulos</w:t>
      </w:r>
    </w:p>
    <w:p>
      <w:r>
        <w:t xml:space="preserve">epätasapainoinen</w:t>
      </w:r>
    </w:p>
    <w:p>
      <w:r>
        <w:rPr>
          <w:b/>
        </w:rPr>
        <w:t xml:space="preserve">Esimerkki 3.3132</w:t>
      </w:r>
    </w:p>
    <w:p>
      <w:r>
        <w:t xml:space="preserve">Konteksti: Mummo seisoi epävarmasti tikkailla.  Lause: Hän yritti yltää johonkin jääkaapissa olevaan esineeseen.  Hahmo: Lääkärit</w:t>
      </w:r>
    </w:p>
    <w:p>
      <w:r>
        <w:rPr>
          <w:b/>
        </w:rPr>
        <w:t xml:space="preserve">Tulos</w:t>
      </w:r>
    </w:p>
    <w:p>
      <w:r>
        <w:t xml:space="preserve">Ei ole</w:t>
      </w:r>
    </w:p>
    <w:p>
      <w:r>
        <w:rPr>
          <w:b/>
        </w:rPr>
        <w:t xml:space="preserve">Esimerkki 3.3133</w:t>
      </w:r>
    </w:p>
    <w:p>
      <w:r>
        <w:t xml:space="preserve">Konteksti: Mummo seisoi epävarmasti tikkailla.  Lause: Hän yritti yltää johonkin jääkaapissa olevaan esineeseen.  Hahmo: Mummo</w:t>
      </w:r>
    </w:p>
    <w:p>
      <w:r>
        <w:rPr>
          <w:b/>
        </w:rPr>
        <w:t xml:space="preserve">Tulos</w:t>
      </w:r>
    </w:p>
    <w:p>
      <w:r>
        <w:t xml:space="preserve">vastuullinen</w:t>
      </w:r>
    </w:p>
    <w:p>
      <w:r>
        <w:rPr>
          <w:b/>
        </w:rPr>
        <w:t xml:space="preserve">Esimerkki 3.3134</w:t>
      </w:r>
    </w:p>
    <w:p>
      <w:r>
        <w:t xml:space="preserve">Konteksti: Mummo seisoi epävarmasti tikkailla. Hän yritti päästä käsiksi johonkin jääkaapissa olevaan esineeseen.  Lause: Yhtäkkiä hänen tasapainonsa horjui ja hän kaatui lattialle.  Hahmo: Lääkärit</w:t>
      </w:r>
    </w:p>
    <w:p>
      <w:r>
        <w:rPr>
          <w:b/>
        </w:rPr>
        <w:t xml:space="preserve">Tulos</w:t>
      </w:r>
    </w:p>
    <w:p>
      <w:r>
        <w:t xml:space="preserve">Ei ole</w:t>
      </w:r>
    </w:p>
    <w:p>
      <w:r>
        <w:rPr>
          <w:b/>
        </w:rPr>
        <w:t xml:space="preserve">Esimerkki 3.3135</w:t>
      </w:r>
    </w:p>
    <w:p>
      <w:r>
        <w:t xml:space="preserve">Konteksti: Mummo seisoi epävarmasti tikkailla. Hän yritti päästä käsiksi johonkin jääkaapissa olevaan esineeseen.  Lause: Yhtäkkiä hänen tasapainonsa horjui ja hän kaatui lattialle.  Hahmo: Mummo</w:t>
      </w:r>
    </w:p>
    <w:p>
      <w:r>
        <w:rPr>
          <w:b/>
        </w:rPr>
        <w:t xml:space="preserve">Tulos</w:t>
      </w:r>
    </w:p>
    <w:p>
      <w:r>
        <w:t xml:space="preserve">kipu</w:t>
      </w:r>
    </w:p>
    <w:p>
      <w:r>
        <w:rPr>
          <w:b/>
        </w:rPr>
        <w:t xml:space="preserve">Tulos</w:t>
      </w:r>
    </w:p>
    <w:p>
      <w:r>
        <w:t xml:space="preserve">ällistynyt</w:t>
      </w:r>
    </w:p>
    <w:p>
      <w:r>
        <w:rPr>
          <w:b/>
        </w:rPr>
        <w:t xml:space="preserve">Esimerkki 3.3136</w:t>
      </w:r>
    </w:p>
    <w:p>
      <w:r>
        <w:t xml:space="preserve">Konteksti: Mummo seisoi epävarmasti tikkailla. Hän yritti päästä käsiksi johonkin jääkaapissa olevaan esineeseen. Yhtäkkiä hänen tasapainonsa horjui ja hän putosi lattialle.  Lause: Lääkärit moittivat häntä kiipeämisestä, kun he laittoivat hänelle kipsin.  Hahmo: Lääkärit</w:t>
      </w:r>
    </w:p>
    <w:p>
      <w:r>
        <w:rPr>
          <w:b/>
        </w:rPr>
        <w:t xml:space="preserve">Tulos</w:t>
      </w:r>
    </w:p>
    <w:p>
      <w:r>
        <w:t xml:space="preserve">huolestunut</w:t>
      </w:r>
    </w:p>
    <w:p>
      <w:r>
        <w:rPr>
          <w:b/>
        </w:rPr>
        <w:t xml:space="preserve">Tulos</w:t>
      </w:r>
    </w:p>
    <w:p>
      <w:r>
        <w:t xml:space="preserve">turhautunut</w:t>
      </w:r>
    </w:p>
    <w:p>
      <w:r>
        <w:rPr>
          <w:b/>
        </w:rPr>
        <w:t xml:space="preserve">Tulos</w:t>
      </w:r>
    </w:p>
    <w:p>
      <w:r>
        <w:t xml:space="preserve">vastuullinen</w:t>
      </w:r>
    </w:p>
    <w:p>
      <w:r>
        <w:rPr>
          <w:b/>
        </w:rPr>
        <w:t xml:space="preserve">Tulos</w:t>
      </w:r>
    </w:p>
    <w:p>
      <w:r>
        <w:t xml:space="preserve">pettynyt</w:t>
      </w:r>
    </w:p>
    <w:p>
      <w:r>
        <w:rPr>
          <w:b/>
        </w:rPr>
        <w:t xml:space="preserve">Esimerkki 3.3137</w:t>
      </w:r>
    </w:p>
    <w:p>
      <w:r>
        <w:t xml:space="preserve">Konteksti: Mummo seisoi epävarmasti tikkailla. Hän yritti päästä käsiksi johonkin jääkaapissa olevaan esineeseen. Yhtäkkiä hänen tasapainonsa horjui ja hän putosi lattialle.  Lause: Lääkärit moittivat häntä kiipeämisestä, kun he laittoivat hänelle kipsin.  Hahmo: Isoäiti</w:t>
      </w:r>
    </w:p>
    <w:p>
      <w:r>
        <w:rPr>
          <w:b/>
        </w:rPr>
        <w:t xml:space="preserve">Tulos</w:t>
      </w:r>
    </w:p>
    <w:p>
      <w:r>
        <w:t xml:space="preserve">surullinen</w:t>
      </w:r>
    </w:p>
    <w:p>
      <w:r>
        <w:rPr>
          <w:b/>
        </w:rPr>
        <w:t xml:space="preserve">Tulos</w:t>
      </w:r>
    </w:p>
    <w:p>
      <w:r>
        <w:t xml:space="preserve">satuttaa</w:t>
      </w:r>
    </w:p>
    <w:p>
      <w:r>
        <w:rPr>
          <w:b/>
        </w:rPr>
        <w:t xml:space="preserve">Esimerkki 3.3138</w:t>
      </w:r>
    </w:p>
    <w:p>
      <w:r>
        <w:t xml:space="preserve">Konteksti: Mummo seisoi epävarmasti tikkailla. Hän yritti päästä käsiksi johonkin jääkaapissa olevaan esineeseen. Yhtäkkiä hänen tasapainonsa horjui ja hän putosi lattialle. Lääkärit moittivat häntä kiipeämisestä, kun he laittoivat hänelle kipsin.  Lause: Nyt isoäiti tietää paremmin kuin käyttää tikkaita.  Hahmo: Lääkärit</w:t>
      </w:r>
    </w:p>
    <w:p>
      <w:r>
        <w:rPr>
          <w:b/>
        </w:rPr>
        <w:t xml:space="preserve">Tulos</w:t>
      </w:r>
    </w:p>
    <w:p>
      <w:r>
        <w:t xml:space="preserve">onnellinen</w:t>
      </w:r>
    </w:p>
    <w:p>
      <w:r>
        <w:rPr>
          <w:b/>
        </w:rPr>
        <w:t xml:space="preserve">Tulos</w:t>
      </w:r>
    </w:p>
    <w:p>
      <w:r>
        <w:t xml:space="preserve">tyytyväinen</w:t>
      </w:r>
    </w:p>
    <w:p>
      <w:r>
        <w:rPr>
          <w:b/>
        </w:rPr>
        <w:t xml:space="preserve">Esimerkki 3.3139</w:t>
      </w:r>
    </w:p>
    <w:p>
      <w:r>
        <w:t xml:space="preserve">Konteksti: Mummo seisoi epävarmasti tikkailla. Hän yritti päästä käsiksi johonkin jääkaapissa olevaan esineeseen. Yhtäkkiä hänen tasapainonsa horjui ja hän putosi lattialle. Lääkärit moittivat häntä kiipeämisestä, kun he laittoivat hänelle kipsin.  Lause: Nyt isoäiti tietää paremmin kuin käyttää tikkaita.  Hahmo: Grandma</w:t>
      </w:r>
    </w:p>
    <w:p>
      <w:r>
        <w:rPr>
          <w:b/>
        </w:rPr>
        <w:t xml:space="preserve">Tulos</w:t>
      </w:r>
    </w:p>
    <w:p>
      <w:r>
        <w:t xml:space="preserve">hämmentynyt</w:t>
      </w:r>
    </w:p>
    <w:p>
      <w:r>
        <w:rPr>
          <w:b/>
        </w:rPr>
        <w:t xml:space="preserve">Tulos</w:t>
      </w:r>
    </w:p>
    <w:p>
      <w:r>
        <w:t xml:space="preserve">surullinen</w:t>
      </w:r>
    </w:p>
    <w:p>
      <w:r>
        <w:rPr>
          <w:b/>
        </w:rPr>
        <w:t xml:space="preserve">Tulos</w:t>
      </w:r>
    </w:p>
    <w:p>
      <w:r>
        <w:t xml:space="preserve">ärsyyntynyt</w:t>
      </w:r>
    </w:p>
    <w:p>
      <w:r>
        <w:rPr>
          <w:b/>
        </w:rPr>
        <w:t xml:space="preserve">Esimerkki 3.3140</w:t>
      </w:r>
    </w:p>
    <w:p>
      <w:r>
        <w:t xml:space="preserve">Konteksti: Lause: Ei ole: Alice halusi kasvattaa kanoja takapihallaan.  Hahmo: Kaupunki</w:t>
      </w:r>
    </w:p>
    <w:p>
      <w:r>
        <w:rPr>
          <w:b/>
        </w:rPr>
        <w:t xml:space="preserve">Tulos</w:t>
      </w:r>
    </w:p>
    <w:p>
      <w:r>
        <w:t xml:space="preserve">Ei ole</w:t>
      </w:r>
    </w:p>
    <w:p>
      <w:r>
        <w:rPr>
          <w:b/>
        </w:rPr>
        <w:t xml:space="preserve">Esimerkki 3.3141</w:t>
      </w:r>
    </w:p>
    <w:p>
      <w:r>
        <w:t xml:space="preserve">Konteksti: Lause: Ei ole: Alice halusi kasvattaa kanoja takapihallaan.  Hahmo: Alice</w:t>
      </w:r>
    </w:p>
    <w:p>
      <w:r>
        <w:rPr>
          <w:b/>
        </w:rPr>
        <w:t xml:space="preserve">Tulos</w:t>
      </w:r>
    </w:p>
    <w:p>
      <w:r>
        <w:t xml:space="preserve">innoissaan</w:t>
      </w:r>
    </w:p>
    <w:p>
      <w:r>
        <w:rPr>
          <w:b/>
        </w:rPr>
        <w:t xml:space="preserve">Tulos</w:t>
      </w:r>
    </w:p>
    <w:p>
      <w:r>
        <w:t xml:space="preserve">ylpeä</w:t>
      </w:r>
    </w:p>
    <w:p>
      <w:r>
        <w:rPr>
          <w:b/>
        </w:rPr>
        <w:t xml:space="preserve">Tulos</w:t>
      </w:r>
    </w:p>
    <w:p>
      <w:r>
        <w:t xml:space="preserve">valtuutettu</w:t>
      </w:r>
    </w:p>
    <w:p>
      <w:r>
        <w:rPr>
          <w:b/>
        </w:rPr>
        <w:t xml:space="preserve">Esimerkki 3.3142</w:t>
      </w:r>
    </w:p>
    <w:p>
      <w:r>
        <w:t xml:space="preserve">Konteksti: Alice halusi kasvattaa kanoja takapihallaan.  Lause: Alice tutki alueensa kanoja koskevia lakeja.  Hahmo: Alice: Kaupunki</w:t>
      </w:r>
    </w:p>
    <w:p>
      <w:r>
        <w:rPr>
          <w:b/>
        </w:rPr>
        <w:t xml:space="preserve">Tulos</w:t>
      </w:r>
    </w:p>
    <w:p>
      <w:r>
        <w:t xml:space="preserve">Ei ole</w:t>
      </w:r>
    </w:p>
    <w:p>
      <w:r>
        <w:rPr>
          <w:b/>
        </w:rPr>
        <w:t xml:space="preserve">Esimerkki 3.3143</w:t>
      </w:r>
    </w:p>
    <w:p>
      <w:r>
        <w:t xml:space="preserve">Konteksti: Alice halusi kasvattaa kanoja takapihallaan.  Lause: Alice tutki alueensa kanoja koskevia lakeja.  Hahmo: Alice</w:t>
      </w:r>
    </w:p>
    <w:p>
      <w:r>
        <w:rPr>
          <w:b/>
        </w:rPr>
        <w:t xml:space="preserve">Tulos</w:t>
      </w:r>
    </w:p>
    <w:p>
      <w:r>
        <w:t xml:space="preserve">kiinnostunut</w:t>
      </w:r>
    </w:p>
    <w:p>
      <w:r>
        <w:rPr>
          <w:b/>
        </w:rPr>
        <w:t xml:space="preserve">Tulos</w:t>
      </w:r>
    </w:p>
    <w:p>
      <w:r>
        <w:t xml:space="preserve">toiveikas</w:t>
      </w:r>
    </w:p>
    <w:p>
      <w:r>
        <w:rPr>
          <w:b/>
        </w:rPr>
        <w:t xml:space="preserve">Tulos</w:t>
      </w:r>
    </w:p>
    <w:p>
      <w:r>
        <w:t xml:space="preserve">ahkera</w:t>
      </w:r>
    </w:p>
    <w:p>
      <w:r>
        <w:rPr>
          <w:b/>
        </w:rPr>
        <w:t xml:space="preserve">Esimerkki 3.3144</w:t>
      </w:r>
    </w:p>
    <w:p>
      <w:r>
        <w:t xml:space="preserve">Konteksti: Alice halusi kasvattaa kanoja takapihallaan. Liisa tutki alueensa kanoja koskevia lakeja.  Lause: Kaupunki otti Liisaan yhteyttä postitse.  Hahmo: Kaupunki</w:t>
      </w:r>
    </w:p>
    <w:p>
      <w:r>
        <w:rPr>
          <w:b/>
        </w:rPr>
        <w:t xml:space="preserve">Tulos</w:t>
      </w:r>
    </w:p>
    <w:p>
      <w:r>
        <w:t xml:space="preserve">Ei ole</w:t>
      </w:r>
    </w:p>
    <w:p>
      <w:r>
        <w:rPr>
          <w:b/>
        </w:rPr>
        <w:t xml:space="preserve">Esimerkki 3.3145</w:t>
      </w:r>
    </w:p>
    <w:p>
      <w:r>
        <w:t xml:space="preserve">Konteksti: Alice halusi kasvattaa kanoja takapihallaan. Liisa tutki alueensa kanoja koskevia lakeja.  Lause: Kaupunki otti Liisaan yhteyttä postitse.  Hahmo: Alice</w:t>
      </w:r>
    </w:p>
    <w:p>
      <w:r>
        <w:rPr>
          <w:b/>
        </w:rPr>
        <w:t xml:space="preserve">Tulos</w:t>
      </w:r>
    </w:p>
    <w:p>
      <w:r>
        <w:t xml:space="preserve">motivoitunut</w:t>
      </w:r>
    </w:p>
    <w:p>
      <w:r>
        <w:rPr>
          <w:b/>
        </w:rPr>
        <w:t xml:space="preserve">Tulos</w:t>
      </w:r>
    </w:p>
    <w:p>
      <w:r>
        <w:t xml:space="preserve">kiinnostunut</w:t>
      </w:r>
    </w:p>
    <w:p>
      <w:r>
        <w:rPr>
          <w:b/>
        </w:rPr>
        <w:t xml:space="preserve">Tulos</w:t>
      </w:r>
    </w:p>
    <w:p>
      <w:r>
        <w:t xml:space="preserve">utelias</w:t>
      </w:r>
    </w:p>
    <w:p>
      <w:r>
        <w:rPr>
          <w:b/>
        </w:rPr>
        <w:t xml:space="preserve">Tulos</w:t>
      </w:r>
    </w:p>
    <w:p>
      <w:r>
        <w:t xml:space="preserve">ahdistunut</w:t>
      </w:r>
    </w:p>
    <w:p>
      <w:r>
        <w:rPr>
          <w:b/>
        </w:rPr>
        <w:t xml:space="preserve">Esimerkki 3.3146</w:t>
      </w:r>
    </w:p>
    <w:p>
      <w:r>
        <w:t xml:space="preserve">Konteksti: Alice halusi kasvattaa kanoja takapihallaan. Liisa tutki alueensa kanoja koskevia lakeja. Kaupunki otti Liisaan yhteyttä postitse.  Lause: Alicelle kerrottiin, ettei hän voi pitää kanoja takapihallaan.  Hahmo: Kaupunki</w:t>
      </w:r>
    </w:p>
    <w:p>
      <w:r>
        <w:rPr>
          <w:b/>
        </w:rPr>
        <w:t xml:space="preserve">Tulos</w:t>
      </w:r>
    </w:p>
    <w:p>
      <w:r>
        <w:t xml:space="preserve">Ei ole</w:t>
      </w:r>
    </w:p>
    <w:p>
      <w:r>
        <w:rPr>
          <w:b/>
        </w:rPr>
        <w:t xml:space="preserve">Esimerkki 3.3147</w:t>
      </w:r>
    </w:p>
    <w:p>
      <w:r>
        <w:t xml:space="preserve">Konteksti: Alice halusi kasvattaa kanoja takapihallaan. Liisa tutki alueensa kanoja koskevia lakeja. Kaupunki otti Liisaan yhteyttä postitse.  Lause: Alicelle kerrottiin, ettei hän voi pitää kanoja takapihallaan.  Hahmo: Alice</w:t>
      </w:r>
    </w:p>
    <w:p>
      <w:r>
        <w:rPr>
          <w:b/>
        </w:rPr>
        <w:t xml:space="preserve">Tulos</w:t>
      </w:r>
    </w:p>
    <w:p>
      <w:r>
        <w:t xml:space="preserve">surullinen</w:t>
      </w:r>
    </w:p>
    <w:p>
      <w:r>
        <w:rPr>
          <w:b/>
        </w:rPr>
        <w:t xml:space="preserve">Tulos</w:t>
      </w:r>
    </w:p>
    <w:p>
      <w:r>
        <w:t xml:space="preserve">pettynyt päätökseen</w:t>
      </w:r>
    </w:p>
    <w:p>
      <w:r>
        <w:rPr>
          <w:b/>
        </w:rPr>
        <w:t xml:space="preserve">Tulos</w:t>
      </w:r>
    </w:p>
    <w:p>
      <w:r>
        <w:t xml:space="preserve">pettynyt</w:t>
      </w:r>
    </w:p>
    <w:p>
      <w:r>
        <w:rPr>
          <w:b/>
        </w:rPr>
        <w:t xml:space="preserve">Esimerkki 3.3148</w:t>
      </w:r>
    </w:p>
    <w:p>
      <w:r>
        <w:t xml:space="preserve">Konteksti: Alice halusi kasvattaa kanoja takapihallaan. Liisa tutki alueensa kanoja koskevia lakeja. Kaupunki otti Liisaan yhteyttä postitse. Alicelle kerrottiin, ettei hän voi pitää kanoja takapihallaan.  Lause: Alice oli hyvin surullinen skenaariosta.  Hahmo: Alice: Kaupunki</w:t>
      </w:r>
    </w:p>
    <w:p>
      <w:r>
        <w:rPr>
          <w:b/>
        </w:rPr>
        <w:t xml:space="preserve">Tulos</w:t>
      </w:r>
    </w:p>
    <w:p>
      <w:r>
        <w:t xml:space="preserve">Ei ole</w:t>
      </w:r>
    </w:p>
    <w:p>
      <w:r>
        <w:rPr>
          <w:b/>
        </w:rPr>
        <w:t xml:space="preserve">Esimerkki 3.3149</w:t>
      </w:r>
    </w:p>
    <w:p>
      <w:r>
        <w:t xml:space="preserve">Konteksti: Alice halusi kasvattaa kanoja takapihallaan. Liisa tutki alueensa kanoja koskevia lakeja. Kaupunki otti Liisaan yhteyttä postitse. Alicelle kerrottiin, ettei hän voi pitää kanoja takapihallaan.  Lause: Alice oli hyvin surullinen skenaariosta.  Hahmo: Alice</w:t>
      </w:r>
    </w:p>
    <w:p>
      <w:r>
        <w:rPr>
          <w:b/>
        </w:rPr>
        <w:t xml:space="preserve">Tulos</w:t>
      </w:r>
    </w:p>
    <w:p>
      <w:r>
        <w:t xml:space="preserve">pettynyt</w:t>
      </w:r>
    </w:p>
    <w:p>
      <w:r>
        <w:rPr>
          <w:b/>
        </w:rPr>
        <w:t xml:space="preserve">Tulos</w:t>
      </w:r>
    </w:p>
    <w:p>
      <w:r>
        <w:t xml:space="preserve">vailla oikeuksia</w:t>
      </w:r>
    </w:p>
    <w:p>
      <w:r>
        <w:rPr>
          <w:b/>
        </w:rPr>
        <w:t xml:space="preserve">Tulos</w:t>
      </w:r>
    </w:p>
    <w:p>
      <w:r>
        <w:t xml:space="preserve">epätoivoinen.</w:t>
      </w:r>
    </w:p>
    <w:p>
      <w:r>
        <w:rPr>
          <w:b/>
        </w:rPr>
        <w:t xml:space="preserve">Esimerkki 3.3150</w:t>
      </w:r>
    </w:p>
    <w:p>
      <w:r>
        <w:t xml:space="preserve">Konteksti: Lause: Ei ole: Nainen leikkasi kankaan.  Hahmo: Nainen</w:t>
      </w:r>
    </w:p>
    <w:p>
      <w:r>
        <w:rPr>
          <w:b/>
        </w:rPr>
        <w:t xml:space="preserve">Tulos</w:t>
      </w:r>
    </w:p>
    <w:p>
      <w:r>
        <w:t xml:space="preserve">kiireinen</w:t>
      </w:r>
    </w:p>
    <w:p>
      <w:r>
        <w:rPr>
          <w:b/>
        </w:rPr>
        <w:t xml:space="preserve">Esimerkki 3.3151</w:t>
      </w:r>
    </w:p>
    <w:p>
      <w:r>
        <w:t xml:space="preserve">Konteksti: Nainen leikkasi kankaan.  Lause: Hän teki sen liian pieneksi malliinsa nähden.  Hahmo: Nainen</w:t>
      </w:r>
    </w:p>
    <w:p>
      <w:r>
        <w:rPr>
          <w:b/>
        </w:rPr>
        <w:t xml:space="preserve">Tulos</w:t>
      </w:r>
    </w:p>
    <w:p>
      <w:r>
        <w:t xml:space="preserve">turhautunut</w:t>
      </w:r>
    </w:p>
    <w:p>
      <w:r>
        <w:rPr>
          <w:b/>
        </w:rPr>
        <w:t xml:space="preserve">Esimerkki 3.3152</w:t>
      </w:r>
    </w:p>
    <w:p>
      <w:r>
        <w:t xml:space="preserve">Konteksti: Nainen leikkasi kankaan. Hän teki sen liian pieneksi kaavaa varten.  Lause: Hän löysi toisen mallin.  Hahmo: Nainen</w:t>
      </w:r>
    </w:p>
    <w:p>
      <w:r>
        <w:rPr>
          <w:b/>
        </w:rPr>
        <w:t xml:space="preserve">Tulos</w:t>
      </w:r>
    </w:p>
    <w:p>
      <w:r>
        <w:t xml:space="preserve">innoissaan</w:t>
      </w:r>
    </w:p>
    <w:p>
      <w:r>
        <w:rPr>
          <w:b/>
        </w:rPr>
        <w:t xml:space="preserve">Tulos</w:t>
      </w:r>
    </w:p>
    <w:p>
      <w:r>
        <w:t xml:space="preserve">onnellinen</w:t>
      </w:r>
    </w:p>
    <w:p>
      <w:r>
        <w:rPr>
          <w:b/>
        </w:rPr>
        <w:t xml:space="preserve">Esimerkki 3.3153</w:t>
      </w:r>
    </w:p>
    <w:p>
      <w:r>
        <w:t xml:space="preserve">Konteksti: Nainen leikkasi kankaan. Hän teki sen liian pieneksi kaavaa varten. Hän löysi toisen mallin.  Lause: Kangas oli tarpeeksi suuri.  Hahmo: Nainen</w:t>
      </w:r>
    </w:p>
    <w:p>
      <w:r>
        <w:rPr>
          <w:b/>
        </w:rPr>
        <w:t xml:space="preserve">Tulos</w:t>
      </w:r>
    </w:p>
    <w:p>
      <w:r>
        <w:t xml:space="preserve">onnellinen</w:t>
      </w:r>
    </w:p>
    <w:p>
      <w:r>
        <w:rPr>
          <w:b/>
        </w:rPr>
        <w:t xml:space="preserve">Tulos</w:t>
      </w:r>
    </w:p>
    <w:p>
      <w:r>
        <w:t xml:space="preserve">iloinen</w:t>
      </w:r>
    </w:p>
    <w:p>
      <w:r>
        <w:rPr>
          <w:b/>
        </w:rPr>
        <w:t xml:space="preserve">Esimerkki 3.3154</w:t>
      </w:r>
    </w:p>
    <w:p>
      <w:r>
        <w:t xml:space="preserve">Konteksti: Nainen leikkasi kankaan. Hän teki sen liian pieneksi kaavaa varten. Hän löysi toisen mallin. Kangas oli tarpeeksi suuri siihen.  Lause: Hän leikkasi kankaan uutta mallia varten.  Hahmo: Nainen</w:t>
      </w:r>
    </w:p>
    <w:p>
      <w:r>
        <w:rPr>
          <w:b/>
        </w:rPr>
        <w:t xml:space="preserve">Tulos</w:t>
      </w:r>
    </w:p>
    <w:p>
      <w:r>
        <w:t xml:space="preserve">innokas</w:t>
      </w:r>
    </w:p>
    <w:p>
      <w:r>
        <w:rPr>
          <w:b/>
        </w:rPr>
        <w:t xml:space="preserve">Tulos</w:t>
      </w:r>
    </w:p>
    <w:p>
      <w:r>
        <w:t xml:space="preserve">luova</w:t>
      </w:r>
    </w:p>
    <w:p>
      <w:r>
        <w:rPr>
          <w:b/>
        </w:rPr>
        <w:t xml:space="preserve">Esimerkki 3.3155</w:t>
      </w:r>
    </w:p>
    <w:p>
      <w:r>
        <w:t xml:space="preserve">Konteksti: Lause: Ei ole: Minä ja siskoni teimme maapähkinävoi-hyytelövoileipiä.  Hahmo: Minä (itse)</w:t>
      </w:r>
    </w:p>
    <w:p>
      <w:r>
        <w:rPr>
          <w:b/>
        </w:rPr>
        <w:t xml:space="preserve">Tulos</w:t>
      </w:r>
    </w:p>
    <w:p>
      <w:r>
        <w:t xml:space="preserve">huolehtiva</w:t>
      </w:r>
    </w:p>
    <w:p>
      <w:r>
        <w:rPr>
          <w:b/>
        </w:rPr>
        <w:t xml:space="preserve">Esimerkki 3.3156</w:t>
      </w:r>
    </w:p>
    <w:p>
      <w:r>
        <w:t xml:space="preserve">Konteksti: Lause: Ei ole: Minä ja siskoni teimme maapähkinävoi-hyytelövoileipiä.  Hahmo: Sisko</w:t>
      </w:r>
    </w:p>
    <w:p>
      <w:r>
        <w:rPr>
          <w:b/>
        </w:rPr>
        <w:t xml:space="preserve">Tulos</w:t>
      </w:r>
    </w:p>
    <w:p>
      <w:r>
        <w:t xml:space="preserve">onnellinen</w:t>
      </w:r>
    </w:p>
    <w:p>
      <w:r>
        <w:rPr>
          <w:b/>
        </w:rPr>
        <w:t xml:space="preserve">Tulos</w:t>
      </w:r>
    </w:p>
    <w:p>
      <w:r>
        <w:t xml:space="preserve">nälkäinen</w:t>
      </w:r>
    </w:p>
    <w:p>
      <w:r>
        <w:rPr>
          <w:b/>
        </w:rPr>
        <w:t xml:space="preserve">Esimerkki 3.3157</w:t>
      </w:r>
    </w:p>
    <w:p>
      <w:r>
        <w:t xml:space="preserve">Konteksti: Tein siskolleni ja minulle maapähkinävoi-hyytelövoileipiä.  Lause: Laitoin omani lautaselle syödäkseni, mutta jouduin juoksemaan yläkertaan.  Hahmo: Minä (itse)</w:t>
      </w:r>
    </w:p>
    <w:p>
      <w:r>
        <w:rPr>
          <w:b/>
        </w:rPr>
        <w:t xml:space="preserve">Tulos</w:t>
      </w:r>
    </w:p>
    <w:p>
      <w:r>
        <w:t xml:space="preserve">nälkäinen</w:t>
      </w:r>
    </w:p>
    <w:p>
      <w:r>
        <w:rPr>
          <w:b/>
        </w:rPr>
        <w:t xml:space="preserve">Esimerkki 3.3158</w:t>
      </w:r>
    </w:p>
    <w:p>
      <w:r>
        <w:t xml:space="preserve">Konteksti: Tein siskolleni ja minulle maapähkinävoi-hyytelövoileipiä.  Lause: Laitoin omani lautaselle syödäkseni, mutta jouduin juoksemaan yläkertaan.  Hahmo: Sisko</w:t>
      </w:r>
    </w:p>
    <w:p>
      <w:r>
        <w:rPr>
          <w:b/>
        </w:rPr>
        <w:t xml:space="preserve">Tulos</w:t>
      </w:r>
    </w:p>
    <w:p>
      <w:r>
        <w:t xml:space="preserve">onnellinen</w:t>
      </w:r>
    </w:p>
    <w:p>
      <w:r>
        <w:rPr>
          <w:b/>
        </w:rPr>
        <w:t xml:space="preserve">Tulos</w:t>
      </w:r>
    </w:p>
    <w:p>
      <w:r>
        <w:t xml:space="preserve">kiitollinen</w:t>
      </w:r>
    </w:p>
    <w:p>
      <w:r>
        <w:rPr>
          <w:b/>
        </w:rPr>
        <w:t xml:space="preserve">Esimerkki 3.3159</w:t>
      </w:r>
    </w:p>
    <w:p>
      <w:r>
        <w:t xml:space="preserve">Konteksti: Tein siskolleni ja minulle maapähkinävoi-hyytelövoileipiä. Laitoin omani lautaselle syödäkseni, mutta jouduin juoksemaan yläkertaan.  Lause: Kun tulin takaisin, voileipäni oli kadonnut.  Hahmo: Minä (itse)</w:t>
      </w:r>
    </w:p>
    <w:p>
      <w:r>
        <w:rPr>
          <w:b/>
        </w:rPr>
        <w:t xml:space="preserve">Tulos</w:t>
      </w:r>
    </w:p>
    <w:p>
      <w:r>
        <w:t xml:space="preserve">pettynyt</w:t>
      </w:r>
    </w:p>
    <w:p>
      <w:r>
        <w:rPr>
          <w:b/>
        </w:rPr>
        <w:t xml:space="preserve">Esimerkki 3.3160</w:t>
      </w:r>
    </w:p>
    <w:p>
      <w:r>
        <w:t xml:space="preserve">Konteksti: Tein siskolleni ja minulle maapähkinävoi-hyytelövoileipiä. Laitoin omani lautaselle syödäkseni, mutta jouduin juoksemaan yläkertaan.  Lause: Kun tulin takaisin, voileipäni oli kadonnut.  Hahmo: Sisko</w:t>
      </w:r>
    </w:p>
    <w:p>
      <w:r>
        <w:rPr>
          <w:b/>
        </w:rPr>
        <w:t xml:space="preserve">Tulos</w:t>
      </w:r>
    </w:p>
    <w:p>
      <w:r>
        <w:t xml:space="preserve">itsekäs</w:t>
      </w:r>
    </w:p>
    <w:p>
      <w:r>
        <w:rPr>
          <w:b/>
        </w:rPr>
        <w:t xml:space="preserve">Esimerkki 3.3161</w:t>
      </w:r>
    </w:p>
    <w:p>
      <w:r>
        <w:t xml:space="preserve">Konteksti: Tein siskolleni ja minulle maapähkinävoi-hyytelövoileipiä. Laitoin omani lautaselle syödäkseni, mutta jouduin juoksemaan yläkertaan. Kun tulin takaisin, voileipäni oli kadonnut.  Lause: Pikkusiskoni oli pöydässä syömässä.  Hahmo: Minä (itse)</w:t>
      </w:r>
    </w:p>
    <w:p>
      <w:r>
        <w:rPr>
          <w:b/>
        </w:rPr>
        <w:t xml:space="preserve">Tulos</w:t>
      </w:r>
    </w:p>
    <w:p>
      <w:r>
        <w:t xml:space="preserve">järkyttynyt</w:t>
      </w:r>
    </w:p>
    <w:p>
      <w:r>
        <w:rPr>
          <w:b/>
        </w:rPr>
        <w:t xml:space="preserve">Tulos</w:t>
      </w:r>
    </w:p>
    <w:p>
      <w:r>
        <w:t xml:space="preserve">turhautunut</w:t>
      </w:r>
    </w:p>
    <w:p>
      <w:r>
        <w:rPr>
          <w:b/>
        </w:rPr>
        <w:t xml:space="preserve">Tulos</w:t>
      </w:r>
    </w:p>
    <w:p>
      <w:r>
        <w:t xml:space="preserve">vihainen</w:t>
      </w:r>
    </w:p>
    <w:p>
      <w:r>
        <w:rPr>
          <w:b/>
        </w:rPr>
        <w:t xml:space="preserve">Esimerkki 3.3162</w:t>
      </w:r>
    </w:p>
    <w:p>
      <w:r>
        <w:t xml:space="preserve">Konteksti: Tein siskolleni ja minulle maapähkinävoi-hyytelövoileipiä. Laitoin omani lautaselle syödäkseni, mutta jouduin juoksemaan yläkertaan. Kun tulin takaisin, voileipäni oli kadonnut.  Lause: Pikkusiskoni oli pöydässä syömässä.  Hahmo: Sisko</w:t>
      </w:r>
    </w:p>
    <w:p>
      <w:r>
        <w:rPr>
          <w:b/>
        </w:rPr>
        <w:t xml:space="preserve">Tulos</w:t>
      </w:r>
    </w:p>
    <w:p>
      <w:r>
        <w:t xml:space="preserve">ovela</w:t>
      </w:r>
    </w:p>
    <w:p>
      <w:r>
        <w:rPr>
          <w:b/>
        </w:rPr>
        <w:t xml:space="preserve">Tulos</w:t>
      </w:r>
    </w:p>
    <w:p>
      <w:r>
        <w:t xml:space="preserve">nälkäinen</w:t>
      </w:r>
    </w:p>
    <w:p>
      <w:r>
        <w:rPr>
          <w:b/>
        </w:rPr>
        <w:t xml:space="preserve">Esimerkki 3.3163</w:t>
      </w:r>
    </w:p>
    <w:p>
      <w:r>
        <w:t xml:space="preserve">Konteksti: Tein siskolleni ja minulle maapähkinävoi-hyytelövoileipiä. Laitoin omani lautaselle syödäkseni, mutta jouduin juoksemaan yläkertaan. Kun tulin takaisin, voileipäni oli kadonnut. Pikkusiskoni oli pöydässä syömässä.  Lause: Lopulta tajusin, että hänkin söi voileipäni.  Hahmo: Minä (itse)</w:t>
      </w:r>
    </w:p>
    <w:p>
      <w:r>
        <w:rPr>
          <w:b/>
        </w:rPr>
        <w:t xml:space="preserve">Tulos</w:t>
      </w:r>
    </w:p>
    <w:p>
      <w:r>
        <w:t xml:space="preserve">Ei ole</w:t>
      </w:r>
    </w:p>
    <w:p>
      <w:r>
        <w:rPr>
          <w:b/>
        </w:rPr>
        <w:t xml:space="preserve">Esimerkki 3.3164</w:t>
      </w:r>
    </w:p>
    <w:p>
      <w:r>
        <w:t xml:space="preserve">Konteksti: Tein siskolleni ja minulle maapähkinävoi-hyytelövoileipiä. Laitoin omani lautaselle syödäkseni, mutta jouduin juoksemaan yläkertaan. Kun tulin takaisin, voileipäni oli kadonnut. Pikkusiskoni oli pöydässä syömässä.  Lause: Lopulta tajusin, että hänkin söi voileipäni.  Hahmo: Sisko</w:t>
      </w:r>
    </w:p>
    <w:p>
      <w:r>
        <w:rPr>
          <w:b/>
        </w:rPr>
        <w:t xml:space="preserve">Tulos</w:t>
      </w:r>
    </w:p>
    <w:p>
      <w:r>
        <w:t xml:space="preserve">täytetyt</w:t>
      </w:r>
    </w:p>
    <w:p>
      <w:r>
        <w:rPr>
          <w:b/>
        </w:rPr>
        <w:t xml:space="preserve">Tulos</w:t>
      </w:r>
    </w:p>
    <w:p>
      <w:r>
        <w:t xml:space="preserve">onnellinen</w:t>
      </w:r>
    </w:p>
    <w:p>
      <w:r>
        <w:rPr>
          <w:b/>
        </w:rPr>
        <w:t xml:space="preserve">Tulos</w:t>
      </w:r>
    </w:p>
    <w:p>
      <w:r>
        <w:t xml:space="preserve">full</w:t>
      </w:r>
    </w:p>
    <w:p>
      <w:r>
        <w:rPr>
          <w:b/>
        </w:rPr>
        <w:t xml:space="preserve">Tulos</w:t>
      </w:r>
    </w:p>
    <w:p>
      <w:r>
        <w:t xml:space="preserve">sated</w:t>
      </w:r>
    </w:p>
    <w:p>
      <w:r>
        <w:rPr>
          <w:b/>
        </w:rPr>
        <w:t xml:space="preserve">Esimerkki 3.3165</w:t>
      </w:r>
    </w:p>
    <w:p>
      <w:r>
        <w:t xml:space="preserve">Konteksti: Lause: Ei ole: Barry on hyvin pitkä.  Hahmo: Barry</w:t>
      </w:r>
    </w:p>
    <w:p>
      <w:r>
        <w:rPr>
          <w:b/>
        </w:rPr>
        <w:t xml:space="preserve">Tulos</w:t>
      </w:r>
    </w:p>
    <w:p>
      <w:r>
        <w:t xml:space="preserve">sisältö</w:t>
      </w:r>
    </w:p>
    <w:p>
      <w:r>
        <w:rPr>
          <w:b/>
        </w:rPr>
        <w:t xml:space="preserve">Esimerkki 3.3166</w:t>
      </w:r>
    </w:p>
    <w:p>
      <w:r>
        <w:t xml:space="preserve">Konteksti: Barry on hyvin pitkä.  Lause: Hänen jalkansa roikkuivat sängystä.  Hahmo: Barry</w:t>
      </w:r>
    </w:p>
    <w:p>
      <w:r>
        <w:rPr>
          <w:b/>
        </w:rPr>
        <w:t xml:space="preserve">Tulos</w:t>
      </w:r>
    </w:p>
    <w:p>
      <w:r>
        <w:t xml:space="preserve">Ei ole</w:t>
      </w:r>
    </w:p>
    <w:p>
      <w:r>
        <w:rPr>
          <w:b/>
        </w:rPr>
        <w:t xml:space="preserve">Esimerkki 3.3167</w:t>
      </w:r>
    </w:p>
    <w:p>
      <w:r>
        <w:t xml:space="preserve">Konteksti: Barry on hyvin pitkä. Hänen jalkansa roikkuivat sängystä.  Lause: Barry osti eräänä päivänä hyvin pitkän sängyn.  Hahmo: Barry</w:t>
      </w:r>
    </w:p>
    <w:p>
      <w:r>
        <w:rPr>
          <w:b/>
        </w:rPr>
        <w:t xml:space="preserve">Tulos</w:t>
      </w:r>
    </w:p>
    <w:p>
      <w:r>
        <w:t xml:space="preserve">päivitetty</w:t>
      </w:r>
    </w:p>
    <w:p>
      <w:r>
        <w:rPr>
          <w:b/>
        </w:rPr>
        <w:t xml:space="preserve">Tulos</w:t>
      </w:r>
    </w:p>
    <w:p>
      <w:r>
        <w:t xml:space="preserve">mukava</w:t>
      </w:r>
    </w:p>
    <w:p>
      <w:r>
        <w:rPr>
          <w:b/>
        </w:rPr>
        <w:t xml:space="preserve">Esimerkki 3.3168</w:t>
      </w:r>
    </w:p>
    <w:p>
      <w:r>
        <w:t xml:space="preserve">Konteksti: Barry on hyvin pitkä. Hänen jalkansa roikkuivat sängystä. Eräänä päivänä Barry osti hyvin pitkän sängyn.  Lause: Hän nukkui hyvin sinä yönä.  Hahmo: Barry nukkui hyvin yönsä: Barry</w:t>
      </w:r>
    </w:p>
    <w:p>
      <w:r>
        <w:rPr>
          <w:b/>
        </w:rPr>
        <w:t xml:space="preserve">Tulos</w:t>
      </w:r>
    </w:p>
    <w:p>
      <w:r>
        <w:t xml:space="preserve">energisoitu</w:t>
      </w:r>
    </w:p>
    <w:p>
      <w:r>
        <w:rPr>
          <w:b/>
        </w:rPr>
        <w:t xml:space="preserve">Tulos</w:t>
      </w:r>
    </w:p>
    <w:p>
      <w:r>
        <w:t xml:space="preserve">väsynyt</w:t>
      </w:r>
    </w:p>
    <w:p>
      <w:r>
        <w:rPr>
          <w:b/>
        </w:rPr>
        <w:t xml:space="preserve">Tulos</w:t>
      </w:r>
    </w:p>
    <w:p>
      <w:r>
        <w:t xml:space="preserve">rento</w:t>
      </w:r>
    </w:p>
    <w:p>
      <w:r>
        <w:rPr>
          <w:b/>
        </w:rPr>
        <w:t xml:space="preserve">Esimerkki 3.3169</w:t>
      </w:r>
    </w:p>
    <w:p>
      <w:r>
        <w:t xml:space="preserve">Konteksti: Barry on hyvin pitkä. Hänen jalkansa roikkuivat sängystä. Eräänä päivänä Barry osti hyvin pitkän sängyn. Hän nukkui hyvin sinä yönä.  Lause: Barry ei enää koskaan nuku tavallisessa sängyssä.  Hahmo: Barry</w:t>
      </w:r>
    </w:p>
    <w:p>
      <w:r>
        <w:rPr>
          <w:b/>
        </w:rPr>
        <w:t xml:space="preserve">Tulos</w:t>
      </w:r>
    </w:p>
    <w:p>
      <w:r>
        <w:t xml:space="preserve">valaistunut</w:t>
      </w:r>
    </w:p>
    <w:p>
      <w:r>
        <w:rPr>
          <w:b/>
        </w:rPr>
        <w:t xml:space="preserve">Tulos</w:t>
      </w:r>
    </w:p>
    <w:p>
      <w:r>
        <w:t xml:space="preserve">onnellinen</w:t>
      </w:r>
    </w:p>
    <w:p>
      <w:r>
        <w:rPr>
          <w:b/>
        </w:rPr>
        <w:t xml:space="preserve">Tulos</w:t>
      </w:r>
    </w:p>
    <w:p>
      <w:r>
        <w:t xml:space="preserve">levännyt</w:t>
      </w:r>
    </w:p>
    <w:p>
      <w:r>
        <w:rPr>
          <w:b/>
        </w:rPr>
        <w:t xml:space="preserve">Esimerkki 3.3170</w:t>
      </w:r>
    </w:p>
    <w:p>
      <w:r>
        <w:t xml:space="preserve">Konteksti: Lause: Ei ole: Mary opetteli soittamaan pianoa, mutta ei parantunut.  Hahmo: Mary</w:t>
      </w:r>
    </w:p>
    <w:p>
      <w:r>
        <w:rPr>
          <w:b/>
        </w:rPr>
        <w:t xml:space="preserve">Tulos</w:t>
      </w:r>
    </w:p>
    <w:p>
      <w:r>
        <w:t xml:space="preserve">turhautunut</w:t>
      </w:r>
    </w:p>
    <w:p>
      <w:r>
        <w:rPr>
          <w:b/>
        </w:rPr>
        <w:t xml:space="preserve">Esimerkki 3.3171</w:t>
      </w:r>
    </w:p>
    <w:p>
      <w:r>
        <w:t xml:space="preserve">Konteksti: Lause: Ei ole: Mary opetteli soittamaan pianoa, mutta ei parantunut.  Hahmo: Opettaja</w:t>
      </w:r>
    </w:p>
    <w:p>
      <w:r>
        <w:rPr>
          <w:b/>
        </w:rPr>
        <w:t xml:space="preserve">Tulos</w:t>
      </w:r>
    </w:p>
    <w:p>
      <w:r>
        <w:t xml:space="preserve">Ei ole</w:t>
      </w:r>
    </w:p>
    <w:p>
      <w:r>
        <w:rPr>
          <w:b/>
        </w:rPr>
        <w:t xml:space="preserve">Esimerkki 3.3172</w:t>
      </w:r>
    </w:p>
    <w:p>
      <w:r>
        <w:t xml:space="preserve">Konteksti: Mary opetteli soittamaan pianoa, mutta ei parantunut.  Lause: Hän puhui opettajalleen, joka selitti, että harjoittelu tekee mestarin.  Hahmo: Mary</w:t>
      </w:r>
    </w:p>
    <w:p>
      <w:r>
        <w:rPr>
          <w:b/>
        </w:rPr>
        <w:t xml:space="preserve">Tulos</w:t>
      </w:r>
    </w:p>
    <w:p>
      <w:r>
        <w:t xml:space="preserve">valaistunut</w:t>
      </w:r>
    </w:p>
    <w:p>
      <w:r>
        <w:rPr>
          <w:b/>
        </w:rPr>
        <w:t xml:space="preserve">Tulos</w:t>
      </w:r>
    </w:p>
    <w:p>
      <w:r>
        <w:t xml:space="preserve">helpottunut</w:t>
      </w:r>
    </w:p>
    <w:p>
      <w:r>
        <w:rPr>
          <w:b/>
        </w:rPr>
        <w:t xml:space="preserve">Tulos</w:t>
      </w:r>
    </w:p>
    <w:p>
      <w:r>
        <w:t xml:space="preserve">toiveikas</w:t>
      </w:r>
    </w:p>
    <w:p>
      <w:r>
        <w:rPr>
          <w:b/>
        </w:rPr>
        <w:t xml:space="preserve">Esimerkki 3.3173</w:t>
      </w:r>
    </w:p>
    <w:p>
      <w:r>
        <w:t xml:space="preserve">Konteksti: Mary opetteli soittamaan pianoa, mutta ei parantunut.  Lause: Hän puhui opettajalleen, joka selitti, että harjoittelu tekee mestarin.  Hahmo: Opettaja</w:t>
      </w:r>
    </w:p>
    <w:p>
      <w:r>
        <w:rPr>
          <w:b/>
        </w:rPr>
        <w:t xml:space="preserve">Tulos</w:t>
      </w:r>
    </w:p>
    <w:p>
      <w:r>
        <w:t xml:space="preserve">hyödyllinen</w:t>
      </w:r>
    </w:p>
    <w:p>
      <w:r>
        <w:rPr>
          <w:b/>
        </w:rPr>
        <w:t xml:space="preserve">Tulos</w:t>
      </w:r>
    </w:p>
    <w:p>
      <w:r>
        <w:t xml:space="preserve">motivoiva</w:t>
      </w:r>
    </w:p>
    <w:p>
      <w:r>
        <w:rPr>
          <w:b/>
        </w:rPr>
        <w:t xml:space="preserve">Esimerkki 3.3174</w:t>
      </w:r>
    </w:p>
    <w:p>
      <w:r>
        <w:t xml:space="preserve">Konteksti: Mary opetteli soittamaan pianoa, mutta ei parantunut. Hän puhui opettajalleen, joka selitti, että harjoittelu tekee mestarin.  Lause: Opettaja kävi läpi useita oppitunteja ja auttoi Marya.  Hahmo: Mary</w:t>
      </w:r>
    </w:p>
    <w:p>
      <w:r>
        <w:rPr>
          <w:b/>
        </w:rPr>
        <w:t xml:space="preserve">Tulos</w:t>
      </w:r>
    </w:p>
    <w:p>
      <w:r>
        <w:t xml:space="preserve">innokas oppimaan</w:t>
      </w:r>
    </w:p>
    <w:p>
      <w:r>
        <w:rPr>
          <w:b/>
        </w:rPr>
        <w:t xml:space="preserve">Tulos</w:t>
      </w:r>
    </w:p>
    <w:p>
      <w:r>
        <w:t xml:space="preserve">kiitollinen</w:t>
      </w:r>
    </w:p>
    <w:p>
      <w:r>
        <w:rPr>
          <w:b/>
        </w:rPr>
        <w:t xml:space="preserve">Tulos</w:t>
      </w:r>
    </w:p>
    <w:p>
      <w:r>
        <w:t xml:space="preserve">iloinen</w:t>
      </w:r>
    </w:p>
    <w:p>
      <w:r>
        <w:rPr>
          <w:b/>
        </w:rPr>
        <w:t xml:space="preserve">Esimerkki 3.3175</w:t>
      </w:r>
    </w:p>
    <w:p>
      <w:r>
        <w:t xml:space="preserve">Konteksti: Mary opetteli soittamaan pianoa, mutta ei parantunut. Hän puhui opettajalleen, joka selitti, että harjoittelu tekee mestarin.  Lause: Opettaja kävi läpi useita oppitunteja ja auttoi Marya.  Hahmo: Opettaja</w:t>
      </w:r>
    </w:p>
    <w:p>
      <w:r>
        <w:rPr>
          <w:b/>
        </w:rPr>
        <w:t xml:space="preserve">Tulos</w:t>
      </w:r>
    </w:p>
    <w:p>
      <w:r>
        <w:t xml:space="preserve">hyödyllinen</w:t>
      </w:r>
    </w:p>
    <w:p>
      <w:r>
        <w:rPr>
          <w:b/>
        </w:rPr>
        <w:t xml:space="preserve">Tulos</w:t>
      </w:r>
    </w:p>
    <w:p>
      <w:r>
        <w:t xml:space="preserve">vastuullinen</w:t>
      </w:r>
    </w:p>
    <w:p>
      <w:r>
        <w:rPr>
          <w:b/>
        </w:rPr>
        <w:t xml:space="preserve">Esimerkki 3.3176</w:t>
      </w:r>
    </w:p>
    <w:p>
      <w:r>
        <w:t xml:space="preserve">Konteksti: Mary opetteli soittamaan pianoa, mutta ei parantunut. Hän puhui opettajalleen, joka selitti, että harjoittelu tekee mestarin. Opettaja kävi läpi useita oppitunteja ja auttoi Marya.  Lause: Mary meni kotiin ja alkoi soittaa, mutta hänellä oli edelleen vaikeuksia.  Hahmo: Mary</w:t>
      </w:r>
    </w:p>
    <w:p>
      <w:r>
        <w:rPr>
          <w:b/>
        </w:rPr>
        <w:t xml:space="preserve">Tulos</w:t>
      </w:r>
    </w:p>
    <w:p>
      <w:r>
        <w:t xml:space="preserve">keskittynyt</w:t>
      </w:r>
    </w:p>
    <w:p>
      <w:r>
        <w:rPr>
          <w:b/>
        </w:rPr>
        <w:t xml:space="preserve">Tulos</w:t>
      </w:r>
    </w:p>
    <w:p>
      <w:r>
        <w:t xml:space="preserve">määritetty</w:t>
      </w:r>
    </w:p>
    <w:p>
      <w:r>
        <w:rPr>
          <w:b/>
        </w:rPr>
        <w:t xml:space="preserve">Esimerkki 3.3177</w:t>
      </w:r>
    </w:p>
    <w:p>
      <w:r>
        <w:t xml:space="preserve">Konteksti: Mary opetteli soittamaan pianoa, mutta ei parantunut. Hän puhui opettajalleen, joka selitti, että harjoittelu tekee mestarin. Opettaja kävi läpi useita oppitunteja ja auttoi Marya.  Lause: Mary meni kotiin ja alkoi soittaa, mutta hänellä oli edelleen vaikeuksia.  Hahmo: Opettaja</w:t>
      </w:r>
    </w:p>
    <w:p>
      <w:r>
        <w:rPr>
          <w:b/>
        </w:rPr>
        <w:t xml:space="preserve">Tulos</w:t>
      </w:r>
    </w:p>
    <w:p>
      <w:r>
        <w:t xml:space="preserve">hämmentää</w:t>
      </w:r>
    </w:p>
    <w:p>
      <w:r>
        <w:rPr>
          <w:b/>
        </w:rPr>
        <w:t xml:space="preserve">Tulos</w:t>
      </w:r>
    </w:p>
    <w:p>
      <w:r>
        <w:t xml:space="preserve">kiinnostunut</w:t>
      </w:r>
    </w:p>
    <w:p>
      <w:r>
        <w:rPr>
          <w:b/>
        </w:rPr>
        <w:t xml:space="preserve">Esimerkki 3.3178</w:t>
      </w:r>
    </w:p>
    <w:p>
      <w:r>
        <w:t xml:space="preserve">Konteksti: Mary opetteli soittamaan pianoa, mutta ei parantunut. Hän puhui opettajalleen, joka selitti, että harjoittelu tekee mestarin. Opettaja kävi läpi useita oppitunteja ja auttoi Marya. Mary meni kotiin ja aloitti soittamisen, mutta hänellä oli edelleen vaikeuksia.  Lause: Hän murskasi pianon näppäimet käsillään ja mursi sormensa.  Hahmo: Mary</w:t>
      </w:r>
    </w:p>
    <w:p>
      <w:r>
        <w:rPr>
          <w:b/>
        </w:rPr>
        <w:t xml:space="preserve">Tulos</w:t>
      </w:r>
    </w:p>
    <w:p>
      <w:r>
        <w:t xml:space="preserve">järkyttynyt</w:t>
      </w:r>
    </w:p>
    <w:p>
      <w:r>
        <w:rPr>
          <w:b/>
        </w:rPr>
        <w:t xml:space="preserve">Tulos</w:t>
      </w:r>
    </w:p>
    <w:p>
      <w:r>
        <w:t xml:space="preserve">raivoissaan</w:t>
      </w:r>
    </w:p>
    <w:p>
      <w:r>
        <w:rPr>
          <w:b/>
        </w:rPr>
        <w:t xml:space="preserve">Tulos</w:t>
      </w:r>
    </w:p>
    <w:p>
      <w:r>
        <w:t xml:space="preserve">vihainen</w:t>
      </w:r>
    </w:p>
    <w:p>
      <w:r>
        <w:rPr>
          <w:b/>
        </w:rPr>
        <w:t xml:space="preserve">Tulos</w:t>
      </w:r>
    </w:p>
    <w:p>
      <w:r>
        <w:t xml:space="preserve">ärtynyt</w:t>
      </w:r>
    </w:p>
    <w:p>
      <w:r>
        <w:rPr>
          <w:b/>
        </w:rPr>
        <w:t xml:space="preserve">Esimerkki 3.3179</w:t>
      </w:r>
    </w:p>
    <w:p>
      <w:r>
        <w:t xml:space="preserve">Konteksti: Mary opetteli soittamaan pianoa, mutta ei parantunut. Hän puhui opettajalleen, joka selitti, että harjoittelu tekee mestarin. Opettaja kävi läpi useita oppitunteja ja auttoi Marya. Mary meni kotiin ja aloitti soittamisen, mutta hänellä oli edelleen vaikeuksia.  Lause: Hän murskasi pianon näppäimet käsillään ja mursi sormensa.  Hahmo: Opettaja</w:t>
      </w:r>
    </w:p>
    <w:p>
      <w:r>
        <w:rPr>
          <w:b/>
        </w:rPr>
        <w:t xml:space="preserve">Tulos</w:t>
      </w:r>
    </w:p>
    <w:p>
      <w:r>
        <w:t xml:space="preserve">järkyttynyt</w:t>
      </w:r>
    </w:p>
    <w:p>
      <w:r>
        <w:rPr>
          <w:b/>
        </w:rPr>
        <w:t xml:space="preserve">Tulos</w:t>
      </w:r>
    </w:p>
    <w:p>
      <w:r>
        <w:t xml:space="preserve">hämmentynyt</w:t>
      </w:r>
    </w:p>
    <w:p>
      <w:r>
        <w:rPr>
          <w:b/>
        </w:rPr>
        <w:t xml:space="preserve">Tulos</w:t>
      </w:r>
    </w:p>
    <w:p>
      <w:r>
        <w:t xml:space="preserve">vihainen</w:t>
      </w:r>
    </w:p>
    <w:p>
      <w:r>
        <w:rPr>
          <w:b/>
        </w:rPr>
        <w:t xml:space="preserve">Esimerkki 3.3180</w:t>
      </w:r>
    </w:p>
    <w:p>
      <w:r>
        <w:t xml:space="preserve">Konteksti: Lause: Ei ole: Maryn isovanhemmat olivat tulossa katsomaan Maryn jalkapalloa.  Hahmo: Mary</w:t>
      </w:r>
    </w:p>
    <w:p>
      <w:r>
        <w:rPr>
          <w:b/>
        </w:rPr>
        <w:t xml:space="preserve">Tulos</w:t>
      </w:r>
    </w:p>
    <w:p>
      <w:r>
        <w:t xml:space="preserve">onnellinen</w:t>
      </w:r>
    </w:p>
    <w:p>
      <w:r>
        <w:rPr>
          <w:b/>
        </w:rPr>
        <w:t xml:space="preserve">Tulos</w:t>
      </w:r>
    </w:p>
    <w:p>
      <w:r>
        <w:t xml:space="preserve">mukavuus</w:t>
      </w:r>
    </w:p>
    <w:p>
      <w:r>
        <w:rPr>
          <w:b/>
        </w:rPr>
        <w:t xml:space="preserve">Tulos</w:t>
      </w:r>
    </w:p>
    <w:p>
      <w:r>
        <w:t xml:space="preserve">hermostunut</w:t>
      </w:r>
    </w:p>
    <w:p>
      <w:r>
        <w:rPr>
          <w:b/>
        </w:rPr>
        <w:t xml:space="preserve">Tulos</w:t>
      </w:r>
    </w:p>
    <w:p>
      <w:r>
        <w:t xml:space="preserve">huolestunut</w:t>
      </w:r>
    </w:p>
    <w:p>
      <w:r>
        <w:rPr>
          <w:b/>
        </w:rPr>
        <w:t xml:space="preserve">Tulos</w:t>
      </w:r>
    </w:p>
    <w:p>
      <w:r>
        <w:t xml:space="preserve">rakkaus</w:t>
      </w:r>
    </w:p>
    <w:p>
      <w:r>
        <w:rPr>
          <w:b/>
        </w:rPr>
        <w:t xml:space="preserve">Esimerkki 3.3181</w:t>
      </w:r>
    </w:p>
    <w:p>
      <w:r>
        <w:t xml:space="preserve">Konteksti: Lause: Ei ole: Maryn isovanhemmat olivat tulossa katsomaan Maryn jalkapalloa.  Hahmo: Maryn isovanhemmat</w:t>
      </w:r>
    </w:p>
    <w:p>
      <w:r>
        <w:rPr>
          <w:b/>
        </w:rPr>
        <w:t xml:space="preserve">Tulos</w:t>
      </w:r>
    </w:p>
    <w:p>
      <w:r>
        <w:t xml:space="preserve">ylpeä</w:t>
      </w:r>
    </w:p>
    <w:p>
      <w:r>
        <w:rPr>
          <w:b/>
        </w:rPr>
        <w:t xml:space="preserve">Esimerkki 3.3182</w:t>
      </w:r>
    </w:p>
    <w:p>
      <w:r>
        <w:t xml:space="preserve">Konteksti: Maryn isovanhemmat olivat tulossa katsomaan Maryn jalkapalloa.  Lause: Hän oli huolissaan, koska hän ei ollut kovin hyvä.  Hahmo: Mary</w:t>
      </w:r>
    </w:p>
    <w:p>
      <w:r>
        <w:rPr>
          <w:b/>
        </w:rPr>
        <w:t xml:space="preserve">Tulos</w:t>
      </w:r>
    </w:p>
    <w:p>
      <w:r>
        <w:t xml:space="preserve">jännittynyt</w:t>
      </w:r>
    </w:p>
    <w:p>
      <w:r>
        <w:rPr>
          <w:b/>
        </w:rPr>
        <w:t xml:space="preserve">Tulos</w:t>
      </w:r>
    </w:p>
    <w:p>
      <w:r>
        <w:t xml:space="preserve">ahdistunut</w:t>
      </w:r>
    </w:p>
    <w:p>
      <w:r>
        <w:rPr>
          <w:b/>
        </w:rPr>
        <w:t xml:space="preserve">Tulos</w:t>
      </w:r>
    </w:p>
    <w:p>
      <w:r>
        <w:t xml:space="preserve">hermostunut</w:t>
      </w:r>
    </w:p>
    <w:p>
      <w:r>
        <w:rPr>
          <w:b/>
        </w:rPr>
        <w:t xml:space="preserve">Tulos</w:t>
      </w:r>
    </w:p>
    <w:p>
      <w:r>
        <w:t xml:space="preserve">ahdistunut</w:t>
      </w:r>
    </w:p>
    <w:p>
      <w:r>
        <w:rPr>
          <w:b/>
        </w:rPr>
        <w:t xml:space="preserve">Esimerkki 3.3183</w:t>
      </w:r>
    </w:p>
    <w:p>
      <w:r>
        <w:t xml:space="preserve">Konteksti: Maryn isovanhemmat olivat tulossa katsomaan Maryn jalkapalloa.  Lause: Hän oli huolissaan, koska hän ei ollut kovin hyvä.  Hahmo: Maryn isovanhemmat</w:t>
      </w:r>
    </w:p>
    <w:p>
      <w:r>
        <w:rPr>
          <w:b/>
        </w:rPr>
        <w:t xml:space="preserve">Tulos</w:t>
      </w:r>
    </w:p>
    <w:p>
      <w:r>
        <w:t xml:space="preserve">innoissaan</w:t>
      </w:r>
    </w:p>
    <w:p>
      <w:r>
        <w:rPr>
          <w:b/>
        </w:rPr>
        <w:t xml:space="preserve">Tulos</w:t>
      </w:r>
    </w:p>
    <w:p>
      <w:r>
        <w:t xml:space="preserve">anteeksi Maryn puolesta</w:t>
      </w:r>
    </w:p>
    <w:p>
      <w:r>
        <w:rPr>
          <w:b/>
        </w:rPr>
        <w:t xml:space="preserve">Esimerkki 3.3184</w:t>
      </w:r>
    </w:p>
    <w:p>
      <w:r>
        <w:t xml:space="preserve">Konteksti: Maryn isovanhemmat olivat tulossa katsomaan Maryn jalkapalloa. Hän oli huolissaan, koska hän ei ollut kovin hyvä.  Lause: Mary harjoitteli koko viikon valmistautuakseen suureen peliinsä.  Hahmo: Mary</w:t>
      </w:r>
    </w:p>
    <w:p>
      <w:r>
        <w:rPr>
          <w:b/>
        </w:rPr>
        <w:t xml:space="preserve">Tulos</w:t>
      </w:r>
    </w:p>
    <w:p>
      <w:r>
        <w:t xml:space="preserve">vakuutettu</w:t>
      </w:r>
    </w:p>
    <w:p>
      <w:r>
        <w:rPr>
          <w:b/>
        </w:rPr>
        <w:t xml:space="preserve">Tulos</w:t>
      </w:r>
    </w:p>
    <w:p>
      <w:r>
        <w:t xml:space="preserve">oma</w:t>
      </w:r>
    </w:p>
    <w:p>
      <w:r>
        <w:rPr>
          <w:b/>
        </w:rPr>
        <w:t xml:space="preserve">Esimerkki 3.3185</w:t>
      </w:r>
    </w:p>
    <w:p>
      <w:r>
        <w:t xml:space="preserve">Konteksti: Maryn isovanhemmat olivat tulossa katsomaan Maryn jalkapalloa. Hän oli huolissaan, koska hän ei ollut kovin hyvä.  Lause: Mary harjoitteli koko viikon valmistautuakseen suureen peliinsä.  Hahmo: Maryn isovanhemmat</w:t>
      </w:r>
    </w:p>
    <w:p>
      <w:r>
        <w:rPr>
          <w:b/>
        </w:rPr>
        <w:t xml:space="preserve">Tulos</w:t>
      </w:r>
    </w:p>
    <w:p>
      <w:r>
        <w:t xml:space="preserve">innoissaan</w:t>
      </w:r>
    </w:p>
    <w:p>
      <w:r>
        <w:rPr>
          <w:b/>
        </w:rPr>
        <w:t xml:space="preserve">Tulos</w:t>
      </w:r>
    </w:p>
    <w:p>
      <w:r>
        <w:t xml:space="preserve">onnellinen</w:t>
      </w:r>
    </w:p>
    <w:p>
      <w:r>
        <w:rPr>
          <w:b/>
        </w:rPr>
        <w:t xml:space="preserve">Esimerkki 3.3186</w:t>
      </w:r>
    </w:p>
    <w:p>
      <w:r>
        <w:t xml:space="preserve">Konteksti: Maryn isovanhemmat olivat tulossa katsomaan Maryn jalkapalloa. Hän oli huolissaan, koska hän ei ollut kovin hyvä. Mary harjoitteli koko viikon valmistautuakseen suureen peliin.  Lause: Hänen isovanhempansa tulivat katsomaan häntä.  Hahmo: Isovanhemmat ja isovanhemmat tulivat: Mary</w:t>
      </w:r>
    </w:p>
    <w:p>
      <w:r>
        <w:rPr>
          <w:b/>
        </w:rPr>
        <w:t xml:space="preserve">Tulos</w:t>
      </w:r>
    </w:p>
    <w:p>
      <w:r>
        <w:t xml:space="preserve">innoissaan</w:t>
      </w:r>
    </w:p>
    <w:p>
      <w:r>
        <w:rPr>
          <w:b/>
        </w:rPr>
        <w:t xml:space="preserve">Tulos</w:t>
      </w:r>
    </w:p>
    <w:p>
      <w:r>
        <w:t xml:space="preserve">ennakointi</w:t>
      </w:r>
    </w:p>
    <w:p>
      <w:r>
        <w:rPr>
          <w:b/>
        </w:rPr>
        <w:t xml:space="preserve">Esimerkki 3.3187</w:t>
      </w:r>
    </w:p>
    <w:p>
      <w:r>
        <w:t xml:space="preserve">Konteksti: Maryn isovanhemmat olivat tulossa katsomaan Maryn jalkapalloa. Hän oli huolissaan, koska hän ei ollut kovin hyvä. Mary harjoitteli koko viikon valmistautuakseen suureen peliin.  Lause: Hänen isovanhempansa tulivat katsomaan häntä.  Hahmo: Isovanhemmat ja isovanhemmat tulivat: Maryn isovanhemmat</w:t>
      </w:r>
    </w:p>
    <w:p>
      <w:r>
        <w:rPr>
          <w:b/>
        </w:rPr>
        <w:t xml:space="preserve">Tulos</w:t>
      </w:r>
    </w:p>
    <w:p>
      <w:r>
        <w:t xml:space="preserve">riemuissaan.</w:t>
      </w:r>
    </w:p>
    <w:p>
      <w:r>
        <w:rPr>
          <w:b/>
        </w:rPr>
        <w:t xml:space="preserve">Tulos</w:t>
      </w:r>
    </w:p>
    <w:p>
      <w:r>
        <w:t xml:space="preserve">ylpeä</w:t>
      </w:r>
    </w:p>
    <w:p>
      <w:r>
        <w:rPr>
          <w:b/>
        </w:rPr>
        <w:t xml:space="preserve">Tulos</w:t>
      </w:r>
    </w:p>
    <w:p>
      <w:r>
        <w:t xml:space="preserve">ylpeä.</w:t>
      </w:r>
    </w:p>
    <w:p>
      <w:r>
        <w:rPr>
          <w:b/>
        </w:rPr>
        <w:t xml:space="preserve">Tulos</w:t>
      </w:r>
    </w:p>
    <w:p>
      <w:r>
        <w:t xml:space="preserve">yhdistetty.</w:t>
      </w:r>
    </w:p>
    <w:p>
      <w:r>
        <w:rPr>
          <w:b/>
        </w:rPr>
        <w:t xml:space="preserve">Esimerkki 3.3188</w:t>
      </w:r>
    </w:p>
    <w:p>
      <w:r>
        <w:t xml:space="preserve">Konteksti: Maryn isovanhemmat olivat tulossa katsomaan Maryn jalkapalloa. Hän oli huolissaan, koska hän ei ollut kovin hyvä. Mary harjoitteli koko viikon valmistautuakseen suureen peliin. Hänen isovanhempansa tulivat katsomaan häntä.  Lause: Maryn harjoittelu auttoi häntä tekemään voittomaalin.  Hahmo: Mary</w:t>
      </w:r>
    </w:p>
    <w:p>
      <w:r>
        <w:rPr>
          <w:b/>
        </w:rPr>
        <w:t xml:space="preserve">Tulos</w:t>
      </w:r>
    </w:p>
    <w:p>
      <w:r>
        <w:t xml:space="preserve">innoissaan</w:t>
      </w:r>
    </w:p>
    <w:p>
      <w:r>
        <w:rPr>
          <w:b/>
        </w:rPr>
        <w:t xml:space="preserve">Tulos</w:t>
      </w:r>
    </w:p>
    <w:p>
      <w:r>
        <w:t xml:space="preserve">great</w:t>
      </w:r>
    </w:p>
    <w:p>
      <w:r>
        <w:rPr>
          <w:b/>
        </w:rPr>
        <w:t xml:space="preserve">Tulos</w:t>
      </w:r>
    </w:p>
    <w:p>
      <w:r>
        <w:t xml:space="preserve">ylpeä</w:t>
      </w:r>
    </w:p>
    <w:p>
      <w:r>
        <w:rPr>
          <w:b/>
        </w:rPr>
        <w:t xml:space="preserve">Esimerkki 3.3189</w:t>
      </w:r>
    </w:p>
    <w:p>
      <w:r>
        <w:t xml:space="preserve">Konteksti: Maryn isovanhemmat olivat tulossa katsomaan Maryn jalkapalloa. Hän oli huolissaan, koska hän ei ollut kovin hyvä. Mary harjoitteli koko viikon valmistautuakseen suureen peliin. Hänen isovanhempansa tulivat katsomaan häntä.  Lause: Maryn harjoittelu auttoi häntä tekemään voittomaalin.  Hahmo: Maryn isovanhemmat</w:t>
      </w:r>
    </w:p>
    <w:p>
      <w:r>
        <w:rPr>
          <w:b/>
        </w:rPr>
        <w:t xml:space="preserve">Tulos</w:t>
      </w:r>
    </w:p>
    <w:p>
      <w:r>
        <w:t xml:space="preserve">innoissaan</w:t>
      </w:r>
    </w:p>
    <w:p>
      <w:r>
        <w:rPr>
          <w:b/>
        </w:rPr>
        <w:t xml:space="preserve">Tulos</w:t>
      </w:r>
    </w:p>
    <w:p>
      <w:r>
        <w:t xml:space="preserve">ylpeä</w:t>
      </w:r>
    </w:p>
    <w:p>
      <w:r>
        <w:rPr>
          <w:b/>
        </w:rPr>
        <w:t xml:space="preserve">Esimerkki 3.3190</w:t>
      </w:r>
    </w:p>
    <w:p>
      <w:r>
        <w:t xml:space="preserve">Konteksti: Lause: Ei ole: Lucy oli pyhäkoululuokassaan.  Hahmo: Lucy: Toinen oppilas</w:t>
      </w:r>
    </w:p>
    <w:p>
      <w:r>
        <w:rPr>
          <w:b/>
        </w:rPr>
        <w:t xml:space="preserve">Tulos</w:t>
      </w:r>
    </w:p>
    <w:p>
      <w:r>
        <w:t xml:space="preserve">Ei ole</w:t>
      </w:r>
    </w:p>
    <w:p>
      <w:r>
        <w:rPr>
          <w:b/>
        </w:rPr>
        <w:t xml:space="preserve">Esimerkki 3.3191</w:t>
      </w:r>
    </w:p>
    <w:p>
      <w:r>
        <w:t xml:space="preserve">Konteksti: Lause: Ei ole: Lucy oli pyhäkoululuokassaan.  Hahmo: Lucy</w:t>
      </w:r>
    </w:p>
    <w:p>
      <w:r>
        <w:rPr>
          <w:b/>
        </w:rPr>
        <w:t xml:space="preserve">Tulos</w:t>
      </w:r>
    </w:p>
    <w:p>
      <w:r>
        <w:t xml:space="preserve">Ei ole</w:t>
      </w:r>
    </w:p>
    <w:p>
      <w:r>
        <w:rPr>
          <w:b/>
        </w:rPr>
        <w:t xml:space="preserve">Esimerkki 3.3192</w:t>
      </w:r>
    </w:p>
    <w:p>
      <w:r>
        <w:t xml:space="preserve">Konteksti: Lucy oli pyhäkoululuokassaan.  Lause: Toinen oppilas näytti Lucylle vessan.  Hahmo: Oppilas: Toinen oppilas</w:t>
      </w:r>
    </w:p>
    <w:p>
      <w:r>
        <w:rPr>
          <w:b/>
        </w:rPr>
        <w:t xml:space="preserve">Tulos</w:t>
      </w:r>
    </w:p>
    <w:p>
      <w:r>
        <w:t xml:space="preserve">huolehtiva</w:t>
      </w:r>
    </w:p>
    <w:p>
      <w:r>
        <w:rPr>
          <w:b/>
        </w:rPr>
        <w:t xml:space="preserve">Tulos</w:t>
      </w:r>
    </w:p>
    <w:p>
      <w:r>
        <w:t xml:space="preserve">hyvä</w:t>
      </w:r>
    </w:p>
    <w:p>
      <w:r>
        <w:rPr>
          <w:b/>
        </w:rPr>
        <w:t xml:space="preserve">Esimerkki 3.3193</w:t>
      </w:r>
    </w:p>
    <w:p>
      <w:r>
        <w:t xml:space="preserve">Konteksti: Lucy oli pyhäkoululuokassaan.  Lause: Toinen oppilas näytti Lucylle vessan.  Hahmo: Lucy</w:t>
      </w:r>
    </w:p>
    <w:p>
      <w:r>
        <w:rPr>
          <w:b/>
        </w:rPr>
        <w:t xml:space="preserve">Tulos</w:t>
      </w:r>
    </w:p>
    <w:p>
      <w:r>
        <w:t xml:space="preserve">kiitollinen</w:t>
      </w:r>
    </w:p>
    <w:p>
      <w:r>
        <w:rPr>
          <w:b/>
        </w:rPr>
        <w:t xml:space="preserve">Esimerkki 3.3194</w:t>
      </w:r>
    </w:p>
    <w:p>
      <w:r>
        <w:t xml:space="preserve">Konteksti: Lucy oli pyhäkoululuokassaan. Toinen oppilas näytti hänelle vessan.  Lause: Kun Lucy tuli ulos, tyttö oli poissa.  Hahmo: Lucy: Toinen oppilas</w:t>
      </w:r>
    </w:p>
    <w:p>
      <w:r>
        <w:rPr>
          <w:b/>
        </w:rPr>
        <w:t xml:space="preserve">Tulos</w:t>
      </w:r>
    </w:p>
    <w:p>
      <w:r>
        <w:t xml:space="preserve">Ei ole</w:t>
      </w:r>
    </w:p>
    <w:p>
      <w:r>
        <w:rPr>
          <w:b/>
        </w:rPr>
        <w:t xml:space="preserve">Esimerkki 3.3195</w:t>
      </w:r>
    </w:p>
    <w:p>
      <w:r>
        <w:t xml:space="preserve">Konteksti: Lucy oli pyhäkoululuokassaan. Toinen oppilas näytti hänelle vessan.  Lause: Kun Lucy tuli ulos, tyttö oli poissa.  Hahmo: Lucy</w:t>
      </w:r>
    </w:p>
    <w:p>
      <w:r>
        <w:rPr>
          <w:b/>
        </w:rPr>
        <w:t xml:space="preserve">Tulos</w:t>
      </w:r>
    </w:p>
    <w:p>
      <w:r>
        <w:t xml:space="preserve">hämmentynyt</w:t>
      </w:r>
    </w:p>
    <w:p>
      <w:r>
        <w:rPr>
          <w:b/>
        </w:rPr>
        <w:t xml:space="preserve">Tulos</w:t>
      </w:r>
    </w:p>
    <w:p>
      <w:r>
        <w:t xml:space="preserve">pettynyt</w:t>
      </w:r>
    </w:p>
    <w:p>
      <w:r>
        <w:rPr>
          <w:b/>
        </w:rPr>
        <w:t xml:space="preserve">Tulos</w:t>
      </w:r>
    </w:p>
    <w:p>
      <w:r>
        <w:t xml:space="preserve">yllättynyt</w:t>
      </w:r>
    </w:p>
    <w:p>
      <w:r>
        <w:rPr>
          <w:b/>
        </w:rPr>
        <w:t xml:space="preserve">Esimerkki 3.3196</w:t>
      </w:r>
    </w:p>
    <w:p>
      <w:r>
        <w:t xml:space="preserve">Konteksti: Lucy oli pyhäkoululuokassaan. Toinen oppilas näytti hänelle vessan. Kun Lucy tuli ulos, tyttö oli poissa.  Lause: Lucy alkoi kävellä siihen suuntaan, josta hän luuli heidän tulleen.  Hahmo: Lucy lähti liikkeelle: Lucy: Toinen oppilas</w:t>
      </w:r>
    </w:p>
    <w:p>
      <w:r>
        <w:rPr>
          <w:b/>
        </w:rPr>
        <w:t xml:space="preserve">Tulos</w:t>
      </w:r>
    </w:p>
    <w:p>
      <w:r>
        <w:t xml:space="preserve">Ei ole</w:t>
      </w:r>
    </w:p>
    <w:p>
      <w:r>
        <w:rPr>
          <w:b/>
        </w:rPr>
        <w:t xml:space="preserve">Esimerkki 3.3197</w:t>
      </w:r>
    </w:p>
    <w:p>
      <w:r>
        <w:t xml:space="preserve">Konteksti: Lucy oli pyhäkoululuokassaan. Toinen oppilas näytti hänelle vessan. Kun Lucy tuli ulos, tyttö oli poissa.  Lause: Lucy alkoi kävellä siihen suuntaan, josta hän luuli heidän tulleen.  Hahmo: Lucy lähti liikkeelle: Lucy</w:t>
      </w:r>
    </w:p>
    <w:p>
      <w:r>
        <w:rPr>
          <w:b/>
        </w:rPr>
        <w:t xml:space="preserve">Tulos</w:t>
      </w:r>
    </w:p>
    <w:p>
      <w:r>
        <w:t xml:space="preserve">pelottaa kävellä takaisin yksin</w:t>
      </w:r>
    </w:p>
    <w:p>
      <w:r>
        <w:rPr>
          <w:b/>
        </w:rPr>
        <w:t xml:space="preserve">Tulos</w:t>
      </w:r>
    </w:p>
    <w:p>
      <w:r>
        <w:t xml:space="preserve">ahdistunut, koska hän ei ole varma, käveleekö hän oikeaa tietä.</w:t>
      </w:r>
    </w:p>
    <w:p>
      <w:r>
        <w:rPr>
          <w:b/>
        </w:rPr>
        <w:t xml:space="preserve">Tulos</w:t>
      </w:r>
    </w:p>
    <w:p>
      <w:r>
        <w:t xml:space="preserve">a</w:t>
      </w:r>
    </w:p>
    <w:p>
      <w:r>
        <w:rPr>
          <w:b/>
        </w:rPr>
        <w:t xml:space="preserve">Esimerkki 3.3198</w:t>
      </w:r>
    </w:p>
    <w:p>
      <w:r>
        <w:t xml:space="preserve">Konteksti: Lucy oli pyhäkoululuokassaan. Toinen oppilas näytti hänelle vessan. Kun Lucy tuli ulos, tyttö oli poissa. Lucy lähti kävelemään siihen suuntaan, josta hän luuli heidän tulleen.  Lause: Ennen pitkää Lucy oli eksynyt kirkon kellariin.  Hahmo: Lucy: Toinen oppilas</w:t>
      </w:r>
    </w:p>
    <w:p>
      <w:r>
        <w:rPr>
          <w:b/>
        </w:rPr>
        <w:t xml:space="preserve">Tulos</w:t>
      </w:r>
    </w:p>
    <w:p>
      <w:r>
        <w:t xml:space="preserve">Ei ole</w:t>
      </w:r>
    </w:p>
    <w:p>
      <w:r>
        <w:rPr>
          <w:b/>
        </w:rPr>
        <w:t xml:space="preserve">Esimerkki 3.3199</w:t>
      </w:r>
    </w:p>
    <w:p>
      <w:r>
        <w:t xml:space="preserve">Konteksti: Lucy oli pyhäkoululuokassaan. Toinen oppilas näytti hänelle vessan. Kun Lucy tuli ulos, tyttö oli poissa. Lucy lähti kävelemään siihen suuntaan, josta hän luuli heidän tulleen.  Lause: Ennen pitkää Lucy oli eksynyt kirkon kellariin.  Hahmo: Lucy</w:t>
      </w:r>
    </w:p>
    <w:p>
      <w:r>
        <w:rPr>
          <w:b/>
        </w:rPr>
        <w:t xml:space="preserve">Tulos</w:t>
      </w:r>
    </w:p>
    <w:p>
      <w:r>
        <w:t xml:space="preserve">pelko</w:t>
      </w:r>
    </w:p>
    <w:p>
      <w:r>
        <w:rPr>
          <w:b/>
        </w:rPr>
        <w:t xml:space="preserve">Tulos</w:t>
      </w:r>
    </w:p>
    <w:p>
      <w:r>
        <w:t xml:space="preserve">peloissaan</w:t>
      </w:r>
    </w:p>
    <w:p>
      <w:r>
        <w:rPr>
          <w:b/>
        </w:rPr>
        <w:t xml:space="preserve">Esimerkki 3.3200</w:t>
      </w:r>
    </w:p>
    <w:p>
      <w:r>
        <w:t xml:space="preserve">Konteksti: Lause: Ei ole: Boomer ja Abby ovat kaksi pentuani.  Hahmo: Minä (itse)</w:t>
      </w:r>
    </w:p>
    <w:p>
      <w:r>
        <w:rPr>
          <w:b/>
        </w:rPr>
        <w:t xml:space="preserve">Tulos</w:t>
      </w:r>
    </w:p>
    <w:p>
      <w:r>
        <w:t xml:space="preserve">ylpeä</w:t>
      </w:r>
    </w:p>
    <w:p>
      <w:r>
        <w:rPr>
          <w:b/>
        </w:rPr>
        <w:t xml:space="preserve">Esimerkki 3.3201</w:t>
      </w:r>
    </w:p>
    <w:p>
      <w:r>
        <w:t xml:space="preserve">Konteksti: Lause: Ei ole: Boomer ja Abby ovat kaksi pentuani.  Hahmo: Abby</w:t>
      </w:r>
    </w:p>
    <w:p>
      <w:r>
        <w:rPr>
          <w:b/>
        </w:rPr>
        <w:t xml:space="preserve">Tulos</w:t>
      </w:r>
    </w:p>
    <w:p>
      <w:r>
        <w:t xml:space="preserve">Ei ole</w:t>
      </w:r>
    </w:p>
    <w:p>
      <w:r>
        <w:rPr>
          <w:b/>
        </w:rPr>
        <w:t xml:space="preserve">Esimerkki 3.3202</w:t>
      </w:r>
    </w:p>
    <w:p>
      <w:r>
        <w:t xml:space="preserve">Konteksti: Lause: Ei ole: Boomer ja Abby ovat kaksi pentuani.  Hahmo: Boomer</w:t>
      </w:r>
    </w:p>
    <w:p>
      <w:r>
        <w:rPr>
          <w:b/>
        </w:rPr>
        <w:t xml:space="preserve">Tulos</w:t>
      </w:r>
    </w:p>
    <w:p>
      <w:r>
        <w:t xml:space="preserve">aina leikkisä.</w:t>
      </w:r>
    </w:p>
    <w:p>
      <w:r>
        <w:rPr>
          <w:b/>
        </w:rPr>
        <w:t xml:space="preserve">Tulos</w:t>
      </w:r>
    </w:p>
    <w:p>
      <w:r>
        <w:t xml:space="preserve">paljon rakkautta.</w:t>
      </w:r>
    </w:p>
    <w:p>
      <w:r>
        <w:rPr>
          <w:b/>
        </w:rPr>
        <w:t xml:space="preserve">Tulos</w:t>
      </w:r>
    </w:p>
    <w:p>
      <w:r>
        <w:t xml:space="preserve">onnellinen</w:t>
      </w:r>
    </w:p>
    <w:p>
      <w:r>
        <w:rPr>
          <w:b/>
        </w:rPr>
        <w:t xml:space="preserve">Tulos</w:t>
      </w:r>
    </w:p>
    <w:p>
      <w:r>
        <w:t xml:space="preserve">huomion ympäröimänä.</w:t>
      </w:r>
    </w:p>
    <w:p>
      <w:r>
        <w:rPr>
          <w:b/>
        </w:rPr>
        <w:t xml:space="preserve">Esimerkki 3.3203</w:t>
      </w:r>
    </w:p>
    <w:p>
      <w:r>
        <w:t xml:space="preserve">Konteksti: Boomer ja Abby ovat kaksi pentuani.  Lause: Ne tykkäävät joutua vaikeuksiin.  Hahmo: Minä (itse)</w:t>
      </w:r>
    </w:p>
    <w:p>
      <w:r>
        <w:rPr>
          <w:b/>
        </w:rPr>
        <w:t xml:space="preserve">Tulos</w:t>
      </w:r>
    </w:p>
    <w:p>
      <w:r>
        <w:t xml:space="preserve">ärsyyntynyt</w:t>
      </w:r>
    </w:p>
    <w:p>
      <w:r>
        <w:rPr>
          <w:b/>
        </w:rPr>
        <w:t xml:space="preserve">Tulos</w:t>
      </w:r>
    </w:p>
    <w:p>
      <w:r>
        <w:t xml:space="preserve">hemmotteleva</w:t>
      </w:r>
    </w:p>
    <w:p>
      <w:r>
        <w:rPr>
          <w:b/>
        </w:rPr>
        <w:t xml:space="preserve">Esimerkki 3.3204</w:t>
      </w:r>
    </w:p>
    <w:p>
      <w:r>
        <w:t xml:space="preserve">Konteksti: Boomer ja Abby ovat kaksi pentuani.  Lause: Ne tykkäävät joutua vaikeuksiin.  Hahmo: Abby</w:t>
      </w:r>
    </w:p>
    <w:p>
      <w:r>
        <w:rPr>
          <w:b/>
        </w:rPr>
        <w:t xml:space="preserve">Tulos</w:t>
      </w:r>
    </w:p>
    <w:p>
      <w:r>
        <w:t xml:space="preserve">Ei ole</w:t>
      </w:r>
    </w:p>
    <w:p>
      <w:r>
        <w:rPr>
          <w:b/>
        </w:rPr>
        <w:t xml:space="preserve">Esimerkki 3.3205</w:t>
      </w:r>
    </w:p>
    <w:p>
      <w:r>
        <w:t xml:space="preserve">Konteksti: Boomer ja Abby ovat kaksi pentuani.  Lause: Ne tykkäävät joutua vaikeuksiin.  Hahmo: Boomer</w:t>
      </w:r>
    </w:p>
    <w:p>
      <w:r>
        <w:rPr>
          <w:b/>
        </w:rPr>
        <w:t xml:space="preserve">Tulos</w:t>
      </w:r>
    </w:p>
    <w:p>
      <w:r>
        <w:t xml:space="preserve">ilkikurinen</w:t>
      </w:r>
    </w:p>
    <w:p>
      <w:r>
        <w:rPr>
          <w:b/>
        </w:rPr>
        <w:t xml:space="preserve">Tulos</w:t>
      </w:r>
    </w:p>
    <w:p>
      <w:r>
        <w:t xml:space="preserve">onnellinen</w:t>
      </w:r>
    </w:p>
    <w:p>
      <w:r>
        <w:rPr>
          <w:b/>
        </w:rPr>
        <w:t xml:space="preserve">Esimerkki 3.3206</w:t>
      </w:r>
    </w:p>
    <w:p>
      <w:r>
        <w:t xml:space="preserve">Konteksti: Boomer ja Abby ovat kaksi pentuani. Ne tykkäävät joutua vaikeuksiin.  Lause: Ne yrittävät aina karata takapihalta.  Hahmo: Minä (itse)</w:t>
      </w:r>
    </w:p>
    <w:p>
      <w:r>
        <w:rPr>
          <w:b/>
        </w:rPr>
        <w:t xml:space="preserve">Tulos</w:t>
      </w:r>
    </w:p>
    <w:p>
      <w:r>
        <w:t xml:space="preserve">ylpeä</w:t>
      </w:r>
    </w:p>
    <w:p>
      <w:r>
        <w:rPr>
          <w:b/>
        </w:rPr>
        <w:t xml:space="preserve">Tulos</w:t>
      </w:r>
    </w:p>
    <w:p>
      <w:r>
        <w:t xml:space="preserve">ahdistunut</w:t>
      </w:r>
    </w:p>
    <w:p>
      <w:r>
        <w:rPr>
          <w:b/>
        </w:rPr>
        <w:t xml:space="preserve">Esimerkki 3.3207</w:t>
      </w:r>
    </w:p>
    <w:p>
      <w:r>
        <w:t xml:space="preserve">Konteksti: Boomer ja Abby ovat kaksi pentuani. Ne tykkäävät joutua vaikeuksiin.  Lause: Ne yrittävät aina karata takapihalta.  Hahmo: Abby</w:t>
      </w:r>
    </w:p>
    <w:p>
      <w:r>
        <w:rPr>
          <w:b/>
        </w:rPr>
        <w:t xml:space="preserve">Tulos</w:t>
      </w:r>
    </w:p>
    <w:p>
      <w:r>
        <w:t xml:space="preserve">ennakointi</w:t>
      </w:r>
    </w:p>
    <w:p>
      <w:r>
        <w:rPr>
          <w:b/>
        </w:rPr>
        <w:t xml:space="preserve">Esimerkki 3.3208</w:t>
      </w:r>
    </w:p>
    <w:p>
      <w:r>
        <w:t xml:space="preserve">Konteksti: Boomer ja Abby ovat kaksi pentuani. Ne tykkäävät joutua vaikeuksiin.  Lause: Ne yrittävät aina karata takapihalta.  Hahmo: Boomer</w:t>
      </w:r>
    </w:p>
    <w:p>
      <w:r>
        <w:rPr>
          <w:b/>
        </w:rPr>
        <w:t xml:space="preserve">Tulos</w:t>
      </w:r>
    </w:p>
    <w:p>
      <w:r>
        <w:t xml:space="preserve">utelias</w:t>
      </w:r>
    </w:p>
    <w:p>
      <w:r>
        <w:rPr>
          <w:b/>
        </w:rPr>
        <w:t xml:space="preserve">Tulos</w:t>
      </w:r>
    </w:p>
    <w:p>
      <w:r>
        <w:t xml:space="preserve">eage</w:t>
      </w:r>
    </w:p>
    <w:p>
      <w:r>
        <w:rPr>
          <w:b/>
        </w:rPr>
        <w:t xml:space="preserve">Esimerkki 3.3209</w:t>
      </w:r>
    </w:p>
    <w:p>
      <w:r>
        <w:t xml:space="preserve">Konteksti: Boomer ja Abby ovat kaksi pentuani. Ne tykkäävät joutua vaikeuksiin. Ne yrittävät aina paeta takapihalta.  Lause: Eräänä päivänä katsoin, kun Boomer kävi tunnelissa aidan alla.  Hahmo: Minä (itse)</w:t>
      </w:r>
    </w:p>
    <w:p>
      <w:r>
        <w:rPr>
          <w:b/>
        </w:rPr>
        <w:t xml:space="preserve">Tulos</w:t>
      </w:r>
    </w:p>
    <w:p>
      <w:r>
        <w:t xml:space="preserve">huvittunut.</w:t>
      </w:r>
    </w:p>
    <w:p>
      <w:r>
        <w:rPr>
          <w:b/>
        </w:rPr>
        <w:t xml:space="preserve">Tulos</w:t>
      </w:r>
    </w:p>
    <w:p>
      <w:r>
        <w:t xml:space="preserve">varovainen</w:t>
      </w:r>
    </w:p>
    <w:p>
      <w:r>
        <w:rPr>
          <w:b/>
        </w:rPr>
        <w:t xml:space="preserve">Tulos</w:t>
      </w:r>
    </w:p>
    <w:p>
      <w:r>
        <w:t xml:space="preserve">onnellinen.</w:t>
      </w:r>
    </w:p>
    <w:p>
      <w:r>
        <w:rPr>
          <w:b/>
        </w:rPr>
        <w:t xml:space="preserve">Esimerkki 3.3210</w:t>
      </w:r>
    </w:p>
    <w:p>
      <w:r>
        <w:t xml:space="preserve">Konteksti: Boomer ja Abby ovat kaksi pentuani. Ne tykkäävät joutua vaikeuksiin. Ne yrittävät aina paeta takapihalta.  Lause: Eräänä päivänä katsoin, kun Boomer kävi tunnelissa aidan alla.  Hahmo: Abby</w:t>
      </w:r>
    </w:p>
    <w:p>
      <w:r>
        <w:rPr>
          <w:b/>
        </w:rPr>
        <w:t xml:space="preserve">Tulos</w:t>
      </w:r>
    </w:p>
    <w:p>
      <w:r>
        <w:t xml:space="preserve">Ei ole</w:t>
      </w:r>
    </w:p>
    <w:p>
      <w:r>
        <w:rPr>
          <w:b/>
        </w:rPr>
        <w:t xml:space="preserve">Esimerkki 3.3211</w:t>
      </w:r>
    </w:p>
    <w:p>
      <w:r>
        <w:t xml:space="preserve">Konteksti: Boomer ja Abby ovat kaksi pentuani. Ne tykkäävät joutua vaikeuksiin. Ne yrittävät aina paeta takapihalta.  Lause: Eräänä päivänä katsoin, kun Boomer kävi tunnelissa aidan alla.  Hahmo: Boomer</w:t>
      </w:r>
    </w:p>
    <w:p>
      <w:r>
        <w:rPr>
          <w:b/>
        </w:rPr>
        <w:t xml:space="preserve">Tulos</w:t>
      </w:r>
    </w:p>
    <w:p>
      <w:r>
        <w:t xml:space="preserve">onnellinen</w:t>
      </w:r>
    </w:p>
    <w:p>
      <w:r>
        <w:rPr>
          <w:b/>
        </w:rPr>
        <w:t xml:space="preserve">Tulos</w:t>
      </w:r>
    </w:p>
    <w:p>
      <w:r>
        <w:t xml:space="preserve">voitokas</w:t>
      </w:r>
    </w:p>
    <w:p>
      <w:r>
        <w:rPr>
          <w:b/>
        </w:rPr>
        <w:t xml:space="preserve">Esimerkki 3.3212</w:t>
      </w:r>
    </w:p>
    <w:p>
      <w:r>
        <w:t xml:space="preserve">Konteksti: Boomer ja Abby ovat kaksi pentuani. Ne tykkäävät joutua vaikeuksiin. Ne yrittävät aina paeta takapihalta. Eräänä päivänä näin, kun Boomer kävi tunnelissa aidan alla.  Lause: Sitten se juoksi etuovelle ja haukkui päästääkseen sen sisään!  Hahmo: Minä (itse)</w:t>
      </w:r>
    </w:p>
    <w:p>
      <w:r>
        <w:rPr>
          <w:b/>
        </w:rPr>
        <w:t xml:space="preserve">Tulos</w:t>
      </w:r>
    </w:p>
    <w:p>
      <w:r>
        <w:t xml:space="preserve">iloinen</w:t>
      </w:r>
    </w:p>
    <w:p>
      <w:r>
        <w:rPr>
          <w:b/>
        </w:rPr>
        <w:t xml:space="preserve">Tulos</w:t>
      </w:r>
    </w:p>
    <w:p>
      <w:r>
        <w:t xml:space="preserve">yllättynyt</w:t>
      </w:r>
    </w:p>
    <w:p>
      <w:r>
        <w:rPr>
          <w:b/>
        </w:rPr>
        <w:t xml:space="preserve">Esimerkki 3.3213</w:t>
      </w:r>
    </w:p>
    <w:p>
      <w:r>
        <w:t xml:space="preserve">Konteksti: Boomer ja Abby ovat kaksi pentuani. Ne tykkäävät joutua vaikeuksiin. Ne yrittävät aina paeta takapihalta. Eräänä päivänä näin, kun Boomer kävi tunnelissa aidan alla.  Lause: Sitten se juoksi etuovelle ja haukkui päästääkseen sen sisään!  Hahmo: Abby</w:t>
      </w:r>
    </w:p>
    <w:p>
      <w:r>
        <w:rPr>
          <w:b/>
        </w:rPr>
        <w:t xml:space="preserve">Tulos</w:t>
      </w:r>
    </w:p>
    <w:p>
      <w:r>
        <w:t xml:space="preserve">Ei ole</w:t>
      </w:r>
    </w:p>
    <w:p>
      <w:r>
        <w:rPr>
          <w:b/>
        </w:rPr>
        <w:t xml:space="preserve">Esimerkki 3.3214</w:t>
      </w:r>
    </w:p>
    <w:p>
      <w:r>
        <w:t xml:space="preserve">Konteksti: Boomer ja Abby ovat kaksi pentuani. Ne tykkäävät joutua vaikeuksiin. Ne yrittävät aina paeta takapihalta. Eräänä päivänä näin, kun Boomer kävi tunnelissa aidan alla.  Lause: Sitten se juoksi etuovelle ja haukkui päästääkseen sen sisään!  Hahmo: Boomer</w:t>
      </w:r>
    </w:p>
    <w:p>
      <w:r>
        <w:rPr>
          <w:b/>
        </w:rPr>
        <w:t xml:space="preserve">Tulos</w:t>
      </w:r>
    </w:p>
    <w:p>
      <w:r>
        <w:t xml:space="preserve">tietoinen</w:t>
      </w:r>
    </w:p>
    <w:p>
      <w:r>
        <w:rPr>
          <w:b/>
        </w:rPr>
        <w:t xml:space="preserve">Tulos</w:t>
      </w:r>
    </w:p>
    <w:p>
      <w:r>
        <w:t xml:space="preserve">innoissaan</w:t>
      </w:r>
    </w:p>
    <w:p>
      <w:r>
        <w:rPr>
          <w:b/>
        </w:rPr>
        <w:t xml:space="preserve">Esimerkki 3.3215</w:t>
      </w:r>
    </w:p>
    <w:p>
      <w:r>
        <w:t xml:space="preserve">Konteksti: Lause: Ei ole: Clara oli koko ikänsä halunnut soittaa trumpettia.  Hahmo: Clara</w:t>
      </w:r>
    </w:p>
    <w:p>
      <w:r>
        <w:rPr>
          <w:b/>
        </w:rPr>
        <w:t xml:space="preserve">Tulos</w:t>
      </w:r>
    </w:p>
    <w:p>
      <w:r>
        <w:t xml:space="preserve">surullinen siitä, ettei voi pelata</w:t>
      </w:r>
    </w:p>
    <w:p>
      <w:r>
        <w:rPr>
          <w:b/>
        </w:rPr>
        <w:t xml:space="preserve">Tulos</w:t>
      </w:r>
    </w:p>
    <w:p>
      <w:r>
        <w:t xml:space="preserve">toiveikas</w:t>
      </w:r>
    </w:p>
    <w:p>
      <w:r>
        <w:rPr>
          <w:b/>
        </w:rPr>
        <w:t xml:space="preserve">Esimerkki 3.3216</w:t>
      </w:r>
    </w:p>
    <w:p>
      <w:r>
        <w:t xml:space="preserve">Konteksti: Clara oli koko ikänsä halunnut soittaa trumpettia.  Lause: Kun hän oli kuudennella luokalla, hän sai valita soittimen, jota opetella.  Hahmo: Clara</w:t>
      </w:r>
    </w:p>
    <w:p>
      <w:r>
        <w:rPr>
          <w:b/>
        </w:rPr>
        <w:t xml:space="preserve">Tulos</w:t>
      </w:r>
    </w:p>
    <w:p>
      <w:r>
        <w:t xml:space="preserve">innoissaan</w:t>
      </w:r>
    </w:p>
    <w:p>
      <w:r>
        <w:rPr>
          <w:b/>
        </w:rPr>
        <w:t xml:space="preserve">Tulos</w:t>
      </w:r>
    </w:p>
    <w:p>
      <w:r>
        <w:t xml:space="preserve">huomaavainen</w:t>
      </w:r>
    </w:p>
    <w:p>
      <w:r>
        <w:rPr>
          <w:b/>
        </w:rPr>
        <w:t xml:space="preserve">Tulos</w:t>
      </w:r>
    </w:p>
    <w:p>
      <w:r>
        <w:t xml:space="preserve">epäröivä</w:t>
      </w:r>
    </w:p>
    <w:p>
      <w:r>
        <w:rPr>
          <w:b/>
        </w:rPr>
        <w:t xml:space="preserve">Esimerkki 3.3217</w:t>
      </w:r>
    </w:p>
    <w:p>
      <w:r>
        <w:t xml:space="preserve">Konteksti: Clara oli koko ikänsä halunnut soittaa trumpettia. Kun hän oli kuudennella luokalla, hän sai valita soittimen, jota opetella.  Lause: Hän juoksi trumpetin luo ja tarttui siihen.  Hahmo: Clara</w:t>
      </w:r>
    </w:p>
    <w:p>
      <w:r>
        <w:rPr>
          <w:b/>
        </w:rPr>
        <w:t xml:space="preserve">Tulos</w:t>
      </w:r>
    </w:p>
    <w:p>
      <w:r>
        <w:t xml:space="preserve">innoissaan</w:t>
      </w:r>
    </w:p>
    <w:p>
      <w:r>
        <w:rPr>
          <w:b/>
        </w:rPr>
        <w:t xml:space="preserve">Tulos</w:t>
      </w:r>
    </w:p>
    <w:p>
      <w:r>
        <w:t xml:space="preserve">kiinnostunut</w:t>
      </w:r>
    </w:p>
    <w:p>
      <w:r>
        <w:rPr>
          <w:b/>
        </w:rPr>
        <w:t xml:space="preserve">Tulos</w:t>
      </w:r>
    </w:p>
    <w:p>
      <w:r>
        <w:t xml:space="preserve">ilahtunut</w:t>
      </w:r>
    </w:p>
    <w:p>
      <w:r>
        <w:rPr>
          <w:b/>
        </w:rPr>
        <w:t xml:space="preserve">Esimerkki 3.3218</w:t>
      </w:r>
    </w:p>
    <w:p>
      <w:r>
        <w:t xml:space="preserve">Konteksti: Clara oli koko ikänsä halunnut soittaa trumpettia. Kun hän oli kuudennella luokalla, hän sai valita soittimen, jota opetella. Hän juoksi trumpetin luo ja tarttui siihen.  Lause: Hän meni heti kotiin ja alkoi harjoitella.  Hahmo: Clara</w:t>
      </w:r>
    </w:p>
    <w:p>
      <w:r>
        <w:rPr>
          <w:b/>
        </w:rPr>
        <w:t xml:space="preserve">Tulos</w:t>
      </w:r>
    </w:p>
    <w:p>
      <w:r>
        <w:t xml:space="preserve">motivoitunut</w:t>
      </w:r>
    </w:p>
    <w:p>
      <w:r>
        <w:rPr>
          <w:b/>
        </w:rPr>
        <w:t xml:space="preserve">Tulos</w:t>
      </w:r>
    </w:p>
    <w:p>
      <w:r>
        <w:t xml:space="preserve">itsevarma</w:t>
      </w:r>
    </w:p>
    <w:p>
      <w:r>
        <w:rPr>
          <w:b/>
        </w:rPr>
        <w:t xml:space="preserve">Tulos</w:t>
      </w:r>
    </w:p>
    <w:p>
      <w:r>
        <w:t xml:space="preserve">ennakointi</w:t>
      </w:r>
    </w:p>
    <w:p>
      <w:r>
        <w:rPr>
          <w:b/>
        </w:rPr>
        <w:t xml:space="preserve">Esimerkki 3.3219</w:t>
      </w:r>
    </w:p>
    <w:p>
      <w:r>
        <w:t xml:space="preserve">Konteksti: Clara oli koko ikänsä halunnut soittaa trumpettia. Kun hän oli kuudennella luokalla, hän sai valita soittimen, jota opetella. Hän juoksi trumpetin luo ja tarttui siihen. Hän meni heti kotiin ja alkoi harjoitella.  Lause: Hän oli päättänyt tulla suureksi trumpetinsoittajaksi!  Hahmo: Clara</w:t>
      </w:r>
    </w:p>
    <w:p>
      <w:r>
        <w:rPr>
          <w:b/>
        </w:rPr>
        <w:t xml:space="preserve">Tulos</w:t>
      </w:r>
    </w:p>
    <w:p>
      <w:r>
        <w:t xml:space="preserve">kykenevä</w:t>
      </w:r>
    </w:p>
    <w:p>
      <w:r>
        <w:rPr>
          <w:b/>
        </w:rPr>
        <w:t xml:space="preserve">Esimerkki 3.3220</w:t>
      </w:r>
    </w:p>
    <w:p>
      <w:r>
        <w:t xml:space="preserve">Konteksti: Lause: Ei ole: John lähti asumaan Eurooppaan vuodeksi.  Hahmo: John</w:t>
      </w:r>
    </w:p>
    <w:p>
      <w:r>
        <w:rPr>
          <w:b/>
        </w:rPr>
        <w:t xml:space="preserve">Tulos</w:t>
      </w:r>
    </w:p>
    <w:p>
      <w:r>
        <w:t xml:space="preserve">innoissaan</w:t>
      </w:r>
    </w:p>
    <w:p>
      <w:r>
        <w:rPr>
          <w:b/>
        </w:rPr>
        <w:t xml:space="preserve">Tulos</w:t>
      </w:r>
    </w:p>
    <w:p>
      <w:r>
        <w:t xml:space="preserve">seikkailunhaluinen</w:t>
      </w:r>
    </w:p>
    <w:p>
      <w:r>
        <w:rPr>
          <w:b/>
        </w:rPr>
        <w:t xml:space="preserve">Esimerkki 3.3221</w:t>
      </w:r>
    </w:p>
    <w:p>
      <w:r>
        <w:t xml:space="preserve">Konteksti: Lause: Ei ole: John lähti asumaan Eurooppaan vuodeksi.  Hahmo: Äiti</w:t>
      </w:r>
    </w:p>
    <w:p>
      <w:r>
        <w:rPr>
          <w:b/>
        </w:rPr>
        <w:t xml:space="preserve">Tulos</w:t>
      </w:r>
    </w:p>
    <w:p>
      <w:r>
        <w:t xml:space="preserve">Ei ole</w:t>
      </w:r>
    </w:p>
    <w:p>
      <w:r>
        <w:rPr>
          <w:b/>
        </w:rPr>
        <w:t xml:space="preserve">Esimerkki 3.3222</w:t>
      </w:r>
    </w:p>
    <w:p>
      <w:r>
        <w:t xml:space="preserve">Konteksti: John lähti asumaan Eurooppaan vuodeksi.  Lause: Joka sunnuntai-ilta puhelin soi keskellä yötä.  Hahmo: John</w:t>
      </w:r>
    </w:p>
    <w:p>
      <w:r>
        <w:rPr>
          <w:b/>
        </w:rPr>
        <w:t xml:space="preserve">Tulos</w:t>
      </w:r>
    </w:p>
    <w:p>
      <w:r>
        <w:t xml:space="preserve">hämmentää</w:t>
      </w:r>
    </w:p>
    <w:p>
      <w:r>
        <w:rPr>
          <w:b/>
        </w:rPr>
        <w:t xml:space="preserve">Tulos</w:t>
      </w:r>
    </w:p>
    <w:p>
      <w:r>
        <w:t xml:space="preserve">ärsyyntynyt</w:t>
      </w:r>
    </w:p>
    <w:p>
      <w:r>
        <w:rPr>
          <w:b/>
        </w:rPr>
        <w:t xml:space="preserve">Esimerkki 3.3223</w:t>
      </w:r>
    </w:p>
    <w:p>
      <w:r>
        <w:t xml:space="preserve">Konteksti: John lähti asumaan Eurooppaan vuodeksi.  Lause: Joka sunnuntai-ilta puhelin soi keskellä yötä.  Hahmo: Äiti</w:t>
      </w:r>
    </w:p>
    <w:p>
      <w:r>
        <w:rPr>
          <w:b/>
        </w:rPr>
        <w:t xml:space="preserve">Tulos</w:t>
      </w:r>
    </w:p>
    <w:p>
      <w:r>
        <w:t xml:space="preserve">Ei ole</w:t>
      </w:r>
    </w:p>
    <w:p>
      <w:r>
        <w:rPr>
          <w:b/>
        </w:rPr>
        <w:t xml:space="preserve">Esimerkki 3.3224</w:t>
      </w:r>
    </w:p>
    <w:p>
      <w:r>
        <w:t xml:space="preserve">Konteksti: John lähti asumaan Eurooppaan vuodeksi. Joka sunnuntai-ilta puhelin soi keskellä yötä.  Lause: Hän vastasi uneliaalla äänellä.  Hahmo: John</w:t>
      </w:r>
    </w:p>
    <w:p>
      <w:r>
        <w:rPr>
          <w:b/>
        </w:rPr>
        <w:t xml:space="preserve">Tulos</w:t>
      </w:r>
    </w:p>
    <w:p>
      <w:r>
        <w:t xml:space="preserve">ärsyyntynyt</w:t>
      </w:r>
    </w:p>
    <w:p>
      <w:r>
        <w:rPr>
          <w:b/>
        </w:rPr>
        <w:t xml:space="preserve">Tulos</w:t>
      </w:r>
    </w:p>
    <w:p>
      <w:r>
        <w:t xml:space="preserve">mukava</w:t>
      </w:r>
    </w:p>
    <w:p>
      <w:r>
        <w:rPr>
          <w:b/>
        </w:rPr>
        <w:t xml:space="preserve">Esimerkki 3.3225</w:t>
      </w:r>
    </w:p>
    <w:p>
      <w:r>
        <w:t xml:space="preserve">Konteksti: John lähti asumaan Eurooppaan vuodeksi. Joka sunnuntai-ilta puhelin soi keskellä yötä.  Lause: Hän vastasi uneliaalla äänellä.  Hahmo: Äiti</w:t>
      </w:r>
    </w:p>
    <w:p>
      <w:r>
        <w:rPr>
          <w:b/>
        </w:rPr>
        <w:t xml:space="preserve">Tulos</w:t>
      </w:r>
    </w:p>
    <w:p>
      <w:r>
        <w:t xml:space="preserve">Ei ole</w:t>
      </w:r>
    </w:p>
    <w:p>
      <w:r>
        <w:rPr>
          <w:b/>
        </w:rPr>
        <w:t xml:space="preserve">Esimerkki 3.3226</w:t>
      </w:r>
    </w:p>
    <w:p>
      <w:r>
        <w:t xml:space="preserve">Konteksti: John lähti asumaan Eurooppaan vuodeksi. Joka sunnuntai-ilta puhelin soi keskellä yötä. Hän vastasi uneliaalla äänellä.  Lause: Ja hänen äitinsä kysyi häneltä, miten hänellä menee.  Hahmo: John</w:t>
      </w:r>
    </w:p>
    <w:p>
      <w:r>
        <w:rPr>
          <w:b/>
        </w:rPr>
        <w:t xml:space="preserve">Tulos</w:t>
      </w:r>
    </w:p>
    <w:p>
      <w:r>
        <w:t xml:space="preserve">rakasti</w:t>
      </w:r>
    </w:p>
    <w:p>
      <w:r>
        <w:rPr>
          <w:b/>
        </w:rPr>
        <w:t xml:space="preserve">Tulos</w:t>
      </w:r>
    </w:p>
    <w:p>
      <w:r>
        <w:t xml:space="preserve">ärsyyntynyt</w:t>
      </w:r>
    </w:p>
    <w:p>
      <w:r>
        <w:rPr>
          <w:b/>
        </w:rPr>
        <w:t xml:space="preserve">Tulos</w:t>
      </w:r>
    </w:p>
    <w:p>
      <w:r>
        <w:t xml:space="preserve">väsynyt</w:t>
      </w:r>
    </w:p>
    <w:p>
      <w:r>
        <w:rPr>
          <w:b/>
        </w:rPr>
        <w:t xml:space="preserve">Esimerkki 3.3227</w:t>
      </w:r>
    </w:p>
    <w:p>
      <w:r>
        <w:t xml:space="preserve">Konteksti: John lähti asumaan Eurooppaan vuodeksi. Joka sunnuntai-ilta puhelin soi keskellä yötä. Hän vastasi uneliaalla äänellä.  Lause: Ja hänen äitinsä kysyi häneltä, miten hänellä menee.  Hahmo: Äiti</w:t>
      </w:r>
    </w:p>
    <w:p>
      <w:r>
        <w:rPr>
          <w:b/>
        </w:rPr>
        <w:t xml:space="preserve">Tulos</w:t>
      </w:r>
    </w:p>
    <w:p>
      <w:r>
        <w:t xml:space="preserve">huolestunut</w:t>
      </w:r>
    </w:p>
    <w:p>
      <w:r>
        <w:rPr>
          <w:b/>
        </w:rPr>
        <w:t xml:space="preserve">Tulos</w:t>
      </w:r>
    </w:p>
    <w:p>
      <w:r>
        <w:t xml:space="preserve">toiveikas</w:t>
      </w:r>
    </w:p>
    <w:p>
      <w:r>
        <w:rPr>
          <w:b/>
        </w:rPr>
        <w:t xml:space="preserve">Esimerkki 3.3228</w:t>
      </w:r>
    </w:p>
    <w:p>
      <w:r>
        <w:t xml:space="preserve">Konteksti: John lähti asumaan Eurooppaan vuodeksi. Joka sunnuntai-ilta puhelin soi keskellä yötä. Hän vastasi uneliaalla äänellä. Hänen äitinsä kysyi, miten hänellä menee.  Lause: Hän selitti, että oli aikaero, mutta turhaan.  Hahmo: John</w:t>
      </w:r>
    </w:p>
    <w:p>
      <w:r>
        <w:rPr>
          <w:b/>
        </w:rPr>
        <w:t xml:space="preserve">Tulos</w:t>
      </w:r>
    </w:p>
    <w:p>
      <w:r>
        <w:t xml:space="preserve">keskeytetty</w:t>
      </w:r>
    </w:p>
    <w:p>
      <w:r>
        <w:rPr>
          <w:b/>
        </w:rPr>
        <w:t xml:space="preserve">Esimerkki 3.3229</w:t>
      </w:r>
    </w:p>
    <w:p>
      <w:r>
        <w:t xml:space="preserve">Konteksti: John lähti asumaan Eurooppaan vuodeksi. Joka sunnuntai-ilta puhelin soi keskellä yötä. Hän vastasi uneliaalla äänellä. Hänen äitinsä kysyi, miten hänellä menee.  Lause: Hän selitti, että oli aikaero, mutta turhaan.  Hahmo: Äiti</w:t>
      </w:r>
    </w:p>
    <w:p>
      <w:r>
        <w:rPr>
          <w:b/>
        </w:rPr>
        <w:t xml:space="preserve">Tulos</w:t>
      </w:r>
    </w:p>
    <w:p>
      <w:r>
        <w:t xml:space="preserve">järkyttynyt</w:t>
      </w:r>
    </w:p>
    <w:p>
      <w:r>
        <w:rPr>
          <w:b/>
        </w:rPr>
        <w:t xml:space="preserve">Tulos</w:t>
      </w:r>
    </w:p>
    <w:p>
      <w:r>
        <w:t xml:space="preserve">välinpitämätön</w:t>
      </w:r>
    </w:p>
    <w:p>
      <w:r>
        <w:rPr>
          <w:b/>
        </w:rPr>
        <w:t xml:space="preserve">Esimerkki 3.3230</w:t>
      </w:r>
    </w:p>
    <w:p>
      <w:r>
        <w:t xml:space="preserve">Konteksti: Lause: Ei ole: Sanat: Lähdin kotoa hakemaan juotavaa kaupasta.  Hahmo: Minä (itse)</w:t>
      </w:r>
    </w:p>
    <w:p>
      <w:r>
        <w:rPr>
          <w:b/>
        </w:rPr>
        <w:t xml:space="preserve">Tulos</w:t>
      </w:r>
    </w:p>
    <w:p>
      <w:r>
        <w:t xml:space="preserve">innoissaan</w:t>
      </w:r>
    </w:p>
    <w:p>
      <w:r>
        <w:rPr>
          <w:b/>
        </w:rPr>
        <w:t xml:space="preserve">Esimerkki 3.3231</w:t>
      </w:r>
    </w:p>
    <w:p>
      <w:r>
        <w:t xml:space="preserve">Konteksti: Lause: Ei ole: Sanat: Lähdin kotoa hakemaan juotavaa kaupasta.  Hahmo: Mies</w:t>
      </w:r>
    </w:p>
    <w:p>
      <w:r>
        <w:rPr>
          <w:b/>
        </w:rPr>
        <w:t xml:space="preserve">Tulos</w:t>
      </w:r>
    </w:p>
    <w:p>
      <w:r>
        <w:t xml:space="preserve">Ei ole</w:t>
      </w:r>
    </w:p>
    <w:p>
      <w:r>
        <w:rPr>
          <w:b/>
        </w:rPr>
        <w:t xml:space="preserve">Esimerkki 3.3232</w:t>
      </w:r>
    </w:p>
    <w:p>
      <w:r>
        <w:t xml:space="preserve">Konteksti: Lähdin kotoa hakemaan juotavaa kaupasta.  Lause: Kävelin kadullani ja päätietä pitkin.  Hahmo: Minä (itse)</w:t>
      </w:r>
    </w:p>
    <w:p>
      <w:r>
        <w:rPr>
          <w:b/>
        </w:rPr>
        <w:t xml:space="preserve">Tulos</w:t>
      </w:r>
    </w:p>
    <w:p>
      <w:r>
        <w:t xml:space="preserve">päivitetty</w:t>
      </w:r>
    </w:p>
    <w:p>
      <w:r>
        <w:rPr>
          <w:b/>
        </w:rPr>
        <w:t xml:space="preserve">Tulos</w:t>
      </w:r>
    </w:p>
    <w:p>
      <w:r>
        <w:t xml:space="preserve">onnellinen</w:t>
      </w:r>
    </w:p>
    <w:p>
      <w:r>
        <w:rPr>
          <w:b/>
        </w:rPr>
        <w:t xml:space="preserve">Esimerkki 3.3233</w:t>
      </w:r>
    </w:p>
    <w:p>
      <w:r>
        <w:t xml:space="preserve">Konteksti: Lähdin kotoa hakemaan juotavaa kaupasta.  Lause: Kävelin kadullani ja päätietä pitkin.  Hahmo: Mies</w:t>
      </w:r>
    </w:p>
    <w:p>
      <w:r>
        <w:rPr>
          <w:b/>
        </w:rPr>
        <w:t xml:space="preserve">Tulos</w:t>
      </w:r>
    </w:p>
    <w:p>
      <w:r>
        <w:t xml:space="preserve">Ei ole</w:t>
      </w:r>
    </w:p>
    <w:p>
      <w:r>
        <w:rPr>
          <w:b/>
        </w:rPr>
        <w:t xml:space="preserve">Esimerkki 3.3234</w:t>
      </w:r>
    </w:p>
    <w:p>
      <w:r>
        <w:t xml:space="preserve">Konteksti: Lähdin kotoa hakemaan juotavaa kaupasta. Kävelin katua ja päätietä pitkin.  Lause: Kaupassa valitsin haluamani jääteen.  Hahmo: Hahmo: Hahmo: Hahmo: Hahmo: Hahmo: Minä (itse)</w:t>
      </w:r>
    </w:p>
    <w:p>
      <w:r>
        <w:rPr>
          <w:b/>
        </w:rPr>
        <w:t xml:space="preserve">Tulos</w:t>
      </w:r>
    </w:p>
    <w:p>
      <w:r>
        <w:t xml:space="preserve">janoni sammutettu</w:t>
      </w:r>
    </w:p>
    <w:p>
      <w:r>
        <w:rPr>
          <w:b/>
        </w:rPr>
        <w:t xml:space="preserve">Tulos</w:t>
      </w:r>
    </w:p>
    <w:p>
      <w:r>
        <w:t xml:space="preserve">iloinen</w:t>
      </w:r>
    </w:p>
    <w:p>
      <w:r>
        <w:rPr>
          <w:b/>
        </w:rPr>
        <w:t xml:space="preserve">Tulos</w:t>
      </w:r>
    </w:p>
    <w:p>
      <w:r>
        <w:t xml:space="preserve">tyytyväinen</w:t>
      </w:r>
    </w:p>
    <w:p>
      <w:r>
        <w:rPr>
          <w:b/>
        </w:rPr>
        <w:t xml:space="preserve">Esimerkki 3.3235</w:t>
      </w:r>
    </w:p>
    <w:p>
      <w:r>
        <w:t xml:space="preserve">Konteksti: Lähdin kotoa hakemaan juotavaa kaupasta. Kävelin katua ja päätietä pitkin.  Lause: Kaupassa valitsin haluamani jääteen.  Hahmo: Hahmo: Hahmo: Hahmo: Hahmo: Hahmo: Mies</w:t>
      </w:r>
    </w:p>
    <w:p>
      <w:r>
        <w:rPr>
          <w:b/>
        </w:rPr>
        <w:t xml:space="preserve">Tulos</w:t>
      </w:r>
    </w:p>
    <w:p>
      <w:r>
        <w:t xml:space="preserve">Ei ole</w:t>
      </w:r>
    </w:p>
    <w:p>
      <w:r>
        <w:rPr>
          <w:b/>
        </w:rPr>
        <w:t xml:space="preserve">Esimerkki 3.3236</w:t>
      </w:r>
    </w:p>
    <w:p>
      <w:r>
        <w:t xml:space="preserve">Konteksti: Lähdin kotoa hakemaan juotavaa kaupasta. Kävelin katua ja päätietä pitkin. Kaupassa valitsin haluamani jääteen.  Lause: Maksoin sen ja kiitin miestä.  Hahmo: Minä (itse)</w:t>
      </w:r>
    </w:p>
    <w:p>
      <w:r>
        <w:rPr>
          <w:b/>
        </w:rPr>
        <w:t xml:space="preserve">Tulos</w:t>
      </w:r>
    </w:p>
    <w:p>
      <w:r>
        <w:t xml:space="preserve">innoissaan</w:t>
      </w:r>
    </w:p>
    <w:p>
      <w:r>
        <w:rPr>
          <w:b/>
        </w:rPr>
        <w:t xml:space="preserve">Tulos</w:t>
      </w:r>
    </w:p>
    <w:p>
      <w:r>
        <w:t xml:space="preserve">hydratoitu</w:t>
      </w:r>
    </w:p>
    <w:p>
      <w:r>
        <w:rPr>
          <w:b/>
        </w:rPr>
        <w:t xml:space="preserve">Tulos</w:t>
      </w:r>
    </w:p>
    <w:p>
      <w:r>
        <w:t xml:space="preserve">kiitollinen</w:t>
      </w:r>
    </w:p>
    <w:p>
      <w:r>
        <w:rPr>
          <w:b/>
        </w:rPr>
        <w:t xml:space="preserve">Esimerkki 3.3237</w:t>
      </w:r>
    </w:p>
    <w:p>
      <w:r>
        <w:t xml:space="preserve">Konteksti: Lähdin kotoa hakemaan juotavaa kaupasta. Kävelin katua ja päätietä pitkin. Kaupassa valitsin haluamani jääteen.  Lause: Maksoin sen ja kiitin miestä.  Hahmo: Mies</w:t>
      </w:r>
    </w:p>
    <w:p>
      <w:r>
        <w:rPr>
          <w:b/>
        </w:rPr>
        <w:t xml:space="preserve">Tulos</w:t>
      </w:r>
    </w:p>
    <w:p>
      <w:r>
        <w:t xml:space="preserve">onnellinen</w:t>
      </w:r>
    </w:p>
    <w:p>
      <w:r>
        <w:rPr>
          <w:b/>
        </w:rPr>
        <w:t xml:space="preserve">Tulos</w:t>
      </w:r>
    </w:p>
    <w:p>
      <w:r>
        <w:t xml:space="preserve">tyytyväinen</w:t>
      </w:r>
    </w:p>
    <w:p>
      <w:r>
        <w:rPr>
          <w:b/>
        </w:rPr>
        <w:t xml:space="preserve">Esimerkki 3.3238</w:t>
      </w:r>
    </w:p>
    <w:p>
      <w:r>
        <w:t xml:space="preserve">Konteksti: Lähdin kotoa hakemaan juotavaa kaupasta. Kävelin katua ja päätietä pitkin. Kaupassa valitsin haluamani jääteen. Maksoin sen ja kiitin miestä.  Lause: Kävelin kotiin virkistyneenä.  Hahmo: Minä (itse)</w:t>
      </w:r>
    </w:p>
    <w:p>
      <w:r>
        <w:rPr>
          <w:b/>
        </w:rPr>
        <w:t xml:space="preserve">Tulos</w:t>
      </w:r>
    </w:p>
    <w:p>
      <w:r>
        <w:t xml:space="preserve">tyytyväinen</w:t>
      </w:r>
    </w:p>
    <w:p>
      <w:r>
        <w:rPr>
          <w:b/>
        </w:rPr>
        <w:t xml:space="preserve">Tulos</w:t>
      </w:r>
    </w:p>
    <w:p>
      <w:r>
        <w:t xml:space="preserve">rauhallinen</w:t>
      </w:r>
    </w:p>
    <w:p>
      <w:r>
        <w:rPr>
          <w:b/>
        </w:rPr>
        <w:t xml:space="preserve">Tulos</w:t>
      </w:r>
    </w:p>
    <w:p>
      <w:r>
        <w:t xml:space="preserve">energisoitu</w:t>
      </w:r>
    </w:p>
    <w:p>
      <w:r>
        <w:rPr>
          <w:b/>
        </w:rPr>
        <w:t xml:space="preserve">Esimerkki 3.3239</w:t>
      </w:r>
    </w:p>
    <w:p>
      <w:r>
        <w:t xml:space="preserve">Konteksti: Lähdin kotoa hakemaan juotavaa kaupasta. Kävelin katua ja päätietä pitkin. Kaupassa valitsin haluamani jääteen. Maksoin sen ja kiitin miestä.  Lause: Kävelin kotiin virkistyneenä.  Hahmo: Mies</w:t>
      </w:r>
    </w:p>
    <w:p>
      <w:r>
        <w:rPr>
          <w:b/>
        </w:rPr>
        <w:t xml:space="preserve">Tulos</w:t>
      </w:r>
    </w:p>
    <w:p>
      <w:r>
        <w:t xml:space="preserve">Ei ole</w:t>
      </w:r>
    </w:p>
    <w:p>
      <w:r>
        <w:rPr>
          <w:b/>
        </w:rPr>
        <w:t xml:space="preserve">Esimerkki 3.3240</w:t>
      </w:r>
    </w:p>
    <w:p>
      <w:r>
        <w:t xml:space="preserve">Konteksti: Lause: Ei ole: Bill halusi tehdä aamiaiseksi jättimäisen pannukakun.  Hahmo: Bill</w:t>
      </w:r>
    </w:p>
    <w:p>
      <w:r>
        <w:rPr>
          <w:b/>
        </w:rPr>
        <w:t xml:space="preserve">Tulos</w:t>
      </w:r>
    </w:p>
    <w:p>
      <w:r>
        <w:t xml:space="preserve">innoissaan</w:t>
      </w:r>
    </w:p>
    <w:p>
      <w:r>
        <w:rPr>
          <w:b/>
        </w:rPr>
        <w:t xml:space="preserve">Tulos</w:t>
      </w:r>
    </w:p>
    <w:p>
      <w:r>
        <w:t xml:space="preserve">nälkäinen</w:t>
      </w:r>
    </w:p>
    <w:p>
      <w:r>
        <w:rPr>
          <w:b/>
        </w:rPr>
        <w:t xml:space="preserve">Esimerkki 3.3241</w:t>
      </w:r>
    </w:p>
    <w:p>
      <w:r>
        <w:t xml:space="preserve">Konteksti: Bill halusi tehdä aamiaiseksi jättimäisen pannukakun.  Lause: Hän otti esiin kaikki ainekset, joita hän tarvitsisi pannukakun valmistamiseen.  Hahmo: Bill</w:t>
      </w:r>
    </w:p>
    <w:p>
      <w:r>
        <w:rPr>
          <w:b/>
        </w:rPr>
        <w:t xml:space="preserve">Tulos</w:t>
      </w:r>
    </w:p>
    <w:p>
      <w:r>
        <w:t xml:space="preserve">onnellinen</w:t>
      </w:r>
    </w:p>
    <w:p>
      <w:r>
        <w:rPr>
          <w:b/>
        </w:rPr>
        <w:t xml:space="preserve">Tulos</w:t>
      </w:r>
    </w:p>
    <w:p>
      <w:r>
        <w:t xml:space="preserve">valmis</w:t>
      </w:r>
    </w:p>
    <w:p>
      <w:r>
        <w:rPr>
          <w:b/>
        </w:rPr>
        <w:t xml:space="preserve">Esimerkki 3.3242</w:t>
      </w:r>
    </w:p>
    <w:p>
      <w:r>
        <w:t xml:space="preserve">Konteksti: Bill halusi tehdä aamiaiseksi jättimäisen pannukakun. Hän otti esiin kaikki ainekset, joita hän tarvitsisi pannukakun valmistamiseen.  Lause: Bill sekoitti kaikki ainekset ja teki pannukakkutaikinan.  Hahmo: Bill</w:t>
      </w:r>
    </w:p>
    <w:p>
      <w:r>
        <w:rPr>
          <w:b/>
        </w:rPr>
        <w:t xml:space="preserve">Tulos</w:t>
      </w:r>
    </w:p>
    <w:p>
      <w:r>
        <w:t xml:space="preserve">rakastava</w:t>
      </w:r>
    </w:p>
    <w:p>
      <w:r>
        <w:rPr>
          <w:b/>
        </w:rPr>
        <w:t xml:space="preserve">Tulos</w:t>
      </w:r>
    </w:p>
    <w:p>
      <w:r>
        <w:t xml:space="preserve">ennakointi</w:t>
      </w:r>
    </w:p>
    <w:p>
      <w:r>
        <w:rPr>
          <w:b/>
        </w:rPr>
        <w:t xml:space="preserve">Esimerkki 3.3243</w:t>
      </w:r>
    </w:p>
    <w:p>
      <w:r>
        <w:t xml:space="preserve">Konteksti: Bill halusi tehdä aamiaiseksi jättimäisen pannukakun. Hän otti esiin kaikki ainekset, joita hän tarvitsisi pannukakun valmistamiseen. Bill sekoitti kaikki ainekset ja teki pannukakun taikinan.  Lause: Hän kaatoi taikinaa pannulle jättimäistä pannukakkua varten.  Hahmo: Bill</w:t>
      </w:r>
    </w:p>
    <w:p>
      <w:r>
        <w:rPr>
          <w:b/>
        </w:rPr>
        <w:t xml:space="preserve">Tulos</w:t>
      </w:r>
    </w:p>
    <w:p>
      <w:r>
        <w:t xml:space="preserve">innoissaan</w:t>
      </w:r>
    </w:p>
    <w:p>
      <w:r>
        <w:rPr>
          <w:b/>
        </w:rPr>
        <w:t xml:space="preserve">Tulos</w:t>
      </w:r>
    </w:p>
    <w:p>
      <w:r>
        <w:t xml:space="preserve">ilo</w:t>
      </w:r>
    </w:p>
    <w:p>
      <w:r>
        <w:rPr>
          <w:b/>
        </w:rPr>
        <w:t xml:space="preserve">Esimerkki 3.3244</w:t>
      </w:r>
    </w:p>
    <w:p>
      <w:r>
        <w:t xml:space="preserve">Konteksti: Bill halusi tehdä aamiaiseksi jättimäisen pannukakun. Hän otti esiin kaikki ainekset, joita hän tarvitsisi pannukakun valmistamiseen. Bill sekoitti kaikki ainekset keskenään ja teki pannukakkutaikinan. Hän kaatoi sen pannulle jättimäistä pannukakkua varten.  Lause: Se oli suurin pannukakku, jonka hän oli koskaan nähnyt!  Hahmo: Bill</w:t>
      </w:r>
    </w:p>
    <w:p>
      <w:r>
        <w:rPr>
          <w:b/>
        </w:rPr>
        <w:t xml:space="preserve">Tulos</w:t>
      </w:r>
    </w:p>
    <w:p>
      <w:r>
        <w:t xml:space="preserve">taitava.</w:t>
      </w:r>
    </w:p>
    <w:p>
      <w:r>
        <w:rPr>
          <w:b/>
        </w:rPr>
        <w:t xml:space="preserve">Tulos</w:t>
      </w:r>
    </w:p>
    <w:p>
      <w:r>
        <w:t xml:space="preserve">kikattaen.</w:t>
      </w:r>
    </w:p>
    <w:p>
      <w:r>
        <w:rPr>
          <w:b/>
        </w:rPr>
        <w:t xml:space="preserve">Tulos</w:t>
      </w:r>
    </w:p>
    <w:p>
      <w:r>
        <w:t xml:space="preserve">hämmästynyt.</w:t>
      </w:r>
    </w:p>
    <w:p>
      <w:r>
        <w:rPr>
          <w:b/>
        </w:rPr>
        <w:t xml:space="preserve">Tulos</w:t>
      </w:r>
    </w:p>
    <w:p>
      <w:r>
        <w:t xml:space="preserve">hämmästynyt</w:t>
      </w:r>
    </w:p>
    <w:p>
      <w:r>
        <w:rPr>
          <w:b/>
        </w:rPr>
        <w:t xml:space="preserve">Esimerkki 3.3245</w:t>
      </w:r>
    </w:p>
    <w:p>
      <w:r>
        <w:t xml:space="preserve">Konteksti: Lause: Ei ole: Ryöstettiin huoltoasema, jossa käyn ostamassa kahvia.  Hahmo: Minä (itse)</w:t>
      </w:r>
    </w:p>
    <w:p>
      <w:r>
        <w:rPr>
          <w:b/>
        </w:rPr>
        <w:t xml:space="preserve">Tulos</w:t>
      </w:r>
    </w:p>
    <w:p>
      <w:r>
        <w:t xml:space="preserve">surullinen</w:t>
      </w:r>
    </w:p>
    <w:p>
      <w:r>
        <w:rPr>
          <w:b/>
        </w:rPr>
        <w:t xml:space="preserve">Tulos</w:t>
      </w:r>
    </w:p>
    <w:p>
      <w:r>
        <w:t xml:space="preserve">rauhallinen</w:t>
      </w:r>
    </w:p>
    <w:p>
      <w:r>
        <w:rPr>
          <w:b/>
        </w:rPr>
        <w:t xml:space="preserve">Esimerkki 3.3246</w:t>
      </w:r>
    </w:p>
    <w:p>
      <w:r>
        <w:t xml:space="preserve">Konteksti: Lause: Ei ole: Ryöstettiin huoltoasema, jossa käyn ostamassa kahvia.  Hahmo: Myyjä</w:t>
      </w:r>
    </w:p>
    <w:p>
      <w:r>
        <w:rPr>
          <w:b/>
        </w:rPr>
        <w:t xml:space="preserve">Tulos</w:t>
      </w:r>
    </w:p>
    <w:p>
      <w:r>
        <w:t xml:space="preserve">Ei ole</w:t>
      </w:r>
    </w:p>
    <w:p>
      <w:r>
        <w:rPr>
          <w:b/>
        </w:rPr>
        <w:t xml:space="preserve">Esimerkki 3.3247</w:t>
      </w:r>
    </w:p>
    <w:p>
      <w:r>
        <w:t xml:space="preserve">Konteksti: Lause: Ei ole: Ryöstettiin huoltoasema, jossa käyn ostamassa kahvia.  Hahmo: Huoltoasema</w:t>
      </w:r>
    </w:p>
    <w:p>
      <w:r>
        <w:rPr>
          <w:b/>
        </w:rPr>
        <w:t xml:space="preserve">Tulos</w:t>
      </w:r>
    </w:p>
    <w:p>
      <w:r>
        <w:t xml:space="preserve">vihainen</w:t>
      </w:r>
    </w:p>
    <w:p>
      <w:r>
        <w:rPr>
          <w:b/>
        </w:rPr>
        <w:t xml:space="preserve">Esimerkki 3.3248</w:t>
      </w:r>
    </w:p>
    <w:p>
      <w:r>
        <w:t xml:space="preserve">Konteksti: Lause: Ei ole: Ryöstettiin huoltoasema, jossa käyn ostamassa kahvia.  Hahmo: Mies</w:t>
      </w:r>
    </w:p>
    <w:p>
      <w:r>
        <w:rPr>
          <w:b/>
        </w:rPr>
        <w:t xml:space="preserve">Tulos</w:t>
      </w:r>
    </w:p>
    <w:p>
      <w:r>
        <w:t xml:space="preserve">Ei ole</w:t>
      </w:r>
    </w:p>
    <w:p>
      <w:r>
        <w:rPr>
          <w:b/>
        </w:rPr>
        <w:t xml:space="preserve">Esimerkki 3.3249</w:t>
      </w:r>
    </w:p>
    <w:p>
      <w:r>
        <w:t xml:space="preserve">Konteksti: Huoltoasema, jossa käyn ostamassa kahvia, ryöstettiin.  Lause: Kun tulin eräänä aamuna paikalle, minut työnnettiin ovesta sisään, ja minut työnnettiin syrjään.  Hahmo: Hahmo: Hahmo: Hahmo: Hahmo: Hahmo: Minä (itse)</w:t>
      </w:r>
    </w:p>
    <w:p>
      <w:r>
        <w:rPr>
          <w:b/>
        </w:rPr>
        <w:t xml:space="preserve">Tulos</w:t>
      </w:r>
    </w:p>
    <w:p>
      <w:r>
        <w:t xml:space="preserve">peloissaan</w:t>
      </w:r>
    </w:p>
    <w:p>
      <w:r>
        <w:rPr>
          <w:b/>
        </w:rPr>
        <w:t xml:space="preserve">Tulos</w:t>
      </w:r>
    </w:p>
    <w:p>
      <w:r>
        <w:t xml:space="preserve">hermostunut</w:t>
      </w:r>
    </w:p>
    <w:p>
      <w:r>
        <w:rPr>
          <w:b/>
        </w:rPr>
        <w:t xml:space="preserve">Tulos</w:t>
      </w:r>
    </w:p>
    <w:p>
      <w:r>
        <w:t xml:space="preserve">ällistynyt</w:t>
      </w:r>
    </w:p>
    <w:p>
      <w:r>
        <w:rPr>
          <w:b/>
        </w:rPr>
        <w:t xml:space="preserve">Esimerkki 3.3250</w:t>
      </w:r>
    </w:p>
    <w:p>
      <w:r>
        <w:t xml:space="preserve">Konteksti: Huoltoasema, jossa käyn ostamassa kahvia, ryöstettiin.  Lause: Kun tulin eräänä aamuna paikalle, minut työnnettiin ovesta sisään, ja minut työnnettiin sivuun.  Hahmo: Hahmo: Hahmo: Hahmo: Hahmo: Hahmo: Myyjä</w:t>
      </w:r>
    </w:p>
    <w:p>
      <w:r>
        <w:rPr>
          <w:b/>
        </w:rPr>
        <w:t xml:space="preserve">Tulos</w:t>
      </w:r>
    </w:p>
    <w:p>
      <w:r>
        <w:t xml:space="preserve">Ei ole</w:t>
      </w:r>
    </w:p>
    <w:p>
      <w:r>
        <w:rPr>
          <w:b/>
        </w:rPr>
        <w:t xml:space="preserve">Esimerkki 3.3251</w:t>
      </w:r>
    </w:p>
    <w:p>
      <w:r>
        <w:t xml:space="preserve">Konteksti: Huoltoasema, jossa käyn ostamassa kahvia, ryöstettiin.  Lause: Kun tulin eräänä aamuna paikalle, minut työnnettiin ovesta sisään, ja minut työnnettiin sivuun.  Hahmo: Hahmo: Hahmo: Hahmo: Hahmo: Hahmo: Huoltoasema</w:t>
      </w:r>
    </w:p>
    <w:p>
      <w:r>
        <w:rPr>
          <w:b/>
        </w:rPr>
        <w:t xml:space="preserve">Tulos</w:t>
      </w:r>
    </w:p>
    <w:p>
      <w:r>
        <w:t xml:space="preserve">Ei ole</w:t>
      </w:r>
    </w:p>
    <w:p>
      <w:r>
        <w:rPr>
          <w:b/>
        </w:rPr>
        <w:t xml:space="preserve">Esimerkki 3.3252</w:t>
      </w:r>
    </w:p>
    <w:p>
      <w:r>
        <w:t xml:space="preserve">Konteksti: Huoltoasema, jossa käyn ostamassa kahvia, ryöstettiin.  Lause: Kun tulin eräänä aamuna paikalle, minut työnnettiin ovesta sisään, ja minut työnnettiin sivuun.  Hahmo: Hahmo: Hahmo: Hahmo: Hahmo: Hahmo: Mies</w:t>
      </w:r>
    </w:p>
    <w:p>
      <w:r>
        <w:rPr>
          <w:b/>
        </w:rPr>
        <w:t xml:space="preserve">Tulos</w:t>
      </w:r>
    </w:p>
    <w:p>
      <w:r>
        <w:t xml:space="preserve">Ei ole</w:t>
      </w:r>
    </w:p>
    <w:p>
      <w:r>
        <w:rPr>
          <w:b/>
        </w:rPr>
        <w:t xml:space="preserve">Esimerkki 3.3253</w:t>
      </w:r>
    </w:p>
    <w:p>
      <w:r>
        <w:t xml:space="preserve">Konteksti: Huoltoasema, jossa käyn ostamassa kahvia, ryöstettiin. Tulin paikalle eräänä aamuna, ja kun astuin ovesta sisään, minut työnnettiin syrjään.  Lause: Mies juoksi ulos ja paiskasi oven päin naamaani.  Hahmo: Minä (itse)</w:t>
      </w:r>
    </w:p>
    <w:p>
      <w:r>
        <w:rPr>
          <w:b/>
        </w:rPr>
        <w:t xml:space="preserve">Tulos</w:t>
      </w:r>
    </w:p>
    <w:p>
      <w:r>
        <w:t xml:space="preserve">järkyttynyt</w:t>
      </w:r>
    </w:p>
    <w:p>
      <w:r>
        <w:rPr>
          <w:b/>
        </w:rPr>
        <w:t xml:space="preserve">Tulos</w:t>
      </w:r>
    </w:p>
    <w:p>
      <w:r>
        <w:t xml:space="preserve">angr</w:t>
      </w:r>
    </w:p>
    <w:p>
      <w:r>
        <w:rPr>
          <w:b/>
        </w:rPr>
        <w:t xml:space="preserve">Tulos</w:t>
      </w:r>
    </w:p>
    <w:p>
      <w:r>
        <w:t xml:space="preserve">pset</w:t>
      </w:r>
    </w:p>
    <w:p>
      <w:r>
        <w:rPr>
          <w:b/>
        </w:rPr>
        <w:t xml:space="preserve">Tulos</w:t>
      </w:r>
    </w:p>
    <w:p>
      <w:r>
        <w:t xml:space="preserve">peloissaan</w:t>
      </w:r>
    </w:p>
    <w:p>
      <w:r>
        <w:rPr>
          <w:b/>
        </w:rPr>
        <w:t xml:space="preserve">Esimerkki 3.3254</w:t>
      </w:r>
    </w:p>
    <w:p>
      <w:r>
        <w:t xml:space="preserve">Konteksti: Huoltoasema, jossa käyn ostamassa kahvia, ryöstettiin. Tulin paikalle eräänä aamuna, ja kun astuin ovesta sisään, minut työnnettiin syrjään.  Lause: Mies juoksi ulos ja paiskasi oven päin naamaani.  Hahmo: Myyjä</w:t>
      </w:r>
    </w:p>
    <w:p>
      <w:r>
        <w:rPr>
          <w:b/>
        </w:rPr>
        <w:t xml:space="preserve">Tulos</w:t>
      </w:r>
    </w:p>
    <w:p>
      <w:r>
        <w:t xml:space="preserve">Ei ole</w:t>
      </w:r>
    </w:p>
    <w:p>
      <w:r>
        <w:rPr>
          <w:b/>
        </w:rPr>
        <w:t xml:space="preserve">Esimerkki 3.3255</w:t>
      </w:r>
    </w:p>
    <w:p>
      <w:r>
        <w:t xml:space="preserve">Konteksti: Huoltoasema, jossa käyn ostamassa kahvia, ryöstettiin. Tulin paikalle eräänä aamuna, ja kun astuin ovesta sisään, minut työnnettiin syrjään.  Lause: Mies juoksi ulos ja paiskasi oven päin naamaani.  Hahmo: Huoltoasema</w:t>
      </w:r>
    </w:p>
    <w:p>
      <w:r>
        <w:rPr>
          <w:b/>
        </w:rPr>
        <w:t xml:space="preserve">Tulos</w:t>
      </w:r>
    </w:p>
    <w:p>
      <w:r>
        <w:t xml:space="preserve">Ei ole</w:t>
      </w:r>
    </w:p>
    <w:p>
      <w:r>
        <w:rPr>
          <w:b/>
        </w:rPr>
        <w:t xml:space="preserve">Esimerkki 3.3256</w:t>
      </w:r>
    </w:p>
    <w:p>
      <w:r>
        <w:t xml:space="preserve">Konteksti: Huoltoasema, jossa käyn ostamassa kahvia, ryöstettiin. Tulin paikalle eräänä aamuna, ja kun astuin ovesta sisään, minut työnnettiin syrjään.  Lause: Mies juoksi ulos ja paiskasi oven päin naamaani.  Hahmo: Mies</w:t>
      </w:r>
    </w:p>
    <w:p>
      <w:r>
        <w:rPr>
          <w:b/>
        </w:rPr>
        <w:t xml:space="preserve">Tulos</w:t>
      </w:r>
    </w:p>
    <w:p>
      <w:r>
        <w:t xml:space="preserve">peloissaan</w:t>
      </w:r>
    </w:p>
    <w:p>
      <w:r>
        <w:rPr>
          <w:b/>
        </w:rPr>
        <w:t xml:space="preserve">Tulos</w:t>
      </w:r>
    </w:p>
    <w:p>
      <w:r>
        <w:t xml:space="preserve">hermostunut</w:t>
      </w:r>
    </w:p>
    <w:p>
      <w:r>
        <w:rPr>
          <w:b/>
        </w:rPr>
        <w:t xml:space="preserve">Esimerkki 3.3257</w:t>
      </w:r>
    </w:p>
    <w:p>
      <w:r>
        <w:t xml:space="preserve">Konteksti: Huoltoasema, jossa käyn ostamassa kahvia, ryöstettiin. Tulin paikalle eräänä aamuna, ja kun astuin ovesta sisään, minut työnnettiin syrjään. Mies juoksi ulos ja paiskasi oven päin naamaani.  Lause: Ennen kuin ehdin kerätä itseni, myyjä juoksi perässä.  Hahmo: Minä (itseni)</w:t>
      </w:r>
    </w:p>
    <w:p>
      <w:r>
        <w:rPr>
          <w:b/>
        </w:rPr>
        <w:t xml:space="preserve">Tulos</w:t>
      </w:r>
    </w:p>
    <w:p>
      <w:r>
        <w:t xml:space="preserve">huolestunut</w:t>
      </w:r>
    </w:p>
    <w:p>
      <w:r>
        <w:rPr>
          <w:b/>
        </w:rPr>
        <w:t xml:space="preserve">Tulos</w:t>
      </w:r>
    </w:p>
    <w:p>
      <w:r>
        <w:t xml:space="preserve">kiitollinen</w:t>
      </w:r>
    </w:p>
    <w:p>
      <w:r>
        <w:rPr>
          <w:b/>
        </w:rPr>
        <w:t xml:space="preserve">Esimerkki 3.3258</w:t>
      </w:r>
    </w:p>
    <w:p>
      <w:r>
        <w:t xml:space="preserve">Konteksti: Huoltoasema, jossa käyn ostamassa kahvia, ryöstettiin. Tulin paikalle eräänä aamuna, ja kun astuin ovesta sisään, minut työnnettiin syrjään. Mies juoksi ulos ja paiskasi oven päin naamaani.  Lause: Ennen kuin ehdin kerätä itseni, myyjä juoksi perässä.  Hahmo: Virkailija</w:t>
      </w:r>
    </w:p>
    <w:p>
      <w:r>
        <w:rPr>
          <w:b/>
        </w:rPr>
        <w:t xml:space="preserve">Tulos</w:t>
      </w:r>
    </w:p>
    <w:p>
      <w:r>
        <w:t xml:space="preserve">sympaattinen</w:t>
      </w:r>
    </w:p>
    <w:p>
      <w:r>
        <w:rPr>
          <w:b/>
        </w:rPr>
        <w:t xml:space="preserve">Tulos</w:t>
      </w:r>
    </w:p>
    <w:p>
      <w:r>
        <w:t xml:space="preserve">määritetty</w:t>
      </w:r>
    </w:p>
    <w:p>
      <w:r>
        <w:rPr>
          <w:b/>
        </w:rPr>
        <w:t xml:space="preserve">Esimerkki 3.3259</w:t>
      </w:r>
    </w:p>
    <w:p>
      <w:r>
        <w:t xml:space="preserve">Konteksti: Huoltoasema, jossa käyn ostamassa kahvia, ryöstettiin. Tulin paikalle eräänä aamuna, ja kun astuin ovesta sisään, minut työnnettiin syrjään. Mies juoksi ulos ja paiskasi oven päin naamaani.  Lause: Ennen kuin ehdin kerätä itseni, myyjä juoksi perässä.  Hahmo: Huoltoasema</w:t>
      </w:r>
    </w:p>
    <w:p>
      <w:r>
        <w:rPr>
          <w:b/>
        </w:rPr>
        <w:t xml:space="preserve">Tulos</w:t>
      </w:r>
    </w:p>
    <w:p>
      <w:r>
        <w:t xml:space="preserve">Ei ole</w:t>
      </w:r>
    </w:p>
    <w:p>
      <w:r>
        <w:rPr>
          <w:b/>
        </w:rPr>
        <w:t xml:space="preserve">Esimerkki 3.3260</w:t>
      </w:r>
    </w:p>
    <w:p>
      <w:r>
        <w:t xml:space="preserve">Konteksti: Huoltoasema, jossa käyn ostamassa kahvia, ryöstettiin. Tulin paikalle eräänä aamuna, ja kun astuin ovesta sisään, minut työnnettiin syrjään. Mies juoksi ulos ja paiskasi oven päin naamaani.  Lause: Ennen kuin ehdin kerätä itseni, myyjä juoksi perässä.  Hahmo: Mies</w:t>
      </w:r>
    </w:p>
    <w:p>
      <w:r>
        <w:rPr>
          <w:b/>
        </w:rPr>
        <w:t xml:space="preserve">Tulos</w:t>
      </w:r>
    </w:p>
    <w:p>
      <w:r>
        <w:t xml:space="preserve">määritetty</w:t>
      </w:r>
    </w:p>
    <w:p>
      <w:r>
        <w:rPr>
          <w:b/>
        </w:rPr>
        <w:t xml:space="preserve">Esimerkki 3.3261</w:t>
      </w:r>
    </w:p>
    <w:p>
      <w:r>
        <w:t xml:space="preserve">Konteksti: Huoltoasema, jossa käyn ostamassa kahvia, ryöstettiin. Tulin paikalle eräänä aamuna, ja kun astuin ovesta sisään, minut työnnettiin syrjään. Mies juoksi ulos ja paiskasi oven päin naamaani. Ennen kuin ehdin kerätä itseäni, myyjä juoksi perässä.  Tuomio: Mies oli varas, ja hänet saatiin kiinni ja pidätettiin.  Hahmo: Minä (itse)</w:t>
      </w:r>
    </w:p>
    <w:p>
      <w:r>
        <w:rPr>
          <w:b/>
        </w:rPr>
        <w:t xml:space="preserve">Tulos</w:t>
      </w:r>
    </w:p>
    <w:p>
      <w:r>
        <w:t xml:space="preserve">none</w:t>
      </w:r>
    </w:p>
    <w:p>
      <w:r>
        <w:rPr>
          <w:b/>
        </w:rPr>
        <w:t xml:space="preserve">Tulos</w:t>
      </w:r>
    </w:p>
    <w:p>
      <w:r>
        <w:t xml:space="preserve">tyytyväinen</w:t>
      </w:r>
    </w:p>
    <w:p>
      <w:r>
        <w:rPr>
          <w:b/>
        </w:rPr>
        <w:t xml:space="preserve">Esimerkki 3.3262</w:t>
      </w:r>
    </w:p>
    <w:p>
      <w:r>
        <w:t xml:space="preserve">Konteksti: Huoltoasema, jossa käyn ostamassa kahvia, ryöstettiin. Tulin paikalle eräänä aamuna, ja kun astuin ovesta sisään, minut työnnettiin syrjään. Mies juoksi ulos ja paiskasi oven päin naamaani. Ennen kuin ehdin kerätä itseäni, myyjä juoksi perässä.  Tuomio: Mies oli varas, ja hänet saatiin kiinni ja pidätettiin.  Hahmo: Virkailija</w:t>
      </w:r>
    </w:p>
    <w:p>
      <w:r>
        <w:rPr>
          <w:b/>
        </w:rPr>
        <w:t xml:space="preserve">Tulos</w:t>
      </w:r>
    </w:p>
    <w:p>
      <w:r>
        <w:t xml:space="preserve">kiitollinen</w:t>
      </w:r>
    </w:p>
    <w:p>
      <w:r>
        <w:rPr>
          <w:b/>
        </w:rPr>
        <w:t xml:space="preserve">Tulos</w:t>
      </w:r>
    </w:p>
    <w:p>
      <w:r>
        <w:t xml:space="preserve">hyödyllinen</w:t>
      </w:r>
    </w:p>
    <w:p>
      <w:r>
        <w:rPr>
          <w:b/>
        </w:rPr>
        <w:t xml:space="preserve">Tulos</w:t>
      </w:r>
    </w:p>
    <w:p>
      <w:r>
        <w:t xml:space="preserve">helpottunut</w:t>
      </w:r>
    </w:p>
    <w:p>
      <w:r>
        <w:rPr>
          <w:b/>
        </w:rPr>
        <w:t xml:space="preserve">Tulos</w:t>
      </w:r>
    </w:p>
    <w:p>
      <w:r>
        <w:t xml:space="preserve">tyytyväinen</w:t>
      </w:r>
    </w:p>
    <w:p>
      <w:r>
        <w:rPr>
          <w:b/>
        </w:rPr>
        <w:t xml:space="preserve">Esimerkki 3.3263</w:t>
      </w:r>
    </w:p>
    <w:p>
      <w:r>
        <w:t xml:space="preserve">Konteksti: Huoltoasema, jossa käyn ostamassa kahvia, ryöstettiin. Tulin paikalle eräänä aamuna, ja kun astuin ovesta sisään, minut työnnettiin syrjään. Mies juoksi ulos ja paiskasi oven päin naamaani. Ennen kuin ehdin kerätä itseäni, myyjä juoksi perässä.  Tuomio: Mies oli varas, ja hänet saatiin kiinni ja pidätettiin.  Hahmo: Huoltoasema</w:t>
      </w:r>
    </w:p>
    <w:p>
      <w:r>
        <w:rPr>
          <w:b/>
        </w:rPr>
        <w:t xml:space="preserve">Tulos</w:t>
      </w:r>
    </w:p>
    <w:p>
      <w:r>
        <w:t xml:space="preserve">helpottunut</w:t>
      </w:r>
    </w:p>
    <w:p>
      <w:r>
        <w:rPr>
          <w:b/>
        </w:rPr>
        <w:t xml:space="preserve">Esimerkki 3.3264</w:t>
      </w:r>
    </w:p>
    <w:p>
      <w:r>
        <w:t xml:space="preserve">Konteksti: Huoltoasema, jossa käyn ostamassa kahvia, ryöstettiin. Tulin paikalle eräänä aamuna, ja kun astuin ovesta sisään, minut työnnettiin syrjään. Mies juoksi ulos ja paiskasi oven päin naamaani. Ennen kuin ehdin kerätä itseäni, myyjä juoksi perässä.  Tuomio: Mies oli varas, ja hänet saatiin kiinni ja pidätettiin.  Hahmo: Mies</w:t>
      </w:r>
    </w:p>
    <w:p>
      <w:r>
        <w:rPr>
          <w:b/>
        </w:rPr>
        <w:t xml:space="preserve">Tulos</w:t>
      </w:r>
    </w:p>
    <w:p>
      <w:r>
        <w:t xml:space="preserve">järkyttynyt</w:t>
      </w:r>
    </w:p>
    <w:p>
      <w:r>
        <w:rPr>
          <w:b/>
        </w:rPr>
        <w:t xml:space="preserve">Tulos</w:t>
      </w:r>
    </w:p>
    <w:p>
      <w:r>
        <w:t xml:space="preserve">järkyttynyt ja tyrmistynyt</w:t>
      </w:r>
    </w:p>
    <w:p>
      <w:r>
        <w:rPr>
          <w:b/>
        </w:rPr>
        <w:t xml:space="preserve">Esimerkki 3.3265</w:t>
      </w:r>
    </w:p>
    <w:p>
      <w:r>
        <w:t xml:space="preserve">Konteksti: Lause: Ei ole: Johnnylla on ollut mukavat kuukaudet tyttöystävänsä kanssa.  Hahmo: Johnnyn tyttöystävä</w:t>
      </w:r>
    </w:p>
    <w:p>
      <w:r>
        <w:rPr>
          <w:b/>
        </w:rPr>
        <w:t xml:space="preserve">Tulos</w:t>
      </w:r>
    </w:p>
    <w:p>
      <w:r>
        <w:t xml:space="preserve">rakasti</w:t>
      </w:r>
    </w:p>
    <w:p>
      <w:r>
        <w:rPr>
          <w:b/>
        </w:rPr>
        <w:t xml:space="preserve">Tulos</w:t>
      </w:r>
    </w:p>
    <w:p>
      <w:r>
        <w:t xml:space="preserve">onnellinen</w:t>
      </w:r>
    </w:p>
    <w:p>
      <w:r>
        <w:rPr>
          <w:b/>
        </w:rPr>
        <w:t xml:space="preserve">Esimerkki 3.3266</w:t>
      </w:r>
    </w:p>
    <w:p>
      <w:r>
        <w:t xml:space="preserve">Konteksti: Lause: Ei ole: Johnnylla on ollut mukavat kuukaudet tyttöystävänsä kanssa.  Hahmo: Johnny</w:t>
      </w:r>
    </w:p>
    <w:p>
      <w:r>
        <w:rPr>
          <w:b/>
        </w:rPr>
        <w:t xml:space="preserve">Tulos</w:t>
      </w:r>
    </w:p>
    <w:p>
      <w:r>
        <w:t xml:space="preserve">sisältö</w:t>
      </w:r>
    </w:p>
    <w:p>
      <w:r>
        <w:rPr>
          <w:b/>
        </w:rPr>
        <w:t xml:space="preserve">Tulos</w:t>
      </w:r>
    </w:p>
    <w:p>
      <w:r>
        <w:t xml:space="preserve">onnellinen</w:t>
      </w:r>
    </w:p>
    <w:p>
      <w:r>
        <w:rPr>
          <w:b/>
        </w:rPr>
        <w:t xml:space="preserve">Esimerkki 3.3267</w:t>
      </w:r>
    </w:p>
    <w:p>
      <w:r>
        <w:t xml:space="preserve">Konteksti: Johnnylla on ollut mukavat kuukaudet tyttöystävänsä kanssa.  Lause: Johnnyn rahat alkavat kuitenkin loppua nopeasti.  Hahmo: Johnnyn tyttöystävä</w:t>
      </w:r>
    </w:p>
    <w:p>
      <w:r>
        <w:rPr>
          <w:b/>
        </w:rPr>
        <w:t xml:space="preserve">Tulos</w:t>
      </w:r>
    </w:p>
    <w:p>
      <w:r>
        <w:t xml:space="preserve">ahdistunut</w:t>
      </w:r>
    </w:p>
    <w:p>
      <w:r>
        <w:rPr>
          <w:b/>
        </w:rPr>
        <w:t xml:space="preserve">Esimerkki 3.3268</w:t>
      </w:r>
    </w:p>
    <w:p>
      <w:r>
        <w:t xml:space="preserve">Konteksti: Johnnylla on ollut mukavat kuukaudet tyttöystävänsä kanssa.  Lause: Johnnyn rahat ovat kuitenkin loppumassa nopeasti.  Hahmo: Johnny</w:t>
      </w:r>
    </w:p>
    <w:p>
      <w:r>
        <w:rPr>
          <w:b/>
        </w:rPr>
        <w:t xml:space="preserve">Tulos</w:t>
      </w:r>
    </w:p>
    <w:p>
      <w:r>
        <w:t xml:space="preserve">turhautunut</w:t>
      </w:r>
    </w:p>
    <w:p>
      <w:r>
        <w:rPr>
          <w:b/>
        </w:rPr>
        <w:t xml:space="preserve">Tulos</w:t>
      </w:r>
    </w:p>
    <w:p>
      <w:r>
        <w:t xml:space="preserve">hermostunut</w:t>
      </w:r>
    </w:p>
    <w:p>
      <w:r>
        <w:rPr>
          <w:b/>
        </w:rPr>
        <w:t xml:space="preserve">Esimerkki 3.3269</w:t>
      </w:r>
    </w:p>
    <w:p>
      <w:r>
        <w:t xml:space="preserve">Konteksti: Johnnylla on ollut mukavat kuukaudet tyttöystävänsä kanssa. Hänen rahansa ovat kuitenkin loppumassa nopeasti.  Lause: Hänen tyttöystävänsä anelee häntä jäämään maalle.  Hahmo: Johnnyn tyttöystävä</w:t>
      </w:r>
    </w:p>
    <w:p>
      <w:r>
        <w:rPr>
          <w:b/>
        </w:rPr>
        <w:t xml:space="preserve">Tulos</w:t>
      </w:r>
    </w:p>
    <w:p>
      <w:r>
        <w:t xml:space="preserve">määritetty</w:t>
      </w:r>
    </w:p>
    <w:p>
      <w:r>
        <w:rPr>
          <w:b/>
        </w:rPr>
        <w:t xml:space="preserve">Tulos</w:t>
      </w:r>
    </w:p>
    <w:p>
      <w:r>
        <w:t xml:space="preserve">surullinen</w:t>
      </w:r>
    </w:p>
    <w:p>
      <w:r>
        <w:rPr>
          <w:b/>
        </w:rPr>
        <w:t xml:space="preserve">Esimerkki 3.3270</w:t>
      </w:r>
    </w:p>
    <w:p>
      <w:r>
        <w:t xml:space="preserve">Konteksti: Johnnylla on ollut mukavat kuukaudet tyttöystävänsä kanssa. Hänen rahansa ovat kuitenkin loppumassa nopeasti.  Lause: Hänen tyttöystävänsä anelee häntä jäämään maalle.  Hahmo: Johnny</w:t>
      </w:r>
    </w:p>
    <w:p>
      <w:r>
        <w:rPr>
          <w:b/>
        </w:rPr>
        <w:t xml:space="preserve">Tulos</w:t>
      </w:r>
    </w:p>
    <w:p>
      <w:r>
        <w:t xml:space="preserve">Anteeksi</w:t>
      </w:r>
    </w:p>
    <w:p>
      <w:r>
        <w:rPr>
          <w:b/>
        </w:rPr>
        <w:t xml:space="preserve">Tulos</w:t>
      </w:r>
    </w:p>
    <w:p>
      <w:r>
        <w:t xml:space="preserve">ristiriitainen</w:t>
      </w:r>
    </w:p>
    <w:p>
      <w:r>
        <w:rPr>
          <w:b/>
        </w:rPr>
        <w:t xml:space="preserve">Esimerkki 3.3271</w:t>
      </w:r>
    </w:p>
    <w:p>
      <w:r>
        <w:t xml:space="preserve">Konteksti: Johnnylla on ollut mukavat kuukaudet tyttöystävänsä kanssa. Hänen rahansa ovat kuitenkin loppumassa nopeasti. Tyttöystävä anelee häntä jäämään maalle.  Lause: Silti Johnny nousee laivaan ansaitakseen lisää rahaa.  Hahmo: Johnnyn tyttöystävä</w:t>
      </w:r>
    </w:p>
    <w:p>
      <w:r>
        <w:rPr>
          <w:b/>
        </w:rPr>
        <w:t xml:space="preserve">Tulos</w:t>
      </w:r>
    </w:p>
    <w:p>
      <w:r>
        <w:t xml:space="preserve">huolestunut</w:t>
      </w:r>
    </w:p>
    <w:p>
      <w:r>
        <w:rPr>
          <w:b/>
        </w:rPr>
        <w:t xml:space="preserve">Tulos</w:t>
      </w:r>
    </w:p>
    <w:p>
      <w:r>
        <w:t xml:space="preserve">surullinen</w:t>
      </w:r>
    </w:p>
    <w:p>
      <w:r>
        <w:rPr>
          <w:b/>
        </w:rPr>
        <w:t xml:space="preserve">Esimerkki 3.3272</w:t>
      </w:r>
    </w:p>
    <w:p>
      <w:r>
        <w:t xml:space="preserve">Konteksti: Johnnylla on ollut mukavat kuukaudet tyttöystävänsä kanssa. Hänen rahansa ovat kuitenkin loppumassa nopeasti. Tyttöystävä anelee häntä jäämään maalle.  Lause: Silti Johnny nousee laivaan ansaitakseen lisää rahaa.  Hahmo: Johnny</w:t>
      </w:r>
    </w:p>
    <w:p>
      <w:r>
        <w:rPr>
          <w:b/>
        </w:rPr>
        <w:t xml:space="preserve">Tulos</w:t>
      </w:r>
    </w:p>
    <w:p>
      <w:r>
        <w:t xml:space="preserve">mbitious</w:t>
      </w:r>
    </w:p>
    <w:p>
      <w:r>
        <w:rPr>
          <w:b/>
        </w:rPr>
        <w:t xml:space="preserve">Tulos</w:t>
      </w:r>
    </w:p>
    <w:p>
      <w:r>
        <w:t xml:space="preserve">surullinen</w:t>
      </w:r>
    </w:p>
    <w:p>
      <w:r>
        <w:rPr>
          <w:b/>
        </w:rPr>
        <w:t xml:space="preserve">Tulos</w:t>
      </w:r>
    </w:p>
    <w:p>
      <w:r>
        <w:t xml:space="preserve">määrittää</w:t>
      </w:r>
    </w:p>
    <w:p>
      <w:r>
        <w:rPr>
          <w:b/>
        </w:rPr>
        <w:t xml:space="preserve">Esimerkki 3.3273</w:t>
      </w:r>
    </w:p>
    <w:p>
      <w:r>
        <w:t xml:space="preserve">Konteksti: Johnnylla on ollut mukavat kuukaudet tyttöystävänsä kanssa. Hänen rahansa ovat kuitenkin loppumassa nopeasti. Tyttöystävä anelee häntä jäämään maalle. Silti Johnny nousee laivaan ansaitakseen lisää rahaa.  Lause: Kun Johnny on merellä, hän ei ajattele tyttöystäväänsä.  Hahmo: Johnnyn tyttöystävä</w:t>
      </w:r>
    </w:p>
    <w:p>
      <w:r>
        <w:rPr>
          <w:b/>
        </w:rPr>
        <w:t xml:space="preserve">Tulos</w:t>
      </w:r>
    </w:p>
    <w:p>
      <w:r>
        <w:t xml:space="preserve">loukattu</w:t>
      </w:r>
    </w:p>
    <w:p>
      <w:r>
        <w:rPr>
          <w:b/>
        </w:rPr>
        <w:t xml:space="preserve">Esimerkki 3.3274</w:t>
      </w:r>
    </w:p>
    <w:p>
      <w:r>
        <w:t xml:space="preserve">Konteksti: Johnnylla on ollut mukavat kuukaudet tyttöystävänsä kanssa. Hänen rahansa ovat kuitenkin loppumassa nopeasti. Tyttöystävä anelee häntä jäämään maalle. Silti Johnny nousee laivaan ansaitakseen lisää rahaa.  Lause: Kun Johnny on merellä, hän ei ajattele tyttöystäväänsä.  Hahmo: Johnny</w:t>
      </w:r>
    </w:p>
    <w:p>
      <w:r>
        <w:rPr>
          <w:b/>
        </w:rPr>
        <w:t xml:space="preserve">Tulos</w:t>
      </w:r>
    </w:p>
    <w:p>
      <w:r>
        <w:t xml:space="preserve">huoleton</w:t>
      </w:r>
    </w:p>
    <w:p>
      <w:r>
        <w:rPr>
          <w:b/>
        </w:rPr>
        <w:t xml:space="preserve">Esimerkki 3.3275</w:t>
      </w:r>
    </w:p>
    <w:p>
      <w:r>
        <w:t xml:space="preserve">Konteksti: Lause: Ei ole: Jamie oli hermostunut tulevasta oboekonsertistaan.  Hahmo: Jamie</w:t>
      </w:r>
    </w:p>
    <w:p>
      <w:r>
        <w:rPr>
          <w:b/>
        </w:rPr>
        <w:t xml:space="preserve">Tulos</w:t>
      </w:r>
    </w:p>
    <w:p>
      <w:r>
        <w:t xml:space="preserve">Rightened</w:t>
      </w:r>
    </w:p>
    <w:p>
      <w:r>
        <w:rPr>
          <w:b/>
        </w:rPr>
        <w:t xml:space="preserve">Tulos</w:t>
      </w:r>
    </w:p>
    <w:p>
      <w:r>
        <w:t xml:space="preserve">pelottelu</w:t>
      </w:r>
    </w:p>
    <w:p>
      <w:r>
        <w:rPr>
          <w:b/>
        </w:rPr>
        <w:t xml:space="preserve">Tulos</w:t>
      </w:r>
    </w:p>
    <w:p>
      <w:r>
        <w:t xml:space="preserve">ennakointi</w:t>
      </w:r>
    </w:p>
    <w:p>
      <w:r>
        <w:rPr>
          <w:b/>
        </w:rPr>
        <w:t xml:space="preserve">Esimerkki 3.3276</w:t>
      </w:r>
    </w:p>
    <w:p>
      <w:r>
        <w:t xml:space="preserve">Konteksti: Jamie oli hermostunut tulevasta oboekonsertistaan.  Lause: Jamie oli uusi musiikin harrastaja.  Hahmo: Jamie</w:t>
      </w:r>
    </w:p>
    <w:p>
      <w:r>
        <w:rPr>
          <w:b/>
        </w:rPr>
        <w:t xml:space="preserve">Tulos</w:t>
      </w:r>
    </w:p>
    <w:p>
      <w:r>
        <w:t xml:space="preserve">määritetty</w:t>
      </w:r>
    </w:p>
    <w:p>
      <w:r>
        <w:rPr>
          <w:b/>
        </w:rPr>
        <w:t xml:space="preserve">Tulos</w:t>
      </w:r>
    </w:p>
    <w:p>
      <w:r>
        <w:t xml:space="preserve">peloissaan</w:t>
      </w:r>
    </w:p>
    <w:p>
      <w:r>
        <w:rPr>
          <w:b/>
        </w:rPr>
        <w:t xml:space="preserve">Tulos</w:t>
      </w:r>
    </w:p>
    <w:p>
      <w:r>
        <w:t xml:space="preserve">hermostunut</w:t>
      </w:r>
    </w:p>
    <w:p>
      <w:r>
        <w:rPr>
          <w:b/>
        </w:rPr>
        <w:t xml:space="preserve">Esimerkki 3.3277</w:t>
      </w:r>
    </w:p>
    <w:p>
      <w:r>
        <w:t xml:space="preserve">Konteksti: Jamie oli hermostunut tulevasta oboekonsertistaan. Hän oli uusi musiikin harrastaja.  Lause: Hän oli harjoitellut vasta pari kuukautta.  Hahmo: Jamie</w:t>
      </w:r>
    </w:p>
    <w:p>
      <w:r>
        <w:rPr>
          <w:b/>
        </w:rPr>
        <w:t xml:space="preserve">Tulos</w:t>
      </w:r>
    </w:p>
    <w:p>
      <w:r>
        <w:t xml:space="preserve">Rightened</w:t>
      </w:r>
    </w:p>
    <w:p>
      <w:r>
        <w:rPr>
          <w:b/>
        </w:rPr>
        <w:t xml:space="preserve">Tulos</w:t>
      </w:r>
    </w:p>
    <w:p>
      <w:r>
        <w:t xml:space="preserve">pelottelu</w:t>
      </w:r>
    </w:p>
    <w:p>
      <w:r>
        <w:rPr>
          <w:b/>
        </w:rPr>
        <w:t xml:space="preserve">Tulos</w:t>
      </w:r>
    </w:p>
    <w:p>
      <w:r>
        <w:t xml:space="preserve">ennakointi</w:t>
      </w:r>
    </w:p>
    <w:p>
      <w:r>
        <w:rPr>
          <w:b/>
        </w:rPr>
        <w:t xml:space="preserve">Esimerkki 3.3278</w:t>
      </w:r>
    </w:p>
    <w:p>
      <w:r>
        <w:t xml:space="preserve">Konteksti: Jamie oli hermostunut tulevasta oboekonsertistaan. Hän oli uusi musiikin harrastaja. Hän oli harjoitellut vasta pari kuukautta.  Lause: Hän työskenteli erityisen ahkerasti saadakseen lukemat.  Hahmo: Jamie</w:t>
      </w:r>
    </w:p>
    <w:p>
      <w:r>
        <w:rPr>
          <w:b/>
        </w:rPr>
        <w:t xml:space="preserve">Tulos</w:t>
      </w:r>
    </w:p>
    <w:p>
      <w:r>
        <w:t xml:space="preserve">määritetty</w:t>
      </w:r>
    </w:p>
    <w:p>
      <w:r>
        <w:rPr>
          <w:b/>
        </w:rPr>
        <w:t xml:space="preserve">Esimerkki 3.3279</w:t>
      </w:r>
    </w:p>
    <w:p>
      <w:r>
        <w:t xml:space="preserve">Konteksti: Jamie oli hermostunut tulevasta oboekonsertistaan. Hän oli uusi musiikin harrastaja. Hän oli harjoitellut vasta pari kuukautta. Hän teki erityisen paljon töitä saadakseen valmiuksia.  Lause: Kun hän lopetti, yleisö nousi seisomaan ja taputti.  Hahmo: Jamie</w:t>
      </w:r>
    </w:p>
    <w:p>
      <w:r>
        <w:rPr>
          <w:b/>
        </w:rPr>
        <w:t xml:space="preserve">Tulos</w:t>
      </w:r>
    </w:p>
    <w:p>
      <w:r>
        <w:t xml:space="preserve">onnellinen</w:t>
      </w:r>
    </w:p>
    <w:p>
      <w:r>
        <w:rPr>
          <w:b/>
        </w:rPr>
        <w:t xml:space="preserve">Tulos</w:t>
      </w:r>
    </w:p>
    <w:p>
      <w:r>
        <w:t xml:space="preserve">atyytyväinen</w:t>
      </w:r>
    </w:p>
    <w:p>
      <w:r>
        <w:rPr>
          <w:b/>
        </w:rPr>
        <w:t xml:space="preserve">Tulos</w:t>
      </w:r>
    </w:p>
    <w:p>
      <w:r>
        <w:t xml:space="preserve">ylpeä</w:t>
      </w:r>
    </w:p>
    <w:p>
      <w:r>
        <w:rPr>
          <w:b/>
        </w:rPr>
        <w:t xml:space="preserve">Esimerkki 3.3280</w:t>
      </w:r>
    </w:p>
    <w:p>
      <w:r>
        <w:t xml:space="preserve">Konteksti: Lause: Ei ole: Carla halusi olla aktiivisempi.  Hahmo: Carla</w:t>
      </w:r>
    </w:p>
    <w:p>
      <w:r>
        <w:rPr>
          <w:b/>
        </w:rPr>
        <w:t xml:space="preserve">Tulos</w:t>
      </w:r>
    </w:p>
    <w:p>
      <w:r>
        <w:t xml:space="preserve">motivoitunut</w:t>
      </w:r>
    </w:p>
    <w:p>
      <w:r>
        <w:rPr>
          <w:b/>
        </w:rPr>
        <w:t xml:space="preserve">Tulos</w:t>
      </w:r>
    </w:p>
    <w:p>
      <w:r>
        <w:t xml:space="preserve">toivottavasti.</w:t>
      </w:r>
    </w:p>
    <w:p>
      <w:r>
        <w:rPr>
          <w:b/>
        </w:rPr>
        <w:t xml:space="preserve">Tulos</w:t>
      </w:r>
    </w:p>
    <w:p>
      <w:r>
        <w:t xml:space="preserve">motivoitunut.</w:t>
      </w:r>
    </w:p>
    <w:p>
      <w:r>
        <w:rPr>
          <w:b/>
        </w:rPr>
        <w:t xml:space="preserve">Esimerkki 3.3281</w:t>
      </w:r>
    </w:p>
    <w:p>
      <w:r>
        <w:t xml:space="preserve">Konteksti: Lause: Ei ole: Carla halusi olla aktiivisempi.  Hahmo: Carla: Ystävä</w:t>
      </w:r>
    </w:p>
    <w:p>
      <w:r>
        <w:rPr>
          <w:b/>
        </w:rPr>
        <w:t xml:space="preserve">Tulos</w:t>
      </w:r>
    </w:p>
    <w:p>
      <w:r>
        <w:t xml:space="preserve">Ei ole</w:t>
      </w:r>
    </w:p>
    <w:p>
      <w:r>
        <w:rPr>
          <w:b/>
        </w:rPr>
        <w:t xml:space="preserve">Esimerkki 3.3282</w:t>
      </w:r>
    </w:p>
    <w:p>
      <w:r>
        <w:t xml:space="preserve">Konteksti: Carla halusi olla aktiivisempi.  Lause: Hänen ystävänsä ehdotti, että Carla alkaisi pyöräillä hänen kanssaan paikallisessa puistossa.  Hahmo: Carla</w:t>
      </w:r>
    </w:p>
    <w:p>
      <w:r>
        <w:rPr>
          <w:b/>
        </w:rPr>
        <w:t xml:space="preserve">Tulos</w:t>
      </w:r>
    </w:p>
    <w:p>
      <w:r>
        <w:t xml:space="preserve">motivoitunut</w:t>
      </w:r>
    </w:p>
    <w:p>
      <w:r>
        <w:rPr>
          <w:b/>
        </w:rPr>
        <w:t xml:space="preserve">Tulos</w:t>
      </w:r>
    </w:p>
    <w:p>
      <w:r>
        <w:t xml:space="preserve">kiinnostunut</w:t>
      </w:r>
    </w:p>
    <w:p>
      <w:r>
        <w:rPr>
          <w:b/>
        </w:rPr>
        <w:t xml:space="preserve">Tulos</w:t>
      </w:r>
    </w:p>
    <w:p>
      <w:r>
        <w:t xml:space="preserve">optimistinen</w:t>
      </w:r>
    </w:p>
    <w:p>
      <w:r>
        <w:rPr>
          <w:b/>
        </w:rPr>
        <w:t xml:space="preserve">Esimerkki 3.3283</w:t>
      </w:r>
    </w:p>
    <w:p>
      <w:r>
        <w:t xml:space="preserve">Konteksti: Carla halusi olla aktiivisempi.  Lause: Hänen ystävänsä ehdotti, että Carla alkaisi pyöräillä hänen kanssaan paikallisessa puistossa.  Hahmo: Carla: Ystävä</w:t>
      </w:r>
    </w:p>
    <w:p>
      <w:r>
        <w:rPr>
          <w:b/>
        </w:rPr>
        <w:t xml:space="preserve">Tulos</w:t>
      </w:r>
    </w:p>
    <w:p>
      <w:r>
        <w:t xml:space="preserve">innoissaan</w:t>
      </w:r>
    </w:p>
    <w:p>
      <w:r>
        <w:rPr>
          <w:b/>
        </w:rPr>
        <w:t xml:space="preserve">Tulos</w:t>
      </w:r>
    </w:p>
    <w:p>
      <w:r>
        <w:t xml:space="preserve">hyödyllinen</w:t>
      </w:r>
    </w:p>
    <w:p>
      <w:r>
        <w:rPr>
          <w:b/>
        </w:rPr>
        <w:t xml:space="preserve">Tulos</w:t>
      </w:r>
    </w:p>
    <w:p>
      <w:r>
        <w:t xml:space="preserve">onnellinen</w:t>
      </w:r>
    </w:p>
    <w:p>
      <w:r>
        <w:rPr>
          <w:b/>
        </w:rPr>
        <w:t xml:space="preserve">Esimerkki 3.3284</w:t>
      </w:r>
    </w:p>
    <w:p>
      <w:r>
        <w:t xml:space="preserve">Konteksti: Carla halusi olla aktiivisempi. Hänen ystävänsä ehdotti, että Carla alkaisi pyöräillä hänen kanssaan paikallisessa puistossa.  Lause: Carla meni kauppaan ostamaan polkupyörän.  Hahmo: Carla</w:t>
      </w:r>
    </w:p>
    <w:p>
      <w:r>
        <w:rPr>
          <w:b/>
        </w:rPr>
        <w:t xml:space="preserve">Tulos</w:t>
      </w:r>
    </w:p>
    <w:p>
      <w:r>
        <w:t xml:space="preserve">energinen</w:t>
      </w:r>
    </w:p>
    <w:p>
      <w:r>
        <w:rPr>
          <w:b/>
        </w:rPr>
        <w:t xml:space="preserve">Esimerkki 3.3285</w:t>
      </w:r>
    </w:p>
    <w:p>
      <w:r>
        <w:t xml:space="preserve">Konteksti: Carla halusi olla aktiivisempi. Hänen ystävänsä ehdotti, että Carla alkaisi pyöräillä hänen kanssaan paikallisessa puistossa.  Lause: Carla meni kauppaan ostamaan polkupyörän.  Hahmo: Carla: Ystävä</w:t>
      </w:r>
    </w:p>
    <w:p>
      <w:r>
        <w:rPr>
          <w:b/>
        </w:rPr>
        <w:t xml:space="preserve">Tulos</w:t>
      </w:r>
    </w:p>
    <w:p>
      <w:r>
        <w:t xml:space="preserve">ilo.</w:t>
      </w:r>
    </w:p>
    <w:p>
      <w:r>
        <w:rPr>
          <w:b/>
        </w:rPr>
        <w:t xml:space="preserve">Tulos</w:t>
      </w:r>
    </w:p>
    <w:p>
      <w:r>
        <w:t xml:space="preserve">ennakointi.</w:t>
      </w:r>
    </w:p>
    <w:p>
      <w:r>
        <w:rPr>
          <w:b/>
        </w:rPr>
        <w:t xml:space="preserve">Esimerkki 3.3286</w:t>
      </w:r>
    </w:p>
    <w:p>
      <w:r>
        <w:t xml:space="preserve">Konteksti: Carla halusi olla aktiivisempi. Hänen ystävänsä ehdotti, että Carla alkaisi pyöräillä hänen kanssaan paikallisessa puistossa. Carla meni kauppaan ostamaan pyörän.  Lause: Hän löysi pyörän, josta piti, ja osti sen.  Hahmo: Carla</w:t>
      </w:r>
    </w:p>
    <w:p>
      <w:r>
        <w:rPr>
          <w:b/>
        </w:rPr>
        <w:t xml:space="preserve">Tulos</w:t>
      </w:r>
    </w:p>
    <w:p>
      <w:r>
        <w:t xml:space="preserve">innoissaan</w:t>
      </w:r>
    </w:p>
    <w:p>
      <w:r>
        <w:rPr>
          <w:b/>
        </w:rPr>
        <w:t xml:space="preserve">Tulos</w:t>
      </w:r>
    </w:p>
    <w:p>
      <w:r>
        <w:t xml:space="preserve">energinen</w:t>
      </w:r>
    </w:p>
    <w:p>
      <w:r>
        <w:rPr>
          <w:b/>
        </w:rPr>
        <w:t xml:space="preserve">Esimerkki 3.3287</w:t>
      </w:r>
    </w:p>
    <w:p>
      <w:r>
        <w:t xml:space="preserve">Konteksti: Carla halusi olla aktiivisempi. Hänen ystävänsä ehdotti, että Carla alkaisi pyöräillä hänen kanssaan paikallisessa puistossa. Carla meni kauppaan ostamaan pyörän.  Lause: Hän löysi pyörän, josta piti, ja osti sen.  Hahmo: Carla: Ystävä</w:t>
      </w:r>
    </w:p>
    <w:p>
      <w:r>
        <w:rPr>
          <w:b/>
        </w:rPr>
        <w:t xml:space="preserve">Tulos</w:t>
      </w:r>
    </w:p>
    <w:p>
      <w:r>
        <w:t xml:space="preserve">onnellinen Carlan puolesta</w:t>
      </w:r>
    </w:p>
    <w:p>
      <w:r>
        <w:rPr>
          <w:b/>
        </w:rPr>
        <w:t xml:space="preserve">Tulos</w:t>
      </w:r>
    </w:p>
    <w:p>
      <w:r>
        <w:t xml:space="preserve">arvostettu</w:t>
      </w:r>
    </w:p>
    <w:p>
      <w:r>
        <w:rPr>
          <w:b/>
        </w:rPr>
        <w:t xml:space="preserve">Esimerkki 3.3288</w:t>
      </w:r>
    </w:p>
    <w:p>
      <w:r>
        <w:t xml:space="preserve">Konteksti: Carla halusi olla aktiivisempi. Hänen ystävänsä ehdotti, että Carla alkaisi pyöräillä hänen kanssaan paikallisessa puistossa. Carla meni kauppaan ostamaan pyörän. Hän löysi pyörän, josta piti, ja osti sen.  Lause: Carla alkoi pyöräillä ystävänsä kanssa sinä päivänä.  Hahmo: Carla</w:t>
      </w:r>
    </w:p>
    <w:p>
      <w:r>
        <w:rPr>
          <w:b/>
        </w:rPr>
        <w:t xml:space="preserve">Tulos</w:t>
      </w:r>
    </w:p>
    <w:p>
      <w:r>
        <w:t xml:space="preserve">Ei ole</w:t>
      </w:r>
    </w:p>
    <w:p>
      <w:r>
        <w:rPr>
          <w:b/>
        </w:rPr>
        <w:t xml:space="preserve">Esimerkki 3.3289</w:t>
      </w:r>
    </w:p>
    <w:p>
      <w:r>
        <w:t xml:space="preserve">Konteksti: Carla halusi olla aktiivisempi. Hänen ystävänsä ehdotti, että Carla alkaisi pyöräillä hänen kanssaan paikallisessa puistossa. Carla meni kauppaan ostamaan pyörän. Hän löysi pyörän, josta piti, ja osti sen.  Lause: Carla alkoi pyöräillä ystävänsä kanssa sinä päivänä.  Hahmo: Carla: Ystävä</w:t>
      </w:r>
    </w:p>
    <w:p>
      <w:r>
        <w:rPr>
          <w:b/>
        </w:rPr>
        <w:t xml:space="preserve">Tulos</w:t>
      </w:r>
    </w:p>
    <w:p>
      <w:r>
        <w:t xml:space="preserve">onnellinen</w:t>
      </w:r>
    </w:p>
    <w:p>
      <w:r>
        <w:rPr>
          <w:b/>
        </w:rPr>
        <w:t xml:space="preserve">Esimerkki 3.3290</w:t>
      </w:r>
    </w:p>
    <w:p>
      <w:r>
        <w:t xml:space="preserve">Konteksti: Lause: Ei ole: Sanat: Olin pelaamassa baseballia puistossa ystävieni kanssa.  Hahmo: Minä (itse)</w:t>
      </w:r>
    </w:p>
    <w:p>
      <w:r>
        <w:rPr>
          <w:b/>
        </w:rPr>
        <w:t xml:space="preserve">Tulos</w:t>
      </w:r>
    </w:p>
    <w:p>
      <w:r>
        <w:t xml:space="preserve">onnellinen</w:t>
      </w:r>
    </w:p>
    <w:p>
      <w:r>
        <w:rPr>
          <w:b/>
        </w:rPr>
        <w:t xml:space="preserve">Tulos</w:t>
      </w:r>
    </w:p>
    <w:p>
      <w:r>
        <w:t xml:space="preserve">iloinen siitä</w:t>
      </w:r>
    </w:p>
    <w:p>
      <w:r>
        <w:rPr>
          <w:b/>
        </w:rPr>
        <w:t xml:space="preserve">Esimerkki 3.3291</w:t>
      </w:r>
    </w:p>
    <w:p>
      <w:r>
        <w:t xml:space="preserve">Konteksti: Lause: Ei ole: Sanat: Olin pelaamassa baseballia puistossa ystävieni kanssa.  Hahmo: Monet ihmiset</w:t>
      </w:r>
    </w:p>
    <w:p>
      <w:r>
        <w:rPr>
          <w:b/>
        </w:rPr>
        <w:t xml:space="preserve">Tulos</w:t>
      </w:r>
    </w:p>
    <w:p>
      <w:r>
        <w:t xml:space="preserve">Ei ole</w:t>
      </w:r>
    </w:p>
    <w:p>
      <w:r>
        <w:rPr>
          <w:b/>
        </w:rPr>
        <w:t xml:space="preserve">Esimerkki 3.3292</w:t>
      </w:r>
    </w:p>
    <w:p>
      <w:r>
        <w:t xml:space="preserve">Konteksti: Lause: Ei ole: Sanat: Olin pelaamassa baseballia puistossa ystävieni kanssa.  Hahmo: Ystävät</w:t>
      </w:r>
    </w:p>
    <w:p>
      <w:r>
        <w:rPr>
          <w:b/>
        </w:rPr>
        <w:t xml:space="preserve">Tulos</w:t>
      </w:r>
    </w:p>
    <w:p>
      <w:r>
        <w:t xml:space="preserve">onnellinen</w:t>
      </w:r>
    </w:p>
    <w:p>
      <w:r>
        <w:rPr>
          <w:b/>
        </w:rPr>
        <w:t xml:space="preserve">Tulos</w:t>
      </w:r>
    </w:p>
    <w:p>
      <w:r>
        <w:t xml:space="preserve">rento ja iloinen</w:t>
      </w:r>
    </w:p>
    <w:p>
      <w:r>
        <w:rPr>
          <w:b/>
        </w:rPr>
        <w:t xml:space="preserve">Esimerkki 3.3293</w:t>
      </w:r>
    </w:p>
    <w:p>
      <w:r>
        <w:t xml:space="preserve">Konteksti: Olin pelaamassa baseballia puistossa ystävieni kanssa.  Lause: Liian monta ihmistä leikkasi jatkuvasti kentän läpi.  Hahmo: Minä (itse)</w:t>
      </w:r>
    </w:p>
    <w:p>
      <w:r>
        <w:rPr>
          <w:b/>
        </w:rPr>
        <w:t xml:space="preserve">Tulos</w:t>
      </w:r>
    </w:p>
    <w:p>
      <w:r>
        <w:t xml:space="preserve">vihainen</w:t>
      </w:r>
    </w:p>
    <w:p>
      <w:r>
        <w:rPr>
          <w:b/>
        </w:rPr>
        <w:t xml:space="preserve">Esimerkki 3.3294</w:t>
      </w:r>
    </w:p>
    <w:p>
      <w:r>
        <w:t xml:space="preserve">Konteksti: Olin pelaamassa baseballia puistossa ystävieni kanssa.  Lause: Liian monta ihmistä leikkasi jatkuvasti kentän läpi.  Hahmo: Monet ihmiset</w:t>
      </w:r>
    </w:p>
    <w:p>
      <w:r>
        <w:rPr>
          <w:b/>
        </w:rPr>
        <w:t xml:space="preserve">Tulos</w:t>
      </w:r>
    </w:p>
    <w:p>
      <w:r>
        <w:t xml:space="preserve">Ei ole</w:t>
      </w:r>
    </w:p>
    <w:p>
      <w:r>
        <w:rPr>
          <w:b/>
        </w:rPr>
        <w:t xml:space="preserve">Esimerkki 3.3295</w:t>
      </w:r>
    </w:p>
    <w:p>
      <w:r>
        <w:t xml:space="preserve">Konteksti: Olin pelaamassa baseballia puistossa ystävieni kanssa.  Lause: Liian monta ihmistä leikkasi jatkuvasti kentän läpi.  Hahmo: Ystävät</w:t>
      </w:r>
    </w:p>
    <w:p>
      <w:r>
        <w:rPr>
          <w:b/>
        </w:rPr>
        <w:t xml:space="preserve">Tulos</w:t>
      </w:r>
    </w:p>
    <w:p>
      <w:r>
        <w:t xml:space="preserve">lannistunut</w:t>
      </w:r>
    </w:p>
    <w:p>
      <w:r>
        <w:rPr>
          <w:b/>
        </w:rPr>
        <w:t xml:space="preserve">Tulos</w:t>
      </w:r>
    </w:p>
    <w:p>
      <w:r>
        <w:t xml:space="preserve">turhautunut</w:t>
      </w:r>
    </w:p>
    <w:p>
      <w:r>
        <w:rPr>
          <w:b/>
        </w:rPr>
        <w:t xml:space="preserve">Tulos</w:t>
      </w:r>
    </w:p>
    <w:p>
      <w:r>
        <w:t xml:space="preserve">välinpitämätön</w:t>
      </w:r>
    </w:p>
    <w:p>
      <w:r>
        <w:rPr>
          <w:b/>
        </w:rPr>
        <w:t xml:space="preserve">Tulos</w:t>
      </w:r>
    </w:p>
    <w:p>
      <w:r>
        <w:t xml:space="preserve">ärtynyt.</w:t>
      </w:r>
    </w:p>
    <w:p>
      <w:r>
        <w:rPr>
          <w:b/>
        </w:rPr>
        <w:t xml:space="preserve">Esimerkki 3.3296</w:t>
      </w:r>
    </w:p>
    <w:p>
      <w:r>
        <w:t xml:space="preserve">Konteksti: Olin pelaamassa baseballia puistossa ystävieni kanssa. Liian monet ihmiset leikkasivat kentän läpi.  Lause: Olimme niin ärsyyntyneitä, että lopetimme pelaamisen.  Hahmo: Minä (itse)</w:t>
      </w:r>
    </w:p>
    <w:p>
      <w:r>
        <w:rPr>
          <w:b/>
        </w:rPr>
        <w:t xml:space="preserve">Tulos</w:t>
      </w:r>
    </w:p>
    <w:p>
      <w:r>
        <w:t xml:space="preserve">ärtynyt ja harmissaan</w:t>
      </w:r>
    </w:p>
    <w:p>
      <w:r>
        <w:rPr>
          <w:b/>
        </w:rPr>
        <w:t xml:space="preserve">Tulos</w:t>
      </w:r>
    </w:p>
    <w:p>
      <w:r>
        <w:t xml:space="preserve">ärsyyntynyt</w:t>
      </w:r>
    </w:p>
    <w:p>
      <w:r>
        <w:rPr>
          <w:b/>
        </w:rPr>
        <w:t xml:space="preserve">Esimerkki 3.3297</w:t>
      </w:r>
    </w:p>
    <w:p>
      <w:r>
        <w:t xml:space="preserve">Konteksti: Olin pelaamassa baseballia puistossa ystävieni kanssa. Liian monet ihmiset leikkasivat kentän läpi.  Lause: Olimme niin ärsyyntyneitä, että lopetimme pelaamisen.  Hahmo: Monet ihmiset</w:t>
      </w:r>
    </w:p>
    <w:p>
      <w:r>
        <w:rPr>
          <w:b/>
        </w:rPr>
        <w:t xml:space="preserve">Tulos</w:t>
      </w:r>
    </w:p>
    <w:p>
      <w:r>
        <w:t xml:space="preserve">pahoillani heidän puolestaan</w:t>
      </w:r>
    </w:p>
    <w:p>
      <w:r>
        <w:rPr>
          <w:b/>
        </w:rPr>
        <w:t xml:space="preserve">Esimerkki 3.3298</w:t>
      </w:r>
    </w:p>
    <w:p>
      <w:r>
        <w:t xml:space="preserve">Konteksti: Olin pelaamassa baseballia puistossa ystävieni kanssa. Liian monet ihmiset leikkasivat kentän läpi.  Lause: Olimme niin ärsyyntyneitä, että lopetimme pelaamisen.  Hahmo: Ystävät</w:t>
      </w:r>
    </w:p>
    <w:p>
      <w:r>
        <w:rPr>
          <w:b/>
        </w:rPr>
        <w:t xml:space="preserve">Tulos</w:t>
      </w:r>
    </w:p>
    <w:p>
      <w:r>
        <w:t xml:space="preserve">turhautunut</w:t>
      </w:r>
    </w:p>
    <w:p>
      <w:r>
        <w:rPr>
          <w:b/>
        </w:rPr>
        <w:t xml:space="preserve">Tulos</w:t>
      </w:r>
    </w:p>
    <w:p>
      <w:r>
        <w:t xml:space="preserve">vihainen</w:t>
      </w:r>
    </w:p>
    <w:p>
      <w:r>
        <w:rPr>
          <w:b/>
        </w:rPr>
        <w:t xml:space="preserve">Esimerkki 3.3299</w:t>
      </w:r>
    </w:p>
    <w:p>
      <w:r>
        <w:t xml:space="preserve">Konteksti: Olin pelaamassa baseballia puistossa ystävieni kanssa. Liian monet ihmiset leikkasivat kentän läpi. Olimme niin ärsyyntyneitä, että lopetimme pelaamisen.  Lause: Aloin satunnaisesti kävellä puiston reunalla olevien puiden läpi.  Hahmo: Minä (itse)</w:t>
      </w:r>
    </w:p>
    <w:p>
      <w:r>
        <w:rPr>
          <w:b/>
        </w:rPr>
        <w:t xml:space="preserve">Tulos</w:t>
      </w:r>
    </w:p>
    <w:p>
      <w:r>
        <w:t xml:space="preserve">ontent</w:t>
      </w:r>
    </w:p>
    <w:p>
      <w:r>
        <w:rPr>
          <w:b/>
        </w:rPr>
        <w:t xml:space="preserve">Tulos</w:t>
      </w:r>
    </w:p>
    <w:p>
      <w:r>
        <w:t xml:space="preserve">cal</w:t>
      </w:r>
    </w:p>
    <w:p>
      <w:r>
        <w:rPr>
          <w:b/>
        </w:rPr>
        <w:t xml:space="preserve">Tulos</w:t>
      </w:r>
    </w:p>
    <w:p>
      <w:r>
        <w:t xml:space="preserve">vihainen</w:t>
      </w:r>
    </w:p>
    <w:p>
      <w:r>
        <w:rPr>
          <w:b/>
        </w:rPr>
        <w:t xml:space="preserve">Esimerkki 3.3300</w:t>
      </w:r>
    </w:p>
    <w:p>
      <w:r>
        <w:t xml:space="preserve">Konteksti: Olin pelaamassa baseballia puistossa ystävieni kanssa. Liian monet ihmiset leikkasivat kentän läpi. Olimme niin ärsyyntyneitä, että lopetimme pelaamisen.  Lause: Aloin satunnaisesti kävellä puiston reunalla olevien puiden läpi.  Hahmo: Monet ihmiset</w:t>
      </w:r>
    </w:p>
    <w:p>
      <w:r>
        <w:rPr>
          <w:b/>
        </w:rPr>
        <w:t xml:space="preserve">Tulos</w:t>
      </w:r>
    </w:p>
    <w:p>
      <w:r>
        <w:t xml:space="preserve">Ei ole</w:t>
      </w:r>
    </w:p>
    <w:p>
      <w:r>
        <w:rPr>
          <w:b/>
        </w:rPr>
        <w:t xml:space="preserve">Esimerkki 3.3301</w:t>
      </w:r>
    </w:p>
    <w:p>
      <w:r>
        <w:t xml:space="preserve">Konteksti: Olin pelaamassa baseballia puistossa ystävieni kanssa. Liian monet ihmiset leikkasivat kentän läpi. Olimme niin ärsyyntyneitä, että lopetimme pelaamisen.  Lause: Aloin satunnaisesti kävellä puiston reunalla olevien puiden läpi.  Hahmo: Ystävät</w:t>
      </w:r>
    </w:p>
    <w:p>
      <w:r>
        <w:rPr>
          <w:b/>
        </w:rPr>
        <w:t xml:space="preserve">Tulos</w:t>
      </w:r>
    </w:p>
    <w:p>
      <w:r>
        <w:t xml:space="preserve">häiriintynyt</w:t>
      </w:r>
    </w:p>
    <w:p>
      <w:r>
        <w:rPr>
          <w:b/>
        </w:rPr>
        <w:t xml:space="preserve">Esimerkki 3.3302</w:t>
      </w:r>
    </w:p>
    <w:p>
      <w:r>
        <w:t xml:space="preserve">Konteksti: Olin pelaamassa baseballia puistossa ystävieni kanssa. Liian monet ihmiset leikkasivat kentän läpi. Olimme niin ärsyyntyneitä, että lopetimme pelaamisen. Aloin satunnaisesti kävellä puiston reunalla olevien puiden läpi.  Lause: Törmäsin valtavaan salaiseen kenttään, jossa saimme pelata rauhassa.  Hahmo: Minä (itse)</w:t>
      </w:r>
    </w:p>
    <w:p>
      <w:r>
        <w:rPr>
          <w:b/>
        </w:rPr>
        <w:t xml:space="preserve">Tulos</w:t>
      </w:r>
    </w:p>
    <w:p>
      <w:r>
        <w:t xml:space="preserve">innoissaan</w:t>
      </w:r>
    </w:p>
    <w:p>
      <w:r>
        <w:rPr>
          <w:b/>
        </w:rPr>
        <w:t xml:space="preserve">Tulos</w:t>
      </w:r>
    </w:p>
    <w:p>
      <w:r>
        <w:t xml:space="preserve">tyytyväinen</w:t>
      </w:r>
    </w:p>
    <w:p>
      <w:r>
        <w:rPr>
          <w:b/>
        </w:rPr>
        <w:t xml:space="preserve">Esimerkki 3.3303</w:t>
      </w:r>
    </w:p>
    <w:p>
      <w:r>
        <w:t xml:space="preserve">Konteksti: Olin pelaamassa baseballia puistossa ystävieni kanssa. Liian monet ihmiset leikkasivat kentän läpi. Olimme niin ärsyyntyneitä, että lopetimme pelaamisen. Aloin satunnaisesti kävellä puiston reunalla olevien puiden läpi.  Lause: Törmäsin valtavaan salaiseen kenttään, jossa saimme pelata rauhassa.  Hahmo: Monet ihmiset</w:t>
      </w:r>
    </w:p>
    <w:p>
      <w:r>
        <w:rPr>
          <w:b/>
        </w:rPr>
        <w:t xml:space="preserve">Tulos</w:t>
      </w:r>
    </w:p>
    <w:p>
      <w:r>
        <w:t xml:space="preserve">tyytyväinen</w:t>
      </w:r>
    </w:p>
    <w:p>
      <w:r>
        <w:rPr>
          <w:b/>
        </w:rPr>
        <w:t xml:space="preserve">Esimerkki 3.3304</w:t>
      </w:r>
    </w:p>
    <w:p>
      <w:r>
        <w:t xml:space="preserve">Konteksti: Olin pelaamassa baseballia puistossa ystävieni kanssa. Liian monet ihmiset leikkasivat kentän läpi. Olimme niin ärsyyntyneitä, että lopetimme pelaamisen. Aloin satunnaisesti kävellä puiston reunalla olevien puiden läpi.  Lause: Törmäsin valtavaan salaiseen kenttään, jossa saimme pelata rauhassa.  Hahmo: Ystävät</w:t>
      </w:r>
    </w:p>
    <w:p>
      <w:r>
        <w:rPr>
          <w:b/>
        </w:rPr>
        <w:t xml:space="preserve">Tulos</w:t>
      </w:r>
    </w:p>
    <w:p>
      <w:r>
        <w:t xml:space="preserve">innoissaan löydöstä</w:t>
      </w:r>
    </w:p>
    <w:p>
      <w:r>
        <w:rPr>
          <w:b/>
        </w:rPr>
        <w:t xml:space="preserve">Tulos</w:t>
      </w:r>
    </w:p>
    <w:p>
      <w:r>
        <w:t xml:space="preserve">lievittää</w:t>
      </w:r>
    </w:p>
    <w:p>
      <w:r>
        <w:rPr>
          <w:b/>
        </w:rPr>
        <w:t xml:space="preserve">Tulos</w:t>
      </w:r>
    </w:p>
    <w:p>
      <w:r>
        <w:t xml:space="preserve">Appy</w:t>
      </w:r>
    </w:p>
    <w:p>
      <w:r>
        <w:rPr>
          <w:b/>
        </w:rPr>
        <w:t xml:space="preserve">Esimerkki 3.3305</w:t>
      </w:r>
    </w:p>
    <w:p>
      <w:r>
        <w:t xml:space="preserve">Konteksti: Lause: Ei ole: Bill odotti rauhallista viikonloppua kotona.  Hahmo: Bill</w:t>
      </w:r>
    </w:p>
    <w:p>
      <w:r>
        <w:rPr>
          <w:b/>
        </w:rPr>
        <w:t xml:space="preserve">Tulos</w:t>
      </w:r>
    </w:p>
    <w:p>
      <w:r>
        <w:t xml:space="preserve">innoissaan</w:t>
      </w:r>
    </w:p>
    <w:p>
      <w:r>
        <w:rPr>
          <w:b/>
        </w:rPr>
        <w:t xml:space="preserve">Tulos</w:t>
      </w:r>
    </w:p>
    <w:p>
      <w:r>
        <w:t xml:space="preserve">ennakointi</w:t>
      </w:r>
    </w:p>
    <w:p>
      <w:r>
        <w:rPr>
          <w:b/>
        </w:rPr>
        <w:t xml:space="preserve">Esimerkki 3.3306</w:t>
      </w:r>
    </w:p>
    <w:p>
      <w:r>
        <w:t xml:space="preserve">Konteksti: Lause: Ei ole: Bill odotti rauhallista viikonloppua kotona.  Hahmo: Hänen tyttärensä</w:t>
      </w:r>
    </w:p>
    <w:p>
      <w:r>
        <w:rPr>
          <w:b/>
        </w:rPr>
        <w:t xml:space="preserve">Tulos</w:t>
      </w:r>
    </w:p>
    <w:p>
      <w:r>
        <w:t xml:space="preserve">Ei ole</w:t>
      </w:r>
    </w:p>
    <w:p>
      <w:r>
        <w:rPr>
          <w:b/>
        </w:rPr>
        <w:t xml:space="preserve">Esimerkki 3.3307</w:t>
      </w:r>
    </w:p>
    <w:p>
      <w:r>
        <w:t xml:space="preserve">Konteksti: Bill odotti rauhallista viikonloppua kotona.  Lause: Hänen tyttärensä soitti hänelle collegesta ja kertoi, että hänen autonsa oli hajonnut.  Hahmo: Bill</w:t>
      </w:r>
    </w:p>
    <w:p>
      <w:r>
        <w:rPr>
          <w:b/>
        </w:rPr>
        <w:t xml:space="preserve">Tulos</w:t>
      </w:r>
    </w:p>
    <w:p>
      <w:r>
        <w:t xml:space="preserve">varovainen</w:t>
      </w:r>
    </w:p>
    <w:p>
      <w:r>
        <w:rPr>
          <w:b/>
        </w:rPr>
        <w:t xml:space="preserve">Tulos</w:t>
      </w:r>
    </w:p>
    <w:p>
      <w:r>
        <w:t xml:space="preserve">hälytys</w:t>
      </w:r>
    </w:p>
    <w:p>
      <w:r>
        <w:rPr>
          <w:b/>
        </w:rPr>
        <w:t xml:space="preserve">Esimerkki 3.3308</w:t>
      </w:r>
    </w:p>
    <w:p>
      <w:r>
        <w:t xml:space="preserve">Konteksti: Bill odotti rauhallista viikonloppua kotona.  Lause: Hänen tyttärensä soitti hänelle collegesta ja kertoi, että hänen autonsa oli hajonnut.  Hahmo: Hänen tyttärensä</w:t>
      </w:r>
    </w:p>
    <w:p>
      <w:r>
        <w:rPr>
          <w:b/>
        </w:rPr>
        <w:t xml:space="preserve">Tulos</w:t>
      </w:r>
    </w:p>
    <w:p>
      <w:r>
        <w:t xml:space="preserve">huolestunut</w:t>
      </w:r>
    </w:p>
    <w:p>
      <w:r>
        <w:rPr>
          <w:b/>
        </w:rPr>
        <w:t xml:space="preserve">Tulos</w:t>
      </w:r>
    </w:p>
    <w:p>
      <w:r>
        <w:t xml:space="preserve">kiitollinen</w:t>
      </w:r>
    </w:p>
    <w:p>
      <w:r>
        <w:rPr>
          <w:b/>
        </w:rPr>
        <w:t xml:space="preserve">Esimerkki 3.3309</w:t>
      </w:r>
    </w:p>
    <w:p>
      <w:r>
        <w:t xml:space="preserve">Konteksti: Bill odotti rauhallista viikonloppua kotona. Hänen tyttärensä soitti hänelle yliopistolta ja kertoi, että hänen autonsa oli hajonnut.  Lause: Bill huokaisi laittaessaan työkalunsa autonsa takakonttiin.  Hahmo: Bill</w:t>
      </w:r>
    </w:p>
    <w:p>
      <w:r>
        <w:rPr>
          <w:b/>
        </w:rPr>
        <w:t xml:space="preserve">Tulos</w:t>
      </w:r>
    </w:p>
    <w:p>
      <w:r>
        <w:t xml:space="preserve">huolestunut</w:t>
      </w:r>
    </w:p>
    <w:p>
      <w:r>
        <w:rPr>
          <w:b/>
        </w:rPr>
        <w:t xml:space="preserve">Tulos</w:t>
      </w:r>
    </w:p>
    <w:p>
      <w:r>
        <w:t xml:space="preserve">pettynyt</w:t>
      </w:r>
    </w:p>
    <w:p>
      <w:r>
        <w:rPr>
          <w:b/>
        </w:rPr>
        <w:t xml:space="preserve">Esimerkki 3.3310</w:t>
      </w:r>
    </w:p>
    <w:p>
      <w:r>
        <w:t xml:space="preserve">Konteksti: Bill odotti rauhallista viikonloppua kotona. Hänen tyttärensä soitti hänelle yliopistolta ja kertoi, että hänen autonsa oli hajonnut.  Lause: Bill huokaisi laittaessaan työkalunsa autonsa takakonttiin.  Hahmo: Hänen tyttärensä</w:t>
      </w:r>
    </w:p>
    <w:p>
      <w:r>
        <w:rPr>
          <w:b/>
        </w:rPr>
        <w:t xml:space="preserve">Tulos</w:t>
      </w:r>
    </w:p>
    <w:p>
      <w:r>
        <w:t xml:space="preserve">Ei ole</w:t>
      </w:r>
    </w:p>
    <w:p>
      <w:r>
        <w:rPr>
          <w:b/>
        </w:rPr>
        <w:t xml:space="preserve">Esimerkki 3.3311</w:t>
      </w:r>
    </w:p>
    <w:p>
      <w:r>
        <w:t xml:space="preserve">Konteksti: Bill odotti rauhallista viikonloppua kotona. Hänen tyttärensä soitti hänelle yliopistolta ja kertoi, että hänen autonsa oli hajonnut. Bill huokaisi laittaessaan työkalunsa autonsa takakonttiin.  Lause: Hän aikoi viettää viikonloppunsa matkustaen.  Hahmo: Bill</w:t>
      </w:r>
    </w:p>
    <w:p>
      <w:r>
        <w:rPr>
          <w:b/>
        </w:rPr>
        <w:t xml:space="preserve">Tulos</w:t>
      </w:r>
    </w:p>
    <w:p>
      <w:r>
        <w:t xml:space="preserve">hyödyllinen</w:t>
      </w:r>
    </w:p>
    <w:p>
      <w:r>
        <w:rPr>
          <w:b/>
        </w:rPr>
        <w:t xml:space="preserve">Esimerkki 3.3312</w:t>
      </w:r>
    </w:p>
    <w:p>
      <w:r>
        <w:t xml:space="preserve">Konteksti: Bill odotti rauhallista viikonloppua kotona. Hänen tyttärensä soitti hänelle yliopistolta ja kertoi, että hänen autonsa oli hajonnut. Bill huokaisi laittaessaan työkalunsa autonsa takakonttiin.  Lause: Hän aikoi viettää viikonloppunsa matkustaen.  Hahmo: Hänen tyttärensä</w:t>
      </w:r>
    </w:p>
    <w:p>
      <w:r>
        <w:rPr>
          <w:b/>
        </w:rPr>
        <w:t xml:space="preserve">Tulos</w:t>
      </w:r>
    </w:p>
    <w:p>
      <w:r>
        <w:t xml:space="preserve">kiitollinen</w:t>
      </w:r>
    </w:p>
    <w:p>
      <w:r>
        <w:rPr>
          <w:b/>
        </w:rPr>
        <w:t xml:space="preserve">Tulos</w:t>
      </w:r>
    </w:p>
    <w:p>
      <w:r>
        <w:t xml:space="preserve">epätoivoinen</w:t>
      </w:r>
    </w:p>
    <w:p>
      <w:r>
        <w:rPr>
          <w:b/>
        </w:rPr>
        <w:t xml:space="preserve">Esimerkki 3.3313</w:t>
      </w:r>
    </w:p>
    <w:p>
      <w:r>
        <w:t xml:space="preserve">Konteksti: Bill odotti rauhallista viikonloppua kotona. Hänen tyttärensä soitti hänelle yliopistolta ja kertoi, että hänen autonsa oli hajonnut. Bill huokaisi laittaessaan työkalunsa autonsa takakonttiin. Hän aikoi viettää viikonloppunsa matkustellen.  Lause: Bill korjasi tyttären auton, mutta jäi paitsi rauhallisesta viikonlopusta.  Hahmo: Billin ja Billin välissä ei ollut mitään: Bill</w:t>
      </w:r>
    </w:p>
    <w:p>
      <w:r>
        <w:rPr>
          <w:b/>
        </w:rPr>
        <w:t xml:space="preserve">Tulos</w:t>
      </w:r>
    </w:p>
    <w:p>
      <w:r>
        <w:t xml:space="preserve">turhautunut</w:t>
      </w:r>
    </w:p>
    <w:p>
      <w:r>
        <w:rPr>
          <w:b/>
        </w:rPr>
        <w:t xml:space="preserve">Tulos</w:t>
      </w:r>
    </w:p>
    <w:p>
      <w:r>
        <w:t xml:space="preserve">velvollisuudentuntoinen mutta väsynyt</w:t>
      </w:r>
    </w:p>
    <w:p>
      <w:r>
        <w:rPr>
          <w:b/>
        </w:rPr>
        <w:t xml:space="preserve">Esimerkki 3.3314</w:t>
      </w:r>
    </w:p>
    <w:p>
      <w:r>
        <w:t xml:space="preserve">Konteksti: Bill odotti rauhallista viikonloppua kotona. Hänen tyttärensä soitti hänelle yliopistolta ja kertoi, että hänen autonsa oli hajonnut. Bill huokaisi laittaessaan työkalunsa autonsa takakonttiin. Hän aikoi viettää viikonloppunsa matkustellen.  Lause: Bill korjasi tyttären auton, mutta jäi paitsi rauhallisesta viikonlopusta.  Hahmo: Hänen tyttärensä</w:t>
      </w:r>
    </w:p>
    <w:p>
      <w:r>
        <w:rPr>
          <w:b/>
        </w:rPr>
        <w:t xml:space="preserve">Tulos</w:t>
      </w:r>
    </w:p>
    <w:p>
      <w:r>
        <w:t xml:space="preserve">kiitollinen</w:t>
      </w:r>
    </w:p>
    <w:p>
      <w:r>
        <w:rPr>
          <w:b/>
        </w:rPr>
        <w:t xml:space="preserve">Tulos</w:t>
      </w:r>
    </w:p>
    <w:p>
      <w:r>
        <w:t xml:space="preserve">jätetty ulos, koska hän ei voi tulla kotiin auton takia.</w:t>
      </w:r>
    </w:p>
    <w:p>
      <w:r>
        <w:rPr>
          <w:b/>
        </w:rPr>
        <w:t xml:space="preserve">Esimerkki 3.3315</w:t>
      </w:r>
    </w:p>
    <w:p>
      <w:r>
        <w:t xml:space="preserve">Konteksti: Lause: Ei ole: Ed päätti viedä perheen kissan kävelylle.  Hahmo: Ed</w:t>
      </w:r>
    </w:p>
    <w:p>
      <w:r>
        <w:rPr>
          <w:b/>
        </w:rPr>
        <w:t xml:space="preserve">Tulos</w:t>
      </w:r>
    </w:p>
    <w:p>
      <w:r>
        <w:t xml:space="preserve">onnellinen</w:t>
      </w:r>
    </w:p>
    <w:p>
      <w:r>
        <w:rPr>
          <w:b/>
        </w:rPr>
        <w:t xml:space="preserve">Tulos</w:t>
      </w:r>
    </w:p>
    <w:p>
      <w:r>
        <w:t xml:space="preserve">kuin hän olisi hauska</w:t>
      </w:r>
    </w:p>
    <w:p>
      <w:r>
        <w:rPr>
          <w:b/>
        </w:rPr>
        <w:t xml:space="preserve">Tulos</w:t>
      </w:r>
    </w:p>
    <w:p>
      <w:r>
        <w:t xml:space="preserve">tyytyväinen</w:t>
      </w:r>
    </w:p>
    <w:p>
      <w:r>
        <w:rPr>
          <w:b/>
        </w:rPr>
        <w:t xml:space="preserve">Esimerkki 3.3316</w:t>
      </w:r>
    </w:p>
    <w:p>
      <w:r>
        <w:t xml:space="preserve">Konteksti: Lause: Ei ole: Ed päätti viedä perheen kissan kävelylle.  Hahmo: Kissa</w:t>
      </w:r>
    </w:p>
    <w:p>
      <w:r>
        <w:rPr>
          <w:b/>
        </w:rPr>
        <w:t xml:space="preserve">Tulos</w:t>
      </w:r>
    </w:p>
    <w:p>
      <w:r>
        <w:t xml:space="preserve">Ei ole</w:t>
      </w:r>
    </w:p>
    <w:p>
      <w:r>
        <w:rPr>
          <w:b/>
        </w:rPr>
        <w:t xml:space="preserve">Esimerkki 3.3317</w:t>
      </w:r>
    </w:p>
    <w:p>
      <w:r>
        <w:t xml:space="preserve">Konteksti: Ed päätti viedä perheen kissan kävelylle.  Lause: Hän hankki kissalle erityisen hihnan, jotta se olisi turvassa.  Hahmo: Ed</w:t>
      </w:r>
    </w:p>
    <w:p>
      <w:r>
        <w:rPr>
          <w:b/>
        </w:rPr>
        <w:t xml:space="preserve">Tulos</w:t>
      </w:r>
    </w:p>
    <w:p>
      <w:r>
        <w:t xml:space="preserve">sisältö</w:t>
      </w:r>
    </w:p>
    <w:p>
      <w:r>
        <w:rPr>
          <w:b/>
        </w:rPr>
        <w:t xml:space="preserve">Tulos</w:t>
      </w:r>
    </w:p>
    <w:p>
      <w:r>
        <w:t xml:space="preserve">turvallinen</w:t>
      </w:r>
    </w:p>
    <w:p>
      <w:r>
        <w:rPr>
          <w:b/>
        </w:rPr>
        <w:t xml:space="preserve">Tulos</w:t>
      </w:r>
    </w:p>
    <w:p>
      <w:r>
        <w:t xml:space="preserve">vastuullinen</w:t>
      </w:r>
    </w:p>
    <w:p>
      <w:r>
        <w:rPr>
          <w:b/>
        </w:rPr>
        <w:t xml:space="preserve">Esimerkki 3.3318</w:t>
      </w:r>
    </w:p>
    <w:p>
      <w:r>
        <w:t xml:space="preserve">Konteksti: Ed päätti viedä perheen kissan kävelylle.  Lause: Hän hankki kissalle erityisen hihnan, jotta se olisi turvassa.  Hahmo: Kissa</w:t>
      </w:r>
    </w:p>
    <w:p>
      <w:r>
        <w:rPr>
          <w:b/>
        </w:rPr>
        <w:t xml:space="preserve">Tulos</w:t>
      </w:r>
    </w:p>
    <w:p>
      <w:r>
        <w:t xml:space="preserve">Ei ole</w:t>
      </w:r>
    </w:p>
    <w:p>
      <w:r>
        <w:rPr>
          <w:b/>
        </w:rPr>
        <w:t xml:space="preserve">Esimerkki 3.3319</w:t>
      </w:r>
    </w:p>
    <w:p>
      <w:r>
        <w:t xml:space="preserve">Konteksti: Ed päätti viedä perheen kissan kävelylle. Hän hankki kissalle erityisen hihnan pitääkseen sen turvassa.  Lause: Hän kiinnitti sen, ja tyttö lonksahti välittömästi.  Hahmo: Ed</w:t>
      </w:r>
    </w:p>
    <w:p>
      <w:r>
        <w:rPr>
          <w:b/>
        </w:rPr>
        <w:t xml:space="preserve">Tulos</w:t>
      </w:r>
    </w:p>
    <w:p>
      <w:r>
        <w:t xml:space="preserve">peloissaan</w:t>
      </w:r>
    </w:p>
    <w:p>
      <w:r>
        <w:rPr>
          <w:b/>
        </w:rPr>
        <w:t xml:space="preserve">Tulos</w:t>
      </w:r>
    </w:p>
    <w:p>
      <w:r>
        <w:t xml:space="preserve">huvittunut</w:t>
      </w:r>
    </w:p>
    <w:p>
      <w:r>
        <w:rPr>
          <w:b/>
        </w:rPr>
        <w:t xml:space="preserve">Esimerkki 3.3320</w:t>
      </w:r>
    </w:p>
    <w:p>
      <w:r>
        <w:t xml:space="preserve">Konteksti: Ed päätti viedä perheen kissan kävelylle. Hän hankki kissalle erityisen hihnan pitääkseen sen turvassa.  Lause: Hän kiinnitti sen, ja tyttö lonksahti välittömästi.  Hahmo: Kissa</w:t>
      </w:r>
    </w:p>
    <w:p>
      <w:r>
        <w:rPr>
          <w:b/>
        </w:rPr>
        <w:t xml:space="preserve">Tulos</w:t>
      </w:r>
    </w:p>
    <w:p>
      <w:r>
        <w:t xml:space="preserve">loukussa</w:t>
      </w:r>
    </w:p>
    <w:p>
      <w:r>
        <w:rPr>
          <w:b/>
        </w:rPr>
        <w:t xml:space="preserve">Esimerkki 3.3321</w:t>
      </w:r>
    </w:p>
    <w:p>
      <w:r>
        <w:t xml:space="preserve">Konteksti: Ed päätti viedä perheen kissan kävelylle. Hän hankki kissalle erityisen hihnan pitääkseen sen turvassa. Hän kiinnitti sen, ja tyttö lonksahti välittömästi.  Lause: Hän kantoi kissan ulos ja laski sen alas.  Hahmo: Ed</w:t>
      </w:r>
    </w:p>
    <w:p>
      <w:r>
        <w:rPr>
          <w:b/>
        </w:rPr>
        <w:t xml:space="preserve">Tulos</w:t>
      </w:r>
    </w:p>
    <w:p>
      <w:r>
        <w:t xml:space="preserve">huolestunut</w:t>
      </w:r>
    </w:p>
    <w:p>
      <w:r>
        <w:rPr>
          <w:b/>
        </w:rPr>
        <w:t xml:space="preserve">Esimerkki 3.3322</w:t>
      </w:r>
    </w:p>
    <w:p>
      <w:r>
        <w:t xml:space="preserve">Konteksti: Ed päätti viedä perheen kissan kävelylle. Hän hankki kissalle erityisen hihnan pitääkseen sen turvassa. Hän kiinnitti sen, ja tyttö lamaantui välittömästi.  Lause: Hän kantoi kissan ulos ja laski sen alas.  Hahmo: Kissa</w:t>
      </w:r>
    </w:p>
    <w:p>
      <w:r>
        <w:rPr>
          <w:b/>
        </w:rPr>
        <w:t xml:space="preserve">Tulos</w:t>
      </w:r>
    </w:p>
    <w:p>
      <w:r>
        <w:t xml:space="preserve">hämmentää</w:t>
      </w:r>
    </w:p>
    <w:p>
      <w:r>
        <w:rPr>
          <w:b/>
        </w:rPr>
        <w:t xml:space="preserve">Esimerkki 3.3323</w:t>
      </w:r>
    </w:p>
    <w:p>
      <w:r>
        <w:t xml:space="preserve">Konteksti: Ed päätti viedä perheen kissan kävelylle. Hän hankki kissalle erityisen hihnan pitääkseen sen turvassa. Hän kiinnitti sen, ja tyttö lamaantui välittömästi. Hän kantoi sen ulos ja laski sen alas.  Lause: Ed ei saanut sitä liikkumaan senttiäkään!  Hahmo: Ed</w:t>
      </w:r>
    </w:p>
    <w:p>
      <w:r>
        <w:rPr>
          <w:b/>
        </w:rPr>
        <w:t xml:space="preserve">Tulos</w:t>
      </w:r>
    </w:p>
    <w:p>
      <w:r>
        <w:t xml:space="preserve">ärsyyntynyt</w:t>
      </w:r>
    </w:p>
    <w:p>
      <w:r>
        <w:rPr>
          <w:b/>
        </w:rPr>
        <w:t xml:space="preserve">Tulos</w:t>
      </w:r>
    </w:p>
    <w:p>
      <w:r>
        <w:t xml:space="preserve">avuton</w:t>
      </w:r>
    </w:p>
    <w:p>
      <w:r>
        <w:rPr>
          <w:b/>
        </w:rPr>
        <w:t xml:space="preserve">Tulos</w:t>
      </w:r>
    </w:p>
    <w:p>
      <w:r>
        <w:t xml:space="preserve">vihainen</w:t>
      </w:r>
    </w:p>
    <w:p>
      <w:r>
        <w:rPr>
          <w:b/>
        </w:rPr>
        <w:t xml:space="preserve">Esimerkki 3.3324</w:t>
      </w:r>
    </w:p>
    <w:p>
      <w:r>
        <w:t xml:space="preserve">Konteksti: Ed päätti viedä perheen kissan kävelylle. Hän hankki kissalle erityisen hihnan pitääkseen sen turvassa. Hän kiinnitti sen, ja tyttö lamaantui välittömästi. Hän kantoi sen ulos ja laski sen alas.  Lause: Ed ei saanut sitä liikkumaan senttiäkään!  Hahmo: Cat</w:t>
      </w:r>
    </w:p>
    <w:p>
      <w:r>
        <w:rPr>
          <w:b/>
        </w:rPr>
        <w:t xml:space="preserve">Tulos</w:t>
      </w:r>
    </w:p>
    <w:p>
      <w:r>
        <w:t xml:space="preserve">hämmentää</w:t>
      </w:r>
    </w:p>
    <w:p>
      <w:r>
        <w:rPr>
          <w:b/>
        </w:rPr>
        <w:t xml:space="preserve">Esimerkki 3.3325</w:t>
      </w:r>
    </w:p>
    <w:p>
      <w:r>
        <w:t xml:space="preserve">Konteksti: Lause: Ei ole: Olipa kerran mies nimeltä Larry Butterfrog.  Hahmo: Larry Butterfrog</w:t>
      </w:r>
    </w:p>
    <w:p>
      <w:r>
        <w:rPr>
          <w:b/>
        </w:rPr>
        <w:t xml:space="preserve">Tulos</w:t>
      </w:r>
    </w:p>
    <w:p>
      <w:r>
        <w:t xml:space="preserve">Ei ole</w:t>
      </w:r>
    </w:p>
    <w:p>
      <w:r>
        <w:rPr>
          <w:b/>
        </w:rPr>
        <w:t xml:space="preserve">Esimerkki 3.3326</w:t>
      </w:r>
    </w:p>
    <w:p>
      <w:r>
        <w:t xml:space="preserve">Konteksti: Lause: Ei ole: Olipa kerran mies nimeltä Larry Butterfrog.  Hahmo: Hänen äitinsä</w:t>
      </w:r>
    </w:p>
    <w:p>
      <w:r>
        <w:rPr>
          <w:b/>
        </w:rPr>
        <w:t xml:space="preserve">Tulos</w:t>
      </w:r>
    </w:p>
    <w:p>
      <w:r>
        <w:t xml:space="preserve">Ei ole</w:t>
      </w:r>
    </w:p>
    <w:p>
      <w:r>
        <w:rPr>
          <w:b/>
        </w:rPr>
        <w:t xml:space="preserve">Esimerkki 3.3327</w:t>
      </w:r>
    </w:p>
    <w:p>
      <w:r>
        <w:t xml:space="preserve">Konteksti: Olipa kerran mies nimeltä Larry Butterfrog.  Lause: Hän meni ostamaan World of Warcraftia.  Hahmo: Larry Butterfrog</w:t>
      </w:r>
    </w:p>
    <w:p>
      <w:r>
        <w:rPr>
          <w:b/>
        </w:rPr>
        <w:t xml:space="preserve">Tulos</w:t>
      </w:r>
    </w:p>
    <w:p>
      <w:r>
        <w:t xml:space="preserve">innoissaan</w:t>
      </w:r>
    </w:p>
    <w:p>
      <w:r>
        <w:rPr>
          <w:b/>
        </w:rPr>
        <w:t xml:space="preserve">Tulos</w:t>
      </w:r>
    </w:p>
    <w:p>
      <w:r>
        <w:t xml:space="preserve">tyytyväinen itseensä</w:t>
      </w:r>
    </w:p>
    <w:p>
      <w:r>
        <w:rPr>
          <w:b/>
        </w:rPr>
        <w:t xml:space="preserve">Tulos</w:t>
      </w:r>
    </w:p>
    <w:p>
      <w:r>
        <w:t xml:space="preserve">onnellinen</w:t>
      </w:r>
    </w:p>
    <w:p>
      <w:r>
        <w:rPr>
          <w:b/>
        </w:rPr>
        <w:t xml:space="preserve">Tulos</w:t>
      </w:r>
    </w:p>
    <w:p>
      <w:r>
        <w:t xml:space="preserve">hyvä itsestään</w:t>
      </w:r>
    </w:p>
    <w:p>
      <w:r>
        <w:rPr>
          <w:b/>
        </w:rPr>
        <w:t xml:space="preserve">Esimerkki 3.3328</w:t>
      </w:r>
    </w:p>
    <w:p>
      <w:r>
        <w:t xml:space="preserve">Konteksti: Olipa kerran mies nimeltä Larry Butterfrog.  Lause: Hän meni ostamaan World of Warcraftia.  Hahmo: Hänen äitinsä</w:t>
      </w:r>
    </w:p>
    <w:p>
      <w:r>
        <w:rPr>
          <w:b/>
        </w:rPr>
        <w:t xml:space="preserve">Tulos</w:t>
      </w:r>
    </w:p>
    <w:p>
      <w:r>
        <w:t xml:space="preserve">Ei ole</w:t>
      </w:r>
    </w:p>
    <w:p>
      <w:r>
        <w:rPr>
          <w:b/>
        </w:rPr>
        <w:t xml:space="preserve">Esimerkki 3.3329</w:t>
      </w:r>
    </w:p>
    <w:p>
      <w:r>
        <w:t xml:space="preserve">Konteksti: Olipa kerran mies nimeltä Larry Butterfrog. Hän meni ostamaan World of Warcraftia.  Lause: Hänellä ei kuitenkaan ollut rahaa.  Hahmo: Larry Butterfrog</w:t>
      </w:r>
    </w:p>
    <w:p>
      <w:r>
        <w:rPr>
          <w:b/>
        </w:rPr>
        <w:t xml:space="preserve">Tulos</w:t>
      </w:r>
    </w:p>
    <w:p>
      <w:r>
        <w:t xml:space="preserve">surullinen</w:t>
      </w:r>
    </w:p>
    <w:p>
      <w:r>
        <w:rPr>
          <w:b/>
        </w:rPr>
        <w:t xml:space="preserve">Tulos</w:t>
      </w:r>
    </w:p>
    <w:p>
      <w:r>
        <w:t xml:space="preserve">hienovarainen</w:t>
      </w:r>
    </w:p>
    <w:p>
      <w:r>
        <w:rPr>
          <w:b/>
        </w:rPr>
        <w:t xml:space="preserve">Esimerkki 3.3330</w:t>
      </w:r>
    </w:p>
    <w:p>
      <w:r>
        <w:t xml:space="preserve">Konteksti: Olipa kerran mies nimeltä Larry Butterfrog. Hän meni ostamaan World of Warcraftia.  Lause: Hänellä ei kuitenkaan ollut rahaa.  Hahmo: Hänen äitinsä</w:t>
      </w:r>
    </w:p>
    <w:p>
      <w:r>
        <w:rPr>
          <w:b/>
        </w:rPr>
        <w:t xml:space="preserve">Tulos</w:t>
      </w:r>
    </w:p>
    <w:p>
      <w:r>
        <w:t xml:space="preserve">Ei ole</w:t>
      </w:r>
    </w:p>
    <w:p>
      <w:r>
        <w:rPr>
          <w:b/>
        </w:rPr>
        <w:t xml:space="preserve">Esimerkki 3.3331</w:t>
      </w:r>
    </w:p>
    <w:p>
      <w:r>
        <w:t xml:space="preserve">Konteksti: Olipa kerran mies nimeltä Larry Butterfrog. Hän meni ostamaan World of Warcraftia. Hänellä ei kuitenkaan ollut rahaa.  Lause: Niinpä hänen oli mentävä äitinsä luo, joka oli pahoillaan.  Hahmo: Larry Butterfrog</w:t>
      </w:r>
    </w:p>
    <w:p>
      <w:r>
        <w:rPr>
          <w:b/>
        </w:rPr>
        <w:t xml:space="preserve">Tulos</w:t>
      </w:r>
    </w:p>
    <w:p>
      <w:r>
        <w:t xml:space="preserve">tarvitseva</w:t>
      </w:r>
    </w:p>
    <w:p>
      <w:r>
        <w:rPr>
          <w:b/>
        </w:rPr>
        <w:t xml:space="preserve">Tulos</w:t>
      </w:r>
    </w:p>
    <w:p>
      <w:r>
        <w:t xml:space="preserve">turhautuminen</w:t>
      </w:r>
    </w:p>
    <w:p>
      <w:r>
        <w:rPr>
          <w:b/>
        </w:rPr>
        <w:t xml:space="preserve">Esimerkki 3.3332</w:t>
      </w:r>
    </w:p>
    <w:p>
      <w:r>
        <w:t xml:space="preserve">Konteksti: Olipa kerran mies nimeltä Larry Butterfrog. Hän meni ostamaan World of Warcraftia. Hänellä ei kuitenkaan ollut rahaa.  Lause: Niinpä hänen oli mentävä äitinsä luo, joka oli pahoillaan.  Hahmo: Hänen äitinsä</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vihainen</w:t>
      </w:r>
    </w:p>
    <w:p>
      <w:r>
        <w:rPr>
          <w:b/>
        </w:rPr>
        <w:t xml:space="preserve">Esimerkki 3.3333</w:t>
      </w:r>
    </w:p>
    <w:p>
      <w:r>
        <w:t xml:space="preserve">Konteksti: Olipa kerran mies nimeltä Larry Butterfrog. Hän meni ostamaan World of Warcraftia. Hänellä ei kuitenkaan ollut rahaa. Niinpä hänen oli mentävä äitinsä luo, joka oli pahoillaan.  Lause: Hän käski miehen hankkia töitä.  Hahmo: Larry perhosammakko</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pettynyt siihen, että äiti ei antanut hänelle rahaa.</w:t>
      </w:r>
    </w:p>
    <w:p>
      <w:r>
        <w:rPr>
          <w:b/>
        </w:rPr>
        <w:t xml:space="preserve">Tulos</w:t>
      </w:r>
    </w:p>
    <w:p>
      <w:r>
        <w:t xml:space="preserve">ärsyyntynyt</w:t>
      </w:r>
    </w:p>
    <w:p>
      <w:r>
        <w:rPr>
          <w:b/>
        </w:rPr>
        <w:t xml:space="preserve">Esimerkki 3.3334</w:t>
      </w:r>
    </w:p>
    <w:p>
      <w:r>
        <w:t xml:space="preserve">Konteksti: Olipa kerran mies nimeltä Larry Butterfrog. Hän meni ostamaan World of Warcraftia. Hänellä ei kuitenkaan ollut rahaa. Niinpä hänen oli mentävä äitinsä luo, joka oli pahoillaan.  Lause: Hän käski miehen hankkia töitä.  Hahmo: Hänen äitinsä</w:t>
      </w:r>
    </w:p>
    <w:p>
      <w:r>
        <w:rPr>
          <w:b/>
        </w:rPr>
        <w:t xml:space="preserve">Tulos</w:t>
      </w:r>
    </w:p>
    <w:p>
      <w:r>
        <w:t xml:space="preserve">huolestunut</w:t>
      </w:r>
    </w:p>
    <w:p>
      <w:r>
        <w:rPr>
          <w:b/>
        </w:rPr>
        <w:t xml:space="preserve">Tulos</w:t>
      </w:r>
    </w:p>
    <w:p>
      <w:r>
        <w:t xml:space="preserve">ärsyyntynyt</w:t>
      </w:r>
    </w:p>
    <w:p>
      <w:r>
        <w:rPr>
          <w:b/>
        </w:rPr>
        <w:t xml:space="preserve">Tulos</w:t>
      </w:r>
    </w:p>
    <w:p>
      <w:r>
        <w:t xml:space="preserve">perä</w:t>
      </w:r>
    </w:p>
    <w:p>
      <w:r>
        <w:rPr>
          <w:b/>
        </w:rPr>
        <w:t xml:space="preserve">Tulos</w:t>
      </w:r>
    </w:p>
    <w:p>
      <w:r>
        <w:t xml:space="preserve">vihainen</w:t>
      </w:r>
    </w:p>
    <w:p>
      <w:r>
        <w:rPr>
          <w:b/>
        </w:rPr>
        <w:t xml:space="preserve">Esimerkki 3.3335</w:t>
      </w:r>
    </w:p>
    <w:p>
      <w:r>
        <w:t xml:space="preserve">Konteksti: Lause: Ei ole: Patti oli koulun kaunein tyttö.  Hahmo: Kaikki</w:t>
      </w:r>
    </w:p>
    <w:p>
      <w:r>
        <w:rPr>
          <w:b/>
        </w:rPr>
        <w:t xml:space="preserve">Tulos</w:t>
      </w:r>
    </w:p>
    <w:p>
      <w:r>
        <w:t xml:space="preserve">Ei ole</w:t>
      </w:r>
    </w:p>
    <w:p>
      <w:r>
        <w:rPr>
          <w:b/>
        </w:rPr>
        <w:t xml:space="preserve">Esimerkki 3.3336</w:t>
      </w:r>
    </w:p>
    <w:p>
      <w:r>
        <w:t xml:space="preserve">Konteksti: Lause: Ei ole: Patti oli koulun kaunein tyttö.  Hahmo: June</w:t>
      </w:r>
    </w:p>
    <w:p>
      <w:r>
        <w:rPr>
          <w:b/>
        </w:rPr>
        <w:t xml:space="preserve">Tulos</w:t>
      </w:r>
    </w:p>
    <w:p>
      <w:r>
        <w:t xml:space="preserve">Ei ole</w:t>
      </w:r>
    </w:p>
    <w:p>
      <w:r>
        <w:rPr>
          <w:b/>
        </w:rPr>
        <w:t xml:space="preserve">Esimerkki 3.3337</w:t>
      </w:r>
    </w:p>
    <w:p>
      <w:r>
        <w:t xml:space="preserve">Konteksti: Lause: Ei ole: Patti oli koulun kaunein tyttö.  Hahmo: Patti</w:t>
      </w:r>
    </w:p>
    <w:p>
      <w:r>
        <w:rPr>
          <w:b/>
        </w:rPr>
        <w:t xml:space="preserve">Tulos</w:t>
      </w:r>
    </w:p>
    <w:p>
      <w:r>
        <w:t xml:space="preserve">ihaillut</w:t>
      </w:r>
    </w:p>
    <w:p>
      <w:r>
        <w:rPr>
          <w:b/>
        </w:rPr>
        <w:t xml:space="preserve">Tulos</w:t>
      </w:r>
    </w:p>
    <w:p>
      <w:r>
        <w:t xml:space="preserve">itsevarma</w:t>
      </w:r>
    </w:p>
    <w:p>
      <w:r>
        <w:rPr>
          <w:b/>
        </w:rPr>
        <w:t xml:space="preserve">Tulos</w:t>
      </w:r>
    </w:p>
    <w:p>
      <w:r>
        <w:t xml:space="preserve">onnellinen</w:t>
      </w:r>
    </w:p>
    <w:p>
      <w:r>
        <w:rPr>
          <w:b/>
        </w:rPr>
        <w:t xml:space="preserve">Tulos</w:t>
      </w:r>
    </w:p>
    <w:p>
      <w:r>
        <w:t xml:space="preserve">ylpeä</w:t>
      </w:r>
    </w:p>
    <w:p>
      <w:r>
        <w:rPr>
          <w:b/>
        </w:rPr>
        <w:t xml:space="preserve">Esimerkki 3.3338</w:t>
      </w:r>
    </w:p>
    <w:p>
      <w:r>
        <w:t xml:space="preserve">Konteksti: Patti oli koulun kaunein tyttö.  Lause: Hän oli myös ilkeä ja kiusasi uutta tyttöä, Junea, tämän aknen takia.  Hahmo: Everybody</w:t>
      </w:r>
    </w:p>
    <w:p>
      <w:r>
        <w:rPr>
          <w:b/>
        </w:rPr>
        <w:t xml:space="preserve">Tulos</w:t>
      </w:r>
    </w:p>
    <w:p>
      <w:r>
        <w:t xml:space="preserve">Ei ole</w:t>
      </w:r>
    </w:p>
    <w:p>
      <w:r>
        <w:rPr>
          <w:b/>
        </w:rPr>
        <w:t xml:space="preserve">Esimerkki 3.3339</w:t>
      </w:r>
    </w:p>
    <w:p>
      <w:r>
        <w:t xml:space="preserve">Konteksti: Patti oli koulun kaunein tyttö.  Lause: Hän oli myös ilkeä ja kiusasi uutta tyttöä, Junea, tämän aknen takia.  Hahmo: June</w:t>
      </w:r>
    </w:p>
    <w:p>
      <w:r>
        <w:rPr>
          <w:b/>
        </w:rPr>
        <w:t xml:space="preserve">Tulos</w:t>
      </w:r>
    </w:p>
    <w:p>
      <w:r>
        <w:t xml:space="preserve">loukkaantunut</w:t>
      </w:r>
    </w:p>
    <w:p>
      <w:r>
        <w:rPr>
          <w:b/>
        </w:rPr>
        <w:t xml:space="preserve">Tulos</w:t>
      </w:r>
    </w:p>
    <w:p>
      <w:r>
        <w:t xml:space="preserve">vihainen</w:t>
      </w:r>
    </w:p>
    <w:p>
      <w:r>
        <w:rPr>
          <w:b/>
        </w:rPr>
        <w:t xml:space="preserve">Tulos</w:t>
      </w:r>
    </w:p>
    <w:p>
      <w:r>
        <w:t xml:space="preserve">hämmentynyt</w:t>
      </w:r>
    </w:p>
    <w:p>
      <w:r>
        <w:rPr>
          <w:b/>
        </w:rPr>
        <w:t xml:space="preserve">Tulos</w:t>
      </w:r>
    </w:p>
    <w:p>
      <w:r>
        <w:t xml:space="preserve">kiusattu</w:t>
      </w:r>
    </w:p>
    <w:p>
      <w:r>
        <w:rPr>
          <w:b/>
        </w:rPr>
        <w:t xml:space="preserve">Tulos</w:t>
      </w:r>
    </w:p>
    <w:p>
      <w:r>
        <w:t xml:space="preserve">ruma</w:t>
      </w:r>
    </w:p>
    <w:p>
      <w:r>
        <w:rPr>
          <w:b/>
        </w:rPr>
        <w:t xml:space="preserve">Tulos</w:t>
      </w:r>
    </w:p>
    <w:p>
      <w:r>
        <w:t xml:space="preserve">tuhoutunut</w:t>
      </w:r>
    </w:p>
    <w:p>
      <w:r>
        <w:rPr>
          <w:b/>
        </w:rPr>
        <w:t xml:space="preserve">Esimerkki 3.3340</w:t>
      </w:r>
    </w:p>
    <w:p>
      <w:r>
        <w:t xml:space="preserve">Konteksti: Patti oli koulun kaunein tyttö.  Lause: Hän oli myös ilkeä ja kiusasi uutta tyttöä, Junea, tämän aknen takia.  Hahmo: Patti</w:t>
      </w:r>
    </w:p>
    <w:p>
      <w:r>
        <w:rPr>
          <w:b/>
        </w:rPr>
        <w:t xml:space="preserve">Tulos</w:t>
      </w:r>
    </w:p>
    <w:p>
      <w:r>
        <w:t xml:space="preserve">ylpeä</w:t>
      </w:r>
    </w:p>
    <w:p>
      <w:r>
        <w:rPr>
          <w:b/>
        </w:rPr>
        <w:t xml:space="preserve">Tulos</w:t>
      </w:r>
    </w:p>
    <w:p>
      <w:r>
        <w:t xml:space="preserve">nauti</w:t>
      </w:r>
    </w:p>
    <w:p>
      <w:r>
        <w:rPr>
          <w:b/>
        </w:rPr>
        <w:t xml:space="preserve">Esimerkki 3.3341</w:t>
      </w:r>
    </w:p>
    <w:p>
      <w:r>
        <w:t xml:space="preserve">Konteksti: Patti oli koulun kaunein tyttö. Hän oli myös ilkeä ja kiusasi uutta tyttöä, Junea, tämän aknen takia.  Lause: June oli kiltti ja yritti olla ystävällinen, mutta Patti kiusasi häntä jatkuvasti.  Hahmo: Everybody</w:t>
      </w:r>
    </w:p>
    <w:p>
      <w:r>
        <w:rPr>
          <w:b/>
        </w:rPr>
        <w:t xml:space="preserve">Tulos</w:t>
      </w:r>
    </w:p>
    <w:p>
      <w:r>
        <w:t xml:space="preserve">Ei ole</w:t>
      </w:r>
    </w:p>
    <w:p>
      <w:r>
        <w:rPr>
          <w:b/>
        </w:rPr>
        <w:t xml:space="preserve">Esimerkki 3.3342</w:t>
      </w:r>
    </w:p>
    <w:p>
      <w:r>
        <w:t xml:space="preserve">Konteksti: Patti oli koulun kaunein tyttö. Hän oli myös ilkeä ja kiusasi uutta tyttöä, Junea, tämän aknen takia.  Lause: June oli kiltti ja yritti olla ystävällinen, mutta Patti kiusasi häntä jatkuvasti.  Hahmo: June</w:t>
      </w:r>
    </w:p>
    <w:p>
      <w:r>
        <w:rPr>
          <w:b/>
        </w:rPr>
        <w:t xml:space="preserve">Tulos</w:t>
      </w:r>
    </w:p>
    <w:p>
      <w:r>
        <w:t xml:space="preserve">ärsyyntynyt</w:t>
      </w:r>
    </w:p>
    <w:p>
      <w:r>
        <w:rPr>
          <w:b/>
        </w:rPr>
        <w:t xml:space="preserve">Tulos</w:t>
      </w:r>
    </w:p>
    <w:p>
      <w:r>
        <w:t xml:space="preserve">hylätty</w:t>
      </w:r>
    </w:p>
    <w:p>
      <w:r>
        <w:rPr>
          <w:b/>
        </w:rPr>
        <w:t xml:space="preserve">Tulos</w:t>
      </w:r>
    </w:p>
    <w:p>
      <w:r>
        <w:t xml:space="preserve">vaivautunut</w:t>
      </w:r>
    </w:p>
    <w:p>
      <w:r>
        <w:rPr>
          <w:b/>
        </w:rPr>
        <w:t xml:space="preserve">Esimerkki 3.3343</w:t>
      </w:r>
    </w:p>
    <w:p>
      <w:r>
        <w:t xml:space="preserve">Konteksti: Patti oli koulun kaunein tyttö. Hän oli myös ilkeä ja kiusasi uutta tyttöä, Junea, tämän aknen takia.  Lause: June oli kiltti ja yritti olla ystävällinen, mutta Patti kiusasi häntä jatkuvasti.  Hahmo: Patti</w:t>
      </w:r>
    </w:p>
    <w:p>
      <w:r>
        <w:rPr>
          <w:b/>
        </w:rPr>
        <w:t xml:space="preserve">Tulos</w:t>
      </w:r>
    </w:p>
    <w:p>
      <w:r>
        <w:t xml:space="preserve">rakastettava</w:t>
      </w:r>
    </w:p>
    <w:p>
      <w:r>
        <w:rPr>
          <w:b/>
        </w:rPr>
        <w:t xml:space="preserve">Tulos</w:t>
      </w:r>
    </w:p>
    <w:p>
      <w:r>
        <w:t xml:space="preserve">ylivoimainen</w:t>
      </w:r>
    </w:p>
    <w:p>
      <w:r>
        <w:rPr>
          <w:b/>
        </w:rPr>
        <w:t xml:space="preserve">Tulos</w:t>
      </w:r>
    </w:p>
    <w:p>
      <w:r>
        <w:t xml:space="preserve">hassu</w:t>
      </w:r>
    </w:p>
    <w:p>
      <w:r>
        <w:rPr>
          <w:b/>
        </w:rPr>
        <w:t xml:space="preserve">Esimerkki 3.3344</w:t>
      </w:r>
    </w:p>
    <w:p>
      <w:r>
        <w:t xml:space="preserve">Konteksti: Patti oli koulun kaunein tyttö. Hän oli myös ilkeä ja kiusasi uutta tyttöä, Junea, tämän aknen takia. June oli ystävällinen ja yritti olla ystävällinen, mutta Patti kiusasi häntä jatkuvasti.  Lause: Eräänä päivänä Patti joutui auto-onnettomuuteen, ja hänen kasvoihinsa jäi iso arpi.  Hahmo: Everybody</w:t>
      </w:r>
    </w:p>
    <w:p>
      <w:r>
        <w:rPr>
          <w:b/>
        </w:rPr>
        <w:t xml:space="preserve">Tulos</w:t>
      </w:r>
    </w:p>
    <w:p>
      <w:r>
        <w:t xml:space="preserve">Ei ole</w:t>
      </w:r>
    </w:p>
    <w:p>
      <w:r>
        <w:rPr>
          <w:b/>
        </w:rPr>
        <w:t xml:space="preserve">Esimerkki 3.3345</w:t>
      </w:r>
    </w:p>
    <w:p>
      <w:r>
        <w:t xml:space="preserve">Konteksti: Patti oli koulun kaunein tyttö. Hän oli myös ilkeä ja kiusasi uutta tyttöä, Junea, tämän aknen takia. June oli ystävällinen ja yritti olla ystävällinen, mutta Patti kiusasi häntä jatkuvasti.  Lause: Eräänä päivänä Patti joutui auto-onnettomuuteen, ja hänen kasvoihinsa jäi iso arpi.  Hahmo: June</w:t>
      </w:r>
    </w:p>
    <w:p>
      <w:r>
        <w:rPr>
          <w:b/>
        </w:rPr>
        <w:t xml:space="preserve">Tulos</w:t>
      </w:r>
    </w:p>
    <w:p>
      <w:r>
        <w:t xml:space="preserve">myötätunto</w:t>
      </w:r>
    </w:p>
    <w:p>
      <w:r>
        <w:rPr>
          <w:b/>
        </w:rPr>
        <w:t xml:space="preserve">Tulos</w:t>
      </w:r>
    </w:p>
    <w:p>
      <w:r>
        <w:t xml:space="preserve">järkyttynyt</w:t>
      </w:r>
    </w:p>
    <w:p>
      <w:r>
        <w:rPr>
          <w:b/>
        </w:rPr>
        <w:t xml:space="preserve">Tulos</w:t>
      </w:r>
    </w:p>
    <w:p>
      <w:r>
        <w:t xml:space="preserve">tyytyväinen</w:t>
      </w:r>
    </w:p>
    <w:p>
      <w:r>
        <w:rPr>
          <w:b/>
        </w:rPr>
        <w:t xml:space="preserve">Tulos</w:t>
      </w:r>
    </w:p>
    <w:p>
      <w:r>
        <w:t xml:space="preserve">yllättynyt</w:t>
      </w:r>
    </w:p>
    <w:p>
      <w:r>
        <w:rPr>
          <w:b/>
        </w:rPr>
        <w:t xml:space="preserve">Tulos</w:t>
      </w:r>
    </w:p>
    <w:p>
      <w:r>
        <w:t xml:space="preserve">schadenfreude</w:t>
      </w:r>
    </w:p>
    <w:p>
      <w:r>
        <w:rPr>
          <w:b/>
        </w:rPr>
        <w:t xml:space="preserve">Esimerkki 3.3346</w:t>
      </w:r>
    </w:p>
    <w:p>
      <w:r>
        <w:t xml:space="preserve">Konteksti: Patti oli koulun kaunein tyttö. Hän oli myös ilkeä ja kiusasi uutta tyttöä, Junea, tämän aknen takia. June oli ystävällinen ja yritti olla ystävällinen, mutta Patti kiusasi häntä jatkuvasti.  Lause: Eräänä päivänä Patti joutui auto-onnettomuuteen, ja hänen kasvoihinsa jäi iso arpi.  Hahmo: Patti</w:t>
      </w:r>
    </w:p>
    <w:p>
      <w:r>
        <w:rPr>
          <w:b/>
        </w:rPr>
        <w:t xml:space="preserve">Tulos</w:t>
      </w:r>
    </w:p>
    <w:p>
      <w:r>
        <w:t xml:space="preserve">surullinen</w:t>
      </w:r>
    </w:p>
    <w:p>
      <w:r>
        <w:rPr>
          <w:b/>
        </w:rPr>
        <w:t xml:space="preserve">Tulos</w:t>
      </w:r>
    </w:p>
    <w:p>
      <w:r>
        <w:t xml:space="preserve">epämuodostunut</w:t>
      </w:r>
    </w:p>
    <w:p>
      <w:r>
        <w:rPr>
          <w:b/>
        </w:rPr>
        <w:t xml:space="preserve">Tulos</w:t>
      </w:r>
    </w:p>
    <w:p>
      <w:r>
        <w:t xml:space="preserve">luottamuksen menetys</w:t>
      </w:r>
    </w:p>
    <w:p>
      <w:r>
        <w:rPr>
          <w:b/>
        </w:rPr>
        <w:t xml:space="preserve">Esimerkki 3.3347</w:t>
      </w:r>
    </w:p>
    <w:p>
      <w:r>
        <w:t xml:space="preserve">Konteksti: Patti oli koulun kaunein tyttö. Hän oli myös ilkeä ja kiusasi uutta tyttöä, Junea, tämän aknen takia. June oli ystävällinen ja yritti olla ystävällinen, mutta Patti kiusasi häntä jatkuvasti. Eräänä päivänä Patti joutui auto-onnettomuuteen, ja hänen kasvoihinsa jäi iso arpi.  Lause: Kaikki välttelivät häntä paitsi June, jonka iho oli nyt kirkastunut.  Hahmo: Kaikki</w:t>
      </w:r>
    </w:p>
    <w:p>
      <w:r>
        <w:rPr>
          <w:b/>
        </w:rPr>
        <w:t xml:space="preserve">Tulos</w:t>
      </w:r>
    </w:p>
    <w:p>
      <w:r>
        <w:t xml:space="preserve">vihainen</w:t>
      </w:r>
    </w:p>
    <w:p>
      <w:r>
        <w:rPr>
          <w:b/>
        </w:rPr>
        <w:t xml:space="preserve">Tulos</w:t>
      </w:r>
    </w:p>
    <w:p>
      <w:r>
        <w:t xml:space="preserve">hermostunut</w:t>
      </w:r>
    </w:p>
    <w:p>
      <w:r>
        <w:rPr>
          <w:b/>
        </w:rPr>
        <w:t xml:space="preserve">Tulos</w:t>
      </w:r>
    </w:p>
    <w:p>
      <w:r>
        <w:t xml:space="preserve">ällöttynyt</w:t>
      </w:r>
    </w:p>
    <w:p>
      <w:r>
        <w:rPr>
          <w:b/>
        </w:rPr>
        <w:t xml:space="preserve">Esimerkki 3.3348</w:t>
      </w:r>
    </w:p>
    <w:p>
      <w:r>
        <w:t xml:space="preserve">Konteksti: Patti oli koulun kaunein tyttö. Hän oli myös ilkeä ja kiusasi uutta tyttöä, Junea, tämän aknen takia. June oli ystävällinen ja yritti olla ystävällinen, mutta Patti kiusasi häntä jatkuvasti. Eräänä päivänä Patti joutui auto-onnettomuuteen, ja hänen kasvoihinsa jäi iso arpi.  Lause: Kaikki välttelivät häntä paitsi June, jonka iho oli nyt kirkastunut.  Hahmo: June</w:t>
      </w:r>
    </w:p>
    <w:p>
      <w:r>
        <w:rPr>
          <w:b/>
        </w:rPr>
        <w:t xml:space="preserve">Tulos</w:t>
      </w:r>
    </w:p>
    <w:p>
      <w:r>
        <w:t xml:space="preserve">rakastava</w:t>
      </w:r>
    </w:p>
    <w:p>
      <w:r>
        <w:rPr>
          <w:b/>
        </w:rPr>
        <w:t xml:space="preserve">Tulos</w:t>
      </w:r>
    </w:p>
    <w:p>
      <w:r>
        <w:t xml:space="preserve">perusteltu</w:t>
      </w:r>
    </w:p>
    <w:p>
      <w:r>
        <w:rPr>
          <w:b/>
        </w:rPr>
        <w:t xml:space="preserve">Esimerkki 3.3349</w:t>
      </w:r>
    </w:p>
    <w:p>
      <w:r>
        <w:t xml:space="preserve">Konteksti: Patti oli koulun kaunein tyttö. Hän oli myös ilkeä ja kiusasi uutta tyttöä, Junea, tämän aknen takia. June oli ystävällinen ja yritti olla ystävällinen, mutta Patti kiusasi häntä jatkuvasti. Eräänä päivänä Patti joutui auto-onnettomuuteen, ja hänen kasvoihinsa jäi iso arpi.  Lause: Kaikki välttelivät häntä paitsi June, jonka iho oli nyt kirkastunut.  Hahmo: Patti</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helpottunut</w:t>
      </w:r>
    </w:p>
    <w:p>
      <w:r>
        <w:rPr>
          <w:b/>
        </w:rPr>
        <w:t xml:space="preserve">Esimerkki 3.3350</w:t>
      </w:r>
    </w:p>
    <w:p>
      <w:r>
        <w:t xml:space="preserve">Konteksti: Lause: Ei ole: Isoäitini jäi vanhaan kotiinsa muutamaksi päiväksi.  Hahmo: Isoäiti</w:t>
      </w:r>
    </w:p>
    <w:p>
      <w:r>
        <w:rPr>
          <w:b/>
        </w:rPr>
        <w:t xml:space="preserve">Tulos</w:t>
      </w:r>
    </w:p>
    <w:p>
      <w:r>
        <w:t xml:space="preserve">onnellinen</w:t>
      </w:r>
    </w:p>
    <w:p>
      <w:r>
        <w:rPr>
          <w:b/>
        </w:rPr>
        <w:t xml:space="preserve">Tulos</w:t>
      </w:r>
    </w:p>
    <w:p>
      <w:r>
        <w:t xml:space="preserve">turvallinen</w:t>
      </w:r>
    </w:p>
    <w:p>
      <w:r>
        <w:rPr>
          <w:b/>
        </w:rPr>
        <w:t xml:space="preserve">Esimerkki 3.3351</w:t>
      </w:r>
    </w:p>
    <w:p>
      <w:r>
        <w:t xml:space="preserve">Konteksti: Isoäitini jäi vanhaan kotiinsa muutamaksi päiväksi.  Lause: Hän pyöritti suonjäähdytintä, miksi hän oli siellä.  Hahmo: Isoäiti</w:t>
      </w:r>
    </w:p>
    <w:p>
      <w:r>
        <w:rPr>
          <w:b/>
        </w:rPr>
        <w:t xml:space="preserve">Tulos</w:t>
      </w:r>
    </w:p>
    <w:p>
      <w:r>
        <w:t xml:space="preserve">hyödyllinen</w:t>
      </w:r>
    </w:p>
    <w:p>
      <w:r>
        <w:rPr>
          <w:b/>
        </w:rPr>
        <w:t xml:space="preserve">Tulos</w:t>
      </w:r>
    </w:p>
    <w:p>
      <w:r>
        <w:t xml:space="preserve">tyytyväinen</w:t>
      </w:r>
    </w:p>
    <w:p>
      <w:r>
        <w:rPr>
          <w:b/>
        </w:rPr>
        <w:t xml:space="preserve">Esimerkki 3.3352</w:t>
      </w:r>
    </w:p>
    <w:p>
      <w:r>
        <w:t xml:space="preserve">Konteksti: Isoäitini jäi vanhaan kotiinsa muutamaksi päiväksi. Hän käytti suohon jäähdytintä, miksi hän oli siellä.  Lause: Hän unohti ja jätti veden päälle.  Hahmo: Isoäiti</w:t>
      </w:r>
    </w:p>
    <w:p>
      <w:r>
        <w:rPr>
          <w:b/>
        </w:rPr>
        <w:t xml:space="preserve">Tulos</w:t>
      </w:r>
    </w:p>
    <w:p>
      <w:r>
        <w:t xml:space="preserve">hassu</w:t>
      </w:r>
    </w:p>
    <w:p>
      <w:r>
        <w:rPr>
          <w:b/>
        </w:rPr>
        <w:t xml:space="preserve">Esimerkki 3.3353</w:t>
      </w:r>
    </w:p>
    <w:p>
      <w:r>
        <w:t xml:space="preserve">Konteksti: Isoäitini jäi vanhaan kotiinsa muutamaksi päiväksi. Hän käytti suohon jäähdytintä, miksi hän oli siellä. Hän unohti ja jätti veden päälle.  Lause: Kuukausia hänen lähtönsä jälkeen eräs perheenjäsen kävi tarkistamassa talon.  Hahmo: Isoäiti</w:t>
      </w:r>
    </w:p>
    <w:p>
      <w:r>
        <w:rPr>
          <w:b/>
        </w:rPr>
        <w:t xml:space="preserve">Tulos</w:t>
      </w:r>
    </w:p>
    <w:p>
      <w:r>
        <w:t xml:space="preserve">epämukava</w:t>
      </w:r>
    </w:p>
    <w:p>
      <w:r>
        <w:rPr>
          <w:b/>
        </w:rPr>
        <w:t xml:space="preserve">Tulos</w:t>
      </w:r>
    </w:p>
    <w:p>
      <w:r>
        <w:t xml:space="preserve">avuton</w:t>
      </w:r>
    </w:p>
    <w:p>
      <w:r>
        <w:rPr>
          <w:b/>
        </w:rPr>
        <w:t xml:space="preserve">Esimerkki 3.3354</w:t>
      </w:r>
    </w:p>
    <w:p>
      <w:r>
        <w:t xml:space="preserve">Konteksti: Isoäitini jäi vanhaan kotiinsa muutamaksi päiväksi. Hän käytti suohon jäähdytintä, miksi hän oli siellä. Hän unohti ja jätti veden päälle. Kuukausia hänen lähtönsä jälkeen eräs perheenjäsen kävi tarkistamassa talon.  Lause: Suohonjäähdytin oli kellarissa eikä ullakolla.  Hahmo: Isoäiti</w:t>
      </w:r>
    </w:p>
    <w:p>
      <w:r>
        <w:rPr>
          <w:b/>
        </w:rPr>
        <w:t xml:space="preserve">Tulos</w:t>
      </w:r>
    </w:p>
    <w:p>
      <w:r>
        <w:t xml:space="preserve">hämmentynyt</w:t>
      </w:r>
    </w:p>
    <w:p>
      <w:r>
        <w:rPr>
          <w:b/>
        </w:rPr>
        <w:t xml:space="preserve">Tulos</w:t>
      </w:r>
    </w:p>
    <w:p>
      <w:r>
        <w:t xml:space="preserve">vihainen</w:t>
      </w:r>
    </w:p>
    <w:p>
      <w:r>
        <w:rPr>
          <w:b/>
        </w:rPr>
        <w:t xml:space="preserve">Tulos</w:t>
      </w:r>
    </w:p>
    <w:p>
      <w:r>
        <w:t xml:space="preserve">kauhuissaan</w:t>
      </w:r>
    </w:p>
    <w:p>
      <w:r>
        <w:rPr>
          <w:b/>
        </w:rPr>
        <w:t xml:space="preserve">Esimerkki 3.3355</w:t>
      </w:r>
    </w:p>
    <w:p>
      <w:r>
        <w:t xml:space="preserve">Konteksti: Lause: Ei ole: Se oli viimeinen koulupäivä, ja kaikki olivat innoissaan.  Hahmo: Kaikki</w:t>
      </w:r>
    </w:p>
    <w:p>
      <w:r>
        <w:rPr>
          <w:b/>
        </w:rPr>
        <w:t xml:space="preserve">Tulos</w:t>
      </w:r>
    </w:p>
    <w:p>
      <w:r>
        <w:t xml:space="preserve">Ei ole</w:t>
      </w:r>
    </w:p>
    <w:p>
      <w:r>
        <w:rPr>
          <w:b/>
        </w:rPr>
        <w:t xml:space="preserve">Esimerkki 3.3356</w:t>
      </w:r>
    </w:p>
    <w:p>
      <w:r>
        <w:t xml:space="preserve">Konteksti: Koulun viimeinen koulupäivä ja kaikki olivat innoissaan.  Lause: Kello soi ja kaikki hyppivät ilosta.  Hahmo: Kaikki</w:t>
      </w:r>
    </w:p>
    <w:p>
      <w:r>
        <w:rPr>
          <w:b/>
        </w:rPr>
        <w:t xml:space="preserve">Tulos</w:t>
      </w:r>
    </w:p>
    <w:p>
      <w:r>
        <w:t xml:space="preserve">Ei ole</w:t>
      </w:r>
    </w:p>
    <w:p>
      <w:r>
        <w:rPr>
          <w:b/>
        </w:rPr>
        <w:t xml:space="preserve">Esimerkki 3.3357</w:t>
      </w:r>
    </w:p>
    <w:p>
      <w:r>
        <w:t xml:space="preserve">Konteksti: Koulun viimeinen koulupäivä ja kaikki olivat innoissaan. Kello soi ja kaikki hyppivät ilosta.  Lause: Me kaikki juoksimme ulos koulusta ja aloimme pitää hauskaa.  Hahmo: Kaikki</w:t>
      </w:r>
    </w:p>
    <w:p>
      <w:r>
        <w:rPr>
          <w:b/>
        </w:rPr>
        <w:t xml:space="preserve">Tulos</w:t>
      </w:r>
    </w:p>
    <w:p>
      <w:r>
        <w:t xml:space="preserve">Ei ole</w:t>
      </w:r>
    </w:p>
    <w:p>
      <w:r>
        <w:rPr>
          <w:b/>
        </w:rPr>
        <w:t xml:space="preserve">Esimerkki 3.3358</w:t>
      </w:r>
    </w:p>
    <w:p>
      <w:r>
        <w:t xml:space="preserve">Konteksti: Koulun viimeinen koulupäivä ja kaikki olivat innoissaan. Kello soi ja kaikki hyppivät ilosta. Me kaikki juoksimme ulos koulusta ja aloimme pitää hauskaa.  Lause: Kesästä oli tulossa mahtava!  Hahmo: Kaikki</w:t>
      </w:r>
    </w:p>
    <w:p>
      <w:r>
        <w:rPr>
          <w:b/>
        </w:rPr>
        <w:t xml:space="preserve">Tulos</w:t>
      </w:r>
    </w:p>
    <w:p>
      <w:r>
        <w:t xml:space="preserve">Ei ole</w:t>
      </w:r>
    </w:p>
    <w:p>
      <w:r>
        <w:rPr>
          <w:b/>
        </w:rPr>
        <w:t xml:space="preserve">Esimerkki 3.3359</w:t>
      </w:r>
    </w:p>
    <w:p>
      <w:r>
        <w:t xml:space="preserve">Konteksti: Koulun viimeinen koulupäivä ja kaikki olivat innoissaan. Kello soi ja kaikki hyppivät ilosta. Me kaikki juoksimme ulos koulusta ja aloimme pitää hauskaa. Kesästä tulisi mahtava!  Lause: Kaikki menivät kotiin ja valmistautuivat nauttimaan kesästä.  Hahmo: Kaikki</w:t>
      </w:r>
    </w:p>
    <w:p>
      <w:r>
        <w:rPr>
          <w:b/>
        </w:rPr>
        <w:t xml:space="preserve">Tulos</w:t>
      </w:r>
    </w:p>
    <w:p>
      <w:r>
        <w:t xml:space="preserve">innoissaan</w:t>
      </w:r>
    </w:p>
    <w:p>
      <w:r>
        <w:rPr>
          <w:b/>
        </w:rPr>
        <w:t xml:space="preserve">Esimerkki 3.3360</w:t>
      </w:r>
    </w:p>
    <w:p>
      <w:r>
        <w:t xml:space="preserve">Konteksti: Lause: Ei ole: May oli opettaja lukiossa.  Hahmo: May</w:t>
      </w:r>
    </w:p>
    <w:p>
      <w:r>
        <w:rPr>
          <w:b/>
        </w:rPr>
        <w:t xml:space="preserve">Tulos</w:t>
      </w:r>
    </w:p>
    <w:p>
      <w:r>
        <w:t xml:space="preserve">hyvä</w:t>
      </w:r>
    </w:p>
    <w:p>
      <w:r>
        <w:rPr>
          <w:b/>
        </w:rPr>
        <w:t xml:space="preserve">Tulos</w:t>
      </w:r>
    </w:p>
    <w:p>
      <w:r>
        <w:t xml:space="preserve">onnellinen</w:t>
      </w:r>
    </w:p>
    <w:p>
      <w:r>
        <w:rPr>
          <w:b/>
        </w:rPr>
        <w:t xml:space="preserve">Tulos</w:t>
      </w:r>
    </w:p>
    <w:p>
      <w:r>
        <w:t xml:space="preserve">järkyttynyt</w:t>
      </w:r>
    </w:p>
    <w:p>
      <w:r>
        <w:rPr>
          <w:b/>
        </w:rPr>
        <w:t xml:space="preserve">Tulos</w:t>
      </w:r>
    </w:p>
    <w:p>
      <w:r>
        <w:t xml:space="preserve">väsynyt</w:t>
      </w:r>
    </w:p>
    <w:p>
      <w:r>
        <w:rPr>
          <w:b/>
        </w:rPr>
        <w:t xml:space="preserve">Tulos</w:t>
      </w:r>
    </w:p>
    <w:p>
      <w:r>
        <w:t xml:space="preserve">tylsistynyt</w:t>
      </w:r>
    </w:p>
    <w:p>
      <w:r>
        <w:rPr>
          <w:b/>
        </w:rPr>
        <w:t xml:space="preserve">Esimerkki 3.3361</w:t>
      </w:r>
    </w:p>
    <w:p>
      <w:r>
        <w:t xml:space="preserve">Konteksti: Lause: Ei ole: May oli opettaja lukiossa.  Hahmo: May: Oppilaat.</w:t>
      </w:r>
    </w:p>
    <w:p>
      <w:r>
        <w:rPr>
          <w:b/>
        </w:rPr>
        <w:t xml:space="preserve">Tulos</w:t>
      </w:r>
    </w:p>
    <w:p>
      <w:r>
        <w:t xml:space="preserve">Ei ole</w:t>
      </w:r>
    </w:p>
    <w:p>
      <w:r>
        <w:rPr>
          <w:b/>
        </w:rPr>
        <w:t xml:space="preserve">Esimerkki 3.3362</w:t>
      </w:r>
    </w:p>
    <w:p>
      <w:r>
        <w:t xml:space="preserve">Konteksti: May oli opettaja lukiossa.  Lause: Hän oli alkanut vihata työtään.  Hahmo: May</w:t>
      </w:r>
    </w:p>
    <w:p>
      <w:r>
        <w:rPr>
          <w:b/>
        </w:rPr>
        <w:t xml:space="preserve">Tulos</w:t>
      </w:r>
    </w:p>
    <w:p>
      <w:r>
        <w:t xml:space="preserve">arvostamaton</w:t>
      </w:r>
    </w:p>
    <w:p>
      <w:r>
        <w:rPr>
          <w:b/>
        </w:rPr>
        <w:t xml:space="preserve">Tulos</w:t>
      </w:r>
    </w:p>
    <w:p>
      <w:r>
        <w:t xml:space="preserve">väsynyt</w:t>
      </w:r>
    </w:p>
    <w:p>
      <w:r>
        <w:rPr>
          <w:b/>
        </w:rPr>
        <w:t xml:space="preserve">Tulos</w:t>
      </w:r>
    </w:p>
    <w:p>
      <w:r>
        <w:t xml:space="preserve">tyytymätön</w:t>
      </w:r>
    </w:p>
    <w:p>
      <w:r>
        <w:rPr>
          <w:b/>
        </w:rPr>
        <w:t xml:space="preserve">Esimerkki 3.3363</w:t>
      </w:r>
    </w:p>
    <w:p>
      <w:r>
        <w:t xml:space="preserve">Konteksti: May oli opettaja lukiossa.  Lause: Hän oli alkanut vihata työtään.  Hahmo: Oppilaat</w:t>
      </w:r>
    </w:p>
    <w:p>
      <w:r>
        <w:rPr>
          <w:b/>
        </w:rPr>
        <w:t xml:space="preserve">Tulos</w:t>
      </w:r>
    </w:p>
    <w:p>
      <w:r>
        <w:t xml:space="preserve">Ei ole</w:t>
      </w:r>
    </w:p>
    <w:p>
      <w:r>
        <w:rPr>
          <w:b/>
        </w:rPr>
        <w:t xml:space="preserve">Esimerkki 3.3364</w:t>
      </w:r>
    </w:p>
    <w:p>
      <w:r>
        <w:t xml:space="preserve">Konteksti: May oli opettaja lukiossa. Hän oli alkanut vihata työtään.  Lause: Hän antoi opiskelijoille suhteellisen helpon tehtävän.  Hahmo: May</w:t>
      </w:r>
    </w:p>
    <w:p>
      <w:r>
        <w:rPr>
          <w:b/>
        </w:rPr>
        <w:t xml:space="preserve">Tulos</w:t>
      </w:r>
    </w:p>
    <w:p>
      <w:r>
        <w:t xml:space="preserve">tyytyväinen</w:t>
      </w:r>
    </w:p>
    <w:p>
      <w:r>
        <w:rPr>
          <w:b/>
        </w:rPr>
        <w:t xml:space="preserve">Esimerkki 3.3365</w:t>
      </w:r>
    </w:p>
    <w:p>
      <w:r>
        <w:t xml:space="preserve">Konteksti: May oli opettaja lukiossa. Hän oli alkanut vihata työtään.  Lause: Hän antoi opiskelijoille suhteellisen helpon tehtävän.  Hahmo: Oppilaat</w:t>
      </w:r>
    </w:p>
    <w:p>
      <w:r>
        <w:rPr>
          <w:b/>
        </w:rPr>
        <w:t xml:space="preserve">Tulos</w:t>
      </w:r>
    </w:p>
    <w:p>
      <w:r>
        <w:t xml:space="preserve">helpottunut helposta loppuottelusta</w:t>
      </w:r>
    </w:p>
    <w:p>
      <w:r>
        <w:rPr>
          <w:b/>
        </w:rPr>
        <w:t xml:space="preserve">Tulos</w:t>
      </w:r>
    </w:p>
    <w:p>
      <w:r>
        <w:t xml:space="preserve">tyytyväinen opettajaan</w:t>
      </w:r>
    </w:p>
    <w:p>
      <w:r>
        <w:rPr>
          <w:b/>
        </w:rPr>
        <w:t xml:space="preserve">Tulos</w:t>
      </w:r>
    </w:p>
    <w:p>
      <w:r>
        <w:t xml:space="preserve">helpottunut saadessaan helpon tehtävän</w:t>
      </w:r>
    </w:p>
    <w:p>
      <w:r>
        <w:rPr>
          <w:b/>
        </w:rPr>
        <w:t xml:space="preserve">Tulos</w:t>
      </w:r>
    </w:p>
    <w:p>
      <w:r>
        <w:t xml:space="preserve">harmittaa, että olen opiskellut niin kovasti turhaan.</w:t>
      </w:r>
    </w:p>
    <w:p>
      <w:r>
        <w:rPr>
          <w:b/>
        </w:rPr>
        <w:t xml:space="preserve">Esimerkki 3.3366</w:t>
      </w:r>
    </w:p>
    <w:p>
      <w:r>
        <w:t xml:space="preserve">Konteksti: May oli opettaja lukiossa. Hän oli alkanut vihata työtään. Loppukokeissa hän antoi oppilaille suhteellisen helpon tehtävän.  Lause: Hän oli järkyttynyt nähdessään, että oppilaat eivät juurikaan ponnistelleet.  Hahmo: May</w:t>
      </w:r>
    </w:p>
    <w:p>
      <w:r>
        <w:rPr>
          <w:b/>
        </w:rPr>
        <w:t xml:space="preserve">Tulos</w:t>
      </w:r>
    </w:p>
    <w:p>
      <w:r>
        <w:t xml:space="preserve">masentunut</w:t>
      </w:r>
    </w:p>
    <w:p>
      <w:r>
        <w:rPr>
          <w:b/>
        </w:rPr>
        <w:t xml:space="preserve">Tulos</w:t>
      </w:r>
    </w:p>
    <w:p>
      <w:r>
        <w:t xml:space="preserve">pettynyt</w:t>
      </w:r>
    </w:p>
    <w:p>
      <w:r>
        <w:rPr>
          <w:b/>
        </w:rPr>
        <w:t xml:space="preserve">Tulos</w:t>
      </w:r>
    </w:p>
    <w:p>
      <w:r>
        <w:t xml:space="preserve">pettynyt</w:t>
      </w:r>
    </w:p>
    <w:p>
      <w:r>
        <w:rPr>
          <w:b/>
        </w:rPr>
        <w:t xml:space="preserve">Tulos</w:t>
      </w:r>
    </w:p>
    <w:p>
      <w:r>
        <w:t xml:space="preserve">turhautunut</w:t>
      </w:r>
    </w:p>
    <w:p>
      <w:r>
        <w:rPr>
          <w:b/>
        </w:rPr>
        <w:t xml:space="preserve">Tulos</w:t>
      </w:r>
    </w:p>
    <w:p>
      <w:r>
        <w:t xml:space="preserve">hälytys</w:t>
      </w:r>
    </w:p>
    <w:p>
      <w:r>
        <w:rPr>
          <w:b/>
        </w:rPr>
        <w:t xml:space="preserve">Tulos</w:t>
      </w:r>
    </w:p>
    <w:p>
      <w:r>
        <w:t xml:space="preserve">vihainen</w:t>
      </w:r>
    </w:p>
    <w:p>
      <w:r>
        <w:rPr>
          <w:b/>
        </w:rPr>
        <w:t xml:space="preserve">Esimerkki 3.3367</w:t>
      </w:r>
    </w:p>
    <w:p>
      <w:r>
        <w:t xml:space="preserve">Konteksti: May oli opettaja lukiossa. Hän oli alkanut vihata työtään. Loppukokeissa hän antoi oppilaille suhteellisen helpon tehtävän.  Lause: Hän oli järkyttynyt nähdessään, että oppilaat eivät juurikaan ponnistelleet.  Hahmo: Opiskelijat</w:t>
      </w:r>
    </w:p>
    <w:p>
      <w:r>
        <w:rPr>
          <w:b/>
        </w:rPr>
        <w:t xml:space="preserve">Tulos</w:t>
      </w:r>
    </w:p>
    <w:p>
      <w:r>
        <w:t xml:space="preserve">lannistunut</w:t>
      </w:r>
    </w:p>
    <w:p>
      <w:r>
        <w:rPr>
          <w:b/>
        </w:rPr>
        <w:t xml:space="preserve">Tulos</w:t>
      </w:r>
    </w:p>
    <w:p>
      <w:r>
        <w:t xml:space="preserve">laiska</w:t>
      </w:r>
    </w:p>
    <w:p>
      <w:r>
        <w:rPr>
          <w:b/>
        </w:rPr>
        <w:t xml:space="preserve">Esimerkki 3.3368</w:t>
      </w:r>
    </w:p>
    <w:p>
      <w:r>
        <w:t xml:space="preserve">Konteksti: May oli opettaja lukiossa. Hän oli alkanut vihata työtään. Loppukokeissa hän antoi oppilaille suhteellisen helpon tehtävän. Hän oli järkyttynyt nähdessään, että oppilaat eivät juurikaan ponnistelleet.  Lause: May päätti antaa kaikille vain välttävän arvosanan ja unohtaa asian.  Hahmo: May</w:t>
      </w:r>
    </w:p>
    <w:p>
      <w:r>
        <w:rPr>
          <w:b/>
        </w:rPr>
        <w:t xml:space="preserve">Tulos</w:t>
      </w:r>
    </w:p>
    <w:p>
      <w:r>
        <w:t xml:space="preserve">tyytymätön lapsiin</w:t>
      </w:r>
    </w:p>
    <w:p>
      <w:r>
        <w:rPr>
          <w:b/>
        </w:rPr>
        <w:t xml:space="preserve">Tulos</w:t>
      </w:r>
    </w:p>
    <w:p>
      <w:r>
        <w:t xml:space="preserve">apaattinen</w:t>
      </w:r>
    </w:p>
    <w:p>
      <w:r>
        <w:rPr>
          <w:b/>
        </w:rPr>
        <w:t xml:space="preserve">Esimerkki 3.3369</w:t>
      </w:r>
    </w:p>
    <w:p>
      <w:r>
        <w:t xml:space="preserve">Konteksti: May oli opettaja lukiossa. Hän oli alkanut vihata työtään. Loppukokeissa hän antoi oppilaille suhteellisen helpon tehtävän. Hän oli järkyttynyt nähdessään, että oppilaat eivät juurikaan ponnistelleet.  Lause: May päätti antaa kaikille vain välttävän arvosanan ja unohtaa asian.  Hahmo: Oppilaat</w:t>
      </w:r>
    </w:p>
    <w:p>
      <w:r>
        <w:rPr>
          <w:b/>
        </w:rPr>
        <w:t xml:space="preserve">Tulos</w:t>
      </w:r>
    </w:p>
    <w:p>
      <w:r>
        <w:t xml:space="preserve">tyytyväinen</w:t>
      </w:r>
    </w:p>
    <w:p>
      <w:r>
        <w:rPr>
          <w:b/>
        </w:rPr>
        <w:t xml:space="preserve">Tulos</w:t>
      </w:r>
    </w:p>
    <w:p>
      <w:r>
        <w:t xml:space="preserve">ylpeä oppilaistaan</w:t>
      </w:r>
    </w:p>
    <w:p>
      <w:r>
        <w:rPr>
          <w:b/>
        </w:rPr>
        <w:t xml:space="preserve">Esimerkki 3.3370</w:t>
      </w:r>
    </w:p>
    <w:p>
      <w:r>
        <w:t xml:space="preserve">Konteksti: Lause: Ei ole: James tykkäsi kirjoittaa kynällä.  Hahmo: James</w:t>
      </w:r>
    </w:p>
    <w:p>
      <w:r>
        <w:rPr>
          <w:b/>
        </w:rPr>
        <w:t xml:space="preserve">Tulos</w:t>
      </w:r>
    </w:p>
    <w:p>
      <w:r>
        <w:t xml:space="preserve">onnellinen</w:t>
      </w:r>
    </w:p>
    <w:p>
      <w:r>
        <w:rPr>
          <w:b/>
        </w:rPr>
        <w:t xml:space="preserve">Tulos</w:t>
      </w:r>
    </w:p>
    <w:p>
      <w:r>
        <w:t xml:space="preserve">hyvä tapa, jolla hän kirjoittaa lyijykynällä</w:t>
      </w:r>
    </w:p>
    <w:p>
      <w:r>
        <w:rPr>
          <w:b/>
        </w:rPr>
        <w:t xml:space="preserve">Esimerkki 3.3371</w:t>
      </w:r>
    </w:p>
    <w:p>
      <w:r>
        <w:t xml:space="preserve">Konteksti: James tykkäsi kirjoittaa lyijykynällä.  Lause: Hän löysi yhden mekaanisen.  Hahmo: James</w:t>
      </w:r>
    </w:p>
    <w:p>
      <w:r>
        <w:rPr>
          <w:b/>
        </w:rPr>
        <w:t xml:space="preserve">Tulos</w:t>
      </w:r>
    </w:p>
    <w:p>
      <w:r>
        <w:t xml:space="preserve">kiinnostunut</w:t>
      </w:r>
    </w:p>
    <w:p>
      <w:r>
        <w:rPr>
          <w:b/>
        </w:rPr>
        <w:t xml:space="preserve">Tulos</w:t>
      </w:r>
    </w:p>
    <w:p>
      <w:r>
        <w:t xml:space="preserve">onnellinen sen löytämisestä</w:t>
      </w:r>
    </w:p>
    <w:p>
      <w:r>
        <w:rPr>
          <w:b/>
        </w:rPr>
        <w:t xml:space="preserve">Esimerkki 3.3372</w:t>
      </w:r>
    </w:p>
    <w:p>
      <w:r>
        <w:t xml:space="preserve">Konteksti: James tykkäsi kirjoittaa lyijykynällä. Hän löysi mekaanisen kynän.  Lause: Se kirjoitti niin sulavasti ja pyyhki hyvin.  Hahmo: James</w:t>
      </w:r>
    </w:p>
    <w:p>
      <w:r>
        <w:rPr>
          <w:b/>
        </w:rPr>
        <w:t xml:space="preserve">Tulos</w:t>
      </w:r>
    </w:p>
    <w:p>
      <w:r>
        <w:t xml:space="preserve">luottaa tähän kirjoitusvälineeseen</w:t>
      </w:r>
    </w:p>
    <w:p>
      <w:r>
        <w:rPr>
          <w:b/>
        </w:rPr>
        <w:t xml:space="preserve">Esimerkki 3.3373</w:t>
      </w:r>
    </w:p>
    <w:p>
      <w:r>
        <w:t xml:space="preserve">Konteksti: James tykkäsi kirjoittaa kynällä. Hän löysi mekaanisen kynän. Se kirjoitti niin sulavasti ja pyyhki hyvin.  Lause: James vannoi, ettei hän enää koskaan käyttäisi toisenlaista kynää.  Hahmo: James</w:t>
      </w:r>
    </w:p>
    <w:p>
      <w:r>
        <w:rPr>
          <w:b/>
        </w:rPr>
        <w:t xml:space="preserve">Tulos</w:t>
      </w:r>
    </w:p>
    <w:p>
      <w:r>
        <w:t xml:space="preserve">määritetty</w:t>
      </w:r>
    </w:p>
    <w:p>
      <w:r>
        <w:rPr>
          <w:b/>
        </w:rPr>
        <w:t xml:space="preserve">Esimerkki 3.3374</w:t>
      </w:r>
    </w:p>
    <w:p>
      <w:r>
        <w:t xml:space="preserve">Konteksti: James tykkäsi kirjoittaa kynällä. Hän löysi mekaanisen kynän. Se kirjoitti niin sulavasti ja pyyhki hyvin. James vannoi, ettei hän enää koskaan käyttäisi toisenlaista kynää.  Lause: Hän osti kaikki ne, joita kaupassa oli.  Hahmo: James</w:t>
      </w:r>
    </w:p>
    <w:p>
      <w:r>
        <w:rPr>
          <w:b/>
        </w:rPr>
        <w:t xml:space="preserve">Tulos</w:t>
      </w:r>
    </w:p>
    <w:p>
      <w:r>
        <w:t xml:space="preserve">motivoitunut</w:t>
      </w:r>
    </w:p>
    <w:p>
      <w:r>
        <w:rPr>
          <w:b/>
        </w:rPr>
        <w:t xml:space="preserve">Tulos</w:t>
      </w:r>
    </w:p>
    <w:p>
      <w:r>
        <w:t xml:space="preserve">ahne</w:t>
      </w:r>
    </w:p>
    <w:p>
      <w:r>
        <w:rPr>
          <w:b/>
        </w:rPr>
        <w:t xml:space="preserve">Esimerkki 3.3375</w:t>
      </w:r>
    </w:p>
    <w:p>
      <w:r>
        <w:t xml:space="preserve">Konteksti: Lause: Ei ole: Los Angelesissa on kaikkien aikojen huonoin pysäköinti.  Hahmo: Minä (itse)</w:t>
      </w:r>
    </w:p>
    <w:p>
      <w:r>
        <w:rPr>
          <w:b/>
        </w:rPr>
        <w:t xml:space="preserve">Tulos</w:t>
      </w:r>
    </w:p>
    <w:p>
      <w:r>
        <w:t xml:space="preserve">Ei ole</w:t>
      </w:r>
    </w:p>
    <w:p>
      <w:r>
        <w:rPr>
          <w:b/>
        </w:rPr>
        <w:t xml:space="preserve">Esimerkki 3.3376</w:t>
      </w:r>
    </w:p>
    <w:p>
      <w:r>
        <w:t xml:space="preserve">Konteksti: Los Angelesissa on kaikkien aikojen huonoin pysäköinti.  Lause: Löysin parkkipaikan ajettuani viisi kertaa saman korttelin ympäri.  Hahmo: Minä (itse)</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vapautettu</w:t>
      </w:r>
    </w:p>
    <w:p>
      <w:r>
        <w:rPr>
          <w:b/>
        </w:rPr>
        <w:t xml:space="preserve">Esimerkki 3.3377</w:t>
      </w:r>
    </w:p>
    <w:p>
      <w:r>
        <w:t xml:space="preserve">Konteksti: Los Angelesissa on kaikkien aikojen huonoin pysäköinti. Ajoin viisi kertaa saman korttelin ympäri ja löysin paikan.  Lause: Heitin auton parkkiin ja hyppäsin ulos.  Hahmo: Minä (itse)</w:t>
      </w:r>
    </w:p>
    <w:p>
      <w:r>
        <w:rPr>
          <w:b/>
        </w:rPr>
        <w:t xml:space="preserve">Tulos</w:t>
      </w:r>
    </w:p>
    <w:p>
      <w:r>
        <w:t xml:space="preserve">ärtynyt</w:t>
      </w:r>
    </w:p>
    <w:p>
      <w:r>
        <w:rPr>
          <w:b/>
        </w:rPr>
        <w:t xml:space="preserve">Esimerkki 3.3378</w:t>
      </w:r>
    </w:p>
    <w:p>
      <w:r>
        <w:t xml:space="preserve">Konteksti: Los Angelesissa on kaikkien aikojen huonoin pysäköinti. Ajoin viisi kertaa saman korttelin ympäri ja löysin paikan. Laitoin auton parkkiin ja hyppäsin ulos.  Lause: Tulin takaisin viiden minuutin kuluttua, ja minulla oli jo parkkisakko.  Hahmo: I (itse)</w:t>
      </w:r>
    </w:p>
    <w:p>
      <w:r>
        <w:rPr>
          <w:b/>
        </w:rPr>
        <w:t xml:space="preserve">Tulos</w:t>
      </w:r>
    </w:p>
    <w:p>
      <w:r>
        <w:t xml:space="preserve">turhautunut</w:t>
      </w:r>
    </w:p>
    <w:p>
      <w:r>
        <w:rPr>
          <w:b/>
        </w:rPr>
        <w:t xml:space="preserve">Tulos</w:t>
      </w:r>
    </w:p>
    <w:p>
      <w:r>
        <w:t xml:space="preserve">vihainen</w:t>
      </w:r>
    </w:p>
    <w:p>
      <w:r>
        <w:rPr>
          <w:b/>
        </w:rPr>
        <w:t xml:space="preserve">Esimerkki 3.3379</w:t>
      </w:r>
    </w:p>
    <w:p>
      <w:r>
        <w:t xml:space="preserve">Konteksti: Los Angelesissa on kaikkien aikojen huonoin pysäköinti. Ajoin viisi kertaa saman korttelin ympäri ja löysin paikan. Laitoin auton parkkiin ja hyppäsin ulos. Palasin takaisin viiden minuutin kuluttua, ja minulla oli jo parkkisakko.  Lause: En tajunnut, että tiistaina oli vain sinisten autojen pysäköintivyöhyke.  Hahmo: Minä (itse)</w:t>
      </w:r>
    </w:p>
    <w:p>
      <w:r>
        <w:rPr>
          <w:b/>
        </w:rPr>
        <w:t xml:space="preserve">Tulos</w:t>
      </w:r>
    </w:p>
    <w:p>
      <w:r>
        <w:t xml:space="preserve">järkyttynyt</w:t>
      </w:r>
    </w:p>
    <w:p>
      <w:r>
        <w:rPr>
          <w:b/>
        </w:rPr>
        <w:t xml:space="preserve">Tulos</w:t>
      </w:r>
    </w:p>
    <w:p>
      <w:r>
        <w:t xml:space="preserve">turhautunut</w:t>
      </w:r>
    </w:p>
    <w:p>
      <w:r>
        <w:rPr>
          <w:b/>
        </w:rPr>
        <w:t xml:space="preserve">Tulos</w:t>
      </w:r>
    </w:p>
    <w:p>
      <w:r>
        <w:t xml:space="preserve">vihainen</w:t>
      </w:r>
    </w:p>
    <w:p>
      <w:r>
        <w:rPr>
          <w:b/>
        </w:rPr>
        <w:t xml:space="preserve">Tulos</w:t>
      </w:r>
    </w:p>
    <w:p>
      <w:r>
        <w:t xml:space="preserve">hermostunut</w:t>
      </w:r>
    </w:p>
    <w:p>
      <w:r>
        <w:rPr>
          <w:b/>
        </w:rPr>
        <w:t xml:space="preserve">Esimerkki 3.3380</w:t>
      </w:r>
    </w:p>
    <w:p>
      <w:r>
        <w:t xml:space="preserve">Konteksti: Lause: Ei ole: Jordan meni sirkukseen.  Hahmo: Jordan</w:t>
      </w:r>
    </w:p>
    <w:p>
      <w:r>
        <w:rPr>
          <w:b/>
        </w:rPr>
        <w:t xml:space="preserve">Tulos</w:t>
      </w:r>
    </w:p>
    <w:p>
      <w:r>
        <w:t xml:space="preserve">nauttinut</w:t>
      </w:r>
    </w:p>
    <w:p>
      <w:r>
        <w:rPr>
          <w:b/>
        </w:rPr>
        <w:t xml:space="preserve">Tulos</w:t>
      </w:r>
    </w:p>
    <w:p>
      <w:r>
        <w:t xml:space="preserve">onnellinen</w:t>
      </w:r>
    </w:p>
    <w:p>
      <w:r>
        <w:rPr>
          <w:b/>
        </w:rPr>
        <w:t xml:space="preserve">Tulos</w:t>
      </w:r>
    </w:p>
    <w:p>
      <w:r>
        <w:t xml:space="preserve">leikkisä</w:t>
      </w:r>
    </w:p>
    <w:p>
      <w:r>
        <w:rPr>
          <w:b/>
        </w:rPr>
        <w:t xml:space="preserve">Esimerkki 3.3381</w:t>
      </w:r>
    </w:p>
    <w:p>
      <w:r>
        <w:t xml:space="preserve">Konteksti: Lause: Ei ole: Jordan meni sirkukseen.  Hahmo: Klovni</w:t>
      </w:r>
    </w:p>
    <w:p>
      <w:r>
        <w:rPr>
          <w:b/>
        </w:rPr>
        <w:t xml:space="preserve">Tulos</w:t>
      </w:r>
    </w:p>
    <w:p>
      <w:r>
        <w:t xml:space="preserve">Ei ole</w:t>
      </w:r>
    </w:p>
    <w:p>
      <w:r>
        <w:rPr>
          <w:b/>
        </w:rPr>
        <w:t xml:space="preserve">Esimerkki 3.3382</w:t>
      </w:r>
    </w:p>
    <w:p>
      <w:r>
        <w:t xml:space="preserve">Konteksti: Jordan meni sirkukseen.  Lause: Saavuttuaan Jordan tapasi pellen, jolla oli punainen nenä.  Hahmo: Jordan</w:t>
      </w:r>
    </w:p>
    <w:p>
      <w:r>
        <w:rPr>
          <w:b/>
        </w:rPr>
        <w:t xml:space="preserve">Tulos</w:t>
      </w:r>
    </w:p>
    <w:p>
      <w:r>
        <w:t xml:space="preserve">iloinen ja hauska</w:t>
      </w:r>
    </w:p>
    <w:p>
      <w:r>
        <w:rPr>
          <w:b/>
        </w:rPr>
        <w:t xml:space="preserve">Esimerkki 3.3383</w:t>
      </w:r>
    </w:p>
    <w:p>
      <w:r>
        <w:t xml:space="preserve">Konteksti: Jordan meni sirkukseen.  Lause: Saavuttuaan Jordan tapasi pellen, jolla oli punainen nenä.  Hahmo: Klovni</w:t>
      </w:r>
    </w:p>
    <w:p>
      <w:r>
        <w:rPr>
          <w:b/>
        </w:rPr>
        <w:t xml:space="preserve">Tulos</w:t>
      </w:r>
    </w:p>
    <w:p>
      <w:r>
        <w:t xml:space="preserve">viihdyttää ihmisiä</w:t>
      </w:r>
    </w:p>
    <w:p>
      <w:r>
        <w:rPr>
          <w:b/>
        </w:rPr>
        <w:t xml:space="preserve">Tulos</w:t>
      </w:r>
    </w:p>
    <w:p>
      <w:r>
        <w:t xml:space="preserve">tykkää olla hölmö</w:t>
      </w:r>
    </w:p>
    <w:p>
      <w:r>
        <w:rPr>
          <w:b/>
        </w:rPr>
        <w:t xml:space="preserve">Esimerkki 3.3384</w:t>
      </w:r>
    </w:p>
    <w:p>
      <w:r>
        <w:t xml:space="preserve">Konteksti: Jordan meni sirkukseen. Saavuttuaan Jordan tapasi pellen, jolla oli punainen nenä.  Lause: Pelle pyysi Jordanilta halausta.  Hahmo: Jordan</w:t>
      </w:r>
    </w:p>
    <w:p>
      <w:r>
        <w:rPr>
          <w:b/>
        </w:rPr>
        <w:t xml:space="preserve">Tulos</w:t>
      </w:r>
    </w:p>
    <w:p>
      <w:r>
        <w:t xml:space="preserve">peloissaan</w:t>
      </w:r>
    </w:p>
    <w:p>
      <w:r>
        <w:rPr>
          <w:b/>
        </w:rPr>
        <w:t xml:space="preserve">Tulos</w:t>
      </w:r>
    </w:p>
    <w:p>
      <w:r>
        <w:t xml:space="preserve">leikkisä</w:t>
      </w:r>
    </w:p>
    <w:p>
      <w:r>
        <w:rPr>
          <w:b/>
        </w:rPr>
        <w:t xml:space="preserve">Esimerkki 3.3385</w:t>
      </w:r>
    </w:p>
    <w:p>
      <w:r>
        <w:t xml:space="preserve">Konteksti: Jordan meni sirkukseen. Saavuttuaan Jordan tapasi pellen, jolla oli punainen nenä.  Lause: Pelle pyysi Jordanilta halausta.  Hahmo: Klovni</w:t>
      </w:r>
    </w:p>
    <w:p>
      <w:r>
        <w:rPr>
          <w:b/>
        </w:rPr>
        <w:t xml:space="preserve">Tulos</w:t>
      </w:r>
    </w:p>
    <w:p>
      <w:r>
        <w:t xml:space="preserve">kiitollinen</w:t>
      </w:r>
    </w:p>
    <w:p>
      <w:r>
        <w:rPr>
          <w:b/>
        </w:rPr>
        <w:t xml:space="preserve">Tulos</w:t>
      </w:r>
    </w:p>
    <w:p>
      <w:r>
        <w:t xml:space="preserve">onnellinen</w:t>
      </w:r>
    </w:p>
    <w:p>
      <w:r>
        <w:rPr>
          <w:b/>
        </w:rPr>
        <w:t xml:space="preserve">Esimerkki 3.3386</w:t>
      </w:r>
    </w:p>
    <w:p>
      <w:r>
        <w:t xml:space="preserve">Konteksti: Jordan meni sirkukseen. Saavuttuaan Jordan tapasi pellen, jolla oli punainen nenä. Pelle pyysi Jordanilta halausta.  Lause: Jordan kieltäytyi, koska pelkäsi klovnin punaista nenää.  Hahmo: Jordan</w:t>
      </w:r>
    </w:p>
    <w:p>
      <w:r>
        <w:rPr>
          <w:b/>
        </w:rPr>
        <w:t xml:space="preserve">Tulos</w:t>
      </w:r>
    </w:p>
    <w:p>
      <w:r>
        <w:t xml:space="preserve">kauhuissaan</w:t>
      </w:r>
    </w:p>
    <w:p>
      <w:r>
        <w:rPr>
          <w:b/>
        </w:rPr>
        <w:t xml:space="preserve">Tulos</w:t>
      </w:r>
    </w:p>
    <w:p>
      <w:r>
        <w:t xml:space="preserve">peloissaan</w:t>
      </w:r>
    </w:p>
    <w:p>
      <w:r>
        <w:rPr>
          <w:b/>
        </w:rPr>
        <w:t xml:space="preserve">Tulos</w:t>
      </w:r>
    </w:p>
    <w:p>
      <w:r>
        <w:t xml:space="preserve">pelkää</w:t>
      </w:r>
    </w:p>
    <w:p>
      <w:r>
        <w:rPr>
          <w:b/>
        </w:rPr>
        <w:t xml:space="preserve">Esimerkki 3.3387</w:t>
      </w:r>
    </w:p>
    <w:p>
      <w:r>
        <w:t xml:space="preserve">Konteksti: Jordan meni sirkukseen. Saavuttuaan Jordan tapasi pellen, jolla oli punainen nenä. Pelle pyysi Jordanilta halausta.  Lause: Jordan kieltäytyi, koska pelkäsi klovnin punaista nenää.  Hahmo: Clown</w:t>
      </w:r>
    </w:p>
    <w:p>
      <w:r>
        <w:rPr>
          <w:b/>
        </w:rPr>
        <w:t xml:space="preserve">Tulos</w:t>
      </w:r>
    </w:p>
    <w:p>
      <w:r>
        <w:t xml:space="preserve">Ei ole</w:t>
      </w:r>
    </w:p>
    <w:p>
      <w:r>
        <w:rPr>
          <w:b/>
        </w:rPr>
        <w:t xml:space="preserve">Esimerkki 3.3388</w:t>
      </w:r>
    </w:p>
    <w:p>
      <w:r>
        <w:t xml:space="preserve">Konteksti: Jordan meni sirkukseen. Saavuttuaan Jordan tapasi klovnin, jolla oli punainen nenä. Pelle pyysi Jordanilta halausta. Jordan kieltäytyi, koska hän pelkäsi klovnin punaista nenää.  Lause: Jordan ei koskaan palannut sirkukseen tämän kokemuksen jälkeen.  Hahmo: Jordan</w:t>
      </w:r>
    </w:p>
    <w:p>
      <w:r>
        <w:rPr>
          <w:b/>
        </w:rPr>
        <w:t xml:space="preserve">Tulos</w:t>
      </w:r>
    </w:p>
    <w:p>
      <w:r>
        <w:t xml:space="preserve">järkyttynyt</w:t>
      </w:r>
    </w:p>
    <w:p>
      <w:r>
        <w:rPr>
          <w:b/>
        </w:rPr>
        <w:t xml:space="preserve">Tulos</w:t>
      </w:r>
    </w:p>
    <w:p>
      <w:r>
        <w:t xml:space="preserve">pelottaa</w:t>
      </w:r>
    </w:p>
    <w:p>
      <w:r>
        <w:rPr>
          <w:b/>
        </w:rPr>
        <w:t xml:space="preserve">Tulos</w:t>
      </w:r>
    </w:p>
    <w:p>
      <w:r>
        <w:t xml:space="preserve">inho</w:t>
      </w:r>
    </w:p>
    <w:p>
      <w:r>
        <w:rPr>
          <w:b/>
        </w:rPr>
        <w:t xml:space="preserve">Tulos</w:t>
      </w:r>
    </w:p>
    <w:p>
      <w:r>
        <w:t xml:space="preserve">pelko</w:t>
      </w:r>
    </w:p>
    <w:p>
      <w:r>
        <w:rPr>
          <w:b/>
        </w:rPr>
        <w:t xml:space="preserve">Esimerkki 3.3389</w:t>
      </w:r>
    </w:p>
    <w:p>
      <w:r>
        <w:t xml:space="preserve">Konteksti: Jordan meni sirkukseen. Saavuttuaan Jordan tapasi pellen, jolla oli punainen nenä. Pelle pyysi Jordanilta halausta. Jordan kieltäytyi, koska hän pelkäsi klovnin punaista nenää.  Lause: Jordan ei koskaan palannut sirkukseen tämän kokemuksen jälkeen.  Hahmo: Klovni</w:t>
      </w:r>
    </w:p>
    <w:p>
      <w:r>
        <w:rPr>
          <w:b/>
        </w:rPr>
        <w:t xml:space="preserve">Tulos</w:t>
      </w:r>
    </w:p>
    <w:p>
      <w:r>
        <w:t xml:space="preserve">surullinen</w:t>
      </w:r>
    </w:p>
    <w:p>
      <w:r>
        <w:rPr>
          <w:b/>
        </w:rPr>
        <w:t xml:space="preserve">Esimerkki 3.3390</w:t>
      </w:r>
    </w:p>
    <w:p>
      <w:r>
        <w:t xml:space="preserve">Konteksti: Lause: Ei ole: Tim oli hyvin kömpelö poika.  Hahmo: Tim</w:t>
      </w:r>
    </w:p>
    <w:p>
      <w:r>
        <w:rPr>
          <w:b/>
        </w:rPr>
        <w:t xml:space="preserve">Tulos</w:t>
      </w:r>
    </w:p>
    <w:p>
      <w:r>
        <w:t xml:space="preserve">resursoimaton</w:t>
      </w:r>
    </w:p>
    <w:p>
      <w:r>
        <w:rPr>
          <w:b/>
        </w:rPr>
        <w:t xml:space="preserve">Tulos</w:t>
      </w:r>
    </w:p>
    <w:p>
      <w:r>
        <w:t xml:space="preserve">kiusallinen</w:t>
      </w:r>
    </w:p>
    <w:p>
      <w:r>
        <w:rPr>
          <w:b/>
        </w:rPr>
        <w:t xml:space="preserve">Tulos</w:t>
      </w:r>
    </w:p>
    <w:p>
      <w:r>
        <w:t xml:space="preserve">tyytymätön</w:t>
      </w:r>
    </w:p>
    <w:p>
      <w:r>
        <w:rPr>
          <w:b/>
        </w:rPr>
        <w:t xml:space="preserve">Tulos</w:t>
      </w:r>
    </w:p>
    <w:p>
      <w:r>
        <w:t xml:space="preserve">hämmentynyt</w:t>
      </w:r>
    </w:p>
    <w:p>
      <w:r>
        <w:rPr>
          <w:b/>
        </w:rPr>
        <w:t xml:space="preserve">Tulos</w:t>
      </w:r>
    </w:p>
    <w:p>
      <w:r>
        <w:t xml:space="preserve">surullinen</w:t>
      </w:r>
    </w:p>
    <w:p>
      <w:r>
        <w:rPr>
          <w:b/>
        </w:rPr>
        <w:t xml:space="preserve">Tulos</w:t>
      </w:r>
    </w:p>
    <w:p>
      <w:r>
        <w:t xml:space="preserve">säälittävä</w:t>
      </w:r>
    </w:p>
    <w:p>
      <w:r>
        <w:rPr>
          <w:b/>
        </w:rPr>
        <w:t xml:space="preserve">Esimerkki 3.3391</w:t>
      </w:r>
    </w:p>
    <w:p>
      <w:r>
        <w:t xml:space="preserve">Konteksti: Tim oli hyvin kömpelö poika.  Lause: Hän juoksi tänään alakertaan sakset kädessään.  Hahmo: Tim</w:t>
      </w:r>
    </w:p>
    <w:p>
      <w:r>
        <w:rPr>
          <w:b/>
        </w:rPr>
        <w:t xml:space="preserve">Tulos</w:t>
      </w:r>
    </w:p>
    <w:p>
      <w:r>
        <w:t xml:space="preserve">hän loukkaantuu</w:t>
      </w:r>
    </w:p>
    <w:p>
      <w:r>
        <w:rPr>
          <w:b/>
        </w:rPr>
        <w:t xml:space="preserve">Esimerkki 3.3392</w:t>
      </w:r>
    </w:p>
    <w:p>
      <w:r>
        <w:t xml:space="preserve">Konteksti: Tim oli hyvin kömpelö poika. Tänään hän juoksi alakertaan sakset kädessään.  Lause: Hän kompastui viimeisellä portaalla ja kaatui.  Hahmo: Tim</w:t>
      </w:r>
    </w:p>
    <w:p>
      <w:r>
        <w:rPr>
          <w:b/>
        </w:rPr>
        <w:t xml:space="preserve">Tulos</w:t>
      </w:r>
    </w:p>
    <w:p>
      <w:r>
        <w:t xml:space="preserve">paniikissa</w:t>
      </w:r>
    </w:p>
    <w:p>
      <w:r>
        <w:rPr>
          <w:b/>
        </w:rPr>
        <w:t xml:space="preserve">Tulos</w:t>
      </w:r>
    </w:p>
    <w:p>
      <w:r>
        <w:t xml:space="preserve">järkyttynyt ja tuskallinen</w:t>
      </w:r>
    </w:p>
    <w:p>
      <w:r>
        <w:rPr>
          <w:b/>
        </w:rPr>
        <w:t xml:space="preserve">Tulos</w:t>
      </w:r>
    </w:p>
    <w:p>
      <w:r>
        <w:t xml:space="preserve">huolissaan siitä, että seivästää itsensä</w:t>
      </w:r>
    </w:p>
    <w:p>
      <w:r>
        <w:rPr>
          <w:b/>
        </w:rPr>
        <w:t xml:space="preserve">Tulos</w:t>
      </w:r>
    </w:p>
    <w:p>
      <w:r>
        <w:t xml:space="preserve">pelkää</w:t>
      </w:r>
    </w:p>
    <w:p>
      <w:r>
        <w:rPr>
          <w:b/>
        </w:rPr>
        <w:t xml:space="preserve">Esimerkki 3.3393</w:t>
      </w:r>
    </w:p>
    <w:p>
      <w:r>
        <w:t xml:space="preserve">Konteksti: Tim oli hyvin kömpelö poika. Tänään hän juoksi alakertaan sakset kädessään. Hän kompastui viimeisellä askelmalla ja kaatui.  Lause: Sakset, jotka hänellä oli kädessään, pistivät häntä jalkaan.  Hahmo: Tim</w:t>
      </w:r>
    </w:p>
    <w:p>
      <w:r>
        <w:rPr>
          <w:b/>
        </w:rPr>
        <w:t xml:space="preserve">Tulos</w:t>
      </w:r>
    </w:p>
    <w:p>
      <w:r>
        <w:t xml:space="preserve">typerä</w:t>
      </w:r>
    </w:p>
    <w:p>
      <w:r>
        <w:rPr>
          <w:b/>
        </w:rPr>
        <w:t xml:space="preserve">Tulos</w:t>
      </w:r>
    </w:p>
    <w:p>
      <w:r>
        <w:t xml:space="preserve">n kipu</w:t>
      </w:r>
    </w:p>
    <w:p>
      <w:r>
        <w:rPr>
          <w:b/>
        </w:rPr>
        <w:t xml:space="preserve">Tulos</w:t>
      </w:r>
    </w:p>
    <w:p>
      <w:r>
        <w:t xml:space="preserve">terribl</w:t>
      </w:r>
    </w:p>
    <w:p>
      <w:r>
        <w:rPr>
          <w:b/>
        </w:rPr>
        <w:t xml:space="preserve">Tulos</w:t>
      </w:r>
    </w:p>
    <w:p>
      <w:r>
        <w:t xml:space="preserve">tuskallinen</w:t>
      </w:r>
    </w:p>
    <w:p>
      <w:r>
        <w:rPr>
          <w:b/>
        </w:rPr>
        <w:t xml:space="preserve">Tulos</w:t>
      </w:r>
    </w:p>
    <w:p>
      <w:r>
        <w:t xml:space="preserve">ngr</w:t>
      </w:r>
    </w:p>
    <w:p>
      <w:r>
        <w:rPr>
          <w:b/>
        </w:rPr>
        <w:t xml:space="preserve">Esimerkki 3.3394</w:t>
      </w:r>
    </w:p>
    <w:p>
      <w:r>
        <w:t xml:space="preserve">Konteksti: Tim oli hyvin kömpelö poika. Tänään hän juoksi alakertaan sakset kädessään. Hän kompastui viimeisellä askelmalla ja kaatui. Sakset, jotka hänellä oli kädessään, pistivät häntä jalkaan.  Lause: Tim itki katsoessaan viillosta tulevaa verta.  Hahmo: Tim</w:t>
      </w:r>
    </w:p>
    <w:p>
      <w:r>
        <w:rPr>
          <w:b/>
        </w:rPr>
        <w:t xml:space="preserve">Tulos</w:t>
      </w:r>
    </w:p>
    <w:p>
      <w:r>
        <w:t xml:space="preserve">tuska</w:t>
      </w:r>
    </w:p>
    <w:p>
      <w:r>
        <w:rPr>
          <w:b/>
        </w:rPr>
        <w:t xml:space="preserve">Tulos</w:t>
      </w:r>
    </w:p>
    <w:p>
      <w:r>
        <w:t xml:space="preserve">pset</w:t>
      </w:r>
    </w:p>
    <w:p>
      <w:r>
        <w:rPr>
          <w:b/>
        </w:rPr>
        <w:t xml:space="preserve">Tulos</w:t>
      </w:r>
    </w:p>
    <w:p>
      <w:r>
        <w:t xml:space="preserve">sa</w:t>
      </w:r>
    </w:p>
    <w:p>
      <w:r>
        <w:rPr>
          <w:b/>
        </w:rPr>
        <w:t xml:space="preserve">Tulos</w:t>
      </w:r>
    </w:p>
    <w:p>
      <w:r>
        <w:t xml:space="preserve">äärimmäinen kipu</w:t>
      </w:r>
    </w:p>
    <w:p>
      <w:r>
        <w:rPr>
          <w:b/>
        </w:rPr>
        <w:t xml:space="preserve">Esimerkki 3.3395</w:t>
      </w:r>
    </w:p>
    <w:p>
      <w:r>
        <w:t xml:space="preserve">Konteksti: Lause: Ei ole: Kate tiesi, että hänen oli pudotettava painoa.  Hahmo: Ryhmä</w:t>
      </w:r>
    </w:p>
    <w:p>
      <w:r>
        <w:rPr>
          <w:b/>
        </w:rPr>
        <w:t xml:space="preserve">Tulos</w:t>
      </w:r>
    </w:p>
    <w:p>
      <w:r>
        <w:t xml:space="preserve">Ei ole</w:t>
      </w:r>
    </w:p>
    <w:p>
      <w:r>
        <w:rPr>
          <w:b/>
        </w:rPr>
        <w:t xml:space="preserve">Esimerkki 3.3396</w:t>
      </w:r>
    </w:p>
    <w:p>
      <w:r>
        <w:t xml:space="preserve">Konteksti: Lause: Ei ole: Kate tiesi, että hänen oli pudotettava painoa.  Hahmo: Kate</w:t>
      </w:r>
    </w:p>
    <w:p>
      <w:r>
        <w:rPr>
          <w:b/>
        </w:rPr>
        <w:t xml:space="preserve">Tulos</w:t>
      </w:r>
    </w:p>
    <w:p>
      <w:r>
        <w:t xml:space="preserve">pettynyt</w:t>
      </w:r>
    </w:p>
    <w:p>
      <w:r>
        <w:rPr>
          <w:b/>
        </w:rPr>
        <w:t xml:space="preserve">Tulos</w:t>
      </w:r>
    </w:p>
    <w:p>
      <w:r>
        <w:t xml:space="preserve">häpeissäni</w:t>
      </w:r>
    </w:p>
    <w:p>
      <w:r>
        <w:rPr>
          <w:b/>
        </w:rPr>
        <w:t xml:space="preserve">Esimerkki 3.3397</w:t>
      </w:r>
    </w:p>
    <w:p>
      <w:r>
        <w:t xml:space="preserve">Konteksti: Kate tiesi, että hänen oli pudotettava painoa.  Lause: Mutta hänen tahdonvoimansa oli heikompi kuin hänen ruokahalunsa.  Hahmo: Ryhmä</w:t>
      </w:r>
    </w:p>
    <w:p>
      <w:r>
        <w:rPr>
          <w:b/>
        </w:rPr>
        <w:t xml:space="preserve">Tulos</w:t>
      </w:r>
    </w:p>
    <w:p>
      <w:r>
        <w:t xml:space="preserve">Ei ole</w:t>
      </w:r>
    </w:p>
    <w:p>
      <w:r>
        <w:rPr>
          <w:b/>
        </w:rPr>
        <w:t xml:space="preserve">Esimerkki 3.3398</w:t>
      </w:r>
    </w:p>
    <w:p>
      <w:r>
        <w:t xml:space="preserve">Konteksti: Kate tiesi, että hänen oli pudotettava painoa.  Lause: Mutta hänen tahdonvoimansa oli heikompi kuin hänen ruokahalunsa.  Hahmo: Kate</w:t>
      </w:r>
    </w:p>
    <w:p>
      <w:r>
        <w:rPr>
          <w:b/>
        </w:rPr>
        <w:t xml:space="preserve">Tulos</w:t>
      </w:r>
    </w:p>
    <w:p>
      <w:r>
        <w:t xml:space="preserve">syyllinen</w:t>
      </w:r>
    </w:p>
    <w:p>
      <w:r>
        <w:rPr>
          <w:b/>
        </w:rPr>
        <w:t xml:space="preserve">Tulos</w:t>
      </w:r>
    </w:p>
    <w:p>
      <w:r>
        <w:t xml:space="preserve">kuin epäonnistunut</w:t>
      </w:r>
    </w:p>
    <w:p>
      <w:r>
        <w:rPr>
          <w:b/>
        </w:rPr>
        <w:t xml:space="preserve">Tulos</w:t>
      </w:r>
    </w:p>
    <w:p>
      <w:r>
        <w:t xml:space="preserve">häpeissäni</w:t>
      </w:r>
    </w:p>
    <w:p>
      <w:r>
        <w:rPr>
          <w:b/>
        </w:rPr>
        <w:t xml:space="preserve">Esimerkki 3.3399</w:t>
      </w:r>
    </w:p>
    <w:p>
      <w:r>
        <w:t xml:space="preserve">Konteksti: Kate tiesi, että hänen oli pudotettava painoa. Mutta hänen tahdonvoimansa oli heikompi kuin hänen ruokahalunsa.  Lause: Hän päätti liittyä tukiryhmään saadakseen apua.  Hahmo: Ryhmä</w:t>
      </w:r>
    </w:p>
    <w:p>
      <w:r>
        <w:rPr>
          <w:b/>
        </w:rPr>
        <w:t xml:space="preserve">Tulos</w:t>
      </w:r>
    </w:p>
    <w:p>
      <w:r>
        <w:t xml:space="preserve">hyödyllinen</w:t>
      </w:r>
    </w:p>
    <w:p>
      <w:r>
        <w:rPr>
          <w:b/>
        </w:rPr>
        <w:t xml:space="preserve">Esimerkki 3.3400</w:t>
      </w:r>
    </w:p>
    <w:p>
      <w:r>
        <w:t xml:space="preserve">Konteksti: Kate tiesi, että hänen oli pudotettava painoa. Mutta hänen tahdonvoimansa oli heikompi kuin hänen ruokahalunsa.  Lause: Hän päätti liittyä tukiryhmään saadakseen apua.  Hahmo: Kate</w:t>
      </w:r>
    </w:p>
    <w:p>
      <w:r>
        <w:rPr>
          <w:b/>
        </w:rPr>
        <w:t xml:space="preserve">Tulos</w:t>
      </w:r>
    </w:p>
    <w:p>
      <w:r>
        <w:t xml:space="preserve">toiveikas</w:t>
      </w:r>
    </w:p>
    <w:p>
      <w:r>
        <w:rPr>
          <w:b/>
        </w:rPr>
        <w:t xml:space="preserve">Esimerkki 3.3401</w:t>
      </w:r>
    </w:p>
    <w:p>
      <w:r>
        <w:t xml:space="preserve">Konteksti: Kate tiesi, että hänen oli pudotettava painoa. Mutta hänen tahdonvoimansa oli heikompi kuin hänen ruokahalunsa. Hän päätti liittyä tukiryhmään saadakseen apua.  Lause: Ryhmä antoi hänelle vinkkejä, temppuja ja neuvoja.  Hahmo: Ryhmä</w:t>
      </w:r>
    </w:p>
    <w:p>
      <w:r>
        <w:rPr>
          <w:b/>
        </w:rPr>
        <w:t xml:space="preserve">Tulos</w:t>
      </w:r>
    </w:p>
    <w:p>
      <w:r>
        <w:t xml:space="preserve">antelias</w:t>
      </w:r>
    </w:p>
    <w:p>
      <w:r>
        <w:rPr>
          <w:b/>
        </w:rPr>
        <w:t xml:space="preserve">Tulos</w:t>
      </w:r>
    </w:p>
    <w:p>
      <w:r>
        <w:t xml:space="preserve">toiveikas</w:t>
      </w:r>
    </w:p>
    <w:p>
      <w:r>
        <w:rPr>
          <w:b/>
        </w:rPr>
        <w:t xml:space="preserve">Esimerkki 3.3402</w:t>
      </w:r>
    </w:p>
    <w:p>
      <w:r>
        <w:t xml:space="preserve">Konteksti: Kate tiesi, että hänen oli pudotettava painoa. Mutta hänen tahdonvoimansa oli heikompi kuin hänen ruokahalunsa. Hän päätti liittyä tukiryhmään saadakseen apua.  Lause: Ryhmä antoi hänelle vinkkejä, temppuja ja neuvoja.  Hahmo: Kate</w:t>
      </w:r>
    </w:p>
    <w:p>
      <w:r>
        <w:rPr>
          <w:b/>
        </w:rPr>
        <w:t xml:space="preserve">Tulos</w:t>
      </w:r>
    </w:p>
    <w:p>
      <w:r>
        <w:t xml:space="preserve">kiitollinen</w:t>
      </w:r>
    </w:p>
    <w:p>
      <w:r>
        <w:rPr>
          <w:b/>
        </w:rPr>
        <w:t xml:space="preserve">Tulos</w:t>
      </w:r>
    </w:p>
    <w:p>
      <w:r>
        <w:t xml:space="preserve">arvostava</w:t>
      </w:r>
    </w:p>
    <w:p>
      <w:r>
        <w:rPr>
          <w:b/>
        </w:rPr>
        <w:t xml:space="preserve">Tulos</w:t>
      </w:r>
    </w:p>
    <w:p>
      <w:r>
        <w:t xml:space="preserve">kiitollinen</w:t>
      </w:r>
    </w:p>
    <w:p>
      <w:r>
        <w:rPr>
          <w:b/>
        </w:rPr>
        <w:t xml:space="preserve">Esimerkki 3.3403</w:t>
      </w:r>
    </w:p>
    <w:p>
      <w:r>
        <w:t xml:space="preserve">Konteksti: Kate tiesi, että hänen oli pudotettava painoa. Mutta hänen tahdonvoimansa oli heikompi kuin hänen ruokahalunsa. Hän päätti liittyä tukiryhmään saadakseen apua. Ryhmä antoi hänelle vinkkejä, temppuja ja neuvoja.  Lause: Heidän avullaan Kate pääsi vihdoin hoikistumaan!  Hahmo: Ryhmä</w:t>
      </w:r>
    </w:p>
    <w:p>
      <w:r>
        <w:rPr>
          <w:b/>
        </w:rPr>
        <w:t xml:space="preserve">Tulos</w:t>
      </w:r>
    </w:p>
    <w:p>
      <w:r>
        <w:t xml:space="preserve">Ei ole</w:t>
      </w:r>
    </w:p>
    <w:p>
      <w:r>
        <w:rPr>
          <w:b/>
        </w:rPr>
        <w:t xml:space="preserve">Esimerkki 3.3404</w:t>
      </w:r>
    </w:p>
    <w:p>
      <w:r>
        <w:t xml:space="preserve">Konteksti: Kate tiesi, että hänen oli pudotettava painoa. Mutta hänen tahdonvoimansa oli heikompi kuin hänen ruokahalunsa. Hän päätti liittyä tukiryhmään saadakseen apua. Ryhmä antoi hänelle vinkkejä, temppuja ja neuvoja.  Lause: Heidän avullaan Kate pääsi vihdoin hoikistumaan!  Hahmo: Kate</w:t>
      </w:r>
    </w:p>
    <w:p>
      <w:r>
        <w:rPr>
          <w:b/>
        </w:rPr>
        <w:t xml:space="preserve">Tulos</w:t>
      </w:r>
    </w:p>
    <w:p>
      <w:r>
        <w:t xml:space="preserve">motivoitunut</w:t>
      </w:r>
    </w:p>
    <w:p>
      <w:r>
        <w:rPr>
          <w:b/>
        </w:rPr>
        <w:t xml:space="preserve">Tulos</w:t>
      </w:r>
    </w:p>
    <w:p>
      <w:r>
        <w:t xml:space="preserve">innoittamana</w:t>
      </w:r>
    </w:p>
    <w:p>
      <w:r>
        <w:rPr>
          <w:b/>
        </w:rPr>
        <w:t xml:space="preserve">Esimerkki 3.3405</w:t>
      </w:r>
    </w:p>
    <w:p>
      <w:r>
        <w:t xml:space="preserve">Konteksti: Lause: Ei ole: Stanton oli lyönyt kunnareita koko uransa ajan.  Hahmo: Lyöntivalmentaja</w:t>
      </w:r>
    </w:p>
    <w:p>
      <w:r>
        <w:rPr>
          <w:b/>
        </w:rPr>
        <w:t xml:space="preserve">Tulos</w:t>
      </w:r>
    </w:p>
    <w:p>
      <w:r>
        <w:t xml:space="preserve">Ei ole</w:t>
      </w:r>
    </w:p>
    <w:p>
      <w:r>
        <w:rPr>
          <w:b/>
        </w:rPr>
        <w:t xml:space="preserve">Esimerkki 3.3406</w:t>
      </w:r>
    </w:p>
    <w:p>
      <w:r>
        <w:t xml:space="preserve">Konteksti: Lause: Ei ole: Stanton oli lyönyt kunnareita koko uransa ajan.  Hahmo: Stanton</w:t>
      </w:r>
    </w:p>
    <w:p>
      <w:r>
        <w:rPr>
          <w:b/>
        </w:rPr>
        <w:t xml:space="preserve">Tulos</w:t>
      </w:r>
    </w:p>
    <w:p>
      <w:r>
        <w:t xml:space="preserve">lahjakas</w:t>
      </w:r>
    </w:p>
    <w:p>
      <w:r>
        <w:rPr>
          <w:b/>
        </w:rPr>
        <w:t xml:space="preserve">Tulos</w:t>
      </w:r>
    </w:p>
    <w:p>
      <w:r>
        <w:t xml:space="preserve">kuin luovuttaisi</w:t>
      </w:r>
    </w:p>
    <w:p>
      <w:r>
        <w:rPr>
          <w:b/>
        </w:rPr>
        <w:t xml:space="preserve">Esimerkki 3.3407</w:t>
      </w:r>
    </w:p>
    <w:p>
      <w:r>
        <w:t xml:space="preserve">Konteksti: Stanton oli lyönyt kunnareita koko uransa ajan.  Lause: Yhtäkkiä Stanton ei enää pystynyt lyömään kunnareita.  Hahmo: Lyöntivalmentaja</w:t>
      </w:r>
    </w:p>
    <w:p>
      <w:r>
        <w:rPr>
          <w:b/>
        </w:rPr>
        <w:t xml:space="preserve">Tulos</w:t>
      </w:r>
    </w:p>
    <w:p>
      <w:r>
        <w:t xml:space="preserve">Ei ole</w:t>
      </w:r>
    </w:p>
    <w:p>
      <w:r>
        <w:rPr>
          <w:b/>
        </w:rPr>
        <w:t xml:space="preserve">Esimerkki 3.3408</w:t>
      </w:r>
    </w:p>
    <w:p>
      <w:r>
        <w:t xml:space="preserve">Konteksti: Stanton oli lyönyt kunnareita koko uransa ajan.  Lause: Yhtäkkiä Stanton ei enää pystynyt lyömään kunnareita.  Hahmo: Stanton</w:t>
      </w:r>
    </w:p>
    <w:p>
      <w:r>
        <w:rPr>
          <w:b/>
        </w:rPr>
        <w:t xml:space="preserve">Tulos</w:t>
      </w:r>
    </w:p>
    <w:p>
      <w:r>
        <w:t xml:space="preserve">hämmentynyt</w:t>
      </w:r>
    </w:p>
    <w:p>
      <w:r>
        <w:rPr>
          <w:b/>
        </w:rPr>
        <w:t xml:space="preserve">Esimerkki 3.3409</w:t>
      </w:r>
    </w:p>
    <w:p>
      <w:r>
        <w:t xml:space="preserve">Konteksti: Stanton oli lyönyt kunnareita koko uransa ajan. Yhtäkkiä Stanton ei enää pystynyt lyömään kunnareita.  Lause: Hän pyysi lyöntivalmentajaltaan apua.  Merkki: Lyöntivalmentaja</w:t>
      </w:r>
    </w:p>
    <w:p>
      <w:r>
        <w:rPr>
          <w:b/>
        </w:rPr>
        <w:t xml:space="preserve">Tulos</w:t>
      </w:r>
    </w:p>
    <w:p>
      <w:r>
        <w:t xml:space="preserve">hyödyllinen</w:t>
      </w:r>
    </w:p>
    <w:p>
      <w:r>
        <w:rPr>
          <w:b/>
        </w:rPr>
        <w:t xml:space="preserve">Esimerkki 3.3410</w:t>
      </w:r>
    </w:p>
    <w:p>
      <w:r>
        <w:t xml:space="preserve">Konteksti: Stanton oli lyönyt kunnareita koko uransa ajan. Yhtäkkiä Stanton ei enää pystynyt lyömään kunnareita.  Lause: Hän pyysi lyöntivalmentajaltaan apua.  Hahmo: Stanton</w:t>
      </w:r>
    </w:p>
    <w:p>
      <w:r>
        <w:rPr>
          <w:b/>
        </w:rPr>
        <w:t xml:space="preserve">Tulos</w:t>
      </w:r>
    </w:p>
    <w:p>
      <w:r>
        <w:t xml:space="preserve">toiveikas</w:t>
      </w:r>
    </w:p>
    <w:p>
      <w:r>
        <w:rPr>
          <w:b/>
        </w:rPr>
        <w:t xml:space="preserve">Esimerkki 3.3411</w:t>
      </w:r>
    </w:p>
    <w:p>
      <w:r>
        <w:t xml:space="preserve">Konteksti: Stanton oli lyönyt kunnareita koko uransa ajan. Yhtäkkiä Stanton ei enää pystynyt lyömään kunnareita. Hän pyysi lyöntivalmentajaltaan apua.  Lause: Stanton teki paljon lisätunteja lyöntivalmentajansa kanssa.  Merkki: Lyöntivalmentaja</w:t>
      </w:r>
    </w:p>
    <w:p>
      <w:r>
        <w:rPr>
          <w:b/>
        </w:rPr>
        <w:t xml:space="preserve">Tulos</w:t>
      </w:r>
    </w:p>
    <w:p>
      <w:r>
        <w:t xml:space="preserve">tarvitaan</w:t>
      </w:r>
    </w:p>
    <w:p>
      <w:r>
        <w:rPr>
          <w:b/>
        </w:rPr>
        <w:t xml:space="preserve">Esimerkki 3.3412</w:t>
      </w:r>
    </w:p>
    <w:p>
      <w:r>
        <w:t xml:space="preserve">Konteksti: Stanton oli lyönyt kunnareita koko uransa ajan. Yhtäkkiä Stanton ei enää pystynyt lyömään kunnareita. Hän pyysi lyöntivalmentajaltaan apua.  Lause: Stanton teki paljon lisätunteja lyöntivalmentajansa kanssa.  Luonne: Stanton</w:t>
      </w:r>
    </w:p>
    <w:p>
      <w:r>
        <w:rPr>
          <w:b/>
        </w:rPr>
        <w:t xml:space="preserve">Tulos</w:t>
      </w:r>
    </w:p>
    <w:p>
      <w:r>
        <w:t xml:space="preserve">motivoitunut</w:t>
      </w:r>
    </w:p>
    <w:p>
      <w:r>
        <w:rPr>
          <w:b/>
        </w:rPr>
        <w:t xml:space="preserve">Esimerkki 3.3413</w:t>
      </w:r>
    </w:p>
    <w:p>
      <w:r>
        <w:t xml:space="preserve">Konteksti: Stanton oli lyönyt kunnareita koko uransa ajan. Yhtäkkiä Stanton ei enää pystynyt lyömään kunnareita. Hän pyysi lyöntivalmentajaltaan apua. Stanton teki paljon lisätunteja lyöntivalmentajansa kanssa.  Lause: Stanton alkoi taas lyödä kunnareita!  Merkki: Lyöntivalmentaja</w:t>
      </w:r>
    </w:p>
    <w:p>
      <w:r>
        <w:rPr>
          <w:b/>
        </w:rPr>
        <w:t xml:space="preserve">Tulos</w:t>
      </w:r>
    </w:p>
    <w:p>
      <w:r>
        <w:t xml:space="preserve">ylpeä</w:t>
      </w:r>
    </w:p>
    <w:p>
      <w:r>
        <w:rPr>
          <w:b/>
        </w:rPr>
        <w:t xml:space="preserve">Tulos</w:t>
      </w:r>
    </w:p>
    <w:p>
      <w:r>
        <w:t xml:space="preserve">ylpeä hänestä</w:t>
      </w:r>
    </w:p>
    <w:p>
      <w:r>
        <w:rPr>
          <w:b/>
        </w:rPr>
        <w:t xml:space="preserve">Esimerkki 3.3414</w:t>
      </w:r>
    </w:p>
    <w:p>
      <w:r>
        <w:t xml:space="preserve">Konteksti: Stanton oli lyönyt kunnareita koko uransa ajan. Yhtäkkiä Stanton ei enää pystynyt lyömään kunnareita. Hän pyysi lyöntivalmentajaltaan apua. Stanton teki paljon lisätunteja lyöntivalmentajansa kanssa.  Lause: Stanton alkoi taas lyödä kunnareita!  Hahmo: Stanton</w:t>
      </w:r>
    </w:p>
    <w:p>
      <w:r>
        <w:rPr>
          <w:b/>
        </w:rPr>
        <w:t xml:space="preserve">Tulos</w:t>
      </w:r>
    </w:p>
    <w:p>
      <w:r>
        <w:t xml:space="preserve">innostunut</w:t>
      </w:r>
    </w:p>
    <w:p>
      <w:r>
        <w:rPr>
          <w:b/>
        </w:rPr>
        <w:t xml:space="preserve">Esimerkki 3.3415</w:t>
      </w:r>
    </w:p>
    <w:p>
      <w:r>
        <w:t xml:space="preserve">Konteksti: Lause: Ei ole: Smithit halusivat perustaa perheen.  Hahmo: Smithit</w:t>
      </w:r>
    </w:p>
    <w:p>
      <w:r>
        <w:rPr>
          <w:b/>
        </w:rPr>
        <w:t xml:space="preserve">Tulos</w:t>
      </w:r>
    </w:p>
    <w:p>
      <w:r>
        <w:t xml:space="preserve">innoissaan</w:t>
      </w:r>
    </w:p>
    <w:p>
      <w:r>
        <w:rPr>
          <w:b/>
        </w:rPr>
        <w:t xml:space="preserve">Tulos</w:t>
      </w:r>
    </w:p>
    <w:p>
      <w:r>
        <w:t xml:space="preserve">ennakointi</w:t>
      </w:r>
    </w:p>
    <w:p>
      <w:r>
        <w:rPr>
          <w:b/>
        </w:rPr>
        <w:t xml:space="preserve">Esimerkki 3.3416</w:t>
      </w:r>
    </w:p>
    <w:p>
      <w:r>
        <w:t xml:space="preserve">Konteksti: Lause: Ei ole: Smithit halusivat perustaa perheen.  Hahmo: Perhe</w:t>
      </w:r>
    </w:p>
    <w:p>
      <w:r>
        <w:rPr>
          <w:b/>
        </w:rPr>
        <w:t xml:space="preserve">Tulos</w:t>
      </w:r>
    </w:p>
    <w:p>
      <w:r>
        <w:t xml:space="preserve">Ei ole</w:t>
      </w:r>
    </w:p>
    <w:p>
      <w:r>
        <w:rPr>
          <w:b/>
        </w:rPr>
        <w:t xml:space="preserve">Esimerkki 3.3417</w:t>
      </w:r>
    </w:p>
    <w:p>
      <w:r>
        <w:t xml:space="preserve">Konteksti: Lause: Ei ole: Smithit halusivat perustaa perheen.  Hahmo: Smithit: Ihana nuori lapsi.</w:t>
      </w:r>
    </w:p>
    <w:p>
      <w:r>
        <w:rPr>
          <w:b/>
        </w:rPr>
        <w:t xml:space="preserve">Tulos</w:t>
      </w:r>
    </w:p>
    <w:p>
      <w:r>
        <w:t xml:space="preserve">Ei ole</w:t>
      </w:r>
    </w:p>
    <w:p>
      <w:r>
        <w:rPr>
          <w:b/>
        </w:rPr>
        <w:t xml:space="preserve">Esimerkki 3.3418</w:t>
      </w:r>
    </w:p>
    <w:p>
      <w:r>
        <w:t xml:space="preserve">Konteksti: Smithit halusivat perustaa perheen.  Lause: He eivät pystyneet hankkimaan lapsia yksin.  Hahmo: Smithit.</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pettynyt</w:t>
      </w:r>
    </w:p>
    <w:p>
      <w:r>
        <w:rPr>
          <w:b/>
        </w:rPr>
        <w:t xml:space="preserve">Esimerkki 3.3419</w:t>
      </w:r>
    </w:p>
    <w:p>
      <w:r>
        <w:t xml:space="preserve">Konteksti: Smithit halusivat perustaa perheen.  Lause: He eivät pystyneet hankkimaan lapsia yksin.  Hahmo: Perhe</w:t>
      </w:r>
    </w:p>
    <w:p>
      <w:r>
        <w:rPr>
          <w:b/>
        </w:rPr>
        <w:t xml:space="preserve">Tulos</w:t>
      </w:r>
    </w:p>
    <w:p>
      <w:r>
        <w:t xml:space="preserve">Ei ole</w:t>
      </w:r>
    </w:p>
    <w:p>
      <w:r>
        <w:rPr>
          <w:b/>
        </w:rPr>
        <w:t xml:space="preserve">Esimerkki 3.3420</w:t>
      </w:r>
    </w:p>
    <w:p>
      <w:r>
        <w:t xml:space="preserve">Konteksti: Smithit halusivat perustaa perheen.  Lause: He eivät pystyneet hankkimaan lapsia yksin.  Hahmo: Hän on ihana nuori lapsi.</w:t>
      </w:r>
    </w:p>
    <w:p>
      <w:r>
        <w:rPr>
          <w:b/>
        </w:rPr>
        <w:t xml:space="preserve">Tulos</w:t>
      </w:r>
    </w:p>
    <w:p>
      <w:r>
        <w:t xml:space="preserve">Ei ole</w:t>
      </w:r>
    </w:p>
    <w:p>
      <w:r>
        <w:rPr>
          <w:b/>
        </w:rPr>
        <w:t xml:space="preserve">Esimerkki 3.3421</w:t>
      </w:r>
    </w:p>
    <w:p>
      <w:r>
        <w:t xml:space="preserve">Konteksti: Smithit halusivat perustaa perheen. He eivät pystyneet hankkimaan lapsia yksin.  Lause: Yhdessä he menivät adoptiotoimistoon.  Hahmo: Smithit</w:t>
      </w:r>
    </w:p>
    <w:p>
      <w:r>
        <w:rPr>
          <w:b/>
        </w:rPr>
        <w:t xml:space="preserve">Tulos</w:t>
      </w:r>
    </w:p>
    <w:p>
      <w:r>
        <w:t xml:space="preserve">toiveikas</w:t>
      </w:r>
    </w:p>
    <w:p>
      <w:r>
        <w:rPr>
          <w:b/>
        </w:rPr>
        <w:t xml:space="preserve">Tulos</w:t>
      </w:r>
    </w:p>
    <w:p>
      <w:r>
        <w:t xml:space="preserve">ennakointi</w:t>
      </w:r>
    </w:p>
    <w:p>
      <w:r>
        <w:rPr>
          <w:b/>
        </w:rPr>
        <w:t xml:space="preserve">Esimerkki 3.3422</w:t>
      </w:r>
    </w:p>
    <w:p>
      <w:r>
        <w:t xml:space="preserve">Konteksti: Smithit halusivat perustaa perheen. He eivät pystyneet hankkimaan lapsia yksin.  Lause: Yhdessä he menivät adoptiotoimistoon.  Hahmo: Perhe</w:t>
      </w:r>
    </w:p>
    <w:p>
      <w:r>
        <w:rPr>
          <w:b/>
        </w:rPr>
        <w:t xml:space="preserve">Tulos</w:t>
      </w:r>
    </w:p>
    <w:p>
      <w:r>
        <w:t xml:space="preserve">Ei ole</w:t>
      </w:r>
    </w:p>
    <w:p>
      <w:r>
        <w:rPr>
          <w:b/>
        </w:rPr>
        <w:t xml:space="preserve">Esimerkki 3.3423</w:t>
      </w:r>
    </w:p>
    <w:p>
      <w:r>
        <w:t xml:space="preserve">Konteksti: Smithit halusivat perustaa perheen. He eivät pystyneet hankkimaan lapsia yksin.  Lause: Yhdessä he menivät adoptiotoimistoon.  Hahmo: Ihana nuori lapsi.</w:t>
      </w:r>
    </w:p>
    <w:p>
      <w:r>
        <w:rPr>
          <w:b/>
        </w:rPr>
        <w:t xml:space="preserve">Tulos</w:t>
      </w:r>
    </w:p>
    <w:p>
      <w:r>
        <w:t xml:space="preserve">Ei ole</w:t>
      </w:r>
    </w:p>
    <w:p>
      <w:r>
        <w:rPr>
          <w:b/>
        </w:rPr>
        <w:t xml:space="preserve">Esimerkki 3.3424</w:t>
      </w:r>
    </w:p>
    <w:p>
      <w:r>
        <w:t xml:space="preserve">Konteksti: Smithit halusivat perustaa perheen. He eivät pystyneet hankkimaan lapsia yksin. Yhdessä he menivät adoptiotoimistoon.  Lause: He löysivät ihanan pienen lapsen, joka tarvitsi rakastavan kodin.  Hahmo: Seppälät</w:t>
      </w:r>
    </w:p>
    <w:p>
      <w:r>
        <w:rPr>
          <w:b/>
        </w:rPr>
        <w:t xml:space="preserve">Tulos</w:t>
      </w:r>
    </w:p>
    <w:p>
      <w:r>
        <w:t xml:space="preserve">innoissaan</w:t>
      </w:r>
    </w:p>
    <w:p>
      <w:r>
        <w:rPr>
          <w:b/>
        </w:rPr>
        <w:t xml:space="preserve">Tulos</w:t>
      </w:r>
    </w:p>
    <w:p>
      <w:r>
        <w:t xml:space="preserve">toiveikas</w:t>
      </w:r>
    </w:p>
    <w:p>
      <w:r>
        <w:rPr>
          <w:b/>
        </w:rPr>
        <w:t xml:space="preserve">Tulos</w:t>
      </w:r>
    </w:p>
    <w:p>
      <w:r>
        <w:t xml:space="preserve">onnellinen</w:t>
      </w:r>
    </w:p>
    <w:p>
      <w:r>
        <w:rPr>
          <w:b/>
        </w:rPr>
        <w:t xml:space="preserve">Tulos</w:t>
      </w:r>
    </w:p>
    <w:p>
      <w:r>
        <w:t xml:space="preserve">optimistinen</w:t>
      </w:r>
    </w:p>
    <w:p>
      <w:r>
        <w:rPr>
          <w:b/>
        </w:rPr>
        <w:t xml:space="preserve">Esimerkki 3.3425</w:t>
      </w:r>
    </w:p>
    <w:p>
      <w:r>
        <w:t xml:space="preserve">Konteksti: Smithit halusivat perustaa perheen. He eivät pystyneet hankkimaan lapsia yksin. Yhdessä he menivät adoptiotoimistoon.  Lause: He löysivät ihanan pienen lapsen, joka tarvitsi rakastavan kodin.  Hahmo: Perhe</w:t>
      </w:r>
    </w:p>
    <w:p>
      <w:r>
        <w:rPr>
          <w:b/>
        </w:rPr>
        <w:t xml:space="preserve">Tulos</w:t>
      </w:r>
    </w:p>
    <w:p>
      <w:r>
        <w:t xml:space="preserve">Ei ole</w:t>
      </w:r>
    </w:p>
    <w:p>
      <w:r>
        <w:rPr>
          <w:b/>
        </w:rPr>
        <w:t xml:space="preserve">Esimerkki 3.3426</w:t>
      </w:r>
    </w:p>
    <w:p>
      <w:r>
        <w:t xml:space="preserve">Konteksti: Smithit halusivat perustaa perheen. He eivät pystyneet hankkimaan lapsia yksin. Yhdessä he menivät adoptiotoimistoon.  Lause: He löysivät ihanan pienen lapsen, joka tarvitsi rakastavan kodin.  Hahmo: Ihana pieni lapsi</w:t>
      </w:r>
    </w:p>
    <w:p>
      <w:r>
        <w:rPr>
          <w:b/>
        </w:rPr>
        <w:t xml:space="preserve">Tulos</w:t>
      </w:r>
    </w:p>
    <w:p>
      <w:r>
        <w:t xml:space="preserve">hyvin toiveikas</w:t>
      </w:r>
    </w:p>
    <w:p>
      <w:r>
        <w:rPr>
          <w:b/>
        </w:rPr>
        <w:t xml:space="preserve">Tulos</w:t>
      </w:r>
    </w:p>
    <w:p>
      <w:r>
        <w:t xml:space="preserve">onnellinen</w:t>
      </w:r>
    </w:p>
    <w:p>
      <w:r>
        <w:rPr>
          <w:b/>
        </w:rPr>
        <w:t xml:space="preserve">Tulos</w:t>
      </w:r>
    </w:p>
    <w:p>
      <w:r>
        <w:t xml:space="preserve">innoissaan</w:t>
      </w:r>
    </w:p>
    <w:p>
      <w:r>
        <w:rPr>
          <w:b/>
        </w:rPr>
        <w:t xml:space="preserve">Tulos</w:t>
      </w:r>
    </w:p>
    <w:p>
      <w:r>
        <w:t xml:space="preserve">onnekas</w:t>
      </w:r>
    </w:p>
    <w:p>
      <w:r>
        <w:rPr>
          <w:b/>
        </w:rPr>
        <w:t xml:space="preserve">Tulos</w:t>
      </w:r>
    </w:p>
    <w:p>
      <w:r>
        <w:t xml:space="preserve">erityinen</w:t>
      </w:r>
    </w:p>
    <w:p>
      <w:r>
        <w:rPr>
          <w:b/>
        </w:rPr>
        <w:t xml:space="preserve">Tulos</w:t>
      </w:r>
    </w:p>
    <w:p>
      <w:r>
        <w:t xml:space="preserve">peloissaan</w:t>
      </w:r>
    </w:p>
    <w:p>
      <w:r>
        <w:rPr>
          <w:b/>
        </w:rPr>
        <w:t xml:space="preserve">Esimerkki 3.3427</w:t>
      </w:r>
    </w:p>
    <w:p>
      <w:r>
        <w:t xml:space="preserve">Konteksti: Smithit halusivat perustaa perheen. He eivät pystyneet hankkimaan lapsia yksin. Yhdessä he menivät adoptiotoimistoon. He löysivät ihanan nuoren lapsen, joka tarvitsi rakastavan kodin.  Lause: Heidän perheensä oli nyt täydellinen.  Hahmo: Seppälät</w:t>
      </w:r>
    </w:p>
    <w:p>
      <w:r>
        <w:rPr>
          <w:b/>
        </w:rPr>
        <w:t xml:space="preserve">Tulos</w:t>
      </w:r>
    </w:p>
    <w:p>
      <w:r>
        <w:t xml:space="preserve">sisältö</w:t>
      </w:r>
    </w:p>
    <w:p>
      <w:r>
        <w:rPr>
          <w:b/>
        </w:rPr>
        <w:t xml:space="preserve">Tulos</w:t>
      </w:r>
    </w:p>
    <w:p>
      <w:r>
        <w:t xml:space="preserve">onnellinen</w:t>
      </w:r>
    </w:p>
    <w:p>
      <w:r>
        <w:rPr>
          <w:b/>
        </w:rPr>
        <w:t xml:space="preserve">Tulos</w:t>
      </w:r>
    </w:p>
    <w:p>
      <w:r>
        <w:t xml:space="preserve">ilo</w:t>
      </w:r>
    </w:p>
    <w:p>
      <w:r>
        <w:rPr>
          <w:b/>
        </w:rPr>
        <w:t xml:space="preserve">Esimerkki 3.3428</w:t>
      </w:r>
    </w:p>
    <w:p>
      <w:r>
        <w:t xml:space="preserve">Konteksti: Smithit halusivat perustaa perheen. He eivät voineet saada lapsia yksin. Yhdessä he menivät adoptiotoimistoon. He löysivät ihanan nuoren lapsen, joka tarvitsi rakastavan kodin.  Lause: Heidän perheensä oli nyt täydellinen.  Hahmo: Perhe</w:t>
      </w:r>
    </w:p>
    <w:p>
      <w:r>
        <w:rPr>
          <w:b/>
        </w:rPr>
        <w:t xml:space="preserve">Tulos</w:t>
      </w:r>
    </w:p>
    <w:p>
      <w:r>
        <w:t xml:space="preserve">iloinen</w:t>
      </w:r>
    </w:p>
    <w:p>
      <w:r>
        <w:rPr>
          <w:b/>
        </w:rPr>
        <w:t xml:space="preserve">Esimerkki 3.3429</w:t>
      </w:r>
    </w:p>
    <w:p>
      <w:r>
        <w:t xml:space="preserve">Konteksti: Smithit halusivat perustaa perheen. He eivät pystyneet hankkimaan lapsia yksin. Yhdessä he menivät adoptiotoimistoon. He löysivät ihanan nuoren lapsen, joka tarvitsi rakastavan kodin.  Lause: Heidän perheensä oli nyt täydellinen.  Hahmo: Ihana pieni lapsi</w:t>
      </w:r>
    </w:p>
    <w:p>
      <w:r>
        <w:rPr>
          <w:b/>
        </w:rPr>
        <w:t xml:space="preserve">Tulos</w:t>
      </w:r>
    </w:p>
    <w:p>
      <w:r>
        <w:t xml:space="preserve">etsintäkuulutettu</w:t>
      </w:r>
    </w:p>
    <w:p>
      <w:r>
        <w:rPr>
          <w:b/>
        </w:rPr>
        <w:t xml:space="preserve">Tulos</w:t>
      </w:r>
    </w:p>
    <w:p>
      <w:r>
        <w:t xml:space="preserve">onnellinen</w:t>
      </w:r>
    </w:p>
    <w:p>
      <w:r>
        <w:rPr>
          <w:b/>
        </w:rPr>
        <w:t xml:space="preserve">Esimerkki 3.3430</w:t>
      </w:r>
    </w:p>
    <w:p>
      <w:r>
        <w:t xml:space="preserve">Konteksti: Lause: Ei ole: Grant laitettiin joukkueeseen.  Hahmo: Joukkue:</w:t>
      </w:r>
    </w:p>
    <w:p>
      <w:r>
        <w:rPr>
          <w:b/>
        </w:rPr>
        <w:t xml:space="preserve">Tulos</w:t>
      </w:r>
    </w:p>
    <w:p>
      <w:r>
        <w:t xml:space="preserve">Ei ole</w:t>
      </w:r>
    </w:p>
    <w:p>
      <w:r>
        <w:rPr>
          <w:b/>
        </w:rPr>
        <w:t xml:space="preserve">Esimerkki 3.3431</w:t>
      </w:r>
    </w:p>
    <w:p>
      <w:r>
        <w:t xml:space="preserve">Konteksti: Lause: Ei ole: Grant laitettiin joukkueeseen.  Hahmo: Client</w:t>
      </w:r>
    </w:p>
    <w:p>
      <w:r>
        <w:rPr>
          <w:b/>
        </w:rPr>
        <w:t xml:space="preserve">Tulos</w:t>
      </w:r>
    </w:p>
    <w:p>
      <w:r>
        <w:t xml:space="preserve">Ei ole</w:t>
      </w:r>
    </w:p>
    <w:p>
      <w:r>
        <w:rPr>
          <w:b/>
        </w:rPr>
        <w:t xml:space="preserve">Esimerkki 3.3432</w:t>
      </w:r>
    </w:p>
    <w:p>
      <w:r>
        <w:t xml:space="preserve">Konteksti: Lause: Ei ole: Grant laitettiin joukkueeseen.  Hahmo: Grant</w:t>
      </w:r>
    </w:p>
    <w:p>
      <w:r>
        <w:rPr>
          <w:b/>
        </w:rPr>
        <w:t xml:space="preserve">Tulos</w:t>
      </w:r>
    </w:p>
    <w:p>
      <w:r>
        <w:t xml:space="preserve">motivoitunut</w:t>
      </w:r>
    </w:p>
    <w:p>
      <w:r>
        <w:rPr>
          <w:b/>
        </w:rPr>
        <w:t xml:space="preserve">Esimerkki 3.3433</w:t>
      </w:r>
    </w:p>
    <w:p>
      <w:r>
        <w:t xml:space="preserve">Konteksti: Grant laitettiin tiimiin.  Lause: Heille annettiin sukkien asiakas.  Hahmo: Team</w:t>
      </w:r>
    </w:p>
    <w:p>
      <w:r>
        <w:rPr>
          <w:b/>
        </w:rPr>
        <w:t xml:space="preserve">Tulos</w:t>
      </w:r>
    </w:p>
    <w:p>
      <w:r>
        <w:t xml:space="preserve">määritetty</w:t>
      </w:r>
    </w:p>
    <w:p>
      <w:r>
        <w:rPr>
          <w:b/>
        </w:rPr>
        <w:t xml:space="preserve">Esimerkki 3.3434</w:t>
      </w:r>
    </w:p>
    <w:p>
      <w:r>
        <w:t xml:space="preserve">Konteksti: Grant laitettiin tiimiin.  Lause: Heille annettiin sukkien asiakas.  Hahmo: Asiakas</w:t>
      </w:r>
    </w:p>
    <w:p>
      <w:r>
        <w:rPr>
          <w:b/>
        </w:rPr>
        <w:t xml:space="preserve">Tulos</w:t>
      </w:r>
    </w:p>
    <w:p>
      <w:r>
        <w:t xml:space="preserve">Ei ole</w:t>
      </w:r>
    </w:p>
    <w:p>
      <w:r>
        <w:rPr>
          <w:b/>
        </w:rPr>
        <w:t xml:space="preserve">Esimerkki 3.3435</w:t>
      </w:r>
    </w:p>
    <w:p>
      <w:r>
        <w:t xml:space="preserve">Konteksti: Grant laitettiin tiimiin.  Lause: Heille annettiin sukkien asiakas.  Hahmo: Grant</w:t>
      </w:r>
    </w:p>
    <w:p>
      <w:r>
        <w:rPr>
          <w:b/>
        </w:rPr>
        <w:t xml:space="preserve">Tulos</w:t>
      </w:r>
    </w:p>
    <w:p>
      <w:r>
        <w:t xml:space="preserve">sisältö</w:t>
      </w:r>
    </w:p>
    <w:p>
      <w:r>
        <w:rPr>
          <w:b/>
        </w:rPr>
        <w:t xml:space="preserve">Tulos</w:t>
      </w:r>
    </w:p>
    <w:p>
      <w:r>
        <w:t xml:space="preserve">ei ole</w:t>
      </w:r>
    </w:p>
    <w:p>
      <w:r>
        <w:rPr>
          <w:b/>
        </w:rPr>
        <w:t xml:space="preserve">Esimerkki 3.3436</w:t>
      </w:r>
    </w:p>
    <w:p>
      <w:r>
        <w:t xml:space="preserve">Konteksti: Grant laitettiin tiimiin. Heille annettiin sukkien asiakas.  Lause: He tutkivat.  Hahmo: Joukkue</w:t>
      </w:r>
    </w:p>
    <w:p>
      <w:r>
        <w:rPr>
          <w:b/>
        </w:rPr>
        <w:t xml:space="preserve">Tulos</w:t>
      </w:r>
    </w:p>
    <w:p>
      <w:r>
        <w:t xml:space="preserve">kiinnostunut</w:t>
      </w:r>
    </w:p>
    <w:p>
      <w:r>
        <w:rPr>
          <w:b/>
        </w:rPr>
        <w:t xml:space="preserve">Esimerkki 3.3437</w:t>
      </w:r>
    </w:p>
    <w:p>
      <w:r>
        <w:t xml:space="preserve">Konteksti: Grant laitettiin tiimiin. Heille annettiin sukkien asiakas.  Lause: He tutkivat.  Hahmo: Asiakas</w:t>
      </w:r>
    </w:p>
    <w:p>
      <w:r>
        <w:rPr>
          <w:b/>
        </w:rPr>
        <w:t xml:space="preserve">Tulos</w:t>
      </w:r>
    </w:p>
    <w:p>
      <w:r>
        <w:t xml:space="preserve">tyytyväinen</w:t>
      </w:r>
    </w:p>
    <w:p>
      <w:r>
        <w:rPr>
          <w:b/>
        </w:rPr>
        <w:t xml:space="preserve">Esimerkki 3.3438</w:t>
      </w:r>
    </w:p>
    <w:p>
      <w:r>
        <w:t xml:space="preserve">Konteksti: Grant laitettiin tiimiin. Heille annettiin sukkien asiakas.  Lause: He tutkivat.  Hahmo: Grant</w:t>
      </w:r>
    </w:p>
    <w:p>
      <w:r>
        <w:rPr>
          <w:b/>
        </w:rPr>
        <w:t xml:space="preserve">Tulos</w:t>
      </w:r>
    </w:p>
    <w:p>
      <w:r>
        <w:t xml:space="preserve">ahkera</w:t>
      </w:r>
    </w:p>
    <w:p>
      <w:r>
        <w:rPr>
          <w:b/>
        </w:rPr>
        <w:t xml:space="preserve">Tulos</w:t>
      </w:r>
    </w:p>
    <w:p>
      <w:r>
        <w:t xml:space="preserve">utelias</w:t>
      </w:r>
    </w:p>
    <w:p>
      <w:r>
        <w:rPr>
          <w:b/>
        </w:rPr>
        <w:t xml:space="preserve">Esimerkki 3.3439</w:t>
      </w:r>
    </w:p>
    <w:p>
      <w:r>
        <w:t xml:space="preserve">Konteksti: Grant laitettiin tiimiin. Heille annettiin sukkien asiakas. He tutkivat.  Lause: He tekivät hienon mainoskampanjan.  Hahmo: Team</w:t>
      </w:r>
    </w:p>
    <w:p>
      <w:r>
        <w:rPr>
          <w:b/>
        </w:rPr>
        <w:t xml:space="preserve">Tulos</w:t>
      </w:r>
    </w:p>
    <w:p>
      <w:r>
        <w:t xml:space="preserve">onnellinen</w:t>
      </w:r>
    </w:p>
    <w:p>
      <w:r>
        <w:rPr>
          <w:b/>
        </w:rPr>
        <w:t xml:space="preserve">Tulos</w:t>
      </w:r>
    </w:p>
    <w:p>
      <w:r>
        <w:t xml:space="preserve">ylpeitä itsestään</w:t>
      </w:r>
    </w:p>
    <w:p>
      <w:r>
        <w:rPr>
          <w:b/>
        </w:rPr>
        <w:t xml:space="preserve">Esimerkki 3.3440</w:t>
      </w:r>
    </w:p>
    <w:p>
      <w:r>
        <w:t xml:space="preserve">Konteksti: Grant laitettiin tiimiin. Heille annettiin sukkien asiakas. He tutkivat.  Lause: He tekivät hienon mainoskampanjan.  Hahmo: Asiakas</w:t>
      </w:r>
    </w:p>
    <w:p>
      <w:r>
        <w:rPr>
          <w:b/>
        </w:rPr>
        <w:t xml:space="preserve">Tulos</w:t>
      </w:r>
    </w:p>
    <w:p>
      <w:r>
        <w:t xml:space="preserve">kiinnostunut</w:t>
      </w:r>
    </w:p>
    <w:p>
      <w:r>
        <w:rPr>
          <w:b/>
        </w:rPr>
        <w:t xml:space="preserve">Esimerkki 3.3441</w:t>
      </w:r>
    </w:p>
    <w:p>
      <w:r>
        <w:t xml:space="preserve">Konteksti: Grant laitettiin tiimiin. Heille annettiin sukkien asiakas. He tutkivat.  Lause: He tekivät hienon mainoskampanjan.  Hahmo: Grant</w:t>
      </w:r>
    </w:p>
    <w:p>
      <w:r>
        <w:rPr>
          <w:b/>
        </w:rPr>
        <w:t xml:space="preserve">Tulos</w:t>
      </w:r>
    </w:p>
    <w:p>
      <w:r>
        <w:t xml:space="preserve">innoissaan</w:t>
      </w:r>
    </w:p>
    <w:p>
      <w:r>
        <w:rPr>
          <w:b/>
        </w:rPr>
        <w:t xml:space="preserve">Tulos</w:t>
      </w:r>
    </w:p>
    <w:p>
      <w:r>
        <w:t xml:space="preserve">great</w:t>
      </w:r>
    </w:p>
    <w:p>
      <w:r>
        <w:rPr>
          <w:b/>
        </w:rPr>
        <w:t xml:space="preserve">Tulos</w:t>
      </w:r>
    </w:p>
    <w:p>
      <w:r>
        <w:t xml:space="preserve">ylpeä</w:t>
      </w:r>
    </w:p>
    <w:p>
      <w:r>
        <w:rPr>
          <w:b/>
        </w:rPr>
        <w:t xml:space="preserve">Esimerkki 3.3442</w:t>
      </w:r>
    </w:p>
    <w:p>
      <w:r>
        <w:t xml:space="preserve">Konteksti: Grant laitettiin tiimiin. Heille annettiin sukkien asiakas. He tutkivat. He tekivät hienon mainoskampanjan.  Lause: Grant sai palkankorotuksen.  Hahmo: Team</w:t>
      </w:r>
    </w:p>
    <w:p>
      <w:r>
        <w:rPr>
          <w:b/>
        </w:rPr>
        <w:t xml:space="preserve">Tulos</w:t>
      </w:r>
    </w:p>
    <w:p>
      <w:r>
        <w:t xml:space="preserve">mustasukkainen</w:t>
      </w:r>
    </w:p>
    <w:p>
      <w:r>
        <w:rPr>
          <w:b/>
        </w:rPr>
        <w:t xml:space="preserve">Tulos</w:t>
      </w:r>
    </w:p>
    <w:p>
      <w:r>
        <w:t xml:space="preserve">kateellinen</w:t>
      </w:r>
    </w:p>
    <w:p>
      <w:r>
        <w:rPr>
          <w:b/>
        </w:rPr>
        <w:t xml:space="preserve">Esimerkki 3.3443</w:t>
      </w:r>
    </w:p>
    <w:p>
      <w:r>
        <w:t xml:space="preserve">Konteksti: Grant laitettiin tiimiin. Heille annettiin sukkien asiakas. He tekivät tutkimusta. He tekivät hienon mainoskampanjan.  Lause: Grant sai palkankorotuksen.  Hahmo: Asiakas</w:t>
      </w:r>
    </w:p>
    <w:p>
      <w:r>
        <w:rPr>
          <w:b/>
        </w:rPr>
        <w:t xml:space="preserve">Tulos</w:t>
      </w:r>
    </w:p>
    <w:p>
      <w:r>
        <w:t xml:space="preserve">Ei ole</w:t>
      </w:r>
    </w:p>
    <w:p>
      <w:r>
        <w:rPr>
          <w:b/>
        </w:rPr>
        <w:t xml:space="preserve">Esimerkki 3.3444</w:t>
      </w:r>
    </w:p>
    <w:p>
      <w:r>
        <w:t xml:space="preserve">Konteksti: Grant laitettiin tiimiin. Heille annettiin sukkien asiakas. He tutkivat. He tekivät hienon mainoskampanjan.  Lause: Grant sai palkankorotuksen.  Hahmo: Grant</w:t>
      </w:r>
    </w:p>
    <w:p>
      <w:r>
        <w:rPr>
          <w:b/>
        </w:rPr>
        <w:t xml:space="preserve">Tulos</w:t>
      </w:r>
    </w:p>
    <w:p>
      <w:r>
        <w:t xml:space="preserve">innoissaan</w:t>
      </w:r>
    </w:p>
    <w:p>
      <w:r>
        <w:rPr>
          <w:b/>
        </w:rPr>
        <w:t xml:space="preserve">Tulos</w:t>
      </w:r>
    </w:p>
    <w:p>
      <w:r>
        <w:t xml:space="preserve">onnellinen</w:t>
      </w:r>
    </w:p>
    <w:p>
      <w:r>
        <w:rPr>
          <w:b/>
        </w:rPr>
        <w:t xml:space="preserve">Tulos</w:t>
      </w:r>
    </w:p>
    <w:p>
      <w:r>
        <w:t xml:space="preserve">tyytyväinen</w:t>
      </w:r>
    </w:p>
    <w:p>
      <w:r>
        <w:rPr>
          <w:b/>
        </w:rPr>
        <w:t xml:space="preserve">Esimerkki 3.3445</w:t>
      </w:r>
    </w:p>
    <w:p>
      <w:r>
        <w:t xml:space="preserve">Konteksti: Lause: Ei ole: Sanat: Minulla oli kiire tehdä päivällistä.  Hahmo: Minä (itse)</w:t>
      </w:r>
    </w:p>
    <w:p>
      <w:r>
        <w:rPr>
          <w:b/>
        </w:rPr>
        <w:t xml:space="preserve">Tulos</w:t>
      </w:r>
    </w:p>
    <w:p>
      <w:r>
        <w:t xml:space="preserve">kiirehtivät</w:t>
      </w:r>
    </w:p>
    <w:p>
      <w:r>
        <w:rPr>
          <w:b/>
        </w:rPr>
        <w:t xml:space="preserve">Tulos</w:t>
      </w:r>
    </w:p>
    <w:p>
      <w:r>
        <w:t xml:space="preserve">perusteltu</w:t>
      </w:r>
    </w:p>
    <w:p>
      <w:r>
        <w:rPr>
          <w:b/>
        </w:rPr>
        <w:t xml:space="preserve">Esimerkki 3.3446</w:t>
      </w:r>
    </w:p>
    <w:p>
      <w:r>
        <w:t xml:space="preserve">Konteksti: Minulla oli kiire tehdä päivällistä.  Lause: Salaatti oli ruokalistan ensimmäinen ruokalaji.  Hahmo: Minä (itse)</w:t>
      </w:r>
    </w:p>
    <w:p>
      <w:r>
        <w:rPr>
          <w:b/>
        </w:rPr>
        <w:t xml:space="preserve">Tulos</w:t>
      </w:r>
    </w:p>
    <w:p>
      <w:r>
        <w:t xml:space="preserve">ennakointi</w:t>
      </w:r>
    </w:p>
    <w:p>
      <w:r>
        <w:rPr>
          <w:b/>
        </w:rPr>
        <w:t xml:space="preserve">Esimerkki 3.3447</w:t>
      </w:r>
    </w:p>
    <w:p>
      <w:r>
        <w:t xml:space="preserve">Konteksti: Minulla oli kiire tehdä päivällistä. Salaatti oli ruokalistan ensimmäinen kohta.  Lause: Aloin viipaloida kurkkuja.  Hahmo: Minä (itse)</w:t>
      </w:r>
    </w:p>
    <w:p>
      <w:r>
        <w:rPr>
          <w:b/>
        </w:rPr>
        <w:t xml:space="preserve">Tulos</w:t>
      </w:r>
    </w:p>
    <w:p>
      <w:r>
        <w:t xml:space="preserve">hermostunut</w:t>
      </w:r>
    </w:p>
    <w:p>
      <w:r>
        <w:rPr>
          <w:b/>
        </w:rPr>
        <w:t xml:space="preserve">Tulos</w:t>
      </w:r>
    </w:p>
    <w:p>
      <w:r>
        <w:t xml:space="preserve">nälkäinen</w:t>
      </w:r>
    </w:p>
    <w:p>
      <w:r>
        <w:rPr>
          <w:b/>
        </w:rPr>
        <w:t xml:space="preserve">Esimerkki 3.3448</w:t>
      </w:r>
    </w:p>
    <w:p>
      <w:r>
        <w:t xml:space="preserve">Konteksti: Minulla oli kiire tehdä päivällistä. Salaatti oli ruokalistan ensimmäinen kohta. Aloin viipaloida kurkkuja.  Lause: Viipaloin sen sijaan sormeni.  Hahmo: Minä (itse)</w:t>
      </w:r>
    </w:p>
    <w:p>
      <w:r>
        <w:rPr>
          <w:b/>
        </w:rPr>
        <w:t xml:space="preserve">Tulos</w:t>
      </w:r>
    </w:p>
    <w:p>
      <w:r>
        <w:t xml:space="preserve">vihainen</w:t>
      </w:r>
    </w:p>
    <w:p>
      <w:r>
        <w:rPr>
          <w:b/>
        </w:rPr>
        <w:t xml:space="preserve">Tulos</w:t>
      </w:r>
    </w:p>
    <w:p>
      <w:r>
        <w:t xml:space="preserve">yllättynyt</w:t>
      </w:r>
    </w:p>
    <w:p>
      <w:r>
        <w:rPr>
          <w:b/>
        </w:rPr>
        <w:t xml:space="preserve">Esimerkki 3.3449</w:t>
      </w:r>
    </w:p>
    <w:p>
      <w:r>
        <w:t xml:space="preserve">Konteksti: Minulla oli kiire tehdä päivällistä. Salaatti oli ruokalistan ensimmäinen kohta. Aloin viipaloida kurkkuja. Viilsin sen sijaan sormeni.  Lause: Tilasimme pizzaa päivälliseksi.  Hahmo: Minä (itse)</w:t>
      </w:r>
    </w:p>
    <w:p>
      <w:r>
        <w:rPr>
          <w:b/>
        </w:rPr>
        <w:t xml:space="preserve">Tulos</w:t>
      </w:r>
    </w:p>
    <w:p>
      <w:r>
        <w:t xml:space="preserve">tuskallinen</w:t>
      </w:r>
    </w:p>
    <w:p>
      <w:r>
        <w:rPr>
          <w:b/>
        </w:rPr>
        <w:t xml:space="preserve">Tulos</w:t>
      </w:r>
    </w:p>
    <w:p>
      <w:r>
        <w:t xml:space="preserve">tyytyväinen</w:t>
      </w:r>
    </w:p>
    <w:p>
      <w:r>
        <w:rPr>
          <w:b/>
        </w:rPr>
        <w:t xml:space="preserve">Esimerkki 3.3450</w:t>
      </w:r>
    </w:p>
    <w:p>
      <w:r>
        <w:t xml:space="preserve">Konteksti: Lause: Ei ole: Gina oli ruokakaupassa lähellä kotiaan.  Hahmo: Gina</w:t>
      </w:r>
    </w:p>
    <w:p>
      <w:r>
        <w:rPr>
          <w:b/>
        </w:rPr>
        <w:t xml:space="preserve">Tulos</w:t>
      </w:r>
    </w:p>
    <w:p>
      <w:r>
        <w:t xml:space="preserve">onnellinen</w:t>
      </w:r>
    </w:p>
    <w:p>
      <w:r>
        <w:rPr>
          <w:b/>
        </w:rPr>
        <w:t xml:space="preserve">Esimerkki 3.3451</w:t>
      </w:r>
    </w:p>
    <w:p>
      <w:r>
        <w:t xml:space="preserve">Konteksti: Gina oli ruokakaupassa lähellä kotiaan.  Lause: Hän tarvitsi kopion avaimesta.  Hahmo: Gina</w:t>
      </w:r>
    </w:p>
    <w:p>
      <w:r>
        <w:rPr>
          <w:b/>
        </w:rPr>
        <w:t xml:space="preserve">Tulos</w:t>
      </w:r>
    </w:p>
    <w:p>
      <w:r>
        <w:t xml:space="preserve">vastuullinen</w:t>
      </w:r>
    </w:p>
    <w:p>
      <w:r>
        <w:rPr>
          <w:b/>
        </w:rPr>
        <w:t xml:space="preserve">Tulos</w:t>
      </w:r>
    </w:p>
    <w:p>
      <w:r>
        <w:t xml:space="preserve">kiireinen</w:t>
      </w:r>
    </w:p>
    <w:p>
      <w:r>
        <w:rPr>
          <w:b/>
        </w:rPr>
        <w:t xml:space="preserve">Esimerkki 3.3452</w:t>
      </w:r>
    </w:p>
    <w:p>
      <w:r>
        <w:t xml:space="preserve">Konteksti: Gina oli ruokakaupassa lähellä kotiaan. Hänen piti saada kopio avaimesta.  Lause: Hän toivoi, että jono olisi lyhyt, jotta matka olisi nopea.  Hahmo: Gina</w:t>
      </w:r>
    </w:p>
    <w:p>
      <w:r>
        <w:rPr>
          <w:b/>
        </w:rPr>
        <w:t xml:space="preserve">Tulos</w:t>
      </w:r>
    </w:p>
    <w:p>
      <w:r>
        <w:t xml:space="preserve">ennakointi</w:t>
      </w:r>
    </w:p>
    <w:p>
      <w:r>
        <w:rPr>
          <w:b/>
        </w:rPr>
        <w:t xml:space="preserve">Esimerkki 3.3453</w:t>
      </w:r>
    </w:p>
    <w:p>
      <w:r>
        <w:t xml:space="preserve">Konteksti: Gina oli ruokakaupassa lähellä kotiaan. Hänen piti saada kopio avaimesta. Hän toivoi, että jono olisi lyhyt, jotta matka olisi nopea.  Lause: Kaupassa oli jono palvelutiskillä.  Hahmo: Gina</w:t>
      </w:r>
    </w:p>
    <w:p>
      <w:r>
        <w:rPr>
          <w:b/>
        </w:rPr>
        <w:t xml:space="preserve">Tulos</w:t>
      </w:r>
    </w:p>
    <w:p>
      <w:r>
        <w:t xml:space="preserve">ärtynyt</w:t>
      </w:r>
    </w:p>
    <w:p>
      <w:r>
        <w:rPr>
          <w:b/>
        </w:rPr>
        <w:t xml:space="preserve">Tulos</w:t>
      </w:r>
    </w:p>
    <w:p>
      <w:r>
        <w:t xml:space="preserve">väsynyt</w:t>
      </w:r>
    </w:p>
    <w:p>
      <w:r>
        <w:rPr>
          <w:b/>
        </w:rPr>
        <w:t xml:space="preserve">Esimerkki 3.3454</w:t>
      </w:r>
    </w:p>
    <w:p>
      <w:r>
        <w:t xml:space="preserve">Konteksti: Gina oli ruokakaupassa lähellä kotiaan. Hänen piti saada kopio avaimesta. Hän toivoi, että jono olisi lyhyt, jotta matka olisi nopea. Kaupassa oli jono palvelutiskillä.  Lause: Gina huokaisi, sillä hän tiesi, että odotus tulisi olemaan pitkä.  Hahmo: Gina</w:t>
      </w:r>
    </w:p>
    <w:p>
      <w:r>
        <w:rPr>
          <w:b/>
        </w:rPr>
        <w:t xml:space="preserve">Tulos</w:t>
      </w:r>
    </w:p>
    <w:p>
      <w:r>
        <w:t xml:space="preserve">pelkää, että hän saattaa myöhästyä tapaamisesta myöhemmin.</w:t>
      </w:r>
    </w:p>
    <w:p>
      <w:r>
        <w:rPr>
          <w:b/>
        </w:rPr>
        <w:t xml:space="preserve">Tulos</w:t>
      </w:r>
    </w:p>
    <w:p>
      <w:r>
        <w:t xml:space="preserve">turhautunut</w:t>
      </w:r>
    </w:p>
    <w:p>
      <w:r>
        <w:rPr>
          <w:b/>
        </w:rPr>
        <w:t xml:space="preserve">Tulos</w:t>
      </w:r>
    </w:p>
    <w:p>
      <w:r>
        <w:t xml:space="preserve">turhautunut odottamisesta</w:t>
      </w:r>
    </w:p>
    <w:p>
      <w:r>
        <w:rPr>
          <w:b/>
        </w:rPr>
        <w:t xml:space="preserve">Esimerkki 3.3455</w:t>
      </w:r>
    </w:p>
    <w:p>
      <w:r>
        <w:t xml:space="preserve">Konteksti: Lause: Ei ole: Tommy lupasi minulle, että hän piirtäisi minusta hyvän piirroksen.  Hahmo: Minä (itse)</w:t>
      </w:r>
    </w:p>
    <w:p>
      <w:r>
        <w:rPr>
          <w:b/>
        </w:rPr>
        <w:t xml:space="preserve">Tulos</w:t>
      </w:r>
    </w:p>
    <w:p>
      <w:r>
        <w:t xml:space="preserve">Ei ole</w:t>
      </w:r>
    </w:p>
    <w:p>
      <w:r>
        <w:rPr>
          <w:b/>
        </w:rPr>
        <w:t xml:space="preserve">Esimerkki 3.3456</w:t>
      </w:r>
    </w:p>
    <w:p>
      <w:r>
        <w:t xml:space="preserve">Konteksti: Lause: Ei ole: Tommy lupasi minulle, että hän piirtäisi minusta hyvän piirroksen.  Hahmo: Tommy</w:t>
      </w:r>
    </w:p>
    <w:p>
      <w:r>
        <w:rPr>
          <w:b/>
        </w:rPr>
        <w:t xml:space="preserve">Tulos</w:t>
      </w:r>
    </w:p>
    <w:p>
      <w:r>
        <w:t xml:space="preserve">hyödyllinen</w:t>
      </w:r>
    </w:p>
    <w:p>
      <w:r>
        <w:rPr>
          <w:b/>
        </w:rPr>
        <w:t xml:space="preserve">Tulos</w:t>
      </w:r>
    </w:p>
    <w:p>
      <w:r>
        <w:t xml:space="preserve">iloinen voidessaan paljastaa taitonsa</w:t>
      </w:r>
    </w:p>
    <w:p>
      <w:r>
        <w:rPr>
          <w:b/>
        </w:rPr>
        <w:t xml:space="preserve">Esimerkki 3.3457</w:t>
      </w:r>
    </w:p>
    <w:p>
      <w:r>
        <w:t xml:space="preserve">Konteksti: Tommy lupasi minulle, että hän piirtäisi minusta hyvän piirroksen.  Lause: Hänellä kesti useita minuutteja kirjoittaa kaikki ylös.  Hahmo: Minä (itse)</w:t>
      </w:r>
    </w:p>
    <w:p>
      <w:r>
        <w:rPr>
          <w:b/>
        </w:rPr>
        <w:t xml:space="preserve">Tulos</w:t>
      </w:r>
    </w:p>
    <w:p>
      <w:r>
        <w:t xml:space="preserve">utelias</w:t>
      </w:r>
    </w:p>
    <w:p>
      <w:r>
        <w:rPr>
          <w:b/>
        </w:rPr>
        <w:t xml:space="preserve">Esimerkki 3.3458</w:t>
      </w:r>
    </w:p>
    <w:p>
      <w:r>
        <w:t xml:space="preserve">Konteksti: Tommy lupasi minulle, että hän piirtäisi minusta hyvän piirroksen.  Lause: Hänellä kesti useita minuutteja kirjoittaa kaikki ylös.  Hahmo: Tommy</w:t>
      </w:r>
    </w:p>
    <w:p>
      <w:r>
        <w:rPr>
          <w:b/>
        </w:rPr>
        <w:t xml:space="preserve">Tulos</w:t>
      </w:r>
    </w:p>
    <w:p>
      <w:r>
        <w:t xml:space="preserve">valmis</w:t>
      </w:r>
    </w:p>
    <w:p>
      <w:r>
        <w:rPr>
          <w:b/>
        </w:rPr>
        <w:t xml:space="preserve">Esimerkki 3.3459</w:t>
      </w:r>
    </w:p>
    <w:p>
      <w:r>
        <w:t xml:space="preserve">Konteksti: Tommy lupasi minulle, että hän piirtäisi minusta hyvän piirroksen. Hän käytti useita minuutteja kirjoittaakseen kaiken ylös.  Lause: Kun hän oli saanut luonnoksen valmiiksi, hän näytti sen minulle.  Hahmo: Minä (itse)</w:t>
      </w:r>
    </w:p>
    <w:p>
      <w:r>
        <w:rPr>
          <w:b/>
        </w:rPr>
        <w:t xml:space="preserve">Tulos</w:t>
      </w:r>
    </w:p>
    <w:p>
      <w:r>
        <w:t xml:space="preserve">innokas</w:t>
      </w:r>
    </w:p>
    <w:p>
      <w:r>
        <w:rPr>
          <w:b/>
        </w:rPr>
        <w:t xml:space="preserve">Tulos</w:t>
      </w:r>
    </w:p>
    <w:p>
      <w:r>
        <w:t xml:space="preserve">utelias</w:t>
      </w:r>
    </w:p>
    <w:p>
      <w:r>
        <w:rPr>
          <w:b/>
        </w:rPr>
        <w:t xml:space="preserve">Esimerkki 3.3460</w:t>
      </w:r>
    </w:p>
    <w:p>
      <w:r>
        <w:t xml:space="preserve">Konteksti: Tommy lupasi minulle, että hän piirtäisi minusta hyvän piirroksen. Hän käytti useita minuutteja kirjoittaakseen kaiken ylös.  Lause: Kun hän oli saanut luonnoksen valmiiksi, hän näytti sen minulle.  Hahmo: Tommy</w:t>
      </w:r>
    </w:p>
    <w:p>
      <w:r>
        <w:rPr>
          <w:b/>
        </w:rPr>
        <w:t xml:space="preserve">Tulos</w:t>
      </w:r>
    </w:p>
    <w:p>
      <w:r>
        <w:t xml:space="preserve">odottava</w:t>
      </w:r>
    </w:p>
    <w:p>
      <w:r>
        <w:rPr>
          <w:b/>
        </w:rPr>
        <w:t xml:space="preserve">Esimerkki 3.3461</w:t>
      </w:r>
    </w:p>
    <w:p>
      <w:r>
        <w:t xml:space="preserve">Konteksti: Tommy lupasi minulle, että hän piirtäisi minusta hyvän piirroksen. Hän käytti useita minuutteja kirjoittaakseen kaiken ylös. Kun hän oli saanut luonnoksen valmiiksi, hän näytti sen minulle.  Lause: Se oli lopulta kasvoni banaanin päällä.  Hahmo: Minä (itse)</w:t>
      </w:r>
    </w:p>
    <w:p>
      <w:r>
        <w:rPr>
          <w:b/>
        </w:rPr>
        <w:t xml:space="preserve">Tulos</w:t>
      </w:r>
    </w:p>
    <w:p>
      <w:r>
        <w:t xml:space="preserve">huvittaa</w:t>
      </w:r>
    </w:p>
    <w:p>
      <w:r>
        <w:rPr>
          <w:b/>
        </w:rPr>
        <w:t xml:space="preserve">Tulos</w:t>
      </w:r>
    </w:p>
    <w:p>
      <w:r>
        <w:t xml:space="preserve">yllätys</w:t>
      </w:r>
    </w:p>
    <w:p>
      <w:r>
        <w:rPr>
          <w:b/>
        </w:rPr>
        <w:t xml:space="preserve">Tulos</w:t>
      </w:r>
    </w:p>
    <w:p>
      <w:r>
        <w:t xml:space="preserve">outo</w:t>
      </w:r>
    </w:p>
    <w:p>
      <w:r>
        <w:rPr>
          <w:b/>
        </w:rPr>
        <w:t xml:space="preserve">Tulos</w:t>
      </w:r>
    </w:p>
    <w:p>
      <w:r>
        <w:t xml:space="preserve">pettynyt</w:t>
      </w:r>
    </w:p>
    <w:p>
      <w:r>
        <w:rPr>
          <w:b/>
        </w:rPr>
        <w:t xml:space="preserve">Esimerkki 3.3462</w:t>
      </w:r>
    </w:p>
    <w:p>
      <w:r>
        <w:t xml:space="preserve">Konteksti: Tommy lupasi minulle, että hän piirtäisi minusta hyvän piirroksen. Hän käytti useita minuutteja kirjoittaakseen kaiken ylös. Kun hän oli saanut luonnoksen valmiiksi, hän näytti sen minulle.  Lause: Se oli lopulta kasvoni banaanin päällä.  Hahmo: Tommy</w:t>
      </w:r>
    </w:p>
    <w:p>
      <w:r>
        <w:rPr>
          <w:b/>
        </w:rPr>
        <w:t xml:space="preserve">Tulos</w:t>
      </w:r>
    </w:p>
    <w:p>
      <w:r>
        <w:t xml:space="preserve">ylpeä</w:t>
      </w:r>
    </w:p>
    <w:p>
      <w:r>
        <w:rPr>
          <w:b/>
        </w:rPr>
        <w:t xml:space="preserve">Tulos</w:t>
      </w:r>
    </w:p>
    <w:p>
      <w:r>
        <w:t xml:space="preserve">kuin hän olisi hauska</w:t>
      </w:r>
    </w:p>
    <w:p>
      <w:r>
        <w:rPr>
          <w:b/>
        </w:rPr>
        <w:t xml:space="preserve">Tulos</w:t>
      </w:r>
    </w:p>
    <w:p>
      <w:r>
        <w:t xml:space="preserve">hauska</w:t>
      </w:r>
    </w:p>
    <w:p>
      <w:r>
        <w:rPr>
          <w:b/>
        </w:rPr>
        <w:t xml:space="preserve">Tulos</w:t>
      </w:r>
    </w:p>
    <w:p>
      <w:r>
        <w:t xml:space="preserve">fiksu</w:t>
      </w:r>
    </w:p>
    <w:p>
      <w:r>
        <w:rPr>
          <w:b/>
        </w:rPr>
        <w:t xml:space="preserve">Esimerkki 3.3463</w:t>
      </w:r>
    </w:p>
    <w:p>
      <w:r>
        <w:t xml:space="preserve">Konteksti: Tommy lupasi minulle, että hän piirtäisi minusta hyvän piirroksen. Hän käytti useita minuutteja kirjoittaakseen kaiken ylös. Kun hän oli saanut luonnoksen valmiiksi, hän näytti sen minulle. Se oli lopulta kasvoni banaanin päällä.  Lause: Revin sivun irti ja heitin sen pois.  Hahmo: Minä (itse)</w:t>
      </w:r>
    </w:p>
    <w:p>
      <w:r>
        <w:rPr>
          <w:b/>
        </w:rPr>
        <w:t xml:space="preserve">Tulos</w:t>
      </w:r>
    </w:p>
    <w:p>
      <w:r>
        <w:t xml:space="preserve">huijattu</w:t>
      </w:r>
    </w:p>
    <w:p>
      <w:r>
        <w:rPr>
          <w:b/>
        </w:rPr>
        <w:t xml:space="preserve">Tulos</w:t>
      </w:r>
    </w:p>
    <w:p>
      <w:r>
        <w:t xml:space="preserve">vihainen</w:t>
      </w:r>
    </w:p>
    <w:p>
      <w:r>
        <w:rPr>
          <w:b/>
        </w:rPr>
        <w:t xml:space="preserve">Tulos</w:t>
      </w:r>
    </w:p>
    <w:p>
      <w:r>
        <w:t xml:space="preserve">pilkattiin</w:t>
      </w:r>
    </w:p>
    <w:p>
      <w:r>
        <w:rPr>
          <w:b/>
        </w:rPr>
        <w:t xml:space="preserve">Esimerkki 3.3464</w:t>
      </w:r>
    </w:p>
    <w:p>
      <w:r>
        <w:t xml:space="preserve">Konteksti: Tommy lupasi minulle, että hän piirtäisi minusta hyvän piirroksen. Hän käytti useita minuutteja kirjoittaakseen kaiken ylös. Kun hän oli saanut luonnoksen valmiiksi, hän näytti sen minulle. Se oli lopulta kasvoni banaanin päällä.  Lause: Revin sivun irti ja heitin sen pois.  Hahmo: Tommy</w:t>
      </w:r>
    </w:p>
    <w:p>
      <w:r>
        <w:rPr>
          <w:b/>
        </w:rPr>
        <w:t xml:space="preserve">Tulos</w:t>
      </w:r>
    </w:p>
    <w:p>
      <w:r>
        <w:t xml:space="preserve">syyllinen</w:t>
      </w:r>
    </w:p>
    <w:p>
      <w:r>
        <w:rPr>
          <w:b/>
        </w:rPr>
        <w:t xml:space="preserve">Tulos</w:t>
      </w:r>
    </w:p>
    <w:p>
      <w:r>
        <w:t xml:space="preserve">humoristinen</w:t>
      </w:r>
    </w:p>
    <w:p>
      <w:r>
        <w:rPr>
          <w:b/>
        </w:rPr>
        <w:t xml:space="preserve">Tulos</w:t>
      </w:r>
    </w:p>
    <w:p>
      <w:r>
        <w:t xml:space="preserve">nöyrä</w:t>
      </w:r>
    </w:p>
    <w:p>
      <w:r>
        <w:rPr>
          <w:b/>
        </w:rPr>
        <w:t xml:space="preserve">Tulos</w:t>
      </w:r>
    </w:p>
    <w:p>
      <w:r>
        <w:t xml:space="preserve">nöyryytetty</w:t>
      </w:r>
    </w:p>
    <w:p>
      <w:r>
        <w:rPr>
          <w:b/>
        </w:rPr>
        <w:t xml:space="preserve">Esimerkki 3.3465</w:t>
      </w:r>
    </w:p>
    <w:p>
      <w:r>
        <w:t xml:space="preserve">Konteksti: Lause: Ei ole: Ken lähti telttailemaan ystäviensä kanssa.  Hahmo: Ken</w:t>
      </w:r>
    </w:p>
    <w:p>
      <w:r>
        <w:rPr>
          <w:b/>
        </w:rPr>
        <w:t xml:space="preserve">Tulos</w:t>
      </w:r>
    </w:p>
    <w:p>
      <w:r>
        <w:t xml:space="preserve">rento</w:t>
      </w:r>
    </w:p>
    <w:p>
      <w:r>
        <w:rPr>
          <w:b/>
        </w:rPr>
        <w:t xml:space="preserve">Esimerkki 3.3466</w:t>
      </w:r>
    </w:p>
    <w:p>
      <w:r>
        <w:t xml:space="preserve">Konteksti: Lause: Ei ole: Ken lähti telttailemaan ystäviensä kanssa.  Hahmo: Ken: Ystävät</w:t>
      </w:r>
    </w:p>
    <w:p>
      <w:r>
        <w:rPr>
          <w:b/>
        </w:rPr>
        <w:t xml:space="preserve">Tulos</w:t>
      </w:r>
    </w:p>
    <w:p>
      <w:r>
        <w:t xml:space="preserve">innoissaan</w:t>
      </w:r>
    </w:p>
    <w:p>
      <w:r>
        <w:rPr>
          <w:b/>
        </w:rPr>
        <w:t xml:space="preserve">Esimerkki 3.3467</w:t>
      </w:r>
    </w:p>
    <w:p>
      <w:r>
        <w:t xml:space="preserve">Konteksti: Ken lähti telttailemaan ystäviensä kanssa.  Lause: He eivät pakanneet asianmukaisesti.  Hahmo: Ken</w:t>
      </w:r>
    </w:p>
    <w:p>
      <w:r>
        <w:rPr>
          <w:b/>
        </w:rPr>
        <w:t xml:space="preserve">Tulos</w:t>
      </w:r>
    </w:p>
    <w:p>
      <w:r>
        <w:t xml:space="preserve">turhautunut</w:t>
      </w:r>
    </w:p>
    <w:p>
      <w:r>
        <w:rPr>
          <w:b/>
        </w:rPr>
        <w:t xml:space="preserve">Esimerkki 3.3468</w:t>
      </w:r>
    </w:p>
    <w:p>
      <w:r>
        <w:t xml:space="preserve">Konteksti: Ken lähti telttailemaan ystäviensä kanssa.  Lause: He eivät pakanneet asianmukaisesti.  Hahmo: Ken: Ystävät</w:t>
      </w:r>
    </w:p>
    <w:p>
      <w:r>
        <w:rPr>
          <w:b/>
        </w:rPr>
        <w:t xml:space="preserve">Tulos</w:t>
      </w:r>
    </w:p>
    <w:p>
      <w:r>
        <w:t xml:space="preserve">järkyttynyt</w:t>
      </w:r>
    </w:p>
    <w:p>
      <w:r>
        <w:rPr>
          <w:b/>
        </w:rPr>
        <w:t xml:space="preserve">Tulos</w:t>
      </w:r>
    </w:p>
    <w:p>
      <w:r>
        <w:t xml:space="preserve">pettynyt</w:t>
      </w:r>
    </w:p>
    <w:p>
      <w:r>
        <w:rPr>
          <w:b/>
        </w:rPr>
        <w:t xml:space="preserve">Esimerkki 3.3469</w:t>
      </w:r>
    </w:p>
    <w:p>
      <w:r>
        <w:t xml:space="preserve">Konteksti: Ken lähti telttailemaan ystäviensä kanssa. He eivät pakanneet asianmukaisesti.  Lause: Heiltä loppuivat tarvikkeet aikaisin.  Hahmo: Ken</w:t>
      </w:r>
    </w:p>
    <w:p>
      <w:r>
        <w:rPr>
          <w:b/>
        </w:rPr>
        <w:t xml:space="preserve">Tulos</w:t>
      </w:r>
    </w:p>
    <w:p>
      <w:r>
        <w:t xml:space="preserve">tarvitseva</w:t>
      </w:r>
    </w:p>
    <w:p>
      <w:r>
        <w:rPr>
          <w:b/>
        </w:rPr>
        <w:t xml:space="preserve">Esimerkki 3.3470</w:t>
      </w:r>
    </w:p>
    <w:p>
      <w:r>
        <w:t xml:space="preserve">Konteksti: Ken lähti telttailemaan ystäviensä kanssa. He eivät pakanneet asianmukaisesti.  Lause: Heiltä loppuivat tarvikkeet aikaisin.  Hahmo: Ken: Ystävät</w:t>
      </w:r>
    </w:p>
    <w:p>
      <w:r>
        <w:rPr>
          <w:b/>
        </w:rPr>
        <w:t xml:space="preserve">Tulos</w:t>
      </w:r>
    </w:p>
    <w:p>
      <w:r>
        <w:t xml:space="preserve">pettynyt</w:t>
      </w:r>
    </w:p>
    <w:p>
      <w:r>
        <w:rPr>
          <w:b/>
        </w:rPr>
        <w:t xml:space="preserve">Esimerkki 3.3471</w:t>
      </w:r>
    </w:p>
    <w:p>
      <w:r>
        <w:t xml:space="preserve">Konteksti: Ken lähti telttailemaan ystäviensä kanssa. He eivät pakanneet asianmukaisesti. Heiltä loppuivat tarvikkeet aikaisin.  Lause: Kenin matka jouduttiin keskeyttämään.  Hahmo: Ken</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pettynyt</w:t>
      </w:r>
    </w:p>
    <w:p>
      <w:r>
        <w:rPr>
          <w:b/>
        </w:rPr>
        <w:t xml:space="preserve">Tulos</w:t>
      </w:r>
    </w:p>
    <w:p>
      <w:r>
        <w:t xml:space="preserve">katuvainen</w:t>
      </w:r>
    </w:p>
    <w:p>
      <w:r>
        <w:rPr>
          <w:b/>
        </w:rPr>
        <w:t xml:space="preserve">Esimerkki 3.3472</w:t>
      </w:r>
    </w:p>
    <w:p>
      <w:r>
        <w:t xml:space="preserve">Konteksti: Ken lähti telttailemaan ystäviensä kanssa. He eivät pakanneet asianmukaisesti. Heiltä loppuivat tarvikkeet aikaisin.  Lause: Kenin matka jouduttiin keskeyttämään.  Hahmo: Ystävät</w:t>
      </w:r>
    </w:p>
    <w:p>
      <w:r>
        <w:rPr>
          <w:b/>
        </w:rPr>
        <w:t xml:space="preserve">Tulos</w:t>
      </w:r>
    </w:p>
    <w:p>
      <w:r>
        <w:t xml:space="preserve">järkyttynyt</w:t>
      </w:r>
    </w:p>
    <w:p>
      <w:r>
        <w:rPr>
          <w:b/>
        </w:rPr>
        <w:t xml:space="preserve">Tulos</w:t>
      </w:r>
    </w:p>
    <w:p>
      <w:r>
        <w:t xml:space="preserve">pettynyt</w:t>
      </w:r>
    </w:p>
    <w:p>
      <w:r>
        <w:rPr>
          <w:b/>
        </w:rPr>
        <w:t xml:space="preserve">Esimerkki 3.3473</w:t>
      </w:r>
    </w:p>
    <w:p>
      <w:r>
        <w:t xml:space="preserve">Konteksti: Ken lähti telttailemaan ystäviensä kanssa. He eivät pakanneet asianmukaisesti. Heiltä loppuivat tarvikkeet aikaisin. Kenin matka jouduttiin keskeyttämään.  Lause: He lupasivat pakata ensi kerralla paremmin.  Hahmo: Ken</w:t>
      </w:r>
    </w:p>
    <w:p>
      <w:r>
        <w:rPr>
          <w:b/>
        </w:rPr>
        <w:t xml:space="preserve">Tulos</w:t>
      </w:r>
    </w:p>
    <w:p>
      <w:r>
        <w:t xml:space="preserve">pettymys</w:t>
      </w:r>
    </w:p>
    <w:p>
      <w:r>
        <w:rPr>
          <w:b/>
        </w:rPr>
        <w:t xml:space="preserve">Tulos</w:t>
      </w:r>
    </w:p>
    <w:p>
      <w:r>
        <w:t xml:space="preserve">pettynyt</w:t>
      </w:r>
    </w:p>
    <w:p>
      <w:r>
        <w:rPr>
          <w:b/>
        </w:rPr>
        <w:t xml:space="preserve">Esimerkki 3.3474</w:t>
      </w:r>
    </w:p>
    <w:p>
      <w:r>
        <w:t xml:space="preserve">Konteksti: Ken lähti telttailemaan ystäviensä kanssa. He eivät pakanneet asianmukaisesti. Heiltä loppuivat tarvikkeet aikaisin. Kenin matka jouduttiin keskeyttämään.  Lause: He lupasivat pakata ensi kerralla paremmin.  Hahmo: Ystävät</w:t>
      </w:r>
    </w:p>
    <w:p>
      <w:r>
        <w:rPr>
          <w:b/>
        </w:rPr>
        <w:t xml:space="preserve">Tulos</w:t>
      </w:r>
    </w:p>
    <w:p>
      <w:r>
        <w:t xml:space="preserve">surullinen</w:t>
      </w:r>
    </w:p>
    <w:p>
      <w:r>
        <w:rPr>
          <w:b/>
        </w:rPr>
        <w:t xml:space="preserve">Tulos</w:t>
      </w:r>
    </w:p>
    <w:p>
      <w:r>
        <w:t xml:space="preserve">sitoutunut</w:t>
      </w:r>
    </w:p>
    <w:p>
      <w:r>
        <w:rPr>
          <w:b/>
        </w:rPr>
        <w:t xml:space="preserve">Esimerkki 3.3475</w:t>
      </w:r>
    </w:p>
    <w:p>
      <w:r>
        <w:t xml:space="preserve">Konteksti: Lause: Ei ole: Mary leipoi ensimmäisen piirakkansa.  Hahmo: Mary</w:t>
      </w:r>
    </w:p>
    <w:p>
      <w:r>
        <w:rPr>
          <w:b/>
        </w:rPr>
        <w:t xml:space="preserve">Tulos</w:t>
      </w:r>
    </w:p>
    <w:p>
      <w:r>
        <w:t xml:space="preserve">määritetty</w:t>
      </w:r>
    </w:p>
    <w:p>
      <w:r>
        <w:rPr>
          <w:b/>
        </w:rPr>
        <w:t xml:space="preserve">Tulos</w:t>
      </w:r>
    </w:p>
    <w:p>
      <w:r>
        <w:t xml:space="preserve">onnellinen</w:t>
      </w:r>
    </w:p>
    <w:p>
      <w:r>
        <w:rPr>
          <w:b/>
        </w:rPr>
        <w:t xml:space="preserve">Tulos</w:t>
      </w:r>
    </w:p>
    <w:p>
      <w:r>
        <w:t xml:space="preserve">ylpeä työstään</w:t>
      </w:r>
    </w:p>
    <w:p>
      <w:r>
        <w:rPr>
          <w:b/>
        </w:rPr>
        <w:t xml:space="preserve">Tulos</w:t>
      </w:r>
    </w:p>
    <w:p>
      <w:r>
        <w:t xml:space="preserve">saavutettu</w:t>
      </w:r>
    </w:p>
    <w:p>
      <w:r>
        <w:rPr>
          <w:b/>
        </w:rPr>
        <w:t xml:space="preserve">Tulos</w:t>
      </w:r>
    </w:p>
    <w:p>
      <w:r>
        <w:t xml:space="preserve">nälkäinen</w:t>
      </w:r>
    </w:p>
    <w:p>
      <w:r>
        <w:rPr>
          <w:b/>
        </w:rPr>
        <w:t xml:space="preserve">Esimerkki 3.3476</w:t>
      </w:r>
    </w:p>
    <w:p>
      <w:r>
        <w:t xml:space="preserve">Konteksti: Mary leipoi ensimmäisen piirakkansa.  Lause: Se ei onnistunut niin hyvin kuin hän luuli.  Hahmo: Mary</w:t>
      </w:r>
    </w:p>
    <w:p>
      <w:r>
        <w:rPr>
          <w:b/>
        </w:rPr>
        <w:t xml:space="preserve">Tulos</w:t>
      </w:r>
    </w:p>
    <w:p>
      <w:r>
        <w:t xml:space="preserve">pettynyt</w:t>
      </w:r>
    </w:p>
    <w:p>
      <w:r>
        <w:rPr>
          <w:b/>
        </w:rPr>
        <w:t xml:space="preserve">Esimerkki 3.3477</w:t>
      </w:r>
    </w:p>
    <w:p>
      <w:r>
        <w:t xml:space="preserve">Konteksti: Mary leipoi ensimmäisen piirakkansa. Siitä ei tullut niin hyvää kuin hän luuli.  Lause: Piirakan kuori paloi, eivätkä sen sisällä olevat hedelmät olleet kovin hyviä.  Hahmo: Mary</w:t>
      </w:r>
    </w:p>
    <w:p>
      <w:r>
        <w:rPr>
          <w:b/>
        </w:rPr>
        <w:t xml:space="preserve">Tulos</w:t>
      </w:r>
    </w:p>
    <w:p>
      <w:r>
        <w:t xml:space="preserve">järkyttynyt</w:t>
      </w:r>
    </w:p>
    <w:p>
      <w:r>
        <w:rPr>
          <w:b/>
        </w:rPr>
        <w:t xml:space="preserve">Tulos</w:t>
      </w:r>
    </w:p>
    <w:p>
      <w:r>
        <w:t xml:space="preserve">kiittämätön</w:t>
      </w:r>
    </w:p>
    <w:p>
      <w:r>
        <w:rPr>
          <w:b/>
        </w:rPr>
        <w:t xml:space="preserve">Tulos</w:t>
      </w:r>
    </w:p>
    <w:p>
      <w:r>
        <w:t xml:space="preserve">huono</w:t>
      </w:r>
    </w:p>
    <w:p>
      <w:r>
        <w:rPr>
          <w:b/>
        </w:rPr>
        <w:t xml:space="preserve">Esimerkki 3.3478</w:t>
      </w:r>
    </w:p>
    <w:p>
      <w:r>
        <w:t xml:space="preserve">Konteksti: Mary leipoi ensimmäisen piirakkansa. Siitä ei tullut niin hyvää kuin hän luuli. Kuori oli palanut, eivätkä sisällä olleet hedelmät olleet kovin hyviä.  Lause: Hän kuitenkin muisti, että harjoitus tekee mestarin, ja yritti uudelleen.  Hahmo: Mary</w:t>
      </w:r>
    </w:p>
    <w:p>
      <w:r>
        <w:rPr>
          <w:b/>
        </w:rPr>
        <w:t xml:space="preserve">Tulos</w:t>
      </w:r>
    </w:p>
    <w:p>
      <w:r>
        <w:t xml:space="preserve">päättänyt parantaa</w:t>
      </w:r>
    </w:p>
    <w:p>
      <w:r>
        <w:rPr>
          <w:b/>
        </w:rPr>
        <w:t xml:space="preserve">Tulos</w:t>
      </w:r>
    </w:p>
    <w:p>
      <w:r>
        <w:t xml:space="preserve">kuin epäonnistunut</w:t>
      </w:r>
    </w:p>
    <w:p>
      <w:r>
        <w:rPr>
          <w:b/>
        </w:rPr>
        <w:t xml:space="preserve">Esimerkki 3.3479</w:t>
      </w:r>
    </w:p>
    <w:p>
      <w:r>
        <w:t xml:space="preserve">Konteksti: Mary leipoi ensimmäisen piirakkansa. Siitä ei tullut niin hyvää kuin hän luuli. Kuori oli palanut, eivätkä sisällä olleet hedelmät olleet kovin hyviä. Hän kuitenkin muisti, että harjoitus tekee mestarin, ja yritti uudelleen.  Lause: Jokaisesta seuraavasta piirakasta tuli parempi, ja hän oli iloinen, ettei luovuttanut.  Hahmo: Mary</w:t>
      </w:r>
    </w:p>
    <w:p>
      <w:r>
        <w:rPr>
          <w:b/>
        </w:rPr>
        <w:t xml:space="preserve">Tulos</w:t>
      </w:r>
    </w:p>
    <w:p>
      <w:r>
        <w:t xml:space="preserve">Appy</w:t>
      </w:r>
    </w:p>
    <w:p>
      <w:r>
        <w:rPr>
          <w:b/>
        </w:rPr>
        <w:t xml:space="preserve">Tulos</w:t>
      </w:r>
    </w:p>
    <w:p>
      <w:r>
        <w:t xml:space="preserve">satisfie</w:t>
      </w:r>
    </w:p>
    <w:p>
      <w:r>
        <w:rPr>
          <w:b/>
        </w:rPr>
        <w:t xml:space="preserve">Tulos</w:t>
      </w:r>
    </w:p>
    <w:p>
      <w:r>
        <w:t xml:space="preserve">tyytyväinen itseensä</w:t>
      </w:r>
    </w:p>
    <w:p>
      <w:r>
        <w:rPr>
          <w:b/>
        </w:rPr>
        <w:t xml:space="preserve">Esimerkki 3.3480</w:t>
      </w:r>
    </w:p>
    <w:p>
      <w:r>
        <w:t xml:space="preserve">Konteksti: Lause: Ei ole: Daryl ei ollut koskaan maistanut kahvia, joten hän päätti mennä ostamaan sitä.  Hahmo: Daryl</w:t>
      </w:r>
    </w:p>
    <w:p>
      <w:r>
        <w:rPr>
          <w:b/>
        </w:rPr>
        <w:t xml:space="preserve">Tulos</w:t>
      </w:r>
    </w:p>
    <w:p>
      <w:r>
        <w:t xml:space="preserve">kiinnostunut</w:t>
      </w:r>
    </w:p>
    <w:p>
      <w:r>
        <w:rPr>
          <w:b/>
        </w:rPr>
        <w:t xml:space="preserve">Tulos</w:t>
      </w:r>
    </w:p>
    <w:p>
      <w:r>
        <w:t xml:space="preserve">kiinnostunut</w:t>
      </w:r>
    </w:p>
    <w:p>
      <w:r>
        <w:rPr>
          <w:b/>
        </w:rPr>
        <w:t xml:space="preserve">Esimerkki 3.3481</w:t>
      </w:r>
    </w:p>
    <w:p>
      <w:r>
        <w:t xml:space="preserve">Konteksti: Lause: Ei ole: Daryl ei ollut koskaan maistanut kahvia, joten hän päätti mennä ostamaan sitä.  Hahmo: Daryl: Barista</w:t>
      </w:r>
    </w:p>
    <w:p>
      <w:r>
        <w:rPr>
          <w:b/>
        </w:rPr>
        <w:t xml:space="preserve">Tulos</w:t>
      </w:r>
    </w:p>
    <w:p>
      <w:r>
        <w:t xml:space="preserve">Ei ole</w:t>
      </w:r>
    </w:p>
    <w:p>
      <w:r>
        <w:rPr>
          <w:b/>
        </w:rPr>
        <w:t xml:space="preserve">Esimerkki 3.3482</w:t>
      </w:r>
    </w:p>
    <w:p>
      <w:r>
        <w:t xml:space="preserve">Konteksti: Daryl ei ollut koskaan maistanut kahvia, joten hän päätti mennä ostamaan sitä.  Lause: Hän ajoi lähimpään kahvilaan ja käveli sisään.  Hahmo: Daryl</w:t>
      </w:r>
    </w:p>
    <w:p>
      <w:r>
        <w:rPr>
          <w:b/>
        </w:rPr>
        <w:t xml:space="preserve">Tulos</w:t>
      </w:r>
    </w:p>
    <w:p>
      <w:r>
        <w:t xml:space="preserve">innoissaan</w:t>
      </w:r>
    </w:p>
    <w:p>
      <w:r>
        <w:rPr>
          <w:b/>
        </w:rPr>
        <w:t xml:space="preserve">Tulos</w:t>
      </w:r>
    </w:p>
    <w:p>
      <w:r>
        <w:t xml:space="preserve">kokeellinen</w:t>
      </w:r>
    </w:p>
    <w:p>
      <w:r>
        <w:rPr>
          <w:b/>
        </w:rPr>
        <w:t xml:space="preserve">Esimerkki 3.3483</w:t>
      </w:r>
    </w:p>
    <w:p>
      <w:r>
        <w:t xml:space="preserve">Konteksti: Daryl ei ollut koskaan maistanut kahvia, joten hän päätti mennä ostamaan sitä.  Lause: Hän ajoi lähimpään kahvilaan ja käveli sisään.  Hahmo: Daryl: Baarimestari</w:t>
      </w:r>
    </w:p>
    <w:p>
      <w:r>
        <w:rPr>
          <w:b/>
        </w:rPr>
        <w:t xml:space="preserve">Tulos</w:t>
      </w:r>
    </w:p>
    <w:p>
      <w:r>
        <w:t xml:space="preserve">Ei ole</w:t>
      </w:r>
    </w:p>
    <w:p>
      <w:r>
        <w:rPr>
          <w:b/>
        </w:rPr>
        <w:t xml:space="preserve">Esimerkki 3.3484</w:t>
      </w:r>
    </w:p>
    <w:p>
      <w:r>
        <w:t xml:space="preserve">Konteksti: Daryl ei ollut koskaan maistanut kahvia, joten hän päätti mennä ostamaan sitä. Hän ajoi lähimpään kahvilaan ja käveli sisään.  Lause: Etupuolella barista kysyi, mitä hän halusi.  Hahmo: Daryl</w:t>
      </w:r>
    </w:p>
    <w:p>
      <w:r>
        <w:rPr>
          <w:b/>
        </w:rPr>
        <w:t xml:space="preserve">Tulos</w:t>
      </w:r>
    </w:p>
    <w:p>
      <w:r>
        <w:t xml:space="preserve">kiinnostunut</w:t>
      </w:r>
    </w:p>
    <w:p>
      <w:r>
        <w:rPr>
          <w:b/>
        </w:rPr>
        <w:t xml:space="preserve">Tulos</w:t>
      </w:r>
    </w:p>
    <w:p>
      <w:r>
        <w:t xml:space="preserve">janoinen</w:t>
      </w:r>
    </w:p>
    <w:p>
      <w:r>
        <w:rPr>
          <w:b/>
        </w:rPr>
        <w:t xml:space="preserve">Esimerkki 3.3485</w:t>
      </w:r>
    </w:p>
    <w:p>
      <w:r>
        <w:t xml:space="preserve">Konteksti: Daryl ei ollut koskaan maistanut kahvia, joten hän päätti mennä ostamaan sitä. Hän ajoi lähimpään kahvilaan ja käveli sisään.  Lause: Etupuolella barista kysyi, mitä hän halusi.  Hahmo: Daryl: Barista.</w:t>
      </w:r>
    </w:p>
    <w:p>
      <w:r>
        <w:rPr>
          <w:b/>
        </w:rPr>
        <w:t xml:space="preserve">Tulos</w:t>
      </w:r>
    </w:p>
    <w:p>
      <w:r>
        <w:t xml:space="preserve">utelias</w:t>
      </w:r>
    </w:p>
    <w:p>
      <w:r>
        <w:rPr>
          <w:b/>
        </w:rPr>
        <w:t xml:space="preserve">Tulos</w:t>
      </w:r>
    </w:p>
    <w:p>
      <w:r>
        <w:t xml:space="preserve">ennakointi</w:t>
      </w:r>
    </w:p>
    <w:p>
      <w:r>
        <w:rPr>
          <w:b/>
        </w:rPr>
        <w:t xml:space="preserve">Esimerkki 3.3486</w:t>
      </w:r>
    </w:p>
    <w:p>
      <w:r>
        <w:t xml:space="preserve">Konteksti: Daryl ei ollut koskaan maistanut kahvia, joten hän päätti mennä ostamaan sitä. Hän ajoi lähimpään kahvilaan ja käveli sisään. Ovella barista kysyi, mitä hän halusi.  Lause: Hän kertoi haluavansa mitä tahansa kahvia.  Hahmo: Daryl</w:t>
      </w:r>
    </w:p>
    <w:p>
      <w:r>
        <w:rPr>
          <w:b/>
        </w:rPr>
        <w:t xml:space="preserve">Tulos</w:t>
      </w:r>
    </w:p>
    <w:p>
      <w:r>
        <w:t xml:space="preserve">päivitetty</w:t>
      </w:r>
    </w:p>
    <w:p>
      <w:r>
        <w:rPr>
          <w:b/>
        </w:rPr>
        <w:t xml:space="preserve">Tulos</w:t>
      </w:r>
    </w:p>
    <w:p>
      <w:r>
        <w:t xml:space="preserve">utelias</w:t>
      </w:r>
    </w:p>
    <w:p>
      <w:r>
        <w:rPr>
          <w:b/>
        </w:rPr>
        <w:t xml:space="preserve">Tulos</w:t>
      </w:r>
    </w:p>
    <w:p>
      <w:r>
        <w:t xml:space="preserve">hukkua</w:t>
      </w:r>
    </w:p>
    <w:p>
      <w:r>
        <w:rPr>
          <w:b/>
        </w:rPr>
        <w:t xml:space="preserve">Esimerkki 3.3487</w:t>
      </w:r>
    </w:p>
    <w:p>
      <w:r>
        <w:t xml:space="preserve">Konteksti: Daryl ei ollut koskaan maistanut kahvia, joten hän päätti mennä ostamaan sitä. Hän ajoi lähimpään kahvilaan ja käveli sisään. Ovella barista kysyi, mitä hän halusi.  Lause: Hän kertoi haluavansa mitä tahansa kahvia.  Hahmo: Barista</w:t>
      </w:r>
    </w:p>
    <w:p>
      <w:r>
        <w:rPr>
          <w:b/>
        </w:rPr>
        <w:t xml:space="preserve">Tulos</w:t>
      </w:r>
    </w:p>
    <w:p>
      <w:r>
        <w:t xml:space="preserve">hämmentää</w:t>
      </w:r>
    </w:p>
    <w:p>
      <w:r>
        <w:rPr>
          <w:b/>
        </w:rPr>
        <w:t xml:space="preserve">Tulos</w:t>
      </w:r>
    </w:p>
    <w:p>
      <w:r>
        <w:t xml:space="preserve">kiinnostunut</w:t>
      </w:r>
    </w:p>
    <w:p>
      <w:r>
        <w:rPr>
          <w:b/>
        </w:rPr>
        <w:t xml:space="preserve">Esimerkki 3.3488</w:t>
      </w:r>
    </w:p>
    <w:p>
      <w:r>
        <w:t xml:space="preserve">Konteksti: Daryl ei ollut koskaan maistanut kahvia, joten hän päätti mennä ostamaan sitä. Hän ajoi lähimpään kahvilaan ja käveli sisään. Ovella barista kysyi, mitä hän halusi. Hän kertoi haluavansa mitä tahansa kahvia.  Lause: Daryl maistoi kahvia ja sylki sen ulos.  Hahmo: Daryl</w:t>
      </w:r>
    </w:p>
    <w:p>
      <w:r>
        <w:rPr>
          <w:b/>
        </w:rPr>
        <w:t xml:space="preserve">Tulos</w:t>
      </w:r>
    </w:p>
    <w:p>
      <w:r>
        <w:t xml:space="preserve">ällöttynyt</w:t>
      </w:r>
    </w:p>
    <w:p>
      <w:r>
        <w:rPr>
          <w:b/>
        </w:rPr>
        <w:t xml:space="preserve">Tulos</w:t>
      </w:r>
    </w:p>
    <w:p>
      <w:r>
        <w:t xml:space="preserve">häpeissäni</w:t>
      </w:r>
    </w:p>
    <w:p>
      <w:r>
        <w:rPr>
          <w:b/>
        </w:rPr>
        <w:t xml:space="preserve">Esimerkki 3.3489</w:t>
      </w:r>
    </w:p>
    <w:p>
      <w:r>
        <w:t xml:space="preserve">Konteksti: Daryl ei ollut koskaan maistanut kahvia, joten hän päätti mennä ostamaan sitä. Hän ajoi lähimpään kahvilaan ja käveli sisään. Ovella barista kysyi, mitä hän halusi. Hän kertoi haluavansa mitä tahansa kahvia.  Lause: Daryl maistoi kahvia ja sylki sen ulos.  Hahmo: Daryl: Barista</w:t>
      </w:r>
    </w:p>
    <w:p>
      <w:r>
        <w:rPr>
          <w:b/>
        </w:rPr>
        <w:t xml:space="preserve">Tulos</w:t>
      </w:r>
    </w:p>
    <w:p>
      <w:r>
        <w:t xml:space="preserve">loukkaantunut</w:t>
      </w:r>
    </w:p>
    <w:p>
      <w:r>
        <w:rPr>
          <w:b/>
        </w:rPr>
        <w:t xml:space="preserve">Tulos</w:t>
      </w:r>
    </w:p>
    <w:p>
      <w:r>
        <w:t xml:space="preserve">satuttaa</w:t>
      </w:r>
    </w:p>
    <w:p>
      <w:r>
        <w:rPr>
          <w:b/>
        </w:rPr>
        <w:t xml:space="preserve">Esimerkki 3.3490</w:t>
      </w:r>
    </w:p>
    <w:p>
      <w:r>
        <w:t xml:space="preserve">Konteksti: Lause: Ei ole: Cody työskenteli ruokalassa.  Hahmo: Manager</w:t>
      </w:r>
    </w:p>
    <w:p>
      <w:r>
        <w:rPr>
          <w:b/>
        </w:rPr>
        <w:t xml:space="preserve">Tulos</w:t>
      </w:r>
    </w:p>
    <w:p>
      <w:r>
        <w:t xml:space="preserve">Ei ole</w:t>
      </w:r>
    </w:p>
    <w:p>
      <w:r>
        <w:rPr>
          <w:b/>
        </w:rPr>
        <w:t xml:space="preserve">Esimerkki 3.3491</w:t>
      </w:r>
    </w:p>
    <w:p>
      <w:r>
        <w:t xml:space="preserve">Konteksti: Lause: Ei ole: Cody työskenteli ruokalassa.  Hahmo: Ihmiset</w:t>
      </w:r>
    </w:p>
    <w:p>
      <w:r>
        <w:rPr>
          <w:b/>
        </w:rPr>
        <w:t xml:space="preserve">Tulos</w:t>
      </w:r>
    </w:p>
    <w:p>
      <w:r>
        <w:t xml:space="preserve">Ei ole</w:t>
      </w:r>
    </w:p>
    <w:p>
      <w:r>
        <w:rPr>
          <w:b/>
        </w:rPr>
        <w:t xml:space="preserve">Esimerkki 3.3492</w:t>
      </w:r>
    </w:p>
    <w:p>
      <w:r>
        <w:t xml:space="preserve">Konteksti: Lause: Ei ole: Cody työskenteli ruokalassa.  Hahmo: Cody</w:t>
      </w:r>
    </w:p>
    <w:p>
      <w:r>
        <w:rPr>
          <w:b/>
        </w:rPr>
        <w:t xml:space="preserve">Tulos</w:t>
      </w:r>
    </w:p>
    <w:p>
      <w:r>
        <w:t xml:space="preserve">Ei ole</w:t>
      </w:r>
    </w:p>
    <w:p>
      <w:r>
        <w:rPr>
          <w:b/>
        </w:rPr>
        <w:t xml:space="preserve">Esimerkki 3.3493</w:t>
      </w:r>
    </w:p>
    <w:p>
      <w:r>
        <w:t xml:space="preserve">Konteksti: Cody työskenteli ravintolassa.  Lause: Johtaja antoi Codylle potkut.  Hahmo: Manager</w:t>
      </w:r>
    </w:p>
    <w:p>
      <w:r>
        <w:rPr>
          <w:b/>
        </w:rPr>
        <w:t xml:space="preserve">Tulos</w:t>
      </w:r>
    </w:p>
    <w:p>
      <w:r>
        <w:t xml:space="preserve">angr</w:t>
      </w:r>
    </w:p>
    <w:p>
      <w:r>
        <w:rPr>
          <w:b/>
        </w:rPr>
        <w:t xml:space="preserve">Tulos</w:t>
      </w:r>
    </w:p>
    <w:p>
      <w:r>
        <w:t xml:space="preserve">on nimitetty</w:t>
      </w:r>
    </w:p>
    <w:p>
      <w:r>
        <w:rPr>
          <w:b/>
        </w:rPr>
        <w:t xml:space="preserve">Tulos</w:t>
      </w:r>
    </w:p>
    <w:p>
      <w:r>
        <w:t xml:space="preserve">tyytyväinen</w:t>
      </w:r>
    </w:p>
    <w:p>
      <w:r>
        <w:rPr>
          <w:b/>
        </w:rPr>
        <w:t xml:space="preserve">Tulos</w:t>
      </w:r>
    </w:p>
    <w:p>
      <w:r>
        <w:t xml:space="preserve">nnoye</w:t>
      </w:r>
    </w:p>
    <w:p>
      <w:r>
        <w:rPr>
          <w:b/>
        </w:rPr>
        <w:t xml:space="preserve">Esimerkki 3.3494</w:t>
      </w:r>
    </w:p>
    <w:p>
      <w:r>
        <w:t xml:space="preserve">Konteksti: Cody työskenteli ravintolassa.  Lause: Johtaja antoi Codylle potkut.  Hahmo: Ihmiset</w:t>
      </w:r>
    </w:p>
    <w:p>
      <w:r>
        <w:rPr>
          <w:b/>
        </w:rPr>
        <w:t xml:space="preserve">Tulos</w:t>
      </w:r>
    </w:p>
    <w:p>
      <w:r>
        <w:t xml:space="preserve">Ei ole</w:t>
      </w:r>
    </w:p>
    <w:p>
      <w:r>
        <w:rPr>
          <w:b/>
        </w:rPr>
        <w:t xml:space="preserve">Esimerkki 3.3495</w:t>
      </w:r>
    </w:p>
    <w:p>
      <w:r>
        <w:t xml:space="preserve">Konteksti: Cody työskenteli ravintolassa.  Lause: Johtaja antoi Codylle potkut.  Hahmo: Cody</w:t>
      </w:r>
    </w:p>
    <w:p>
      <w:r>
        <w:rPr>
          <w:b/>
        </w:rPr>
        <w:t xml:space="preserve">Tulos</w:t>
      </w:r>
    </w:p>
    <w:p>
      <w:r>
        <w:t xml:space="preserve">järkyttynyt</w:t>
      </w:r>
    </w:p>
    <w:p>
      <w:r>
        <w:rPr>
          <w:b/>
        </w:rPr>
        <w:t xml:space="preserve">Tulos</w:t>
      </w:r>
    </w:p>
    <w:p>
      <w:r>
        <w:t xml:space="preserve">helpottunut</w:t>
      </w:r>
    </w:p>
    <w:p>
      <w:r>
        <w:rPr>
          <w:b/>
        </w:rPr>
        <w:t xml:space="preserve">Tulos</w:t>
      </w:r>
    </w:p>
    <w:p>
      <w:r>
        <w:t xml:space="preserve">pettynyt</w:t>
      </w:r>
    </w:p>
    <w:p>
      <w:r>
        <w:rPr>
          <w:b/>
        </w:rPr>
        <w:t xml:space="preserve">Esimerkki 3.3496</w:t>
      </w:r>
    </w:p>
    <w:p>
      <w:r>
        <w:t xml:space="preserve">Konteksti: Cody työskenteli ravintolassa. Johtaja antoi Codylle potkut.  Lause: Cody oli järkyttynyt.  Hahmo: Johtaja</w:t>
      </w:r>
    </w:p>
    <w:p>
      <w:r>
        <w:rPr>
          <w:b/>
        </w:rPr>
        <w:t xml:space="preserve">Tulos</w:t>
      </w:r>
    </w:p>
    <w:p>
      <w:r>
        <w:t xml:space="preserve">vihainen</w:t>
      </w:r>
    </w:p>
    <w:p>
      <w:r>
        <w:rPr>
          <w:b/>
        </w:rPr>
        <w:t xml:space="preserve">Esimerkki 3.3497</w:t>
      </w:r>
    </w:p>
    <w:p>
      <w:r>
        <w:t xml:space="preserve">Konteksti: Cody työskenteli ravintolassa. Johtaja antoi Codylle potkut.  Lause: Cody oli järkyttynyt.  Hahmo: Ihmiset</w:t>
      </w:r>
    </w:p>
    <w:p>
      <w:r>
        <w:rPr>
          <w:b/>
        </w:rPr>
        <w:t xml:space="preserve">Tulos</w:t>
      </w:r>
    </w:p>
    <w:p>
      <w:r>
        <w:t xml:space="preserve">Ei ole</w:t>
      </w:r>
    </w:p>
    <w:p>
      <w:r>
        <w:rPr>
          <w:b/>
        </w:rPr>
        <w:t xml:space="preserve">Esimerkki 3.3498</w:t>
      </w:r>
    </w:p>
    <w:p>
      <w:r>
        <w:t xml:space="preserve">Konteksti: Cody työskenteli ravintolassa. Johtaja antoi Codylle potkut.  Lause: Cody oli järkyttynyt.  Hahmo: Cody</w:t>
      </w:r>
    </w:p>
    <w:p>
      <w:r>
        <w:rPr>
          <w:b/>
        </w:rPr>
        <w:t xml:space="preserve">Tulos</w:t>
      </w:r>
    </w:p>
    <w:p>
      <w:r>
        <w:t xml:space="preserve">surullinen</w:t>
      </w:r>
    </w:p>
    <w:p>
      <w:r>
        <w:rPr>
          <w:b/>
        </w:rPr>
        <w:t xml:space="preserve">Tulos</w:t>
      </w:r>
    </w:p>
    <w:p>
      <w:r>
        <w:t xml:space="preserve">satuttaa</w:t>
      </w:r>
    </w:p>
    <w:p>
      <w:r>
        <w:rPr>
          <w:b/>
        </w:rPr>
        <w:t xml:space="preserve">Tulos</w:t>
      </w:r>
    </w:p>
    <w:p>
      <w:r>
        <w:t xml:space="preserve">vihainen</w:t>
      </w:r>
    </w:p>
    <w:p>
      <w:r>
        <w:rPr>
          <w:b/>
        </w:rPr>
        <w:t xml:space="preserve">Esimerkki 3.3499</w:t>
      </w:r>
    </w:p>
    <w:p>
      <w:r>
        <w:t xml:space="preserve">Konteksti: Cody työskenteli ravintolassa. Johtaja antoi Codylle potkut. Cody oli järkyttynyt.  Lause: Hän alkoi kertoa ihmisille, että kuppila oli epähygieeninen.  Hahmo: Manager</w:t>
      </w:r>
    </w:p>
    <w:p>
      <w:r>
        <w:rPr>
          <w:b/>
        </w:rPr>
        <w:t xml:space="preserve">Tulos</w:t>
      </w:r>
    </w:p>
    <w:p>
      <w:r>
        <w:t xml:space="preserve">angr</w:t>
      </w:r>
    </w:p>
    <w:p>
      <w:r>
        <w:rPr>
          <w:b/>
        </w:rPr>
        <w:t xml:space="preserve">Tulos</w:t>
      </w:r>
    </w:p>
    <w:p>
      <w:r>
        <w:t xml:space="preserve">pset</w:t>
      </w:r>
    </w:p>
    <w:p>
      <w:r>
        <w:rPr>
          <w:b/>
        </w:rPr>
        <w:t xml:space="preserve">Esimerkki 3.3500</w:t>
      </w:r>
    </w:p>
    <w:p>
      <w:r>
        <w:t xml:space="preserve">Konteksti: Cody työskenteli ravintolassa. Johtaja antoi Codylle potkut. Cody oli järkyttynyt.  Lause: Hän alkoi kertoa ihmisille, että kuppila oli epähygieeninen.  Hahmo: Ihmiset</w:t>
      </w:r>
    </w:p>
    <w:p>
      <w:r>
        <w:rPr>
          <w:b/>
        </w:rPr>
        <w:t xml:space="preserve">Tulos</w:t>
      </w:r>
    </w:p>
    <w:p>
      <w:r>
        <w:t xml:space="preserve">varovainen</w:t>
      </w:r>
    </w:p>
    <w:p>
      <w:r>
        <w:rPr>
          <w:b/>
        </w:rPr>
        <w:t xml:space="preserve">Tulos</w:t>
      </w:r>
    </w:p>
    <w:p>
      <w:r>
        <w:t xml:space="preserve">häiriintynyt</w:t>
      </w:r>
    </w:p>
    <w:p>
      <w:r>
        <w:rPr>
          <w:b/>
        </w:rPr>
        <w:t xml:space="preserve">Esimerkki 3.3501</w:t>
      </w:r>
    </w:p>
    <w:p>
      <w:r>
        <w:t xml:space="preserve">Konteksti: Cody työskenteli ravintolassa. Johtaja antoi Codylle potkut. Cody oli järkyttynyt.  Lause: Hän alkoi kertoa ihmisille, että kuppila oli epähygieeninen.  Hahmo: Cody</w:t>
      </w:r>
    </w:p>
    <w:p>
      <w:r>
        <w:rPr>
          <w:b/>
        </w:rPr>
        <w:t xml:space="preserve">Tulos</w:t>
      </w:r>
    </w:p>
    <w:p>
      <w:r>
        <w:t xml:space="preserve">tyytyväinen</w:t>
      </w:r>
    </w:p>
    <w:p>
      <w:r>
        <w:rPr>
          <w:b/>
        </w:rPr>
        <w:t xml:space="preserve">Tulos</w:t>
      </w:r>
    </w:p>
    <w:p>
      <w:r>
        <w:t xml:space="preserve">häpeissäni</w:t>
      </w:r>
    </w:p>
    <w:p>
      <w:r>
        <w:rPr>
          <w:b/>
        </w:rPr>
        <w:t xml:space="preserve">Esimerkki 3.3502</w:t>
      </w:r>
    </w:p>
    <w:p>
      <w:r>
        <w:t xml:space="preserve">Konteksti: Cody työskenteli ravintolassa. Johtaja antoi Codylle potkut. Cody oli järkyttynyt. Hän alkoi kertoa ihmisille, että kuppila oli epähygieeninen.  Lause: Kuppila alkoi menettää liiketoimintaansa.  Hahmo: Manager</w:t>
      </w:r>
    </w:p>
    <w:p>
      <w:r>
        <w:rPr>
          <w:b/>
        </w:rPr>
        <w:t xml:space="preserve">Tulos</w:t>
      </w:r>
    </w:p>
    <w:p>
      <w:r>
        <w:t xml:space="preserve">vihainen</w:t>
      </w:r>
    </w:p>
    <w:p>
      <w:r>
        <w:rPr>
          <w:b/>
        </w:rPr>
        <w:t xml:space="preserve">Tulos</w:t>
      </w:r>
    </w:p>
    <w:p>
      <w:r>
        <w:t xml:space="preserve">ahdistunut</w:t>
      </w:r>
    </w:p>
    <w:p>
      <w:r>
        <w:rPr>
          <w:b/>
        </w:rPr>
        <w:t xml:space="preserve">Esimerkki 3.3503</w:t>
      </w:r>
    </w:p>
    <w:p>
      <w:r>
        <w:t xml:space="preserve">Konteksti: Cody työskenteli ravintolassa. Johtaja antoi Codylle potkut. Cody oli järkyttynyt. Hän alkoi kertoa ihmisille, että kuppila oli epähygieeninen.  Lause: Kuppila alkoi menettää liiketoimintaansa.  Hahmo: Ihmiset</w:t>
      </w:r>
    </w:p>
    <w:p>
      <w:r>
        <w:rPr>
          <w:b/>
        </w:rPr>
        <w:t xml:space="preserve">Tulos</w:t>
      </w:r>
    </w:p>
    <w:p>
      <w:r>
        <w:t xml:space="preserve">varovainen</w:t>
      </w:r>
    </w:p>
    <w:p>
      <w:r>
        <w:rPr>
          <w:b/>
        </w:rPr>
        <w:t xml:space="preserve">Esimerkki 3.3504</w:t>
      </w:r>
    </w:p>
    <w:p>
      <w:r>
        <w:t xml:space="preserve">Konteksti: Cody työskenteli ravintolassa. Johtaja antoi Codylle potkut. Cody oli järkyttynyt. Hän alkoi kertoa ihmisille, että kuppila oli epähygieeninen.  Lause: Kuppila alkoi menettää liiketoimintaansa.  Hahmo: Cody</w:t>
      </w:r>
    </w:p>
    <w:p>
      <w:r>
        <w:rPr>
          <w:b/>
        </w:rPr>
        <w:t xml:space="preserve">Tulos</w:t>
      </w:r>
    </w:p>
    <w:p>
      <w:r>
        <w:t xml:space="preserve">tyytyväinen</w:t>
      </w:r>
    </w:p>
    <w:p>
      <w:r>
        <w:rPr>
          <w:b/>
        </w:rPr>
        <w:t xml:space="preserve">Tulos</w:t>
      </w:r>
    </w:p>
    <w:p>
      <w:r>
        <w:t xml:space="preserve">häpeissäni</w:t>
      </w:r>
    </w:p>
    <w:p>
      <w:r>
        <w:rPr>
          <w:b/>
        </w:rPr>
        <w:t xml:space="preserve">Esimerkki 3.3505</w:t>
      </w:r>
    </w:p>
    <w:p>
      <w:r>
        <w:t xml:space="preserve">Konteksti: Lause: Ei ole: Jane luki sängyssä.  Hahmo: Jane</w:t>
      </w:r>
    </w:p>
    <w:p>
      <w:r>
        <w:rPr>
          <w:b/>
        </w:rPr>
        <w:t xml:space="preserve">Tulos</w:t>
      </w:r>
    </w:p>
    <w:p>
      <w:r>
        <w:t xml:space="preserve">määritetty</w:t>
      </w:r>
    </w:p>
    <w:p>
      <w:r>
        <w:rPr>
          <w:b/>
        </w:rPr>
        <w:t xml:space="preserve">Tulos</w:t>
      </w:r>
    </w:p>
    <w:p>
      <w:r>
        <w:t xml:space="preserve">onnellinen</w:t>
      </w:r>
    </w:p>
    <w:p>
      <w:r>
        <w:rPr>
          <w:b/>
        </w:rPr>
        <w:t xml:space="preserve">Esimerkki 3.3506</w:t>
      </w:r>
    </w:p>
    <w:p>
      <w:r>
        <w:t xml:space="preserve">Konteksti: Lause: Ei ole: Jane luki sängyssä.  Hahmo: Naapuri</w:t>
      </w:r>
    </w:p>
    <w:p>
      <w:r>
        <w:rPr>
          <w:b/>
        </w:rPr>
        <w:t xml:space="preserve">Tulos</w:t>
      </w:r>
    </w:p>
    <w:p>
      <w:r>
        <w:t xml:space="preserve">Ei ole</w:t>
      </w:r>
    </w:p>
    <w:p>
      <w:r>
        <w:rPr>
          <w:b/>
        </w:rPr>
        <w:t xml:space="preserve">Esimerkki 3.3507</w:t>
      </w:r>
    </w:p>
    <w:p>
      <w:r>
        <w:t xml:space="preserve">Konteksti: Jane luki sängyssä.  Lause: Hän huomasi yhtäkkiä, että naapurista kuului kovaa musiikkia.  Hahmo: Jane</w:t>
      </w:r>
    </w:p>
    <w:p>
      <w:r>
        <w:rPr>
          <w:b/>
        </w:rPr>
        <w:t xml:space="preserve">Tulos</w:t>
      </w:r>
    </w:p>
    <w:p>
      <w:r>
        <w:t xml:space="preserve">törkeä</w:t>
      </w:r>
    </w:p>
    <w:p>
      <w:r>
        <w:rPr>
          <w:b/>
        </w:rPr>
        <w:t xml:space="preserve">Tulos</w:t>
      </w:r>
    </w:p>
    <w:p>
      <w:r>
        <w:t xml:space="preserve">turhautuminen</w:t>
      </w:r>
    </w:p>
    <w:p>
      <w:r>
        <w:rPr>
          <w:b/>
        </w:rPr>
        <w:t xml:space="preserve">Esimerkki 3.3508</w:t>
      </w:r>
    </w:p>
    <w:p>
      <w:r>
        <w:t xml:space="preserve">Konteksti: Jane luki sängyssä.  Lause: Hän huomasi yhtäkkiä, että naapurista kuului kovaa musiikkia.  Hahmo: Naapuri</w:t>
      </w:r>
    </w:p>
    <w:p>
      <w:r>
        <w:rPr>
          <w:b/>
        </w:rPr>
        <w:t xml:space="preserve">Tulos</w:t>
      </w:r>
    </w:p>
    <w:p>
      <w:r>
        <w:t xml:space="preserve">Ei ole</w:t>
      </w:r>
    </w:p>
    <w:p>
      <w:r>
        <w:rPr>
          <w:b/>
        </w:rPr>
        <w:t xml:space="preserve">Esimerkki 3.3509</w:t>
      </w:r>
    </w:p>
    <w:p>
      <w:r>
        <w:t xml:space="preserve">Konteksti: Jane luki sängyssä. Yhtäkkiä hän huomasi, että naapurista kuului kovaa musiikkia.  Lause: Hän yritti olla välittämättä siitä, mutta se jatkui tuntikausia.  Hahmo: Jane</w:t>
      </w:r>
    </w:p>
    <w:p>
      <w:r>
        <w:rPr>
          <w:b/>
        </w:rPr>
        <w:t xml:space="preserve">Tulos</w:t>
      </w:r>
    </w:p>
    <w:p>
      <w:r>
        <w:t xml:space="preserve">ärtynyt</w:t>
      </w:r>
    </w:p>
    <w:p>
      <w:r>
        <w:rPr>
          <w:b/>
        </w:rPr>
        <w:t xml:space="preserve">Tulos</w:t>
      </w:r>
    </w:p>
    <w:p>
      <w:r>
        <w:t xml:space="preserve">ärsyyntynyt</w:t>
      </w:r>
    </w:p>
    <w:p>
      <w:r>
        <w:rPr>
          <w:b/>
        </w:rPr>
        <w:t xml:space="preserve">Esimerkki 3.3510</w:t>
      </w:r>
    </w:p>
    <w:p>
      <w:r>
        <w:t xml:space="preserve">Konteksti: Jane luki sängyssä. Yhtäkkiä hän huomasi, että naapurista kuului kovaa musiikkia.  Lause: Hän yritti olla välittämättä siitä, mutta se jatkui tuntikausia.  Hahmo: Naapuri</w:t>
      </w:r>
    </w:p>
    <w:p>
      <w:r>
        <w:rPr>
          <w:b/>
        </w:rPr>
        <w:t xml:space="preserve">Tulos</w:t>
      </w:r>
    </w:p>
    <w:p>
      <w:r>
        <w:t xml:space="preserve">Ei ole</w:t>
      </w:r>
    </w:p>
    <w:p>
      <w:r>
        <w:rPr>
          <w:b/>
        </w:rPr>
        <w:t xml:space="preserve">Esimerkki 3.3511</w:t>
      </w:r>
    </w:p>
    <w:p>
      <w:r>
        <w:t xml:space="preserve">Konteksti: Jane luki sängyssä. Yhtäkkiä hän huomasi, että naapurista kuului kovaa musiikkia. Hän yritti olla välittämättä siitä, mutta se jatkui tuntikausia.  Lause: Lopulta hän marssi naapuriin.  Hahmo: Jane</w:t>
      </w:r>
    </w:p>
    <w:p>
      <w:r>
        <w:rPr>
          <w:b/>
        </w:rPr>
        <w:t xml:space="preserve">Tulos</w:t>
      </w:r>
    </w:p>
    <w:p>
      <w:r>
        <w:t xml:space="preserve">määritetty</w:t>
      </w:r>
    </w:p>
    <w:p>
      <w:r>
        <w:rPr>
          <w:b/>
        </w:rPr>
        <w:t xml:space="preserve">Tulos</w:t>
      </w:r>
    </w:p>
    <w:p>
      <w:r>
        <w:t xml:space="preserve">vihainen</w:t>
      </w:r>
    </w:p>
    <w:p>
      <w:r>
        <w:rPr>
          <w:b/>
        </w:rPr>
        <w:t xml:space="preserve">Esimerkki 3.3512</w:t>
      </w:r>
    </w:p>
    <w:p>
      <w:r>
        <w:t xml:space="preserve">Konteksti: Jane luki sängyssä. Yhtäkkiä hän huomasi, että naapurista kuului kovaa musiikkia. Hän yritti olla välittämättä siitä, mutta se jatkui tuntikausia.  Lause: Lopulta hän marssi naapuriin.  Hahmo: Naapuri</w:t>
      </w:r>
    </w:p>
    <w:p>
      <w:r>
        <w:rPr>
          <w:b/>
        </w:rPr>
        <w:t xml:space="preserve">Tulos</w:t>
      </w:r>
    </w:p>
    <w:p>
      <w:r>
        <w:t xml:space="preserve">Ei ole</w:t>
      </w:r>
    </w:p>
    <w:p>
      <w:r>
        <w:rPr>
          <w:b/>
        </w:rPr>
        <w:t xml:space="preserve">Esimerkki 3.3513</w:t>
      </w:r>
    </w:p>
    <w:p>
      <w:r>
        <w:t xml:space="preserve">Konteksti: Jane luki sängyssä. Yhtäkkiä hän huomasi, että naapurista kuului kovaa musiikkia. Hän yritti olla välittämättä siitä, mutta se jatkui tuntikausia. Lopulta hän marssi naapuriin.  Lause: Hän huusi naapurilleen, joka pyysi vuolaasti anteeksi.  Hahmo: Jane</w:t>
      </w:r>
    </w:p>
    <w:p>
      <w:r>
        <w:rPr>
          <w:b/>
        </w:rPr>
        <w:t xml:space="preserve">Tulos</w:t>
      </w:r>
    </w:p>
    <w:p>
      <w:r>
        <w:t xml:space="preserve">järkyttynyt</w:t>
      </w:r>
    </w:p>
    <w:p>
      <w:r>
        <w:rPr>
          <w:b/>
        </w:rPr>
        <w:t xml:space="preserve">Tulos</w:t>
      </w:r>
    </w:p>
    <w:p>
      <w:r>
        <w:t xml:space="preserve">viha</w:t>
      </w:r>
    </w:p>
    <w:p>
      <w:r>
        <w:rPr>
          <w:b/>
        </w:rPr>
        <w:t xml:space="preserve">Esimerkki 3.3514</w:t>
      </w:r>
    </w:p>
    <w:p>
      <w:r>
        <w:t xml:space="preserve">Konteksti: Jane luki sängyssä. Yhtäkkiä hän huomasi, että naapurista kuului kovaa musiikkia. Hän yritti olla välittämättä siitä, mutta se jatkui tuntikausia. Lopulta hän marssi naapuriin.  Lause: Hän huusi naapurilleen, joka pyysi vuolaasti anteeksi.  Hahmo: Naapuri</w:t>
      </w:r>
    </w:p>
    <w:p>
      <w:r>
        <w:rPr>
          <w:b/>
        </w:rPr>
        <w:t xml:space="preserve">Tulos</w:t>
      </w:r>
    </w:p>
    <w:p>
      <w:r>
        <w:t xml:space="preserve">hämmentynyt</w:t>
      </w:r>
    </w:p>
    <w:p>
      <w:r>
        <w:rPr>
          <w:b/>
        </w:rPr>
        <w:t xml:space="preserve">Tulos</w:t>
      </w:r>
    </w:p>
    <w:p>
      <w:r>
        <w:t xml:space="preserve">Anteeksi</w:t>
      </w:r>
    </w:p>
    <w:p>
      <w:r>
        <w:rPr>
          <w:b/>
        </w:rPr>
        <w:t xml:space="preserve">Esimerkki 3.3515</w:t>
      </w:r>
    </w:p>
    <w:p>
      <w:r>
        <w:t xml:space="preserve">Konteksti: Lause: Ei ole: Joel tykkäsi olla kiusaaja.  Hahmo: Joel</w:t>
      </w:r>
    </w:p>
    <w:p>
      <w:r>
        <w:rPr>
          <w:b/>
        </w:rPr>
        <w:t xml:space="preserve">Tulos</w:t>
      </w:r>
    </w:p>
    <w:p>
      <w:r>
        <w:t xml:space="preserve">ilkeä</w:t>
      </w:r>
    </w:p>
    <w:p>
      <w:r>
        <w:rPr>
          <w:b/>
        </w:rPr>
        <w:t xml:space="preserve">Tulos</w:t>
      </w:r>
    </w:p>
    <w:p>
      <w:r>
        <w:t xml:space="preserve">hallitseva</w:t>
      </w:r>
    </w:p>
    <w:p>
      <w:r>
        <w:rPr>
          <w:b/>
        </w:rPr>
        <w:t xml:space="preserve">Esimerkki 3.3516</w:t>
      </w:r>
    </w:p>
    <w:p>
      <w:r>
        <w:t xml:space="preserve">Konteksti: Lause: Ei ole: Joel tykkäsi olla kiusaaja.  Hahmo: Bike</w:t>
      </w:r>
    </w:p>
    <w:p>
      <w:r>
        <w:rPr>
          <w:b/>
        </w:rPr>
        <w:t xml:space="preserve">Tulos</w:t>
      </w:r>
    </w:p>
    <w:p>
      <w:r>
        <w:t xml:space="preserve">Ei ole</w:t>
      </w:r>
    </w:p>
    <w:p>
      <w:r>
        <w:rPr>
          <w:b/>
        </w:rPr>
        <w:t xml:space="preserve">Esimerkki 3.3517</w:t>
      </w:r>
    </w:p>
    <w:p>
      <w:r>
        <w:t xml:space="preserve">Konteksti: Lause: Ei ole: Joel tykkäsi olla kiusaaja.  Hahmo: Brandon</w:t>
      </w:r>
    </w:p>
    <w:p>
      <w:r>
        <w:rPr>
          <w:b/>
        </w:rPr>
        <w:t xml:space="preserve">Tulos</w:t>
      </w:r>
    </w:p>
    <w:p>
      <w:r>
        <w:t xml:space="preserve">Ei ole</w:t>
      </w:r>
    </w:p>
    <w:p>
      <w:r>
        <w:rPr>
          <w:b/>
        </w:rPr>
        <w:t xml:space="preserve">Esimerkki 3.3518</w:t>
      </w:r>
    </w:p>
    <w:p>
      <w:r>
        <w:t xml:space="preserve">Konteksti: Joel tykkäsi olla kiusaaja.  Lause: Hän oli pyöräilemässä, kun hän näki Brandonin luokasta.  Hahmo: Joel</w:t>
      </w:r>
    </w:p>
    <w:p>
      <w:r>
        <w:rPr>
          <w:b/>
        </w:rPr>
        <w:t xml:space="preserve">Tulos</w:t>
      </w:r>
    </w:p>
    <w:p>
      <w:r>
        <w:t xml:space="preserve">keskiarvo</w:t>
      </w:r>
    </w:p>
    <w:p>
      <w:r>
        <w:rPr>
          <w:b/>
        </w:rPr>
        <w:t xml:space="preserve">Tulos</w:t>
      </w:r>
    </w:p>
    <w:p>
      <w:r>
        <w:t xml:space="preserve">ilkikurinen</w:t>
      </w:r>
    </w:p>
    <w:p>
      <w:r>
        <w:rPr>
          <w:b/>
        </w:rPr>
        <w:t xml:space="preserve">Tulos</w:t>
      </w:r>
    </w:p>
    <w:p>
      <w:r>
        <w:t xml:space="preserve">innoissaan</w:t>
      </w:r>
    </w:p>
    <w:p>
      <w:r>
        <w:rPr>
          <w:b/>
        </w:rPr>
        <w:t xml:space="preserve">Esimerkki 3.3519</w:t>
      </w:r>
    </w:p>
    <w:p>
      <w:r>
        <w:t xml:space="preserve">Konteksti: Joel tykkäsi olla kiusaaja.  Lause: Hän oli pyöräilemässä, kun hän näki Brandonin luokasta.  Hahmo: Pyörä</w:t>
      </w:r>
    </w:p>
    <w:p>
      <w:r>
        <w:rPr>
          <w:b/>
        </w:rPr>
        <w:t xml:space="preserve">Tulos</w:t>
      </w:r>
    </w:p>
    <w:p>
      <w:r>
        <w:t xml:space="preserve">Ei ole</w:t>
      </w:r>
    </w:p>
    <w:p>
      <w:r>
        <w:rPr>
          <w:b/>
        </w:rPr>
        <w:t xml:space="preserve">Esimerkki 3.3520</w:t>
      </w:r>
    </w:p>
    <w:p>
      <w:r>
        <w:t xml:space="preserve">Konteksti: Joel tykkäsi olla kiusaaja.  Lause: Hän oli pyöräilemässä, kun hän näki Brandonin luokasta.  Hahmo: Brandon</w:t>
      </w:r>
    </w:p>
    <w:p>
      <w:r>
        <w:rPr>
          <w:b/>
        </w:rPr>
        <w:t xml:space="preserve">Tulos</w:t>
      </w:r>
    </w:p>
    <w:p>
      <w:r>
        <w:t xml:space="preserve">hermostunut</w:t>
      </w:r>
    </w:p>
    <w:p>
      <w:r>
        <w:rPr>
          <w:b/>
        </w:rPr>
        <w:t xml:space="preserve">Tulos</w:t>
      </w:r>
    </w:p>
    <w:p>
      <w:r>
        <w:t xml:space="preserve">ahdistunut</w:t>
      </w:r>
    </w:p>
    <w:p>
      <w:r>
        <w:rPr>
          <w:b/>
        </w:rPr>
        <w:t xml:space="preserve">Esimerkki 3.3521</w:t>
      </w:r>
    </w:p>
    <w:p>
      <w:r>
        <w:t xml:space="preserve">Konteksti: Joel tykkäsi olla kiusaaja. Hän oli ajamassa pyörällä, kun hän näki Brandonin luokasta.  Lause: Brandon ajoi pyörällään Joelin luo.  Hahmo: Joel</w:t>
      </w:r>
    </w:p>
    <w:p>
      <w:r>
        <w:rPr>
          <w:b/>
        </w:rPr>
        <w:t xml:space="preserve">Tulos</w:t>
      </w:r>
    </w:p>
    <w:p>
      <w:r>
        <w:t xml:space="preserve">varovainen</w:t>
      </w:r>
    </w:p>
    <w:p>
      <w:r>
        <w:rPr>
          <w:b/>
        </w:rPr>
        <w:t xml:space="preserve">Tulos</w:t>
      </w:r>
    </w:p>
    <w:p>
      <w:r>
        <w:t xml:space="preserve">ilkikurinen</w:t>
      </w:r>
    </w:p>
    <w:p>
      <w:r>
        <w:rPr>
          <w:b/>
        </w:rPr>
        <w:t xml:space="preserve">Esimerkki 3.3522</w:t>
      </w:r>
    </w:p>
    <w:p>
      <w:r>
        <w:t xml:space="preserve">Konteksti: Joel tykkäsi olla kiusaaja. Hän oli ajamassa pyörällä, kun hän näki Brandonin luokasta.  Lause: Brandon ajoi pyörällään Joelin luo.  Hahmo: Pyörä</w:t>
      </w:r>
    </w:p>
    <w:p>
      <w:r>
        <w:rPr>
          <w:b/>
        </w:rPr>
        <w:t xml:space="preserve">Tulos</w:t>
      </w:r>
    </w:p>
    <w:p>
      <w:r>
        <w:t xml:space="preserve">Ei ole</w:t>
      </w:r>
    </w:p>
    <w:p>
      <w:r>
        <w:rPr>
          <w:b/>
        </w:rPr>
        <w:t xml:space="preserve">Esimerkki 3.3523</w:t>
      </w:r>
    </w:p>
    <w:p>
      <w:r>
        <w:t xml:space="preserve">Konteksti: Joel tykkäsi olla kiusaaja. Hän oli ajamassa pyörällä, kun hän näki Brandonin luokasta.  Lause: Brandon ajoi pyörällään Joelin luo.  Hahmo: Brandon</w:t>
      </w:r>
    </w:p>
    <w:p>
      <w:r>
        <w:rPr>
          <w:b/>
        </w:rPr>
        <w:t xml:space="preserve">Tulos</w:t>
      </w:r>
    </w:p>
    <w:p>
      <w:r>
        <w:t xml:space="preserve">vahva</w:t>
      </w:r>
    </w:p>
    <w:p>
      <w:r>
        <w:rPr>
          <w:b/>
        </w:rPr>
        <w:t xml:space="preserve">Tulos</w:t>
      </w:r>
    </w:p>
    <w:p>
      <w:r>
        <w:t xml:space="preserve">sosiaalinen</w:t>
      </w:r>
    </w:p>
    <w:p>
      <w:r>
        <w:rPr>
          <w:b/>
        </w:rPr>
        <w:t xml:space="preserve">Tulos</w:t>
      </w:r>
    </w:p>
    <w:p>
      <w:r>
        <w:t xml:space="preserve">onnellinen</w:t>
      </w:r>
    </w:p>
    <w:p>
      <w:r>
        <w:rPr>
          <w:b/>
        </w:rPr>
        <w:t xml:space="preserve">Tulos</w:t>
      </w:r>
    </w:p>
    <w:p>
      <w:r>
        <w:t xml:space="preserve">hallitseva</w:t>
      </w:r>
    </w:p>
    <w:p>
      <w:r>
        <w:rPr>
          <w:b/>
        </w:rPr>
        <w:t xml:space="preserve">Esimerkki 3.3524</w:t>
      </w:r>
    </w:p>
    <w:p>
      <w:r>
        <w:t xml:space="preserve">Konteksti: Joel tykkäsi olla kiusaaja. Hän oli ajamassa pyörällä, kun hän näki Brandonin luokasta. Brandon ajoi pyörällään Joelin luo.  Lause: Joel työnsi Brandonin pois pyörältään ja heitti toisen jalkansa yli.  Hahmo: Joel</w:t>
      </w:r>
    </w:p>
    <w:p>
      <w:r>
        <w:rPr>
          <w:b/>
        </w:rPr>
        <w:t xml:space="preserve">Tulos</w:t>
      </w:r>
    </w:p>
    <w:p>
      <w:r>
        <w:t xml:space="preserve">omahyväinen</w:t>
      </w:r>
    </w:p>
    <w:p>
      <w:r>
        <w:rPr>
          <w:b/>
        </w:rPr>
        <w:t xml:space="preserve">Tulos</w:t>
      </w:r>
    </w:p>
    <w:p>
      <w:r>
        <w:t xml:space="preserve">sadistinen</w:t>
      </w:r>
    </w:p>
    <w:p>
      <w:r>
        <w:rPr>
          <w:b/>
        </w:rPr>
        <w:t xml:space="preserve">Esimerkki 3.3525</w:t>
      </w:r>
    </w:p>
    <w:p>
      <w:r>
        <w:t xml:space="preserve">Konteksti: Joel tykkäsi olla kiusaaja. Hän oli ajamassa pyörällä, kun hän näki Brandonin luokasta. Brandon ajoi pyörällään Joelin luo.  Lause: Joel työnsi Brandonin pois pyörältään ja heitti toisen jalkansa yli.  Hahmo: Pyörä</w:t>
      </w:r>
    </w:p>
    <w:p>
      <w:r>
        <w:rPr>
          <w:b/>
        </w:rPr>
        <w:t xml:space="preserve">Tulos</w:t>
      </w:r>
    </w:p>
    <w:p>
      <w:r>
        <w:t xml:space="preserve">Ei ole</w:t>
      </w:r>
    </w:p>
    <w:p>
      <w:r>
        <w:rPr>
          <w:b/>
        </w:rPr>
        <w:t xml:space="preserve">Esimerkki 3.3526</w:t>
      </w:r>
    </w:p>
    <w:p>
      <w:r>
        <w:t xml:space="preserve">Konteksti: Joel tykkäsi olla kiusaaja. Hän oli ajamassa pyörällä, kun hän näki Brandonin luokasta. Brandon ajoi pyörällään Joelin luo.  Lause: Joel työnsi Brandonin pois pyörältään ja heitti toisen jalkansa yli.  Hahmo: Brandon</w:t>
      </w:r>
    </w:p>
    <w:p>
      <w:r>
        <w:rPr>
          <w:b/>
        </w:rPr>
        <w:t xml:space="preserve">Tulos</w:t>
      </w:r>
    </w:p>
    <w:p>
      <w:r>
        <w:t xml:space="preserve">järkyttynyt</w:t>
      </w:r>
    </w:p>
    <w:p>
      <w:r>
        <w:rPr>
          <w:b/>
        </w:rPr>
        <w:t xml:space="preserve">Tulos</w:t>
      </w:r>
    </w:p>
    <w:p>
      <w:r>
        <w:t xml:space="preserve">satuttaa</w:t>
      </w:r>
    </w:p>
    <w:p>
      <w:r>
        <w:rPr>
          <w:b/>
        </w:rPr>
        <w:t xml:space="preserve">Tulos</w:t>
      </w:r>
    </w:p>
    <w:p>
      <w:r>
        <w:t xml:space="preserve">yllättynyt</w:t>
      </w:r>
    </w:p>
    <w:p>
      <w:r>
        <w:rPr>
          <w:b/>
        </w:rPr>
        <w:t xml:space="preserve">Esimerkki 3.3527</w:t>
      </w:r>
    </w:p>
    <w:p>
      <w:r>
        <w:t xml:space="preserve">Konteksti: Joel tykkäsi olla kiusaaja. Hän oli ajamassa pyörällä, kun hän näki Brandonin luokasta. Brandon ajoi pyörällään Joelin luo. Joel työnsi Brandonin pois pyörältään ja heitti toisen jalkansa yli.  Lause: Kun Joel yritti ajaa pois molemmilla pyörillä, hän kaatui heti.  Hahmo: Joel</w:t>
      </w:r>
    </w:p>
    <w:p>
      <w:r>
        <w:rPr>
          <w:b/>
        </w:rPr>
        <w:t xml:space="preserve">Tulos</w:t>
      </w:r>
    </w:p>
    <w:p>
      <w:r>
        <w:t xml:space="preserve">loukkaantunut</w:t>
      </w:r>
    </w:p>
    <w:p>
      <w:r>
        <w:rPr>
          <w:b/>
        </w:rPr>
        <w:t xml:space="preserve">Tulos</w:t>
      </w:r>
    </w:p>
    <w:p>
      <w:r>
        <w:t xml:space="preserve">peloissaan</w:t>
      </w:r>
    </w:p>
    <w:p>
      <w:r>
        <w:rPr>
          <w:b/>
        </w:rPr>
        <w:t xml:space="preserve">Tulos</w:t>
      </w:r>
    </w:p>
    <w:p>
      <w:r>
        <w:t xml:space="preserve">hämmentynyt</w:t>
      </w:r>
    </w:p>
    <w:p>
      <w:r>
        <w:rPr>
          <w:b/>
        </w:rPr>
        <w:t xml:space="preserve">Esimerkki 3.3528</w:t>
      </w:r>
    </w:p>
    <w:p>
      <w:r>
        <w:t xml:space="preserve">Konteksti: Joel tykkäsi olla kiusaaja. Hän oli ajamassa pyörällä, kun hän näki Brandonin luokasta. Brandon ajoi pyörällään Joelin luo. Joel työnsi Brandonin pois pyörältään ja heitti toisen jalkansa yli.  Lause: Kun Joel yritti ajaa pois molemmilla pyörillä, hän kaatui heti.  Hahmo: Pyörä</w:t>
      </w:r>
    </w:p>
    <w:p>
      <w:r>
        <w:rPr>
          <w:b/>
        </w:rPr>
        <w:t xml:space="preserve">Tulos</w:t>
      </w:r>
    </w:p>
    <w:p>
      <w:r>
        <w:t xml:space="preserve">Ei ole</w:t>
      </w:r>
    </w:p>
    <w:p>
      <w:r>
        <w:rPr>
          <w:b/>
        </w:rPr>
        <w:t xml:space="preserve">Esimerkki 3.3529</w:t>
      </w:r>
    </w:p>
    <w:p>
      <w:r>
        <w:t xml:space="preserve">Konteksti: Joel tykkäsi olla kiusaaja. Hän oli ajamassa pyörällä, kun hän näki Brandonin luokasta. Brandon ajoi pyörällään Joelin luo. Joel työnsi Brandonin pois pyörältään ja heitti toisen jalkansa yli.  Lause: Kun Joel yritti ajaa pois molemmilla pyörillä, hän kaatui heti.  Hahmo: Joel on tehnyt sen, mitä hän halusi: Brandon</w:t>
      </w:r>
    </w:p>
    <w:p>
      <w:r>
        <w:rPr>
          <w:b/>
        </w:rPr>
        <w:t xml:space="preserve">Tulos</w:t>
      </w:r>
    </w:p>
    <w:p>
      <w:r>
        <w:t xml:space="preserve">omahyväinen</w:t>
      </w:r>
    </w:p>
    <w:p>
      <w:r>
        <w:rPr>
          <w:b/>
        </w:rPr>
        <w:t xml:space="preserve">Tulos</w:t>
      </w:r>
    </w:p>
    <w:p>
      <w:r>
        <w:t xml:space="preserve">oikeutettu</w:t>
      </w:r>
    </w:p>
    <w:p>
      <w:r>
        <w:rPr>
          <w:b/>
        </w:rPr>
        <w:t xml:space="preserve">Esimerkki 3.3530</w:t>
      </w:r>
    </w:p>
    <w:p>
      <w:r>
        <w:t xml:space="preserve">Konteksti: Lause: Ei ole: Lara Smara oli riemuissaan.  Hahmo: Vanhemmat</w:t>
      </w:r>
    </w:p>
    <w:p>
      <w:r>
        <w:rPr>
          <w:b/>
        </w:rPr>
        <w:t xml:space="preserve">Tulos</w:t>
      </w:r>
    </w:p>
    <w:p>
      <w:r>
        <w:t xml:space="preserve">Ei ole</w:t>
      </w:r>
    </w:p>
    <w:p>
      <w:r>
        <w:rPr>
          <w:b/>
        </w:rPr>
        <w:t xml:space="preserve">Esimerkki 3.3531</w:t>
      </w:r>
    </w:p>
    <w:p>
      <w:r>
        <w:t xml:space="preserve">Konteksti: Lause: Ei ole: Lara Smara oli riemuissaan.  Hahmo: Lara Smara</w:t>
      </w:r>
    </w:p>
    <w:p>
      <w:r>
        <w:rPr>
          <w:b/>
        </w:rPr>
        <w:t xml:space="preserve">Tulos</w:t>
      </w:r>
    </w:p>
    <w:p>
      <w:r>
        <w:t xml:space="preserve">innostunut</w:t>
      </w:r>
    </w:p>
    <w:p>
      <w:r>
        <w:rPr>
          <w:b/>
        </w:rPr>
        <w:t xml:space="preserve">Tulos</w:t>
      </w:r>
    </w:p>
    <w:p>
      <w:r>
        <w:t xml:space="preserve">onnellinen</w:t>
      </w:r>
    </w:p>
    <w:p>
      <w:r>
        <w:rPr>
          <w:b/>
        </w:rPr>
        <w:t xml:space="preserve">Esimerkki 3.3532</w:t>
      </w:r>
    </w:p>
    <w:p>
      <w:r>
        <w:t xml:space="preserve">Konteksti: Lause: Ei ole: Lara Smara oli riemuissaan.  Hahmo: Tohtorit</w:t>
      </w:r>
    </w:p>
    <w:p>
      <w:r>
        <w:rPr>
          <w:b/>
        </w:rPr>
        <w:t xml:space="preserve">Tulos</w:t>
      </w:r>
    </w:p>
    <w:p>
      <w:r>
        <w:t xml:space="preserve">Ei ole</w:t>
      </w:r>
    </w:p>
    <w:p>
      <w:r>
        <w:rPr>
          <w:b/>
        </w:rPr>
        <w:t xml:space="preserve">Esimerkki 3.3533</w:t>
      </w:r>
    </w:p>
    <w:p>
      <w:r>
        <w:t xml:space="preserve">Konteksti: Lara Smara oli riemuissaan.  Lause: Hän oli ottanut verikokeen.  Hahmo: Vanhemmat</w:t>
      </w:r>
    </w:p>
    <w:p>
      <w:r>
        <w:rPr>
          <w:b/>
        </w:rPr>
        <w:t xml:space="preserve">Tulos</w:t>
      </w:r>
    </w:p>
    <w:p>
      <w:r>
        <w:t xml:space="preserve">Ei ole</w:t>
      </w:r>
    </w:p>
    <w:p>
      <w:r>
        <w:rPr>
          <w:b/>
        </w:rPr>
        <w:t xml:space="preserve">Esimerkki 3.3534</w:t>
      </w:r>
    </w:p>
    <w:p>
      <w:r>
        <w:t xml:space="preserve">Konteksti: Lara Smara oli riemuissaan.  Lause: Hän oli ottanut verikokeen.  Hahmo: Lara Smara</w:t>
      </w:r>
    </w:p>
    <w:p>
      <w:r>
        <w:rPr>
          <w:b/>
        </w:rPr>
        <w:t xml:space="preserve">Tulos</w:t>
      </w:r>
    </w:p>
    <w:p>
      <w:r>
        <w:t xml:space="preserve">jännittynyt</w:t>
      </w:r>
    </w:p>
    <w:p>
      <w:r>
        <w:rPr>
          <w:b/>
        </w:rPr>
        <w:t xml:space="preserve">Tulos</w:t>
      </w:r>
    </w:p>
    <w:p>
      <w:r>
        <w:t xml:space="preserve">onnellinen</w:t>
      </w:r>
    </w:p>
    <w:p>
      <w:r>
        <w:rPr>
          <w:b/>
        </w:rPr>
        <w:t xml:space="preserve">Esimerkki 3.3535</w:t>
      </w:r>
    </w:p>
    <w:p>
      <w:r>
        <w:t xml:space="preserve">Konteksti: Lara Smara oli riemuissaan.  Lause: Hän oli ottanut verikokeen.  Hahmo: Lääkärit</w:t>
      </w:r>
    </w:p>
    <w:p>
      <w:r>
        <w:rPr>
          <w:b/>
        </w:rPr>
        <w:t xml:space="preserve">Tulos</w:t>
      </w:r>
    </w:p>
    <w:p>
      <w:r>
        <w:t xml:space="preserve">Ei ole</w:t>
      </w:r>
    </w:p>
    <w:p>
      <w:r>
        <w:rPr>
          <w:b/>
        </w:rPr>
        <w:t xml:space="preserve">Esimerkki 3.3536</w:t>
      </w:r>
    </w:p>
    <w:p>
      <w:r>
        <w:t xml:space="preserve">Konteksti: Lara Smara oli riemuissaan. Hän oli ottanut verikokeen.  Lause: Testi osoitti, että hän ja hänen vanhempansa eivät olleet sukua.  Hahmo: Vanhemmat</w:t>
      </w:r>
    </w:p>
    <w:p>
      <w:r>
        <w:rPr>
          <w:b/>
        </w:rPr>
        <w:t xml:space="preserve">Tulos</w:t>
      </w:r>
    </w:p>
    <w:p>
      <w:r>
        <w:t xml:space="preserve">surullinen</w:t>
      </w:r>
    </w:p>
    <w:p>
      <w:r>
        <w:rPr>
          <w:b/>
        </w:rPr>
        <w:t xml:space="preserve">Tulos</w:t>
      </w:r>
    </w:p>
    <w:p>
      <w:r>
        <w:t xml:space="preserve">hämmentynyt</w:t>
      </w:r>
    </w:p>
    <w:p>
      <w:r>
        <w:rPr>
          <w:b/>
        </w:rPr>
        <w:t xml:space="preserve">Tulos</w:t>
      </w:r>
    </w:p>
    <w:p>
      <w:r>
        <w:t xml:space="preserve">vihainen</w:t>
      </w:r>
    </w:p>
    <w:p>
      <w:r>
        <w:rPr>
          <w:b/>
        </w:rPr>
        <w:t xml:space="preserve">Esimerkki 3.3537</w:t>
      </w:r>
    </w:p>
    <w:p>
      <w:r>
        <w:t xml:space="preserve">Konteksti: Lara Smara oli riemuissaan. Hän oli ottanut verikokeen.  Lause: Testi osoitti, että hän ja hänen vanhempansa eivät olleet sukua.  Hahmo: Lara Smara</w:t>
      </w:r>
    </w:p>
    <w:p>
      <w:r>
        <w:rPr>
          <w:b/>
        </w:rPr>
        <w:t xml:space="preserve">Tulos</w:t>
      </w:r>
    </w:p>
    <w:p>
      <w:r>
        <w:t xml:space="preserve">huolestunut</w:t>
      </w:r>
    </w:p>
    <w:p>
      <w:r>
        <w:rPr>
          <w:b/>
        </w:rPr>
        <w:t xml:space="preserve">Tulos</w:t>
      </w:r>
    </w:p>
    <w:p>
      <w:r>
        <w:t xml:space="preserve">epäilyttävä</w:t>
      </w:r>
    </w:p>
    <w:p>
      <w:r>
        <w:rPr>
          <w:b/>
        </w:rPr>
        <w:t xml:space="preserve">Tulos</w:t>
      </w:r>
    </w:p>
    <w:p>
      <w:r>
        <w:t xml:space="preserve">yllättynyt</w:t>
      </w:r>
    </w:p>
    <w:p>
      <w:r>
        <w:rPr>
          <w:b/>
        </w:rPr>
        <w:t xml:space="preserve">Esimerkki 3.3538</w:t>
      </w:r>
    </w:p>
    <w:p>
      <w:r>
        <w:t xml:space="preserve">Konteksti: Lara Smara oli riemuissaan. Hän oli ottanut verikokeen.  Lause: Testi osoitti, että hän ja hänen vanhempansa eivät olleet sukua.  Hahmo: Lääkärit</w:t>
      </w:r>
    </w:p>
    <w:p>
      <w:r>
        <w:rPr>
          <w:b/>
        </w:rPr>
        <w:t xml:space="preserve">Tulos</w:t>
      </w:r>
    </w:p>
    <w:p>
      <w:r>
        <w:t xml:space="preserve">Ei ole</w:t>
      </w:r>
    </w:p>
    <w:p>
      <w:r>
        <w:rPr>
          <w:b/>
        </w:rPr>
        <w:t xml:space="preserve">Esimerkki 3.3539</w:t>
      </w:r>
    </w:p>
    <w:p>
      <w:r>
        <w:t xml:space="preserve">Konteksti: Lara Smara oli riemuissaan. Hän oli ottanut verikokeen. Testi osoitti, etteivät hän ja hänen vanhempansa olleet sukua toisilleen.  Lause: Lääkärit selittivät hänelle, että se ei ollut hyvä asia.  Hahmo: Vanhemmat</w:t>
      </w:r>
    </w:p>
    <w:p>
      <w:r>
        <w:rPr>
          <w:b/>
        </w:rPr>
        <w:t xml:space="preserve">Tulos</w:t>
      </w:r>
    </w:p>
    <w:p>
      <w:r>
        <w:t xml:space="preserve">järkyttynyt</w:t>
      </w:r>
    </w:p>
    <w:p>
      <w:r>
        <w:rPr>
          <w:b/>
        </w:rPr>
        <w:t xml:space="preserve">Tulos</w:t>
      </w:r>
    </w:p>
    <w:p>
      <w:r>
        <w:t xml:space="preserve">yllättynyt</w:t>
      </w:r>
    </w:p>
    <w:p>
      <w:r>
        <w:rPr>
          <w:b/>
        </w:rPr>
        <w:t xml:space="preserve">Esimerkki 3.3540</w:t>
      </w:r>
    </w:p>
    <w:p>
      <w:r>
        <w:t xml:space="preserve">Konteksti: Lara Smara oli riemuissaan. Hän oli ottanut verikokeen. Testi osoitti, etteivät hän ja hänen vanhempansa olleet sukua toisilleen.  Lause: Lääkärit selittivät hänelle, että se ei ollut hyvä asia.  Hahmo: Lara Smara</w:t>
      </w:r>
    </w:p>
    <w:p>
      <w:r>
        <w:rPr>
          <w:b/>
        </w:rPr>
        <w:t xml:space="preserve">Tulos</w:t>
      </w:r>
    </w:p>
    <w:p>
      <w:r>
        <w:t xml:space="preserve">surullinen</w:t>
      </w:r>
    </w:p>
    <w:p>
      <w:r>
        <w:rPr>
          <w:b/>
        </w:rPr>
        <w:t xml:space="preserve">Tulos</w:t>
      </w:r>
    </w:p>
    <w:p>
      <w:r>
        <w:t xml:space="preserve">hämmentynyt</w:t>
      </w:r>
    </w:p>
    <w:p>
      <w:r>
        <w:rPr>
          <w:b/>
        </w:rPr>
        <w:t xml:space="preserve">Esimerkki 3.3541</w:t>
      </w:r>
    </w:p>
    <w:p>
      <w:r>
        <w:t xml:space="preserve">Konteksti: Lara Smara oli riemuissaan. Hän oli ottanut verikokeen. Testi osoitti, etteivät hän ja hänen vanhempansa olleet sukua toisilleen.  Lause: Lääkärit selittivät hänelle, että se ei ollut hyvä asia.  Hahmo: Lääkärit</w:t>
      </w:r>
    </w:p>
    <w:p>
      <w:r>
        <w:rPr>
          <w:b/>
        </w:rPr>
        <w:t xml:space="preserve">Tulos</w:t>
      </w:r>
    </w:p>
    <w:p>
      <w:r>
        <w:t xml:space="preserve">huolestunut</w:t>
      </w:r>
    </w:p>
    <w:p>
      <w:r>
        <w:rPr>
          <w:b/>
        </w:rPr>
        <w:t xml:space="preserve">Tulos</w:t>
      </w:r>
    </w:p>
    <w:p>
      <w:r>
        <w:t xml:space="preserve">ahdistunut</w:t>
      </w:r>
    </w:p>
    <w:p>
      <w:r>
        <w:rPr>
          <w:b/>
        </w:rPr>
        <w:t xml:space="preserve">Esimerkki 3.3542</w:t>
      </w:r>
    </w:p>
    <w:p>
      <w:r>
        <w:t xml:space="preserve">Konteksti: Lara Smara oli riemuissaan. Hän oli ottanut verikokeen. Testi osoitti, etteivät hän ja hänen vanhempansa olleet sukua toisilleen. Lääkärit selittivät hänelle, ettei se ollut hyvä asia.  Lause: Hän sanoi aina luulleensa, että hänet oli adoptoitu.  Hahmo: Vanhemmat</w:t>
      </w:r>
    </w:p>
    <w:p>
      <w:r>
        <w:rPr>
          <w:b/>
        </w:rPr>
        <w:t xml:space="preserve">Tulos</w:t>
      </w:r>
    </w:p>
    <w:p>
      <w:r>
        <w:t xml:space="preserve">yllättynyt</w:t>
      </w:r>
    </w:p>
    <w:p>
      <w:r>
        <w:rPr>
          <w:b/>
        </w:rPr>
        <w:t xml:space="preserve">Esimerkki 3.3543</w:t>
      </w:r>
    </w:p>
    <w:p>
      <w:r>
        <w:t xml:space="preserve">Konteksti: Lara Smara oli riemuissaan. Hän oli ottanut verikokeen. Testi osoitti, etteivät hän ja hänen vanhempansa olleet sukua toisilleen. Lääkärit selittivät hänelle, ettei se ollut hyvä asia.  Lause: Hän sanoi aina luulleensa, että hänet oli adoptoitu.  Hahmo: Lara Smara</w:t>
      </w:r>
    </w:p>
    <w:p>
      <w:r>
        <w:rPr>
          <w:b/>
        </w:rPr>
        <w:t xml:space="preserve">Tulos</w:t>
      </w:r>
    </w:p>
    <w:p>
      <w:r>
        <w:t xml:space="preserve">helpottunut</w:t>
      </w:r>
    </w:p>
    <w:p>
      <w:r>
        <w:rPr>
          <w:b/>
        </w:rPr>
        <w:t xml:space="preserve">Tulos</w:t>
      </w:r>
    </w:p>
    <w:p>
      <w:r>
        <w:t xml:space="preserve">onnellinen</w:t>
      </w:r>
    </w:p>
    <w:p>
      <w:r>
        <w:rPr>
          <w:b/>
        </w:rPr>
        <w:t xml:space="preserve">Tulos</w:t>
      </w:r>
    </w:p>
    <w:p>
      <w:r>
        <w:t xml:space="preserve">validoitu</w:t>
      </w:r>
    </w:p>
    <w:p>
      <w:r>
        <w:rPr>
          <w:b/>
        </w:rPr>
        <w:t xml:space="preserve">Esimerkki 3.3544</w:t>
      </w:r>
    </w:p>
    <w:p>
      <w:r>
        <w:t xml:space="preserve">Konteksti: Lara Smara oli riemuissaan. Hän oli ottanut verikokeen. Testi osoitti, etteivät hän ja hänen vanhempansa olleet sukua toisilleen. Lääkärit selittivät hänelle, ettei se ollut hyvä asia.  Lause: Hän sanoi aina luulleensa, että hänet oli adoptoitu.  Hahmo: Lääkärit</w:t>
      </w:r>
    </w:p>
    <w:p>
      <w:r>
        <w:rPr>
          <w:b/>
        </w:rPr>
        <w:t xml:space="preserve">Tulos</w:t>
      </w:r>
    </w:p>
    <w:p>
      <w:r>
        <w:t xml:space="preserve">ymmärtäminen</w:t>
      </w:r>
    </w:p>
    <w:p>
      <w:r>
        <w:rPr>
          <w:b/>
        </w:rPr>
        <w:t xml:space="preserve">Esimerkki 3.3545</w:t>
      </w:r>
    </w:p>
    <w:p>
      <w:r>
        <w:t xml:space="preserve">Konteksti: Lause: Ei ole: Tim törmäsi vanhaan ystävään kadulla.  Hahmo: Tim</w:t>
      </w:r>
    </w:p>
    <w:p>
      <w:r>
        <w:rPr>
          <w:b/>
        </w:rPr>
        <w:t xml:space="preserve">Tulos</w:t>
      </w:r>
    </w:p>
    <w:p>
      <w:r>
        <w:t xml:space="preserve">onnellinen</w:t>
      </w:r>
    </w:p>
    <w:p>
      <w:r>
        <w:rPr>
          <w:b/>
        </w:rPr>
        <w:t xml:space="preserve">Tulos</w:t>
      </w:r>
    </w:p>
    <w:p>
      <w:r>
        <w:t xml:space="preserve">yllättynyt</w:t>
      </w:r>
    </w:p>
    <w:p>
      <w:r>
        <w:rPr>
          <w:b/>
        </w:rPr>
        <w:t xml:space="preserve">Esimerkki 3.3546</w:t>
      </w:r>
    </w:p>
    <w:p>
      <w:r>
        <w:t xml:space="preserve">Konteksti: Lause: Ei ole: Tim törmäsi vanhaan ystävään kadulla.  Hahmo: Tim: Vanha ystävä</w:t>
      </w:r>
    </w:p>
    <w:p>
      <w:r>
        <w:rPr>
          <w:b/>
        </w:rPr>
        <w:t xml:space="preserve">Tulos</w:t>
      </w:r>
    </w:p>
    <w:p>
      <w:r>
        <w:t xml:space="preserve">onnellinen</w:t>
      </w:r>
    </w:p>
    <w:p>
      <w:r>
        <w:rPr>
          <w:b/>
        </w:rPr>
        <w:t xml:space="preserve">Tulos</w:t>
      </w:r>
    </w:p>
    <w:p>
      <w:r>
        <w:t xml:space="preserve">utelias</w:t>
      </w:r>
    </w:p>
    <w:p>
      <w:r>
        <w:rPr>
          <w:b/>
        </w:rPr>
        <w:t xml:space="preserve">Tulos</w:t>
      </w:r>
    </w:p>
    <w:p>
      <w:r>
        <w:t xml:space="preserve">ystävällinen</w:t>
      </w:r>
    </w:p>
    <w:p>
      <w:r>
        <w:rPr>
          <w:b/>
        </w:rPr>
        <w:t xml:space="preserve">Tulos</w:t>
      </w:r>
    </w:p>
    <w:p>
      <w:r>
        <w:t xml:space="preserve">tyytyväinen</w:t>
      </w:r>
    </w:p>
    <w:p>
      <w:r>
        <w:rPr>
          <w:b/>
        </w:rPr>
        <w:t xml:space="preserve">Tulos</w:t>
      </w:r>
    </w:p>
    <w:p>
      <w:r>
        <w:t xml:space="preserve">yllättynyt</w:t>
      </w:r>
    </w:p>
    <w:p>
      <w:r>
        <w:rPr>
          <w:b/>
        </w:rPr>
        <w:t xml:space="preserve">Esimerkki 3.3547</w:t>
      </w:r>
    </w:p>
    <w:p>
      <w:r>
        <w:t xml:space="preserve">Konteksti: Tim törmäsi vanhaan ystävään kadulla.  Lause: He eivät olleet nähneet toisiaan vuosiin.  Hahmo: Tim</w:t>
      </w:r>
    </w:p>
    <w:p>
      <w:r>
        <w:rPr>
          <w:b/>
        </w:rPr>
        <w:t xml:space="preserve">Tulos</w:t>
      </w:r>
    </w:p>
    <w:p>
      <w:r>
        <w:t xml:space="preserve">innoissaan</w:t>
      </w:r>
    </w:p>
    <w:p>
      <w:r>
        <w:rPr>
          <w:b/>
        </w:rPr>
        <w:t xml:space="preserve">Tulos</w:t>
      </w:r>
    </w:p>
    <w:p>
      <w:r>
        <w:t xml:space="preserve">onnellinen</w:t>
      </w:r>
    </w:p>
    <w:p>
      <w:r>
        <w:rPr>
          <w:b/>
        </w:rPr>
        <w:t xml:space="preserve">Esimerkki 3.3548</w:t>
      </w:r>
    </w:p>
    <w:p>
      <w:r>
        <w:t xml:space="preserve">Konteksti: Tim törmäsi vanhaan ystävään kadulla.  Lause: He eivät olleet nähneet toisiaan vuosiin.  Hahmo: Tim: Vanha ystävä</w:t>
      </w:r>
    </w:p>
    <w:p>
      <w:r>
        <w:rPr>
          <w:b/>
        </w:rPr>
        <w:t xml:space="preserve">Tulos</w:t>
      </w:r>
    </w:p>
    <w:p>
      <w:r>
        <w:t xml:space="preserve">innoissaan</w:t>
      </w:r>
    </w:p>
    <w:p>
      <w:r>
        <w:rPr>
          <w:b/>
        </w:rPr>
        <w:t xml:space="preserve">Tulos</w:t>
      </w:r>
    </w:p>
    <w:p>
      <w:r>
        <w:t xml:space="preserve">utelias</w:t>
      </w:r>
    </w:p>
    <w:p>
      <w:r>
        <w:rPr>
          <w:b/>
        </w:rPr>
        <w:t xml:space="preserve">Tulos</w:t>
      </w:r>
    </w:p>
    <w:p>
      <w:r>
        <w:t xml:space="preserve">kuten kiinni saaminen</w:t>
      </w:r>
    </w:p>
    <w:p>
      <w:r>
        <w:rPr>
          <w:b/>
        </w:rPr>
        <w:t xml:space="preserve">Tulos</w:t>
      </w:r>
    </w:p>
    <w:p>
      <w:r>
        <w:t xml:space="preserve">yllättynyt</w:t>
      </w:r>
    </w:p>
    <w:p>
      <w:r>
        <w:rPr>
          <w:b/>
        </w:rPr>
        <w:t xml:space="preserve">Tulos</w:t>
      </w:r>
    </w:p>
    <w:p>
      <w:r>
        <w:t xml:space="preserve">iloinen jälleennäkemisestä</w:t>
      </w:r>
    </w:p>
    <w:p>
      <w:r>
        <w:rPr>
          <w:b/>
        </w:rPr>
        <w:t xml:space="preserve">Tulos</w:t>
      </w:r>
    </w:p>
    <w:p>
      <w:r>
        <w:t xml:space="preserve">timin pettämä</w:t>
      </w:r>
    </w:p>
    <w:p>
      <w:r>
        <w:rPr>
          <w:b/>
        </w:rPr>
        <w:t xml:space="preserve">Esimerkki 3.3549</w:t>
      </w:r>
    </w:p>
    <w:p>
      <w:r>
        <w:t xml:space="preserve">Konteksti: Tim törmäsi vanhaan ystävään kadulla. He eivät olleet nähneet toisiaan vuosiin.  Lause: Timin ystävä halusi hengailla ja vaihtaa kuulumisia.  Hahmo: Tim</w:t>
      </w:r>
    </w:p>
    <w:p>
      <w:r>
        <w:rPr>
          <w:b/>
        </w:rPr>
        <w:t xml:space="preserve">Tulos</w:t>
      </w:r>
    </w:p>
    <w:p>
      <w:r>
        <w:t xml:space="preserve">kiinnostunut</w:t>
      </w:r>
    </w:p>
    <w:p>
      <w:r>
        <w:rPr>
          <w:b/>
        </w:rPr>
        <w:t xml:space="preserve">Tulos</w:t>
      </w:r>
    </w:p>
    <w:p>
      <w:r>
        <w:t xml:space="preserve">etsintäkuulutettu</w:t>
      </w:r>
    </w:p>
    <w:p>
      <w:r>
        <w:rPr>
          <w:b/>
        </w:rPr>
        <w:t xml:space="preserve">Esimerkki 3.3550</w:t>
      </w:r>
    </w:p>
    <w:p>
      <w:r>
        <w:t xml:space="preserve">Konteksti: Tim törmäsi vanhaan ystävään kadulla. He eivät olleet nähneet toisiaan vuosiin.  Lause: Timin ystävä halusi hengailla ja vaihtaa kuulumisia.  Hahmo: Tim: Vanha ystävä</w:t>
      </w:r>
    </w:p>
    <w:p>
      <w:r>
        <w:rPr>
          <w:b/>
        </w:rPr>
        <w:t xml:space="preserve">Tulos</w:t>
      </w:r>
    </w:p>
    <w:p>
      <w:r>
        <w:t xml:space="preserve">innokas</w:t>
      </w:r>
    </w:p>
    <w:p>
      <w:r>
        <w:rPr>
          <w:b/>
        </w:rPr>
        <w:t xml:space="preserve">Tulos</w:t>
      </w:r>
    </w:p>
    <w:p>
      <w:r>
        <w:t xml:space="preserve">innoissaan nähdessään vanhan ystävän</w:t>
      </w:r>
    </w:p>
    <w:p>
      <w:r>
        <w:rPr>
          <w:b/>
        </w:rPr>
        <w:t xml:space="preserve">Tulos</w:t>
      </w:r>
    </w:p>
    <w:p>
      <w:r>
        <w:t xml:space="preserve">utelias ja kiinnostunut siitä, miten ystäväsi on pärjännyt.</w:t>
      </w:r>
    </w:p>
    <w:p>
      <w:r>
        <w:rPr>
          <w:b/>
        </w:rPr>
        <w:t xml:space="preserve">Tulos</w:t>
      </w:r>
    </w:p>
    <w:p>
      <w:r>
        <w:t xml:space="preserve">onnellinen</w:t>
      </w:r>
    </w:p>
    <w:p>
      <w:r>
        <w:rPr>
          <w:b/>
        </w:rPr>
        <w:t xml:space="preserve">Esimerkki 3.3551</w:t>
      </w:r>
    </w:p>
    <w:p>
      <w:r>
        <w:t xml:space="preserve">Konteksti: Tim törmäsi vanhaan ystävään kadulla. He eivät olleet nähneet toisiaan vuosiin. Timin ystävä halusi hengailla ja vaihtaa kuulumisia.  Lause: Tim vihasi itseään ja elämäänsä eikä halunnut.  Hahmo: Tim</w:t>
      </w:r>
    </w:p>
    <w:p>
      <w:r>
        <w:rPr>
          <w:b/>
        </w:rPr>
        <w:t xml:space="preserve">Tulos</w:t>
      </w:r>
    </w:p>
    <w:p>
      <w:r>
        <w:t xml:space="preserve">ärtynyt</w:t>
      </w:r>
    </w:p>
    <w:p>
      <w:r>
        <w:rPr>
          <w:b/>
        </w:rPr>
        <w:t xml:space="preserve">Tulos</w:t>
      </w:r>
    </w:p>
    <w:p>
      <w:r>
        <w:t xml:space="preserve">surullinen</w:t>
      </w:r>
    </w:p>
    <w:p>
      <w:r>
        <w:rPr>
          <w:b/>
        </w:rPr>
        <w:t xml:space="preserve">Esimerkki 3.3552</w:t>
      </w:r>
    </w:p>
    <w:p>
      <w:r>
        <w:t xml:space="preserve">Konteksti: Tim törmäsi vanhaan ystävään kadulla. He eivät olleet nähneet toisiaan vuosiin. Timin ystävä halusi hengailla ja vaihtaa kuulumisia.  Lause: Tim vihasi itseään ja elämäänsä eikä halunnut.  Hahmo: Tim: Vanha ystävä</w:t>
      </w:r>
    </w:p>
    <w:p>
      <w:r>
        <w:rPr>
          <w:b/>
        </w:rPr>
        <w:t xml:space="preserve">Tulos</w:t>
      </w:r>
    </w:p>
    <w:p>
      <w:r>
        <w:t xml:space="preserve">surullinen</w:t>
      </w:r>
    </w:p>
    <w:p>
      <w:r>
        <w:rPr>
          <w:b/>
        </w:rPr>
        <w:t xml:space="preserve">Tulos</w:t>
      </w:r>
    </w:p>
    <w:p>
      <w:r>
        <w:t xml:space="preserve">myötätuntoinen</w:t>
      </w:r>
    </w:p>
    <w:p>
      <w:r>
        <w:rPr>
          <w:b/>
        </w:rPr>
        <w:t xml:space="preserve">Esimerkki 3.3553</w:t>
      </w:r>
    </w:p>
    <w:p>
      <w:r>
        <w:t xml:space="preserve">Konteksti: Tim törmäsi vanhaan ystävään kadulla. He eivät olleet nähneet toisiaan vuosiin. Timin ystävä halusi hengailla ja vaihtaa kuulumisia. Tim vihasi itseään ja elämäänsä eikä halunnut.  Lause: Hän suostui, mutta ei sitten koskaan vastannut.  Hahmo: Tim</w:t>
      </w:r>
    </w:p>
    <w:p>
      <w:r>
        <w:rPr>
          <w:b/>
        </w:rPr>
        <w:t xml:space="preserve">Tulos</w:t>
      </w:r>
    </w:p>
    <w:p>
      <w:r>
        <w:t xml:space="preserve">hämmentynyt</w:t>
      </w:r>
    </w:p>
    <w:p>
      <w:r>
        <w:rPr>
          <w:b/>
        </w:rPr>
        <w:t xml:space="preserve">Tulos</w:t>
      </w:r>
    </w:p>
    <w:p>
      <w:r>
        <w:t xml:space="preserve">laiska</w:t>
      </w:r>
    </w:p>
    <w:p>
      <w:r>
        <w:rPr>
          <w:b/>
        </w:rPr>
        <w:t xml:space="preserve">Esimerkki 3.3554</w:t>
      </w:r>
    </w:p>
    <w:p>
      <w:r>
        <w:t xml:space="preserve">Konteksti: Tim törmäsi vanhaan ystävään kadulla. He eivät olleet nähneet toisiaan vuosiin. Timin ystävä halusi hengailla ja vaihtaa kuulumisia. Tim vihasi itseään ja elämäänsä eikä halunnut.  Lause: Hän suostui, mutta ei sitten koskaan vastannut.  Hahmo: Tim: Vanha ystävä</w:t>
      </w:r>
    </w:p>
    <w:p>
      <w:r>
        <w:rPr>
          <w:b/>
        </w:rPr>
        <w:t xml:space="preserve">Tulos</w:t>
      </w:r>
    </w:p>
    <w:p>
      <w:r>
        <w:t xml:space="preserve">hämmentää</w:t>
      </w:r>
    </w:p>
    <w:p>
      <w:r>
        <w:rPr>
          <w:b/>
        </w:rPr>
        <w:t xml:space="preserve">Tulos</w:t>
      </w:r>
    </w:p>
    <w:p>
      <w:r>
        <w:t xml:space="preserve">muistuttava</w:t>
      </w:r>
    </w:p>
    <w:p>
      <w:r>
        <w:rPr>
          <w:b/>
        </w:rPr>
        <w:t xml:space="preserve">Esimerkki 3.3555</w:t>
      </w:r>
    </w:p>
    <w:p>
      <w:r>
        <w:t xml:space="preserve">Konteksti: Lause: Ei ole: Poika laittoi nenäliinansa housujensa taskuun.  Hahmo: Poika</w:t>
      </w:r>
    </w:p>
    <w:p>
      <w:r>
        <w:rPr>
          <w:b/>
        </w:rPr>
        <w:t xml:space="preserve">Tulos</w:t>
      </w:r>
    </w:p>
    <w:p>
      <w:r>
        <w:t xml:space="preserve">huomaavainen</w:t>
      </w:r>
    </w:p>
    <w:p>
      <w:r>
        <w:rPr>
          <w:b/>
        </w:rPr>
        <w:t xml:space="preserve">Tulos</w:t>
      </w:r>
    </w:p>
    <w:p>
      <w:r>
        <w:t xml:space="preserve">vastuullinen</w:t>
      </w:r>
    </w:p>
    <w:p>
      <w:r>
        <w:rPr>
          <w:b/>
        </w:rPr>
        <w:t xml:space="preserve">Esimerkki 3.3556</w:t>
      </w:r>
    </w:p>
    <w:p>
      <w:r>
        <w:t xml:space="preserve">Konteksti: Lause: Ei ole: Poika laittoi nenäliinansa housujensa taskuun.  Hahmo: Äiti</w:t>
      </w:r>
    </w:p>
    <w:p>
      <w:r>
        <w:rPr>
          <w:b/>
        </w:rPr>
        <w:t xml:space="preserve">Tulos</w:t>
      </w:r>
    </w:p>
    <w:p>
      <w:r>
        <w:t xml:space="preserve">Ei ole</w:t>
      </w:r>
    </w:p>
    <w:p>
      <w:r>
        <w:rPr>
          <w:b/>
        </w:rPr>
        <w:t xml:space="preserve">Esimerkki 3.3557</w:t>
      </w:r>
    </w:p>
    <w:p>
      <w:r>
        <w:t xml:space="preserve">Konteksti: Poika laittoi nenäliinansa housujensa taskuun.  Lause: Hän laittoi housunsa pyykkiin.  Hahmo: Poika</w:t>
      </w:r>
    </w:p>
    <w:p>
      <w:r>
        <w:rPr>
          <w:b/>
        </w:rPr>
        <w:t xml:space="preserve">Tulos</w:t>
      </w:r>
    </w:p>
    <w:p>
      <w:r>
        <w:t xml:space="preserve">hämmentää</w:t>
      </w:r>
    </w:p>
    <w:p>
      <w:r>
        <w:rPr>
          <w:b/>
        </w:rPr>
        <w:t xml:space="preserve">Tulos</w:t>
      </w:r>
    </w:p>
    <w:p>
      <w:r>
        <w:t xml:space="preserve">Anteeksi</w:t>
      </w:r>
    </w:p>
    <w:p>
      <w:r>
        <w:rPr>
          <w:b/>
        </w:rPr>
        <w:t xml:space="preserve">Esimerkki 3.3558</w:t>
      </w:r>
    </w:p>
    <w:p>
      <w:r>
        <w:t xml:space="preserve">Konteksti: Poika laittoi nenäliinansa housujensa taskuun.  Lause: Hän laittoi housunsa pyykkiin.  Hahmo: Äiti</w:t>
      </w:r>
    </w:p>
    <w:p>
      <w:r>
        <w:rPr>
          <w:b/>
        </w:rPr>
        <w:t xml:space="preserve">Tulos</w:t>
      </w:r>
    </w:p>
    <w:p>
      <w:r>
        <w:t xml:space="preserve">Ei ole</w:t>
      </w:r>
    </w:p>
    <w:p>
      <w:r>
        <w:rPr>
          <w:b/>
        </w:rPr>
        <w:t xml:space="preserve">Esimerkki 3.3559</w:t>
      </w:r>
    </w:p>
    <w:p>
      <w:r>
        <w:t xml:space="preserve">Konteksti: Poika laittoi nenäliinansa housujensa taskuun. Hän laittoi housunsa pyykkiin.  Lause: Hänen äitinsä laittoi housut pesukoneeseen.  Hahmo: Poika</w:t>
      </w:r>
    </w:p>
    <w:p>
      <w:r>
        <w:rPr>
          <w:b/>
        </w:rPr>
        <w:t xml:space="preserve">Tulos</w:t>
      </w:r>
    </w:p>
    <w:p>
      <w:r>
        <w:t xml:space="preserve">onnellinen</w:t>
      </w:r>
    </w:p>
    <w:p>
      <w:r>
        <w:rPr>
          <w:b/>
        </w:rPr>
        <w:t xml:space="preserve">Esimerkki 3.3560</w:t>
      </w:r>
    </w:p>
    <w:p>
      <w:r>
        <w:t xml:space="preserve">Konteksti: Poika laittoi nenäliinansa housujensa taskuun. Hän laittoi housunsa pyykkiin.  Lause: Hänen äitinsä laittoi housut pesukoneeseen.  Hahmo: Äiti</w:t>
      </w:r>
    </w:p>
    <w:p>
      <w:r>
        <w:rPr>
          <w:b/>
        </w:rPr>
        <w:t xml:space="preserve">Tulos</w:t>
      </w:r>
    </w:p>
    <w:p>
      <w:r>
        <w:t xml:space="preserve">Okei</w:t>
      </w:r>
    </w:p>
    <w:p>
      <w:r>
        <w:rPr>
          <w:b/>
        </w:rPr>
        <w:t xml:space="preserve">Esimerkki 3.3561</w:t>
      </w:r>
    </w:p>
    <w:p>
      <w:r>
        <w:t xml:space="preserve">Konteksti: Poika laittoi nenäliinansa housujensa taskuun. Hän laittoi housunsa pyykkiin. Hänen äitinsä laittoi housut pesukoneeseen.  Lause: Nenäliina joutui kaikkialle vaatteisiin.  Hahmo: Poika</w:t>
      </w:r>
    </w:p>
    <w:p>
      <w:r>
        <w:rPr>
          <w:b/>
        </w:rPr>
        <w:t xml:space="preserve">Tulos</w:t>
      </w:r>
    </w:p>
    <w:p>
      <w:r>
        <w:t xml:space="preserve">syyllinen</w:t>
      </w:r>
    </w:p>
    <w:p>
      <w:r>
        <w:rPr>
          <w:b/>
        </w:rPr>
        <w:t xml:space="preserve">Esimerkki 3.3562</w:t>
      </w:r>
    </w:p>
    <w:p>
      <w:r>
        <w:t xml:space="preserve">Konteksti: Poika laittoi nenäliinansa housujensa taskuun. Hän laittoi housunsa pyykkiin. Hänen äitinsä laittoi housut pesukoneeseen.  Lause: Nenäliina joutui kaikkialle vaatteisiin.  Hahmo: Äiti</w:t>
      </w:r>
    </w:p>
    <w:p>
      <w:r>
        <w:rPr>
          <w:b/>
        </w:rPr>
        <w:t xml:space="preserve">Tulos</w:t>
      </w:r>
    </w:p>
    <w:p>
      <w:r>
        <w:t xml:space="preserve">hämmentää</w:t>
      </w:r>
    </w:p>
    <w:p>
      <w:r>
        <w:rPr>
          <w:b/>
        </w:rPr>
        <w:t xml:space="preserve">Tulos</w:t>
      </w:r>
    </w:p>
    <w:p>
      <w:r>
        <w:t xml:space="preserve">surullinen</w:t>
      </w:r>
    </w:p>
    <w:p>
      <w:r>
        <w:rPr>
          <w:b/>
        </w:rPr>
        <w:t xml:space="preserve">Esimerkki 3.3563</w:t>
      </w:r>
    </w:p>
    <w:p>
      <w:r>
        <w:t xml:space="preserve">Konteksti: Poika laittoi nenäliinansa housujensa taskuun. Hän laittoi housunsa pyykkiin. Hänen äitinsä laittoi housut pesukoneeseen. Nenäliina joutui kaikkialle vaatteisiin.  Lause: Äiti kehotti poikaa tarkistamaan jatkossa taskunsa.  Hahmo: Poika</w:t>
      </w:r>
    </w:p>
    <w:p>
      <w:r>
        <w:rPr>
          <w:b/>
        </w:rPr>
        <w:t xml:space="preserve">Tulos</w:t>
      </w:r>
    </w:p>
    <w:p>
      <w:r>
        <w:t xml:space="preserve">surullista, ettei hän tarkistanut taskujaan ennen kuin laittoi ne pesuun.</w:t>
      </w:r>
    </w:p>
    <w:p>
      <w:r>
        <w:rPr>
          <w:b/>
        </w:rPr>
        <w:t xml:space="preserve">Tulos</w:t>
      </w:r>
    </w:p>
    <w:p>
      <w:r>
        <w:t xml:space="preserve">huono</w:t>
      </w:r>
    </w:p>
    <w:p>
      <w:r>
        <w:rPr>
          <w:b/>
        </w:rPr>
        <w:t xml:space="preserve">Tulos</w:t>
      </w:r>
    </w:p>
    <w:p>
      <w:r>
        <w:t xml:space="preserve">syyllinen</w:t>
      </w:r>
    </w:p>
    <w:p>
      <w:r>
        <w:rPr>
          <w:b/>
        </w:rPr>
        <w:t xml:space="preserve">Tulos</w:t>
      </w:r>
    </w:p>
    <w:p>
      <w:r>
        <w:t xml:space="preserve">hänen pitäisi yrittää muistaa puhdistaa taskunsa ennen kuin hän laittaa vaatteensa pyykkiin.</w:t>
      </w:r>
    </w:p>
    <w:p>
      <w:r>
        <w:rPr>
          <w:b/>
        </w:rPr>
        <w:t xml:space="preserve">Tulos</w:t>
      </w:r>
    </w:p>
    <w:p>
      <w:r>
        <w:t xml:space="preserve">helpotti, että hänen äitinsä puhui hänelle vielä sen jälkeen, kun hänen huolimattomuutensa oli aiheuttanut pyykkiin sellaisen sotkun!</w:t>
      </w:r>
    </w:p>
    <w:p>
      <w:r>
        <w:rPr>
          <w:b/>
        </w:rPr>
        <w:t xml:space="preserve">Esimerkki 3.3564</w:t>
      </w:r>
    </w:p>
    <w:p>
      <w:r>
        <w:t xml:space="preserve">Konteksti: Poika laittoi nenäliinansa housujensa taskuun. Hän laittoi housunsa pyykkiin. Hänen äitinsä laittoi housut pesukoneeseen. Nenäliina joutui kaikkialle vaatteisiin.  Lause: Äiti kehotti poikaa tarkistamaan jatkossa taskunsa.  Hahmo: Äiti</w:t>
      </w:r>
    </w:p>
    <w:p>
      <w:r>
        <w:rPr>
          <w:b/>
        </w:rPr>
        <w:t xml:space="preserve">Tulos</w:t>
      </w:r>
    </w:p>
    <w:p>
      <w:r>
        <w:t xml:space="preserve">järkyttynyt</w:t>
      </w:r>
    </w:p>
    <w:p>
      <w:r>
        <w:rPr>
          <w:b/>
        </w:rPr>
        <w:t xml:space="preserve">Tulos</w:t>
      </w:r>
    </w:p>
    <w:p>
      <w:r>
        <w:t xml:space="preserve">hyödyllinen</w:t>
      </w:r>
    </w:p>
    <w:p>
      <w:r>
        <w:rPr>
          <w:b/>
        </w:rPr>
        <w:t xml:space="preserve">Esimerkki 3.3565</w:t>
      </w:r>
    </w:p>
    <w:p>
      <w:r>
        <w:t xml:space="preserve">Konteksti: Lause: Ei ole: Zach päätti keittää popcornia.  Hahmo: Zach</w:t>
      </w:r>
    </w:p>
    <w:p>
      <w:r>
        <w:rPr>
          <w:b/>
        </w:rPr>
        <w:t xml:space="preserve">Tulos</w:t>
      </w:r>
    </w:p>
    <w:p>
      <w:r>
        <w:t xml:space="preserve">innokas</w:t>
      </w:r>
    </w:p>
    <w:p>
      <w:r>
        <w:rPr>
          <w:b/>
        </w:rPr>
        <w:t xml:space="preserve">Tulos</w:t>
      </w:r>
    </w:p>
    <w:p>
      <w:r>
        <w:t xml:space="preserve">onnellinen</w:t>
      </w:r>
    </w:p>
    <w:p>
      <w:r>
        <w:rPr>
          <w:b/>
        </w:rPr>
        <w:t xml:space="preserve">Esimerkki 3.3566</w:t>
      </w:r>
    </w:p>
    <w:p>
      <w:r>
        <w:t xml:space="preserve">Konteksti: Zach päätti valmistaa popcornia.  Lause: Hän laittoi pussin mikroaaltouuniin.  Hahmo: Zach</w:t>
      </w:r>
    </w:p>
    <w:p>
      <w:r>
        <w:rPr>
          <w:b/>
        </w:rPr>
        <w:t xml:space="preserve">Tulos</w:t>
      </w:r>
    </w:p>
    <w:p>
      <w:r>
        <w:t xml:space="preserve">nälkäinen</w:t>
      </w:r>
    </w:p>
    <w:p>
      <w:r>
        <w:rPr>
          <w:b/>
        </w:rPr>
        <w:t xml:space="preserve">Tulos</w:t>
      </w:r>
    </w:p>
    <w:p>
      <w:r>
        <w:t xml:space="preserve">ennakointi</w:t>
      </w:r>
    </w:p>
    <w:p>
      <w:r>
        <w:rPr>
          <w:b/>
        </w:rPr>
        <w:t xml:space="preserve">Esimerkki 3.3567</w:t>
      </w:r>
    </w:p>
    <w:p>
      <w:r>
        <w:t xml:space="preserve">Konteksti: Zach päätti valmistaa popcornia. Hän laittoi pussin mikroaaltouuniin.  Lause: Hän kirjoitti kellonajan.  Hahmo: Zach</w:t>
      </w:r>
    </w:p>
    <w:p>
      <w:r>
        <w:rPr>
          <w:b/>
        </w:rPr>
        <w:t xml:space="preserve">Tulos</w:t>
      </w:r>
    </w:p>
    <w:p>
      <w:r>
        <w:t xml:space="preserve">hämmentynyt ajasta</w:t>
      </w:r>
    </w:p>
    <w:p>
      <w:r>
        <w:rPr>
          <w:b/>
        </w:rPr>
        <w:t xml:space="preserve">Tulos</w:t>
      </w:r>
    </w:p>
    <w:p>
      <w:r>
        <w:t xml:space="preserve">ennakointi</w:t>
      </w:r>
    </w:p>
    <w:p>
      <w:r>
        <w:rPr>
          <w:b/>
        </w:rPr>
        <w:t xml:space="preserve">Esimerkki 3.3568</w:t>
      </w:r>
    </w:p>
    <w:p>
      <w:r>
        <w:t xml:space="preserve">Konteksti: Zach päätti valmistaa popcornia. Hän laittoi pussin mikroaaltouuniin. Hän näppäili kellonajan.  Lause: Hän alkoi kuitenkin haistaa savua.  Hahmo: Zach</w:t>
      </w:r>
    </w:p>
    <w:p>
      <w:r>
        <w:rPr>
          <w:b/>
        </w:rPr>
        <w:t xml:space="preserve">Tulos</w:t>
      </w:r>
    </w:p>
    <w:p>
      <w:r>
        <w:t xml:space="preserve">järkyttynyt</w:t>
      </w:r>
    </w:p>
    <w:p>
      <w:r>
        <w:rPr>
          <w:b/>
        </w:rPr>
        <w:t xml:space="preserve">Tulos</w:t>
      </w:r>
    </w:p>
    <w:p>
      <w:r>
        <w:t xml:space="preserve">varovainen</w:t>
      </w:r>
    </w:p>
    <w:p>
      <w:r>
        <w:rPr>
          <w:b/>
        </w:rPr>
        <w:t xml:space="preserve">Tulos</w:t>
      </w:r>
    </w:p>
    <w:p>
      <w:r>
        <w:t xml:space="preserve">paha haju</w:t>
      </w:r>
    </w:p>
    <w:p>
      <w:r>
        <w:rPr>
          <w:b/>
        </w:rPr>
        <w:t xml:space="preserve">Tulos</w:t>
      </w:r>
    </w:p>
    <w:p>
      <w:r>
        <w:t xml:space="preserve">huono</w:t>
      </w:r>
    </w:p>
    <w:p>
      <w:r>
        <w:rPr>
          <w:b/>
        </w:rPr>
        <w:t xml:space="preserve">Esimerkki 3.3569</w:t>
      </w:r>
    </w:p>
    <w:p>
      <w:r>
        <w:t xml:space="preserve">Konteksti: Zach päätti valmistaa popcornia. Hän laittoi pussin mikroaaltouuniin. Hän näppäili kellonajan. Hän alkoi kuitenkin haistaa savua.  Lause: Zach näppäili vahingossa väärän kellonajan.  Hahmo: Zach</w:t>
      </w:r>
    </w:p>
    <w:p>
      <w:r>
        <w:rPr>
          <w:b/>
        </w:rPr>
        <w:t xml:space="preserve">Tulos</w:t>
      </w:r>
    </w:p>
    <w:p>
      <w:r>
        <w:t xml:space="preserve">peloissaan</w:t>
      </w:r>
    </w:p>
    <w:p>
      <w:r>
        <w:rPr>
          <w:b/>
        </w:rPr>
        <w:t xml:space="preserve">Tulos</w:t>
      </w:r>
    </w:p>
    <w:p>
      <w:r>
        <w:t xml:space="preserve">pettynyt</w:t>
      </w:r>
    </w:p>
    <w:p>
      <w:r>
        <w:rPr>
          <w:b/>
        </w:rPr>
        <w:t xml:space="preserve">Tulos</w:t>
      </w:r>
    </w:p>
    <w:p>
      <w:r>
        <w:t xml:space="preserve">yllättynyt</w:t>
      </w:r>
    </w:p>
    <w:p>
      <w:r>
        <w:rPr>
          <w:b/>
        </w:rPr>
        <w:t xml:space="preserve">Esimerkki 3.3570</w:t>
      </w:r>
    </w:p>
    <w:p>
      <w:r>
        <w:t xml:space="preserve">Konteksti: Lause: Ei ole: Beverly heräsi ja päätti tehdä muroja aamiaiseksi.  Hahmo: Beverly</w:t>
      </w:r>
    </w:p>
    <w:p>
      <w:r>
        <w:rPr>
          <w:b/>
        </w:rPr>
        <w:t xml:space="preserve">Tulos</w:t>
      </w:r>
    </w:p>
    <w:p>
      <w:r>
        <w:t xml:space="preserve">hyvää ruokaa</w:t>
      </w:r>
    </w:p>
    <w:p>
      <w:r>
        <w:rPr>
          <w:b/>
        </w:rPr>
        <w:t xml:space="preserve">Tulos</w:t>
      </w:r>
    </w:p>
    <w:p>
      <w:r>
        <w:t xml:space="preserve">onnellinen</w:t>
      </w:r>
    </w:p>
    <w:p>
      <w:r>
        <w:rPr>
          <w:b/>
        </w:rPr>
        <w:t xml:space="preserve">Tulos</w:t>
      </w:r>
    </w:p>
    <w:p>
      <w:r>
        <w:t xml:space="preserve">tyytyväinen</w:t>
      </w:r>
    </w:p>
    <w:p>
      <w:r>
        <w:rPr>
          <w:b/>
        </w:rPr>
        <w:t xml:space="preserve">Esimerkki 3.3571</w:t>
      </w:r>
    </w:p>
    <w:p>
      <w:r>
        <w:t xml:space="preserve">Konteksti: Beverly heräsi ja päätti tehdä muroja aamiaiseksi.  Lause: Hän meni jääkaapille ja huomasi, ettei siellä ollut maitoa.  Hahmo: Beverly</w:t>
      </w:r>
    </w:p>
    <w:p>
      <w:r>
        <w:rPr>
          <w:b/>
        </w:rPr>
        <w:t xml:space="preserve">Tulos</w:t>
      </w:r>
    </w:p>
    <w:p>
      <w:r>
        <w:t xml:space="preserve">järkyttynyt</w:t>
      </w:r>
    </w:p>
    <w:p>
      <w:r>
        <w:rPr>
          <w:b/>
        </w:rPr>
        <w:t xml:space="preserve">Tulos</w:t>
      </w:r>
    </w:p>
    <w:p>
      <w:r>
        <w:t xml:space="preserve">turhautuminen</w:t>
      </w:r>
    </w:p>
    <w:p>
      <w:r>
        <w:rPr>
          <w:b/>
        </w:rPr>
        <w:t xml:space="preserve">Tulos</w:t>
      </w:r>
    </w:p>
    <w:p>
      <w:r>
        <w:t xml:space="preserve">pettynyt</w:t>
      </w:r>
    </w:p>
    <w:p>
      <w:r>
        <w:rPr>
          <w:b/>
        </w:rPr>
        <w:t xml:space="preserve">Tulos</w:t>
      </w:r>
    </w:p>
    <w:p>
      <w:r>
        <w:t xml:space="preserve">pettymys</w:t>
      </w:r>
    </w:p>
    <w:p>
      <w:r>
        <w:rPr>
          <w:b/>
        </w:rPr>
        <w:t xml:space="preserve">Esimerkki 3.3572</w:t>
      </w:r>
    </w:p>
    <w:p>
      <w:r>
        <w:t xml:space="preserve">Konteksti: Beverly heräsi ja päätti tehdä muroja aamiaiseksi. Hän meni jääkaapille ja huomasi, ettei siellä ollut maitoa.  Lause: Beverly käveli kauppaan ja palasi koko litran kanssa.  Hahmo: Beverly</w:t>
      </w:r>
    </w:p>
    <w:p>
      <w:r>
        <w:rPr>
          <w:b/>
        </w:rPr>
        <w:t xml:space="preserve">Tulos</w:t>
      </w:r>
    </w:p>
    <w:p>
      <w:r>
        <w:t xml:space="preserve">sisältö</w:t>
      </w:r>
    </w:p>
    <w:p>
      <w:r>
        <w:rPr>
          <w:b/>
        </w:rPr>
        <w:t xml:space="preserve">Tulos</w:t>
      </w:r>
    </w:p>
    <w:p>
      <w:r>
        <w:t xml:space="preserve">onnellinen</w:t>
      </w:r>
    </w:p>
    <w:p>
      <w:r>
        <w:rPr>
          <w:b/>
        </w:rPr>
        <w:t xml:space="preserve">Esimerkki 3.3573</w:t>
      </w:r>
    </w:p>
    <w:p>
      <w:r>
        <w:t xml:space="preserve">Konteksti: Beverly heräsi ja päätti tehdä muroja aamiaiseksi. Hän meni jääkaapille ja huomasi, ettei siellä ollut maitoa. Beverly käveli kauppaan ja palasi koko litran kanssa.  Lause: Hän kaatoi maidon varovasti kulhoon.  Hahmo: Beverly</w:t>
      </w:r>
    </w:p>
    <w:p>
      <w:r>
        <w:rPr>
          <w:b/>
        </w:rPr>
        <w:t xml:space="preserve">Tulos</w:t>
      </w:r>
    </w:p>
    <w:p>
      <w:r>
        <w:t xml:space="preserve">varovainen</w:t>
      </w:r>
    </w:p>
    <w:p>
      <w:r>
        <w:rPr>
          <w:b/>
        </w:rPr>
        <w:t xml:space="preserve">Tulos</w:t>
      </w:r>
    </w:p>
    <w:p>
      <w:r>
        <w:t xml:space="preserve">valmis</w:t>
      </w:r>
    </w:p>
    <w:p>
      <w:r>
        <w:rPr>
          <w:b/>
        </w:rPr>
        <w:t xml:space="preserve">Tulos</w:t>
      </w:r>
    </w:p>
    <w:p>
      <w:r>
        <w:t xml:space="preserve">nälkäinen</w:t>
      </w:r>
    </w:p>
    <w:p>
      <w:r>
        <w:rPr>
          <w:b/>
        </w:rPr>
        <w:t xml:space="preserve">Esimerkki 3.3574</w:t>
      </w:r>
    </w:p>
    <w:p>
      <w:r>
        <w:t xml:space="preserve">Konteksti: Beverly heräsi ja päätti tehdä muroja aamiaiseksi. Hän meni jääkaapille ja huomasi, ettei siellä ollut maitoa. Beverly käveli kauppaan ja palasi koko litran kanssa. Hän kaatoi maidon varovasti kulhoon.  Lause: Beverly söi aamiaisensa tyytyväisenä.  Hahmo: Beverly</w:t>
      </w:r>
    </w:p>
    <w:p>
      <w:r>
        <w:rPr>
          <w:b/>
        </w:rPr>
        <w:t xml:space="preserve">Tulos</w:t>
      </w:r>
    </w:p>
    <w:p>
      <w:r>
        <w:t xml:space="preserve">iloinen siitä, että hän korjasi ongelman, joka johtui siitä, ettei maitoa ollut</w:t>
      </w:r>
    </w:p>
    <w:p>
      <w:r>
        <w:rPr>
          <w:b/>
        </w:rPr>
        <w:t xml:space="preserve">Tulos</w:t>
      </w:r>
    </w:p>
    <w:p>
      <w:r>
        <w:t xml:space="preserve">onnellinen</w:t>
      </w:r>
    </w:p>
    <w:p>
      <w:r>
        <w:rPr>
          <w:b/>
        </w:rPr>
        <w:t xml:space="preserve">Esimerkki 3.3575</w:t>
      </w:r>
    </w:p>
    <w:p>
      <w:r>
        <w:t xml:space="preserve">Konteksti: Lause: Ei ole: Gina istui pysäytysvaloissa kääntymiskaistalla.  Hahmo: Gina</w:t>
      </w:r>
    </w:p>
    <w:p>
      <w:r>
        <w:rPr>
          <w:b/>
        </w:rPr>
        <w:t xml:space="preserve">Tulos</w:t>
      </w:r>
    </w:p>
    <w:p>
      <w:r>
        <w:t xml:space="preserve">Okei</w:t>
      </w:r>
    </w:p>
    <w:p>
      <w:r>
        <w:rPr>
          <w:b/>
        </w:rPr>
        <w:t xml:space="preserve">Tulos</w:t>
      </w:r>
    </w:p>
    <w:p>
      <w:r>
        <w:t xml:space="preserve">liikkeellä</w:t>
      </w:r>
    </w:p>
    <w:p>
      <w:r>
        <w:rPr>
          <w:b/>
        </w:rPr>
        <w:t xml:space="preserve">Esimerkki 3.3576</w:t>
      </w:r>
    </w:p>
    <w:p>
      <w:r>
        <w:t xml:space="preserve">Konteksti: Gina istui pysäytysvaloissa kääntymiskaistalla.  Lause: Hän oli menossa moottoritielle kotiin.  Hahmo: Gina</w:t>
      </w:r>
    </w:p>
    <w:p>
      <w:r>
        <w:rPr>
          <w:b/>
        </w:rPr>
        <w:t xml:space="preserve">Tulos</w:t>
      </w:r>
    </w:p>
    <w:p>
      <w:r>
        <w:t xml:space="preserve">rauhallinen</w:t>
      </w:r>
    </w:p>
    <w:p>
      <w:r>
        <w:rPr>
          <w:b/>
        </w:rPr>
        <w:t xml:space="preserve">Tulos</w:t>
      </w:r>
    </w:p>
    <w:p>
      <w:r>
        <w:t xml:space="preserve">tyytyväinen</w:t>
      </w:r>
    </w:p>
    <w:p>
      <w:r>
        <w:rPr>
          <w:b/>
        </w:rPr>
        <w:t xml:space="preserve">Esimerkki 3.3577</w:t>
      </w:r>
    </w:p>
    <w:p>
      <w:r>
        <w:t xml:space="preserve">Konteksti: Gina istui pysäytysvaloissa kääntymiskaistalla. Hän oli menossa moottoritielle kotiin.  Lause: Mutta alla oleva liikenne sai hänet miettimään kahdesti.  Hahmo: Gina</w:t>
      </w:r>
    </w:p>
    <w:p>
      <w:r>
        <w:rPr>
          <w:b/>
        </w:rPr>
        <w:t xml:space="preserve">Tulos</w:t>
      </w:r>
    </w:p>
    <w:p>
      <w:r>
        <w:t xml:space="preserve">varovainen</w:t>
      </w:r>
    </w:p>
    <w:p>
      <w:r>
        <w:rPr>
          <w:b/>
        </w:rPr>
        <w:t xml:space="preserve">Tulos</w:t>
      </w:r>
    </w:p>
    <w:p>
      <w:r>
        <w:t xml:space="preserve">ahdistunut</w:t>
      </w:r>
    </w:p>
    <w:p>
      <w:r>
        <w:rPr>
          <w:b/>
        </w:rPr>
        <w:t xml:space="preserve">Esimerkki 3.3578</w:t>
      </w:r>
    </w:p>
    <w:p>
      <w:r>
        <w:t xml:space="preserve">Konteksti: Gina istui pysäytysvaloissa kääntymiskaistalla. Hän oli menossa moottoritielle kotiin. Mutta alla oleva liikenne sai hänet miettimään kahdesti.  Lause: Kun valo muuttui vihreäksi, liikenne alkoi liikkua.  Hahmo: Gina</w:t>
      </w:r>
    </w:p>
    <w:p>
      <w:r>
        <w:rPr>
          <w:b/>
        </w:rPr>
        <w:t xml:space="preserve">Tulos</w:t>
      </w:r>
    </w:p>
    <w:p>
      <w:r>
        <w:t xml:space="preserve">surullinen</w:t>
      </w:r>
    </w:p>
    <w:p>
      <w:r>
        <w:rPr>
          <w:b/>
        </w:rPr>
        <w:t xml:space="preserve">Tulos</w:t>
      </w:r>
    </w:p>
    <w:p>
      <w:r>
        <w:t xml:space="preserve">none</w:t>
      </w:r>
    </w:p>
    <w:p>
      <w:r>
        <w:rPr>
          <w:b/>
        </w:rPr>
        <w:t xml:space="preserve">Esimerkki 3.3579</w:t>
      </w:r>
    </w:p>
    <w:p>
      <w:r>
        <w:t xml:space="preserve">Konteksti: Gina istui pysäytysvaloissa kääntymiskaistalla. Hän oli menossa moottoritielle kotiin. Mutta alla oleva liikenne sai hänet miettimään kahdesti. Kun valo muuttui vihreäksi, liikenne alkoi liikkua.  Lause: Gina poistui kääntymiskaistalta ja jäi sen sijaan kadulle.  Hahmo: Gina</w:t>
      </w:r>
    </w:p>
    <w:p>
      <w:r>
        <w:rPr>
          <w:b/>
        </w:rPr>
        <w:t xml:space="preserve">Tulos</w:t>
      </w:r>
    </w:p>
    <w:p>
      <w:r>
        <w:t xml:space="preserve">epävarma</w:t>
      </w:r>
    </w:p>
    <w:p>
      <w:r>
        <w:rPr>
          <w:b/>
        </w:rPr>
        <w:t xml:space="preserve">Tulos</w:t>
      </w:r>
    </w:p>
    <w:p>
      <w:r>
        <w:t xml:space="preserve">varovainen</w:t>
      </w:r>
    </w:p>
    <w:p>
      <w:r>
        <w:rPr>
          <w:b/>
        </w:rPr>
        <w:t xml:space="preserve">Esimerkki 3.3580</w:t>
      </w:r>
    </w:p>
    <w:p>
      <w:r>
        <w:t xml:space="preserve">Konteksti: Lause: Ei ole: Kelly päätti seikkailla.  Hahmo: Kelly</w:t>
      </w:r>
    </w:p>
    <w:p>
      <w:r>
        <w:rPr>
          <w:b/>
        </w:rPr>
        <w:t xml:space="preserve">Tulos</w:t>
      </w:r>
    </w:p>
    <w:p>
      <w:r>
        <w:t xml:space="preserve">toiveikas</w:t>
      </w:r>
    </w:p>
    <w:p>
      <w:r>
        <w:rPr>
          <w:b/>
        </w:rPr>
        <w:t xml:space="preserve">Tulos</w:t>
      </w:r>
    </w:p>
    <w:p>
      <w:r>
        <w:t xml:space="preserve">hermostunut</w:t>
      </w:r>
    </w:p>
    <w:p>
      <w:r>
        <w:rPr>
          <w:b/>
        </w:rPr>
        <w:t xml:space="preserve">Tulos</w:t>
      </w:r>
    </w:p>
    <w:p>
      <w:r>
        <w:t xml:space="preserve">ilo</w:t>
      </w:r>
    </w:p>
    <w:p>
      <w:r>
        <w:rPr>
          <w:b/>
        </w:rPr>
        <w:t xml:space="preserve">Esimerkki 3.3581</w:t>
      </w:r>
    </w:p>
    <w:p>
      <w:r>
        <w:t xml:space="preserve">Konteksti: Lause: Ei ole: Kelly päätti seikkailla.  Hahmo: Tohtori</w:t>
      </w:r>
    </w:p>
    <w:p>
      <w:r>
        <w:rPr>
          <w:b/>
        </w:rPr>
        <w:t xml:space="preserve">Tulos</w:t>
      </w:r>
    </w:p>
    <w:p>
      <w:r>
        <w:t xml:space="preserve">Ei ole</w:t>
      </w:r>
    </w:p>
    <w:p>
      <w:r>
        <w:rPr>
          <w:b/>
        </w:rPr>
        <w:t xml:space="preserve">Esimerkki 3.3582</w:t>
      </w:r>
    </w:p>
    <w:p>
      <w:r>
        <w:t xml:space="preserve">Konteksti: Kelly päätti seikkailla.  Lause: Kelly päätti ottaa apupyörät pois pyörästään.  Hahmo: Kelly</w:t>
      </w:r>
    </w:p>
    <w:p>
      <w:r>
        <w:rPr>
          <w:b/>
        </w:rPr>
        <w:t xml:space="preserve">Tulos</w:t>
      </w:r>
    </w:p>
    <w:p>
      <w:r>
        <w:t xml:space="preserve">hermostunut</w:t>
      </w:r>
    </w:p>
    <w:p>
      <w:r>
        <w:rPr>
          <w:b/>
        </w:rPr>
        <w:t xml:space="preserve">Tulos</w:t>
      </w:r>
    </w:p>
    <w:p>
      <w:r>
        <w:t xml:space="preserve">rohkea</w:t>
      </w:r>
    </w:p>
    <w:p>
      <w:r>
        <w:rPr>
          <w:b/>
        </w:rPr>
        <w:t xml:space="preserve">Tulos</w:t>
      </w:r>
    </w:p>
    <w:p>
      <w:r>
        <w:t xml:space="preserve">kypsä</w:t>
      </w:r>
    </w:p>
    <w:p>
      <w:r>
        <w:rPr>
          <w:b/>
        </w:rPr>
        <w:t xml:space="preserve">Tulos</w:t>
      </w:r>
    </w:p>
    <w:p>
      <w:r>
        <w:t xml:space="preserve">iso</w:t>
      </w:r>
    </w:p>
    <w:p>
      <w:r>
        <w:rPr>
          <w:b/>
        </w:rPr>
        <w:t xml:space="preserve">Tulos</w:t>
      </w:r>
    </w:p>
    <w:p>
      <w:r>
        <w:t xml:space="preserve">toiveikas</w:t>
      </w:r>
    </w:p>
    <w:p>
      <w:r>
        <w:rPr>
          <w:b/>
        </w:rPr>
        <w:t xml:space="preserve">Esimerkki 3.3583</w:t>
      </w:r>
    </w:p>
    <w:p>
      <w:r>
        <w:t xml:space="preserve">Konteksti: Kelly päätti seikkailla.  Lause: Kelly päätti ottaa apupyörät pois pyörästään.  Hahmo: Tohtori</w:t>
      </w:r>
    </w:p>
    <w:p>
      <w:r>
        <w:rPr>
          <w:b/>
        </w:rPr>
        <w:t xml:space="preserve">Tulos</w:t>
      </w:r>
    </w:p>
    <w:p>
      <w:r>
        <w:t xml:space="preserve">Ei ole</w:t>
      </w:r>
    </w:p>
    <w:p>
      <w:r>
        <w:rPr>
          <w:b/>
        </w:rPr>
        <w:t xml:space="preserve">Esimerkki 3.3584</w:t>
      </w:r>
    </w:p>
    <w:p>
      <w:r>
        <w:t xml:space="preserve">Konteksti: Kelly päätti seikkailla. Hän päätti ottaa apupyörät pois pyörästään.  Lause: Lopulta hän putosi pois.  Hahmo: Kelly</w:t>
      </w:r>
    </w:p>
    <w:p>
      <w:r>
        <w:rPr>
          <w:b/>
        </w:rPr>
        <w:t xml:space="preserve">Tulos</w:t>
      </w:r>
    </w:p>
    <w:p>
      <w:r>
        <w:t xml:space="preserve">lannistunut</w:t>
      </w:r>
    </w:p>
    <w:p>
      <w:r>
        <w:rPr>
          <w:b/>
        </w:rPr>
        <w:t xml:space="preserve">Tulos</w:t>
      </w:r>
    </w:p>
    <w:p>
      <w:r>
        <w:t xml:space="preserve">hämmentynyt</w:t>
      </w:r>
    </w:p>
    <w:p>
      <w:r>
        <w:rPr>
          <w:b/>
        </w:rPr>
        <w:t xml:space="preserve">Tulos</w:t>
      </w:r>
    </w:p>
    <w:p>
      <w:r>
        <w:t xml:space="preserve">surullinen</w:t>
      </w:r>
    </w:p>
    <w:p>
      <w:r>
        <w:rPr>
          <w:b/>
        </w:rPr>
        <w:t xml:space="preserve">Esimerkki 3.3585</w:t>
      </w:r>
    </w:p>
    <w:p>
      <w:r>
        <w:t xml:space="preserve">Konteksti: Kelly päätti seikkailla. Hän päätti ottaa apupyörät pois pyörästään.  Lause: Lopulta hän putosi pois.  Hahmo: Tohtori</w:t>
      </w:r>
    </w:p>
    <w:p>
      <w:r>
        <w:rPr>
          <w:b/>
        </w:rPr>
        <w:t xml:space="preserve">Tulos</w:t>
      </w:r>
    </w:p>
    <w:p>
      <w:r>
        <w:t xml:space="preserve">Ei ole</w:t>
      </w:r>
    </w:p>
    <w:p>
      <w:r>
        <w:rPr>
          <w:b/>
        </w:rPr>
        <w:t xml:space="preserve">Esimerkki 3.3586</w:t>
      </w:r>
    </w:p>
    <w:p>
      <w:r>
        <w:t xml:space="preserve">Konteksti: Kelly päätti seikkailla. Hän päätti ottaa apupyörät pois pyörästään. Lopulta hän putosi.  Lause: Kelly nyrjäytti nilkkansa.  Hahmo: Kelly</w:t>
      </w:r>
    </w:p>
    <w:p>
      <w:r>
        <w:rPr>
          <w:b/>
        </w:rPr>
        <w:t xml:space="preserve">Tulos</w:t>
      </w:r>
    </w:p>
    <w:p>
      <w:r>
        <w:t xml:space="preserve">surullinen</w:t>
      </w:r>
    </w:p>
    <w:p>
      <w:r>
        <w:rPr>
          <w:b/>
        </w:rPr>
        <w:t xml:space="preserve">Tulos</w:t>
      </w:r>
    </w:p>
    <w:p>
      <w:r>
        <w:t xml:space="preserve">yllättynyt</w:t>
      </w:r>
    </w:p>
    <w:p>
      <w:r>
        <w:rPr>
          <w:b/>
        </w:rPr>
        <w:t xml:space="preserve">Esimerkki 3.3587</w:t>
      </w:r>
    </w:p>
    <w:p>
      <w:r>
        <w:t xml:space="preserve">Konteksti: Kelly päätti seikkailla. Hän päätti ottaa apupyörät pois pyörästään. Lopulta hän putosi.  Lause: Kelly nyrjäytti nilkkansa.  Hahmo: Tohtori</w:t>
      </w:r>
    </w:p>
    <w:p>
      <w:r>
        <w:rPr>
          <w:b/>
        </w:rPr>
        <w:t xml:space="preserve">Tulos</w:t>
      </w:r>
    </w:p>
    <w:p>
      <w:r>
        <w:t xml:space="preserve">Ei ole</w:t>
      </w:r>
    </w:p>
    <w:p>
      <w:r>
        <w:rPr>
          <w:b/>
        </w:rPr>
        <w:t xml:space="preserve">Esimerkki 3.3588</w:t>
      </w:r>
    </w:p>
    <w:p>
      <w:r>
        <w:t xml:space="preserve">Konteksti: Kelly päätti seikkailla. Hän päätti ottaa apupyörät pois pyörästään. Lopulta hän putosi. Kelly nyrjäytti nilkkansa.  Lause: Onneksi hänet kuitenkin vietiin lääkäriin.  Hahmo: Kelly</w:t>
      </w:r>
    </w:p>
    <w:p>
      <w:r>
        <w:rPr>
          <w:b/>
        </w:rPr>
        <w:t xml:space="preserve">Tulos</w:t>
      </w:r>
    </w:p>
    <w:p>
      <w:r>
        <w:t xml:space="preserve">kiitollinen</w:t>
      </w:r>
    </w:p>
    <w:p>
      <w:r>
        <w:rPr>
          <w:b/>
        </w:rPr>
        <w:t xml:space="preserve">Esimerkki 3.3589</w:t>
      </w:r>
    </w:p>
    <w:p>
      <w:r>
        <w:t xml:space="preserve">Konteksti: Kelly päätti seikkailla. Hän päätti ottaa apupyörät pois pyörästään. Lopulta hän putosi. Kelly nyrjäytti nilkkansa.  Lause: Onneksi hänet kuitenkin vietiin lääkäriin.  Hahmo: Tohtori</w:t>
      </w:r>
    </w:p>
    <w:p>
      <w:r>
        <w:rPr>
          <w:b/>
        </w:rPr>
        <w:t xml:space="preserve">Tulos</w:t>
      </w:r>
    </w:p>
    <w:p>
      <w:r>
        <w:t xml:space="preserve">autan mielelläni</w:t>
      </w:r>
    </w:p>
    <w:p>
      <w:r>
        <w:rPr>
          <w:b/>
        </w:rPr>
        <w:t xml:space="preserve">Tulos</w:t>
      </w:r>
    </w:p>
    <w:p>
      <w:r>
        <w:t xml:space="preserve">huolestunut</w:t>
      </w:r>
    </w:p>
    <w:p>
      <w:r>
        <w:rPr>
          <w:b/>
        </w:rPr>
        <w:t xml:space="preserve">Tulos</w:t>
      </w:r>
    </w:p>
    <w:p>
      <w:r>
        <w:t xml:space="preserve">hyödyllinen</w:t>
      </w:r>
    </w:p>
    <w:p>
      <w:r>
        <w:rPr>
          <w:b/>
        </w:rPr>
        <w:t xml:space="preserve">Tulos</w:t>
      </w:r>
    </w:p>
    <w:p>
      <w:r>
        <w:t xml:space="preserve">surullinen hänen puolestaan</w:t>
      </w:r>
    </w:p>
    <w:p>
      <w:r>
        <w:rPr>
          <w:b/>
        </w:rPr>
        <w:t xml:space="preserve">Esimerkki 3.3590</w:t>
      </w:r>
    </w:p>
    <w:p>
      <w:r>
        <w:t xml:space="preserve">Konteksti: Lause: Ei ole: Lita työskenteli julkisena puolustajana.  Hahmo: Lita</w:t>
      </w:r>
    </w:p>
    <w:p>
      <w:r>
        <w:rPr>
          <w:b/>
        </w:rPr>
        <w:t xml:space="preserve">Tulos</w:t>
      </w:r>
    </w:p>
    <w:p>
      <w:r>
        <w:t xml:space="preserve">hyödyllinen</w:t>
      </w:r>
    </w:p>
    <w:p>
      <w:r>
        <w:rPr>
          <w:b/>
        </w:rPr>
        <w:t xml:space="preserve">Esimerkki 3.3591</w:t>
      </w:r>
    </w:p>
    <w:p>
      <w:r>
        <w:t xml:space="preserve">Konteksti: Lita työskenteli julkisena puolustajana.  Tuomio: Se oli hyvin matalapalkkainen työ.  Hahmo: Lita</w:t>
      </w:r>
    </w:p>
    <w:p>
      <w:r>
        <w:rPr>
          <w:b/>
        </w:rPr>
        <w:t xml:space="preserve">Tulos</w:t>
      </w:r>
    </w:p>
    <w:p>
      <w:r>
        <w:t xml:space="preserve">devalvoitu</w:t>
      </w:r>
    </w:p>
    <w:p>
      <w:r>
        <w:rPr>
          <w:b/>
        </w:rPr>
        <w:t xml:space="preserve">Tulos</w:t>
      </w:r>
    </w:p>
    <w:p>
      <w:r>
        <w:t xml:space="preserve">surullinen</w:t>
      </w:r>
    </w:p>
    <w:p>
      <w:r>
        <w:rPr>
          <w:b/>
        </w:rPr>
        <w:t xml:space="preserve">Tulos</w:t>
      </w:r>
    </w:p>
    <w:p>
      <w:r>
        <w:t xml:space="preserve">köyhä</w:t>
      </w:r>
    </w:p>
    <w:p>
      <w:r>
        <w:rPr>
          <w:b/>
        </w:rPr>
        <w:t xml:space="preserve">Esimerkki 3.3592</w:t>
      </w:r>
    </w:p>
    <w:p>
      <w:r>
        <w:t xml:space="preserve">Konteksti: Lita työskenteli julkisena puolustajana. Se oli hyvin matalapalkkainen työ.  Lause: Hänen lakiopintovelkansa painoivat hänen mieltään.  Hahmo: Lita</w:t>
      </w:r>
    </w:p>
    <w:p>
      <w:r>
        <w:rPr>
          <w:b/>
        </w:rPr>
        <w:t xml:space="preserve">Tulos</w:t>
      </w:r>
    </w:p>
    <w:p>
      <w:r>
        <w:t xml:space="preserve">huolestunut</w:t>
      </w:r>
    </w:p>
    <w:p>
      <w:r>
        <w:rPr>
          <w:b/>
        </w:rPr>
        <w:t xml:space="preserve">Tulos</w:t>
      </w:r>
    </w:p>
    <w:p>
      <w:r>
        <w:t xml:space="preserve">stressaantunut</w:t>
      </w:r>
    </w:p>
    <w:p>
      <w:r>
        <w:rPr>
          <w:b/>
        </w:rPr>
        <w:t xml:space="preserve">Tulos</w:t>
      </w:r>
    </w:p>
    <w:p>
      <w:r>
        <w:t xml:space="preserve">hermostunut</w:t>
      </w:r>
    </w:p>
    <w:p>
      <w:r>
        <w:rPr>
          <w:b/>
        </w:rPr>
        <w:t xml:space="preserve">Esimerkki 3.3593</w:t>
      </w:r>
    </w:p>
    <w:p>
      <w:r>
        <w:t xml:space="preserve">Konteksti: Lita työskenteli julkisena puolustajana. Se oli hyvin matalapalkkainen työ. Hänen lakiopintovelkansa painoivat hänen mieltään.  Lause: Hänen palveluksensa yleisön hyväksi tuki häntä.  Luonne: Lita</w:t>
      </w:r>
    </w:p>
    <w:p>
      <w:r>
        <w:rPr>
          <w:b/>
        </w:rPr>
        <w:t xml:space="preserve">Tulos</w:t>
      </w:r>
    </w:p>
    <w:p>
      <w:r>
        <w:t xml:space="preserve">uhrilahja</w:t>
      </w:r>
    </w:p>
    <w:p>
      <w:r>
        <w:rPr>
          <w:b/>
        </w:rPr>
        <w:t xml:space="preserve">Esimerkki 3.3594</w:t>
      </w:r>
    </w:p>
    <w:p>
      <w:r>
        <w:t xml:space="preserve">Konteksti: Lita työskenteli julkisena puolustajana. Se oli hyvin matalapalkkainen työ. Hänen lakiopintovelkansa painoivat hänen mieltään. Yleisön palveleminen kannatteli häntä.  Lause: Veloistaan huolimatta Lita oli tyytyväinen.  Hahmo: Lita</w:t>
      </w:r>
    </w:p>
    <w:p>
      <w:r>
        <w:rPr>
          <w:b/>
        </w:rPr>
        <w:t xml:space="preserve">Tulos</w:t>
      </w:r>
    </w:p>
    <w:p>
      <w:r>
        <w:t xml:space="preserve">tyytyväisyys</w:t>
      </w:r>
    </w:p>
    <w:p>
      <w:r>
        <w:rPr>
          <w:b/>
        </w:rPr>
        <w:t xml:space="preserve">Tulos</w:t>
      </w:r>
    </w:p>
    <w:p>
      <w:r>
        <w:t xml:space="preserve">onnellinen</w:t>
      </w:r>
    </w:p>
    <w:p>
      <w:r>
        <w:rPr>
          <w:b/>
        </w:rPr>
        <w:t xml:space="preserve">Esimerkki 3.3595</w:t>
      </w:r>
    </w:p>
    <w:p>
      <w:r>
        <w:t xml:space="preserve">Konteksti: Lause: Ei ole: Sunny toi poikansa Yankeesin peliin.  Hahmo: Hänen poikansa</w:t>
      </w:r>
    </w:p>
    <w:p>
      <w:r>
        <w:rPr>
          <w:b/>
        </w:rPr>
        <w:t xml:space="preserve">Tulos</w:t>
      </w:r>
    </w:p>
    <w:p>
      <w:r>
        <w:t xml:space="preserve">innoissaan</w:t>
      </w:r>
    </w:p>
    <w:p>
      <w:r>
        <w:rPr>
          <w:b/>
        </w:rPr>
        <w:t xml:space="preserve">Esimerkki 3.3596</w:t>
      </w:r>
    </w:p>
    <w:p>
      <w:r>
        <w:t xml:space="preserve">Konteksti: Lause: Ei ole: Sunny toi poikansa Yankeesin peliin.  Hahmo: Sunny</w:t>
      </w:r>
    </w:p>
    <w:p>
      <w:r>
        <w:rPr>
          <w:b/>
        </w:rPr>
        <w:t xml:space="preserve">Tulos</w:t>
      </w:r>
    </w:p>
    <w:p>
      <w:r>
        <w:t xml:space="preserve">innoissaan</w:t>
      </w:r>
    </w:p>
    <w:p>
      <w:r>
        <w:rPr>
          <w:b/>
        </w:rPr>
        <w:t xml:space="preserve">Tulos</w:t>
      </w:r>
    </w:p>
    <w:p>
      <w:r>
        <w:t xml:space="preserve">iloinen voidessaan viettää aikaa poikansa kanssa</w:t>
      </w:r>
    </w:p>
    <w:p>
      <w:r>
        <w:rPr>
          <w:b/>
        </w:rPr>
        <w:t xml:space="preserve">Tulos</w:t>
      </w:r>
    </w:p>
    <w:p>
      <w:r>
        <w:t xml:space="preserve">innoissani nähdä pelin</w:t>
      </w:r>
    </w:p>
    <w:p>
      <w:r>
        <w:rPr>
          <w:b/>
        </w:rPr>
        <w:t xml:space="preserve">Esimerkki 3.3597</w:t>
      </w:r>
    </w:p>
    <w:p>
      <w:r>
        <w:t xml:space="preserve">Konteksti: Lause: Ei ole: Sunny toi poikansa Yankeesin peliin.  Hahmo: Mark Teixeira</w:t>
      </w:r>
    </w:p>
    <w:p>
      <w:r>
        <w:rPr>
          <w:b/>
        </w:rPr>
        <w:t xml:space="preserve">Tulos</w:t>
      </w:r>
    </w:p>
    <w:p>
      <w:r>
        <w:t xml:space="preserve">Ei ole</w:t>
      </w:r>
    </w:p>
    <w:p>
      <w:r>
        <w:rPr>
          <w:b/>
        </w:rPr>
        <w:t xml:space="preserve">Esimerkki 3.3598</w:t>
      </w:r>
    </w:p>
    <w:p>
      <w:r>
        <w:t xml:space="preserve">Konteksti: Lause: Ei ole: Sunny toi poikansa Yankeesin peliin.  Hahmo: Yankees</w:t>
      </w:r>
    </w:p>
    <w:p>
      <w:r>
        <w:rPr>
          <w:b/>
        </w:rPr>
        <w:t xml:space="preserve">Tulos</w:t>
      </w:r>
    </w:p>
    <w:p>
      <w:r>
        <w:t xml:space="preserve">kilpailukykyinen</w:t>
      </w:r>
    </w:p>
    <w:p>
      <w:r>
        <w:rPr>
          <w:b/>
        </w:rPr>
        <w:t xml:space="preserve">Esimerkki 3.3599</w:t>
      </w:r>
    </w:p>
    <w:p>
      <w:r>
        <w:t xml:space="preserve">Konteksti: Sunny toi poikansa Yankeesin peliin.  Lause: Poika halusi nähdä suosikkipelaajansa Mark Teixeiran.  Hahmo: Hänen poikansa</w:t>
      </w:r>
    </w:p>
    <w:p>
      <w:r>
        <w:rPr>
          <w:b/>
        </w:rPr>
        <w:t xml:space="preserve">Tulos</w:t>
      </w:r>
    </w:p>
    <w:p>
      <w:r>
        <w:t xml:space="preserve">innokas</w:t>
      </w:r>
    </w:p>
    <w:p>
      <w:r>
        <w:rPr>
          <w:b/>
        </w:rPr>
        <w:t xml:space="preserve">Tulos</w:t>
      </w:r>
    </w:p>
    <w:p>
      <w:r>
        <w:t xml:space="preserve">onnellinen</w:t>
      </w:r>
    </w:p>
    <w:p>
      <w:r>
        <w:rPr>
          <w:b/>
        </w:rPr>
        <w:t xml:space="preserve">Tulos</w:t>
      </w:r>
    </w:p>
    <w:p>
      <w:r>
        <w:t xml:space="preserve">innoissaan</w:t>
      </w:r>
    </w:p>
    <w:p>
      <w:r>
        <w:rPr>
          <w:b/>
        </w:rPr>
        <w:t xml:space="preserve">Esimerkki 3.3600</w:t>
      </w:r>
    </w:p>
    <w:p>
      <w:r>
        <w:t xml:space="preserve">Konteksti: Sunny toi poikansa Yankeesin peliin.  Lause: Poika halusi nähdä suosikkipelaajansa Mark Teixeiran.  Hahmo: Sunny</w:t>
      </w:r>
    </w:p>
    <w:p>
      <w:r>
        <w:rPr>
          <w:b/>
        </w:rPr>
        <w:t xml:space="preserve">Tulos</w:t>
      </w:r>
    </w:p>
    <w:p>
      <w:r>
        <w:t xml:space="preserve">innokas</w:t>
      </w:r>
    </w:p>
    <w:p>
      <w:r>
        <w:rPr>
          <w:b/>
        </w:rPr>
        <w:t xml:space="preserve">Tulos</w:t>
      </w:r>
    </w:p>
    <w:p>
      <w:r>
        <w:t xml:space="preserve">onnellinen</w:t>
      </w:r>
    </w:p>
    <w:p>
      <w:r>
        <w:rPr>
          <w:b/>
        </w:rPr>
        <w:t xml:space="preserve">Tulos</w:t>
      </w:r>
    </w:p>
    <w:p>
      <w:r>
        <w:t xml:space="preserve">ylpeä</w:t>
      </w:r>
    </w:p>
    <w:p>
      <w:r>
        <w:rPr>
          <w:b/>
        </w:rPr>
        <w:t xml:space="preserve">Esimerkki 3.3601</w:t>
      </w:r>
    </w:p>
    <w:p>
      <w:r>
        <w:t xml:space="preserve">Konteksti: Sunny toi poikansa Yankeesin peliin.  Lause: Poika halusi nähdä suosikkipelaajansa Mark Teixeiran.  Hahmo: Mark Teixeira</w:t>
      </w:r>
    </w:p>
    <w:p>
      <w:r>
        <w:rPr>
          <w:b/>
        </w:rPr>
        <w:t xml:space="preserve">Tulos</w:t>
      </w:r>
    </w:p>
    <w:p>
      <w:r>
        <w:t xml:space="preserve">kunnioitettu</w:t>
      </w:r>
    </w:p>
    <w:p>
      <w:r>
        <w:rPr>
          <w:b/>
        </w:rPr>
        <w:t xml:space="preserve">Esimerkki 3.3602</w:t>
      </w:r>
    </w:p>
    <w:p>
      <w:r>
        <w:t xml:space="preserve">Konteksti: Sunny toi poikansa Yankeesin peliin.  Lause: Poika halusi nähdä suosikkipelaajansa Mark Teixeiran.  Hahmo: Yankees</w:t>
      </w:r>
    </w:p>
    <w:p>
      <w:r>
        <w:rPr>
          <w:b/>
        </w:rPr>
        <w:t xml:space="preserve">Tulos</w:t>
      </w:r>
    </w:p>
    <w:p>
      <w:r>
        <w:t xml:space="preserve">motivoitunut</w:t>
      </w:r>
    </w:p>
    <w:p>
      <w:r>
        <w:rPr>
          <w:b/>
        </w:rPr>
        <w:t xml:space="preserve">Tulos</w:t>
      </w:r>
    </w:p>
    <w:p>
      <w:r>
        <w:t xml:space="preserve">toiveikas</w:t>
      </w:r>
    </w:p>
    <w:p>
      <w:r>
        <w:rPr>
          <w:b/>
        </w:rPr>
        <w:t xml:space="preserve">Esimerkki 3.3603</w:t>
      </w:r>
    </w:p>
    <w:p>
      <w:r>
        <w:t xml:space="preserve">Konteksti: Sunny toi poikansa Yankeesin peliin. Poika halusi nähdä suosikkipelaajansa Mark Teixeiran.  Lause: Yankees oli sisävuoro toisensa jälkeen yhä enemmän ja enemmän tappiolla.  Hahmo: Hänen poikansa</w:t>
      </w:r>
    </w:p>
    <w:p>
      <w:r>
        <w:rPr>
          <w:b/>
        </w:rPr>
        <w:t xml:space="preserve">Tulos</w:t>
      </w:r>
    </w:p>
    <w:p>
      <w:r>
        <w:t xml:space="preserve">pettynyt</w:t>
      </w:r>
    </w:p>
    <w:p>
      <w:r>
        <w:rPr>
          <w:b/>
        </w:rPr>
        <w:t xml:space="preserve">Tulos</w:t>
      </w:r>
    </w:p>
    <w:p>
      <w:r>
        <w:t xml:space="preserve">epätoivoinen</w:t>
      </w:r>
    </w:p>
    <w:p>
      <w:r>
        <w:rPr>
          <w:b/>
        </w:rPr>
        <w:t xml:space="preserve">Esimerkki 3.3604</w:t>
      </w:r>
    </w:p>
    <w:p>
      <w:r>
        <w:t xml:space="preserve">Konteksti: Sunny toi poikansa Yankeesin peliin. Poika halusi nähdä suosikkipelaajansa Mark Teixeiran.  Lause: Yankees oli sisävuoro toisensa jälkeen yhä enemmän ja enemmän tappiolla.  Hahmo: Sunny</w:t>
      </w:r>
    </w:p>
    <w:p>
      <w:r>
        <w:rPr>
          <w:b/>
        </w:rPr>
        <w:t xml:space="preserve">Tulos</w:t>
      </w:r>
    </w:p>
    <w:p>
      <w:r>
        <w:t xml:space="preserve">pettynyt</w:t>
      </w:r>
    </w:p>
    <w:p>
      <w:r>
        <w:rPr>
          <w:b/>
        </w:rPr>
        <w:t xml:space="preserve">Esimerkki 3.3605</w:t>
      </w:r>
    </w:p>
    <w:p>
      <w:r>
        <w:t xml:space="preserve">Konteksti: Sunny toi poikansa Yankeesin peliin. Poika halusi nähdä suosikkipelaajansa Mark Teixeiran.  Lause: Yankees oli sisävuoro toisensa jälkeen yhä enemmän ja enemmän tappiolla.  Hahmo: Mark Teixeira</w:t>
      </w:r>
    </w:p>
    <w:p>
      <w:r>
        <w:rPr>
          <w:b/>
        </w:rPr>
        <w:t xml:space="preserve">Tulos</w:t>
      </w:r>
    </w:p>
    <w:p>
      <w:r>
        <w:t xml:space="preserve">lannistunut</w:t>
      </w:r>
    </w:p>
    <w:p>
      <w:r>
        <w:rPr>
          <w:b/>
        </w:rPr>
        <w:t xml:space="preserve">Tulos</w:t>
      </w:r>
    </w:p>
    <w:p>
      <w:r>
        <w:t xml:space="preserve">järkyttynyt</w:t>
      </w:r>
    </w:p>
    <w:p>
      <w:r>
        <w:rPr>
          <w:b/>
        </w:rPr>
        <w:t xml:space="preserve">Tulos</w:t>
      </w:r>
    </w:p>
    <w:p>
      <w:r>
        <w:t xml:space="preserve">pettynyt</w:t>
      </w:r>
    </w:p>
    <w:p>
      <w:r>
        <w:rPr>
          <w:b/>
        </w:rPr>
        <w:t xml:space="preserve">Tulos</w:t>
      </w:r>
    </w:p>
    <w:p>
      <w:r>
        <w:t xml:space="preserve">tyytymätön</w:t>
      </w:r>
    </w:p>
    <w:p>
      <w:r>
        <w:rPr>
          <w:b/>
        </w:rPr>
        <w:t xml:space="preserve">Esimerkki 3.3606</w:t>
      </w:r>
    </w:p>
    <w:p>
      <w:r>
        <w:t xml:space="preserve">Konteksti: Sunny toi poikansa Yankeesin peliin. Poika halusi nähdä suosikkipelaajansa Mark Teixeiran.  Lause: Yankees oli sisävuoro toisensa jälkeen yhä enemmän ja enemmän tappiolla.  Hahmo: Yankees</w:t>
      </w:r>
    </w:p>
    <w:p>
      <w:r>
        <w:rPr>
          <w:b/>
        </w:rPr>
        <w:t xml:space="preserve">Tulos</w:t>
      </w:r>
    </w:p>
    <w:p>
      <w:r>
        <w:t xml:space="preserve">surullinen</w:t>
      </w:r>
    </w:p>
    <w:p>
      <w:r>
        <w:rPr>
          <w:b/>
        </w:rPr>
        <w:t xml:space="preserve">Tulos</w:t>
      </w:r>
    </w:p>
    <w:p>
      <w:r>
        <w:t xml:space="preserve">järkyttynyt häviämisestä</w:t>
      </w:r>
    </w:p>
    <w:p>
      <w:r>
        <w:rPr>
          <w:b/>
        </w:rPr>
        <w:t xml:space="preserve">Tulos</w:t>
      </w:r>
    </w:p>
    <w:p>
      <w:r>
        <w:t xml:space="preserve">pettynyt häviämiseen</w:t>
      </w:r>
    </w:p>
    <w:p>
      <w:r>
        <w:rPr>
          <w:b/>
        </w:rPr>
        <w:t xml:space="preserve">Esimerkki 3.3607</w:t>
      </w:r>
    </w:p>
    <w:p>
      <w:r>
        <w:t xml:space="preserve">Konteksti: Sunny toi poikansa Yankeesin peliin. Poika halusi nähdä suosikkipelaajansa Mark Teixeiran. Vuoropari vuoroparin jälkeen Yankees oli yhä enemmän tappiolla.  Lause: Yhtäkkiä poika tunsi jännityksen ja riemun kipinän.  Hahmo: Hänen poikansa</w:t>
      </w:r>
    </w:p>
    <w:p>
      <w:r>
        <w:rPr>
          <w:b/>
        </w:rPr>
        <w:t xml:space="preserve">Tulos</w:t>
      </w:r>
    </w:p>
    <w:p>
      <w:r>
        <w:t xml:space="preserve">energisoitu</w:t>
      </w:r>
    </w:p>
    <w:p>
      <w:r>
        <w:rPr>
          <w:b/>
        </w:rPr>
        <w:t xml:space="preserve">Esimerkki 3.3608</w:t>
      </w:r>
    </w:p>
    <w:p>
      <w:r>
        <w:t xml:space="preserve">Konteksti: Sunny toi poikansa Yankeesin peliin. Poika halusi nähdä suosikkipelaajansa Mark Teixeiran. Vuoropari vuoroparin jälkeen Yankees oli yhä enemmän tappiolla.  Lause: Yhtäkkiä poika tunsi jännityksen ja riemun kipinän.  Hahmo: Sunny</w:t>
      </w:r>
    </w:p>
    <w:p>
      <w:r>
        <w:rPr>
          <w:b/>
        </w:rPr>
        <w:t xml:space="preserve">Tulos</w:t>
      </w:r>
    </w:p>
    <w:p>
      <w:r>
        <w:t xml:space="preserve">onnellinen</w:t>
      </w:r>
    </w:p>
    <w:p>
      <w:r>
        <w:rPr>
          <w:b/>
        </w:rPr>
        <w:t xml:space="preserve">Esimerkki 3.3609</w:t>
      </w:r>
    </w:p>
    <w:p>
      <w:r>
        <w:t xml:space="preserve">Konteksti: Sunny toi poikansa Yankeesin peliin. Poika halusi nähdä suosikkipelaajansa Mark Teixeiran. Vuoropari vuoroparin jälkeen Yankees oli yhä enemmän tappiolla.  Lause: Yhtäkkiä poika tunsi jännityksen ja riemun kipinän.  Hahmo: Mark Teixeira</w:t>
      </w:r>
    </w:p>
    <w:p>
      <w:r>
        <w:rPr>
          <w:b/>
        </w:rPr>
        <w:t xml:space="preserve">Tulos</w:t>
      </w:r>
    </w:p>
    <w:p>
      <w:r>
        <w:t xml:space="preserve">Ei ole</w:t>
      </w:r>
    </w:p>
    <w:p>
      <w:r>
        <w:rPr>
          <w:b/>
        </w:rPr>
        <w:t xml:space="preserve">Esimerkki 3.3610</w:t>
      </w:r>
    </w:p>
    <w:p>
      <w:r>
        <w:t xml:space="preserve">Konteksti: Sunny toi poikansa Yankeesin peliin. Poika halusi nähdä suosikkipelaajansa Mark Teixeiran. Vuoropari vuoroparin jälkeen Yankees oli tappiolla yhä enemmän ja enemmän.  Lause: Yhtäkkiä poika tunsi jännityksen ja riemun kipinän.  Hahmo: Yankees</w:t>
      </w:r>
    </w:p>
    <w:p>
      <w:r>
        <w:rPr>
          <w:b/>
        </w:rPr>
        <w:t xml:space="preserve">Tulos</w:t>
      </w:r>
    </w:p>
    <w:p>
      <w:r>
        <w:t xml:space="preserve">Ei ole</w:t>
      </w:r>
    </w:p>
    <w:p>
      <w:r>
        <w:rPr>
          <w:b/>
        </w:rPr>
        <w:t xml:space="preserve">Esimerkki 3.3611</w:t>
      </w:r>
    </w:p>
    <w:p>
      <w:r>
        <w:t xml:space="preserve">Konteksti: Sunny toi poikansa Yankeesin peliin. Poika halusi nähdä suosikkipelaajansa Mark Teixeiran. Vuoropari vuoroparin jälkeen Yankees oli tappiolla yhä enemmän ja enemmän. Yhtäkkiä poika tunsi innostuksen ja riemun kipinän.  Lause: Teixeira johti Yankeesin voittoon!  Hahmo: Hänen poikansa</w:t>
      </w:r>
    </w:p>
    <w:p>
      <w:r>
        <w:rPr>
          <w:b/>
        </w:rPr>
        <w:t xml:space="preserve">Tulos</w:t>
      </w:r>
    </w:p>
    <w:p>
      <w:r>
        <w:t xml:space="preserve">iloinen</w:t>
      </w:r>
    </w:p>
    <w:p>
      <w:r>
        <w:rPr>
          <w:b/>
        </w:rPr>
        <w:t xml:space="preserve">Tulos</w:t>
      </w:r>
    </w:p>
    <w:p>
      <w:r>
        <w:t xml:space="preserve">innostunut</w:t>
      </w:r>
    </w:p>
    <w:p>
      <w:r>
        <w:rPr>
          <w:b/>
        </w:rPr>
        <w:t xml:space="preserve">Esimerkki 3.3612</w:t>
      </w:r>
    </w:p>
    <w:p>
      <w:r>
        <w:t xml:space="preserve">Konteksti: Sunny toi poikansa Yankeesin peliin. Poika halusi nähdä suosikkipelaajansa Mark Teixeiran. Vuoropari vuoroparin jälkeen Yankees oli yhä enemmän tappiolla. Yhtäkkiä poika tunsi innostuksen ja riemun kipinän.  Lause: Teixeira johti Yankeesin voittoon!  Hahmo: Sunny</w:t>
      </w:r>
    </w:p>
    <w:p>
      <w:r>
        <w:rPr>
          <w:b/>
        </w:rPr>
        <w:t xml:space="preserve">Tulos</w:t>
      </w:r>
    </w:p>
    <w:p>
      <w:r>
        <w:t xml:space="preserve">innoissaan</w:t>
      </w:r>
    </w:p>
    <w:p>
      <w:r>
        <w:rPr>
          <w:b/>
        </w:rPr>
        <w:t xml:space="preserve">Tulos</w:t>
      </w:r>
    </w:p>
    <w:p>
      <w:r>
        <w:t xml:space="preserve">helpottunut</w:t>
      </w:r>
    </w:p>
    <w:p>
      <w:r>
        <w:rPr>
          <w:b/>
        </w:rPr>
        <w:t xml:space="preserve">Tulos</w:t>
      </w:r>
    </w:p>
    <w:p>
      <w:r>
        <w:t xml:space="preserve">onnellinen</w:t>
      </w:r>
    </w:p>
    <w:p>
      <w:r>
        <w:rPr>
          <w:b/>
        </w:rPr>
        <w:t xml:space="preserve">Esimerkki 3.3613</w:t>
      </w:r>
    </w:p>
    <w:p>
      <w:r>
        <w:t xml:space="preserve">Konteksti: Sunny toi poikansa Yankeesin peliin. Poika halusi nähdä suosikkipelaajansa Mark Teixeiran. Vuoropari vuoroparin jälkeen Yankees oli yhä enemmän tappiolla. Yhtäkkiä poika tunsi innostuksen ja riemun kipinän.  Lause: Teixeira johti Yankeesin voittoon!  Hahmo: Mark Teixeira</w:t>
      </w:r>
    </w:p>
    <w:p>
      <w:r>
        <w:rPr>
          <w:b/>
        </w:rPr>
        <w:t xml:space="preserve">Tulos</w:t>
      </w:r>
    </w:p>
    <w:p>
      <w:r>
        <w:t xml:space="preserve">innoissaan</w:t>
      </w:r>
    </w:p>
    <w:p>
      <w:r>
        <w:rPr>
          <w:b/>
        </w:rPr>
        <w:t xml:space="preserve">Tulos</w:t>
      </w:r>
    </w:p>
    <w:p>
      <w:r>
        <w:t xml:space="preserve">onnellinen</w:t>
      </w:r>
    </w:p>
    <w:p>
      <w:r>
        <w:rPr>
          <w:b/>
        </w:rPr>
        <w:t xml:space="preserve">Esimerkki 3.3614</w:t>
      </w:r>
    </w:p>
    <w:p>
      <w:r>
        <w:t xml:space="preserve">Konteksti: Sunny toi poikansa Yankeesin peliin. Poika halusi nähdä suosikkipelaajansa Mark Teixeiran. Vuoropari vuoroparin jälkeen Yankees oli yhä enemmän tappiolla. Yhtäkkiä poika tunsi innostuksen ja riemun kipinän.  Lause: Teixeira johti Yankeesin voittoon!  Hahmo: Yankees</w:t>
      </w:r>
    </w:p>
    <w:p>
      <w:r>
        <w:rPr>
          <w:b/>
        </w:rPr>
        <w:t xml:space="preserve">Tulos</w:t>
      </w:r>
    </w:p>
    <w:p>
      <w:r>
        <w:t xml:space="preserve">sisältö</w:t>
      </w:r>
    </w:p>
    <w:p>
      <w:r>
        <w:rPr>
          <w:b/>
        </w:rPr>
        <w:t xml:space="preserve">Tulos</w:t>
      </w:r>
    </w:p>
    <w:p>
      <w:r>
        <w:t xml:space="preserve">ylpeä</w:t>
      </w:r>
    </w:p>
    <w:p>
      <w:r>
        <w:rPr>
          <w:b/>
        </w:rPr>
        <w:t xml:space="preserve">Tulos</w:t>
      </w:r>
    </w:p>
    <w:p>
      <w:r>
        <w:t xml:space="preserve">onnekas</w:t>
      </w:r>
    </w:p>
    <w:p>
      <w:r>
        <w:rPr>
          <w:b/>
        </w:rPr>
        <w:t xml:space="preserve">Tulos</w:t>
      </w:r>
    </w:p>
    <w:p>
      <w:r>
        <w:t xml:space="preserve">innostunut</w:t>
      </w:r>
    </w:p>
    <w:p>
      <w:r>
        <w:rPr>
          <w:b/>
        </w:rPr>
        <w:t xml:space="preserve">Esimerkki 3.3615</w:t>
      </w:r>
    </w:p>
    <w:p>
      <w:r>
        <w:t xml:space="preserve">Konteksti: Lause: Ei ole: Hän katseli joka päivä metrossa vastapäätä istuvaa vanhaa miestä.  Hahmo: Vanha mies</w:t>
      </w:r>
    </w:p>
    <w:p>
      <w:r>
        <w:rPr>
          <w:b/>
        </w:rPr>
        <w:t xml:space="preserve">Tulos</w:t>
      </w:r>
    </w:p>
    <w:p>
      <w:r>
        <w:t xml:space="preserve">stalked</w:t>
      </w:r>
    </w:p>
    <w:p>
      <w:r>
        <w:rPr>
          <w:b/>
        </w:rPr>
        <w:t xml:space="preserve">Esimerkki 3.3616</w:t>
      </w:r>
    </w:p>
    <w:p>
      <w:r>
        <w:t xml:space="preserve">Konteksti: Hän katseli joka päivä metrosta vastapäätä istuvaa vanhaa miestä.  Lause: Hänellä oli joka päivä sanomalehti kasvoillaan.  Hahmo: Vanha mies</w:t>
      </w:r>
    </w:p>
    <w:p>
      <w:r>
        <w:rPr>
          <w:b/>
        </w:rPr>
        <w:t xml:space="preserve">Tulos</w:t>
      </w:r>
    </w:p>
    <w:p>
      <w:r>
        <w:t xml:space="preserve">silmiinpistävä</w:t>
      </w:r>
    </w:p>
    <w:p>
      <w:r>
        <w:rPr>
          <w:b/>
        </w:rPr>
        <w:t xml:space="preserve">Tulos</w:t>
      </w:r>
    </w:p>
    <w:p>
      <w:r>
        <w:t xml:space="preserve">utelias</w:t>
      </w:r>
    </w:p>
    <w:p>
      <w:r>
        <w:rPr>
          <w:b/>
        </w:rPr>
        <w:t xml:space="preserve">Esimerkki 3.3617</w:t>
      </w:r>
    </w:p>
    <w:p>
      <w:r>
        <w:t xml:space="preserve">Konteksti: Hän katseli joka päivä metrosta vastapäätä istuvaa vanhaa miestä. Joka päivä hänellä oli sanomalehti kasvoillaan.  Lause: Hän katseli joka päivä, kun mies otti silmälasit pois ja sulki silmänsä.  Hahmo: Vanhus</w:t>
      </w:r>
    </w:p>
    <w:p>
      <w:r>
        <w:rPr>
          <w:b/>
        </w:rPr>
        <w:t xml:space="preserve">Tulos</w:t>
      </w:r>
    </w:p>
    <w:p>
      <w:r>
        <w:t xml:space="preserve">hämmentää</w:t>
      </w:r>
    </w:p>
    <w:p>
      <w:r>
        <w:rPr>
          <w:b/>
        </w:rPr>
        <w:t xml:space="preserve">Tulos</w:t>
      </w:r>
    </w:p>
    <w:p>
      <w:r>
        <w:t xml:space="preserve">väsynyt</w:t>
      </w:r>
    </w:p>
    <w:p>
      <w:r>
        <w:rPr>
          <w:b/>
        </w:rPr>
        <w:t xml:space="preserve">Esimerkki 3.3618</w:t>
      </w:r>
    </w:p>
    <w:p>
      <w:r>
        <w:t xml:space="preserve">Konteksti: Hän katseli joka päivä metrosta vastapäätä istuvaa vanhaa miestä. Joka päivä hänellä oli sanomalehti kasvoillaan. Hän katsoi joka päivä, kun mies otti silmälasit pois ja sulki silmänsä.  Lause: Hän nousi ja poistui metrosta joka päivä hänen pysäkkiä edeltävällä pysäkillä.  Hahmo: Vanha mies</w:t>
      </w:r>
    </w:p>
    <w:p>
      <w:r>
        <w:rPr>
          <w:b/>
        </w:rPr>
        <w:t xml:space="preserve">Tulos</w:t>
      </w:r>
    </w:p>
    <w:p>
      <w:r>
        <w:t xml:space="preserve">hämmentää</w:t>
      </w:r>
    </w:p>
    <w:p>
      <w:r>
        <w:rPr>
          <w:b/>
        </w:rPr>
        <w:t xml:space="preserve">Tulos</w:t>
      </w:r>
    </w:p>
    <w:p>
      <w:r>
        <w:t xml:space="preserve">määritetty</w:t>
      </w:r>
    </w:p>
    <w:p>
      <w:r>
        <w:rPr>
          <w:b/>
        </w:rPr>
        <w:t xml:space="preserve">Esimerkki 3.3619</w:t>
      </w:r>
    </w:p>
    <w:p>
      <w:r>
        <w:t xml:space="preserve">Konteksti: Hän katseli joka päivä metrosta vastapäätä istuvaa vanhaa miestä. Joka päivä hänellä oli sanomalehti kasvoillaan. Hän katsoi joka päivä, kun mies otti silmälasit pois ja sulki silmänsä. Mies nousi ja poistui metrosta hänen pysäkillään, joka päivä.  Lause: Joku päivä hän ei ollut enää siellä, joka päivä.  Hahmo: Vanhus</w:t>
      </w:r>
    </w:p>
    <w:p>
      <w:r>
        <w:rPr>
          <w:b/>
        </w:rPr>
        <w:t xml:space="preserve">Tulos</w:t>
      </w:r>
    </w:p>
    <w:p>
      <w:r>
        <w:t xml:space="preserve">Ei ole</w:t>
      </w:r>
    </w:p>
    <w:p>
      <w:r>
        <w:rPr>
          <w:b/>
        </w:rPr>
        <w:t xml:space="preserve">Esimerkki 3.3620</w:t>
      </w:r>
    </w:p>
    <w:p>
      <w:r>
        <w:t xml:space="preserve">Konteksti: Lause: Ei ole: Tom oli dj ystävänsä häissä.  Hahmo: Ystävä</w:t>
      </w:r>
    </w:p>
    <w:p>
      <w:r>
        <w:rPr>
          <w:b/>
        </w:rPr>
        <w:t xml:space="preserve">Tulos</w:t>
      </w:r>
    </w:p>
    <w:p>
      <w:r>
        <w:t xml:space="preserve">kiitollinen</w:t>
      </w:r>
    </w:p>
    <w:p>
      <w:r>
        <w:rPr>
          <w:b/>
        </w:rPr>
        <w:t xml:space="preserve">Esimerkki 3.3621</w:t>
      </w:r>
    </w:p>
    <w:p>
      <w:r>
        <w:t xml:space="preserve">Konteksti: Lause: Ei ole: Tom oli dj ystävänsä häissä.  Hahmo: Tom</w:t>
      </w:r>
    </w:p>
    <w:p>
      <w:r>
        <w:rPr>
          <w:b/>
        </w:rPr>
        <w:t xml:space="preserve">Tulos</w:t>
      </w:r>
    </w:p>
    <w:p>
      <w:r>
        <w:t xml:space="preserve">onnellinen</w:t>
      </w:r>
    </w:p>
    <w:p>
      <w:r>
        <w:rPr>
          <w:b/>
        </w:rPr>
        <w:t xml:space="preserve">Esimerkki 3.3622</w:t>
      </w:r>
    </w:p>
    <w:p>
      <w:r>
        <w:t xml:space="preserve">Konteksti: Tom oli dj ystävänsä häissä.  Lause: Hänellä oli musiikkilista, jota he halusivat hänen soittavan.  Hahmo: Ystävä</w:t>
      </w:r>
    </w:p>
    <w:p>
      <w:r>
        <w:rPr>
          <w:b/>
        </w:rPr>
        <w:t xml:space="preserve">Tulos</w:t>
      </w:r>
    </w:p>
    <w:p>
      <w:r>
        <w:t xml:space="preserve">onnellinen</w:t>
      </w:r>
    </w:p>
    <w:p>
      <w:r>
        <w:rPr>
          <w:b/>
        </w:rPr>
        <w:t xml:space="preserve">Tulos</w:t>
      </w:r>
    </w:p>
    <w:p>
      <w:r>
        <w:t xml:space="preserve">odotan sitä innolla</w:t>
      </w:r>
    </w:p>
    <w:p>
      <w:r>
        <w:rPr>
          <w:b/>
        </w:rPr>
        <w:t xml:space="preserve">Esimerkki 3.3623</w:t>
      </w:r>
    </w:p>
    <w:p>
      <w:r>
        <w:t xml:space="preserve">Konteksti: Tom oli dj ystävänsä häissä.  Lause: Hänellä oli musiikkilista, jota he halusivat hänen soittavan.  Hahmo: Tom</w:t>
      </w:r>
    </w:p>
    <w:p>
      <w:r>
        <w:rPr>
          <w:b/>
        </w:rPr>
        <w:t xml:space="preserve">Tulos</w:t>
      </w:r>
    </w:p>
    <w:p>
      <w:r>
        <w:t xml:space="preserve">mukana</w:t>
      </w:r>
    </w:p>
    <w:p>
      <w:r>
        <w:rPr>
          <w:b/>
        </w:rPr>
        <w:t xml:space="preserve">Tulos</w:t>
      </w:r>
    </w:p>
    <w:p>
      <w:r>
        <w:t xml:space="preserve">etsintäkuulutettu</w:t>
      </w:r>
    </w:p>
    <w:p>
      <w:r>
        <w:rPr>
          <w:b/>
        </w:rPr>
        <w:t xml:space="preserve">Esimerkki 3.3624</w:t>
      </w:r>
    </w:p>
    <w:p>
      <w:r>
        <w:t xml:space="preserve">Konteksti: Tom oli dj ystävänsä häissä. Hänellä oli musiikkilista, jonka he halusivat hänen soittavan.  Lause: Tomin vieraat pyysivät jatkuvasti tiettyjä kappaleita.  Hahmo: Ystävä</w:t>
      </w:r>
    </w:p>
    <w:p>
      <w:r>
        <w:rPr>
          <w:b/>
        </w:rPr>
        <w:t xml:space="preserve">Tulos</w:t>
      </w:r>
    </w:p>
    <w:p>
      <w:r>
        <w:t xml:space="preserve">Ei ole</w:t>
      </w:r>
    </w:p>
    <w:p>
      <w:r>
        <w:rPr>
          <w:b/>
        </w:rPr>
        <w:t xml:space="preserve">Esimerkki 3.3625</w:t>
      </w:r>
    </w:p>
    <w:p>
      <w:r>
        <w:t xml:space="preserve">Konteksti: Tom oli dj ystävänsä häissä. Hänellä oli musiikkilista, jonka he halusivat hänen soittavan.  Lause: Tomin vieraat pyysivät jatkuvasti tiettyjä kappaleita.  Hahmo: Tom</w:t>
      </w:r>
    </w:p>
    <w:p>
      <w:r>
        <w:rPr>
          <w:b/>
        </w:rPr>
        <w:t xml:space="preserve">Tulos</w:t>
      </w:r>
    </w:p>
    <w:p>
      <w:r>
        <w:t xml:space="preserve">ärtynyt</w:t>
      </w:r>
    </w:p>
    <w:p>
      <w:r>
        <w:rPr>
          <w:b/>
        </w:rPr>
        <w:t xml:space="preserve">Tulos</w:t>
      </w:r>
    </w:p>
    <w:p>
      <w:r>
        <w:t xml:space="preserve">onnellinen</w:t>
      </w:r>
    </w:p>
    <w:p>
      <w:r>
        <w:rPr>
          <w:b/>
        </w:rPr>
        <w:t xml:space="preserve">Tulos</w:t>
      </w:r>
    </w:p>
    <w:p>
      <w:r>
        <w:t xml:space="preserve">tylsistyneenä soittaa vain vieraiden toiveita</w:t>
      </w:r>
    </w:p>
    <w:p>
      <w:r>
        <w:rPr>
          <w:b/>
        </w:rPr>
        <w:t xml:space="preserve">Esimerkki 3.3626</w:t>
      </w:r>
    </w:p>
    <w:p>
      <w:r>
        <w:t xml:space="preserve">Konteksti: Tom oli dj ystävänsä häissä. Hänellä oli musiikkilista, jonka he halusivat hänen soittavan. Tomin vieraat pyysivät jatkuvasti tiettyjä kappaleita.  Lause: Hän kieltäytyi jatkuvasti.  Hahmo: Ystävä</w:t>
      </w:r>
    </w:p>
    <w:p>
      <w:r>
        <w:rPr>
          <w:b/>
        </w:rPr>
        <w:t xml:space="preserve">Tulos</w:t>
      </w:r>
    </w:p>
    <w:p>
      <w:r>
        <w:t xml:space="preserve">Ei ole</w:t>
      </w:r>
    </w:p>
    <w:p>
      <w:r>
        <w:rPr>
          <w:b/>
        </w:rPr>
        <w:t xml:space="preserve">Esimerkki 3.3627</w:t>
      </w:r>
    </w:p>
    <w:p>
      <w:r>
        <w:t xml:space="preserve">Konteksti: Tom oli dj ystävänsä häissä. Hänellä oli musiikkilista, jonka he halusivat hänen soittavan. Tomin vieraat pyysivät jatkuvasti tiettyjä kappaleita.  Lause: Hän kieltäytyi jatkuvasti.  Hahmo: Tom</w:t>
      </w:r>
    </w:p>
    <w:p>
      <w:r>
        <w:rPr>
          <w:b/>
        </w:rPr>
        <w:t xml:space="preserve">Tulos</w:t>
      </w:r>
    </w:p>
    <w:p>
      <w:r>
        <w:t xml:space="preserve">ärtynyt</w:t>
      </w:r>
    </w:p>
    <w:p>
      <w:r>
        <w:rPr>
          <w:b/>
        </w:rPr>
        <w:t xml:space="preserve">Tulos</w:t>
      </w:r>
    </w:p>
    <w:p>
      <w:r>
        <w:t xml:space="preserve">perusteltu</w:t>
      </w:r>
    </w:p>
    <w:p>
      <w:r>
        <w:rPr>
          <w:b/>
        </w:rPr>
        <w:t xml:space="preserve">Esimerkki 3.3628</w:t>
      </w:r>
    </w:p>
    <w:p>
      <w:r>
        <w:t xml:space="preserve">Konteksti: Tom oli dj ystävänsä häissä. Hänellä oli musiikkilista, jonka he halusivat hänen soittavan. Tomin vieraat pyysivät jatkuvasti tiettyjä kappaleita. Hän kieltäytyi niistä.  Lause: Lopulta Tom laittoi kyltin, jossa käskettiin heitä lopettamaan.  Hahmo: Ystävä</w:t>
      </w:r>
    </w:p>
    <w:p>
      <w:r>
        <w:rPr>
          <w:b/>
        </w:rPr>
        <w:t xml:space="preserve">Tulos</w:t>
      </w:r>
    </w:p>
    <w:p>
      <w:r>
        <w:t xml:space="preserve">Olen pahoillani, että ihmiset häiritsevät häntä.</w:t>
      </w:r>
    </w:p>
    <w:p>
      <w:r>
        <w:rPr>
          <w:b/>
        </w:rPr>
        <w:t xml:space="preserve">Esimerkki 3.3629</w:t>
      </w:r>
    </w:p>
    <w:p>
      <w:r>
        <w:t xml:space="preserve">Konteksti: Tom oli dj ystävänsä häissä. Hänellä oli musiikkilista, jonka he halusivat hänen soittavan. Tomin vieraat pyysivät jatkuvasti tiettyjä kappaleita. Hän kieltäytyi niistä.  Lause: Lopulta Tom laittoi kyltin, jossa käskettiin heitä lopettamaan.  Hahmo: Tom</w:t>
      </w:r>
    </w:p>
    <w:p>
      <w:r>
        <w:rPr>
          <w:b/>
        </w:rPr>
        <w:t xml:space="preserve">Tulos</w:t>
      </w:r>
    </w:p>
    <w:p>
      <w:r>
        <w:t xml:space="preserve">atyytyväinen</w:t>
      </w:r>
    </w:p>
    <w:p>
      <w:r>
        <w:rPr>
          <w:b/>
        </w:rPr>
        <w:t xml:space="preserve">Tulos</w:t>
      </w:r>
    </w:p>
    <w:p>
      <w:r>
        <w:t xml:space="preserve">turhautunut</w:t>
      </w:r>
    </w:p>
    <w:p>
      <w:r>
        <w:rPr>
          <w:b/>
        </w:rPr>
        <w:t xml:space="preserve">Tulos</w:t>
      </w:r>
    </w:p>
    <w:p>
      <w:r>
        <w:t xml:space="preserve">sisältö</w:t>
      </w:r>
    </w:p>
    <w:p>
      <w:r>
        <w:rPr>
          <w:b/>
        </w:rPr>
        <w:t xml:space="preserve">Esimerkki 3.3630</w:t>
      </w:r>
    </w:p>
    <w:p>
      <w:r>
        <w:t xml:space="preserve">Konteksti: Lause: Ei ole: Kate halusi oppia jousiammuntaa.  Hahmo: Kate</w:t>
      </w:r>
    </w:p>
    <w:p>
      <w:r>
        <w:rPr>
          <w:b/>
        </w:rPr>
        <w:t xml:space="preserve">Tulos</w:t>
      </w:r>
    </w:p>
    <w:p>
      <w:r>
        <w:t xml:space="preserve">uuden taidon oppiminen</w:t>
      </w:r>
    </w:p>
    <w:p>
      <w:r>
        <w:rPr>
          <w:b/>
        </w:rPr>
        <w:t xml:space="preserve">Tulos</w:t>
      </w:r>
    </w:p>
    <w:p>
      <w:r>
        <w:t xml:space="preserve">kunnianhimoinen</w:t>
      </w:r>
    </w:p>
    <w:p>
      <w:r>
        <w:rPr>
          <w:b/>
        </w:rPr>
        <w:t xml:space="preserve">Esimerkki 3.3631</w:t>
      </w:r>
    </w:p>
    <w:p>
      <w:r>
        <w:t xml:space="preserve">Konteksti: Kate halusi oppia jousiammuntaa.  Lause: Hän liittyi yliopistonsa kerhoon.  Hahmo: Kate</w:t>
      </w:r>
    </w:p>
    <w:p>
      <w:r>
        <w:rPr>
          <w:b/>
        </w:rPr>
        <w:t xml:space="preserve">Tulos</w:t>
      </w:r>
    </w:p>
    <w:p>
      <w:r>
        <w:t xml:space="preserve">innoissaan</w:t>
      </w:r>
    </w:p>
    <w:p>
      <w:r>
        <w:rPr>
          <w:b/>
        </w:rPr>
        <w:t xml:space="preserve">Tulos</w:t>
      </w:r>
    </w:p>
    <w:p>
      <w:r>
        <w:t xml:space="preserve">haastoi</w:t>
      </w:r>
    </w:p>
    <w:p>
      <w:r>
        <w:rPr>
          <w:b/>
        </w:rPr>
        <w:t xml:space="preserve">Tulos</w:t>
      </w:r>
    </w:p>
    <w:p>
      <w:r>
        <w:t xml:space="preserve">innokas</w:t>
      </w:r>
    </w:p>
    <w:p>
      <w:r>
        <w:rPr>
          <w:b/>
        </w:rPr>
        <w:t xml:space="preserve">Esimerkki 3.3632</w:t>
      </w:r>
    </w:p>
    <w:p>
      <w:r>
        <w:t xml:space="preserve">Konteksti: Kate halusi oppia jousiammuntaa. Hän liittyi yliopistonsa kerhoon.  Lause: Hän oli kauhea!  Hahmo: Kate</w:t>
      </w:r>
    </w:p>
    <w:p>
      <w:r>
        <w:rPr>
          <w:b/>
        </w:rPr>
        <w:t xml:space="preserve">Tulos</w:t>
      </w:r>
    </w:p>
    <w:p>
      <w:r>
        <w:t xml:space="preserve">masentunut siitä, että hän ei ole hyvä jousiammunnassa -</w:t>
      </w:r>
    </w:p>
    <w:p>
      <w:r>
        <w:rPr>
          <w:b/>
        </w:rPr>
        <w:t xml:space="preserve">Tulos</w:t>
      </w:r>
    </w:p>
    <w:p>
      <w:r>
        <w:t xml:space="preserve">hämmentynyt</w:t>
      </w:r>
    </w:p>
    <w:p>
      <w:r>
        <w:rPr>
          <w:b/>
        </w:rPr>
        <w:t xml:space="preserve">Esimerkki 3.3633</w:t>
      </w:r>
    </w:p>
    <w:p>
      <w:r>
        <w:t xml:space="preserve">Konteksti: Kate halusi oppia jousiammuntaa. Hän liittyi yliopistonsa kerhoon. Hän oli surkea!  Lause: Mutta hän sitoutui harjoittelemaan taitojaan.  Hahmo: Kate</w:t>
      </w:r>
    </w:p>
    <w:p>
      <w:r>
        <w:rPr>
          <w:b/>
        </w:rPr>
        <w:t xml:space="preserve">Tulos</w:t>
      </w:r>
    </w:p>
    <w:p>
      <w:r>
        <w:t xml:space="preserve">määritetty</w:t>
      </w:r>
    </w:p>
    <w:p>
      <w:r>
        <w:rPr>
          <w:b/>
        </w:rPr>
        <w:t xml:space="preserve">Esimerkki 3.3634</w:t>
      </w:r>
    </w:p>
    <w:p>
      <w:r>
        <w:t xml:space="preserve">Konteksti: Kate halusi oppia jousiammuntaa. Hän liittyi yliopistonsa kerhoon. Hän oli surkea! Mutta hän sitoutui harjoittelemaan taitojaan.  Lause: Lopulta hänestä tuli kerhonsa paras jousiampuja.  Hahmo: Kate</w:t>
      </w:r>
    </w:p>
    <w:p>
      <w:r>
        <w:rPr>
          <w:b/>
        </w:rPr>
        <w:t xml:space="preserve">Tulos</w:t>
      </w:r>
    </w:p>
    <w:p>
      <w:r>
        <w:t xml:space="preserve">great</w:t>
      </w:r>
    </w:p>
    <w:p>
      <w:r>
        <w:rPr>
          <w:b/>
        </w:rPr>
        <w:t xml:space="preserve">Tulos</w:t>
      </w:r>
    </w:p>
    <w:p>
      <w:r>
        <w:t xml:space="preserve">saavutettu</w:t>
      </w:r>
    </w:p>
    <w:p>
      <w:r>
        <w:rPr>
          <w:b/>
        </w:rPr>
        <w:t xml:space="preserve">Tulos</w:t>
      </w:r>
    </w:p>
    <w:p>
      <w:r>
        <w:t xml:space="preserve">ylpeä</w:t>
      </w:r>
    </w:p>
    <w:p>
      <w:r>
        <w:rPr>
          <w:b/>
        </w:rPr>
        <w:t xml:space="preserve">Esimerkki 3.3635</w:t>
      </w:r>
    </w:p>
    <w:p>
      <w:r>
        <w:t xml:space="preserve">Konteksti: Lause: Ei ole: Yvonne ei koskaan käyttänyt meikkiä.  Hahmo: Hänen koiransa</w:t>
      </w:r>
    </w:p>
    <w:p>
      <w:r>
        <w:rPr>
          <w:b/>
        </w:rPr>
        <w:t xml:space="preserve">Tulos</w:t>
      </w:r>
    </w:p>
    <w:p>
      <w:r>
        <w:t xml:space="preserve">Ei ole</w:t>
      </w:r>
    </w:p>
    <w:p>
      <w:r>
        <w:rPr>
          <w:b/>
        </w:rPr>
        <w:t xml:space="preserve">Esimerkki 3.3636</w:t>
      </w:r>
    </w:p>
    <w:p>
      <w:r>
        <w:t xml:space="preserve">Konteksti: Lause: Ei ole: Yvonne ei koskaan käyttänyt meikkiä.  Hahmo: Hänen ystävänsä</w:t>
      </w:r>
    </w:p>
    <w:p>
      <w:r>
        <w:rPr>
          <w:b/>
        </w:rPr>
        <w:t xml:space="preserve">Tulos</w:t>
      </w:r>
    </w:p>
    <w:p>
      <w:r>
        <w:t xml:space="preserve">Ei ole</w:t>
      </w:r>
    </w:p>
    <w:p>
      <w:r>
        <w:rPr>
          <w:b/>
        </w:rPr>
        <w:t xml:space="preserve">Esimerkki 3.3637</w:t>
      </w:r>
    </w:p>
    <w:p>
      <w:r>
        <w:t xml:space="preserve">Konteksti: Lause: Ei ole: Yvonne ei koskaan käyttänyt meikkiä.  Hahmo: Yvonne</w:t>
      </w:r>
    </w:p>
    <w:p>
      <w:r>
        <w:rPr>
          <w:b/>
        </w:rPr>
        <w:t xml:space="preserve">Tulos</w:t>
      </w:r>
    </w:p>
    <w:p>
      <w:r>
        <w:t xml:space="preserve">ylpeä ja onnellinen</w:t>
      </w:r>
    </w:p>
    <w:p>
      <w:r>
        <w:rPr>
          <w:b/>
        </w:rPr>
        <w:t xml:space="preserve">Tulos</w:t>
      </w:r>
    </w:p>
    <w:p>
      <w:r>
        <w:t xml:space="preserve">onnellinen</w:t>
      </w:r>
    </w:p>
    <w:p>
      <w:r>
        <w:rPr>
          <w:b/>
        </w:rPr>
        <w:t xml:space="preserve">Esimerkki 3.3638</w:t>
      </w:r>
    </w:p>
    <w:p>
      <w:r>
        <w:t xml:space="preserve">Konteksti: Yvonne ei koskaan käyttänyt meikkiä.  Lause: Hänen ystävänsä sanoivat, että hänen pitäisi, ja veivät hänet kauppaan.  Hahmo: Hänen koiransa</w:t>
      </w:r>
    </w:p>
    <w:p>
      <w:r>
        <w:rPr>
          <w:b/>
        </w:rPr>
        <w:t xml:space="preserve">Tulos</w:t>
      </w:r>
    </w:p>
    <w:p>
      <w:r>
        <w:t xml:space="preserve">Ei ole</w:t>
      </w:r>
    </w:p>
    <w:p>
      <w:r>
        <w:rPr>
          <w:b/>
        </w:rPr>
        <w:t xml:space="preserve">Esimerkki 3.3639</w:t>
      </w:r>
    </w:p>
    <w:p>
      <w:r>
        <w:t xml:space="preserve">Konteksti: Yvonne ei koskaan käyttänyt meikkiä.  Lause: Hänen ystävänsä sanoivat, että hänen pitäisi, ja veivät hänet kauppaan.  Hahmo: Hänen ystävänsä</w:t>
      </w:r>
    </w:p>
    <w:p>
      <w:r>
        <w:rPr>
          <w:b/>
        </w:rPr>
        <w:t xml:space="preserve">Tulos</w:t>
      </w:r>
    </w:p>
    <w:p>
      <w:r>
        <w:t xml:space="preserve">innoissaan</w:t>
      </w:r>
    </w:p>
    <w:p>
      <w:r>
        <w:rPr>
          <w:b/>
        </w:rPr>
        <w:t xml:space="preserve">Tulos</w:t>
      </w:r>
    </w:p>
    <w:p>
      <w:r>
        <w:t xml:space="preserve">seikkailunhaluinen</w:t>
      </w:r>
    </w:p>
    <w:p>
      <w:r>
        <w:rPr>
          <w:b/>
        </w:rPr>
        <w:t xml:space="preserve">Esimerkki 3.3640</w:t>
      </w:r>
    </w:p>
    <w:p>
      <w:r>
        <w:t xml:space="preserve">Konteksti: Yvonne ei koskaan käyttänyt meikkiä.  Lause: Hänen ystävänsä sanoivat, että hänen pitäisi, ja veivät hänet kauppaan.  Hahmo: Yvonne</w:t>
      </w:r>
    </w:p>
    <w:p>
      <w:r>
        <w:rPr>
          <w:b/>
        </w:rPr>
        <w:t xml:space="preserve">Tulos</w:t>
      </w:r>
    </w:p>
    <w:p>
      <w:r>
        <w:t xml:space="preserve">Ei ole</w:t>
      </w:r>
    </w:p>
    <w:p>
      <w:r>
        <w:rPr>
          <w:b/>
        </w:rPr>
        <w:t xml:space="preserve">Esimerkki 3.3641</w:t>
      </w:r>
    </w:p>
    <w:p>
      <w:r>
        <w:t xml:space="preserve">Konteksti: Yvonne ei koskaan käyttänyt meikkiä. Hänen ystävänsä sanoivat, että hänen pitäisi ja veivät hänet kauppaan.  Lause: Hän kokeili muutamia sävyjä ja valitsi vaalean sävyn.  Hahmo: Hänen koiransa</w:t>
      </w:r>
    </w:p>
    <w:p>
      <w:r>
        <w:rPr>
          <w:b/>
        </w:rPr>
        <w:t xml:space="preserve">Tulos</w:t>
      </w:r>
    </w:p>
    <w:p>
      <w:r>
        <w:t xml:space="preserve">Ei ole</w:t>
      </w:r>
    </w:p>
    <w:p>
      <w:r>
        <w:rPr>
          <w:b/>
        </w:rPr>
        <w:t xml:space="preserve">Esimerkki 3.3642</w:t>
      </w:r>
    </w:p>
    <w:p>
      <w:r>
        <w:t xml:space="preserve">Konteksti: Yvonne ei koskaan käyttänyt meikkiä. Hänen ystävänsä sanoivat, että hänen pitäisi ja veivät hänet kauppaan.  Lause: Hän kokeili muutamia sävyjä ja valitsi vaalean sävyn.  Hahmo: Hänen ystävänsä</w:t>
      </w:r>
    </w:p>
    <w:p>
      <w:r>
        <w:rPr>
          <w:b/>
        </w:rPr>
        <w:t xml:space="preserve">Tulos</w:t>
      </w:r>
    </w:p>
    <w:p>
      <w:r>
        <w:t xml:space="preserve">hyödyllinen</w:t>
      </w:r>
    </w:p>
    <w:p>
      <w:r>
        <w:rPr>
          <w:b/>
        </w:rPr>
        <w:t xml:space="preserve">Tulos</w:t>
      </w:r>
    </w:p>
    <w:p>
      <w:r>
        <w:t xml:space="preserve">yllättynyt</w:t>
      </w:r>
    </w:p>
    <w:p>
      <w:r>
        <w:rPr>
          <w:b/>
        </w:rPr>
        <w:t xml:space="preserve">Tulos</w:t>
      </w:r>
    </w:p>
    <w:p>
      <w:r>
        <w:t xml:space="preserve">ylpeitä ystävästään</w:t>
      </w:r>
    </w:p>
    <w:p>
      <w:r>
        <w:rPr>
          <w:b/>
        </w:rPr>
        <w:t xml:space="preserve">Esimerkki 3.3643</w:t>
      </w:r>
    </w:p>
    <w:p>
      <w:r>
        <w:t xml:space="preserve">Konteksti: Yvonne ei koskaan käyttänyt meikkiä. Hänen ystävänsä sanoivat, että hänen pitäisi ja veivät hänet kauppaan.  Lause: Hän kokeili muutamia sävyjä ja valitsi vaalean sävyn.  Hahmo: Yvonne</w:t>
      </w:r>
    </w:p>
    <w:p>
      <w:r>
        <w:rPr>
          <w:b/>
        </w:rPr>
        <w:t xml:space="preserve">Tulos</w:t>
      </w:r>
    </w:p>
    <w:p>
      <w:r>
        <w:t xml:space="preserve">houkutteleva</w:t>
      </w:r>
    </w:p>
    <w:p>
      <w:r>
        <w:rPr>
          <w:b/>
        </w:rPr>
        <w:t xml:space="preserve">Tulos</w:t>
      </w:r>
    </w:p>
    <w:p>
      <w:r>
        <w:t xml:space="preserve">itsevarma</w:t>
      </w:r>
    </w:p>
    <w:p>
      <w:r>
        <w:rPr>
          <w:b/>
        </w:rPr>
        <w:t xml:space="preserve">Tulos</w:t>
      </w:r>
    </w:p>
    <w:p>
      <w:r>
        <w:t xml:space="preserve">ylpeä</w:t>
      </w:r>
    </w:p>
    <w:p>
      <w:r>
        <w:rPr>
          <w:b/>
        </w:rPr>
        <w:t xml:space="preserve">Tulos</w:t>
      </w:r>
    </w:p>
    <w:p>
      <w:r>
        <w:t xml:space="preserve">tyytyväinen</w:t>
      </w:r>
    </w:p>
    <w:p>
      <w:r>
        <w:rPr>
          <w:b/>
        </w:rPr>
        <w:t xml:space="preserve">Tulos</w:t>
      </w:r>
    </w:p>
    <w:p>
      <w:r>
        <w:t xml:space="preserve">eri</w:t>
      </w:r>
    </w:p>
    <w:p>
      <w:r>
        <w:rPr>
          <w:b/>
        </w:rPr>
        <w:t xml:space="preserve">Esimerkki 3.3644</w:t>
      </w:r>
    </w:p>
    <w:p>
      <w:r>
        <w:t xml:space="preserve">Konteksti: Yvonne ei koskaan käyttänyt meikkiä. Hänen ystävänsä sanoivat, että hänen pitäisi ja veivät hänet kauppaan. Hän kokeili muutamia sävyjä ja valitsi vaalean sävyn.  Lause: Mutta kun hän saapui kotiin, hän heitti sen roskiin.  Hahmo: Hänen koiransa</w:t>
      </w:r>
    </w:p>
    <w:p>
      <w:r>
        <w:rPr>
          <w:b/>
        </w:rPr>
        <w:t xml:space="preserve">Tulos</w:t>
      </w:r>
    </w:p>
    <w:p>
      <w:r>
        <w:t xml:space="preserve">Ei ole</w:t>
      </w:r>
    </w:p>
    <w:p>
      <w:r>
        <w:rPr>
          <w:b/>
        </w:rPr>
        <w:t xml:space="preserve">Esimerkki 3.3645</w:t>
      </w:r>
    </w:p>
    <w:p>
      <w:r>
        <w:t xml:space="preserve">Konteksti: Yvonne ei koskaan käyttänyt meikkiä. Hänen ystävänsä sanoivat, että hänen pitäisi ja veivät hänet kauppaan. Hän kokeili muutamia sävyjä ja valitsi vaalean sävyn.  Lause: Mutta kun hän saapui kotiin, hän heitti sen roskiin.  Hahmo: Hänen ystävänsä</w:t>
      </w:r>
    </w:p>
    <w:p>
      <w:r>
        <w:rPr>
          <w:b/>
        </w:rPr>
        <w:t xml:space="preserve">Tulos</w:t>
      </w:r>
    </w:p>
    <w:p>
      <w:r>
        <w:t xml:space="preserve">Ei ole</w:t>
      </w:r>
    </w:p>
    <w:p>
      <w:r>
        <w:rPr>
          <w:b/>
        </w:rPr>
        <w:t xml:space="preserve">Esimerkki 3.3646</w:t>
      </w:r>
    </w:p>
    <w:p>
      <w:r>
        <w:t xml:space="preserve">Konteksti: Yvonne ei koskaan käyttänyt meikkiä. Hänen ystävänsä sanoivat, että hänen pitäisi ja veivät hänet kauppaan. Hän kokeili muutamia sävyjä ja valitsi vaalean sävyn.  Lause: Mutta kun hän saapui kotiin, hän heitti sen roskiin.  Hahmo: Yvonne</w:t>
      </w:r>
    </w:p>
    <w:p>
      <w:r>
        <w:rPr>
          <w:b/>
        </w:rPr>
        <w:t xml:space="preserve">Tulos</w:t>
      </w:r>
    </w:p>
    <w:p>
      <w:r>
        <w:t xml:space="preserve">ärtynyt</w:t>
      </w:r>
    </w:p>
    <w:p>
      <w:r>
        <w:rPr>
          <w:b/>
        </w:rPr>
        <w:t xml:space="preserve">Tulos</w:t>
      </w:r>
    </w:p>
    <w:p>
      <w:r>
        <w:t xml:space="preserve">turhautuminen</w:t>
      </w:r>
    </w:p>
    <w:p>
      <w:r>
        <w:rPr>
          <w:b/>
        </w:rPr>
        <w:t xml:space="preserve">Esimerkki 3.3647</w:t>
      </w:r>
    </w:p>
    <w:p>
      <w:r>
        <w:t xml:space="preserve">Konteksti: Yvonne ei koskaan käyttänyt meikkiä. Hänen ystävänsä sanoivat, että hänen pitäisi ja veivät hänet kauppaan. Hän kokeili muutamia sävyjä ja valitsi vaalean sävyn. Kotiin päästyään hän heitti meikin roskiin.  Lause: Myöhemmin, kun hän tapasi ystävänsä, hän kertoi heille, että hänen koiransa söi sen.  Hahmo: Hänen koiransa</w:t>
      </w:r>
    </w:p>
    <w:p>
      <w:r>
        <w:rPr>
          <w:b/>
        </w:rPr>
        <w:t xml:space="preserve">Tulos</w:t>
      </w:r>
    </w:p>
    <w:p>
      <w:r>
        <w:t xml:space="preserve">Ei ole</w:t>
      </w:r>
    </w:p>
    <w:p>
      <w:r>
        <w:rPr>
          <w:b/>
        </w:rPr>
        <w:t xml:space="preserve">Esimerkki 3.3648</w:t>
      </w:r>
    </w:p>
    <w:p>
      <w:r>
        <w:t xml:space="preserve">Konteksti: Yvonne ei koskaan käyttänyt meikkiä. Hänen ystävänsä sanoivat, että hänen pitäisi ja veivät hänet kauppaan. Hän kokeili muutamia sävyjä ja valitsi vaalean sävyn. Kotiin päästyään hän heitti meikin roskiin.  Lause: Myöhemmin, kun hän tapasi ystävänsä, hän kertoi heille, että hänen koiransa söi sen.  Hahmo: Hänen ystävänsä</w:t>
      </w:r>
    </w:p>
    <w:p>
      <w:r>
        <w:rPr>
          <w:b/>
        </w:rPr>
        <w:t xml:space="preserve">Tulos</w:t>
      </w:r>
    </w:p>
    <w:p>
      <w:r>
        <w:t xml:space="preserve">surullinen</w:t>
      </w:r>
    </w:p>
    <w:p>
      <w:r>
        <w:rPr>
          <w:b/>
        </w:rPr>
        <w:t xml:space="preserve">Tulos</w:t>
      </w:r>
    </w:p>
    <w:p>
      <w:r>
        <w:t xml:space="preserve">pahoillani hänen puolestaan</w:t>
      </w:r>
    </w:p>
    <w:p>
      <w:r>
        <w:rPr>
          <w:b/>
        </w:rPr>
        <w:t xml:space="preserve">Tulos</w:t>
      </w:r>
    </w:p>
    <w:p>
      <w:r>
        <w:t xml:space="preserve">pettynyt</w:t>
      </w:r>
    </w:p>
    <w:p>
      <w:r>
        <w:rPr>
          <w:b/>
        </w:rPr>
        <w:t xml:space="preserve">Esimerkki 3.3649</w:t>
      </w:r>
    </w:p>
    <w:p>
      <w:r>
        <w:t xml:space="preserve">Konteksti: Yvonne ei koskaan käyttänyt meikkiä. Hänen ystävänsä sanoivat, että hänen pitäisi ja veivät hänet kauppaan. Hän kokeili muutamia sävyjä ja valitsi vaalean sävyn. Kotiin päästyään hän heitti meikin roskiin.  Lause: Myöhemmin, kun hän tapasi ystävänsä, hän kertoi heille, että hänen koiransa söi sen.  Hahmo: Yvonne</w:t>
      </w:r>
    </w:p>
    <w:p>
      <w:r>
        <w:rPr>
          <w:b/>
        </w:rPr>
        <w:t xml:space="preserve">Tulos</w:t>
      </w:r>
    </w:p>
    <w:p>
      <w:r>
        <w:t xml:space="preserve">perusteltu</w:t>
      </w:r>
    </w:p>
    <w:p>
      <w:r>
        <w:rPr>
          <w:b/>
        </w:rPr>
        <w:t xml:space="preserve">Esimerkki 3.3650</w:t>
      </w:r>
    </w:p>
    <w:p>
      <w:r>
        <w:t xml:space="preserve">Konteksti: Lause: Ei ole: Farrah ajoi kotiin koulusta.  Hahmo: Farrah: Henkilö.</w:t>
      </w:r>
    </w:p>
    <w:p>
      <w:r>
        <w:rPr>
          <w:b/>
        </w:rPr>
        <w:t xml:space="preserve">Tulos</w:t>
      </w:r>
    </w:p>
    <w:p>
      <w:r>
        <w:t xml:space="preserve">Ei ole</w:t>
      </w:r>
    </w:p>
    <w:p>
      <w:r>
        <w:rPr>
          <w:b/>
        </w:rPr>
        <w:t xml:space="preserve">Esimerkki 3.3651</w:t>
      </w:r>
    </w:p>
    <w:p>
      <w:r>
        <w:t xml:space="preserve">Konteksti: Lause: Ei ole: Farrah ajoi kotiin koulusta.  Hahmo: Farrah</w:t>
      </w:r>
    </w:p>
    <w:p>
      <w:r>
        <w:rPr>
          <w:b/>
        </w:rPr>
        <w:t xml:space="preserve">Tulos</w:t>
      </w:r>
    </w:p>
    <w:p>
      <w:r>
        <w:t xml:space="preserve">helpotus</w:t>
      </w:r>
    </w:p>
    <w:p>
      <w:r>
        <w:rPr>
          <w:b/>
        </w:rPr>
        <w:t xml:space="preserve">Tulos</w:t>
      </w:r>
    </w:p>
    <w:p>
      <w:r>
        <w:t xml:space="preserve">vaisu liian monien tenttien takia</w:t>
      </w:r>
    </w:p>
    <w:p>
      <w:r>
        <w:rPr>
          <w:b/>
        </w:rPr>
        <w:t xml:space="preserve">Tulos</w:t>
      </w:r>
    </w:p>
    <w:p>
      <w:r>
        <w:t xml:space="preserve">väsynyt</w:t>
      </w:r>
    </w:p>
    <w:p>
      <w:r>
        <w:rPr>
          <w:b/>
        </w:rPr>
        <w:t xml:space="preserve">Esimerkki 3.3652</w:t>
      </w:r>
    </w:p>
    <w:p>
      <w:r>
        <w:t xml:space="preserve">Konteksti: Farrah oli ajamassa kotiin koulusta.  Lause: Farrahin edessä ajoi polkupyöräilijä.  Hahmo: Henkilö.</w:t>
      </w:r>
    </w:p>
    <w:p>
      <w:r>
        <w:rPr>
          <w:b/>
        </w:rPr>
        <w:t xml:space="preserve">Tulos</w:t>
      </w:r>
    </w:p>
    <w:p>
      <w:r>
        <w:t xml:space="preserve">onnellinen</w:t>
      </w:r>
    </w:p>
    <w:p>
      <w:r>
        <w:rPr>
          <w:b/>
        </w:rPr>
        <w:t xml:space="preserve">Esimerkki 3.3653</w:t>
      </w:r>
    </w:p>
    <w:p>
      <w:r>
        <w:t xml:space="preserve">Konteksti: Farrah oli ajamassa kotiin koulusta.  Lause: Farrahin edessä ajoi polkupyöräilijä.  Hahmo: Farrah</w:t>
      </w:r>
    </w:p>
    <w:p>
      <w:r>
        <w:rPr>
          <w:b/>
        </w:rPr>
        <w:t xml:space="preserve">Tulos</w:t>
      </w:r>
    </w:p>
    <w:p>
      <w:r>
        <w:t xml:space="preserve">kärsimätön</w:t>
      </w:r>
    </w:p>
    <w:p>
      <w:r>
        <w:rPr>
          <w:b/>
        </w:rPr>
        <w:t xml:space="preserve">Tulos</w:t>
      </w:r>
    </w:p>
    <w:p>
      <w:r>
        <w:t xml:space="preserve">turhautunut</w:t>
      </w:r>
    </w:p>
    <w:p>
      <w:r>
        <w:rPr>
          <w:b/>
        </w:rPr>
        <w:t xml:space="preserve">Esimerkki 3.3654</w:t>
      </w:r>
    </w:p>
    <w:p>
      <w:r>
        <w:t xml:space="preserve">Konteksti: Farrah oli ajamassa kotiin koulusta. Hänen edessään ajoi polkupyöräilijä.  Lause: Hän jatkoi hitaasti.  Hahmo: Henkilö</w:t>
      </w:r>
    </w:p>
    <w:p>
      <w:r>
        <w:rPr>
          <w:b/>
        </w:rPr>
        <w:t xml:space="preserve">Tulos</w:t>
      </w:r>
    </w:p>
    <w:p>
      <w:r>
        <w:t xml:space="preserve">kuin heitä tarkkailtaisiin</w:t>
      </w:r>
    </w:p>
    <w:p>
      <w:r>
        <w:rPr>
          <w:b/>
        </w:rPr>
        <w:t xml:space="preserve">Tulos</w:t>
      </w:r>
    </w:p>
    <w:p>
      <w:r>
        <w:t xml:space="preserve">hermostunut</w:t>
      </w:r>
    </w:p>
    <w:p>
      <w:r>
        <w:rPr>
          <w:b/>
        </w:rPr>
        <w:t xml:space="preserve">Esimerkki 3.3655</w:t>
      </w:r>
    </w:p>
    <w:p>
      <w:r>
        <w:t xml:space="preserve">Konteksti: Farrah oli ajamassa kotiin koulusta. Hänen edessään ajoi polkupyöräilijä.  Lause: Hän jatkoi hitaasti.  Hahmo: Farrah</w:t>
      </w:r>
    </w:p>
    <w:p>
      <w:r>
        <w:rPr>
          <w:b/>
        </w:rPr>
        <w:t xml:space="preserve">Tulos</w:t>
      </w:r>
    </w:p>
    <w:p>
      <w:r>
        <w:t xml:space="preserve">pse</w:t>
      </w:r>
    </w:p>
    <w:p>
      <w:r>
        <w:rPr>
          <w:b/>
        </w:rPr>
        <w:t xml:space="preserve">Tulos</w:t>
      </w:r>
    </w:p>
    <w:p>
      <w:r>
        <w:t xml:space="preserve">angr</w:t>
      </w:r>
    </w:p>
    <w:p>
      <w:r>
        <w:rPr>
          <w:b/>
        </w:rPr>
        <w:t xml:space="preserve">Tulos</w:t>
      </w:r>
    </w:p>
    <w:p>
      <w:r>
        <w:t xml:space="preserve">turhautunut</w:t>
      </w:r>
    </w:p>
    <w:p>
      <w:r>
        <w:rPr>
          <w:b/>
        </w:rPr>
        <w:t xml:space="preserve">Tulos</w:t>
      </w:r>
    </w:p>
    <w:p>
      <w:r>
        <w:t xml:space="preserve">onfused</w:t>
      </w:r>
    </w:p>
    <w:p>
      <w:r>
        <w:rPr>
          <w:b/>
        </w:rPr>
        <w:t xml:space="preserve">Esimerkki 3.3656</w:t>
      </w:r>
    </w:p>
    <w:p>
      <w:r>
        <w:t xml:space="preserve">Konteksti: Farrah oli ajamassa kotiin koulusta. Hänen edessään ajoi polkupyöräilijä. Hän jatkoi hitaasti liikkumistaan.  Lause: Farrah katsoi hetkeksi muualle.  Hahmo: Farrah: Henkilö.</w:t>
      </w:r>
    </w:p>
    <w:p>
      <w:r>
        <w:rPr>
          <w:b/>
        </w:rPr>
        <w:t xml:space="preserve">Tulos</w:t>
      </w:r>
    </w:p>
    <w:p>
      <w:r>
        <w:t xml:space="preserve">Ei ole</w:t>
      </w:r>
    </w:p>
    <w:p>
      <w:r>
        <w:rPr>
          <w:b/>
        </w:rPr>
        <w:t xml:space="preserve">Esimerkki 3.3657</w:t>
      </w:r>
    </w:p>
    <w:p>
      <w:r>
        <w:t xml:space="preserve">Konteksti: Farrah oli ajamassa kotiin koulusta. Hänen edessään ajoi polkupyöräilijä. Hän jatkoi hitaasti liikkumistaan.  Lause: Farrah katsoi hetkeksi muualle.  Hahmo: Farrah</w:t>
      </w:r>
    </w:p>
    <w:p>
      <w:r>
        <w:rPr>
          <w:b/>
        </w:rPr>
        <w:t xml:space="preserve">Tulos</w:t>
      </w:r>
    </w:p>
    <w:p>
      <w:r>
        <w:t xml:space="preserve">ärsyyntynyt pyöräilijästä</w:t>
      </w:r>
    </w:p>
    <w:p>
      <w:r>
        <w:rPr>
          <w:b/>
        </w:rPr>
        <w:t xml:space="preserve">Esimerkki 3.3658</w:t>
      </w:r>
    </w:p>
    <w:p>
      <w:r>
        <w:t xml:space="preserve">Konteksti: Farrah oli ajamassa kotiin koulusta. Hänen edessään ajoi polkupyöräilijä. Hän jatkoi hitaasti liikkumistaan. Farrah katsoi hetkeksi muualle.  Lause: Hän ei huomannut, että mies pysähtyi ja ajoi hänen päälleen.  Hahmo: Henkilö</w:t>
      </w:r>
    </w:p>
    <w:p>
      <w:r>
        <w:rPr>
          <w:b/>
        </w:rPr>
        <w:t xml:space="preserve">Tulos</w:t>
      </w:r>
    </w:p>
    <w:p>
      <w:r>
        <w:t xml:space="preserve">mainos</w:t>
      </w:r>
    </w:p>
    <w:p>
      <w:r>
        <w:rPr>
          <w:b/>
        </w:rPr>
        <w:t xml:space="preserve">Tulos</w:t>
      </w:r>
    </w:p>
    <w:p>
      <w:r>
        <w:t xml:space="preserve">loukkaantua fyysisesti</w:t>
      </w:r>
    </w:p>
    <w:p>
      <w:r>
        <w:rPr>
          <w:b/>
        </w:rPr>
        <w:t xml:space="preserve">Tulos</w:t>
      </w:r>
    </w:p>
    <w:p>
      <w:r>
        <w:t xml:space="preserve">järkyttynyt</w:t>
      </w:r>
    </w:p>
    <w:p>
      <w:r>
        <w:rPr>
          <w:b/>
        </w:rPr>
        <w:t xml:space="preserve">Tulos</w:t>
      </w:r>
    </w:p>
    <w:p>
      <w:r>
        <w:t xml:space="preserve">loukkaantunut</w:t>
      </w:r>
    </w:p>
    <w:p>
      <w:r>
        <w:rPr>
          <w:b/>
        </w:rPr>
        <w:t xml:space="preserve">Tulos</w:t>
      </w:r>
    </w:p>
    <w:p>
      <w:r>
        <w:t xml:space="preserve">upse</w:t>
      </w:r>
    </w:p>
    <w:p>
      <w:r>
        <w:rPr>
          <w:b/>
        </w:rPr>
        <w:t xml:space="preserve">Tulos</w:t>
      </w:r>
    </w:p>
    <w:p>
      <w:r>
        <w:t xml:space="preserve">ngr</w:t>
      </w:r>
    </w:p>
    <w:p>
      <w:r>
        <w:rPr>
          <w:b/>
        </w:rPr>
        <w:t xml:space="preserve">Esimerkki 3.3659</w:t>
      </w:r>
    </w:p>
    <w:p>
      <w:r>
        <w:t xml:space="preserve">Konteksti: Farrah oli ajamassa kotiin koulusta. Hänen edessään ajoi polkupyöräilijä. Hän jatkoi hitaasti liikkumistaan. Farrah katsoi hetkeksi muualle.  Lause: Hän ei huomannut, että mies pysähtyi ja ajoi hänen päälleen.  Hahmo: Farrah</w:t>
      </w:r>
    </w:p>
    <w:p>
      <w:r>
        <w:rPr>
          <w:b/>
        </w:rPr>
        <w:t xml:space="preserve">Tulos</w:t>
      </w:r>
    </w:p>
    <w:p>
      <w:r>
        <w:t xml:space="preserve">sekaisin aiheuttamastaan onnettomuudesta.</w:t>
      </w:r>
    </w:p>
    <w:p>
      <w:r>
        <w:rPr>
          <w:b/>
        </w:rPr>
        <w:t xml:space="preserve">Tulos</w:t>
      </w:r>
    </w:p>
    <w:p>
      <w:r>
        <w:t xml:space="preserve">Anteeksi</w:t>
      </w:r>
    </w:p>
    <w:p>
      <w:r>
        <w:rPr>
          <w:b/>
        </w:rPr>
        <w:t xml:space="preserve">Esimerkki 3.3660</w:t>
      </w:r>
    </w:p>
    <w:p>
      <w:r>
        <w:t xml:space="preserve">Konteksti: Lause: Ei ole: Jen oli aina halunnut hyvän maailmanatlaksen.  Hahmo: Jen</w:t>
      </w:r>
    </w:p>
    <w:p>
      <w:r>
        <w:rPr>
          <w:b/>
        </w:rPr>
        <w:t xml:space="preserve">Tulos</w:t>
      </w:r>
    </w:p>
    <w:p>
      <w:r>
        <w:t xml:space="preserve">Ei ole</w:t>
      </w:r>
    </w:p>
    <w:p>
      <w:r>
        <w:rPr>
          <w:b/>
        </w:rPr>
        <w:t xml:space="preserve">Esimerkki 3.3661</w:t>
      </w:r>
    </w:p>
    <w:p>
      <w:r>
        <w:t xml:space="preserve">Konteksti: Jen oli aina halunnut hyvän maailmanatlaksen.  Lause: Hän näki sellaisen myynnissä erään kaupan sivuilla.  Hahmo: Jen</w:t>
      </w:r>
    </w:p>
    <w:p>
      <w:r>
        <w:rPr>
          <w:b/>
        </w:rPr>
        <w:t xml:space="preserve">Tulos</w:t>
      </w:r>
    </w:p>
    <w:p>
      <w:r>
        <w:t xml:space="preserve">innoissaan</w:t>
      </w:r>
    </w:p>
    <w:p>
      <w:r>
        <w:rPr>
          <w:b/>
        </w:rPr>
        <w:t xml:space="preserve">Tulos</w:t>
      </w:r>
    </w:p>
    <w:p>
      <w:r>
        <w:t xml:space="preserve">onnellinen</w:t>
      </w:r>
    </w:p>
    <w:p>
      <w:r>
        <w:rPr>
          <w:b/>
        </w:rPr>
        <w:t xml:space="preserve">Tulos</w:t>
      </w:r>
    </w:p>
    <w:p>
      <w:r>
        <w:t xml:space="preserve">ennakointi</w:t>
      </w:r>
    </w:p>
    <w:p>
      <w:r>
        <w:rPr>
          <w:b/>
        </w:rPr>
        <w:t xml:space="preserve">Esimerkki 3.3662</w:t>
      </w:r>
    </w:p>
    <w:p>
      <w:r>
        <w:t xml:space="preserve">Konteksti: Jen oli aina halunnut hyvän maailmanatlaksen. Hän näki sellaisen myynnissä eräällä kauppapaikalla.  Lause: Jen hapuili luottokorttiaan, mutta ei löytänyt sitä.  Hahmo: Jen</w:t>
      </w:r>
    </w:p>
    <w:p>
      <w:r>
        <w:rPr>
          <w:b/>
        </w:rPr>
        <w:t xml:space="preserve">Tulos</w:t>
      </w:r>
    </w:p>
    <w:p>
      <w:r>
        <w:t xml:space="preserve">ikään kuin hänen pitäisi löytää se hankkiakseen esineen...</w:t>
      </w:r>
    </w:p>
    <w:p>
      <w:r>
        <w:rPr>
          <w:b/>
        </w:rPr>
        <w:t xml:space="preserve">Esimerkki 3.3663</w:t>
      </w:r>
    </w:p>
    <w:p>
      <w:r>
        <w:t xml:space="preserve">Konteksti: Jen oli aina halunnut hyvän maailmanatlaksen. Hän näki sellaisen myynnissä eräällä kauppapaikalla. Jen näpytteli luottokorttiaan, mutta ei löytänyt sitä.  Lause: Sitten hän muisti jättäneensä sen käsilaukkuunsa.  Hahmo: Jen</w:t>
      </w:r>
    </w:p>
    <w:p>
      <w:r>
        <w:rPr>
          <w:b/>
        </w:rPr>
        <w:t xml:space="preserve">Tulos</w:t>
      </w:r>
    </w:p>
    <w:p>
      <w:r>
        <w:t xml:space="preserve">ärsyyntynyt</w:t>
      </w:r>
    </w:p>
    <w:p>
      <w:r>
        <w:rPr>
          <w:b/>
        </w:rPr>
        <w:t xml:space="preserve">Tulos</w:t>
      </w:r>
    </w:p>
    <w:p>
      <w:r>
        <w:t xml:space="preserve">vastuuton</w:t>
      </w:r>
    </w:p>
    <w:p>
      <w:r>
        <w:rPr>
          <w:b/>
        </w:rPr>
        <w:t xml:space="preserve">Esimerkki 3.3664</w:t>
      </w:r>
    </w:p>
    <w:p>
      <w:r>
        <w:t xml:space="preserve">Konteksti: Jen oli aina halunnut hyvän maailmanatlaksen. Hän näki sellaisen myynnissä eräällä kauppapaikalla. Jen näpytteli luottokorttiaan, mutta ei löytänyt sitä. Sitten hän muisti jättäneensä sen käsilaukkuunsa.  Lause: Jen haki luottokorttinsa ja osti haluamansa atlaksen.  Hahmo: Jen</w:t>
      </w:r>
    </w:p>
    <w:p>
      <w:r>
        <w:rPr>
          <w:b/>
        </w:rPr>
        <w:t xml:space="preserve">Tulos</w:t>
      </w:r>
    </w:p>
    <w:p>
      <w:r>
        <w:t xml:space="preserve">great</w:t>
      </w:r>
    </w:p>
    <w:p>
      <w:r>
        <w:rPr>
          <w:b/>
        </w:rPr>
        <w:t xml:space="preserve">Esimerkki 3.3665</w:t>
      </w:r>
    </w:p>
    <w:p>
      <w:r>
        <w:t xml:space="preserve">Konteksti: Lause: Ei ole: Vuonna 1982 työkaverini Tommy ja Barbara seurustelivat.  Hahmo: Minä (itse)</w:t>
      </w:r>
    </w:p>
    <w:p>
      <w:r>
        <w:rPr>
          <w:b/>
        </w:rPr>
        <w:t xml:space="preserve">Tulos</w:t>
      </w:r>
    </w:p>
    <w:p>
      <w:r>
        <w:t xml:space="preserve">iloinen</w:t>
      </w:r>
    </w:p>
    <w:p>
      <w:r>
        <w:rPr>
          <w:b/>
        </w:rPr>
        <w:t xml:space="preserve">Esimerkki 3.3666</w:t>
      </w:r>
    </w:p>
    <w:p>
      <w:r>
        <w:t xml:space="preserve">Konteksti: Lause: Ei ole: Vuonna 1982 työkaverini Tommy ja Barbara seurustelivat.  Hahmo: Barbara</w:t>
      </w:r>
    </w:p>
    <w:p>
      <w:r>
        <w:rPr>
          <w:b/>
        </w:rPr>
        <w:t xml:space="preserve">Tulos</w:t>
      </w:r>
    </w:p>
    <w:p>
      <w:r>
        <w:t xml:space="preserve">onnellinen</w:t>
      </w:r>
    </w:p>
    <w:p>
      <w:r>
        <w:rPr>
          <w:b/>
        </w:rPr>
        <w:t xml:space="preserve">Esimerkki 3.3667</w:t>
      </w:r>
    </w:p>
    <w:p>
      <w:r>
        <w:t xml:space="preserve">Konteksti: Lause: Ei ole: Vuonna 1982 työkaverini Tommy ja Barbara seurustelivat.  Hahmo: Tommy</w:t>
      </w:r>
    </w:p>
    <w:p>
      <w:r>
        <w:rPr>
          <w:b/>
        </w:rPr>
        <w:t xml:space="preserve">Tulos</w:t>
      </w:r>
    </w:p>
    <w:p>
      <w:r>
        <w:t xml:space="preserve">innoissaan</w:t>
      </w:r>
    </w:p>
    <w:p>
      <w:r>
        <w:rPr>
          <w:b/>
        </w:rPr>
        <w:t xml:space="preserve">Tulos</w:t>
      </w:r>
    </w:p>
    <w:p>
      <w:r>
        <w:t xml:space="preserve">rakastuneena</w:t>
      </w:r>
    </w:p>
    <w:p>
      <w:r>
        <w:rPr>
          <w:b/>
        </w:rPr>
        <w:t xml:space="preserve">Tulos</w:t>
      </w:r>
    </w:p>
    <w:p>
      <w:r>
        <w:t xml:space="preserve">onnellinen</w:t>
      </w:r>
    </w:p>
    <w:p>
      <w:r>
        <w:rPr>
          <w:b/>
        </w:rPr>
        <w:t xml:space="preserve">Esimerkki 3.3668</w:t>
      </w:r>
    </w:p>
    <w:p>
      <w:r>
        <w:t xml:space="preserve">Konteksti: Vuonna 1982 työkaverini Tommy ja Barbara seurustelivat.  Lause: He päätyivät suhteeseen.  Hahmo: Minä (itse)</w:t>
      </w:r>
    </w:p>
    <w:p>
      <w:r>
        <w:rPr>
          <w:b/>
        </w:rPr>
        <w:t xml:space="preserve">Tulos</w:t>
      </w:r>
    </w:p>
    <w:p>
      <w:r>
        <w:t xml:space="preserve">yllättynyt</w:t>
      </w:r>
    </w:p>
    <w:p>
      <w:r>
        <w:rPr>
          <w:b/>
        </w:rPr>
        <w:t xml:space="preserve">Esimerkki 3.3669</w:t>
      </w:r>
    </w:p>
    <w:p>
      <w:r>
        <w:t xml:space="preserve">Konteksti: Vuonna 1982 työkaverini Tommy ja Barbara seurustelivat.  Lause: He päätyivät suhteeseen.  Hahmo: Barbara</w:t>
      </w:r>
    </w:p>
    <w:p>
      <w:r>
        <w:rPr>
          <w:b/>
        </w:rPr>
        <w:t xml:space="preserve">Tulos</w:t>
      </w:r>
    </w:p>
    <w:p>
      <w:r>
        <w:t xml:space="preserve">onnellinen</w:t>
      </w:r>
    </w:p>
    <w:p>
      <w:r>
        <w:rPr>
          <w:b/>
        </w:rPr>
        <w:t xml:space="preserve">Tulos</w:t>
      </w:r>
    </w:p>
    <w:p>
      <w:r>
        <w:t xml:space="preserve">ilo</w:t>
      </w:r>
    </w:p>
    <w:p>
      <w:r>
        <w:rPr>
          <w:b/>
        </w:rPr>
        <w:t xml:space="preserve">Esimerkki 3.3670</w:t>
      </w:r>
    </w:p>
    <w:p>
      <w:r>
        <w:t xml:space="preserve">Konteksti: Vuonna 1982 työkaverini Tommy ja Barbara seurustelivat.  Lause: He päätyivät suhteeseen.  Hahmo: Tommy</w:t>
      </w:r>
    </w:p>
    <w:p>
      <w:r>
        <w:rPr>
          <w:b/>
        </w:rPr>
        <w:t xml:space="preserve">Tulos</w:t>
      </w:r>
    </w:p>
    <w:p>
      <w:r>
        <w:t xml:space="preserve">rakkaus</w:t>
      </w:r>
    </w:p>
    <w:p>
      <w:r>
        <w:rPr>
          <w:b/>
        </w:rPr>
        <w:t xml:space="preserve">Esimerkki 3.3671</w:t>
      </w:r>
    </w:p>
    <w:p>
      <w:r>
        <w:t xml:space="preserve">Konteksti: Vuonna 1982 työkaverini Tommy ja Barbara seurustelivat. He päätyivät suhteeseen.  Lause: Eräänä päivänä he riitelivät toimistossa.  Hahmo: Minä (itse)</w:t>
      </w:r>
    </w:p>
    <w:p>
      <w:r>
        <w:rPr>
          <w:b/>
        </w:rPr>
        <w:t xml:space="preserve">Tulos</w:t>
      </w:r>
    </w:p>
    <w:p>
      <w:r>
        <w:t xml:space="preserve">hälytys</w:t>
      </w:r>
    </w:p>
    <w:p>
      <w:r>
        <w:rPr>
          <w:b/>
        </w:rPr>
        <w:t xml:space="preserve">Esimerkki 3.3672</w:t>
      </w:r>
    </w:p>
    <w:p>
      <w:r>
        <w:t xml:space="preserve">Konteksti: Vuonna 1982 työkaverini Tommy ja Barbara seurustelivat. He päätyivät suhteeseen.  Lause: Eräänä päivänä he riitelivät toimistossa.  Hahmo: Barbara</w:t>
      </w:r>
    </w:p>
    <w:p>
      <w:r>
        <w:rPr>
          <w:b/>
        </w:rPr>
        <w:t xml:space="preserve">Tulos</w:t>
      </w:r>
    </w:p>
    <w:p>
      <w:r>
        <w:t xml:space="preserve">surullinen</w:t>
      </w:r>
    </w:p>
    <w:p>
      <w:r>
        <w:rPr>
          <w:b/>
        </w:rPr>
        <w:t xml:space="preserve">Tulos</w:t>
      </w:r>
    </w:p>
    <w:p>
      <w:r>
        <w:t xml:space="preserve">turhautunut</w:t>
      </w:r>
    </w:p>
    <w:p>
      <w:r>
        <w:rPr>
          <w:b/>
        </w:rPr>
        <w:t xml:space="preserve">Tulos</w:t>
      </w:r>
    </w:p>
    <w:p>
      <w:r>
        <w:t xml:space="preserve">vihainen</w:t>
      </w:r>
    </w:p>
    <w:p>
      <w:r>
        <w:rPr>
          <w:b/>
        </w:rPr>
        <w:t xml:space="preserve">Esimerkki 3.3673</w:t>
      </w:r>
    </w:p>
    <w:p>
      <w:r>
        <w:t xml:space="preserve">Konteksti: Vuonna 1982 työkaverini Tommy ja Barbara seurustelivat. He päätyivät suhteeseen.  Lause: Eräänä päivänä he riitelivät toimistossa.  Hahmo: Tommy</w:t>
      </w:r>
    </w:p>
    <w:p>
      <w:r>
        <w:rPr>
          <w:b/>
        </w:rPr>
        <w:t xml:space="preserve">Tulos</w:t>
      </w:r>
    </w:p>
    <w:p>
      <w:r>
        <w:t xml:space="preserve">järkyttynyt</w:t>
      </w:r>
    </w:p>
    <w:p>
      <w:r>
        <w:rPr>
          <w:b/>
        </w:rPr>
        <w:t xml:space="preserve">Tulos</w:t>
      </w:r>
    </w:p>
    <w:p>
      <w:r>
        <w:t xml:space="preserve">ärsyyntynyt</w:t>
      </w:r>
    </w:p>
    <w:p>
      <w:r>
        <w:rPr>
          <w:b/>
        </w:rPr>
        <w:t xml:space="preserve">Esimerkki 3.3674</w:t>
      </w:r>
    </w:p>
    <w:p>
      <w:r>
        <w:t xml:space="preserve">Konteksti: Vuonna 1982 työkaverini Tommy ja Barbara seurustelivat. He päätyivät suhteeseen. Eräänä päivänä he riitelivät toimistossa.  Lause: Barbara heitti kuumaa kahvia Tommyn päälle.  Hahmo: Minä (itse)</w:t>
      </w:r>
    </w:p>
    <w:p>
      <w:r>
        <w:rPr>
          <w:b/>
        </w:rPr>
        <w:t xml:space="preserve">Tulos</w:t>
      </w:r>
    </w:p>
    <w:p>
      <w:r>
        <w:t xml:space="preserve">järkyttynyt</w:t>
      </w:r>
    </w:p>
    <w:p>
      <w:r>
        <w:rPr>
          <w:b/>
        </w:rPr>
        <w:t xml:space="preserve">Tulos</w:t>
      </w:r>
    </w:p>
    <w:p>
      <w:r>
        <w:t xml:space="preserve">peloissaan</w:t>
      </w:r>
    </w:p>
    <w:p>
      <w:r>
        <w:rPr>
          <w:b/>
        </w:rPr>
        <w:t xml:space="preserve">Esimerkki 3.3675</w:t>
      </w:r>
    </w:p>
    <w:p>
      <w:r>
        <w:t xml:space="preserve">Konteksti: Vuonna 1982 työkaverini Tommy ja Barbara seurustelivat. He päätyivät suhteeseen. Eräänä päivänä he riitelivät toimistossa.  Lause: Barbara heitti kuumaa kahvia Tommyn päälle.  Hahmo: Barbara</w:t>
      </w:r>
    </w:p>
    <w:p>
      <w:r>
        <w:rPr>
          <w:b/>
        </w:rPr>
        <w:t xml:space="preserve">Tulos</w:t>
      </w:r>
    </w:p>
    <w:p>
      <w:r>
        <w:t xml:space="preserve">onnellinen</w:t>
      </w:r>
    </w:p>
    <w:p>
      <w:r>
        <w:rPr>
          <w:b/>
        </w:rPr>
        <w:t xml:space="preserve">Tulos</w:t>
      </w:r>
    </w:p>
    <w:p>
      <w:r>
        <w:t xml:space="preserve">vihainen</w:t>
      </w:r>
    </w:p>
    <w:p>
      <w:r>
        <w:rPr>
          <w:b/>
        </w:rPr>
        <w:t xml:space="preserve">Esimerkki 3.3676</w:t>
      </w:r>
    </w:p>
    <w:p>
      <w:r>
        <w:t xml:space="preserve">Konteksti: Vuonna 1982 työkaverini Tommy ja Barbara seurustelivat. He päätyivät suhteeseen. Eräänä päivänä he riitelivät toimistossa.  Lause: Barbara heitti kuumaa kahvia Tommyn päälle.  Hahmo: Tommy</w:t>
      </w:r>
    </w:p>
    <w:p>
      <w:r>
        <w:rPr>
          <w:b/>
        </w:rPr>
        <w:t xml:space="preserve">Tulos</w:t>
      </w:r>
    </w:p>
    <w:p>
      <w:r>
        <w:t xml:space="preserve">tuska</w:t>
      </w:r>
    </w:p>
    <w:p>
      <w:r>
        <w:rPr>
          <w:b/>
        </w:rPr>
        <w:t xml:space="preserve">Tulos</w:t>
      </w:r>
    </w:p>
    <w:p>
      <w:r>
        <w:t xml:space="preserve">vihainen</w:t>
      </w:r>
    </w:p>
    <w:p>
      <w:r>
        <w:rPr>
          <w:b/>
        </w:rPr>
        <w:t xml:space="preserve">Tulos</w:t>
      </w:r>
    </w:p>
    <w:p>
      <w:r>
        <w:t xml:space="preserve">kipu</w:t>
      </w:r>
    </w:p>
    <w:p>
      <w:r>
        <w:rPr>
          <w:b/>
        </w:rPr>
        <w:t xml:space="preserve">Esimerkki 3.3677</w:t>
      </w:r>
    </w:p>
    <w:p>
      <w:r>
        <w:t xml:space="preserve">Konteksti: Vuonna 1982 työkaverini Tommy ja Barbara seurustelivat. He päätyivät suhteeseen. Eräänä päivänä he riitelivät toimistossa. Barbara heitti kuumaa kahvia Tommyn päälle.  Lause: Heidät lähetettiin päiväksi kotiin.  Hahmo: Minä (itse)</w:t>
      </w:r>
    </w:p>
    <w:p>
      <w:r>
        <w:rPr>
          <w:b/>
        </w:rPr>
        <w:t xml:space="preserve">Tulos</w:t>
      </w:r>
    </w:p>
    <w:p>
      <w:r>
        <w:t xml:space="preserve">järkyttynyt</w:t>
      </w:r>
    </w:p>
    <w:p>
      <w:r>
        <w:rPr>
          <w:b/>
        </w:rPr>
        <w:t xml:space="preserve">Tulos</w:t>
      </w:r>
    </w:p>
    <w:p>
      <w:r>
        <w:t xml:space="preserve">huvittunut</w:t>
      </w:r>
    </w:p>
    <w:p>
      <w:r>
        <w:rPr>
          <w:b/>
        </w:rPr>
        <w:t xml:space="preserve">Esimerkki 3.3678</w:t>
      </w:r>
    </w:p>
    <w:p>
      <w:r>
        <w:t xml:space="preserve">Konteksti: Vuonna 1982 työkaverini Tommy ja Barbara seurustelivat. He päätyivät suhteeseen. Eräänä päivänä he riitelivät toimistossa. Barbara heitti kuumaa kahvia Tommyn päälle.  Lause: Heidät lähetettiin päiväksi kotiin.  Hahmo: Barbara</w:t>
      </w:r>
    </w:p>
    <w:p>
      <w:r>
        <w:rPr>
          <w:b/>
        </w:rPr>
        <w:t xml:space="preserve">Tulos</w:t>
      </w:r>
    </w:p>
    <w:p>
      <w:r>
        <w:t xml:space="preserve">syyllinen</w:t>
      </w:r>
    </w:p>
    <w:p>
      <w:r>
        <w:rPr>
          <w:b/>
        </w:rPr>
        <w:t xml:space="preserve">Esimerkki 3.3679</w:t>
      </w:r>
    </w:p>
    <w:p>
      <w:r>
        <w:t xml:space="preserve">Konteksti: Vuonna 1982 työkaverini Tommy ja Barbara seurustelivat. He päätyivät suhteeseen. Eräänä päivänä he riitelivät toimistossa. Barbara heitti kuumaa kahvia Tommyn päälle.  Lause: Heidät lähetettiin päiväksi kotiin.  Hahmo: Tommy</w:t>
      </w:r>
    </w:p>
    <w:p>
      <w:r>
        <w:rPr>
          <w:b/>
        </w:rPr>
        <w:t xml:space="preserve">Tulos</w:t>
      </w:r>
    </w:p>
    <w:p>
      <w:r>
        <w:t xml:space="preserve">tuska</w:t>
      </w:r>
    </w:p>
    <w:p>
      <w:r>
        <w:rPr>
          <w:b/>
        </w:rPr>
        <w:t xml:space="preserve">Tulos</w:t>
      </w:r>
    </w:p>
    <w:p>
      <w:r>
        <w:t xml:space="preserve">hämmentynyt</w:t>
      </w:r>
    </w:p>
    <w:p>
      <w:r>
        <w:rPr>
          <w:b/>
        </w:rPr>
        <w:t xml:space="preserve">Esimerkki 3.3680</w:t>
      </w:r>
    </w:p>
    <w:p>
      <w:r>
        <w:t xml:space="preserve">Konteksti: Lause: Ei ole: Nainen ei ostanut ruokaa lapsilleen.  Hahmo: Naapurit</w:t>
      </w:r>
    </w:p>
    <w:p>
      <w:r>
        <w:rPr>
          <w:b/>
        </w:rPr>
        <w:t xml:space="preserve">Tulos</w:t>
      </w:r>
    </w:p>
    <w:p>
      <w:r>
        <w:t xml:space="preserve">Ei ole</w:t>
      </w:r>
    </w:p>
    <w:p>
      <w:r>
        <w:rPr>
          <w:b/>
        </w:rPr>
        <w:t xml:space="preserve">Esimerkki 3.3681</w:t>
      </w:r>
    </w:p>
    <w:p>
      <w:r>
        <w:t xml:space="preserve">Konteksti: Lause: Ei ole: Nainen ei ostanut ruokaa lapsilleen.  Hahmo: Nainen</w:t>
      </w:r>
    </w:p>
    <w:p>
      <w:r>
        <w:rPr>
          <w:b/>
        </w:rPr>
        <w:t xml:space="preserve">Tulos</w:t>
      </w:r>
    </w:p>
    <w:p>
      <w:r>
        <w:t xml:space="preserve">viha</w:t>
      </w:r>
    </w:p>
    <w:p>
      <w:r>
        <w:rPr>
          <w:b/>
        </w:rPr>
        <w:t xml:space="preserve">Tulos</w:t>
      </w:r>
    </w:p>
    <w:p>
      <w:r>
        <w:t xml:space="preserve">surullinen</w:t>
      </w:r>
    </w:p>
    <w:p>
      <w:r>
        <w:rPr>
          <w:b/>
        </w:rPr>
        <w:t xml:space="preserve">Tulos</w:t>
      </w:r>
    </w:p>
    <w:p>
      <w:r>
        <w:t xml:space="preserve">masentunut</w:t>
      </w:r>
    </w:p>
    <w:p>
      <w:r>
        <w:rPr>
          <w:b/>
        </w:rPr>
        <w:t xml:space="preserve">Tulos</w:t>
      </w:r>
    </w:p>
    <w:p>
      <w:r>
        <w:t xml:space="preserve">häpeissäni</w:t>
      </w:r>
    </w:p>
    <w:p>
      <w:r>
        <w:rPr>
          <w:b/>
        </w:rPr>
        <w:t xml:space="preserve">Esimerkki 3.3682</w:t>
      </w:r>
    </w:p>
    <w:p>
      <w:r>
        <w:t xml:space="preserve">Konteksti: Lause: Ei ole: Nainen ei ostanut ruokaa lapsilleen.  Hahmo: Lapsi: Nuorin lapsi</w:t>
      </w:r>
    </w:p>
    <w:p>
      <w:r>
        <w:rPr>
          <w:b/>
        </w:rPr>
        <w:t xml:space="preserve">Tulos</w:t>
      </w:r>
    </w:p>
    <w:p>
      <w:r>
        <w:t xml:space="preserve">Ei ole</w:t>
      </w:r>
    </w:p>
    <w:p>
      <w:r>
        <w:rPr>
          <w:b/>
        </w:rPr>
        <w:t xml:space="preserve">Esimerkki 3.3683</w:t>
      </w:r>
    </w:p>
    <w:p>
      <w:r>
        <w:t xml:space="preserve">Konteksti: Lause: Ei ole: Nainen ei ostanut ruokaa lapsilleen.  Hahmo: Lapset</w:t>
      </w:r>
    </w:p>
    <w:p>
      <w:r>
        <w:rPr>
          <w:b/>
        </w:rPr>
        <w:t xml:space="preserve">Tulos</w:t>
      </w:r>
    </w:p>
    <w:p>
      <w:r>
        <w:t xml:space="preserve">laiminlyöty</w:t>
      </w:r>
    </w:p>
    <w:p>
      <w:r>
        <w:rPr>
          <w:b/>
        </w:rPr>
        <w:t xml:space="preserve">Tulos</w:t>
      </w:r>
    </w:p>
    <w:p>
      <w:r>
        <w:t xml:space="preserve">surullinen</w:t>
      </w:r>
    </w:p>
    <w:p>
      <w:r>
        <w:rPr>
          <w:b/>
        </w:rPr>
        <w:t xml:space="preserve">Esimerkki 3.3684</w:t>
      </w:r>
    </w:p>
    <w:p>
      <w:r>
        <w:t xml:space="preserve">Konteksti: Nainen ei ostanut ruokaa lapsilleen.  Lause: He olivat aina nälkäisiä.  Hahmo: Naapurit</w:t>
      </w:r>
    </w:p>
    <w:p>
      <w:r>
        <w:rPr>
          <w:b/>
        </w:rPr>
        <w:t xml:space="preserve">Tulos</w:t>
      </w:r>
    </w:p>
    <w:p>
      <w:r>
        <w:t xml:space="preserve">Ei ole</w:t>
      </w:r>
    </w:p>
    <w:p>
      <w:r>
        <w:rPr>
          <w:b/>
        </w:rPr>
        <w:t xml:space="preserve">Esimerkki 3.3685</w:t>
      </w:r>
    </w:p>
    <w:p>
      <w:r>
        <w:t xml:space="preserve">Konteksti: Nainen ei ostanut ruokaa lapsilleen.  Lause: He olivat aina nälkäisiä.  Hahmo: Nainen</w:t>
      </w:r>
    </w:p>
    <w:p>
      <w:r>
        <w:rPr>
          <w:b/>
        </w:rPr>
        <w:t xml:space="preserve">Tulos</w:t>
      </w:r>
    </w:p>
    <w:p>
      <w:r>
        <w:t xml:space="preserve">kuin hänen lapsillaan ei olisi väliä</w:t>
      </w:r>
    </w:p>
    <w:p>
      <w:r>
        <w:rPr>
          <w:b/>
        </w:rPr>
        <w:t xml:space="preserve">Esimerkki 3.3686</w:t>
      </w:r>
    </w:p>
    <w:p>
      <w:r>
        <w:t xml:space="preserve">Konteksti: Nainen ei ostanut ruokaa lapsilleen.  Lause: He olivat aina nälkäisiä.  Hahmo: Lapsi: Nuorin lapsi</w:t>
      </w:r>
    </w:p>
    <w:p>
      <w:r>
        <w:rPr>
          <w:b/>
        </w:rPr>
        <w:t xml:space="preserve">Tulos</w:t>
      </w:r>
    </w:p>
    <w:p>
      <w:r>
        <w:t xml:space="preserve">Ei ole</w:t>
      </w:r>
    </w:p>
    <w:p>
      <w:r>
        <w:rPr>
          <w:b/>
        </w:rPr>
        <w:t xml:space="preserve">Esimerkki 3.3687</w:t>
      </w:r>
    </w:p>
    <w:p>
      <w:r>
        <w:t xml:space="preserve">Konteksti: Nainen ei ostanut ruokaa lapsilleen.  Lause: He olivat aina nälkäisiä.  Hahmo: Lapset</w:t>
      </w:r>
    </w:p>
    <w:p>
      <w:r>
        <w:rPr>
          <w:b/>
        </w:rPr>
        <w:t xml:space="preserve">Tulos</w:t>
      </w:r>
    </w:p>
    <w:p>
      <w:r>
        <w:t xml:space="preserve">surullinen</w:t>
      </w:r>
    </w:p>
    <w:p>
      <w:r>
        <w:rPr>
          <w:b/>
        </w:rPr>
        <w:t xml:space="preserve">Tulos</w:t>
      </w:r>
    </w:p>
    <w:p>
      <w:r>
        <w:t xml:space="preserve">deppressed</w:t>
      </w:r>
    </w:p>
    <w:p>
      <w:r>
        <w:rPr>
          <w:b/>
        </w:rPr>
        <w:t xml:space="preserve">Tulos</w:t>
      </w:r>
    </w:p>
    <w:p>
      <w:r>
        <w:t xml:space="preserve">Nälkäinen</w:t>
      </w:r>
    </w:p>
    <w:p>
      <w:r>
        <w:rPr>
          <w:b/>
        </w:rPr>
        <w:t xml:space="preserve">Tulos</w:t>
      </w:r>
    </w:p>
    <w:p>
      <w:r>
        <w:t xml:space="preserve">puutteellinen</w:t>
      </w:r>
    </w:p>
    <w:p>
      <w:r>
        <w:rPr>
          <w:b/>
        </w:rPr>
        <w:t xml:space="preserve">Esimerkki 3.3688</w:t>
      </w:r>
    </w:p>
    <w:p>
      <w:r>
        <w:t xml:space="preserve">Konteksti: Nainen ei ostanut ruokaa lapsilleen. He olivat aina nälkäisiä.  Lause: Eräänä päivänä nuorin lapsi meni naapuriin.  Hahmo: Naapurit</w:t>
      </w:r>
    </w:p>
    <w:p>
      <w:r>
        <w:rPr>
          <w:b/>
        </w:rPr>
        <w:t xml:space="preserve">Tulos</w:t>
      </w:r>
    </w:p>
    <w:p>
      <w:r>
        <w:t xml:space="preserve">Ei ole</w:t>
      </w:r>
    </w:p>
    <w:p>
      <w:r>
        <w:rPr>
          <w:b/>
        </w:rPr>
        <w:t xml:space="preserve">Esimerkki 3.3689</w:t>
      </w:r>
    </w:p>
    <w:p>
      <w:r>
        <w:t xml:space="preserve">Konteksti: Nainen ei ostanut ruokaa lapsilleen. He olivat aina nälkäisiä.  Lause: Eräänä päivänä nuorin lapsi meni naapuriin.  Hahmo: Nainen</w:t>
      </w:r>
    </w:p>
    <w:p>
      <w:r>
        <w:rPr>
          <w:b/>
        </w:rPr>
        <w:t xml:space="preserve">Tulos</w:t>
      </w:r>
    </w:p>
    <w:p>
      <w:r>
        <w:t xml:space="preserve">hämmentynyt</w:t>
      </w:r>
    </w:p>
    <w:p>
      <w:r>
        <w:rPr>
          <w:b/>
        </w:rPr>
        <w:t xml:space="preserve">Esimerkki 3.3690</w:t>
      </w:r>
    </w:p>
    <w:p>
      <w:r>
        <w:t xml:space="preserve">Konteksti: Nainen ei ostanut ruokaa lapsilleen. He olivat aina nälkäisiä.  Lause: Eräänä päivänä nuorin lapsi meni naapuriin.  Hahmo: Lapsi: Nuorin lapsi</w:t>
      </w:r>
    </w:p>
    <w:p>
      <w:r>
        <w:rPr>
          <w:b/>
        </w:rPr>
        <w:t xml:space="preserve">Tulos</w:t>
      </w:r>
    </w:p>
    <w:p>
      <w:r>
        <w:t xml:space="preserve">surullinen</w:t>
      </w:r>
    </w:p>
    <w:p>
      <w:r>
        <w:rPr>
          <w:b/>
        </w:rPr>
        <w:t xml:space="preserve">Tulos</w:t>
      </w:r>
    </w:p>
    <w:p>
      <w:r>
        <w:t xml:space="preserve">nälkäinen</w:t>
      </w:r>
    </w:p>
    <w:p>
      <w:r>
        <w:rPr>
          <w:b/>
        </w:rPr>
        <w:t xml:space="preserve">Tulos</w:t>
      </w:r>
    </w:p>
    <w:p>
      <w:r>
        <w:t xml:space="preserve">häpeissäni</w:t>
      </w:r>
    </w:p>
    <w:p>
      <w:r>
        <w:rPr>
          <w:b/>
        </w:rPr>
        <w:t xml:space="preserve">Esimerkki 3.3691</w:t>
      </w:r>
    </w:p>
    <w:p>
      <w:r>
        <w:t xml:space="preserve">Konteksti: Nainen ei ostanut ruokaa lapsilleen. He olivat aina nälkäisiä.  Lause: Eräänä päivänä nuorin lapsi meni naapuriin.  Hahmo: Lapset</w:t>
      </w:r>
    </w:p>
    <w:p>
      <w:r>
        <w:rPr>
          <w:b/>
        </w:rPr>
        <w:t xml:space="preserve">Tulos</w:t>
      </w:r>
    </w:p>
    <w:p>
      <w:r>
        <w:t xml:space="preserve">laiminlyöty</w:t>
      </w:r>
    </w:p>
    <w:p>
      <w:r>
        <w:rPr>
          <w:b/>
        </w:rPr>
        <w:t xml:space="preserve">Tulos</w:t>
      </w:r>
    </w:p>
    <w:p>
      <w:r>
        <w:t xml:space="preserve">surullinen</w:t>
      </w:r>
    </w:p>
    <w:p>
      <w:r>
        <w:rPr>
          <w:b/>
        </w:rPr>
        <w:t xml:space="preserve">Tulos</w:t>
      </w:r>
    </w:p>
    <w:p>
      <w:r>
        <w:t xml:space="preserve">nälkäinen</w:t>
      </w:r>
    </w:p>
    <w:p>
      <w:r>
        <w:rPr>
          <w:b/>
        </w:rPr>
        <w:t xml:space="preserve">Esimerkki 3.3692</w:t>
      </w:r>
    </w:p>
    <w:p>
      <w:r>
        <w:t xml:space="preserve">Konteksti: Nainen ei ostanut ruokaa lapsilleen. He olivat aina nälkäisiä. Eräänä päivänä nuorin lapsi meni naapuriin.  Lause: Hän pyysi naapureilta ruokaa.  Hahmo: Naapurit</w:t>
      </w:r>
    </w:p>
    <w:p>
      <w:r>
        <w:rPr>
          <w:b/>
        </w:rPr>
        <w:t xml:space="preserve">Tulos</w:t>
      </w:r>
    </w:p>
    <w:p>
      <w:r>
        <w:t xml:space="preserve">järkyttynyt</w:t>
      </w:r>
    </w:p>
    <w:p>
      <w:r>
        <w:rPr>
          <w:b/>
        </w:rPr>
        <w:t xml:space="preserve">Tulos</w:t>
      </w:r>
    </w:p>
    <w:p>
      <w:r>
        <w:t xml:space="preserve">empaattinen</w:t>
      </w:r>
    </w:p>
    <w:p>
      <w:r>
        <w:rPr>
          <w:b/>
        </w:rPr>
        <w:t xml:space="preserve">Tulos</w:t>
      </w:r>
    </w:p>
    <w:p>
      <w:r>
        <w:t xml:space="preserve">autan mielelläni</w:t>
      </w:r>
    </w:p>
    <w:p>
      <w:r>
        <w:rPr>
          <w:b/>
        </w:rPr>
        <w:t xml:space="preserve">Tulos</w:t>
      </w:r>
    </w:p>
    <w:p>
      <w:r>
        <w:t xml:space="preserve">surullinen heidän ahdingostaan</w:t>
      </w:r>
    </w:p>
    <w:p>
      <w:r>
        <w:rPr>
          <w:b/>
        </w:rPr>
        <w:t xml:space="preserve">Esimerkki 3.3693</w:t>
      </w:r>
    </w:p>
    <w:p>
      <w:r>
        <w:t xml:space="preserve">Konteksti: Nainen ei ostanut ruokaa lapsilleen. He olivat aina nälkäisiä. Eräänä päivänä nuorin lapsi meni naapuriin.  Lause: Hän pyysi naapureilta ruokaa.  Hahmo: Nainen</w:t>
      </w:r>
    </w:p>
    <w:p>
      <w:r>
        <w:rPr>
          <w:b/>
        </w:rPr>
        <w:t xml:space="preserve">Tulos</w:t>
      </w:r>
    </w:p>
    <w:p>
      <w:r>
        <w:t xml:space="preserve">syyllinen</w:t>
      </w:r>
    </w:p>
    <w:p>
      <w:r>
        <w:rPr>
          <w:b/>
        </w:rPr>
        <w:t xml:space="preserve">Tulos</w:t>
      </w:r>
    </w:p>
    <w:p>
      <w:r>
        <w:t xml:space="preserve">vastuullinen</w:t>
      </w:r>
    </w:p>
    <w:p>
      <w:r>
        <w:rPr>
          <w:b/>
        </w:rPr>
        <w:t xml:space="preserve">Esimerkki 3.3694</w:t>
      </w:r>
    </w:p>
    <w:p>
      <w:r>
        <w:t xml:space="preserve">Konteksti: Nainen ei ostanut ruokaa lapsilleen. He olivat aina nälkäisiä. Eräänä päivänä nuorin lapsi meni naapuriin.  Lause: Hän pyysi naapureilta ruokaa.  Hahmo: Lapsi: Nuorin lapsi</w:t>
      </w:r>
    </w:p>
    <w:p>
      <w:r>
        <w:rPr>
          <w:b/>
        </w:rPr>
        <w:t xml:space="preserve">Tulos</w:t>
      </w:r>
    </w:p>
    <w:p>
      <w:r>
        <w:t xml:space="preserve">nälkäinen</w:t>
      </w:r>
    </w:p>
    <w:p>
      <w:r>
        <w:rPr>
          <w:b/>
        </w:rPr>
        <w:t xml:space="preserve">Tulos</w:t>
      </w:r>
    </w:p>
    <w:p>
      <w:r>
        <w:t xml:space="preserve">nälkäinen</w:t>
      </w:r>
    </w:p>
    <w:p>
      <w:r>
        <w:rPr>
          <w:b/>
        </w:rPr>
        <w:t xml:space="preserve">Tulos</w:t>
      </w:r>
    </w:p>
    <w:p>
      <w:r>
        <w:t xml:space="preserve">toiveikas</w:t>
      </w:r>
    </w:p>
    <w:p>
      <w:r>
        <w:rPr>
          <w:b/>
        </w:rPr>
        <w:t xml:space="preserve">Esimerkki 3.3695</w:t>
      </w:r>
    </w:p>
    <w:p>
      <w:r>
        <w:t xml:space="preserve">Konteksti: Nainen ei ostanut ruokaa lapsilleen. He olivat aina nälkäisiä. Eräänä päivänä nuorin lapsi meni naapuriin.  Lause: Hän pyysi naapureilta ruokaa.  Hahmo: Lapset</w:t>
      </w:r>
    </w:p>
    <w:p>
      <w:r>
        <w:rPr>
          <w:b/>
        </w:rPr>
        <w:t xml:space="preserve">Tulos</w:t>
      </w:r>
    </w:p>
    <w:p>
      <w:r>
        <w:t xml:space="preserve">nälkäinen</w:t>
      </w:r>
    </w:p>
    <w:p>
      <w:r>
        <w:rPr>
          <w:b/>
        </w:rPr>
        <w:t xml:space="preserve">Tulos</w:t>
      </w:r>
    </w:p>
    <w:p>
      <w:r>
        <w:t xml:space="preserve">surullinen siitä, että joutuu pyytämään ruokaa</w:t>
      </w:r>
    </w:p>
    <w:p>
      <w:r>
        <w:rPr>
          <w:b/>
        </w:rPr>
        <w:t xml:space="preserve">Esimerkki 3.3696</w:t>
      </w:r>
    </w:p>
    <w:p>
      <w:r>
        <w:t xml:space="preserve">Konteksti: Nainen ei ostanut ruokaa lapsilleen. He olivat aina nälkäisiä. Eräänä päivänä nuorin lapsi meni naapuriin. Hän pyysi naapureilta ruokaa.  Lause: He kaikki tulivat kylään ja pitivät juhlat.  Hahmo: Naapurit</w:t>
      </w:r>
    </w:p>
    <w:p>
      <w:r>
        <w:rPr>
          <w:b/>
        </w:rPr>
        <w:t xml:space="preserve">Tulos</w:t>
      </w:r>
    </w:p>
    <w:p>
      <w:r>
        <w:t xml:space="preserve">huolestunut</w:t>
      </w:r>
    </w:p>
    <w:p>
      <w:r>
        <w:rPr>
          <w:b/>
        </w:rPr>
        <w:t xml:space="preserve">Tulos</w:t>
      </w:r>
    </w:p>
    <w:p>
      <w:r>
        <w:t xml:space="preserve">hyödyllinen</w:t>
      </w:r>
    </w:p>
    <w:p>
      <w:r>
        <w:rPr>
          <w:b/>
        </w:rPr>
        <w:t xml:space="preserve">Tulos</w:t>
      </w:r>
    </w:p>
    <w:p>
      <w:r>
        <w:t xml:space="preserve">surullinen</w:t>
      </w:r>
    </w:p>
    <w:p>
      <w:r>
        <w:rPr>
          <w:b/>
        </w:rPr>
        <w:t xml:space="preserve">Tulos</w:t>
      </w:r>
    </w:p>
    <w:p>
      <w:r>
        <w:t xml:space="preserve">siunattu auttamaan</w:t>
      </w:r>
    </w:p>
    <w:p>
      <w:r>
        <w:rPr>
          <w:b/>
        </w:rPr>
        <w:t xml:space="preserve">Esimerkki 3.3697</w:t>
      </w:r>
    </w:p>
    <w:p>
      <w:r>
        <w:t xml:space="preserve">Konteksti: Nainen ei ostanut ruokaa lapsilleen. He olivat aina nälkäisiä. Eräänä päivänä nuorin lapsi meni naapuriin. Hän pyysi naapureilta ruokaa.  Lause: He kaikki tulivat kylään ja pitivät juhlat.  Hahmo: Nainen</w:t>
      </w:r>
    </w:p>
    <w:p>
      <w:r>
        <w:rPr>
          <w:b/>
        </w:rPr>
        <w:t xml:space="preserve">Tulos</w:t>
      </w:r>
    </w:p>
    <w:p>
      <w:r>
        <w:t xml:space="preserve">syyllinen</w:t>
      </w:r>
    </w:p>
    <w:p>
      <w:r>
        <w:rPr>
          <w:b/>
        </w:rPr>
        <w:t xml:space="preserve">Tulos</w:t>
      </w:r>
    </w:p>
    <w:p>
      <w:r>
        <w:t xml:space="preserve">onnellinen</w:t>
      </w:r>
    </w:p>
    <w:p>
      <w:r>
        <w:rPr>
          <w:b/>
        </w:rPr>
        <w:t xml:space="preserve">Tulos</w:t>
      </w:r>
    </w:p>
    <w:p>
      <w:r>
        <w:t xml:space="preserve">tyytyväinen</w:t>
      </w:r>
    </w:p>
    <w:p>
      <w:r>
        <w:rPr>
          <w:b/>
        </w:rPr>
        <w:t xml:space="preserve">Esimerkki 3.3698</w:t>
      </w:r>
    </w:p>
    <w:p>
      <w:r>
        <w:t xml:space="preserve">Konteksti: Nainen ei ostanut ruokaa lapsilleen. He olivat aina nälkäisiä. Eräänä päivänä nuorin lapsi meni naapuriin. Hän pyysi naapureilta ruokaa.  Lause: He kaikki tulivat kylään ja pitivät juhlat.  Hahmo: Lapsi: Nuorin lapsi</w:t>
      </w:r>
    </w:p>
    <w:p>
      <w:r>
        <w:rPr>
          <w:b/>
        </w:rPr>
        <w:t xml:space="preserve">Tulos</w:t>
      </w:r>
    </w:p>
    <w:p>
      <w:r>
        <w:t xml:space="preserve">onnellinen</w:t>
      </w:r>
    </w:p>
    <w:p>
      <w:r>
        <w:rPr>
          <w:b/>
        </w:rPr>
        <w:t xml:space="preserve">Esimerkki 3.3699</w:t>
      </w:r>
    </w:p>
    <w:p>
      <w:r>
        <w:t xml:space="preserve">Konteksti: Nainen ei ostanut ruokaa lapsilleen. He olivat aina nälkäisiä. Eräänä päivänä nuorin lapsi meni naapuriin. Hän pyysi naapureilta ruokaa.  Lause: He kaikki tulivat kylään ja pitivät juhlat.  Hahmo: Lapset</w:t>
      </w:r>
    </w:p>
    <w:p>
      <w:r>
        <w:rPr>
          <w:b/>
        </w:rPr>
        <w:t xml:space="preserve">Tulos</w:t>
      </w:r>
    </w:p>
    <w:p>
      <w:r>
        <w:t xml:space="preserve">onnellinen</w:t>
      </w:r>
    </w:p>
    <w:p>
      <w:r>
        <w:rPr>
          <w:b/>
        </w:rPr>
        <w:t xml:space="preserve">Tulos</w:t>
      </w:r>
    </w:p>
    <w:p>
      <w:r>
        <w:t xml:space="preserve">full</w:t>
      </w:r>
    </w:p>
    <w:p>
      <w:r>
        <w:rPr>
          <w:b/>
        </w:rPr>
        <w:t xml:space="preserve">Esimerkki 3.3700</w:t>
      </w:r>
    </w:p>
    <w:p>
      <w:r>
        <w:t xml:space="preserve">Konteksti: Lause: Ei ole: Kun heräsin, halusin viihdettä vapaapäivääni.  Hahmo: Minä (itse)</w:t>
      </w:r>
    </w:p>
    <w:p>
      <w:r>
        <w:rPr>
          <w:b/>
        </w:rPr>
        <w:t xml:space="preserve">Tulos</w:t>
      </w:r>
    </w:p>
    <w:p>
      <w:r>
        <w:t xml:space="preserve">yllätys</w:t>
      </w:r>
    </w:p>
    <w:p>
      <w:r>
        <w:rPr>
          <w:b/>
        </w:rPr>
        <w:t xml:space="preserve">Tulos</w:t>
      </w:r>
    </w:p>
    <w:p>
      <w:r>
        <w:t xml:space="preserve">ratefu</w:t>
      </w:r>
    </w:p>
    <w:p>
      <w:r>
        <w:rPr>
          <w:b/>
        </w:rPr>
        <w:t xml:space="preserve">Tulos</w:t>
      </w:r>
    </w:p>
    <w:p>
      <w:r>
        <w:t xml:space="preserve">tylsyys</w:t>
      </w:r>
    </w:p>
    <w:p>
      <w:r>
        <w:rPr>
          <w:b/>
        </w:rPr>
        <w:t xml:space="preserve">Tulos</w:t>
      </w:r>
    </w:p>
    <w:p>
      <w:r>
        <w:t xml:space="preserve">Appy</w:t>
      </w:r>
    </w:p>
    <w:p>
      <w:r>
        <w:rPr>
          <w:b/>
        </w:rPr>
        <w:t xml:space="preserve">Esimerkki 3.3701</w:t>
      </w:r>
    </w:p>
    <w:p>
      <w:r>
        <w:t xml:space="preserve">Konteksti: Kun heräsin, halusin viihdettä vapaapäivälleni.  Lause: Lähdin kävelylle.  Hahmo: Minä (itse)</w:t>
      </w:r>
    </w:p>
    <w:p>
      <w:r>
        <w:rPr>
          <w:b/>
        </w:rPr>
        <w:t xml:space="preserve">Tulos</w:t>
      </w:r>
    </w:p>
    <w:p>
      <w:r>
        <w:t xml:space="preserve">onnellinen</w:t>
      </w:r>
    </w:p>
    <w:p>
      <w:r>
        <w:rPr>
          <w:b/>
        </w:rPr>
        <w:t xml:space="preserve">Tulos</w:t>
      </w:r>
    </w:p>
    <w:p>
      <w:r>
        <w:t xml:space="preserve">innostunut</w:t>
      </w:r>
    </w:p>
    <w:p>
      <w:r>
        <w:rPr>
          <w:b/>
        </w:rPr>
        <w:t xml:space="preserve">Esimerkki 3.3702</w:t>
      </w:r>
    </w:p>
    <w:p>
      <w:r>
        <w:t xml:space="preserve">Konteksti: Kun heräsin, halusin viihdettä vapaapäivälleni. Valmistauduin ja pukeuduin ja lähdin kävelylle.  Lause: Kävelin tietä pitkin kohti puistoa.  Hahmo: Hahmo: Hahmo: Hahmo: Hahmo: Hahmo: Minä (itse)</w:t>
      </w:r>
    </w:p>
    <w:p>
      <w:r>
        <w:rPr>
          <w:b/>
        </w:rPr>
        <w:t xml:space="preserve">Tulos</w:t>
      </w:r>
    </w:p>
    <w:p>
      <w:r>
        <w:t xml:space="preserve">innoissaan</w:t>
      </w:r>
    </w:p>
    <w:p>
      <w:r>
        <w:rPr>
          <w:b/>
        </w:rPr>
        <w:t xml:space="preserve">Tulos</w:t>
      </w:r>
    </w:p>
    <w:p>
      <w:r>
        <w:t xml:space="preserve">onnellinen</w:t>
      </w:r>
    </w:p>
    <w:p>
      <w:r>
        <w:rPr>
          <w:b/>
        </w:rPr>
        <w:t xml:space="preserve">Esimerkki 3.3703</w:t>
      </w:r>
    </w:p>
    <w:p>
      <w:r>
        <w:t xml:space="preserve">Konteksti: Kun heräsin, halusin viihdettä vapaapäivälleni. Valmistauduin ja pukeuduin ja lähdin kävelylle. Kävelin tietä pitkin kohti puistoa.  Lause: Jätän autuaasti huomiotta kaiken ympärilläni kuunnellessani musiikkia.  Hahmo: Minä (itse)</w:t>
      </w:r>
    </w:p>
    <w:p>
      <w:r>
        <w:rPr>
          <w:b/>
        </w:rPr>
        <w:t xml:space="preserve">Tulos</w:t>
      </w:r>
    </w:p>
    <w:p>
      <w:r>
        <w:t xml:space="preserve">onnellinen</w:t>
      </w:r>
    </w:p>
    <w:p>
      <w:r>
        <w:rPr>
          <w:b/>
        </w:rPr>
        <w:t xml:space="preserve">Tulos</w:t>
      </w:r>
    </w:p>
    <w:p>
      <w:r>
        <w:t xml:space="preserve">nautinto</w:t>
      </w:r>
    </w:p>
    <w:p>
      <w:r>
        <w:rPr>
          <w:b/>
        </w:rPr>
        <w:t xml:space="preserve">Esimerkki 3.3704</w:t>
      </w:r>
    </w:p>
    <w:p>
      <w:r>
        <w:t xml:space="preserve">Konteksti: Kun heräsin, halusin viihdettä vapaapäivälleni. Valmistauduin ja pukeuduin ja lähdin kävelylle. Kävelin tietä pitkin kohti puistoa. Jätän autuaasti huomiotta kaiken ympärilläni kuunnellessani musiikkia.  Lause: Makaan nurmikolla ja mietin elämääni onnellisena.  Hahmo: Minä (itse)</w:t>
      </w:r>
    </w:p>
    <w:p>
      <w:r>
        <w:rPr>
          <w:b/>
        </w:rPr>
        <w:t xml:space="preserve">Tulos</w:t>
      </w:r>
    </w:p>
    <w:p>
      <w:r>
        <w:t xml:space="preserve">sisältö</w:t>
      </w:r>
    </w:p>
    <w:p>
      <w:r>
        <w:rPr>
          <w:b/>
        </w:rPr>
        <w:t xml:space="preserve">Tulos</w:t>
      </w:r>
    </w:p>
    <w:p>
      <w:r>
        <w:t xml:space="preserve">onnellinen</w:t>
      </w:r>
    </w:p>
    <w:p>
      <w:r>
        <w:rPr>
          <w:b/>
        </w:rPr>
        <w:t xml:space="preserve">Esimerkki 3.3705</w:t>
      </w:r>
    </w:p>
    <w:p>
      <w:r>
        <w:t xml:space="preserve">Konteksti: Lause: Ei ole: Tim on pikkulapsi.  Hahmo: Tim</w:t>
      </w:r>
    </w:p>
    <w:p>
      <w:r>
        <w:rPr>
          <w:b/>
        </w:rPr>
        <w:t xml:space="preserve">Tulos</w:t>
      </w:r>
    </w:p>
    <w:p>
      <w:r>
        <w:t xml:space="preserve">Ei ole</w:t>
      </w:r>
    </w:p>
    <w:p>
      <w:r>
        <w:rPr>
          <w:b/>
        </w:rPr>
        <w:t xml:space="preserve">Esimerkki 3.3706</w:t>
      </w:r>
    </w:p>
    <w:p>
      <w:r>
        <w:t xml:space="preserve">Konteksti: Lause: Ei ole: Tim on pikkulapsi.  Hahmo: Vanhemmat</w:t>
      </w:r>
    </w:p>
    <w:p>
      <w:r>
        <w:rPr>
          <w:b/>
        </w:rPr>
        <w:t xml:space="preserve">Tulos</w:t>
      </w:r>
    </w:p>
    <w:p>
      <w:r>
        <w:t xml:space="preserve">Ei ole</w:t>
      </w:r>
    </w:p>
    <w:p>
      <w:r>
        <w:rPr>
          <w:b/>
        </w:rPr>
        <w:t xml:space="preserve">Esimerkki 3.3707</w:t>
      </w:r>
    </w:p>
    <w:p>
      <w:r>
        <w:t xml:space="preserve">Konteksti: Lause: Ei ole: Tim on pikkulapsi.  Hahmo: Tim: Opettaja</w:t>
      </w:r>
    </w:p>
    <w:p>
      <w:r>
        <w:rPr>
          <w:b/>
        </w:rPr>
        <w:t xml:space="preserve">Tulos</w:t>
      </w:r>
    </w:p>
    <w:p>
      <w:r>
        <w:t xml:space="preserve">Ei ole</w:t>
      </w:r>
    </w:p>
    <w:p>
      <w:r>
        <w:rPr>
          <w:b/>
        </w:rPr>
        <w:t xml:space="preserve">Esimerkki 3.3708</w:t>
      </w:r>
    </w:p>
    <w:p>
      <w:r>
        <w:t xml:space="preserve">Konteksti: Tim on pikkulapsi.  Lause: Hänen vanhempansa halusivat hänen menevän esikouluun.  Hahmo: Tim</w:t>
      </w:r>
    </w:p>
    <w:p>
      <w:r>
        <w:rPr>
          <w:b/>
        </w:rPr>
        <w:t xml:space="preserve">Tulos</w:t>
      </w:r>
    </w:p>
    <w:p>
      <w:r>
        <w:t xml:space="preserve">Ei ole</w:t>
      </w:r>
    </w:p>
    <w:p>
      <w:r>
        <w:rPr>
          <w:b/>
        </w:rPr>
        <w:t xml:space="preserve">Esimerkki 3.3709</w:t>
      </w:r>
    </w:p>
    <w:p>
      <w:r>
        <w:t xml:space="preserve">Konteksti: Tim on pikkulapsi.  Lause: Hänen vanhempansa halusivat hänen menevän esikouluun.  Hahmo: Vanhemmat</w:t>
      </w:r>
    </w:p>
    <w:p>
      <w:r>
        <w:rPr>
          <w:b/>
        </w:rPr>
        <w:t xml:space="preserve">Tulos</w:t>
      </w:r>
    </w:p>
    <w:p>
      <w:r>
        <w:t xml:space="preserve">suojaava</w:t>
      </w:r>
    </w:p>
    <w:p>
      <w:r>
        <w:rPr>
          <w:b/>
        </w:rPr>
        <w:t xml:space="preserve">Tulos</w:t>
      </w:r>
    </w:p>
    <w:p>
      <w:r>
        <w:t xml:space="preserve">optimistinen</w:t>
      </w:r>
    </w:p>
    <w:p>
      <w:r>
        <w:rPr>
          <w:b/>
        </w:rPr>
        <w:t xml:space="preserve">Esimerkki 3.3710</w:t>
      </w:r>
    </w:p>
    <w:p>
      <w:r>
        <w:t xml:space="preserve">Konteksti: Tim on pikkulapsi.  Lause: Hänen vanhempansa halusivat hänen menevän esikouluun.  Hahmo: Tim: Opettajat</w:t>
      </w:r>
    </w:p>
    <w:p>
      <w:r>
        <w:rPr>
          <w:b/>
        </w:rPr>
        <w:t xml:space="preserve">Tulos</w:t>
      </w:r>
    </w:p>
    <w:p>
      <w:r>
        <w:t xml:space="preserve">Ei ole</w:t>
      </w:r>
    </w:p>
    <w:p>
      <w:r>
        <w:rPr>
          <w:b/>
        </w:rPr>
        <w:t xml:space="preserve">Esimerkki 3.3711</w:t>
      </w:r>
    </w:p>
    <w:p>
      <w:r>
        <w:t xml:space="preserve">Konteksti: Tim on pikkulapsi. Hänen vanhempansa halusivat hänen menevän esikouluun.  Lause: Mutta hän oli vasta 3-vuotias.  Hahmo: Tim</w:t>
      </w:r>
    </w:p>
    <w:p>
      <w:r>
        <w:rPr>
          <w:b/>
        </w:rPr>
        <w:t xml:space="preserve">Tulos</w:t>
      </w:r>
    </w:p>
    <w:p>
      <w:r>
        <w:t xml:space="preserve">tietämätön</w:t>
      </w:r>
    </w:p>
    <w:p>
      <w:r>
        <w:rPr>
          <w:b/>
        </w:rPr>
        <w:t xml:space="preserve">Esimerkki 3.3712</w:t>
      </w:r>
    </w:p>
    <w:p>
      <w:r>
        <w:t xml:space="preserve">Konteksti: Tim on pikkulapsi. Hänen vanhempansa halusivat hänen menevän esikouluun.  Lause: Mutta hän oli vasta 3-vuotias.  Hahmo: Vanhemmat</w:t>
      </w:r>
    </w:p>
    <w:p>
      <w:r>
        <w:rPr>
          <w:b/>
        </w:rPr>
        <w:t xml:space="preserve">Tulos</w:t>
      </w:r>
    </w:p>
    <w:p>
      <w:r>
        <w:t xml:space="preserve">kärsimätön</w:t>
      </w:r>
    </w:p>
    <w:p>
      <w:r>
        <w:rPr>
          <w:b/>
        </w:rPr>
        <w:t xml:space="preserve">Tulos</w:t>
      </w:r>
    </w:p>
    <w:p>
      <w:r>
        <w:t xml:space="preserve">pettynyt</w:t>
      </w:r>
    </w:p>
    <w:p>
      <w:r>
        <w:rPr>
          <w:b/>
        </w:rPr>
        <w:t xml:space="preserve">Esimerkki 3.3713</w:t>
      </w:r>
    </w:p>
    <w:p>
      <w:r>
        <w:t xml:space="preserve">Konteksti: Tim on pikkulapsi. Hänen vanhempansa halusivat hänen menevän esikouluun.  Lause: Mutta hän oli vasta 3-vuotias.  Hahmo: Tim: Opettajat</w:t>
      </w:r>
    </w:p>
    <w:p>
      <w:r>
        <w:rPr>
          <w:b/>
        </w:rPr>
        <w:t xml:space="preserve">Tulos</w:t>
      </w:r>
    </w:p>
    <w:p>
      <w:r>
        <w:t xml:space="preserve">Ei ole</w:t>
      </w:r>
    </w:p>
    <w:p>
      <w:r>
        <w:rPr>
          <w:b/>
        </w:rPr>
        <w:t xml:space="preserve">Esimerkki 3.3714</w:t>
      </w:r>
    </w:p>
    <w:p>
      <w:r>
        <w:t xml:space="preserve">Konteksti: Tim on pikkulapsi. Hänen vanhempansa halusivat hänen menevän esikouluun. Hän oli kuitenkin vasta 3-vuotias.  Lause: Opettajat puhuivat Timille.  Hahmo: Tim</w:t>
      </w:r>
    </w:p>
    <w:p>
      <w:r>
        <w:rPr>
          <w:b/>
        </w:rPr>
        <w:t xml:space="preserve">Tulos</w:t>
      </w:r>
    </w:p>
    <w:p>
      <w:r>
        <w:t xml:space="preserve">ujo</w:t>
      </w:r>
    </w:p>
    <w:p>
      <w:r>
        <w:rPr>
          <w:b/>
        </w:rPr>
        <w:t xml:space="preserve">Esimerkki 3.3715</w:t>
      </w:r>
    </w:p>
    <w:p>
      <w:r>
        <w:t xml:space="preserve">Konteksti: Tim on pikkulapsi. Hänen vanhempansa halusivat hänen menevän esikouluun. Hän oli kuitenkin vasta 3-vuotias.  Lause: Opettajat puhuivat Timille.  Hahmo: Vanhemmat</w:t>
      </w:r>
    </w:p>
    <w:p>
      <w:r>
        <w:rPr>
          <w:b/>
        </w:rPr>
        <w:t xml:space="preserve">Tulos</w:t>
      </w:r>
    </w:p>
    <w:p>
      <w:r>
        <w:t xml:space="preserve">toiveikas</w:t>
      </w:r>
    </w:p>
    <w:p>
      <w:r>
        <w:rPr>
          <w:b/>
        </w:rPr>
        <w:t xml:space="preserve">Tulos</w:t>
      </w:r>
    </w:p>
    <w:p>
      <w:r>
        <w:t xml:space="preserve">ahdistunut</w:t>
      </w:r>
    </w:p>
    <w:p>
      <w:r>
        <w:rPr>
          <w:b/>
        </w:rPr>
        <w:t xml:space="preserve">Esimerkki 3.3716</w:t>
      </w:r>
    </w:p>
    <w:p>
      <w:r>
        <w:t xml:space="preserve">Konteksti: Tim on pikkulapsi. Hänen vanhempansa halusivat hänen menevän esikouluun. Hän oli kuitenkin vasta 3-vuotias.  Lause: Opettajat puhuivat Timille.  Hahmo: Opettajat</w:t>
      </w:r>
    </w:p>
    <w:p>
      <w:r>
        <w:rPr>
          <w:b/>
        </w:rPr>
        <w:t xml:space="preserve">Tulos</w:t>
      </w:r>
    </w:p>
    <w:p>
      <w:r>
        <w:t xml:space="preserve">huomaavainen</w:t>
      </w:r>
    </w:p>
    <w:p>
      <w:r>
        <w:rPr>
          <w:b/>
        </w:rPr>
        <w:t xml:space="preserve">Tulos</w:t>
      </w:r>
    </w:p>
    <w:p>
      <w:r>
        <w:t xml:space="preserve">ontent</w:t>
      </w:r>
    </w:p>
    <w:p>
      <w:r>
        <w:rPr>
          <w:b/>
        </w:rPr>
        <w:t xml:space="preserve">Tulos</w:t>
      </w:r>
    </w:p>
    <w:p>
      <w:r>
        <w:t xml:space="preserve">cal</w:t>
      </w:r>
    </w:p>
    <w:p>
      <w:r>
        <w:rPr>
          <w:b/>
        </w:rPr>
        <w:t xml:space="preserve">Esimerkki 3.3717</w:t>
      </w:r>
    </w:p>
    <w:p>
      <w:r>
        <w:t xml:space="preserve">Konteksti: Tim on pikkulapsi. Hänen vanhempansa halusivat hänen menevän esikouluun. Hän oli kuitenkin vasta 3-vuotias. Opettajat puhuivat hänelle.  Lause: He ajattelivat, ettei hän ollut ikäisekseen valmis.  Hahmo: Tim</w:t>
      </w:r>
    </w:p>
    <w:p>
      <w:r>
        <w:rPr>
          <w:b/>
        </w:rPr>
        <w:t xml:space="preserve">Tulos</w:t>
      </w:r>
    </w:p>
    <w:p>
      <w:r>
        <w:t xml:space="preserve">Ei ole</w:t>
      </w:r>
    </w:p>
    <w:p>
      <w:r>
        <w:rPr>
          <w:b/>
        </w:rPr>
        <w:t xml:space="preserve">Esimerkki 3.3718</w:t>
      </w:r>
    </w:p>
    <w:p>
      <w:r>
        <w:t xml:space="preserve">Konteksti: Tim on pikkulapsi. Hänen vanhempansa halusivat hänen menevän esikouluun. Hän oli kuitenkin vasta 3-vuotias. Opettajat puhuivat hänelle.  Lause: He ajattelivat, ettei hän ollut ikäisekseen valmis.  Hahmo: Vanhemmat</w:t>
      </w:r>
    </w:p>
    <w:p>
      <w:r>
        <w:rPr>
          <w:b/>
        </w:rPr>
        <w:t xml:space="preserve">Tulos</w:t>
      </w:r>
    </w:p>
    <w:p>
      <w:r>
        <w:t xml:space="preserve">huolestunut</w:t>
      </w:r>
    </w:p>
    <w:p>
      <w:r>
        <w:rPr>
          <w:b/>
        </w:rPr>
        <w:t xml:space="preserve">Tulos</w:t>
      </w:r>
    </w:p>
    <w:p>
      <w:r>
        <w:t xml:space="preserve">ylpeä</w:t>
      </w:r>
    </w:p>
    <w:p>
      <w:r>
        <w:rPr>
          <w:b/>
        </w:rPr>
        <w:t xml:space="preserve">Esimerkki 3.3719</w:t>
      </w:r>
    </w:p>
    <w:p>
      <w:r>
        <w:t xml:space="preserve">Konteksti: Tim on pikkulapsi. Hänen vanhempansa halusivat hänen menevän esikouluun. Hän oli kuitenkin vasta 3-vuotias. Opettajat puhuivat hänelle.  Lause: He ajattelivat, ettei hän ollut ikäisekseen valmis.  Hahmo: Opettajat</w:t>
      </w:r>
    </w:p>
    <w:p>
      <w:r>
        <w:rPr>
          <w:b/>
        </w:rPr>
        <w:t xml:space="preserve">Tulos</w:t>
      </w:r>
    </w:p>
    <w:p>
      <w:r>
        <w:t xml:space="preserve">hänen pitäisi elää lapsuutensa loppuun ennen koulunkäyntiä.</w:t>
      </w:r>
    </w:p>
    <w:p>
      <w:r>
        <w:rPr>
          <w:b/>
        </w:rPr>
        <w:t xml:space="preserve">Tulos</w:t>
      </w:r>
    </w:p>
    <w:p>
      <w:r>
        <w:t xml:space="preserve">viisas</w:t>
      </w:r>
    </w:p>
    <w:p>
      <w:r>
        <w:rPr>
          <w:b/>
        </w:rPr>
        <w:t xml:space="preserve">Esimerkki 3.3720</w:t>
      </w:r>
    </w:p>
    <w:p>
      <w:r>
        <w:t xml:space="preserve">Konteksti: Lause: Ei ole: Kuntosalilla olen aina halunnut käpistellä yli seitsemänkymmentä kiloa.  Hahmo: Minä (itse)</w:t>
      </w:r>
    </w:p>
    <w:p>
      <w:r>
        <w:rPr>
          <w:b/>
        </w:rPr>
        <w:t xml:space="preserve">Tulos</w:t>
      </w:r>
    </w:p>
    <w:p>
      <w:r>
        <w:t xml:space="preserve">määritetty</w:t>
      </w:r>
    </w:p>
    <w:p>
      <w:r>
        <w:rPr>
          <w:b/>
        </w:rPr>
        <w:t xml:space="preserve">Tulos</w:t>
      </w:r>
    </w:p>
    <w:p>
      <w:r>
        <w:t xml:space="preserve">utelias fyysisistä kyvyistäni</w:t>
      </w:r>
    </w:p>
    <w:p>
      <w:r>
        <w:rPr>
          <w:b/>
        </w:rPr>
        <w:t xml:space="preserve">Esimerkki 3.3721</w:t>
      </w:r>
    </w:p>
    <w:p>
      <w:r>
        <w:t xml:space="preserve">Konteksti: Olen aina halunnut nostaa yli seitsemänkymmentä kiloa kuntosalilla.  Lause: Tällä hetkellä käyristelen noin viisikymmentä kiloa, mikä on liian vähän.  Hahmo: Minä (itse)</w:t>
      </w:r>
    </w:p>
    <w:p>
      <w:r>
        <w:rPr>
          <w:b/>
        </w:rPr>
        <w:t xml:space="preserve">Tulos</w:t>
      </w:r>
    </w:p>
    <w:p>
      <w:r>
        <w:t xml:space="preserve">ylpeä</w:t>
      </w:r>
    </w:p>
    <w:p>
      <w:r>
        <w:rPr>
          <w:b/>
        </w:rPr>
        <w:t xml:space="preserve">Tulos</w:t>
      </w:r>
    </w:p>
    <w:p>
      <w:r>
        <w:t xml:space="preserve">riittämätön</w:t>
      </w:r>
    </w:p>
    <w:p>
      <w:r>
        <w:rPr>
          <w:b/>
        </w:rPr>
        <w:t xml:space="preserve">Esimerkki 3.3722</w:t>
      </w:r>
    </w:p>
    <w:p>
      <w:r>
        <w:t xml:space="preserve">Konteksti: Olen aina halunnut nostaa yli seitsemänkymmentä kiloa salilla. Tällä hetkellä käyristelen noin viisikymmentä kiloa, mikä on liian vähän.  Lause: Tein kovasti töitä sen eteen kuukausia.  Hahmo: Minä (itse)</w:t>
      </w:r>
    </w:p>
    <w:p>
      <w:r>
        <w:rPr>
          <w:b/>
        </w:rPr>
        <w:t xml:space="preserve">Tulos</w:t>
      </w:r>
    </w:p>
    <w:p>
      <w:r>
        <w:t xml:space="preserve">hyvä</w:t>
      </w:r>
    </w:p>
    <w:p>
      <w:r>
        <w:rPr>
          <w:b/>
        </w:rPr>
        <w:t xml:space="preserve">Tulos</w:t>
      </w:r>
    </w:p>
    <w:p>
      <w:r>
        <w:t xml:space="preserve">itsevarma</w:t>
      </w:r>
    </w:p>
    <w:p>
      <w:r>
        <w:rPr>
          <w:b/>
        </w:rPr>
        <w:t xml:space="preserve">Tulos</w:t>
      </w:r>
    </w:p>
    <w:p>
      <w:r>
        <w:t xml:space="preserve">ylpeä</w:t>
      </w:r>
    </w:p>
    <w:p>
      <w:r>
        <w:rPr>
          <w:b/>
        </w:rPr>
        <w:t xml:space="preserve">Tulos</w:t>
      </w:r>
    </w:p>
    <w:p>
      <w:r>
        <w:t xml:space="preserve">oma</w:t>
      </w:r>
    </w:p>
    <w:p>
      <w:r>
        <w:rPr>
          <w:b/>
        </w:rPr>
        <w:t xml:space="preserve">Esimerkki 3.3723</w:t>
      </w:r>
    </w:p>
    <w:p>
      <w:r>
        <w:t xml:space="preserve">Konteksti: Olen aina halunnut nostaa yli seitsemänkymmentä kiloa kuntosalilla. Tällä hetkellä käyristelen noin viisikymmentä kiloa, mikä on liian vähän. Tein kovasti töitä sen eteen kuukausia.  Lause: Söin myös terveellistä ruokaa ja lepäsin paljon.  Hahmo: Minä (itse)</w:t>
      </w:r>
    </w:p>
    <w:p>
      <w:r>
        <w:rPr>
          <w:b/>
        </w:rPr>
        <w:t xml:space="preserve">Tulos</w:t>
      </w:r>
    </w:p>
    <w:p>
      <w:r>
        <w:t xml:space="preserve">motivoitunut</w:t>
      </w:r>
    </w:p>
    <w:p>
      <w:r>
        <w:rPr>
          <w:b/>
        </w:rPr>
        <w:t xml:space="preserve">Tulos</w:t>
      </w:r>
    </w:p>
    <w:p>
      <w:r>
        <w:t xml:space="preserve">sisältö</w:t>
      </w:r>
    </w:p>
    <w:p>
      <w:r>
        <w:rPr>
          <w:b/>
        </w:rPr>
        <w:t xml:space="preserve">Tulos</w:t>
      </w:r>
    </w:p>
    <w:p>
      <w:r>
        <w:t xml:space="preserve">terveellinen</w:t>
      </w:r>
    </w:p>
    <w:p>
      <w:r>
        <w:rPr>
          <w:b/>
        </w:rPr>
        <w:t xml:space="preserve">Tulos</w:t>
      </w:r>
    </w:p>
    <w:p>
      <w:r>
        <w:t xml:space="preserve">ylpeä ponnisteluistani</w:t>
      </w:r>
    </w:p>
    <w:p>
      <w:r>
        <w:rPr>
          <w:b/>
        </w:rPr>
        <w:t xml:space="preserve">Esimerkki 3.3724</w:t>
      </w:r>
    </w:p>
    <w:p>
      <w:r>
        <w:t xml:space="preserve">Konteksti: Olen aina halunnut nostaa yli seitsemänkymmentä kiloa kuntosalilla. Tällä hetkellä käyristelen noin viisikymmentä kiloa, mikä on liian vähän. Tein kovasti töitä sen eteen kuukausia. Söin myös terveellistä ruokaa ja lepäsin paljon.  Lause: Muutamaa kuukautta myöhemmin curlingasin reilusti yli tavoitteeni.  Hahmo: Minä (itse)</w:t>
      </w:r>
    </w:p>
    <w:p>
      <w:r>
        <w:rPr>
          <w:b/>
        </w:rPr>
        <w:t xml:space="preserve">Tulos</w:t>
      </w:r>
    </w:p>
    <w:p>
      <w:r>
        <w:t xml:space="preserve">ylpeä</w:t>
      </w:r>
    </w:p>
    <w:p>
      <w:r>
        <w:rPr>
          <w:b/>
        </w:rPr>
        <w:t xml:space="preserve">Tulos</w:t>
      </w:r>
    </w:p>
    <w:p>
      <w:r>
        <w:t xml:space="preserve">ylpeänä</w:t>
      </w:r>
    </w:p>
    <w:p>
      <w:r>
        <w:rPr>
          <w:b/>
        </w:rPr>
        <w:t xml:space="preserve">Tulos</w:t>
      </w:r>
    </w:p>
    <w:p>
      <w:r>
        <w:t xml:space="preserve">innoissaan</w:t>
      </w:r>
    </w:p>
    <w:p>
      <w:r>
        <w:rPr>
          <w:b/>
        </w:rPr>
        <w:t xml:space="preserve">Esimerkki 3.3725</w:t>
      </w:r>
    </w:p>
    <w:p>
      <w:r>
        <w:t xml:space="preserve">Konteksti: Lause: Ei ole: Bob sai potkut työpaikastaan, koska hän oli ahdistellut naispuolisia työntekijöitä seksuaalisesti.  Hahmo: Vaimo</w:t>
      </w:r>
    </w:p>
    <w:p>
      <w:r>
        <w:rPr>
          <w:b/>
        </w:rPr>
        <w:t xml:space="preserve">Tulos</w:t>
      </w:r>
    </w:p>
    <w:p>
      <w:r>
        <w:t xml:space="preserve">Ei ole</w:t>
      </w:r>
    </w:p>
    <w:p>
      <w:r>
        <w:rPr>
          <w:b/>
        </w:rPr>
        <w:t xml:space="preserve">Esimerkki 3.3726</w:t>
      </w:r>
    </w:p>
    <w:p>
      <w:r>
        <w:t xml:space="preserve">Konteksti: Lause: Ei ole: Bob sai potkut työpaikastaan, koska hän oli ahdistellut naispuolisia työntekijöitä seksuaalisesti.  Hahmo: Bob</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vihainen</w:t>
      </w:r>
    </w:p>
    <w:p>
      <w:r>
        <w:rPr>
          <w:b/>
        </w:rPr>
        <w:t xml:space="preserve">Tulos</w:t>
      </w:r>
    </w:p>
    <w:p>
      <w:r>
        <w:t xml:space="preserve">riittämätön</w:t>
      </w:r>
    </w:p>
    <w:p>
      <w:r>
        <w:rPr>
          <w:b/>
        </w:rPr>
        <w:t xml:space="preserve">Esimerkki 3.3727</w:t>
      </w:r>
    </w:p>
    <w:p>
      <w:r>
        <w:t xml:space="preserve">Konteksti: Lause: Ei ole: Bob sai potkut työpaikastaan, koska hän oli ahdistellut naispuolisia työntekijöitä seksuaalisesti.  Hahmo: Naispuoliset työntekijät</w:t>
      </w:r>
    </w:p>
    <w:p>
      <w:r>
        <w:rPr>
          <w:b/>
        </w:rPr>
        <w:t xml:space="preserve">Tulos</w:t>
      </w:r>
    </w:p>
    <w:p>
      <w:r>
        <w:t xml:space="preserve">iloinen, että hr teki jotain häirinnälle.</w:t>
      </w:r>
    </w:p>
    <w:p>
      <w:r>
        <w:rPr>
          <w:b/>
        </w:rPr>
        <w:t xml:space="preserve">Tulos</w:t>
      </w:r>
    </w:p>
    <w:p>
      <w:r>
        <w:t xml:space="preserve">rauhassa</w:t>
      </w:r>
    </w:p>
    <w:p>
      <w:r>
        <w:rPr>
          <w:b/>
        </w:rPr>
        <w:t xml:space="preserve">Tulos</w:t>
      </w:r>
    </w:p>
    <w:p>
      <w:r>
        <w:t xml:space="preserve">onnellinen</w:t>
      </w:r>
    </w:p>
    <w:p>
      <w:r>
        <w:rPr>
          <w:b/>
        </w:rPr>
        <w:t xml:space="preserve">Tulos</w:t>
      </w:r>
    </w:p>
    <w:p>
      <w:r>
        <w:t xml:space="preserve">helpottunut siitä, että uhka on poissa</w:t>
      </w:r>
    </w:p>
    <w:p>
      <w:r>
        <w:rPr>
          <w:b/>
        </w:rPr>
        <w:t xml:space="preserve">Esimerkki 3.3728</w:t>
      </w:r>
    </w:p>
    <w:p>
      <w:r>
        <w:t xml:space="preserve">Konteksti: Bob sai potkut työpaikastaan, koska hän oli ahdistellut naispuolisia työntekijöitä seksuaalisesti.  Lause: Skandaalihuhuja alkoi ilmestyä iltapäivälehdissä.  Hahmo: Vaimo</w:t>
      </w:r>
    </w:p>
    <w:p>
      <w:r>
        <w:rPr>
          <w:b/>
        </w:rPr>
        <w:t xml:space="preserve">Tulos</w:t>
      </w:r>
    </w:p>
    <w:p>
      <w:r>
        <w:t xml:space="preserve">Ei ole</w:t>
      </w:r>
    </w:p>
    <w:p>
      <w:r>
        <w:rPr>
          <w:b/>
        </w:rPr>
        <w:t xml:space="preserve">Esimerkki 3.3729</w:t>
      </w:r>
    </w:p>
    <w:p>
      <w:r>
        <w:t xml:space="preserve">Konteksti: Bob sai potkut työpaikastaan, koska hän oli ahdistellut naispuolisia työntekijöitä seksuaalisesti.  Lause: Skandaalihuhuja alkoi ilmestyä iltapäivälehdissä.  Hahmo: Bob</w:t>
      </w:r>
    </w:p>
    <w:p>
      <w:r>
        <w:rPr>
          <w:b/>
        </w:rPr>
        <w:t xml:space="preserve">Tulos</w:t>
      </w:r>
    </w:p>
    <w:p>
      <w:r>
        <w:t xml:space="preserve">hämmentynyt</w:t>
      </w:r>
    </w:p>
    <w:p>
      <w:r>
        <w:rPr>
          <w:b/>
        </w:rPr>
        <w:t xml:space="preserve">Tulos</w:t>
      </w:r>
    </w:p>
    <w:p>
      <w:r>
        <w:t xml:space="preserve">häpeissäni</w:t>
      </w:r>
    </w:p>
    <w:p>
      <w:r>
        <w:rPr>
          <w:b/>
        </w:rPr>
        <w:t xml:space="preserve">Tulos</w:t>
      </w:r>
    </w:p>
    <w:p>
      <w:r>
        <w:t xml:space="preserve">huolestunut</w:t>
      </w:r>
    </w:p>
    <w:p>
      <w:r>
        <w:rPr>
          <w:b/>
        </w:rPr>
        <w:t xml:space="preserve">Esimerkki 3.3730</w:t>
      </w:r>
    </w:p>
    <w:p>
      <w:r>
        <w:t xml:space="preserve">Konteksti: Bob sai potkut työpaikastaan, koska hän oli ahdistellut naispuolisia työntekijöitä seksuaalisesti.  Lause: Skandaalihuhuja alkoi ilmestyä iltapäivälehdissä.  Hahmo: Naispuoliset työntekijät</w:t>
      </w:r>
    </w:p>
    <w:p>
      <w:r>
        <w:rPr>
          <w:b/>
        </w:rPr>
        <w:t xml:space="preserve">Tulos</w:t>
      </w:r>
    </w:p>
    <w:p>
      <w:r>
        <w:t xml:space="preserve">hyökkäsi</w:t>
      </w:r>
    </w:p>
    <w:p>
      <w:r>
        <w:rPr>
          <w:b/>
        </w:rPr>
        <w:t xml:space="preserve">Tulos</w:t>
      </w:r>
    </w:p>
    <w:p>
      <w:r>
        <w:t xml:space="preserve">pelkää</w:t>
      </w:r>
    </w:p>
    <w:p>
      <w:r>
        <w:rPr>
          <w:b/>
        </w:rPr>
        <w:t xml:space="preserve">Tulos</w:t>
      </w:r>
    </w:p>
    <w:p>
      <w:r>
        <w:t xml:space="preserve">satuttaa</w:t>
      </w:r>
    </w:p>
    <w:p>
      <w:r>
        <w:rPr>
          <w:b/>
        </w:rPr>
        <w:t xml:space="preserve">Tulos</w:t>
      </w:r>
    </w:p>
    <w:p>
      <w:r>
        <w:t xml:space="preserve">häpeissäni</w:t>
      </w:r>
    </w:p>
    <w:p>
      <w:r>
        <w:rPr>
          <w:b/>
        </w:rPr>
        <w:t xml:space="preserve">Esimerkki 3.3731</w:t>
      </w:r>
    </w:p>
    <w:p>
      <w:r>
        <w:t xml:space="preserve">Konteksti: Bob sai potkut työpaikastaan, koska hän oli ahdistellut naispuolisia työntekijöitä seksuaalisesti. Skandaalimaisia huhuja alkoi ilmestyä iltapäivälehdissä.  Lause: Vihaisena ja nöyryytettynä hänen vaimonsa haki avioeroa.  Hahmo: Vaimo</w:t>
      </w:r>
    </w:p>
    <w:p>
      <w:r>
        <w:rPr>
          <w:b/>
        </w:rPr>
        <w:t xml:space="preserve">Tulos</w:t>
      </w:r>
    </w:p>
    <w:p>
      <w:r>
        <w:t xml:space="preserve">ei kunnioitettu</w:t>
      </w:r>
    </w:p>
    <w:p>
      <w:r>
        <w:rPr>
          <w:b/>
        </w:rPr>
        <w:t xml:space="preserve">Tulos</w:t>
      </w:r>
    </w:p>
    <w:p>
      <w:r>
        <w:t xml:space="preserve">satuttaa</w:t>
      </w:r>
    </w:p>
    <w:p>
      <w:r>
        <w:rPr>
          <w:b/>
        </w:rPr>
        <w:t xml:space="preserve">Tulos</w:t>
      </w:r>
    </w:p>
    <w:p>
      <w:r>
        <w:t xml:space="preserve">viha</w:t>
      </w:r>
    </w:p>
    <w:p>
      <w:r>
        <w:rPr>
          <w:b/>
        </w:rPr>
        <w:t xml:space="preserve">Esimerkki 3.3732</w:t>
      </w:r>
    </w:p>
    <w:p>
      <w:r>
        <w:t xml:space="preserve">Konteksti: Bob sai potkut työpaikastaan, koska hän oli ahdistellut naispuolisia työntekijöitä seksuaalisesti. Skandaalimaisia huhuja alkoi ilmestyä iltapäivälehdissä.  Lause: Vihaisena ja nöyryytettynä hänen vaimonsa haki avioeroa.  Hahmo: Bob</w:t>
      </w:r>
    </w:p>
    <w:p>
      <w:r>
        <w:rPr>
          <w:b/>
        </w:rPr>
        <w:t xml:space="preserve">Tulos</w:t>
      </w:r>
    </w:p>
    <w:p>
      <w:r>
        <w:t xml:space="preserve">hämmentynyt</w:t>
      </w:r>
    </w:p>
    <w:p>
      <w:r>
        <w:rPr>
          <w:b/>
        </w:rPr>
        <w:t xml:space="preserve">Tulos</w:t>
      </w:r>
    </w:p>
    <w:p>
      <w:r>
        <w:t xml:space="preserve">onneton.</w:t>
      </w:r>
    </w:p>
    <w:p>
      <w:r>
        <w:rPr>
          <w:b/>
        </w:rPr>
        <w:t xml:space="preserve">Tulos</w:t>
      </w:r>
    </w:p>
    <w:p>
      <w:r>
        <w:t xml:space="preserve">surullinen.</w:t>
      </w:r>
    </w:p>
    <w:p>
      <w:r>
        <w:rPr>
          <w:b/>
        </w:rPr>
        <w:t xml:space="preserve">Esimerkki 3.3733</w:t>
      </w:r>
    </w:p>
    <w:p>
      <w:r>
        <w:t xml:space="preserve">Konteksti: Bob sai potkut työpaikastaan, koska hän oli ahdistellut naispuolisia työntekijöitä seksuaalisesti. Skandaalimaisia huhuja alkoi ilmestyä iltapäivälehdissä.  Lause: Vihaisena ja nöyryytettynä hänen vaimonsa haki avioeroa.  Hahmo: Naispuoliset työntekijät</w:t>
      </w:r>
    </w:p>
    <w:p>
      <w:r>
        <w:rPr>
          <w:b/>
        </w:rPr>
        <w:t xml:space="preserve">Tulos</w:t>
      </w:r>
    </w:p>
    <w:p>
      <w:r>
        <w:t xml:space="preserve">loukkaantunut</w:t>
      </w:r>
    </w:p>
    <w:p>
      <w:r>
        <w:rPr>
          <w:b/>
        </w:rPr>
        <w:t xml:space="preserve">Tulos</w:t>
      </w:r>
    </w:p>
    <w:p>
      <w:r>
        <w:t xml:space="preserve">satuttaa</w:t>
      </w:r>
    </w:p>
    <w:p>
      <w:r>
        <w:rPr>
          <w:b/>
        </w:rPr>
        <w:t xml:space="preserve">Tulos</w:t>
      </w:r>
    </w:p>
    <w:p>
      <w:r>
        <w:t xml:space="preserve">vihainen</w:t>
      </w:r>
    </w:p>
    <w:p>
      <w:r>
        <w:rPr>
          <w:b/>
        </w:rPr>
        <w:t xml:space="preserve">Esimerkki 3.3734</w:t>
      </w:r>
    </w:p>
    <w:p>
      <w:r>
        <w:t xml:space="preserve">Konteksti: Bob sai potkut työpaikastaan, koska hän oli ahdistellut naispuolisia työntekijöitä seksuaalisesti. Skandaalimaisia huhuja alkoi ilmestyä iltapäivälehdissä. Vihaisena ja nöyryytettynä hänen vaimonsa haki avioeroa.  Lause: Huono julkisuus ja likaiset yksityiskohdat pilasivat myös Bobin uran.  Hahmo: Vaimo</w:t>
      </w:r>
    </w:p>
    <w:p>
      <w:r>
        <w:rPr>
          <w:b/>
        </w:rPr>
        <w:t xml:space="preserve">Tulos</w:t>
      </w:r>
    </w:p>
    <w:p>
      <w:r>
        <w:t xml:space="preserve">livid</w:t>
      </w:r>
    </w:p>
    <w:p>
      <w:r>
        <w:rPr>
          <w:b/>
        </w:rPr>
        <w:t xml:space="preserve">Tulos</w:t>
      </w:r>
    </w:p>
    <w:p>
      <w:r>
        <w:t xml:space="preserve">hämmentynyt</w:t>
      </w:r>
    </w:p>
    <w:p>
      <w:r>
        <w:rPr>
          <w:b/>
        </w:rPr>
        <w:t xml:space="preserve">Tulos</w:t>
      </w:r>
    </w:p>
    <w:p>
      <w:r>
        <w:t xml:space="preserve">onnellinen</w:t>
      </w:r>
    </w:p>
    <w:p>
      <w:r>
        <w:rPr>
          <w:b/>
        </w:rPr>
        <w:t xml:space="preserve">Tulos</w:t>
      </w:r>
    </w:p>
    <w:p>
      <w:r>
        <w:t xml:space="preserve">ällöttynyt</w:t>
      </w:r>
    </w:p>
    <w:p>
      <w:r>
        <w:rPr>
          <w:b/>
        </w:rPr>
        <w:t xml:space="preserve">Esimerkki 3.3735</w:t>
      </w:r>
    </w:p>
    <w:p>
      <w:r>
        <w:t xml:space="preserve">Konteksti: Bob sai potkut työpaikastaan, koska hän oli ahdistellut naispuolisia työntekijöitä seksuaalisesti. Skandaalimaisia huhuja alkoi ilmestyä iltapäivälehdissä. Vihaisena ja nöyryytettynä hänen vaimonsa haki avioeroa.  Lause: Huono julkisuus ja likaiset yksityiskohdat pilasivat myös Bobin uran.  Hahmo: Bob</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toivoton</w:t>
      </w:r>
    </w:p>
    <w:p>
      <w:r>
        <w:rPr>
          <w:b/>
        </w:rPr>
        <w:t xml:space="preserve">Tulos</w:t>
      </w:r>
    </w:p>
    <w:p>
      <w:r>
        <w:t xml:space="preserve">vihainen</w:t>
      </w:r>
    </w:p>
    <w:p>
      <w:r>
        <w:rPr>
          <w:b/>
        </w:rPr>
        <w:t xml:space="preserve">Tulos</w:t>
      </w:r>
    </w:p>
    <w:p>
      <w:r>
        <w:t xml:space="preserve">häpeissäni</w:t>
      </w:r>
    </w:p>
    <w:p>
      <w:r>
        <w:rPr>
          <w:b/>
        </w:rPr>
        <w:t xml:space="preserve">Esimerkki 3.3736</w:t>
      </w:r>
    </w:p>
    <w:p>
      <w:r>
        <w:t xml:space="preserve">Konteksti: Bob sai potkut työpaikastaan, koska hän oli ahdistellut naispuolisia työntekijöitä seksuaalisesti. Skandaalimaisia huhuja alkoi ilmestyä iltapäivälehdissä. Vihaisena ja nöyryytettynä hänen vaimonsa haki avioeroa.  Lause: Huono julkisuus ja likaiset yksityiskohdat pilasivat myös Bobin uran.  Hahmo: Naispuoliset työntekijät</w:t>
      </w:r>
    </w:p>
    <w:p>
      <w:r>
        <w:rPr>
          <w:b/>
        </w:rPr>
        <w:t xml:space="preserve">Tulos</w:t>
      </w:r>
    </w:p>
    <w:p>
      <w:r>
        <w:t xml:space="preserve">helpottunut</w:t>
      </w:r>
    </w:p>
    <w:p>
      <w:r>
        <w:rPr>
          <w:b/>
        </w:rPr>
        <w:t xml:space="preserve">Tulos</w:t>
      </w:r>
    </w:p>
    <w:p>
      <w:r>
        <w:t xml:space="preserve">perusteltu</w:t>
      </w:r>
    </w:p>
    <w:p>
      <w:r>
        <w:rPr>
          <w:b/>
        </w:rPr>
        <w:t xml:space="preserve">Esimerkki 3.3737</w:t>
      </w:r>
    </w:p>
    <w:p>
      <w:r>
        <w:t xml:space="preserve">Konteksti: Bob sai potkut työpaikastaan, koska hän oli ahdistellut naispuolisia työntekijöitä seksuaalisesti. Skandaalimaisia huhuja alkoi ilmestyä iltapäivälehdissä. Vihaisena ja nöyryytettynä hänen vaimonsa haki avioeroa. Huono julkisuus ja likaiset yksityiskohdat pilasivat myös Bobin uran.  Tuomio: Maineensa murtuneena Bob muutti pois yrittäen aloittaa alusta.  Hahmo: Vaimo</w:t>
      </w:r>
    </w:p>
    <w:p>
      <w:r>
        <w:rPr>
          <w:b/>
        </w:rPr>
        <w:t xml:space="preserve">Tulos</w:t>
      </w:r>
    </w:p>
    <w:p>
      <w:r>
        <w:t xml:space="preserve">onnellinen</w:t>
      </w:r>
    </w:p>
    <w:p>
      <w:r>
        <w:rPr>
          <w:b/>
        </w:rPr>
        <w:t xml:space="preserve">Tulos</w:t>
      </w:r>
    </w:p>
    <w:p>
      <w:r>
        <w:t xml:space="preserve">tyytyväinen</w:t>
      </w:r>
    </w:p>
    <w:p>
      <w:r>
        <w:rPr>
          <w:b/>
        </w:rPr>
        <w:t xml:space="preserve">Esimerkki 3.3738</w:t>
      </w:r>
    </w:p>
    <w:p>
      <w:r>
        <w:t xml:space="preserve">Konteksti: Bob sai potkut työpaikastaan, koska hän oli ahdistellut naispuolisia työntekijöitä seksuaalisesti. Skandaalimaisia huhuja alkoi ilmestyä iltapäivälehdissä. Vihaisena ja nöyryytettynä hänen vaimonsa haki avioeroa. Huono julkisuus ja likaiset yksityiskohdat pilasivat myös Bobin uran.  Tuomio: Maineensa murtuneena Bob muutti pois yrittäen aloittaa alusta.  Hahmo: Bob</w:t>
      </w:r>
    </w:p>
    <w:p>
      <w:r>
        <w:rPr>
          <w:b/>
        </w:rPr>
        <w:t xml:space="preserve">Tulos</w:t>
      </w:r>
    </w:p>
    <w:p>
      <w:r>
        <w:t xml:space="preserve">surullinen</w:t>
      </w:r>
    </w:p>
    <w:p>
      <w:r>
        <w:rPr>
          <w:b/>
        </w:rPr>
        <w:t xml:space="preserve">Tulos</w:t>
      </w:r>
    </w:p>
    <w:p>
      <w:r>
        <w:t xml:space="preserve">uusi</w:t>
      </w:r>
    </w:p>
    <w:p>
      <w:r>
        <w:rPr>
          <w:b/>
        </w:rPr>
        <w:t xml:space="preserve">Tulos</w:t>
      </w:r>
    </w:p>
    <w:p>
      <w:r>
        <w:t xml:space="preserve">yksinäinen</w:t>
      </w:r>
    </w:p>
    <w:p>
      <w:r>
        <w:rPr>
          <w:b/>
        </w:rPr>
        <w:t xml:space="preserve">Tulos</w:t>
      </w:r>
    </w:p>
    <w:p>
      <w:r>
        <w:t xml:space="preserve">häpeissäni</w:t>
      </w:r>
    </w:p>
    <w:p>
      <w:r>
        <w:rPr>
          <w:b/>
        </w:rPr>
        <w:t xml:space="preserve">Esimerkki 3.3739</w:t>
      </w:r>
    </w:p>
    <w:p>
      <w:r>
        <w:t xml:space="preserve">Konteksti: Bob sai potkut työpaikastaan, koska hän oli ahdistellut naispuolisia työntekijöitä seksuaalisesti. Skandaalimaisia huhuja alkoi ilmestyä iltapäivälehdissä. Vihaisena ja nöyryytettynä hänen vaimonsa haki avioeroa. Huono julkisuus ja likaiset yksityiskohdat pilasivat myös Bobin uran.  Tuomio: Maineensa murtuneena Bob muutti pois yrittäen aloittaa alusta.  Hahmo: Naispuoliset työntekijät</w:t>
      </w:r>
    </w:p>
    <w:p>
      <w:r>
        <w:rPr>
          <w:b/>
        </w:rPr>
        <w:t xml:space="preserve">Tulos</w:t>
      </w:r>
    </w:p>
    <w:p>
      <w:r>
        <w:t xml:space="preserve">helpottunut</w:t>
      </w:r>
    </w:p>
    <w:p>
      <w:r>
        <w:rPr>
          <w:b/>
        </w:rPr>
        <w:t xml:space="preserve">Tulos</w:t>
      </w:r>
    </w:p>
    <w:p>
      <w:r>
        <w:t xml:space="preserve">onnellinen</w:t>
      </w:r>
    </w:p>
    <w:p>
      <w:r>
        <w:rPr>
          <w:b/>
        </w:rPr>
        <w:t xml:space="preserve">Tulos</w:t>
      </w:r>
    </w:p>
    <w:p>
      <w:r>
        <w:t xml:space="preserve">turvallinen</w:t>
      </w:r>
    </w:p>
    <w:p>
      <w:r>
        <w:rPr>
          <w:b/>
        </w:rPr>
        <w:t xml:space="preserve">Tulos</w:t>
      </w:r>
    </w:p>
    <w:p>
      <w:r>
        <w:t xml:space="preserve">ilmainen</w:t>
      </w:r>
    </w:p>
    <w:p>
      <w:r>
        <w:rPr>
          <w:b/>
        </w:rPr>
        <w:t xml:space="preserve">Esimerkki 3.3740</w:t>
      </w:r>
    </w:p>
    <w:p>
      <w:r>
        <w:t xml:space="preserve">Konteksti: Lause: Ei ole: Jeff oli etsinyt töitä jo jonkin aikaa.  Hahmo: Jeff</w:t>
      </w:r>
    </w:p>
    <w:p>
      <w:r>
        <w:rPr>
          <w:b/>
        </w:rPr>
        <w:t xml:space="preserve">Tulos</w:t>
      </w:r>
    </w:p>
    <w:p>
      <w:r>
        <w:t xml:space="preserve">lannistunut</w:t>
      </w:r>
    </w:p>
    <w:p>
      <w:r>
        <w:rPr>
          <w:b/>
        </w:rPr>
        <w:t xml:space="preserve">Tulos</w:t>
      </w:r>
    </w:p>
    <w:p>
      <w:r>
        <w:t xml:space="preserve">määritetty</w:t>
      </w:r>
    </w:p>
    <w:p>
      <w:r>
        <w:rPr>
          <w:b/>
        </w:rPr>
        <w:t xml:space="preserve">Esimerkki 3.3741</w:t>
      </w:r>
    </w:p>
    <w:p>
      <w:r>
        <w:t xml:space="preserve">Konteksti: Jeff oli etsinyt työtä jo jonkin aikaa.  Lause: Yhtenä päivänä hän sai kaksi tarjousta kahdesta eri yrityksestä!  Hahmo: Jeff</w:t>
      </w:r>
    </w:p>
    <w:p>
      <w:r>
        <w:rPr>
          <w:b/>
        </w:rPr>
        <w:t xml:space="preserve">Tulos</w:t>
      </w:r>
    </w:p>
    <w:p>
      <w:r>
        <w:t xml:space="preserve">innoissaan</w:t>
      </w:r>
    </w:p>
    <w:p>
      <w:r>
        <w:rPr>
          <w:b/>
        </w:rPr>
        <w:t xml:space="preserve">Tulos</w:t>
      </w:r>
    </w:p>
    <w:p>
      <w:r>
        <w:t xml:space="preserve">ylpeä</w:t>
      </w:r>
    </w:p>
    <w:p>
      <w:r>
        <w:rPr>
          <w:b/>
        </w:rPr>
        <w:t xml:space="preserve">Esimerkki 3.3742</w:t>
      </w:r>
    </w:p>
    <w:p>
      <w:r>
        <w:t xml:space="preserve">Konteksti: Jeff oli etsinyt työtä jo jonkin aikaa. Eräänä päivänä hän sai kaksi tarjousta kahdesta eri yrityksestä!  Lause: Toisessa työpaikassa maksettiin enemmän, kun taas toisessa työpaikassa oli paljon paremmat edut.  Hahmo: Jeff</w:t>
      </w:r>
    </w:p>
    <w:p>
      <w:r>
        <w:rPr>
          <w:b/>
        </w:rPr>
        <w:t xml:space="preserve">Tulos</w:t>
      </w:r>
    </w:p>
    <w:p>
      <w:r>
        <w:t xml:space="preserve">hämmentää</w:t>
      </w:r>
    </w:p>
    <w:p>
      <w:r>
        <w:rPr>
          <w:b/>
        </w:rPr>
        <w:t xml:space="preserve">Tulos</w:t>
      </w:r>
    </w:p>
    <w:p>
      <w:r>
        <w:t xml:space="preserve">tykkää</w:t>
      </w:r>
    </w:p>
    <w:p>
      <w:r>
        <w:rPr>
          <w:b/>
        </w:rPr>
        <w:t xml:space="preserve">Tulos</w:t>
      </w:r>
    </w:p>
    <w:p>
      <w:r>
        <w:t xml:space="preserve">onnellinen</w:t>
      </w:r>
    </w:p>
    <w:p>
      <w:r>
        <w:rPr>
          <w:b/>
        </w:rPr>
        <w:t xml:space="preserve">Esimerkki 3.3743</w:t>
      </w:r>
    </w:p>
    <w:p>
      <w:r>
        <w:t xml:space="preserve">Konteksti: Jeff oli etsinyt töitä jo jonkin aikaa. Eräänä päivänä hän sai kaksi tarjousta kahdesta eri yrityksestä! Toisesta työstä maksettiin enemmän palkkaa, kun taas toisessa työssä oli paljon paremmat edut.  Lause: Jeff mietti koko päivän, kumman hän ottaisi.  Hahmo: Jeff</w:t>
      </w:r>
    </w:p>
    <w:p>
      <w:r>
        <w:rPr>
          <w:b/>
        </w:rPr>
        <w:t xml:space="preserve">Tulos</w:t>
      </w:r>
    </w:p>
    <w:p>
      <w:r>
        <w:t xml:space="preserve">hämmentää</w:t>
      </w:r>
    </w:p>
    <w:p>
      <w:r>
        <w:rPr>
          <w:b/>
        </w:rPr>
        <w:t xml:space="preserve">Tulos</w:t>
      </w:r>
    </w:p>
    <w:p>
      <w:r>
        <w:t xml:space="preserve">huolestunut</w:t>
      </w:r>
    </w:p>
    <w:p>
      <w:r>
        <w:rPr>
          <w:b/>
        </w:rPr>
        <w:t xml:space="preserve">Esimerkki 3.3744</w:t>
      </w:r>
    </w:p>
    <w:p>
      <w:r>
        <w:t xml:space="preserve">Konteksti: Jeff oli etsinyt työtä jo jonkin aikaa. Eräänä päivänä hän sai kaksi tarjousta kahdesta eri yrityksestä! Toisesta työstä maksettiin enemmän, kun taas toisessa oli paljon paremmat edut. Jeff mietti koko päivän, kumman hän ottaisi.  Lause: Hän päätti ottaa paremmin palkatun työn.  Hahmo: Jeff</w:t>
      </w:r>
    </w:p>
    <w:p>
      <w:r>
        <w:rPr>
          <w:b/>
        </w:rPr>
        <w:t xml:space="preserve">Tulos</w:t>
      </w:r>
    </w:p>
    <w:p>
      <w:r>
        <w:t xml:space="preserve">great</w:t>
      </w:r>
    </w:p>
    <w:p>
      <w:r>
        <w:rPr>
          <w:b/>
        </w:rPr>
        <w:t xml:space="preserve">Tulos</w:t>
      </w:r>
    </w:p>
    <w:p>
      <w:r>
        <w:t xml:space="preserve">täydellinen</w:t>
      </w:r>
    </w:p>
    <w:p>
      <w:r>
        <w:rPr>
          <w:b/>
        </w:rPr>
        <w:t xml:space="preserve">Esimerkki 3.3745</w:t>
      </w:r>
    </w:p>
    <w:p>
      <w:r>
        <w:t xml:space="preserve">Konteksti: Lause: Ei ole: Sanat: Olin lapsenvahtina nelivuotiaalle veljelleni.  Hahmo: Minä (itse)</w:t>
      </w:r>
    </w:p>
    <w:p>
      <w:r>
        <w:rPr>
          <w:b/>
        </w:rPr>
        <w:t xml:space="preserve">Tulos</w:t>
      </w:r>
    </w:p>
    <w:p>
      <w:r>
        <w:t xml:space="preserve">vastuullinen</w:t>
      </w:r>
    </w:p>
    <w:p>
      <w:r>
        <w:rPr>
          <w:b/>
        </w:rPr>
        <w:t xml:space="preserve">Esimerkki 3.3746</w:t>
      </w:r>
    </w:p>
    <w:p>
      <w:r>
        <w:t xml:space="preserve">Konteksti: Lause: Ei ole: Sanat: Olin lapsenvahtina nelivuotiaalle veljelleni.  Hahmo: Veli</w:t>
      </w:r>
    </w:p>
    <w:p>
      <w:r>
        <w:rPr>
          <w:b/>
        </w:rPr>
        <w:t xml:space="preserve">Tulos</w:t>
      </w:r>
    </w:p>
    <w:p>
      <w:r>
        <w:t xml:space="preserve">kiitollinen</w:t>
      </w:r>
    </w:p>
    <w:p>
      <w:r>
        <w:rPr>
          <w:b/>
        </w:rPr>
        <w:t xml:space="preserve">Tulos</w:t>
      </w:r>
    </w:p>
    <w:p>
      <w:r>
        <w:t xml:space="preserve">hoidettu</w:t>
      </w:r>
    </w:p>
    <w:p>
      <w:r>
        <w:rPr>
          <w:b/>
        </w:rPr>
        <w:t xml:space="preserve">Esimerkki 3.3747</w:t>
      </w:r>
    </w:p>
    <w:p>
      <w:r>
        <w:t xml:space="preserve">Konteksti: Olin lapsenvahtina nelivuotiaalle veljelleni.  Lause: Hän alkoi heitellä tavaroita kaikkialle.  Hahmo: Minä (itse)</w:t>
      </w:r>
    </w:p>
    <w:p>
      <w:r>
        <w:rPr>
          <w:b/>
        </w:rPr>
        <w:t xml:space="preserve">Tulos</w:t>
      </w:r>
    </w:p>
    <w:p>
      <w:r>
        <w:t xml:space="preserve">yllättynyt</w:t>
      </w:r>
    </w:p>
    <w:p>
      <w:r>
        <w:rPr>
          <w:b/>
        </w:rPr>
        <w:t xml:space="preserve">Esimerkki 3.3748</w:t>
      </w:r>
    </w:p>
    <w:p>
      <w:r>
        <w:t xml:space="preserve">Konteksti: Olin lapsenvahtina nelivuotiaalle veljelleni.  Lause: Hän alkoi heitellä tavaroita kaikkialle.  Hahmo: Veli</w:t>
      </w:r>
    </w:p>
    <w:p>
      <w:r>
        <w:rPr>
          <w:b/>
        </w:rPr>
        <w:t xml:space="preserve">Tulos</w:t>
      </w:r>
    </w:p>
    <w:p>
      <w:r>
        <w:t xml:space="preserve">energisoitu</w:t>
      </w:r>
    </w:p>
    <w:p>
      <w:r>
        <w:rPr>
          <w:b/>
        </w:rPr>
        <w:t xml:space="preserve">Tulos</w:t>
      </w:r>
    </w:p>
    <w:p>
      <w:r>
        <w:t xml:space="preserve">iloinen</w:t>
      </w:r>
    </w:p>
    <w:p>
      <w:r>
        <w:rPr>
          <w:b/>
        </w:rPr>
        <w:t xml:space="preserve">Esimerkki 3.3749</w:t>
      </w:r>
    </w:p>
    <w:p>
      <w:r>
        <w:t xml:space="preserve">Konteksti: Olin lapsenvahtina nelivuotiaalle veljelleni. Hän alkoi heitellä tavaroita kaikkialle.  Lause: Hän löi minua lautasella silmään.  Hahmo: Minä (itse)</w:t>
      </w:r>
    </w:p>
    <w:p>
      <w:r>
        <w:rPr>
          <w:b/>
        </w:rPr>
        <w:t xml:space="preserve">Tulos</w:t>
      </w:r>
    </w:p>
    <w:p>
      <w:r>
        <w:t xml:space="preserve">vihainen</w:t>
      </w:r>
    </w:p>
    <w:p>
      <w:r>
        <w:rPr>
          <w:b/>
        </w:rPr>
        <w:t xml:space="preserve">Tulos</w:t>
      </w:r>
    </w:p>
    <w:p>
      <w:r>
        <w:t xml:space="preserve">yllättynyt</w:t>
      </w:r>
    </w:p>
    <w:p>
      <w:r>
        <w:rPr>
          <w:b/>
        </w:rPr>
        <w:t xml:space="preserve">Esimerkki 3.3750</w:t>
      </w:r>
    </w:p>
    <w:p>
      <w:r>
        <w:t xml:space="preserve">Konteksti: Olin lapsenvahtina nelivuotiaalle veljelleni. Hän alkoi heitellä tavaroita kaikkialle.  Lause: Hän löi minua lautasella silmään.  Hahmo: Veli</w:t>
      </w:r>
    </w:p>
    <w:p>
      <w:r>
        <w:rPr>
          <w:b/>
        </w:rPr>
        <w:t xml:space="preserve">Tulos</w:t>
      </w:r>
    </w:p>
    <w:p>
      <w:r>
        <w:t xml:space="preserve">syyllinen</w:t>
      </w:r>
    </w:p>
    <w:p>
      <w:r>
        <w:rPr>
          <w:b/>
        </w:rPr>
        <w:t xml:space="preserve">Tulos</w:t>
      </w:r>
    </w:p>
    <w:p>
      <w:r>
        <w:t xml:space="preserve">huono</w:t>
      </w:r>
    </w:p>
    <w:p>
      <w:r>
        <w:rPr>
          <w:b/>
        </w:rPr>
        <w:t xml:space="preserve">Tulos</w:t>
      </w:r>
    </w:p>
    <w:p>
      <w:r>
        <w:t xml:space="preserve">ilkikurinen</w:t>
      </w:r>
    </w:p>
    <w:p>
      <w:r>
        <w:rPr>
          <w:b/>
        </w:rPr>
        <w:t xml:space="preserve">Esimerkki 3.3751</w:t>
      </w:r>
    </w:p>
    <w:p>
      <w:r>
        <w:t xml:space="preserve">Konteksti: Olin lapsenvahtina nelivuotiaalle veljelleni. Hän alkoi heitellä tavaroita kaikkialle. Hän löi minua lautasella silmään.  Lause: Laitoin hänet ulos viideksi minuutiksi.  Hahmo: Minä (itse)</w:t>
      </w:r>
    </w:p>
    <w:p>
      <w:r>
        <w:rPr>
          <w:b/>
        </w:rPr>
        <w:t xml:space="preserve">Tulos</w:t>
      </w:r>
    </w:p>
    <w:p>
      <w:r>
        <w:t xml:space="preserve">järkyttynyt</w:t>
      </w:r>
    </w:p>
    <w:p>
      <w:r>
        <w:rPr>
          <w:b/>
        </w:rPr>
        <w:t xml:space="preserve">Tulos</w:t>
      </w:r>
    </w:p>
    <w:p>
      <w:r>
        <w:t xml:space="preserve">vihainen</w:t>
      </w:r>
    </w:p>
    <w:p>
      <w:r>
        <w:rPr>
          <w:b/>
        </w:rPr>
        <w:t xml:space="preserve">Esimerkki 3.3752</w:t>
      </w:r>
    </w:p>
    <w:p>
      <w:r>
        <w:t xml:space="preserve">Konteksti: Olin lapsenvahtina nelivuotiaalle veljelleni. Hän alkoi heitellä tavaroita kaikkialle. Hän löi minua lautasella silmään.  Lause: Laitoin hänet ulos viideksi minuutiksi.  Hahmo: Veli</w:t>
      </w:r>
    </w:p>
    <w:p>
      <w:r>
        <w:rPr>
          <w:b/>
        </w:rPr>
        <w:t xml:space="preserve">Tulos</w:t>
      </w:r>
    </w:p>
    <w:p>
      <w:r>
        <w:t xml:space="preserve">surullinen</w:t>
      </w:r>
    </w:p>
    <w:p>
      <w:r>
        <w:rPr>
          <w:b/>
        </w:rPr>
        <w:t xml:space="preserve">Tulos</w:t>
      </w:r>
    </w:p>
    <w:p>
      <w:r>
        <w:t xml:space="preserve">vihainen</w:t>
      </w:r>
    </w:p>
    <w:p>
      <w:r>
        <w:rPr>
          <w:b/>
        </w:rPr>
        <w:t xml:space="preserve">Tulos</w:t>
      </w:r>
    </w:p>
    <w:p>
      <w:r>
        <w:t xml:space="preserve">nöyryytetty</w:t>
      </w:r>
    </w:p>
    <w:p>
      <w:r>
        <w:rPr>
          <w:b/>
        </w:rPr>
        <w:t xml:space="preserve">Esimerkki 3.3753</w:t>
      </w:r>
    </w:p>
    <w:p>
      <w:r>
        <w:t xml:space="preserve">Konteksti: Olin lapsenvahtina nelivuotiaalle veljelleni. Hän alkoi heitellä tavaroita kaikkialle. Hän löi minua lautasella silmään. Laitoin hänet ulos viideksi minuutiksi.  Lause: Sen jälkeen hän käyttäytyi hyvin.  Hahmo: Minä (itse)</w:t>
      </w:r>
    </w:p>
    <w:p>
      <w:r>
        <w:rPr>
          <w:b/>
        </w:rPr>
        <w:t xml:space="preserve">Tulos</w:t>
      </w:r>
    </w:p>
    <w:p>
      <w:r>
        <w:t xml:space="preserve">helpottunut</w:t>
      </w:r>
    </w:p>
    <w:p>
      <w:r>
        <w:rPr>
          <w:b/>
        </w:rPr>
        <w:t xml:space="preserve">Tulos</w:t>
      </w:r>
    </w:p>
    <w:p>
      <w:r>
        <w:t xml:space="preserve">onnellinen</w:t>
      </w:r>
    </w:p>
    <w:p>
      <w:r>
        <w:rPr>
          <w:b/>
        </w:rPr>
        <w:t xml:space="preserve">Tulos</w:t>
      </w:r>
    </w:p>
    <w:p>
      <w:r>
        <w:t xml:space="preserve">vihainen</w:t>
      </w:r>
    </w:p>
    <w:p>
      <w:r>
        <w:rPr>
          <w:b/>
        </w:rPr>
        <w:t xml:space="preserve">Esimerkki 3.3754</w:t>
      </w:r>
    </w:p>
    <w:p>
      <w:r>
        <w:t xml:space="preserve">Konteksti: Olin lapsenvahtina nelivuotiaalle veljelleni. Hän alkoi heitellä tavaroita kaikkialle. Hän löi minua lautasella silmään. Laitoin hänet ulos viideksi minuutiksi.  Lause: Sen jälkeen hän käyttäytyi hyvin.  Hahmo: Veli</w:t>
      </w:r>
    </w:p>
    <w:p>
      <w:r>
        <w:rPr>
          <w:b/>
        </w:rPr>
        <w:t xml:space="preserve">Tulos</w:t>
      </w:r>
    </w:p>
    <w:p>
      <w:r>
        <w:t xml:space="preserve">syyllinen</w:t>
      </w:r>
    </w:p>
    <w:p>
      <w:r>
        <w:rPr>
          <w:b/>
        </w:rPr>
        <w:t xml:space="preserve">Tulos</w:t>
      </w:r>
    </w:p>
    <w:p>
      <w:r>
        <w:t xml:space="preserve">tilaus</w:t>
      </w:r>
    </w:p>
    <w:p>
      <w:r>
        <w:rPr>
          <w:b/>
        </w:rPr>
        <w:t xml:space="preserve">Tulos</w:t>
      </w:r>
    </w:p>
    <w:p>
      <w:r>
        <w:t xml:space="preserve">kurinalaisuus</w:t>
      </w:r>
    </w:p>
    <w:p>
      <w:r>
        <w:rPr>
          <w:b/>
        </w:rPr>
        <w:t xml:space="preserve">Esimerkki 3.3755</w:t>
      </w:r>
    </w:p>
    <w:p>
      <w:r>
        <w:t xml:space="preserve">Konteksti: Lause: Ei ole: Theresa meni eläintarhaan ensimmäistä kertaa.  Hahmo: Ystävät</w:t>
      </w:r>
    </w:p>
    <w:p>
      <w:r>
        <w:rPr>
          <w:b/>
        </w:rPr>
        <w:t xml:space="preserve">Tulos</w:t>
      </w:r>
    </w:p>
    <w:p>
      <w:r>
        <w:t xml:space="preserve">Ei ole</w:t>
      </w:r>
    </w:p>
    <w:p>
      <w:r>
        <w:rPr>
          <w:b/>
        </w:rPr>
        <w:t xml:space="preserve">Esimerkki 3.3756</w:t>
      </w:r>
    </w:p>
    <w:p>
      <w:r>
        <w:t xml:space="preserve">Konteksti: Lause: Ei ole: Theresa meni eläintarhaan ensimmäistä kertaa.  Hahmo: Theresa</w:t>
      </w:r>
    </w:p>
    <w:p>
      <w:r>
        <w:rPr>
          <w:b/>
        </w:rPr>
        <w:t xml:space="preserve">Tulos</w:t>
      </w:r>
    </w:p>
    <w:p>
      <w:r>
        <w:t xml:space="preserve">innoissaan</w:t>
      </w:r>
    </w:p>
    <w:p>
      <w:r>
        <w:rPr>
          <w:b/>
        </w:rPr>
        <w:t xml:space="preserve">Tulos</w:t>
      </w:r>
    </w:p>
    <w:p>
      <w:r>
        <w:t xml:space="preserve">onnellinen</w:t>
      </w:r>
    </w:p>
    <w:p>
      <w:r>
        <w:rPr>
          <w:b/>
        </w:rPr>
        <w:t xml:space="preserve">Esimerkki 3.3757</w:t>
      </w:r>
    </w:p>
    <w:p>
      <w:r>
        <w:t xml:space="preserve">Konteksti: Lause: Ei ole: Theresa meni eläintarhaan ensimmäistä kertaa.  Hahmo: Theresa: Nuorempi sisko</w:t>
      </w:r>
    </w:p>
    <w:p>
      <w:r>
        <w:rPr>
          <w:b/>
        </w:rPr>
        <w:t xml:space="preserve">Tulos</w:t>
      </w:r>
    </w:p>
    <w:p>
      <w:r>
        <w:t xml:space="preserve">Ei ole</w:t>
      </w:r>
    </w:p>
    <w:p>
      <w:r>
        <w:rPr>
          <w:b/>
        </w:rPr>
        <w:t xml:space="preserve">Esimerkki 3.3758</w:t>
      </w:r>
    </w:p>
    <w:p>
      <w:r>
        <w:t xml:space="preserve">Konteksti: Theresa meni eläintarhaan ensimmäistä kertaa.  Lause: Theresa kävi eläintarhassa pikkusiskonsa ja ystäviensä kanssa.  Hahmo: Ystävät</w:t>
      </w:r>
    </w:p>
    <w:p>
      <w:r>
        <w:rPr>
          <w:b/>
        </w:rPr>
        <w:t xml:space="preserve">Tulos</w:t>
      </w:r>
    </w:p>
    <w:p>
      <w:r>
        <w:t xml:space="preserve">innoissaan</w:t>
      </w:r>
    </w:p>
    <w:p>
      <w:r>
        <w:rPr>
          <w:b/>
        </w:rPr>
        <w:t xml:space="preserve">Esimerkki 3.3759</w:t>
      </w:r>
    </w:p>
    <w:p>
      <w:r>
        <w:t xml:space="preserve">Konteksti: Theresa meni eläintarhaan ensimmäistä kertaa.  Lause: Theresa kävi eläintarhassa pikkusiskonsa ja ystäviensä kanssa.  Hahmo: Theresa</w:t>
      </w:r>
    </w:p>
    <w:p>
      <w:r>
        <w:rPr>
          <w:b/>
        </w:rPr>
        <w:t xml:space="preserve">Tulos</w:t>
      </w:r>
    </w:p>
    <w:p>
      <w:r>
        <w:t xml:space="preserve">iloinen</w:t>
      </w:r>
    </w:p>
    <w:p>
      <w:r>
        <w:rPr>
          <w:b/>
        </w:rPr>
        <w:t xml:space="preserve">Tulos</w:t>
      </w:r>
    </w:p>
    <w:p>
      <w:r>
        <w:t xml:space="preserve">ennakointi</w:t>
      </w:r>
    </w:p>
    <w:p>
      <w:r>
        <w:rPr>
          <w:b/>
        </w:rPr>
        <w:t xml:space="preserve">Esimerkki 3.3760</w:t>
      </w:r>
    </w:p>
    <w:p>
      <w:r>
        <w:t xml:space="preserve">Konteksti: Theresa meni eläintarhaan ensimmäistä kertaa.  Lause: Theresa kävi eläintarhassa pikkusiskonsa ja ystäviensä kanssa.  Hahmo: Theresa: Nuorempi sisko</w:t>
      </w:r>
    </w:p>
    <w:p>
      <w:r>
        <w:rPr>
          <w:b/>
        </w:rPr>
        <w:t xml:space="preserve">Tulos</w:t>
      </w:r>
    </w:p>
    <w:p>
      <w:r>
        <w:t xml:space="preserve">onnellinen</w:t>
      </w:r>
    </w:p>
    <w:p>
      <w:r>
        <w:rPr>
          <w:b/>
        </w:rPr>
        <w:t xml:space="preserve">Esimerkki 3.3761</w:t>
      </w:r>
    </w:p>
    <w:p>
      <w:r>
        <w:t xml:space="preserve">Konteksti: Theresa meni eläintarhaan ensimmäistä kertaa. Hän kävi eläintarhassa pikkusiskonsa ja ystäviensä kanssa.  Lause: Yhtäkkiä Theresa huomasi, että hänen nuorempi siskonsa oli kadonnut hänen näkyvistään.  Hahmo: Ystävät</w:t>
      </w:r>
    </w:p>
    <w:p>
      <w:r>
        <w:rPr>
          <w:b/>
        </w:rPr>
        <w:t xml:space="preserve">Tulos</w:t>
      </w:r>
    </w:p>
    <w:p>
      <w:r>
        <w:t xml:space="preserve">huolestunut</w:t>
      </w:r>
    </w:p>
    <w:p>
      <w:r>
        <w:rPr>
          <w:b/>
        </w:rPr>
        <w:t xml:space="preserve">Tulos</w:t>
      </w:r>
    </w:p>
    <w:p>
      <w:r>
        <w:t xml:space="preserve">huolestunut</w:t>
      </w:r>
    </w:p>
    <w:p>
      <w:r>
        <w:rPr>
          <w:b/>
        </w:rPr>
        <w:t xml:space="preserve">Esimerkki 3.3762</w:t>
      </w:r>
    </w:p>
    <w:p>
      <w:r>
        <w:t xml:space="preserve">Konteksti: Theresa meni eläintarhaan ensimmäistä kertaa. Hän kävi eläintarhassa pikkusiskonsa ja ystäviensä kanssa.  Lause: Yhtäkkiä Theresa huomasi, että hänen nuorempi siskonsa oli kadonnut hänen näkyvistään.  Hahmo: Theresa</w:t>
      </w:r>
    </w:p>
    <w:p>
      <w:r>
        <w:rPr>
          <w:b/>
        </w:rPr>
        <w:t xml:space="preserve">Tulos</w:t>
      </w:r>
    </w:p>
    <w:p>
      <w:r>
        <w:t xml:space="preserve">pelko</w:t>
      </w:r>
    </w:p>
    <w:p>
      <w:r>
        <w:rPr>
          <w:b/>
        </w:rPr>
        <w:t xml:space="preserve">Tulos</w:t>
      </w:r>
    </w:p>
    <w:p>
      <w:r>
        <w:t xml:space="preserve">huolestunut</w:t>
      </w:r>
    </w:p>
    <w:p>
      <w:r>
        <w:rPr>
          <w:b/>
        </w:rPr>
        <w:t xml:space="preserve">Esimerkki 3.3763</w:t>
      </w:r>
    </w:p>
    <w:p>
      <w:r>
        <w:t xml:space="preserve">Konteksti: Theresa meni eläintarhaan ensimmäistä kertaa. Hän kävi eläintarhassa pikkusiskonsa ja ystäviensä kanssa.  Lause: Yhtäkkiä Theresa huomasi, että hänen nuorempi siskonsa oli kadonnut hänen näkyvistään.  Hahmo: Theresa: Nuorempi sisko</w:t>
      </w:r>
    </w:p>
    <w:p>
      <w:r>
        <w:rPr>
          <w:b/>
        </w:rPr>
        <w:t xml:space="preserve">Tulos</w:t>
      </w:r>
    </w:p>
    <w:p>
      <w:r>
        <w:t xml:space="preserve">pelko</w:t>
      </w:r>
    </w:p>
    <w:p>
      <w:r>
        <w:rPr>
          <w:b/>
        </w:rPr>
        <w:t xml:space="preserve">Esimerkki 3.3764</w:t>
      </w:r>
    </w:p>
    <w:p>
      <w:r>
        <w:t xml:space="preserve">Konteksti: Theresa meni eläintarhaan ensimmäistä kertaa. Hän kävi eläintarhassa pikkusiskonsa ja ystäviensä kanssa. Yhtäkkiä Theresa huomasi, että hänen nuorempi siskonsa oli kadonnut hänen näkyvistään.  Lause: He yrittivät löytää siskoaan joka paikasta niin paljon kuin mahdollista.  Hahmo: Ystävät</w:t>
      </w:r>
    </w:p>
    <w:p>
      <w:r>
        <w:rPr>
          <w:b/>
        </w:rPr>
        <w:t xml:space="preserve">Tulos</w:t>
      </w:r>
    </w:p>
    <w:p>
      <w:r>
        <w:t xml:space="preserve">varovainen</w:t>
      </w:r>
    </w:p>
    <w:p>
      <w:r>
        <w:rPr>
          <w:b/>
        </w:rPr>
        <w:t xml:space="preserve">Esimerkki 3.3765</w:t>
      </w:r>
    </w:p>
    <w:p>
      <w:r>
        <w:t xml:space="preserve">Konteksti: Theresa meni eläintarhaan ensimmäistä kertaa. Hän kävi eläintarhassa pikkusiskonsa ja ystäviensä kanssa. Yhtäkkiä Theresa huomasi, että hänen nuorempi siskonsa oli kadonnut hänen näkyvistään.  Lause: He yrittivät löytää siskoaan joka paikasta niin paljon kuin mahdollista.  Hahmo: Theresa</w:t>
      </w:r>
    </w:p>
    <w:p>
      <w:r>
        <w:rPr>
          <w:b/>
        </w:rPr>
        <w:t xml:space="preserve">Tulos</w:t>
      </w:r>
    </w:p>
    <w:p>
      <w:r>
        <w:t xml:space="preserve">pelko</w:t>
      </w:r>
    </w:p>
    <w:p>
      <w:r>
        <w:rPr>
          <w:b/>
        </w:rPr>
        <w:t xml:space="preserve">Tulos</w:t>
      </w:r>
    </w:p>
    <w:p>
      <w:r>
        <w:t xml:space="preserve">ahdistunut ja surullinen</w:t>
      </w:r>
    </w:p>
    <w:p>
      <w:r>
        <w:rPr>
          <w:b/>
        </w:rPr>
        <w:t xml:space="preserve">Esimerkki 3.3766</w:t>
      </w:r>
    </w:p>
    <w:p>
      <w:r>
        <w:t xml:space="preserve">Konteksti: Theresa meni eläintarhaan ensimmäistä kertaa. Hän kävi eläintarhassa pikkusiskonsa ja ystäviensä kanssa. Yhtäkkiä Theresa huomasi, että hänen nuorempi siskonsa oli kadonnut hänen näkyvistään.  Lause: He yrittivät löytää siskoaan joka paikasta niin paljon kuin mahdollista.  Hahmo: Theresa: Nuorempi sisko</w:t>
      </w:r>
    </w:p>
    <w:p>
      <w:r>
        <w:rPr>
          <w:b/>
        </w:rPr>
        <w:t xml:space="preserve">Tulos</w:t>
      </w:r>
    </w:p>
    <w:p>
      <w:r>
        <w:t xml:space="preserve">peloissaan</w:t>
      </w:r>
    </w:p>
    <w:p>
      <w:r>
        <w:rPr>
          <w:b/>
        </w:rPr>
        <w:t xml:space="preserve">Esimerkki 3.3767</w:t>
      </w:r>
    </w:p>
    <w:p>
      <w:r>
        <w:t xml:space="preserve">Konteksti: Theresa meni eläintarhaan ensimmäistä kertaa. Hän kävi eläintarhassa pikkusiskonsa ja ystäviensä kanssa. Yhtäkkiä Theresa huomasi, että hänen nuorempi siskonsa oli kadonnut hänen näkyvistään. He yrittivät löytää siskoaan joka paikasta niin paljon kuin mahdollista.  Lause: Onneksi he löysivät hänet nurkasta katselemassa kaloja.  Hahmo: Ystävät</w:t>
      </w:r>
    </w:p>
    <w:p>
      <w:r>
        <w:rPr>
          <w:b/>
        </w:rPr>
        <w:t xml:space="preserve">Tulos</w:t>
      </w:r>
    </w:p>
    <w:p>
      <w:r>
        <w:t xml:space="preserve">huolestunut</w:t>
      </w:r>
    </w:p>
    <w:p>
      <w:r>
        <w:rPr>
          <w:b/>
        </w:rPr>
        <w:t xml:space="preserve">Tulos</w:t>
      </w:r>
    </w:p>
    <w:p>
      <w:r>
        <w:t xml:space="preserve">helpottunut</w:t>
      </w:r>
    </w:p>
    <w:p>
      <w:r>
        <w:rPr>
          <w:b/>
        </w:rPr>
        <w:t xml:space="preserve">Esimerkki 3.3768</w:t>
      </w:r>
    </w:p>
    <w:p>
      <w:r>
        <w:t xml:space="preserve">Konteksti: Theresa meni eläintarhaan ensimmäistä kertaa. Hän kävi eläintarhassa pikkusiskonsa ja ystäviensä kanssa. Yhtäkkiä Theresa huomasi, että hänen nuorempi siskonsa oli kadonnut hänen näkyvistään. He yrittivät löytää siskoaan joka paikasta niin paljon kuin mahdollista.  Lause: Onneksi he löysivät hänet nurkasta katselemassa kaloja.  Hahmo: Theresa</w:t>
      </w:r>
    </w:p>
    <w:p>
      <w:r>
        <w:rPr>
          <w:b/>
        </w:rPr>
        <w:t xml:space="preserve">Tulos</w:t>
      </w:r>
    </w:p>
    <w:p>
      <w:r>
        <w:t xml:space="preserve">helpottunut</w:t>
      </w:r>
    </w:p>
    <w:p>
      <w:r>
        <w:rPr>
          <w:b/>
        </w:rPr>
        <w:t xml:space="preserve">Tulos</w:t>
      </w:r>
    </w:p>
    <w:p>
      <w:r>
        <w:t xml:space="preserve">onnellinen</w:t>
      </w:r>
    </w:p>
    <w:p>
      <w:r>
        <w:rPr>
          <w:b/>
        </w:rPr>
        <w:t xml:space="preserve">Tulos</w:t>
      </w:r>
    </w:p>
    <w:p>
      <w:r>
        <w:t xml:space="preserve">re leaved</w:t>
      </w:r>
    </w:p>
    <w:p>
      <w:r>
        <w:rPr>
          <w:b/>
        </w:rPr>
        <w:t xml:space="preserve">Esimerkki 3.3769</w:t>
      </w:r>
    </w:p>
    <w:p>
      <w:r>
        <w:t xml:space="preserve">Konteksti: Theresa meni eläintarhaan ensimmäistä kertaa. Hän kävi eläintarhassa pikkusiskonsa ja ystäviensä kanssa. Yhtäkkiä Theresa huomasi, että hänen nuorempi siskonsa oli kadonnut hänen näkyvistään. He yrittivät löytää siskoaan joka paikasta niin paljon kuin mahdollista.  Lause: Onneksi he löysivät hänet nurkasta katselemassa kaloja.  Hahmo: Sisko.</w:t>
      </w:r>
    </w:p>
    <w:p>
      <w:r>
        <w:rPr>
          <w:b/>
        </w:rPr>
        <w:t xml:space="preserve">Tulos</w:t>
      </w:r>
    </w:p>
    <w:p>
      <w:r>
        <w:t xml:space="preserve">innoissaan</w:t>
      </w:r>
    </w:p>
    <w:p>
      <w:r>
        <w:rPr>
          <w:b/>
        </w:rPr>
        <w:t xml:space="preserve">Tulos</w:t>
      </w:r>
    </w:p>
    <w:p>
      <w:r>
        <w:t xml:space="preserve">onnellinen</w:t>
      </w:r>
    </w:p>
    <w:p>
      <w:r>
        <w:rPr>
          <w:b/>
        </w:rPr>
        <w:t xml:space="preserve">Esimerkki 3.3770</w:t>
      </w:r>
    </w:p>
    <w:p>
      <w:r>
        <w:t xml:space="preserve">Konteksti: Lause: Ei ole: Bob näki maaliviivan tulevan.  Hahmo: Bob</w:t>
      </w:r>
    </w:p>
    <w:p>
      <w:r>
        <w:rPr>
          <w:b/>
        </w:rPr>
        <w:t xml:space="preserve">Tulos</w:t>
      </w:r>
    </w:p>
    <w:p>
      <w:r>
        <w:t xml:space="preserve">innoissaan</w:t>
      </w:r>
    </w:p>
    <w:p>
      <w:r>
        <w:rPr>
          <w:b/>
        </w:rPr>
        <w:t xml:space="preserve">Tulos</w:t>
      </w:r>
    </w:p>
    <w:p>
      <w:r>
        <w:t xml:space="preserve">voitokas</w:t>
      </w:r>
    </w:p>
    <w:p>
      <w:r>
        <w:rPr>
          <w:b/>
        </w:rPr>
        <w:t xml:space="preserve">Esimerkki 3.3771</w:t>
      </w:r>
    </w:p>
    <w:p>
      <w:r>
        <w:t xml:space="preserve">Konteksti: Lause: Ei ole: Bob näki maaliviivan tulevan.  Hahmo: Yleisö</w:t>
      </w:r>
    </w:p>
    <w:p>
      <w:r>
        <w:rPr>
          <w:b/>
        </w:rPr>
        <w:t xml:space="preserve">Tulos</w:t>
      </w:r>
    </w:p>
    <w:p>
      <w:r>
        <w:t xml:space="preserve">Ei ole</w:t>
      </w:r>
    </w:p>
    <w:p>
      <w:r>
        <w:rPr>
          <w:b/>
        </w:rPr>
        <w:t xml:space="preserve">Esimerkki 3.3772</w:t>
      </w:r>
    </w:p>
    <w:p>
      <w:r>
        <w:t xml:space="preserve">Konteksti: Bob näki maaliviivan olevan edessä.  Lause: Hän kuuli yleisön hurraavan katsomosta.  Hahmo: Bob</w:t>
      </w:r>
    </w:p>
    <w:p>
      <w:r>
        <w:rPr>
          <w:b/>
        </w:rPr>
        <w:t xml:space="preserve">Tulos</w:t>
      </w:r>
    </w:p>
    <w:p>
      <w:r>
        <w:t xml:space="preserve">ylpeä</w:t>
      </w:r>
    </w:p>
    <w:p>
      <w:r>
        <w:rPr>
          <w:b/>
        </w:rPr>
        <w:t xml:space="preserve">Tulos</w:t>
      </w:r>
    </w:p>
    <w:p>
      <w:r>
        <w:t xml:space="preserve">innostunut</w:t>
      </w:r>
    </w:p>
    <w:p>
      <w:r>
        <w:rPr>
          <w:b/>
        </w:rPr>
        <w:t xml:space="preserve">Esimerkki 3.3773</w:t>
      </w:r>
    </w:p>
    <w:p>
      <w:r>
        <w:t xml:space="preserve">Konteksti: Bob näki maaliviivan olevan edessä.  Lause: Hän kuuli yleisön hurraavan katsomosta.  Hahmo: Yleisö</w:t>
      </w:r>
    </w:p>
    <w:p>
      <w:r>
        <w:rPr>
          <w:b/>
        </w:rPr>
        <w:t xml:space="preserve">Tulos</w:t>
      </w:r>
    </w:p>
    <w:p>
      <w:r>
        <w:t xml:space="preserve">innoissaan</w:t>
      </w:r>
    </w:p>
    <w:p>
      <w:r>
        <w:rPr>
          <w:b/>
        </w:rPr>
        <w:t xml:space="preserve">Tulos</w:t>
      </w:r>
    </w:p>
    <w:p>
      <w:r>
        <w:t xml:space="preserve">viihdyttivät</w:t>
      </w:r>
    </w:p>
    <w:p>
      <w:r>
        <w:rPr>
          <w:b/>
        </w:rPr>
        <w:t xml:space="preserve">Esimerkki 3.3774</w:t>
      </w:r>
    </w:p>
    <w:p>
      <w:r>
        <w:t xml:space="preserve">Konteksti: Bob näki maaliviivan olevan edessä. Hän kuuli yleisön hurraavan katsomosta.  Lause: Tämä oli se!  Hahmo: Bob</w:t>
      </w:r>
    </w:p>
    <w:p>
      <w:r>
        <w:rPr>
          <w:b/>
        </w:rPr>
        <w:t xml:space="preserve">Tulos</w:t>
      </w:r>
    </w:p>
    <w:p>
      <w:r>
        <w:t xml:space="preserve">innoissaan</w:t>
      </w:r>
    </w:p>
    <w:p>
      <w:r>
        <w:rPr>
          <w:b/>
        </w:rPr>
        <w:t xml:space="preserve">Tulos</w:t>
      </w:r>
    </w:p>
    <w:p>
      <w:r>
        <w:t xml:space="preserve">tyytyväinen</w:t>
      </w:r>
    </w:p>
    <w:p>
      <w:r>
        <w:rPr>
          <w:b/>
        </w:rPr>
        <w:t xml:space="preserve">Esimerkki 3.3775</w:t>
      </w:r>
    </w:p>
    <w:p>
      <w:r>
        <w:t xml:space="preserve">Konteksti: Bob näki maaliviivan olevan edessä. Hän kuuli yleisön hurraavan katsomosta.  Lause: Tämä oli se!  Hahmo: Yleisö</w:t>
      </w:r>
    </w:p>
    <w:p>
      <w:r>
        <w:rPr>
          <w:b/>
        </w:rPr>
        <w:t xml:space="preserve">Tulos</w:t>
      </w:r>
    </w:p>
    <w:p>
      <w:r>
        <w:t xml:space="preserve">innoissaan</w:t>
      </w:r>
    </w:p>
    <w:p>
      <w:r>
        <w:rPr>
          <w:b/>
        </w:rPr>
        <w:t xml:space="preserve">Tulos</w:t>
      </w:r>
    </w:p>
    <w:p>
      <w:r>
        <w:t xml:space="preserve">onnellinen</w:t>
      </w:r>
    </w:p>
    <w:p>
      <w:r>
        <w:rPr>
          <w:b/>
        </w:rPr>
        <w:t xml:space="preserve">Esimerkki 3.3776</w:t>
      </w:r>
    </w:p>
    <w:p>
      <w:r>
        <w:t xml:space="preserve">Konteksti: Bob näki maaliviivan olevan edessä. Hän kuuli yleisön hurraavan katsomosta. Tämä oli se!  Lause: Tämä oli se hetki, jota varten hän oli käyttänyt vuosia elämästään harjoitteluun!  Hahmo: Bob</w:t>
      </w:r>
    </w:p>
    <w:p>
      <w:r>
        <w:rPr>
          <w:b/>
        </w:rPr>
        <w:t xml:space="preserve">Tulos</w:t>
      </w:r>
    </w:p>
    <w:p>
      <w:r>
        <w:t xml:space="preserve">ennakoiva</w:t>
      </w:r>
    </w:p>
    <w:p>
      <w:r>
        <w:rPr>
          <w:b/>
        </w:rPr>
        <w:t xml:space="preserve">Tulos</w:t>
      </w:r>
    </w:p>
    <w:p>
      <w:r>
        <w:t xml:space="preserve">innoissaan</w:t>
      </w:r>
    </w:p>
    <w:p>
      <w:r>
        <w:rPr>
          <w:b/>
        </w:rPr>
        <w:t xml:space="preserve">Esimerkki 3.3777</w:t>
      </w:r>
    </w:p>
    <w:p>
      <w:r>
        <w:t xml:space="preserve">Konteksti: Bob näki maaliviivan olevan edessä. Hän kuuli yleisön hurraavan katsomosta. Tämä oli se!  Lause: Tämä oli se hetki, jota varten hän oli käyttänyt vuosia elämästään harjoitteluun!  Hahmo: Yleisö</w:t>
      </w:r>
    </w:p>
    <w:p>
      <w:r>
        <w:rPr>
          <w:b/>
        </w:rPr>
        <w:t xml:space="preserve">Tulos</w:t>
      </w:r>
    </w:p>
    <w:p>
      <w:r>
        <w:t xml:space="preserve">innoissaan</w:t>
      </w:r>
    </w:p>
    <w:p>
      <w:r>
        <w:rPr>
          <w:b/>
        </w:rPr>
        <w:t xml:space="preserve">Tulos</w:t>
      </w:r>
    </w:p>
    <w:p>
      <w:r>
        <w:t xml:space="preserve">onnellinen</w:t>
      </w:r>
    </w:p>
    <w:p>
      <w:r>
        <w:rPr>
          <w:b/>
        </w:rPr>
        <w:t xml:space="preserve">Esimerkki 3.3778</w:t>
      </w:r>
    </w:p>
    <w:p>
      <w:r>
        <w:t xml:space="preserve">Konteksti: Bob näki maaliviivan olevan edessä. Hän kuuli yleisön hurraavan katsomosta. Tämä oli se! Tämä oli se hetki, jota varten hän oli käyttänyt vuosia elämästään harjoitteluun!  Lause: Bob rynnisti maaliviivan yli ja voitti kilpailun.  Hahmo: Bob</w:t>
      </w:r>
    </w:p>
    <w:p>
      <w:r>
        <w:rPr>
          <w:b/>
        </w:rPr>
        <w:t xml:space="preserve">Tulos</w:t>
      </w:r>
    </w:p>
    <w:p>
      <w:r>
        <w:t xml:space="preserve">ylpeä</w:t>
      </w:r>
    </w:p>
    <w:p>
      <w:r>
        <w:rPr>
          <w:b/>
        </w:rPr>
        <w:t xml:space="preserve">Tulos</w:t>
      </w:r>
    </w:p>
    <w:p>
      <w:r>
        <w:t xml:space="preserve">innostunut</w:t>
      </w:r>
    </w:p>
    <w:p>
      <w:r>
        <w:rPr>
          <w:b/>
        </w:rPr>
        <w:t xml:space="preserve">Esimerkki 3.3779</w:t>
      </w:r>
    </w:p>
    <w:p>
      <w:r>
        <w:t xml:space="preserve">Konteksti: Bob näki maaliviivan olevan edessä. Hän kuuli yleisön hurraavan katsomosta. Tämä oli se! Tämä oli se hetki, jota varten hän oli käyttänyt vuosia elämästään harjoitteluun!  Lause: Bob rynnisti maaliviivan yli ja voitti kilpailun.  Hahmo: Yleisö</w:t>
      </w:r>
    </w:p>
    <w:p>
      <w:r>
        <w:rPr>
          <w:b/>
        </w:rPr>
        <w:t xml:space="preserve">Tulos</w:t>
      </w:r>
    </w:p>
    <w:p>
      <w:r>
        <w:t xml:space="preserve">innoissaan</w:t>
      </w:r>
    </w:p>
    <w:p>
      <w:r>
        <w:rPr>
          <w:b/>
        </w:rPr>
        <w:t xml:space="preserve">Tulos</w:t>
      </w:r>
    </w:p>
    <w:p>
      <w:r>
        <w:t xml:space="preserve">pettynyt</w:t>
      </w:r>
    </w:p>
    <w:p>
      <w:r>
        <w:rPr>
          <w:b/>
        </w:rPr>
        <w:t xml:space="preserve">Tulos</w:t>
      </w:r>
    </w:p>
    <w:p>
      <w:r>
        <w:t xml:space="preserve">innostunut</w:t>
      </w:r>
    </w:p>
    <w:p>
      <w:r>
        <w:rPr>
          <w:b/>
        </w:rPr>
        <w:t xml:space="preserve">Esimerkki 3.3780</w:t>
      </w:r>
    </w:p>
    <w:p>
      <w:r>
        <w:t xml:space="preserve">Konteksti: Lause: Ei ole: Lause: Siskoni muuttaa uuteen asuntoon.  Hahmo: Minä (itse)</w:t>
      </w:r>
    </w:p>
    <w:p>
      <w:r>
        <w:rPr>
          <w:b/>
        </w:rPr>
        <w:t xml:space="preserve">Tulos</w:t>
      </w:r>
    </w:p>
    <w:p>
      <w:r>
        <w:t xml:space="preserve">kiinnostunut</w:t>
      </w:r>
    </w:p>
    <w:p>
      <w:r>
        <w:rPr>
          <w:b/>
        </w:rPr>
        <w:t xml:space="preserve">Tulos</w:t>
      </w:r>
    </w:p>
    <w:p>
      <w:r>
        <w:t xml:space="preserve">ylpeä</w:t>
      </w:r>
    </w:p>
    <w:p>
      <w:r>
        <w:rPr>
          <w:b/>
        </w:rPr>
        <w:t xml:space="preserve">Esimerkki 3.3781</w:t>
      </w:r>
    </w:p>
    <w:p>
      <w:r>
        <w:t xml:space="preserve">Konteksti: Lause: Ei ole: Lause: Siskoni muuttaa uuteen asuntoon.  Hahmo: Siskoni</w:t>
      </w:r>
    </w:p>
    <w:p>
      <w:r>
        <w:rPr>
          <w:b/>
        </w:rPr>
        <w:t xml:space="preserve">Tulos</w:t>
      </w:r>
    </w:p>
    <w:p>
      <w:r>
        <w:t xml:space="preserve">toiveikas</w:t>
      </w:r>
    </w:p>
    <w:p>
      <w:r>
        <w:rPr>
          <w:b/>
        </w:rPr>
        <w:t xml:space="preserve">Tulos</w:t>
      </w:r>
    </w:p>
    <w:p>
      <w:r>
        <w:t xml:space="preserve">itsenäinen</w:t>
      </w:r>
    </w:p>
    <w:p>
      <w:r>
        <w:rPr>
          <w:b/>
        </w:rPr>
        <w:t xml:space="preserve">Tulos</w:t>
      </w:r>
    </w:p>
    <w:p>
      <w:r>
        <w:t xml:space="preserve">iloinen</w:t>
      </w:r>
    </w:p>
    <w:p>
      <w:r>
        <w:rPr>
          <w:b/>
        </w:rPr>
        <w:t xml:space="preserve">Esimerkki 3.3782</w:t>
      </w:r>
    </w:p>
    <w:p>
      <w:r>
        <w:t xml:space="preserve">Konteksti: Siskoni on muuttamassa uuteen asuntoon.  Lause: Hän pyysi minua auttamaan häntä muutossa.  Hahmo: Minä (itse)</w:t>
      </w:r>
    </w:p>
    <w:p>
      <w:r>
        <w:rPr>
          <w:b/>
        </w:rPr>
        <w:t xml:space="preserve">Tulos</w:t>
      </w:r>
    </w:p>
    <w:p>
      <w:r>
        <w:t xml:space="preserve">epävarma</w:t>
      </w:r>
    </w:p>
    <w:p>
      <w:r>
        <w:rPr>
          <w:b/>
        </w:rPr>
        <w:t xml:space="preserve">Tulos</w:t>
      </w:r>
    </w:p>
    <w:p>
      <w:r>
        <w:t xml:space="preserve">hyödyllinen</w:t>
      </w:r>
    </w:p>
    <w:p>
      <w:r>
        <w:rPr>
          <w:b/>
        </w:rPr>
        <w:t xml:space="preserve">Tulos</w:t>
      </w:r>
    </w:p>
    <w:p>
      <w:r>
        <w:t xml:space="preserve">tarvitaan</w:t>
      </w:r>
    </w:p>
    <w:p>
      <w:r>
        <w:rPr>
          <w:b/>
        </w:rPr>
        <w:t xml:space="preserve">Esimerkki 3.3783</w:t>
      </w:r>
    </w:p>
    <w:p>
      <w:r>
        <w:t xml:space="preserve">Konteksti: Siskoni on muuttamassa uuteen asuntoon.  Lause: Hän pyysi minua auttamaan häntä muutossa.  Hahmo: Siskoni.</w:t>
      </w:r>
    </w:p>
    <w:p>
      <w:r>
        <w:rPr>
          <w:b/>
        </w:rPr>
        <w:t xml:space="preserve">Tulos</w:t>
      </w:r>
    </w:p>
    <w:p>
      <w:r>
        <w:t xml:space="preserve">tarvitseville</w:t>
      </w:r>
    </w:p>
    <w:p>
      <w:r>
        <w:rPr>
          <w:b/>
        </w:rPr>
        <w:t xml:space="preserve">Tulos</w:t>
      </w:r>
    </w:p>
    <w:p>
      <w:r>
        <w:t xml:space="preserve">onnellinen</w:t>
      </w:r>
    </w:p>
    <w:p>
      <w:r>
        <w:rPr>
          <w:b/>
        </w:rPr>
        <w:t xml:space="preserve">Tulos</w:t>
      </w:r>
    </w:p>
    <w:p>
      <w:r>
        <w:t xml:space="preserve">epätoivoinen</w:t>
      </w:r>
    </w:p>
    <w:p>
      <w:r>
        <w:rPr>
          <w:b/>
        </w:rPr>
        <w:t xml:space="preserve">Tulos</w:t>
      </w:r>
    </w:p>
    <w:p>
      <w:r>
        <w:t xml:space="preserve">kiitollinen</w:t>
      </w:r>
    </w:p>
    <w:p>
      <w:r>
        <w:rPr>
          <w:b/>
        </w:rPr>
        <w:t xml:space="preserve">Esimerkki 3.3784</w:t>
      </w:r>
    </w:p>
    <w:p>
      <w:r>
        <w:t xml:space="preserve">Konteksti: Siskoni on muuttamassa uuteen asuntoon. Hän pyysi minua auttamaan häntä muutossa.  Lause: Silloin tajusin, miten huonokuntoinen olen.  Hahmo: Minä (itse)</w:t>
      </w:r>
    </w:p>
    <w:p>
      <w:r>
        <w:rPr>
          <w:b/>
        </w:rPr>
        <w:t xml:space="preserve">Tulos</w:t>
      </w:r>
    </w:p>
    <w:p>
      <w:r>
        <w:t xml:space="preserve">säälittävä</w:t>
      </w:r>
    </w:p>
    <w:p>
      <w:r>
        <w:rPr>
          <w:b/>
        </w:rPr>
        <w:t xml:space="preserve">Esimerkki 3.3785</w:t>
      </w:r>
    </w:p>
    <w:p>
      <w:r>
        <w:t xml:space="preserve">Konteksti: Siskoni on muuttamassa uuteen asuntoon. Hän pyysi minua auttamaan häntä muutossa.  Lause: Silloin tajusin, miten huonokuntoinen olen.  Hahmo: Siskoni</w:t>
      </w:r>
    </w:p>
    <w:p>
      <w:r>
        <w:rPr>
          <w:b/>
        </w:rPr>
        <w:t xml:space="preserve">Tulos</w:t>
      </w:r>
    </w:p>
    <w:p>
      <w:r>
        <w:t xml:space="preserve">kiitollinen</w:t>
      </w:r>
    </w:p>
    <w:p>
      <w:r>
        <w:rPr>
          <w:b/>
        </w:rPr>
        <w:t xml:space="preserve">Tulos</w:t>
      </w:r>
    </w:p>
    <w:p>
      <w:r>
        <w:t xml:space="preserve">huvittunut</w:t>
      </w:r>
    </w:p>
    <w:p>
      <w:r>
        <w:rPr>
          <w:b/>
        </w:rPr>
        <w:t xml:space="preserve">Esimerkki 3.3786</w:t>
      </w:r>
    </w:p>
    <w:p>
      <w:r>
        <w:t xml:space="preserve">Konteksti: Siskoni on muuttamassa uuteen asuntoon. Hän pyysi minua auttamaan häntä muutossa. Silloin tajusin, miten huonokuntoinen olen.  Lause: Siirtäessäni sohvaa taloon meinasin pyörtyä.  Hahmo: Minä (itse)</w:t>
      </w:r>
    </w:p>
    <w:p>
      <w:r>
        <w:rPr>
          <w:b/>
        </w:rPr>
        <w:t xml:space="preserve">Tulos</w:t>
      </w:r>
    </w:p>
    <w:p>
      <w:r>
        <w:t xml:space="preserve">hämmentynyt</w:t>
      </w:r>
    </w:p>
    <w:p>
      <w:r>
        <w:rPr>
          <w:b/>
        </w:rPr>
        <w:t xml:space="preserve">Tulos</w:t>
      </w:r>
    </w:p>
    <w:p>
      <w:r>
        <w:t xml:space="preserve">surullinen</w:t>
      </w:r>
    </w:p>
    <w:p>
      <w:r>
        <w:rPr>
          <w:b/>
        </w:rPr>
        <w:t xml:space="preserve">Tulos</w:t>
      </w:r>
    </w:p>
    <w:p>
      <w:r>
        <w:t xml:space="preserve">huolestunut</w:t>
      </w:r>
    </w:p>
    <w:p>
      <w:r>
        <w:rPr>
          <w:b/>
        </w:rPr>
        <w:t xml:space="preserve">Esimerkki 3.3787</w:t>
      </w:r>
    </w:p>
    <w:p>
      <w:r>
        <w:t xml:space="preserve">Konteksti: Siskoni on muuttamassa uuteen asuntoon. Hän pyysi minua auttamaan häntä muutossa. Silloin tajusin, miten huonokuntoinen olen.  Lause: Siirtäessäni sohvaa taloon meinasin pyörtyä.  Hahmo: Siskoni.</w:t>
      </w:r>
    </w:p>
    <w:p>
      <w:r>
        <w:rPr>
          <w:b/>
        </w:rPr>
        <w:t xml:space="preserve">Tulos</w:t>
      </w:r>
    </w:p>
    <w:p>
      <w:r>
        <w:t xml:space="preserve">huolestunut</w:t>
      </w:r>
    </w:p>
    <w:p>
      <w:r>
        <w:rPr>
          <w:b/>
        </w:rPr>
        <w:t xml:space="preserve">Tulos</w:t>
      </w:r>
    </w:p>
    <w:p>
      <w:r>
        <w:t xml:space="preserve">hälytys</w:t>
      </w:r>
    </w:p>
    <w:p>
      <w:r>
        <w:rPr>
          <w:b/>
        </w:rPr>
        <w:t xml:space="preserve">Tulos</w:t>
      </w:r>
    </w:p>
    <w:p>
      <w:r>
        <w:t xml:space="preserve">huolestunut</w:t>
      </w:r>
    </w:p>
    <w:p>
      <w:r>
        <w:rPr>
          <w:b/>
        </w:rPr>
        <w:t xml:space="preserve">Esimerkki 3.3788</w:t>
      </w:r>
    </w:p>
    <w:p>
      <w:r>
        <w:t xml:space="preserve">Konteksti: Siskoni on muuttamassa uuteen asuntoon. Hän pyysi minua auttamaan häntä muutossa. Silloin tajusin, miten huonokuntoinen olen. Siirtäessäni sohvaa taloon meinasin pyörtyä.  Lause: Hänellä oli otsaa nauraa minulle ennen kuin antoi minulle vettä.  Hahmo: Minä (itse)</w:t>
      </w:r>
    </w:p>
    <w:p>
      <w:r>
        <w:rPr>
          <w:b/>
        </w:rPr>
        <w:t xml:space="preserve">Tulos</w:t>
      </w:r>
    </w:p>
    <w:p>
      <w:r>
        <w:t xml:space="preserve">hämmentynyt</w:t>
      </w:r>
    </w:p>
    <w:p>
      <w:r>
        <w:rPr>
          <w:b/>
        </w:rPr>
        <w:t xml:space="preserve">Tulos</w:t>
      </w:r>
    </w:p>
    <w:p>
      <w:r>
        <w:t xml:space="preserve">vihainen ja hämmentynyt.</w:t>
      </w:r>
    </w:p>
    <w:p>
      <w:r>
        <w:rPr>
          <w:b/>
        </w:rPr>
        <w:t xml:space="preserve">Esimerkki 3.3789</w:t>
      </w:r>
    </w:p>
    <w:p>
      <w:r>
        <w:t xml:space="preserve">Konteksti: Siskoni on muuttamassa uuteen asuntoon. Hän pyysi minua auttamaan häntä muutossa. Silloin tajusin, miten huonokuntoinen olen. Siirtäessäni sohvaa taloon meinasin pyörtyä.  Lause: Hänellä oli otsaa nauraa minulle ennen kuin antoi minulle vettä.  Hahmo: Siskoni.</w:t>
      </w:r>
    </w:p>
    <w:p>
      <w:r>
        <w:rPr>
          <w:b/>
        </w:rPr>
        <w:t xml:space="preserve">Tulos</w:t>
      </w:r>
    </w:p>
    <w:p>
      <w:r>
        <w:t xml:space="preserve">hallinnassa</w:t>
      </w:r>
    </w:p>
    <w:p>
      <w:r>
        <w:rPr>
          <w:b/>
        </w:rPr>
        <w:t xml:space="preserve">Tulos</w:t>
      </w:r>
    </w:p>
    <w:p>
      <w:r>
        <w:t xml:space="preserve">omahyväinen</w:t>
      </w:r>
    </w:p>
    <w:p>
      <w:r>
        <w:rPr>
          <w:b/>
        </w:rPr>
        <w:t xml:space="preserve">Esimerkki 3.3790</w:t>
      </w:r>
    </w:p>
    <w:p>
      <w:r>
        <w:t xml:space="preserve">Konteksti: Lause: Ei ole: Ilma ulkona oli kauhean kylmä.  Hahmo: Sam</w:t>
      </w:r>
    </w:p>
    <w:p>
      <w:r>
        <w:rPr>
          <w:b/>
        </w:rPr>
        <w:t xml:space="preserve">Tulos</w:t>
      </w:r>
    </w:p>
    <w:p>
      <w:r>
        <w:t xml:space="preserve">Ei ole</w:t>
      </w:r>
    </w:p>
    <w:p>
      <w:r>
        <w:rPr>
          <w:b/>
        </w:rPr>
        <w:t xml:space="preserve">Esimerkki 3.3791</w:t>
      </w:r>
    </w:p>
    <w:p>
      <w:r>
        <w:t xml:space="preserve">Konteksti: Sää ulkona oli hirvittävän kylmä.  Lause: Sam tunsi painetta pitää talonsa lämpimänä perheelleen.  Hahmo: Sam</w:t>
      </w:r>
    </w:p>
    <w:p>
      <w:r>
        <w:rPr>
          <w:b/>
        </w:rPr>
        <w:t xml:space="preserve">Tulos</w:t>
      </w:r>
    </w:p>
    <w:p>
      <w:r>
        <w:t xml:space="preserve">hermostunut</w:t>
      </w:r>
    </w:p>
    <w:p>
      <w:r>
        <w:rPr>
          <w:b/>
        </w:rPr>
        <w:t xml:space="preserve">Tulos</w:t>
      </w:r>
    </w:p>
    <w:p>
      <w:r>
        <w:t xml:space="preserve">ennakointi</w:t>
      </w:r>
    </w:p>
    <w:p>
      <w:r>
        <w:rPr>
          <w:b/>
        </w:rPr>
        <w:t xml:space="preserve">Esimerkki 3.3792</w:t>
      </w:r>
    </w:p>
    <w:p>
      <w:r>
        <w:t xml:space="preserve">Konteksti: Sää ulkona oli hirvittävän kylmä. Sam tunsi painetta pitää talonsa lämpimänä perheelleen.  Lause: Hän meni ulos kirveen kanssa hakemaan polttopuita.  Hahmo: Sam</w:t>
      </w:r>
    </w:p>
    <w:p>
      <w:r>
        <w:rPr>
          <w:b/>
        </w:rPr>
        <w:t xml:space="preserve">Tulos</w:t>
      </w:r>
    </w:p>
    <w:p>
      <w:r>
        <w:t xml:space="preserve">määritetty</w:t>
      </w:r>
    </w:p>
    <w:p>
      <w:r>
        <w:rPr>
          <w:b/>
        </w:rPr>
        <w:t xml:space="preserve">Esimerkki 3.3793</w:t>
      </w:r>
    </w:p>
    <w:p>
      <w:r>
        <w:t xml:space="preserve">Konteksti: Sää ulkona oli hirvittävän kylmä. Sam tunsi painetta pitää talonsa lämpimänä perheelleen. Hän meni ulos kirveen kanssa hakemaan polttopuita.  Lause: Siellä ei ollut yhtään tarpeeksi isoa puuta kaadettavaksi.  Hahmo: Sam</w:t>
      </w:r>
    </w:p>
    <w:p>
      <w:r>
        <w:rPr>
          <w:b/>
        </w:rPr>
        <w:t xml:space="preserve">Tulos</w:t>
      </w:r>
    </w:p>
    <w:p>
      <w:r>
        <w:t xml:space="preserve">järkyttynyt</w:t>
      </w:r>
    </w:p>
    <w:p>
      <w:r>
        <w:rPr>
          <w:b/>
        </w:rPr>
        <w:t xml:space="preserve">Tulos</w:t>
      </w:r>
    </w:p>
    <w:p>
      <w:r>
        <w:t xml:space="preserve">turhautunut</w:t>
      </w:r>
    </w:p>
    <w:p>
      <w:r>
        <w:rPr>
          <w:b/>
        </w:rPr>
        <w:t xml:space="preserve">Tulos</w:t>
      </w:r>
    </w:p>
    <w:p>
      <w:r>
        <w:t xml:space="preserve">vihainen</w:t>
      </w:r>
    </w:p>
    <w:p>
      <w:r>
        <w:rPr>
          <w:b/>
        </w:rPr>
        <w:t xml:space="preserve">Esimerkki 3.3794</w:t>
      </w:r>
    </w:p>
    <w:p>
      <w:r>
        <w:t xml:space="preserve">Konteksti: Sää ulkona oli hirvittävän kylmä. Sam tunsi painetta pitää talonsa lämpimänä perheelleen. Hän meni ulos kirveen kanssa hakemaan polttopuita. Siellä ei ollut yhtään tarpeeksi isoa puuta kaadettavaksi.  Lause: Sam alkoi epätoivosta hakata puhelinääniä.  Hahmo: Sam</w:t>
      </w:r>
    </w:p>
    <w:p>
      <w:r>
        <w:rPr>
          <w:b/>
        </w:rPr>
        <w:t xml:space="preserve">Tulos</w:t>
      </w:r>
    </w:p>
    <w:p>
      <w:r>
        <w:t xml:space="preserve">järkyttynyt</w:t>
      </w:r>
    </w:p>
    <w:p>
      <w:r>
        <w:rPr>
          <w:b/>
        </w:rPr>
        <w:t xml:space="preserve">Tulos</w:t>
      </w:r>
    </w:p>
    <w:p>
      <w:r>
        <w:t xml:space="preserve">kiihkeä</w:t>
      </w:r>
    </w:p>
    <w:p>
      <w:r>
        <w:rPr>
          <w:b/>
        </w:rPr>
        <w:t xml:space="preserve">Esimerkki 3.3795</w:t>
      </w:r>
    </w:p>
    <w:p>
      <w:r>
        <w:t xml:space="preserve">Konteksti: Lause: Ei ole: Eilen ostin kaupasta maustettuja manteleita.  Hahmo: Minä (itse)</w:t>
      </w:r>
    </w:p>
    <w:p>
      <w:r>
        <w:rPr>
          <w:b/>
        </w:rPr>
        <w:t xml:space="preserve">Tulos</w:t>
      </w:r>
    </w:p>
    <w:p>
      <w:r>
        <w:t xml:space="preserve">kiinnostunut</w:t>
      </w:r>
    </w:p>
    <w:p>
      <w:r>
        <w:rPr>
          <w:b/>
        </w:rPr>
        <w:t xml:space="preserve">Tulos</w:t>
      </w:r>
    </w:p>
    <w:p>
      <w:r>
        <w:t xml:space="preserve">onnellinen</w:t>
      </w:r>
    </w:p>
    <w:p>
      <w:r>
        <w:rPr>
          <w:b/>
        </w:rPr>
        <w:t xml:space="preserve">Tulos</w:t>
      </w:r>
    </w:p>
    <w:p>
      <w:r>
        <w:t xml:space="preserve">hemmoteltu</w:t>
      </w:r>
    </w:p>
    <w:p>
      <w:r>
        <w:rPr>
          <w:b/>
        </w:rPr>
        <w:t xml:space="preserve">Esimerkki 3.3796</w:t>
      </w:r>
    </w:p>
    <w:p>
      <w:r>
        <w:t xml:space="preserve">Konteksti: Lause: Ei ole: Eilen ostin kaupasta maustettuja manteleita.  Hahmo: Ystävät</w:t>
      </w:r>
    </w:p>
    <w:p>
      <w:r>
        <w:rPr>
          <w:b/>
        </w:rPr>
        <w:t xml:space="preserve">Tulos</w:t>
      </w:r>
    </w:p>
    <w:p>
      <w:r>
        <w:t xml:space="preserve">Ei ole</w:t>
      </w:r>
    </w:p>
    <w:p>
      <w:r>
        <w:rPr>
          <w:b/>
        </w:rPr>
        <w:t xml:space="preserve">Esimerkki 3.3797</w:t>
      </w:r>
    </w:p>
    <w:p>
      <w:r>
        <w:t xml:space="preserve">Konteksti: Eilen ostin kaupasta maustettuja manteleita.  Lause: En ollut varma, miltä ne maistuisivat.  Hahmo: Minä (itse)</w:t>
      </w:r>
    </w:p>
    <w:p>
      <w:r>
        <w:rPr>
          <w:b/>
        </w:rPr>
        <w:t xml:space="preserve">Tulos</w:t>
      </w:r>
    </w:p>
    <w:p>
      <w:r>
        <w:t xml:space="preserve">hämmentää</w:t>
      </w:r>
    </w:p>
    <w:p>
      <w:r>
        <w:rPr>
          <w:b/>
        </w:rPr>
        <w:t xml:space="preserve">Tulos</w:t>
      </w:r>
    </w:p>
    <w:p>
      <w:r>
        <w:t xml:space="preserve">ennakointi</w:t>
      </w:r>
    </w:p>
    <w:p>
      <w:r>
        <w:rPr>
          <w:b/>
        </w:rPr>
        <w:t xml:space="preserve">Esimerkki 3.3798</w:t>
      </w:r>
    </w:p>
    <w:p>
      <w:r>
        <w:t xml:space="preserve">Konteksti: Eilen ostin kaupasta maustettuja manteleita.  Lause: En ollut varma, miltä ne maistuisivat.  Hahmo: Ystävät</w:t>
      </w:r>
    </w:p>
    <w:p>
      <w:r>
        <w:rPr>
          <w:b/>
        </w:rPr>
        <w:t xml:space="preserve">Tulos</w:t>
      </w:r>
    </w:p>
    <w:p>
      <w:r>
        <w:t xml:space="preserve">Ei ole</w:t>
      </w:r>
    </w:p>
    <w:p>
      <w:r>
        <w:rPr>
          <w:b/>
        </w:rPr>
        <w:t xml:space="preserve">Esimerkki 3.3799</w:t>
      </w:r>
    </w:p>
    <w:p>
      <w:r>
        <w:t xml:space="preserve">Konteksti: Eilen ostin kaupasta maustettuja manteleita. En ollut varma, miltä ne maistuisivat.  Lause: Ilokseni ne olivat herkullisia.  Hahmo: Minä (itse)</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sated</w:t>
      </w:r>
    </w:p>
    <w:p>
      <w:r>
        <w:rPr>
          <w:b/>
        </w:rPr>
        <w:t xml:space="preserve">Tulos</w:t>
      </w:r>
    </w:p>
    <w:p>
      <w:r>
        <w:t xml:space="preserve">ilahtunut</w:t>
      </w:r>
    </w:p>
    <w:p>
      <w:r>
        <w:rPr>
          <w:b/>
        </w:rPr>
        <w:t xml:space="preserve">Esimerkki 3.3800</w:t>
      </w:r>
    </w:p>
    <w:p>
      <w:r>
        <w:t xml:space="preserve">Konteksti: Eilen ostin kaupasta maustettuja manteleita. En ollut varma, miltä ne maistuisivat.  Lause: Ilokseni ne olivat herkullisia.  Hahmo: Ystävät</w:t>
      </w:r>
    </w:p>
    <w:p>
      <w:r>
        <w:rPr>
          <w:b/>
        </w:rPr>
        <w:t xml:space="preserve">Tulos</w:t>
      </w:r>
    </w:p>
    <w:p>
      <w:r>
        <w:t xml:space="preserve">Ei ole</w:t>
      </w:r>
    </w:p>
    <w:p>
      <w:r>
        <w:rPr>
          <w:b/>
        </w:rPr>
        <w:t xml:space="preserve">Esimerkki 3.3801</w:t>
      </w:r>
    </w:p>
    <w:p>
      <w:r>
        <w:t xml:space="preserve">Konteksti: Eilen ostin kaupasta maustettuja manteleita. En ollut varma, miltä ne maistuisivat. Ilokseni ne olivat herkullisia.  Lause: Menin heti ostamaan lisää.  Hahmo: Minä (itse)</w:t>
      </w:r>
    </w:p>
    <w:p>
      <w:r>
        <w:rPr>
          <w:b/>
        </w:rPr>
        <w:t xml:space="preserve">Tulos</w:t>
      </w:r>
    </w:p>
    <w:p>
      <w:r>
        <w:t xml:space="preserve">innoissaan</w:t>
      </w:r>
    </w:p>
    <w:p>
      <w:r>
        <w:rPr>
          <w:b/>
        </w:rPr>
        <w:t xml:space="preserve">Tulos</w:t>
      </w:r>
    </w:p>
    <w:p>
      <w:r>
        <w:t xml:space="preserve">onnellinen</w:t>
      </w:r>
    </w:p>
    <w:p>
      <w:r>
        <w:rPr>
          <w:b/>
        </w:rPr>
        <w:t xml:space="preserve">Tulos</w:t>
      </w:r>
    </w:p>
    <w:p>
      <w:r>
        <w:t xml:space="preserve">innostunut</w:t>
      </w:r>
    </w:p>
    <w:p>
      <w:r>
        <w:rPr>
          <w:b/>
        </w:rPr>
        <w:t xml:space="preserve">Esimerkki 3.3802</w:t>
      </w:r>
    </w:p>
    <w:p>
      <w:r>
        <w:t xml:space="preserve">Konteksti: Eilen ostin kaupasta maustettuja manteleita. En ollut varma, miltä ne maistuisivat. Ilokseni ne olivat herkullisia.  Lause: Menin heti ostamaan lisää.  Hahmo: Ystävät</w:t>
      </w:r>
    </w:p>
    <w:p>
      <w:r>
        <w:rPr>
          <w:b/>
        </w:rPr>
        <w:t xml:space="preserve">Tulos</w:t>
      </w:r>
    </w:p>
    <w:p>
      <w:r>
        <w:t xml:space="preserve">Ei ole</w:t>
      </w:r>
    </w:p>
    <w:p>
      <w:r>
        <w:rPr>
          <w:b/>
        </w:rPr>
        <w:t xml:space="preserve">Esimerkki 3.3803</w:t>
      </w:r>
    </w:p>
    <w:p>
      <w:r>
        <w:t xml:space="preserve">Konteksti: Eilen ostin kaupasta maustettuja manteleita. En ollut varma, miltä ne maistuisivat. Ilokseni ne olivat herkullisia. Menin heti ostamaan lisää.  Lause: Suosittelin niitä myös ystävilleni.  Hahmo: Minä (itse)</w:t>
      </w:r>
    </w:p>
    <w:p>
      <w:r>
        <w:rPr>
          <w:b/>
        </w:rPr>
        <w:t xml:space="preserve">Tulos</w:t>
      </w:r>
    </w:p>
    <w:p>
      <w:r>
        <w:t xml:space="preserve">innoissaan</w:t>
      </w:r>
    </w:p>
    <w:p>
      <w:r>
        <w:rPr>
          <w:b/>
        </w:rPr>
        <w:t xml:space="preserve">Tulos</w:t>
      </w:r>
    </w:p>
    <w:p>
      <w:r>
        <w:t xml:space="preserve">sosiaalinen</w:t>
      </w:r>
    </w:p>
    <w:p>
      <w:r>
        <w:rPr>
          <w:b/>
        </w:rPr>
        <w:t xml:space="preserve">Tulos</w:t>
      </w:r>
    </w:p>
    <w:p>
      <w:r>
        <w:t xml:space="preserve">ylpeä</w:t>
      </w:r>
    </w:p>
    <w:p>
      <w:r>
        <w:rPr>
          <w:b/>
        </w:rPr>
        <w:t xml:space="preserve">Esimerkki 3.3804</w:t>
      </w:r>
    </w:p>
    <w:p>
      <w:r>
        <w:t xml:space="preserve">Konteksti: Eilen ostin kaupasta maustettuja manteleita. En ollut varma, miltä ne maistuisivat. Ilokseni ne olivat herkullisia. Menin heti ostamaan lisää.  Lause: Suosittelin niitä myös ystävilleni.  Hahmo: Ystävät</w:t>
      </w:r>
    </w:p>
    <w:p>
      <w:r>
        <w:rPr>
          <w:b/>
        </w:rPr>
        <w:t xml:space="preserve">Tulos</w:t>
      </w:r>
    </w:p>
    <w:p>
      <w:r>
        <w:t xml:space="preserve">kiinnostunut</w:t>
      </w:r>
    </w:p>
    <w:p>
      <w:r>
        <w:rPr>
          <w:b/>
        </w:rPr>
        <w:t xml:space="preserve">Tulos</w:t>
      </w:r>
    </w:p>
    <w:p>
      <w:r>
        <w:t xml:space="preserve">ärsyyntynyt määräämisestä</w:t>
      </w:r>
    </w:p>
    <w:p>
      <w:r>
        <w:rPr>
          <w:b/>
        </w:rPr>
        <w:t xml:space="preserve">Tulos</w:t>
      </w:r>
    </w:p>
    <w:p>
      <w:r>
        <w:t xml:space="preserve">kiinnostunut neuvoistani</w:t>
      </w:r>
    </w:p>
    <w:p>
      <w:r>
        <w:rPr>
          <w:b/>
        </w:rPr>
        <w:t xml:space="preserve">Esimerkki 3.3805</w:t>
      </w:r>
    </w:p>
    <w:p>
      <w:r>
        <w:t xml:space="preserve">Konteksti: Lause: Ei ole: Greg oli tokkurassa, mutta nousi ajoissa.  Hahmo: Greg</w:t>
      </w:r>
    </w:p>
    <w:p>
      <w:r>
        <w:rPr>
          <w:b/>
        </w:rPr>
        <w:t xml:space="preserve">Tulos</w:t>
      </w:r>
    </w:p>
    <w:p>
      <w:r>
        <w:t xml:space="preserve">epäsiisti</w:t>
      </w:r>
    </w:p>
    <w:p>
      <w:r>
        <w:rPr>
          <w:b/>
        </w:rPr>
        <w:t xml:space="preserve">Esimerkki 3.3806</w:t>
      </w:r>
    </w:p>
    <w:p>
      <w:r>
        <w:t xml:space="preserve">Konteksti: Greg oli tokkurainen, mutta nousi ajoissa.  Lause: Hän kävi suihkussa, söi ja lähti kotoa vain hieman myöhässä.  Hahmo: Greg</w:t>
      </w:r>
    </w:p>
    <w:p>
      <w:r>
        <w:rPr>
          <w:b/>
        </w:rPr>
        <w:t xml:space="preserve">Tulos</w:t>
      </w:r>
    </w:p>
    <w:p>
      <w:r>
        <w:t xml:space="preserve">xhausted</w:t>
      </w:r>
    </w:p>
    <w:p>
      <w:r>
        <w:rPr>
          <w:b/>
        </w:rPr>
        <w:t xml:space="preserve">Tulos</w:t>
      </w:r>
    </w:p>
    <w:p>
      <w:r>
        <w:t xml:space="preserve">rengas</w:t>
      </w:r>
    </w:p>
    <w:p>
      <w:r>
        <w:rPr>
          <w:b/>
        </w:rPr>
        <w:t xml:space="preserve">Esimerkki 3.3807</w:t>
      </w:r>
    </w:p>
    <w:p>
      <w:r>
        <w:t xml:space="preserve">Konteksti: Greg oli tokkurainen, mutta nousi ajoissa. Hän kävi suihkussa, söi ja lähti kotoa vain hieman myöhässä.  Lause: Greg ehti bussipysäkille ja odotti.  Hahmo: Greg</w:t>
      </w:r>
    </w:p>
    <w:p>
      <w:r>
        <w:rPr>
          <w:b/>
        </w:rPr>
        <w:t xml:space="preserve">Tulos</w:t>
      </w:r>
    </w:p>
    <w:p>
      <w:r>
        <w:t xml:space="preserve">kärsimätön</w:t>
      </w:r>
    </w:p>
    <w:p>
      <w:r>
        <w:rPr>
          <w:b/>
        </w:rPr>
        <w:t xml:space="preserve">Tulos</w:t>
      </w:r>
    </w:p>
    <w:p>
      <w:r>
        <w:t xml:space="preserve">varovainen</w:t>
      </w:r>
    </w:p>
    <w:p>
      <w:r>
        <w:rPr>
          <w:b/>
        </w:rPr>
        <w:t xml:space="preserve">Esimerkki 3.3808</w:t>
      </w:r>
    </w:p>
    <w:p>
      <w:r>
        <w:t xml:space="preserve">Konteksti: Greg oli tokkurainen, mutta nousi ajoissa. Hän kävi suihkussa, söi ja lähti kotoa vain hieman myöhässä. Greg pääsi bussipysäkille ja odotti.  Lause: Odotettuaan 15 minuuttia hän tajusi myöhästyneensä bussista.  Hahmo: Greg</w:t>
      </w:r>
    </w:p>
    <w:p>
      <w:r>
        <w:rPr>
          <w:b/>
        </w:rPr>
        <w:t xml:space="preserve">Tulos</w:t>
      </w:r>
    </w:p>
    <w:p>
      <w:r>
        <w:t xml:space="preserve">stressaantunut</w:t>
      </w:r>
    </w:p>
    <w:p>
      <w:r>
        <w:rPr>
          <w:b/>
        </w:rPr>
        <w:t xml:space="preserve">Tulos</w:t>
      </w:r>
    </w:p>
    <w:p>
      <w:r>
        <w:t xml:space="preserve">nxious</w:t>
      </w:r>
    </w:p>
    <w:p>
      <w:r>
        <w:rPr>
          <w:b/>
        </w:rPr>
        <w:t xml:space="preserve">Tulos</w:t>
      </w:r>
    </w:p>
    <w:p>
      <w:r>
        <w:t xml:space="preserve">nervou</w:t>
      </w:r>
    </w:p>
    <w:p>
      <w:r>
        <w:rPr>
          <w:b/>
        </w:rPr>
        <w:t xml:space="preserve">Esimerkki 3.3809</w:t>
      </w:r>
    </w:p>
    <w:p>
      <w:r>
        <w:t xml:space="preserve">Konteksti: Greg oli tokkurainen, mutta nousi ajoissa. Hän kävi suihkussa, söi ja lähti kotoa vain hieman myöhässä. Greg pääsi bussipysäkille ja odotti. Odotettuaan 15 minuuttia hän tajusi myöhästyneensä bussista.  Lause: Gregin kello oli tunnin jäljessä.  Hahmo: Greg</w:t>
      </w:r>
    </w:p>
    <w:p>
      <w:r>
        <w:rPr>
          <w:b/>
        </w:rPr>
        <w:t xml:space="preserve">Tulos</w:t>
      </w:r>
    </w:p>
    <w:p>
      <w:r>
        <w:t xml:space="preserve">eristetty.</w:t>
      </w:r>
    </w:p>
    <w:p>
      <w:r>
        <w:rPr>
          <w:b/>
        </w:rPr>
        <w:t xml:space="preserve">Tulos</w:t>
      </w:r>
    </w:p>
    <w:p>
      <w:r>
        <w:t xml:space="preserve">synkronoimatta.</w:t>
      </w:r>
    </w:p>
    <w:p>
      <w:r>
        <w:rPr>
          <w:b/>
        </w:rPr>
        <w:t xml:space="preserve">Tulos</w:t>
      </w:r>
    </w:p>
    <w:p>
      <w:r>
        <w:t xml:space="preserve">kuin hänen olisi pitänyt olla vastuullisempi</w:t>
      </w:r>
    </w:p>
    <w:p>
      <w:r>
        <w:rPr>
          <w:b/>
        </w:rPr>
        <w:t xml:space="preserve">Tulos</w:t>
      </w:r>
    </w:p>
    <w:p>
      <w:r>
        <w:t xml:space="preserve">irrallaan maailmasta.</w:t>
      </w:r>
    </w:p>
    <w:p>
      <w:r>
        <w:rPr>
          <w:b/>
        </w:rPr>
        <w:t xml:space="preserve">Esimerkki 3.3810</w:t>
      </w:r>
    </w:p>
    <w:p>
      <w:r>
        <w:t xml:space="preserve">Konteksti: Lause: Ei ole: Desmond oli seurannut uutisten ennustetta.  Hahmo: Desmond</w:t>
      </w:r>
    </w:p>
    <w:p>
      <w:r>
        <w:rPr>
          <w:b/>
        </w:rPr>
        <w:t xml:space="preserve">Tulos</w:t>
      </w:r>
    </w:p>
    <w:p>
      <w:r>
        <w:t xml:space="preserve">varovainen</w:t>
      </w:r>
    </w:p>
    <w:p>
      <w:r>
        <w:rPr>
          <w:b/>
        </w:rPr>
        <w:t xml:space="preserve">Tulos</w:t>
      </w:r>
    </w:p>
    <w:p>
      <w:r>
        <w:t xml:space="preserve">iloinen siitä</w:t>
      </w:r>
    </w:p>
    <w:p>
      <w:r>
        <w:rPr>
          <w:b/>
        </w:rPr>
        <w:t xml:space="preserve">Esimerkki 3.3811</w:t>
      </w:r>
    </w:p>
    <w:p>
      <w:r>
        <w:t xml:space="preserve">Konteksti: Desmond oli seurannut uutisten ennustetta.  Lause: Rannikolle oli rakentumassa voimakas hurrikaani.  Hahmo: Desmond</w:t>
      </w:r>
    </w:p>
    <w:p>
      <w:r>
        <w:rPr>
          <w:b/>
        </w:rPr>
        <w:t xml:space="preserve">Tulos</w:t>
      </w:r>
    </w:p>
    <w:p>
      <w:r>
        <w:t xml:space="preserve">peloissaan</w:t>
      </w:r>
    </w:p>
    <w:p>
      <w:r>
        <w:rPr>
          <w:b/>
        </w:rPr>
        <w:t xml:space="preserve">Esimerkki 3.3812</w:t>
      </w:r>
    </w:p>
    <w:p>
      <w:r>
        <w:t xml:space="preserve">Konteksti: Desmond oli seurannut uutisten ennustetta. Rannikolle oli muodostumassa voimakas hurrikaani.  Lause: Desmond oli valmistellut kotinsa ja varustautunut hätätarvikkeilla.  Hahmo: Desmond</w:t>
      </w:r>
    </w:p>
    <w:p>
      <w:r>
        <w:rPr>
          <w:b/>
        </w:rPr>
        <w:t xml:space="preserve">Tulos</w:t>
      </w:r>
    </w:p>
    <w:p>
      <w:r>
        <w:t xml:space="preserve">vastuullinen</w:t>
      </w:r>
    </w:p>
    <w:p>
      <w:r>
        <w:rPr>
          <w:b/>
        </w:rPr>
        <w:t xml:space="preserve">Tulos</w:t>
      </w:r>
    </w:p>
    <w:p>
      <w:r>
        <w:t xml:space="preserve">huolissaan</w:t>
      </w:r>
    </w:p>
    <w:p>
      <w:r>
        <w:rPr>
          <w:b/>
        </w:rPr>
        <w:t xml:space="preserve">Esimerkki 3.3813</w:t>
      </w:r>
    </w:p>
    <w:p>
      <w:r>
        <w:t xml:space="preserve">Konteksti: Desmond oli seurannut uutisten ennustetta. Rannikolle oli muodostumassa voimakas hurrikaani. Desmond oli valmistellut kotinsa ja varustautunut hätätarvikkeilla.  Lause: Hurrikaani heikkeni ja muuttui lieväksi myrskyksi.  Hahmo: Desmond</w:t>
      </w:r>
    </w:p>
    <w:p>
      <w:r>
        <w:rPr>
          <w:b/>
        </w:rPr>
        <w:t xml:space="preserve">Tulos</w:t>
      </w:r>
    </w:p>
    <w:p>
      <w:r>
        <w:t xml:space="preserve">helpottunut ja rentoutunut</w:t>
      </w:r>
    </w:p>
    <w:p>
      <w:r>
        <w:rPr>
          <w:b/>
        </w:rPr>
        <w:t xml:space="preserve">Tulos</w:t>
      </w:r>
    </w:p>
    <w:p>
      <w:r>
        <w:t xml:space="preserve">helpottunut</w:t>
      </w:r>
    </w:p>
    <w:p>
      <w:r>
        <w:rPr>
          <w:b/>
        </w:rPr>
        <w:t xml:space="preserve">Esimerkki 3.3814</w:t>
      </w:r>
    </w:p>
    <w:p>
      <w:r>
        <w:t xml:space="preserve">Konteksti: Desmond oli seurannut uutisten ennustetta. Rannikolle oli muodostumassa voimakas hurrikaani. Desmond oli valmistellut kotinsa ja varustautunut hätätarvikkeilla. Hurrikaani heikkeni ja muuttui lieväksi myrskyksi.  Lause: Desmondin ei tarvinnut käyttää hätäsuunnitelmaansa tai hätätarvikkeitaan.  Hahmo: Desmond</w:t>
      </w:r>
    </w:p>
    <w:p>
      <w:r>
        <w:rPr>
          <w:b/>
        </w:rPr>
        <w:t xml:space="preserve">Tulos</w:t>
      </w:r>
    </w:p>
    <w:p>
      <w:r>
        <w:t xml:space="preserve">none</w:t>
      </w:r>
    </w:p>
    <w:p>
      <w:r>
        <w:rPr>
          <w:b/>
        </w:rPr>
        <w:t xml:space="preserve">Tulos</w:t>
      </w:r>
    </w:p>
    <w:p>
      <w:r>
        <w:t xml:space="preserve">valmis</w:t>
      </w:r>
    </w:p>
    <w:p>
      <w:r>
        <w:rPr>
          <w:b/>
        </w:rPr>
        <w:t xml:space="preserve">Esimerkki 3.3815</w:t>
      </w:r>
    </w:p>
    <w:p>
      <w:r>
        <w:t xml:space="preserve">Konteksti: Lause: Ei ole: Kelly halusi laihduttaa muutaman kilon.  Hahmo: Kelly</w:t>
      </w:r>
    </w:p>
    <w:p>
      <w:r>
        <w:rPr>
          <w:b/>
        </w:rPr>
        <w:t xml:space="preserve">Tulos</w:t>
      </w:r>
    </w:p>
    <w:p>
      <w:r>
        <w:t xml:space="preserve">motivoitunut</w:t>
      </w:r>
    </w:p>
    <w:p>
      <w:r>
        <w:rPr>
          <w:b/>
        </w:rPr>
        <w:t xml:space="preserve">Tulos</w:t>
      </w:r>
    </w:p>
    <w:p>
      <w:r>
        <w:t xml:space="preserve">arvoton</w:t>
      </w:r>
    </w:p>
    <w:p>
      <w:r>
        <w:rPr>
          <w:b/>
        </w:rPr>
        <w:t xml:space="preserve">Tulos</w:t>
      </w:r>
    </w:p>
    <w:p>
      <w:r>
        <w:t xml:space="preserve">rasva</w:t>
      </w:r>
    </w:p>
    <w:p>
      <w:r>
        <w:rPr>
          <w:b/>
        </w:rPr>
        <w:t xml:space="preserve">Tulos</w:t>
      </w:r>
    </w:p>
    <w:p>
      <w:r>
        <w:t xml:space="preserve">häpeissäni</w:t>
      </w:r>
    </w:p>
    <w:p>
      <w:r>
        <w:rPr>
          <w:b/>
        </w:rPr>
        <w:t xml:space="preserve">Esimerkki 3.3816</w:t>
      </w:r>
    </w:p>
    <w:p>
      <w:r>
        <w:t xml:space="preserve">Konteksti: Kelly halusi pudottaa muutaman kilon.  Lause: Kelly laati laihdutussuunnitelman.  Hahmo: Kelly</w:t>
      </w:r>
    </w:p>
    <w:p>
      <w:r>
        <w:rPr>
          <w:b/>
        </w:rPr>
        <w:t xml:space="preserve">Tulos</w:t>
      </w:r>
    </w:p>
    <w:p>
      <w:r>
        <w:t xml:space="preserve">määritetty.</w:t>
      </w:r>
    </w:p>
    <w:p>
      <w:r>
        <w:rPr>
          <w:b/>
        </w:rPr>
        <w:t xml:space="preserve">Esimerkki 3.3817</w:t>
      </w:r>
    </w:p>
    <w:p>
      <w:r>
        <w:t xml:space="preserve">Konteksti: Kelly halusi pudottaa muutaman kilon. Hän laati laihdutussuunnitelman.  Lause: Hän noudatti sitä joka päivä.  Hahmo: Kelly</w:t>
      </w:r>
    </w:p>
    <w:p>
      <w:r>
        <w:rPr>
          <w:b/>
        </w:rPr>
        <w:t xml:space="preserve">Tulos</w:t>
      </w:r>
    </w:p>
    <w:p>
      <w:r>
        <w:t xml:space="preserve">onnellinen</w:t>
      </w:r>
    </w:p>
    <w:p>
      <w:r>
        <w:rPr>
          <w:b/>
        </w:rPr>
        <w:t xml:space="preserve">Tulos</w:t>
      </w:r>
    </w:p>
    <w:p>
      <w:r>
        <w:t xml:space="preserve">omistettu laihtuminen</w:t>
      </w:r>
    </w:p>
    <w:p>
      <w:r>
        <w:rPr>
          <w:b/>
        </w:rPr>
        <w:t xml:space="preserve">Tulos</w:t>
      </w:r>
    </w:p>
    <w:p>
      <w:r>
        <w:t xml:space="preserve">nälkäinen</w:t>
      </w:r>
    </w:p>
    <w:p>
      <w:r>
        <w:rPr>
          <w:b/>
        </w:rPr>
        <w:t xml:space="preserve">Esimerkki 3.3818</w:t>
      </w:r>
    </w:p>
    <w:p>
      <w:r>
        <w:t xml:space="preserve">Konteksti: Kelly halusi pudottaa muutaman kilon. Hän laati laihdutussuunnitelman. Hän noudatti sitä joka päivä.  Lause: Hän alkoi myös treenata.  Hahmo: Kelly</w:t>
      </w:r>
    </w:p>
    <w:p>
      <w:r>
        <w:rPr>
          <w:b/>
        </w:rPr>
        <w:t xml:space="preserve">Tulos</w:t>
      </w:r>
    </w:p>
    <w:p>
      <w:r>
        <w:t xml:space="preserve">motivoitunut</w:t>
      </w:r>
    </w:p>
    <w:p>
      <w:r>
        <w:rPr>
          <w:b/>
        </w:rPr>
        <w:t xml:space="preserve">Tulos</w:t>
      </w:r>
    </w:p>
    <w:p>
      <w:r>
        <w:t xml:space="preserve">hyvässä ja kunnossa</w:t>
      </w:r>
    </w:p>
    <w:p>
      <w:r>
        <w:rPr>
          <w:b/>
        </w:rPr>
        <w:t xml:space="preserve">Esimerkki 3.3819</w:t>
      </w:r>
    </w:p>
    <w:p>
      <w:r>
        <w:t xml:space="preserve">Konteksti: Kelly halusi pudottaa muutaman kilon. Hän laati laihdutussuunnitelman. Hän noudatti sitä joka päivä. Hän alkoi myös treenata.  Lause: Muutamassa viikossa hän oli laihtunut!  Hahmo: Kelly</w:t>
      </w:r>
    </w:p>
    <w:p>
      <w:r>
        <w:rPr>
          <w:b/>
        </w:rPr>
        <w:t xml:space="preserve">Tulos</w:t>
      </w:r>
    </w:p>
    <w:p>
      <w:r>
        <w:t xml:space="preserve">onnellinen</w:t>
      </w:r>
    </w:p>
    <w:p>
      <w:r>
        <w:rPr>
          <w:b/>
        </w:rPr>
        <w:t xml:space="preserve">Esimerkki 3.3820</w:t>
      </w:r>
    </w:p>
    <w:p>
      <w:r>
        <w:t xml:space="preserve">Konteksti: Lause: Ei ole: Sanat: Olin eräänä päivänä ylikuormitetussa bussissa.  Hahmo: Minä (itse)</w:t>
      </w:r>
    </w:p>
    <w:p>
      <w:r>
        <w:rPr>
          <w:b/>
        </w:rPr>
        <w:t xml:space="preserve">Tulos</w:t>
      </w:r>
    </w:p>
    <w:p>
      <w:r>
        <w:t xml:space="preserve">kuuma ja väsynyt</w:t>
      </w:r>
    </w:p>
    <w:p>
      <w:r>
        <w:rPr>
          <w:b/>
        </w:rPr>
        <w:t xml:space="preserve">Tulos</w:t>
      </w:r>
    </w:p>
    <w:p>
      <w:r>
        <w:t xml:space="preserve">sultry</w:t>
      </w:r>
    </w:p>
    <w:p>
      <w:r>
        <w:rPr>
          <w:b/>
        </w:rPr>
        <w:t xml:space="preserve">Esimerkki 3.3821</w:t>
      </w:r>
    </w:p>
    <w:p>
      <w:r>
        <w:t xml:space="preserve">Konteksti: Lause: Ei ole: Sanat: Olin eräänä päivänä ylikuormitetussa bussissa.  Hahmo: Mies</w:t>
      </w:r>
    </w:p>
    <w:p>
      <w:r>
        <w:rPr>
          <w:b/>
        </w:rPr>
        <w:t xml:space="preserve">Tulos</w:t>
      </w:r>
    </w:p>
    <w:p>
      <w:r>
        <w:t xml:space="preserve">Ei ole</w:t>
      </w:r>
    </w:p>
    <w:p>
      <w:r>
        <w:rPr>
          <w:b/>
        </w:rPr>
        <w:t xml:space="preserve">Esimerkki 3.3822</w:t>
      </w:r>
    </w:p>
    <w:p>
      <w:r>
        <w:t xml:space="preserve">Konteksti: Olin eräänä päivänä täpötäydessä bussissa.  Lause: Kaikki paikat olivat täynnä.  Hahmo: Minä (itse)</w:t>
      </w:r>
    </w:p>
    <w:p>
      <w:r>
        <w:rPr>
          <w:b/>
        </w:rPr>
        <w:t xml:space="preserve">Tulos</w:t>
      </w:r>
    </w:p>
    <w:p>
      <w:r>
        <w:t xml:space="preserve">epämukava</w:t>
      </w:r>
    </w:p>
    <w:p>
      <w:r>
        <w:rPr>
          <w:b/>
        </w:rPr>
        <w:t xml:space="preserve">Tulos</w:t>
      </w:r>
    </w:p>
    <w:p>
      <w:r>
        <w:t xml:space="preserve">pettynyt</w:t>
      </w:r>
    </w:p>
    <w:p>
      <w:r>
        <w:rPr>
          <w:b/>
        </w:rPr>
        <w:t xml:space="preserve">Tulos</w:t>
      </w:r>
    </w:p>
    <w:p>
      <w:r>
        <w:t xml:space="preserve">tungosta</w:t>
      </w:r>
    </w:p>
    <w:p>
      <w:r>
        <w:rPr>
          <w:b/>
        </w:rPr>
        <w:t xml:space="preserve">Esimerkki 3.3823</w:t>
      </w:r>
    </w:p>
    <w:p>
      <w:r>
        <w:t xml:space="preserve">Konteksti: Olin eräänä päivänä täpötäydessä bussissa.  Lause: Kaikki paikat olivat täynnä.  Hahmo: Mies</w:t>
      </w:r>
    </w:p>
    <w:p>
      <w:r>
        <w:rPr>
          <w:b/>
        </w:rPr>
        <w:t xml:space="preserve">Tulos</w:t>
      </w:r>
    </w:p>
    <w:p>
      <w:r>
        <w:t xml:space="preserve">Ei ole</w:t>
      </w:r>
    </w:p>
    <w:p>
      <w:r>
        <w:rPr>
          <w:b/>
        </w:rPr>
        <w:t xml:space="preserve">Esimerkki 3.3824</w:t>
      </w:r>
    </w:p>
    <w:p>
      <w:r>
        <w:t xml:space="preserve">Konteksti: Olin eräänä päivänä täpötäydessä bussissa. Kaikki paikat olivat täynnä.  Lause: Mies halusi istua, eikä kukaan suostunut luovuttamaan paikkaansa.  Hahmo: Minä (itse)</w:t>
      </w:r>
    </w:p>
    <w:p>
      <w:r>
        <w:rPr>
          <w:b/>
        </w:rPr>
        <w:t xml:space="preserve">Tulos</w:t>
      </w:r>
    </w:p>
    <w:p>
      <w:r>
        <w:t xml:space="preserve">Olen pahoillani miehen puolesta</w:t>
      </w:r>
    </w:p>
    <w:p>
      <w:r>
        <w:rPr>
          <w:b/>
        </w:rPr>
        <w:t xml:space="preserve">Esimerkki 3.3825</w:t>
      </w:r>
    </w:p>
    <w:p>
      <w:r>
        <w:t xml:space="preserve">Konteksti: Olin eräänä päivänä täpötäydessä bussissa. Kaikki paikat olivat täynnä.  Lause: Mies halusi istua, eikä kukaan suostunut luovuttamaan paikkaansa.  Hahmo: Mies</w:t>
      </w:r>
    </w:p>
    <w:p>
      <w:r>
        <w:rPr>
          <w:b/>
        </w:rPr>
        <w:t xml:space="preserve">Tulos</w:t>
      </w:r>
    </w:p>
    <w:p>
      <w:r>
        <w:t xml:space="preserve">järkyttynyt</w:t>
      </w:r>
    </w:p>
    <w:p>
      <w:r>
        <w:rPr>
          <w:b/>
        </w:rPr>
        <w:t xml:space="preserve">Tulos</w:t>
      </w:r>
    </w:p>
    <w:p>
      <w:r>
        <w:t xml:space="preserve">turhautunut</w:t>
      </w:r>
    </w:p>
    <w:p>
      <w:r>
        <w:rPr>
          <w:b/>
        </w:rPr>
        <w:t xml:space="preserve">Tulos</w:t>
      </w:r>
    </w:p>
    <w:p>
      <w:r>
        <w:t xml:space="preserve">pettynyt</w:t>
      </w:r>
    </w:p>
    <w:p>
      <w:r>
        <w:rPr>
          <w:b/>
        </w:rPr>
        <w:t xml:space="preserve">Esimerkki 3.3826</w:t>
      </w:r>
    </w:p>
    <w:p>
      <w:r>
        <w:t xml:space="preserve">Konteksti: Olin eräänä päivänä täpötäydessä bussissa. Kaikki paikat olivat täynnä. Eräs mies halusi istua, mutta kukaan ei suostunut luovuttamaan paikkaansa.  Lause: Hän alkoi huutaa.  Hahmo: Minä (itse)</w:t>
      </w:r>
    </w:p>
    <w:p>
      <w:r>
        <w:rPr>
          <w:b/>
        </w:rPr>
        <w:t xml:space="preserve">Tulos</w:t>
      </w:r>
    </w:p>
    <w:p>
      <w:r>
        <w:t xml:space="preserve">hämmentynyt</w:t>
      </w:r>
    </w:p>
    <w:p>
      <w:r>
        <w:rPr>
          <w:b/>
        </w:rPr>
        <w:t xml:space="preserve">Tulos</w:t>
      </w:r>
    </w:p>
    <w:p>
      <w:r>
        <w:t xml:space="preserve">varovainen</w:t>
      </w:r>
    </w:p>
    <w:p>
      <w:r>
        <w:rPr>
          <w:b/>
        </w:rPr>
        <w:t xml:space="preserve">Esimerkki 3.3827</w:t>
      </w:r>
    </w:p>
    <w:p>
      <w:r>
        <w:t xml:space="preserve">Konteksti: Olin eräänä päivänä täpötäydessä bussissa. Kaikki paikat olivat täynnä. Eräs mies halusi istua, mutta kukaan ei suostunut luovuttamaan paikkaansa.  Lause: Hän alkoi huutaa.  Hahmo: Mies</w:t>
      </w:r>
    </w:p>
    <w:p>
      <w:r>
        <w:rPr>
          <w:b/>
        </w:rPr>
        <w:t xml:space="preserve">Tulos</w:t>
      </w:r>
    </w:p>
    <w:p>
      <w:r>
        <w:t xml:space="preserve">järkyttynyt</w:t>
      </w:r>
    </w:p>
    <w:p>
      <w:r>
        <w:rPr>
          <w:b/>
        </w:rPr>
        <w:t xml:space="preserve">Tulos</w:t>
      </w:r>
    </w:p>
    <w:p>
      <w:r>
        <w:t xml:space="preserve">vihainen</w:t>
      </w:r>
    </w:p>
    <w:p>
      <w:r>
        <w:rPr>
          <w:b/>
        </w:rPr>
        <w:t xml:space="preserve">Tulos</w:t>
      </w:r>
    </w:p>
    <w:p>
      <w:r>
        <w:t xml:space="preserve">pettynyt</w:t>
      </w:r>
    </w:p>
    <w:p>
      <w:r>
        <w:rPr>
          <w:b/>
        </w:rPr>
        <w:t xml:space="preserve">Tulos</w:t>
      </w:r>
    </w:p>
    <w:p>
      <w:r>
        <w:t xml:space="preserve">pahoillani hänen vihansa</w:t>
      </w:r>
    </w:p>
    <w:p>
      <w:r>
        <w:rPr>
          <w:b/>
        </w:rPr>
        <w:t xml:space="preserve">Esimerkki 3.3828</w:t>
      </w:r>
    </w:p>
    <w:p>
      <w:r>
        <w:t xml:space="preserve">Konteksti: Olin eräänä päivänä täpötäydessä bussissa. Kaikki paikat olivat täynnä. Eräs mies halusi istua, mutta kukaan ei suostunut luovuttamaan paikkaansa. Hän alkoi huutaa.  Lause: Sitten hän löi ikkunaa ja rikkoi sen!  Hahmo: Minä (itse)</w:t>
      </w:r>
    </w:p>
    <w:p>
      <w:r>
        <w:rPr>
          <w:b/>
        </w:rPr>
        <w:t xml:space="preserve">Tulos</w:t>
      </w:r>
    </w:p>
    <w:p>
      <w:r>
        <w:t xml:space="preserve">järkyttynyt</w:t>
      </w:r>
    </w:p>
    <w:p>
      <w:r>
        <w:rPr>
          <w:b/>
        </w:rPr>
        <w:t xml:space="preserve">Tulos</w:t>
      </w:r>
    </w:p>
    <w:p>
      <w:r>
        <w:t xml:space="preserve">vihainen</w:t>
      </w:r>
    </w:p>
    <w:p>
      <w:r>
        <w:rPr>
          <w:b/>
        </w:rPr>
        <w:t xml:space="preserve">Tulos</w:t>
      </w:r>
    </w:p>
    <w:p>
      <w:r>
        <w:t xml:space="preserve">yllättynyt</w:t>
      </w:r>
    </w:p>
    <w:p>
      <w:r>
        <w:rPr>
          <w:b/>
        </w:rPr>
        <w:t xml:space="preserve">Esimerkki 3.3829</w:t>
      </w:r>
    </w:p>
    <w:p>
      <w:r>
        <w:t xml:space="preserve">Konteksti: Olin eräänä päivänä täpötäydessä bussissa. Kaikki paikat olivat täynnä. Eräs mies halusi istua, eikä kukaan suostunut luovuttamaan paikkaansa. Hän alkoi huutaa.  Lause: Sitten hän löi ikkunaa ja rikkoi sen!  Hahmo: Mies</w:t>
      </w:r>
    </w:p>
    <w:p>
      <w:r>
        <w:rPr>
          <w:b/>
        </w:rPr>
        <w:t xml:space="preserve">Tulos</w:t>
      </w:r>
    </w:p>
    <w:p>
      <w:r>
        <w:t xml:space="preserve">vihainen</w:t>
      </w:r>
    </w:p>
    <w:p>
      <w:r>
        <w:rPr>
          <w:b/>
        </w:rPr>
        <w:t xml:space="preserve">Tulos</w:t>
      </w:r>
    </w:p>
    <w:p>
      <w:r>
        <w:t xml:space="preserve">hän on osoittanut voimansa</w:t>
      </w:r>
    </w:p>
    <w:p>
      <w:r>
        <w:rPr>
          <w:b/>
        </w:rPr>
        <w:t xml:space="preserve">Esimerkki 3.3830</w:t>
      </w:r>
    </w:p>
    <w:p>
      <w:r>
        <w:t xml:space="preserve">Konteksti: Lause: Ei ole: Dannyllä oli vaikea päivä.  Hahmo: Danny</w:t>
      </w:r>
    </w:p>
    <w:p>
      <w:r>
        <w:rPr>
          <w:b/>
        </w:rPr>
        <w:t xml:space="preserve">Tulos</w:t>
      </w:r>
    </w:p>
    <w:p>
      <w:r>
        <w:t xml:space="preserve">turhautunut</w:t>
      </w:r>
    </w:p>
    <w:p>
      <w:r>
        <w:rPr>
          <w:b/>
        </w:rPr>
        <w:t xml:space="preserve">Tulos</w:t>
      </w:r>
    </w:p>
    <w:p>
      <w:r>
        <w:t xml:space="preserve">hukkua</w:t>
      </w:r>
    </w:p>
    <w:p>
      <w:r>
        <w:rPr>
          <w:b/>
        </w:rPr>
        <w:t xml:space="preserve">Esimerkki 3.3831</w:t>
      </w:r>
    </w:p>
    <w:p>
      <w:r>
        <w:t xml:space="preserve">Konteksti: Dannyllä oli vaikea päivä.  Lause: Hän oli pudottanut kirjansa, rikkonut pyöränsä ja menettänyt puhelimensa.  Hahmo: Danny</w:t>
      </w:r>
    </w:p>
    <w:p>
      <w:r>
        <w:rPr>
          <w:b/>
        </w:rPr>
        <w:t xml:space="preserve">Tulos</w:t>
      </w:r>
    </w:p>
    <w:p>
      <w:r>
        <w:t xml:space="preserve">lannistunut</w:t>
      </w:r>
    </w:p>
    <w:p>
      <w:r>
        <w:rPr>
          <w:b/>
        </w:rPr>
        <w:t xml:space="preserve">Tulos</w:t>
      </w:r>
    </w:p>
    <w:p>
      <w:r>
        <w:t xml:space="preserve">suru</w:t>
      </w:r>
    </w:p>
    <w:p>
      <w:r>
        <w:rPr>
          <w:b/>
        </w:rPr>
        <w:t xml:space="preserve">Esimerkki 3.3832</w:t>
      </w:r>
    </w:p>
    <w:p>
      <w:r>
        <w:t xml:space="preserve">Konteksti: Dannyllä oli vaikea päivä. Hän oli pudottanut kirjansa, rikkonut pyöränsä ja kadottanut puhelimensa.  Lause: Asiat alkoivat näyttää paremmalta.  Hahmo: Danny</w:t>
      </w:r>
    </w:p>
    <w:p>
      <w:r>
        <w:rPr>
          <w:b/>
        </w:rPr>
        <w:t xml:space="preserve">Tulos</w:t>
      </w:r>
    </w:p>
    <w:p>
      <w:r>
        <w:t xml:space="preserve">toiveikas</w:t>
      </w:r>
    </w:p>
    <w:p>
      <w:r>
        <w:rPr>
          <w:b/>
        </w:rPr>
        <w:t xml:space="preserve">Tulos</w:t>
      </w:r>
    </w:p>
    <w:p>
      <w:r>
        <w:t xml:space="preserve">iloinen</w:t>
      </w:r>
    </w:p>
    <w:p>
      <w:r>
        <w:rPr>
          <w:b/>
        </w:rPr>
        <w:t xml:space="preserve">Tulos</w:t>
      </w:r>
    </w:p>
    <w:p>
      <w:r>
        <w:t xml:space="preserve">optimistinen</w:t>
      </w:r>
    </w:p>
    <w:p>
      <w:r>
        <w:rPr>
          <w:b/>
        </w:rPr>
        <w:t xml:space="preserve">Esimerkki 3.3833</w:t>
      </w:r>
    </w:p>
    <w:p>
      <w:r>
        <w:t xml:space="preserve">Konteksti: Dannyllä oli vaikea päivä. Hän oli pudottanut kirjansa, rikkonut pyöränsä ja kadottanut puhelimensa. Asiat alkoivat näyttää paremmalta.  Lause: Hän kompastui yhtäkkiä ja loukkasi polvensa.  Hahmo: Danny</w:t>
      </w:r>
    </w:p>
    <w:p>
      <w:r>
        <w:rPr>
          <w:b/>
        </w:rPr>
        <w:t xml:space="preserve">Tulos</w:t>
      </w:r>
    </w:p>
    <w:p>
      <w:r>
        <w:t xml:space="preserve">lannistunut</w:t>
      </w:r>
    </w:p>
    <w:p>
      <w:r>
        <w:rPr>
          <w:b/>
        </w:rPr>
        <w:t xml:space="preserve">Tulos</w:t>
      </w:r>
    </w:p>
    <w:p>
      <w:r>
        <w:t xml:space="preserve">kipeä ja surullinen.</w:t>
      </w:r>
    </w:p>
    <w:p>
      <w:r>
        <w:rPr>
          <w:b/>
        </w:rPr>
        <w:t xml:space="preserve">Tulos</w:t>
      </w:r>
    </w:p>
    <w:p>
      <w:r>
        <w:t xml:space="preserve">nöyryytetty</w:t>
      </w:r>
    </w:p>
    <w:p>
      <w:r>
        <w:rPr>
          <w:b/>
        </w:rPr>
        <w:t xml:space="preserve">Esimerkki 3.3834</w:t>
      </w:r>
    </w:p>
    <w:p>
      <w:r>
        <w:t xml:space="preserve">Konteksti: Dannyllä oli vaikea päivä. Hän oli pudottanut kirjansa, rikkonut pyöränsä ja kadottanut puhelimensa. Asiat alkoivat näyttää paremmalta. Yhtäkkiä hän kompastui ja loukkasi polvensa.  Lause: Tämä oli Dannyn pahin päivä ikinä.  Hahmo: Danny</w:t>
      </w:r>
    </w:p>
    <w:p>
      <w:r>
        <w:rPr>
          <w:b/>
        </w:rPr>
        <w:t xml:space="preserve">Tulos</w:t>
      </w:r>
    </w:p>
    <w:p>
      <w:r>
        <w:t xml:space="preserve">lannistunut</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toivoton</w:t>
      </w:r>
    </w:p>
    <w:p>
      <w:r>
        <w:rPr>
          <w:b/>
        </w:rPr>
        <w:t xml:space="preserve">Tulos</w:t>
      </w:r>
    </w:p>
    <w:p>
      <w:r>
        <w:t xml:space="preserve">vihainen</w:t>
      </w:r>
    </w:p>
    <w:p>
      <w:r>
        <w:rPr>
          <w:b/>
        </w:rPr>
        <w:t xml:space="preserve">Esimerkki 3.3835</w:t>
      </w:r>
    </w:p>
    <w:p>
      <w:r>
        <w:t xml:space="preserve">Konteksti: Lause: Ei ole: Allie oli innoissaan siitä, että hänellä oli yökyläjuhlat kaikkien ystäviensä kanssa.  Hahmo: Ystävät</w:t>
      </w:r>
    </w:p>
    <w:p>
      <w:r>
        <w:rPr>
          <w:b/>
        </w:rPr>
        <w:t xml:space="preserve">Tulos</w:t>
      </w:r>
    </w:p>
    <w:p>
      <w:r>
        <w:t xml:space="preserve">onnellinen</w:t>
      </w:r>
    </w:p>
    <w:p>
      <w:r>
        <w:rPr>
          <w:b/>
        </w:rPr>
        <w:t xml:space="preserve">Esimerkki 3.3836</w:t>
      </w:r>
    </w:p>
    <w:p>
      <w:r>
        <w:t xml:space="preserve">Konteksti: Lause: Ei ole: Allie oli innoissaan siitä, että hänellä oli yökyläjuhlat kaikkien ystäviensä kanssa.  Hahmo: Allie</w:t>
      </w:r>
    </w:p>
    <w:p>
      <w:r>
        <w:rPr>
          <w:b/>
        </w:rPr>
        <w:t xml:space="preserve">Tulos</w:t>
      </w:r>
    </w:p>
    <w:p>
      <w:r>
        <w:t xml:space="preserve">innokas</w:t>
      </w:r>
    </w:p>
    <w:p>
      <w:r>
        <w:rPr>
          <w:b/>
        </w:rPr>
        <w:t xml:space="preserve">Tulos</w:t>
      </w:r>
    </w:p>
    <w:p>
      <w:r>
        <w:t xml:space="preserve">onnellinen</w:t>
      </w:r>
    </w:p>
    <w:p>
      <w:r>
        <w:rPr>
          <w:b/>
        </w:rPr>
        <w:t xml:space="preserve">Tulos</w:t>
      </w:r>
    </w:p>
    <w:p>
      <w:r>
        <w:t xml:space="preserve">iloinen</w:t>
      </w:r>
    </w:p>
    <w:p>
      <w:r>
        <w:rPr>
          <w:b/>
        </w:rPr>
        <w:t xml:space="preserve">Tulos</w:t>
      </w:r>
    </w:p>
    <w:p>
      <w:r>
        <w:t xml:space="preserve">innostunut</w:t>
      </w:r>
    </w:p>
    <w:p>
      <w:r>
        <w:rPr>
          <w:b/>
        </w:rPr>
        <w:t xml:space="preserve">Esimerkki 3.3837</w:t>
      </w:r>
    </w:p>
    <w:p>
      <w:r>
        <w:t xml:space="preserve">Konteksti: Allie oli innoissaan yökyläjuhlista ystäviensä kanssa.  Lause: Hän ei malttanut odottaa, että hänen ystävänsä tulisivat juhlimaan hänen kanssaan.  Hahmo: Ystävät</w:t>
      </w:r>
    </w:p>
    <w:p>
      <w:r>
        <w:rPr>
          <w:b/>
        </w:rPr>
        <w:t xml:space="preserve">Tulos</w:t>
      </w:r>
    </w:p>
    <w:p>
      <w:r>
        <w:t xml:space="preserve">Tervetuloa</w:t>
      </w:r>
    </w:p>
    <w:p>
      <w:r>
        <w:rPr>
          <w:b/>
        </w:rPr>
        <w:t xml:space="preserve">Tulos</w:t>
      </w:r>
    </w:p>
    <w:p>
      <w:r>
        <w:t xml:space="preserve">sosiaalinen</w:t>
      </w:r>
    </w:p>
    <w:p>
      <w:r>
        <w:rPr>
          <w:b/>
        </w:rPr>
        <w:t xml:space="preserve">Tulos</w:t>
      </w:r>
    </w:p>
    <w:p>
      <w:r>
        <w:t xml:space="preserve">ennakointi</w:t>
      </w:r>
    </w:p>
    <w:p>
      <w:r>
        <w:rPr>
          <w:b/>
        </w:rPr>
        <w:t xml:space="preserve">Esimerkki 3.3838</w:t>
      </w:r>
    </w:p>
    <w:p>
      <w:r>
        <w:t xml:space="preserve">Konteksti: Allie oli innoissaan yökyläjuhlista ystäviensä kanssa.  Lause: Hän ei malttanut odottaa, että hänen ystävänsä tulisivat juhlimaan hänen kanssaan.  Hahmo: Allie</w:t>
      </w:r>
    </w:p>
    <w:p>
      <w:r>
        <w:rPr>
          <w:b/>
        </w:rPr>
        <w:t xml:space="preserve">Tulos</w:t>
      </w:r>
    </w:p>
    <w:p>
      <w:r>
        <w:t xml:space="preserve">innoissaan</w:t>
      </w:r>
    </w:p>
    <w:p>
      <w:r>
        <w:rPr>
          <w:b/>
        </w:rPr>
        <w:t xml:space="preserve">Tulos</w:t>
      </w:r>
    </w:p>
    <w:p>
      <w:r>
        <w:t xml:space="preserve">innokas</w:t>
      </w:r>
    </w:p>
    <w:p>
      <w:r>
        <w:rPr>
          <w:b/>
        </w:rPr>
        <w:t xml:space="preserve">Esimerkki 3.3839</w:t>
      </w:r>
    </w:p>
    <w:p>
      <w:r>
        <w:t xml:space="preserve">Konteksti: Allie oli innoissaan yökyläilyjuhlista ystäviensä kanssa. Hän ei malttanut odottaa, että hänen ystävänsä tulisivat juhlimaan hänen kanssaan.  Lause: Kun hänen ystävänsä tulivat paikalle, he tekivät omat pizzansa.  Hahmo: Ystävät</w:t>
      </w:r>
    </w:p>
    <w:p>
      <w:r>
        <w:rPr>
          <w:b/>
        </w:rPr>
        <w:t xml:space="preserve">Tulos</w:t>
      </w:r>
    </w:p>
    <w:p>
      <w:r>
        <w:t xml:space="preserve">ennakointi</w:t>
      </w:r>
    </w:p>
    <w:p>
      <w:r>
        <w:rPr>
          <w:b/>
        </w:rPr>
        <w:t xml:space="preserve">Esimerkki 3.3840</w:t>
      </w:r>
    </w:p>
    <w:p>
      <w:r>
        <w:t xml:space="preserve">Konteksti: Allie oli innoissaan yökyläilyjuhlista ystäviensä kanssa. Hän ei malttanut odottaa, että hänen ystävänsä tulisivat juhlimaan hänen kanssaan.  Lause: Kun hänen ystävänsä tulivat paikalle, he tekivät omat pizzansa.  Hahmo: Allie</w:t>
      </w:r>
    </w:p>
    <w:p>
      <w:r>
        <w:rPr>
          <w:b/>
        </w:rPr>
        <w:t xml:space="preserve">Tulos</w:t>
      </w:r>
    </w:p>
    <w:p>
      <w:r>
        <w:t xml:space="preserve">onnellinen</w:t>
      </w:r>
    </w:p>
    <w:p>
      <w:r>
        <w:rPr>
          <w:b/>
        </w:rPr>
        <w:t xml:space="preserve">Esimerkki 3.3841</w:t>
      </w:r>
    </w:p>
    <w:p>
      <w:r>
        <w:t xml:space="preserve">Konteksti: Allie oli innoissaan yökyläilyjuhlista ystäviensä kanssa. Hän ei malttanut odottaa, että hänen ystävänsä tulisivat juhlimaan hänen kanssaan. Kun hänen ystävänsä saapuivat paikalle, he tekivät omat pizzansa.  Lause: Illallisen jälkeen tytöt katsoivat elokuvan ja söivät popcornia.  Hahmo: Ystävät</w:t>
      </w:r>
    </w:p>
    <w:p>
      <w:r>
        <w:rPr>
          <w:b/>
        </w:rPr>
        <w:t xml:space="preserve">Tulos</w:t>
      </w:r>
    </w:p>
    <w:p>
      <w:r>
        <w:t xml:space="preserve">mukana</w:t>
      </w:r>
    </w:p>
    <w:p>
      <w:r>
        <w:rPr>
          <w:b/>
        </w:rPr>
        <w:t xml:space="preserve">Tulos</w:t>
      </w:r>
    </w:p>
    <w:p>
      <w:r>
        <w:t xml:space="preserve">hyvin ruokittu</w:t>
      </w:r>
    </w:p>
    <w:p>
      <w:r>
        <w:rPr>
          <w:b/>
        </w:rPr>
        <w:t xml:space="preserve">Tulos</w:t>
      </w:r>
    </w:p>
    <w:p>
      <w:r>
        <w:t xml:space="preserve">onnellinen</w:t>
      </w:r>
    </w:p>
    <w:p>
      <w:r>
        <w:rPr>
          <w:b/>
        </w:rPr>
        <w:t xml:space="preserve">Tulos</w:t>
      </w:r>
    </w:p>
    <w:p>
      <w:r>
        <w:t xml:space="preserve">Tervetuloa</w:t>
      </w:r>
    </w:p>
    <w:p>
      <w:r>
        <w:rPr>
          <w:b/>
        </w:rPr>
        <w:t xml:space="preserve">Esimerkki 3.3842</w:t>
      </w:r>
    </w:p>
    <w:p>
      <w:r>
        <w:t xml:space="preserve">Konteksti: Allie oli innoissaan yökyläilyjuhlista ystäviensä kanssa. Hän ei malttanut odottaa, että hänen ystävänsä tulisivat juhlimaan hänen kanssaan. Kun hänen ystävänsä saapuivat paikalle, he tekivät omat pizzansa.  Lause: Illallisen jälkeen tytöt katsoivat elokuvan ja söivät popcornia.  Hahmo: Allie</w:t>
      </w:r>
    </w:p>
    <w:p>
      <w:r>
        <w:rPr>
          <w:b/>
        </w:rPr>
        <w:t xml:space="preserve">Tulos</w:t>
      </w:r>
    </w:p>
    <w:p>
      <w:r>
        <w:t xml:space="preserve">lämmin</w:t>
      </w:r>
    </w:p>
    <w:p>
      <w:r>
        <w:rPr>
          <w:b/>
        </w:rPr>
        <w:t xml:space="preserve">Tulos</w:t>
      </w:r>
    </w:p>
    <w:p>
      <w:r>
        <w:t xml:space="preserve">ystävällinen</w:t>
      </w:r>
    </w:p>
    <w:p>
      <w:r>
        <w:rPr>
          <w:b/>
        </w:rPr>
        <w:t xml:space="preserve">Tulos</w:t>
      </w:r>
    </w:p>
    <w:p>
      <w:r>
        <w:t xml:space="preserve">mukava</w:t>
      </w:r>
    </w:p>
    <w:p>
      <w:r>
        <w:rPr>
          <w:b/>
        </w:rPr>
        <w:t xml:space="preserve">Tulos</w:t>
      </w:r>
    </w:p>
    <w:p>
      <w:r>
        <w:t xml:space="preserve">onnellinen</w:t>
      </w:r>
    </w:p>
    <w:p>
      <w:r>
        <w:rPr>
          <w:b/>
        </w:rPr>
        <w:t xml:space="preserve">Esimerkki 3.3843</w:t>
      </w:r>
    </w:p>
    <w:p>
      <w:r>
        <w:t xml:space="preserve">Konteksti: Allie oli innoissaan yökyläilyjuhlista kaikkien ystäviensä kanssa. Hän ei malttanut odottaa, että hänen ystävänsä tulisivat juhlimaan hänen kanssaan. Kun hänen ystävänsä saapuivat paikalle, he tekivät omat pizzansa. Illallisen jälkeen tytöt katsoivat elokuvan ja söivät popcornia.  Lause: Kun oli aika mennä nukkumaan, tytöt olivat uupuneita.  Hahmo: Ystävät</w:t>
      </w:r>
    </w:p>
    <w:p>
      <w:r>
        <w:rPr>
          <w:b/>
        </w:rPr>
        <w:t xml:space="preserve">Tulos</w:t>
      </w:r>
    </w:p>
    <w:p>
      <w:r>
        <w:t xml:space="preserve">väsynyt</w:t>
      </w:r>
    </w:p>
    <w:p>
      <w:r>
        <w:rPr>
          <w:b/>
        </w:rPr>
        <w:t xml:space="preserve">Esimerkki 3.3844</w:t>
      </w:r>
    </w:p>
    <w:p>
      <w:r>
        <w:t xml:space="preserve">Konteksti: Allie oli innoissaan yökyläilyjuhlista kaikkien ystäviensä kanssa. Hän ei malttanut odottaa, että hänen ystävänsä tulisivat juhlimaan hänen kanssaan. Kun hänen ystävänsä saapuivat paikalle, he tekivät omat pizzansa. Illallisen jälkeen tytöt katsoivat elokuvan ja söivät popcornia.  Lause: Kun oli aika mennä nukkumaan, tytöt olivat uupuneita.  Hahmo: Allie</w:t>
      </w:r>
    </w:p>
    <w:p>
      <w:r>
        <w:rPr>
          <w:b/>
        </w:rPr>
        <w:t xml:space="preserve">Tulos</w:t>
      </w:r>
    </w:p>
    <w:p>
      <w:r>
        <w:t xml:space="preserve">väsynyt</w:t>
      </w:r>
    </w:p>
    <w:p>
      <w:r>
        <w:rPr>
          <w:b/>
        </w:rPr>
        <w:t xml:space="preserve">Tulos</w:t>
      </w:r>
    </w:p>
    <w:p>
      <w:r>
        <w:t xml:space="preserve">väsynyt</w:t>
      </w:r>
    </w:p>
    <w:p>
      <w:r>
        <w:rPr>
          <w:b/>
        </w:rPr>
        <w:t xml:space="preserve">Esimerkki 3.3845</w:t>
      </w:r>
    </w:p>
    <w:p>
      <w:r>
        <w:t xml:space="preserve">Konteksti: Lause: Ei ole: Glenn osti kissoilleen höyhenlelun.  Hahmo: Kissat</w:t>
      </w:r>
    </w:p>
    <w:p>
      <w:r>
        <w:rPr>
          <w:b/>
        </w:rPr>
        <w:t xml:space="preserve">Tulos</w:t>
      </w:r>
    </w:p>
    <w:p>
      <w:r>
        <w:t xml:space="preserve">iloinen siitä</w:t>
      </w:r>
    </w:p>
    <w:p>
      <w:r>
        <w:rPr>
          <w:b/>
        </w:rPr>
        <w:t xml:space="preserve">Esimerkki 3.3846</w:t>
      </w:r>
    </w:p>
    <w:p>
      <w:r>
        <w:t xml:space="preserve">Konteksti: Lause: Ei ole: Glenn osti kissoilleen höyhenlelun.  Hahmo: Glenn</w:t>
      </w:r>
    </w:p>
    <w:p>
      <w:r>
        <w:rPr>
          <w:b/>
        </w:rPr>
        <w:t xml:space="preserve">Tulos</w:t>
      </w:r>
    </w:p>
    <w:p>
      <w:r>
        <w:t xml:space="preserve">iloinen siitä</w:t>
      </w:r>
    </w:p>
    <w:p>
      <w:r>
        <w:rPr>
          <w:b/>
        </w:rPr>
        <w:t xml:space="preserve">Esimerkki 3.3847</w:t>
      </w:r>
    </w:p>
    <w:p>
      <w:r>
        <w:t xml:space="preserve">Konteksti: Glenn osti kissoilleen höyhenlelun.  Lause: Kissat näyttivät pitävän siitä, kun Glenn leikki niiden kanssa lelulla.  Hahmo: Kissat</w:t>
      </w:r>
    </w:p>
    <w:p>
      <w:r>
        <w:rPr>
          <w:b/>
        </w:rPr>
        <w:t xml:space="preserve">Tulos</w:t>
      </w:r>
    </w:p>
    <w:p>
      <w:r>
        <w:t xml:space="preserve">innoissaan</w:t>
      </w:r>
    </w:p>
    <w:p>
      <w:r>
        <w:rPr>
          <w:b/>
        </w:rPr>
        <w:t xml:space="preserve">Tulos</w:t>
      </w:r>
    </w:p>
    <w:p>
      <w:r>
        <w:t xml:space="preserve">rakasti</w:t>
      </w:r>
    </w:p>
    <w:p>
      <w:r>
        <w:rPr>
          <w:b/>
        </w:rPr>
        <w:t xml:space="preserve">Esimerkki 3.3848</w:t>
      </w:r>
    </w:p>
    <w:p>
      <w:r>
        <w:t xml:space="preserve">Konteksti: Glenn osti kissoilleen höyhenlelun.  Lause: Kissat näyttivät pitävän siitä, kun Glenn leikki niiden kanssa lelulla.  Hahmo: Glenn</w:t>
      </w:r>
    </w:p>
    <w:p>
      <w:r>
        <w:rPr>
          <w:b/>
        </w:rPr>
        <w:t xml:space="preserve">Tulos</w:t>
      </w:r>
    </w:p>
    <w:p>
      <w:r>
        <w:t xml:space="preserve">sidottu kissaan</w:t>
      </w:r>
    </w:p>
    <w:p>
      <w:r>
        <w:rPr>
          <w:b/>
        </w:rPr>
        <w:t xml:space="preserve">Tulos</w:t>
      </w:r>
    </w:p>
    <w:p>
      <w:r>
        <w:t xml:space="preserve">onnellinen</w:t>
      </w:r>
    </w:p>
    <w:p>
      <w:r>
        <w:rPr>
          <w:b/>
        </w:rPr>
        <w:t xml:space="preserve">Esimerkki 3.3849</w:t>
      </w:r>
    </w:p>
    <w:p>
      <w:r>
        <w:t xml:space="preserve">Konteksti: Glenn osti kissoilleen höyhenlelun. Kissat näyttivät pitävän siitä, kun Glenn leikki niiden kanssa lelulla.  Lause: Lopulta ne kuitenkin varastivat sen ja piiloutuivat sen kanssa sängyn alle.  Hahmo: Kissat</w:t>
      </w:r>
    </w:p>
    <w:p>
      <w:r>
        <w:rPr>
          <w:b/>
        </w:rPr>
        <w:t xml:space="preserve">Tulos</w:t>
      </w:r>
    </w:p>
    <w:p>
      <w:r>
        <w:t xml:space="preserve">onnellinen</w:t>
      </w:r>
    </w:p>
    <w:p>
      <w:r>
        <w:rPr>
          <w:b/>
        </w:rPr>
        <w:t xml:space="preserve">Tulos</w:t>
      </w:r>
    </w:p>
    <w:p>
      <w:r>
        <w:t xml:space="preserve">hauska</w:t>
      </w:r>
    </w:p>
    <w:p>
      <w:r>
        <w:rPr>
          <w:b/>
        </w:rPr>
        <w:t xml:space="preserve">Esimerkki 3.3850</w:t>
      </w:r>
    </w:p>
    <w:p>
      <w:r>
        <w:t xml:space="preserve">Konteksti: Glenn osti kissoilleen höyhenlelun. Kissat näyttivät pitävän siitä, kun Glenn leikki niiden kanssa lelulla.  Lause: Lopulta ne kuitenkin varastivat sen ja piiloutuivat sen kanssa sängyn alle.  Hahmo: Glenn</w:t>
      </w:r>
    </w:p>
    <w:p>
      <w:r>
        <w:rPr>
          <w:b/>
        </w:rPr>
        <w:t xml:space="preserve">Tulos</w:t>
      </w:r>
    </w:p>
    <w:p>
      <w:r>
        <w:t xml:space="preserve">Ei ole</w:t>
      </w:r>
    </w:p>
    <w:p>
      <w:r>
        <w:rPr>
          <w:b/>
        </w:rPr>
        <w:t xml:space="preserve">Esimerkki 3.3851</w:t>
      </w:r>
    </w:p>
    <w:p>
      <w:r>
        <w:t xml:space="preserve">Konteksti: Glenn osti kissoilleen höyhenlelun. Kissat näyttivät pitävän siitä, kun Glenn leikki niiden kanssa lelulla. Lopulta ne kuitenkin varastivat sen ja piiloutuivat sen kanssa sängyn alle.  Lause: Kun Glenn lopulta haki lelun takaisin, kissat olivat repineet sen kappaleiksi.  Hahmo: Kissat</w:t>
      </w:r>
    </w:p>
    <w:p>
      <w:r>
        <w:rPr>
          <w:b/>
        </w:rPr>
        <w:t xml:space="preserve">Tulos</w:t>
      </w:r>
    </w:p>
    <w:p>
      <w:r>
        <w:t xml:space="preserve">onnellinen</w:t>
      </w:r>
    </w:p>
    <w:p>
      <w:r>
        <w:rPr>
          <w:b/>
        </w:rPr>
        <w:t xml:space="preserve">Esimerkki 3.3852</w:t>
      </w:r>
    </w:p>
    <w:p>
      <w:r>
        <w:t xml:space="preserve">Konteksti: Glenn osti kissoilleen höyhenlelun. Kissat näyttivät pitävän siitä, kun Glenn leikki niiden kanssa lelulla. Lopulta ne kuitenkin varastivat sen ja piiloutuivat sen kanssa sängyn alle.  Lause: Kun Glenn lopulta haki lelun takaisin, kissat olivat repineet sen kappaleiksi.  Hahmo: Glenn</w:t>
      </w:r>
    </w:p>
    <w:p>
      <w:r>
        <w:rPr>
          <w:b/>
        </w:rPr>
        <w:t xml:space="preserve">Tulos</w:t>
      </w:r>
    </w:p>
    <w:p>
      <w:r>
        <w:t xml:space="preserve">ärsyyntynyt</w:t>
      </w:r>
    </w:p>
    <w:p>
      <w:r>
        <w:rPr>
          <w:b/>
        </w:rPr>
        <w:t xml:space="preserve">Tulos</w:t>
      </w:r>
    </w:p>
    <w:p>
      <w:r>
        <w:t xml:space="preserve">utelias</w:t>
      </w:r>
    </w:p>
    <w:p>
      <w:r>
        <w:rPr>
          <w:b/>
        </w:rPr>
        <w:t xml:space="preserve">Esimerkki 3.3853</w:t>
      </w:r>
    </w:p>
    <w:p>
      <w:r>
        <w:t xml:space="preserve">Konteksti: Glenn osti kissoilleen höyhenlelun. Kissat näyttivät pitävän siitä, kun Glenn leikki niiden kanssa lelulla. Lopulta ne kuitenkin varastivat sen ja piiloutuivat sen kanssa sängyn alle. Kun Glenn lopulta haki lelun takaisin, kissat olivat repineet sen kappaleiksi.  Lause: Hänen oli hankittava niille uusi seuraavana päivänä.  Hahmo: Kissat</w:t>
      </w:r>
    </w:p>
    <w:p>
      <w:r>
        <w:rPr>
          <w:b/>
        </w:rPr>
        <w:t xml:space="preserve">Tulos</w:t>
      </w:r>
    </w:p>
    <w:p>
      <w:r>
        <w:t xml:space="preserve">innoissaan</w:t>
      </w:r>
    </w:p>
    <w:p>
      <w:r>
        <w:rPr>
          <w:b/>
        </w:rPr>
        <w:t xml:space="preserve">Tulos</w:t>
      </w:r>
    </w:p>
    <w:p>
      <w:r>
        <w:t xml:space="preserve">haastoi</w:t>
      </w:r>
    </w:p>
    <w:p>
      <w:r>
        <w:rPr>
          <w:b/>
        </w:rPr>
        <w:t xml:space="preserve">Tulos</w:t>
      </w:r>
    </w:p>
    <w:p>
      <w:r>
        <w:t xml:space="preserve">viihdyttivät</w:t>
      </w:r>
    </w:p>
    <w:p>
      <w:r>
        <w:rPr>
          <w:b/>
        </w:rPr>
        <w:t xml:space="preserve">Tulos</w:t>
      </w:r>
    </w:p>
    <w:p>
      <w:r>
        <w:t xml:space="preserve">iloinen</w:t>
      </w:r>
    </w:p>
    <w:p>
      <w:r>
        <w:rPr>
          <w:b/>
        </w:rPr>
        <w:t xml:space="preserve">Esimerkki 3.3854</w:t>
      </w:r>
    </w:p>
    <w:p>
      <w:r>
        <w:t xml:space="preserve">Konteksti: Glenn osti kissoilleen höyhenlelun. Kissat näyttivät pitävän siitä, kun Glenn leikki niiden kanssa lelulla. Lopulta ne kuitenkin varastivat sen ja piiloutuivat sen kanssa sängyn alle. Kun Glenn lopulta haki lelun takaisin, kissat olivat repineet sen kappaleiksi.  Lause: Hänen oli hankittava niille uusi seuraavana päivänä.  Hahmo: Glenn</w:t>
      </w:r>
    </w:p>
    <w:p>
      <w:r>
        <w:rPr>
          <w:b/>
        </w:rPr>
        <w:t xml:space="preserve">Tulos</w:t>
      </w:r>
    </w:p>
    <w:p>
      <w:r>
        <w:t xml:space="preserve">ärtynyt</w:t>
      </w:r>
    </w:p>
    <w:p>
      <w:r>
        <w:rPr>
          <w:b/>
        </w:rPr>
        <w:t xml:space="preserve">Tulos</w:t>
      </w:r>
    </w:p>
    <w:p>
      <w:r>
        <w:t xml:space="preserve">ärsyyntynyt</w:t>
      </w:r>
    </w:p>
    <w:p>
      <w:r>
        <w:rPr>
          <w:b/>
        </w:rPr>
        <w:t xml:space="preserve">Tulos</w:t>
      </w:r>
    </w:p>
    <w:p>
      <w:r>
        <w:t xml:space="preserve">tyytymätön</w:t>
      </w:r>
    </w:p>
    <w:p>
      <w:r>
        <w:rPr>
          <w:b/>
        </w:rPr>
        <w:t xml:space="preserve">Esimerkki 3.3855</w:t>
      </w:r>
    </w:p>
    <w:p>
      <w:r>
        <w:t xml:space="preserve">Konteksti: Lause: Ei ole: Claire halusi todella uuden puhelimen.  Hahmo: Claire</w:t>
      </w:r>
    </w:p>
    <w:p>
      <w:r>
        <w:rPr>
          <w:b/>
        </w:rPr>
        <w:t xml:space="preserve">Tulos</w:t>
      </w:r>
    </w:p>
    <w:p>
      <w:r>
        <w:t xml:space="preserve">innoissaan</w:t>
      </w:r>
    </w:p>
    <w:p>
      <w:r>
        <w:rPr>
          <w:b/>
        </w:rPr>
        <w:t xml:space="preserve">Tulos</w:t>
      </w:r>
    </w:p>
    <w:p>
      <w:r>
        <w:t xml:space="preserve">toiveikas</w:t>
      </w:r>
    </w:p>
    <w:p>
      <w:r>
        <w:rPr>
          <w:b/>
        </w:rPr>
        <w:t xml:space="preserve">Esimerkki 3.3856</w:t>
      </w:r>
    </w:p>
    <w:p>
      <w:r>
        <w:t xml:space="preserve">Konteksti: Claire halusi todella uuden puhelimen.  Lause: Hän hankki aina uusimman mallin: Claire</w:t>
      </w:r>
    </w:p>
    <w:p>
      <w:r>
        <w:rPr>
          <w:b/>
        </w:rPr>
        <w:t xml:space="preserve">Tulos</w:t>
      </w:r>
    </w:p>
    <w:p>
      <w:r>
        <w:t xml:space="preserve">innoissaan</w:t>
      </w:r>
    </w:p>
    <w:p>
      <w:r>
        <w:rPr>
          <w:b/>
        </w:rPr>
        <w:t xml:space="preserve">Tulos</w:t>
      </w:r>
    </w:p>
    <w:p>
      <w:r>
        <w:t xml:space="preserve">trendikäs</w:t>
      </w:r>
    </w:p>
    <w:p>
      <w:r>
        <w:rPr>
          <w:b/>
        </w:rPr>
        <w:t xml:space="preserve">Esimerkki 3.3857</w:t>
      </w:r>
    </w:p>
    <w:p>
      <w:r>
        <w:t xml:space="preserve">Konteksti: Claire halusi todella uuden puhelimen. Hän hankki aina uusimman mallin: Hän päätti odottaa jonossa kaupan ulkopuolella.  Hahmo: Claire</w:t>
      </w:r>
    </w:p>
    <w:p>
      <w:r>
        <w:rPr>
          <w:b/>
        </w:rPr>
        <w:t xml:space="preserve">Tulos</w:t>
      </w:r>
    </w:p>
    <w:p>
      <w:r>
        <w:t xml:space="preserve">innoissaan</w:t>
      </w:r>
    </w:p>
    <w:p>
      <w:r>
        <w:rPr>
          <w:b/>
        </w:rPr>
        <w:t xml:space="preserve">Esimerkki 3.3858</w:t>
      </w:r>
    </w:p>
    <w:p>
      <w:r>
        <w:t xml:space="preserve">Konteksti: Claire halusi todella uuden puhelimen. Hän hankki aina uusimman mallin Hän päätti odottaa jonossa kaupan ulkopuolella.  Lause: Hän sai uuden puhelimen.  Hahmo: Claire</w:t>
      </w:r>
    </w:p>
    <w:p>
      <w:r>
        <w:rPr>
          <w:b/>
        </w:rPr>
        <w:t xml:space="preserve">Tulos</w:t>
      </w:r>
    </w:p>
    <w:p>
      <w:r>
        <w:t xml:space="preserve">sisältö</w:t>
      </w:r>
    </w:p>
    <w:p>
      <w:r>
        <w:rPr>
          <w:b/>
        </w:rPr>
        <w:t xml:space="preserve">Tulos</w:t>
      </w:r>
    </w:p>
    <w:p>
      <w:r>
        <w:t xml:space="preserve">onnellinen</w:t>
      </w:r>
    </w:p>
    <w:p>
      <w:r>
        <w:rPr>
          <w:b/>
        </w:rPr>
        <w:t xml:space="preserve">Tulos</w:t>
      </w:r>
    </w:p>
    <w:p>
      <w:r>
        <w:t xml:space="preserve">kiitollinen</w:t>
      </w:r>
    </w:p>
    <w:p>
      <w:r>
        <w:rPr>
          <w:b/>
        </w:rPr>
        <w:t xml:space="preserve">Esimerkki 3.3859</w:t>
      </w:r>
    </w:p>
    <w:p>
      <w:r>
        <w:t xml:space="preserve">Konteksti: Claire halusi todella uuden puhelimen. Hän hankki aina uusimman mallin Hän päätti odottaa jonossa kaupan ulkopuolella. Hän sai uuden puhelimen.  Lause: Hän oli innoissaan, mutta ei usko, että se on paljon parempi kuin vanhempi.  Hahmo: Claire</w:t>
      </w:r>
    </w:p>
    <w:p>
      <w:r>
        <w:rPr>
          <w:b/>
        </w:rPr>
        <w:t xml:space="preserve">Tulos</w:t>
      </w:r>
    </w:p>
    <w:p>
      <w:r>
        <w:t xml:space="preserve">innoissaan</w:t>
      </w:r>
    </w:p>
    <w:p>
      <w:r>
        <w:rPr>
          <w:b/>
        </w:rPr>
        <w:t xml:space="preserve">Tulos</w:t>
      </w:r>
    </w:p>
    <w:p>
      <w:r>
        <w:t xml:space="preserve">pettynyt</w:t>
      </w:r>
    </w:p>
    <w:p>
      <w:r>
        <w:rPr>
          <w:b/>
        </w:rPr>
        <w:t xml:space="preserve">Esimerkki 3.3860</w:t>
      </w:r>
    </w:p>
    <w:p>
      <w:r>
        <w:t xml:space="preserve">Konteksti: Lause: Ei ole: Jessica ja hänen ystävänsä pitivät kurpitsanveistokilpailun.  Hahmo: Jessica</w:t>
      </w:r>
    </w:p>
    <w:p>
      <w:r>
        <w:rPr>
          <w:b/>
        </w:rPr>
        <w:t xml:space="preserve">Tulos</w:t>
      </w:r>
    </w:p>
    <w:p>
      <w:r>
        <w:t xml:space="preserve">kytketty</w:t>
      </w:r>
    </w:p>
    <w:p>
      <w:r>
        <w:rPr>
          <w:b/>
        </w:rPr>
        <w:t xml:space="preserve">Tulos</w:t>
      </w:r>
    </w:p>
    <w:p>
      <w:r>
        <w:t xml:space="preserve">ennakointi</w:t>
      </w:r>
    </w:p>
    <w:p>
      <w:r>
        <w:rPr>
          <w:b/>
        </w:rPr>
        <w:t xml:space="preserve">Esimerkki 3.3861</w:t>
      </w:r>
    </w:p>
    <w:p>
      <w:r>
        <w:t xml:space="preserve">Konteksti: Lause: Ei ole: Jessica ja hänen ystävänsä pitivät kurpitsanveistokilpailun.  Hahmo: Hänen ystävänsä</w:t>
      </w:r>
    </w:p>
    <w:p>
      <w:r>
        <w:rPr>
          <w:b/>
        </w:rPr>
        <w:t xml:space="preserve">Tulos</w:t>
      </w:r>
    </w:p>
    <w:p>
      <w:r>
        <w:t xml:space="preserve">iloinen</w:t>
      </w:r>
    </w:p>
    <w:p>
      <w:r>
        <w:rPr>
          <w:b/>
        </w:rPr>
        <w:t xml:space="preserve">Esimerkki 3.3862</w:t>
      </w:r>
    </w:p>
    <w:p>
      <w:r>
        <w:t xml:space="preserve">Konteksti: Jessica ja hänen ystävänsä järjestivät kurpitsanveistokilpailun.  Lause: Jessica yritti leikata yksityiskohtaisen suun hampaineen.  Hahmo: Jessica</w:t>
      </w:r>
    </w:p>
    <w:p>
      <w:r>
        <w:rPr>
          <w:b/>
        </w:rPr>
        <w:t xml:space="preserve">Tulos</w:t>
      </w:r>
    </w:p>
    <w:p>
      <w:r>
        <w:t xml:space="preserve">määritetty</w:t>
      </w:r>
    </w:p>
    <w:p>
      <w:r>
        <w:rPr>
          <w:b/>
        </w:rPr>
        <w:t xml:space="preserve">Esimerkki 3.3863</w:t>
      </w:r>
    </w:p>
    <w:p>
      <w:r>
        <w:t xml:space="preserve">Konteksti: Jessica ja hänen ystävänsä järjestivät kurpitsanveistokilpailun.  Lause: Jessica yritti leikata yksityiskohtaisen suun hampaineen.  Hahmo: Hänen ystävänsä</w:t>
      </w:r>
    </w:p>
    <w:p>
      <w:r>
        <w:rPr>
          <w:b/>
        </w:rPr>
        <w:t xml:space="preserve">Tulos</w:t>
      </w:r>
    </w:p>
    <w:p>
      <w:r>
        <w:t xml:space="preserve">määritetty</w:t>
      </w:r>
    </w:p>
    <w:p>
      <w:r>
        <w:rPr>
          <w:b/>
        </w:rPr>
        <w:t xml:space="preserve">Esimerkki 3.3864</w:t>
      </w:r>
    </w:p>
    <w:p>
      <w:r>
        <w:t xml:space="preserve">Konteksti: Jessica ja hänen ystävänsä järjestivät kurpitsanveistokilpailun. Jessica yritti leikata yksityiskohtaisen suun ja hampaat.  Lause: Mutta osa hampaista katkesi!  Hahmo: Jessica</w:t>
      </w:r>
    </w:p>
    <w:p>
      <w:r>
        <w:rPr>
          <w:b/>
        </w:rPr>
        <w:t xml:space="preserve">Tulos</w:t>
      </w:r>
    </w:p>
    <w:p>
      <w:r>
        <w:t xml:space="preserve">surullinen</w:t>
      </w:r>
    </w:p>
    <w:p>
      <w:r>
        <w:rPr>
          <w:b/>
        </w:rPr>
        <w:t xml:space="preserve">Tulos</w:t>
      </w:r>
    </w:p>
    <w:p>
      <w:r>
        <w:t xml:space="preserve">hermostunut</w:t>
      </w:r>
    </w:p>
    <w:p>
      <w:r>
        <w:rPr>
          <w:b/>
        </w:rPr>
        <w:t xml:space="preserve">Tulos</w:t>
      </w:r>
    </w:p>
    <w:p>
      <w:r>
        <w:t xml:space="preserve">kuin hänen työnsä olisi loukkaantunut</w:t>
      </w:r>
    </w:p>
    <w:p>
      <w:r>
        <w:rPr>
          <w:b/>
        </w:rPr>
        <w:t xml:space="preserve">Tulos</w:t>
      </w:r>
    </w:p>
    <w:p>
      <w:r>
        <w:t xml:space="preserve">häpeissäni</w:t>
      </w:r>
    </w:p>
    <w:p>
      <w:r>
        <w:rPr>
          <w:b/>
        </w:rPr>
        <w:t xml:space="preserve">Esimerkki 3.3865</w:t>
      </w:r>
    </w:p>
    <w:p>
      <w:r>
        <w:t xml:space="preserve">Konteksti: Jessica ja hänen ystävänsä järjestivät kurpitsanveistokilpailun. Jessica yritti leikata yksityiskohtaisen suun ja hampaat.  Lause: Mutta osa hampaista katkesi!  Hahmo: Hänen ystävänsä</w:t>
      </w:r>
    </w:p>
    <w:p>
      <w:r>
        <w:rPr>
          <w:b/>
        </w:rPr>
        <w:t xml:space="preserve">Tulos</w:t>
      </w:r>
    </w:p>
    <w:p>
      <w:r>
        <w:t xml:space="preserve">Ei ole</w:t>
      </w:r>
    </w:p>
    <w:p>
      <w:r>
        <w:rPr>
          <w:b/>
        </w:rPr>
        <w:t xml:space="preserve">Esimerkki 3.3866</w:t>
      </w:r>
    </w:p>
    <w:p>
      <w:r>
        <w:t xml:space="preserve">Konteksti: Jessica ja hänen ystävänsä järjestivät kurpitsanveistokilpailun. Jessica yritti leikata yksityiskohtaisen suun ja hampaat. Mutta osa hampaista katkesi!  Lause: Jessica päätti tehdä hänestä hampaattoman.  Hahmo: Jessica</w:t>
      </w:r>
    </w:p>
    <w:p>
      <w:r>
        <w:rPr>
          <w:b/>
        </w:rPr>
        <w:t xml:space="preserve">Tulos</w:t>
      </w:r>
    </w:p>
    <w:p>
      <w:r>
        <w:t xml:space="preserve">luova</w:t>
      </w:r>
    </w:p>
    <w:p>
      <w:r>
        <w:rPr>
          <w:b/>
        </w:rPr>
        <w:t xml:space="preserve">Tulos</w:t>
      </w:r>
    </w:p>
    <w:p>
      <w:r>
        <w:t xml:space="preserve">kuin hän tekisi kaiken tarvittavan</w:t>
      </w:r>
    </w:p>
    <w:p>
      <w:r>
        <w:rPr>
          <w:b/>
        </w:rPr>
        <w:t xml:space="preserve">Esimerkki 3.3867</w:t>
      </w:r>
    </w:p>
    <w:p>
      <w:r>
        <w:t xml:space="preserve">Konteksti: Jessica ja hänen ystävänsä järjestivät kurpitsanveistokilpailun. Jessica yritti leikata yksityiskohtaisen suun ja hampaat. Mutta osa hampaista katkesi!  Lause: Jessica päätti tehdä hänestä hampaattoman.  Hahmo: Hänen ystävänsä</w:t>
      </w:r>
    </w:p>
    <w:p>
      <w:r>
        <w:rPr>
          <w:b/>
        </w:rPr>
        <w:t xml:space="preserve">Tulos</w:t>
      </w:r>
    </w:p>
    <w:p>
      <w:r>
        <w:t xml:space="preserve">kiinnostunut</w:t>
      </w:r>
    </w:p>
    <w:p>
      <w:r>
        <w:rPr>
          <w:b/>
        </w:rPr>
        <w:t xml:space="preserve">Tulos</w:t>
      </w:r>
    </w:p>
    <w:p>
      <w:r>
        <w:t xml:space="preserve">onnellinen</w:t>
      </w:r>
    </w:p>
    <w:p>
      <w:r>
        <w:rPr>
          <w:b/>
        </w:rPr>
        <w:t xml:space="preserve">Esimerkki 3.3868</w:t>
      </w:r>
    </w:p>
    <w:p>
      <w:r>
        <w:t xml:space="preserve">Konteksti: Jessica ja hänen ystävänsä järjestivät kurpitsanveistokilpailun. Jessica yritti leikata yksityiskohtaisen suun ja hampaat. Mutta osa hampaista katkesi! Jessica päätti tehdä hänestä hampaattoman.  Lause: Hän voitti kilpailun kuitenkin!  Hahmo: Jessica</w:t>
      </w:r>
    </w:p>
    <w:p>
      <w:r>
        <w:rPr>
          <w:b/>
        </w:rPr>
        <w:t xml:space="preserve">Tulos</w:t>
      </w:r>
    </w:p>
    <w:p>
      <w:r>
        <w:t xml:space="preserve">innoissaan</w:t>
      </w:r>
    </w:p>
    <w:p>
      <w:r>
        <w:rPr>
          <w:b/>
        </w:rPr>
        <w:t xml:space="preserve">Tulos</w:t>
      </w:r>
    </w:p>
    <w:p>
      <w:r>
        <w:t xml:space="preserve">smart</w:t>
      </w:r>
    </w:p>
    <w:p>
      <w:r>
        <w:rPr>
          <w:b/>
        </w:rPr>
        <w:t xml:space="preserve">Tulos</w:t>
      </w:r>
    </w:p>
    <w:p>
      <w:r>
        <w:t xml:space="preserve">ylpeä</w:t>
      </w:r>
    </w:p>
    <w:p>
      <w:r>
        <w:rPr>
          <w:b/>
        </w:rPr>
        <w:t xml:space="preserve">Tulos</w:t>
      </w:r>
    </w:p>
    <w:p>
      <w:r>
        <w:t xml:space="preserve">onnellinen</w:t>
      </w:r>
    </w:p>
    <w:p>
      <w:r>
        <w:rPr>
          <w:b/>
        </w:rPr>
        <w:t xml:space="preserve">Esimerkki 3.3869</w:t>
      </w:r>
    </w:p>
    <w:p>
      <w:r>
        <w:t xml:space="preserve">Konteksti: Jessica ja hänen ystävänsä järjestivät kurpitsanveistokilpailun. Jessica yritti leikata yksityiskohtaisen suun ja hampaat. Mutta osa hampaista katkesi! Jessica päätti tehdä hänestä hampaattoman.  Lause: Hän voitti kilpailun kuitenkin!  Hahmo: Hänen ystävänsä</w:t>
      </w:r>
    </w:p>
    <w:p>
      <w:r>
        <w:rPr>
          <w:b/>
        </w:rPr>
        <w:t xml:space="preserve">Tulos</w:t>
      </w:r>
    </w:p>
    <w:p>
      <w:r>
        <w:t xml:space="preserve">onnellinen</w:t>
      </w:r>
    </w:p>
    <w:p>
      <w:r>
        <w:rPr>
          <w:b/>
        </w:rPr>
        <w:t xml:space="preserve">Tulos</w:t>
      </w:r>
    </w:p>
    <w:p>
      <w:r>
        <w:t xml:space="preserve">kateellinen</w:t>
      </w:r>
    </w:p>
    <w:p>
      <w:r>
        <w:rPr>
          <w:b/>
        </w:rPr>
        <w:t xml:space="preserve">Esimerkki 3.3870</w:t>
      </w:r>
    </w:p>
    <w:p>
      <w:r>
        <w:t xml:space="preserve">Konteksti: Lause: Ei ole: Eric oli huonolla tuulella.  Hahmo: Eric</w:t>
      </w:r>
    </w:p>
    <w:p>
      <w:r>
        <w:rPr>
          <w:b/>
        </w:rPr>
        <w:t xml:space="preserve">Tulos</w:t>
      </w:r>
    </w:p>
    <w:p>
      <w:r>
        <w:t xml:space="preserve">huomaavainen</w:t>
      </w:r>
    </w:p>
    <w:p>
      <w:r>
        <w:rPr>
          <w:b/>
        </w:rPr>
        <w:t xml:space="preserve">Tulos</w:t>
      </w:r>
    </w:p>
    <w:p>
      <w:r>
        <w:t xml:space="preserve">surullinen</w:t>
      </w:r>
    </w:p>
    <w:p>
      <w:r>
        <w:rPr>
          <w:b/>
        </w:rPr>
        <w:t xml:space="preserve">Tulos</w:t>
      </w:r>
    </w:p>
    <w:p>
      <w:r>
        <w:t xml:space="preserve">tuskallinen</w:t>
      </w:r>
    </w:p>
    <w:p>
      <w:r>
        <w:rPr>
          <w:b/>
        </w:rPr>
        <w:t xml:space="preserve">Tulos</w:t>
      </w:r>
    </w:p>
    <w:p>
      <w:r>
        <w:t xml:space="preserve">äreä</w:t>
      </w:r>
    </w:p>
    <w:p>
      <w:r>
        <w:rPr>
          <w:b/>
        </w:rPr>
        <w:t xml:space="preserve">Esimerkki 3.3871</w:t>
      </w:r>
    </w:p>
    <w:p>
      <w:r>
        <w:t xml:space="preserve">Konteksti: Eric oli huonolla tuulella.  Lause: Niinpä hän päätti mennä yksin buffettiin.  Hahmo: Eric</w:t>
      </w:r>
    </w:p>
    <w:p>
      <w:r>
        <w:rPr>
          <w:b/>
        </w:rPr>
        <w:t xml:space="preserve">Tulos</w:t>
      </w:r>
    </w:p>
    <w:p>
      <w:r>
        <w:t xml:space="preserve">hemmotteleva.</w:t>
      </w:r>
    </w:p>
    <w:p>
      <w:r>
        <w:rPr>
          <w:b/>
        </w:rPr>
        <w:t xml:space="preserve">Tulos</w:t>
      </w:r>
    </w:p>
    <w:p>
      <w:r>
        <w:t xml:space="preserve">onnellinen</w:t>
      </w:r>
    </w:p>
    <w:p>
      <w:r>
        <w:rPr>
          <w:b/>
        </w:rPr>
        <w:t xml:space="preserve">Tulos</w:t>
      </w:r>
    </w:p>
    <w:p>
      <w:r>
        <w:t xml:space="preserve">destressed</w:t>
      </w:r>
    </w:p>
    <w:p>
      <w:r>
        <w:rPr>
          <w:b/>
        </w:rPr>
        <w:t xml:space="preserve">Tulos</w:t>
      </w:r>
    </w:p>
    <w:p>
      <w:r>
        <w:t xml:space="preserve">nälkäinen.</w:t>
      </w:r>
    </w:p>
    <w:p>
      <w:r>
        <w:rPr>
          <w:b/>
        </w:rPr>
        <w:t xml:space="preserve">Esimerkki 3.3872</w:t>
      </w:r>
    </w:p>
    <w:p>
      <w:r>
        <w:t xml:space="preserve">Konteksti: Eric oli huonolla tuulella. Niinpä hän päätti mennä yksin buffettiin.  Lause: Hän tunsi aluksi olonsa paremmaksi syötyään tonneittain ruokaa.  Hahmo: Eric</w:t>
      </w:r>
    </w:p>
    <w:p>
      <w:r>
        <w:rPr>
          <w:b/>
        </w:rPr>
        <w:t xml:space="preserve">Tulos</w:t>
      </w:r>
    </w:p>
    <w:p>
      <w:r>
        <w:t xml:space="preserve">helpottunut</w:t>
      </w:r>
    </w:p>
    <w:p>
      <w:r>
        <w:rPr>
          <w:b/>
        </w:rPr>
        <w:t xml:space="preserve">Tulos</w:t>
      </w:r>
    </w:p>
    <w:p>
      <w:r>
        <w:t xml:space="preserve">tyytyväinen</w:t>
      </w:r>
    </w:p>
    <w:p>
      <w:r>
        <w:rPr>
          <w:b/>
        </w:rPr>
        <w:t xml:space="preserve">Esimerkki 3.3873</w:t>
      </w:r>
    </w:p>
    <w:p>
      <w:r>
        <w:t xml:space="preserve">Konteksti: Eric oli huonolla tuulella. Niinpä hän päätti mennä yksin buffettiin. Aluksi hän tunsi olonsa paremmaksi syötyään tonneittain ruokaa.  Lause: Mutta myöhemmin hänen näkönsä hämärtyivät.  Hahmo: Eric</w:t>
      </w:r>
    </w:p>
    <w:p>
      <w:r>
        <w:rPr>
          <w:b/>
        </w:rPr>
        <w:t xml:space="preserve">Tulos</w:t>
      </w:r>
    </w:p>
    <w:p>
      <w:r>
        <w:t xml:space="preserve">syyllinen</w:t>
      </w:r>
    </w:p>
    <w:p>
      <w:r>
        <w:rPr>
          <w:b/>
        </w:rPr>
        <w:t xml:space="preserve">Tulos</w:t>
      </w:r>
    </w:p>
    <w:p>
      <w:r>
        <w:t xml:space="preserve">huono</w:t>
      </w:r>
    </w:p>
    <w:p>
      <w:r>
        <w:rPr>
          <w:b/>
        </w:rPr>
        <w:t xml:space="preserve">Tulos</w:t>
      </w:r>
    </w:p>
    <w:p>
      <w:r>
        <w:t xml:space="preserve">sairas</w:t>
      </w:r>
    </w:p>
    <w:p>
      <w:r>
        <w:rPr>
          <w:b/>
        </w:rPr>
        <w:t xml:space="preserve">Esimerkki 3.3874</w:t>
      </w:r>
    </w:p>
    <w:p>
      <w:r>
        <w:t xml:space="preserve">Konteksti: Eric oli huonolla tuulella. Niinpä hän päätti mennä yksin buffettiin. Aluksi hän tunsi olonsa paremmaksi syötyään tonneittain ruokaa. Myöhemmin hänen näkönsä kuitenkin hämärtyivät.  Lause: Hän tunsi itsensä niin uupuneeksi, ettei pystynyt tekemään mitään.  Hahmo: Eric</w:t>
      </w:r>
    </w:p>
    <w:p>
      <w:r>
        <w:rPr>
          <w:b/>
        </w:rPr>
        <w:t xml:space="preserve">Tulos</w:t>
      </w:r>
    </w:p>
    <w:p>
      <w:r>
        <w:t xml:space="preserve">ärsyyntynyt</w:t>
      </w:r>
    </w:p>
    <w:p>
      <w:r>
        <w:rPr>
          <w:b/>
        </w:rPr>
        <w:t xml:space="preserve">Tulos</w:t>
      </w:r>
    </w:p>
    <w:p>
      <w:r>
        <w:t xml:space="preserve">hämmentynyt</w:t>
      </w:r>
    </w:p>
    <w:p>
      <w:r>
        <w:rPr>
          <w:b/>
        </w:rPr>
        <w:t xml:space="preserve">Tulos</w:t>
      </w:r>
    </w:p>
    <w:p>
      <w:r>
        <w:t xml:space="preserve">sairas</w:t>
      </w:r>
    </w:p>
    <w:p>
      <w:r>
        <w:rPr>
          <w:b/>
        </w:rPr>
        <w:t xml:space="preserve">Esimerkki 3.3875</w:t>
      </w:r>
    </w:p>
    <w:p>
      <w:r>
        <w:t xml:space="preserve">Konteksti: Lause: Ei ole: Eddien veli haastoi hänet laittamaan pop rockia ja limsaa suuhunsa.  Hahmo: Eddien veli</w:t>
      </w:r>
    </w:p>
    <w:p>
      <w:r>
        <w:rPr>
          <w:b/>
        </w:rPr>
        <w:t xml:space="preserve">Tulos</w:t>
      </w:r>
    </w:p>
    <w:p>
      <w:r>
        <w:t xml:space="preserve">hauska</w:t>
      </w:r>
    </w:p>
    <w:p>
      <w:r>
        <w:rPr>
          <w:b/>
        </w:rPr>
        <w:t xml:space="preserve">Esimerkki 3.3876</w:t>
      </w:r>
    </w:p>
    <w:p>
      <w:r>
        <w:t xml:space="preserve">Konteksti: Lause: Ei ole: Eddien veli haastoi hänet laittamaan pop rockia ja limsaa suuhunsa.  Hahmo: Eddie</w:t>
      </w:r>
    </w:p>
    <w:p>
      <w:r>
        <w:rPr>
          <w:b/>
        </w:rPr>
        <w:t xml:space="preserve">Tulos</w:t>
      </w:r>
    </w:p>
    <w:p>
      <w:r>
        <w:t xml:space="preserve">Ei ole</w:t>
      </w:r>
    </w:p>
    <w:p>
      <w:r>
        <w:rPr>
          <w:b/>
        </w:rPr>
        <w:t xml:space="preserve">Esimerkki 3.3877</w:t>
      </w:r>
    </w:p>
    <w:p>
      <w:r>
        <w:t xml:space="preserve">Konteksti: Eddien veli haastoi hänet laittamaan poprockia ja limsaa suuhunsa.  Lause: Hän sanoi, että ne räjähtäisivät.  Hahmo: Eddien veli</w:t>
      </w:r>
    </w:p>
    <w:p>
      <w:r>
        <w:rPr>
          <w:b/>
        </w:rPr>
        <w:t xml:space="preserve">Tulos</w:t>
      </w:r>
    </w:p>
    <w:p>
      <w:r>
        <w:t xml:space="preserve">Ei ole</w:t>
      </w:r>
    </w:p>
    <w:p>
      <w:r>
        <w:rPr>
          <w:b/>
        </w:rPr>
        <w:t xml:space="preserve">Esimerkki 3.3878</w:t>
      </w:r>
    </w:p>
    <w:p>
      <w:r>
        <w:t xml:space="preserve">Konteksti: Eddien veli haastoi hänet laittamaan poprockia ja limsaa suuhunsa.  Lause: Hän sanoi, että ne räjähtäisivät.  Hahmo: Eddie</w:t>
      </w:r>
    </w:p>
    <w:p>
      <w:r>
        <w:rPr>
          <w:b/>
        </w:rPr>
        <w:t xml:space="preserve">Tulos</w:t>
      </w:r>
    </w:p>
    <w:p>
      <w:r>
        <w:t xml:space="preserve">Ei ole</w:t>
      </w:r>
    </w:p>
    <w:p>
      <w:r>
        <w:rPr>
          <w:b/>
        </w:rPr>
        <w:t xml:space="preserve">Esimerkki 3.3879</w:t>
      </w:r>
    </w:p>
    <w:p>
      <w:r>
        <w:t xml:space="preserve">Konteksti: Eddien veli haastoi hänet laittamaan poprockia ja limsaa suuhunsa. Hän sanoi, että ne räjähtäisivät.  Lause: Mutta hän tarjosi Eddielle 1 dollaria, jos hän tekisi sen.  Hahmo: Eddien veli</w:t>
      </w:r>
    </w:p>
    <w:p>
      <w:r>
        <w:rPr>
          <w:b/>
        </w:rPr>
        <w:t xml:space="preserve">Tulos</w:t>
      </w:r>
    </w:p>
    <w:p>
      <w:r>
        <w:t xml:space="preserve">Ei ole</w:t>
      </w:r>
    </w:p>
    <w:p>
      <w:r>
        <w:rPr>
          <w:b/>
        </w:rPr>
        <w:t xml:space="preserve">Esimerkki 3.3880</w:t>
      </w:r>
    </w:p>
    <w:p>
      <w:r>
        <w:t xml:space="preserve">Konteksti: Eddien veli haastoi hänet laittamaan poprockia ja limsaa suuhunsa. Hän sanoi, että ne räjähtäisivät.  Lause: Mutta hän tarjosi Eddielle 1 dollaria, jos hän tekisi sen.  Hahmo: Eddie</w:t>
      </w:r>
    </w:p>
    <w:p>
      <w:r>
        <w:rPr>
          <w:b/>
        </w:rPr>
        <w:t xml:space="preserve">Tulos</w:t>
      </w:r>
    </w:p>
    <w:p>
      <w:r>
        <w:t xml:space="preserve">paineistettu</w:t>
      </w:r>
    </w:p>
    <w:p>
      <w:r>
        <w:rPr>
          <w:b/>
        </w:rPr>
        <w:t xml:space="preserve">Esimerkki 3.3881</w:t>
      </w:r>
    </w:p>
    <w:p>
      <w:r>
        <w:t xml:space="preserve">Konteksti: Eddien veli haastoi hänet laittamaan poprockia ja limsaa suuhunsa. Hän sanoi, että ne räjähtäisivät. Mutta hän tarjosi Eddielle 1 dollaria, jos hän tekisi sen.  Lause: Eddie oli hieman hermostunut, mutta hän halusi rahat.  Hahmo: Eddien veli</w:t>
      </w:r>
    </w:p>
    <w:p>
      <w:r>
        <w:rPr>
          <w:b/>
        </w:rPr>
        <w:t xml:space="preserve">Tulos</w:t>
      </w:r>
    </w:p>
    <w:p>
      <w:r>
        <w:t xml:space="preserve">hilpeä</w:t>
      </w:r>
    </w:p>
    <w:p>
      <w:r>
        <w:rPr>
          <w:b/>
        </w:rPr>
        <w:t xml:space="preserve">Tulos</w:t>
      </w:r>
    </w:p>
    <w:p>
      <w:r>
        <w:t xml:space="preserve">viihdyttivät</w:t>
      </w:r>
    </w:p>
    <w:p>
      <w:r>
        <w:rPr>
          <w:b/>
        </w:rPr>
        <w:t xml:space="preserve">Esimerkki 3.3882</w:t>
      </w:r>
    </w:p>
    <w:p>
      <w:r>
        <w:t xml:space="preserve">Konteksti: Eddien veli haastoi hänet laittamaan poprockia ja limsaa suuhunsa. Hän sanoi, että ne räjähtäisivät. Mutta hän tarjosi Eddielle 1 dollaria, jos hän tekisi sen.  Lause: Eddie oli hieman hermostunut, mutta hän halusi rahat.  Hahmo: Eddie</w:t>
      </w:r>
    </w:p>
    <w:p>
      <w:r>
        <w:rPr>
          <w:b/>
        </w:rPr>
        <w:t xml:space="preserve">Tulos</w:t>
      </w:r>
    </w:p>
    <w:p>
      <w:r>
        <w:t xml:space="preserve">epäröivä</w:t>
      </w:r>
    </w:p>
    <w:p>
      <w:r>
        <w:rPr>
          <w:b/>
        </w:rPr>
        <w:t xml:space="preserve">Esimerkki 3.3883</w:t>
      </w:r>
    </w:p>
    <w:p>
      <w:r>
        <w:t xml:space="preserve">Konteksti: Eddien veli haastoi hänet laittamaan poprockia ja limsaa suuhunsa. Hän sanoi, että ne räjähtäisivät. Mutta hän tarjosi Eddielle 1 dollaria, jos hän tekisi sen. Eddie oli hieman hermostunut, mutta hän halusi rahat.  Lause: Pop-kivet räjähtivät, mutta Eddie selvisi hengissä!  Hahmo: Eddien veli</w:t>
      </w:r>
    </w:p>
    <w:p>
      <w:r>
        <w:rPr>
          <w:b/>
        </w:rPr>
        <w:t xml:space="preserve">Tulos</w:t>
      </w:r>
    </w:p>
    <w:p>
      <w:r>
        <w:t xml:space="preserve">harmissaan siitä, että hän hävisi vedon</w:t>
      </w:r>
    </w:p>
    <w:p>
      <w:r>
        <w:rPr>
          <w:b/>
        </w:rPr>
        <w:t xml:space="preserve">Tulos</w:t>
      </w:r>
    </w:p>
    <w:p>
      <w:r>
        <w:t xml:space="preserve">yllättynyt</w:t>
      </w:r>
    </w:p>
    <w:p>
      <w:r>
        <w:rPr>
          <w:b/>
        </w:rPr>
        <w:t xml:space="preserve">Esimerkki 3.3884</w:t>
      </w:r>
    </w:p>
    <w:p>
      <w:r>
        <w:t xml:space="preserve">Konteksti: Eddien veli haastoi hänet laittamaan poprockia ja limsaa suuhunsa. Hän sanoi, että ne räjähtäisivät. Mutta hän tarjosi Eddielle 1 dollaria, jos hän tekisi sen. Eddie oli hieman hermostunut, mutta hän halusi rahat.  Lause: Pop-kivet räjähtivät, mutta Eddie selvisi hengissä!  Hahmo: Eddie</w:t>
      </w:r>
    </w:p>
    <w:p>
      <w:r>
        <w:rPr>
          <w:b/>
        </w:rPr>
        <w:t xml:space="preserve">Tulos</w:t>
      </w:r>
    </w:p>
    <w:p>
      <w:r>
        <w:t xml:space="preserve">helpotus</w:t>
      </w:r>
    </w:p>
    <w:p>
      <w:r>
        <w:rPr>
          <w:b/>
        </w:rPr>
        <w:t xml:space="preserve">Tulos</w:t>
      </w:r>
    </w:p>
    <w:p>
      <w:r>
        <w:t xml:space="preserve">hassu</w:t>
      </w:r>
    </w:p>
    <w:p>
      <w:r>
        <w:rPr>
          <w:b/>
        </w:rPr>
        <w:t xml:space="preserve">Esimerkki 3.3885</w:t>
      </w:r>
    </w:p>
    <w:p>
      <w:r>
        <w:t xml:space="preserve">Konteksti: Lause: Ei ole: Jen ja Sue veivät isänsä veneen järvelle.  Hahmo: Isä</w:t>
      </w:r>
    </w:p>
    <w:p>
      <w:r>
        <w:rPr>
          <w:b/>
        </w:rPr>
        <w:t xml:space="preserve">Tulos</w:t>
      </w:r>
    </w:p>
    <w:p>
      <w:r>
        <w:t xml:space="preserve">vihainen</w:t>
      </w:r>
    </w:p>
    <w:p>
      <w:r>
        <w:rPr>
          <w:b/>
        </w:rPr>
        <w:t xml:space="preserve">Esimerkki 3.3886</w:t>
      </w:r>
    </w:p>
    <w:p>
      <w:r>
        <w:t xml:space="preserve">Konteksti: Lause: Ei ole: Jen ja Sue veivät isänsä veneen järvelle.  Hahmo: Sue</w:t>
      </w:r>
    </w:p>
    <w:p>
      <w:r>
        <w:rPr>
          <w:b/>
        </w:rPr>
        <w:t xml:space="preserve">Tulos</w:t>
      </w:r>
    </w:p>
    <w:p>
      <w:r>
        <w:t xml:space="preserve">tuhma</w:t>
      </w:r>
    </w:p>
    <w:p>
      <w:r>
        <w:rPr>
          <w:b/>
        </w:rPr>
        <w:t xml:space="preserve">Tulos</w:t>
      </w:r>
    </w:p>
    <w:p>
      <w:r>
        <w:t xml:space="preserve">innostunut</w:t>
      </w:r>
    </w:p>
    <w:p>
      <w:r>
        <w:rPr>
          <w:b/>
        </w:rPr>
        <w:t xml:space="preserve">Esimerkki 3.3887</w:t>
      </w:r>
    </w:p>
    <w:p>
      <w:r>
        <w:t xml:space="preserve">Konteksti: Lause: Ei ole: Jen ja Sue veivät isänsä veneen järvelle.  Hahmo: Jen</w:t>
      </w:r>
    </w:p>
    <w:p>
      <w:r>
        <w:rPr>
          <w:b/>
        </w:rPr>
        <w:t xml:space="preserve">Tulos</w:t>
      </w:r>
    </w:p>
    <w:p>
      <w:r>
        <w:t xml:space="preserve">rauhallinen</w:t>
      </w:r>
    </w:p>
    <w:p>
      <w:r>
        <w:rPr>
          <w:b/>
        </w:rPr>
        <w:t xml:space="preserve">Tulos</w:t>
      </w:r>
    </w:p>
    <w:p>
      <w:r>
        <w:t xml:space="preserve">rento</w:t>
      </w:r>
    </w:p>
    <w:p>
      <w:r>
        <w:rPr>
          <w:b/>
        </w:rPr>
        <w:t xml:space="preserve">Esimerkki 3.3888</w:t>
      </w:r>
    </w:p>
    <w:p>
      <w:r>
        <w:t xml:space="preserve">Konteksti: Jen ja Sue veivät isänsä veneen järvelle.  Lause: Puolimatkassa he pudottivat yhden airoista.  Hahmo: Isä</w:t>
      </w:r>
    </w:p>
    <w:p>
      <w:r>
        <w:rPr>
          <w:b/>
        </w:rPr>
        <w:t xml:space="preserve">Tulos</w:t>
      </w:r>
    </w:p>
    <w:p>
      <w:r>
        <w:t xml:space="preserve">Ei ole</w:t>
      </w:r>
    </w:p>
    <w:p>
      <w:r>
        <w:rPr>
          <w:b/>
        </w:rPr>
        <w:t xml:space="preserve">Esimerkki 3.3889</w:t>
      </w:r>
    </w:p>
    <w:p>
      <w:r>
        <w:t xml:space="preserve">Konteksti: Jen ja Sue veivät isänsä veneen järvelle.  Lause: Puolimatkassa he pudottivat yhden airoista.  Hahmo: Sue</w:t>
      </w:r>
    </w:p>
    <w:p>
      <w:r>
        <w:rPr>
          <w:b/>
        </w:rPr>
        <w:t xml:space="preserve">Tulos</w:t>
      </w:r>
    </w:p>
    <w:p>
      <w:r>
        <w:t xml:space="preserve">turhautunut</w:t>
      </w:r>
    </w:p>
    <w:p>
      <w:r>
        <w:rPr>
          <w:b/>
        </w:rPr>
        <w:t xml:space="preserve">Tulos</w:t>
      </w:r>
    </w:p>
    <w:p>
      <w:r>
        <w:t xml:space="preserve">peloissaan</w:t>
      </w:r>
    </w:p>
    <w:p>
      <w:r>
        <w:rPr>
          <w:b/>
        </w:rPr>
        <w:t xml:space="preserve">Esimerkki 3.3890</w:t>
      </w:r>
    </w:p>
    <w:p>
      <w:r>
        <w:t xml:space="preserve">Konteksti: Jen ja Sue veivät isänsä veneen järvelle.  Lause: Puolimatkassa he pudottivat yhden airoista.  Hahmo: Jen</w:t>
      </w:r>
    </w:p>
    <w:p>
      <w:r>
        <w:rPr>
          <w:b/>
        </w:rPr>
        <w:t xml:space="preserve">Tulos</w:t>
      </w:r>
    </w:p>
    <w:p>
      <w:r>
        <w:t xml:space="preserve">tilivelvollinen.</w:t>
      </w:r>
    </w:p>
    <w:p>
      <w:r>
        <w:rPr>
          <w:b/>
        </w:rPr>
        <w:t xml:space="preserve">Tulos</w:t>
      </w:r>
    </w:p>
    <w:p>
      <w:r>
        <w:t xml:space="preserve">yhtä lailla syyllisiä.</w:t>
      </w:r>
    </w:p>
    <w:p>
      <w:r>
        <w:rPr>
          <w:b/>
        </w:rPr>
        <w:t xml:space="preserve">Tulos</w:t>
      </w:r>
    </w:p>
    <w:p>
      <w:r>
        <w:t xml:space="preserve">surullinen</w:t>
      </w:r>
    </w:p>
    <w:p>
      <w:r>
        <w:rPr>
          <w:b/>
        </w:rPr>
        <w:t xml:space="preserve">Tulos</w:t>
      </w:r>
    </w:p>
    <w:p>
      <w:r>
        <w:t xml:space="preserve">se on Suen vika.</w:t>
      </w:r>
    </w:p>
    <w:p>
      <w:r>
        <w:rPr>
          <w:b/>
        </w:rPr>
        <w:t xml:space="preserve">Esimerkki 3.3891</w:t>
      </w:r>
    </w:p>
    <w:p>
      <w:r>
        <w:t xml:space="preserve">Konteksti: Jen ja Sue veivät isänsä veneen järvelle. Puolimatkassa he pudottivat yhden airoista.  Lause: He jäivät jumiin, eivätkä päässeet takaisin.  Hahmo: Isä</w:t>
      </w:r>
    </w:p>
    <w:p>
      <w:r>
        <w:rPr>
          <w:b/>
        </w:rPr>
        <w:t xml:space="preserve">Tulos</w:t>
      </w:r>
    </w:p>
    <w:p>
      <w:r>
        <w:t xml:space="preserve">turhautunut</w:t>
      </w:r>
    </w:p>
    <w:p>
      <w:r>
        <w:rPr>
          <w:b/>
        </w:rPr>
        <w:t xml:space="preserve">Esimerkki 3.3892</w:t>
      </w:r>
    </w:p>
    <w:p>
      <w:r>
        <w:t xml:space="preserve">Konteksti: Jen ja Sue veivät isänsä veneen järvelle. Puolimatkassa he pudottivat yhden airoista.  Lause: He jäivät jumiin, eivätkä päässeet takaisin.  Hahmo: Sue</w:t>
      </w:r>
    </w:p>
    <w:p>
      <w:r>
        <w:rPr>
          <w:b/>
        </w:rPr>
        <w:t xml:space="preserve">Tulos</w:t>
      </w:r>
    </w:p>
    <w:p>
      <w:r>
        <w:t xml:space="preserve">peloissaan</w:t>
      </w:r>
    </w:p>
    <w:p>
      <w:r>
        <w:rPr>
          <w:b/>
        </w:rPr>
        <w:t xml:space="preserve">Tulos</w:t>
      </w:r>
    </w:p>
    <w:p>
      <w:r>
        <w:t xml:space="preserve">peloissaan</w:t>
      </w:r>
    </w:p>
    <w:p>
      <w:r>
        <w:rPr>
          <w:b/>
        </w:rPr>
        <w:t xml:space="preserve">Esimerkki 3.3893</w:t>
      </w:r>
    </w:p>
    <w:p>
      <w:r>
        <w:t xml:space="preserve">Konteksti: Jen ja Sue veivät isänsä veneen järvelle. Puolimatkassa he pudottivat yhden airoista.  Lause: He jäivät jumiin, eivätkä päässeet takaisin.  Hahmo: Jen</w:t>
      </w:r>
    </w:p>
    <w:p>
      <w:r>
        <w:rPr>
          <w:b/>
        </w:rPr>
        <w:t xml:space="preserve">Tulos</w:t>
      </w:r>
    </w:p>
    <w:p>
      <w:r>
        <w:t xml:space="preserve">turhautunut</w:t>
      </w:r>
    </w:p>
    <w:p>
      <w:r>
        <w:rPr>
          <w:b/>
        </w:rPr>
        <w:t xml:space="preserve">Tulos</w:t>
      </w:r>
    </w:p>
    <w:p>
      <w:r>
        <w:t xml:space="preserve">peloissaan</w:t>
      </w:r>
    </w:p>
    <w:p>
      <w:r>
        <w:rPr>
          <w:b/>
        </w:rPr>
        <w:t xml:space="preserve">Esimerkki 3.3894</w:t>
      </w:r>
    </w:p>
    <w:p>
      <w:r>
        <w:t xml:space="preserve">Konteksti: Jen ja Sue veivät isänsä veneen järvelle. Puolimatkassa he pudottivat yhden airoista. He jäivät jumiin, eivätkä päässeet mitenkään takaisin.  Lause: Jonkin ajan kuluttua toinen vene tuli ohi.  Hahmo: Isä</w:t>
      </w:r>
    </w:p>
    <w:p>
      <w:r>
        <w:rPr>
          <w:b/>
        </w:rPr>
        <w:t xml:space="preserve">Tulos</w:t>
      </w:r>
    </w:p>
    <w:p>
      <w:r>
        <w:t xml:space="preserve">toiveikas</w:t>
      </w:r>
    </w:p>
    <w:p>
      <w:r>
        <w:rPr>
          <w:b/>
        </w:rPr>
        <w:t xml:space="preserve">Tulos</w:t>
      </w:r>
    </w:p>
    <w:p>
      <w:r>
        <w:t xml:space="preserve">kiitollinen</w:t>
      </w:r>
    </w:p>
    <w:p>
      <w:r>
        <w:rPr>
          <w:b/>
        </w:rPr>
        <w:t xml:space="preserve">Esimerkki 3.3895</w:t>
      </w:r>
    </w:p>
    <w:p>
      <w:r>
        <w:t xml:space="preserve">Konteksti: Jen ja Sue veivät isänsä veneen järvelle. Puolimatkassa he pudottivat yhden airoista. He jäivät jumiin, eivätkä päässeet mitenkään takaisin.  Lause: Jonkin ajan kuluttua toinen vene tuli ohi.  Hahmo: Sue</w:t>
      </w:r>
    </w:p>
    <w:p>
      <w:r>
        <w:rPr>
          <w:b/>
        </w:rPr>
        <w:t xml:space="preserve">Tulos</w:t>
      </w:r>
    </w:p>
    <w:p>
      <w:r>
        <w:t xml:space="preserve">toiveikas</w:t>
      </w:r>
    </w:p>
    <w:p>
      <w:r>
        <w:rPr>
          <w:b/>
        </w:rPr>
        <w:t xml:space="preserve">Tulos</w:t>
      </w:r>
    </w:p>
    <w:p>
      <w:r>
        <w:t xml:space="preserve">peloissaan</w:t>
      </w:r>
    </w:p>
    <w:p>
      <w:r>
        <w:rPr>
          <w:b/>
        </w:rPr>
        <w:t xml:space="preserve">Esimerkki 3.3896</w:t>
      </w:r>
    </w:p>
    <w:p>
      <w:r>
        <w:t xml:space="preserve">Konteksti: Jen ja Sue veivät isänsä veneen järvelle. Puolimatkassa he pudottivat yhden airoista. He jäivät jumiin, eivätkä päässeet mitenkään takaisin.  Lause: Jonkin ajan kuluttua toinen vene tuli ohi.  Hahmo: Jen</w:t>
      </w:r>
    </w:p>
    <w:p>
      <w:r>
        <w:rPr>
          <w:b/>
        </w:rPr>
        <w:t xml:space="preserve">Tulos</w:t>
      </w:r>
    </w:p>
    <w:p>
      <w:r>
        <w:t xml:space="preserve">innoissaan</w:t>
      </w:r>
    </w:p>
    <w:p>
      <w:r>
        <w:rPr>
          <w:b/>
        </w:rPr>
        <w:t xml:space="preserve">Tulos</w:t>
      </w:r>
    </w:p>
    <w:p>
      <w:r>
        <w:t xml:space="preserve">toiveikas</w:t>
      </w:r>
    </w:p>
    <w:p>
      <w:r>
        <w:rPr>
          <w:b/>
        </w:rPr>
        <w:t xml:space="preserve">Esimerkki 3.3897</w:t>
      </w:r>
    </w:p>
    <w:p>
      <w:r>
        <w:t xml:space="preserve">Konteksti: Jen ja Sue veivät isänsä veneen järvelle. Puolimatkassa he pudottivat yhden airoista. He jäivät jumiin, eivätkä päässeet mitenkään takaisin. Jonkin ajan kuluttua ohi tuli toinen vene.  Lause: He lainasivat heille airoa, jotta he pääsivät takaisin rantaan.  Hahmo: Isä</w:t>
      </w:r>
    </w:p>
    <w:p>
      <w:r>
        <w:rPr>
          <w:b/>
        </w:rPr>
        <w:t xml:space="preserve">Tulos</w:t>
      </w:r>
    </w:p>
    <w:p>
      <w:r>
        <w:t xml:space="preserve">vihainen</w:t>
      </w:r>
    </w:p>
    <w:p>
      <w:r>
        <w:rPr>
          <w:b/>
        </w:rPr>
        <w:t xml:space="preserve">Esimerkki 3.3898</w:t>
      </w:r>
    </w:p>
    <w:p>
      <w:r>
        <w:t xml:space="preserve">Konteksti: Jen ja Sue veivät isänsä veneen järvelle. Puolimatkassa he pudottivat yhden airoista. He jäivät jumiin, eivätkä päässeet mitenkään takaisin. Jonkin ajan kuluttua ohi tuli toinen vene.  Lause: He lainasivat heille airoa, jotta he pääsivät takaisin rantaan.  Hahmo: Sue</w:t>
      </w:r>
    </w:p>
    <w:p>
      <w:r>
        <w:rPr>
          <w:b/>
        </w:rPr>
        <w:t xml:space="preserve">Tulos</w:t>
      </w:r>
    </w:p>
    <w:p>
      <w:r>
        <w:t xml:space="preserve">kiitollinen</w:t>
      </w:r>
    </w:p>
    <w:p>
      <w:r>
        <w:rPr>
          <w:b/>
        </w:rPr>
        <w:t xml:space="preserve">Tulos</w:t>
      </w:r>
    </w:p>
    <w:p>
      <w:r>
        <w:t xml:space="preserve">kiitollinen</w:t>
      </w:r>
    </w:p>
    <w:p>
      <w:r>
        <w:rPr>
          <w:b/>
        </w:rPr>
        <w:t xml:space="preserve">Esimerkki 3.3899</w:t>
      </w:r>
    </w:p>
    <w:p>
      <w:r>
        <w:t xml:space="preserve">Konteksti: Jen ja Sue veivät isänsä veneen järvelle. Puolimatkassa he pudottivat yhden airoista. He jäivät jumiin, eivätkä päässeet mitenkään takaisin. Jonkin ajan kuluttua ohi tuli toinen vene.  Lause: He lainasivat heille airoa, jotta he pääsivät takaisin rantaan.  Hahmo: Jen</w:t>
      </w:r>
    </w:p>
    <w:p>
      <w:r>
        <w:rPr>
          <w:b/>
        </w:rPr>
        <w:t xml:space="preserve">Tulos</w:t>
      </w:r>
    </w:p>
    <w:p>
      <w:r>
        <w:t xml:space="preserve">kiitollinen</w:t>
      </w:r>
    </w:p>
    <w:p>
      <w:r>
        <w:rPr>
          <w:b/>
        </w:rPr>
        <w:t xml:space="preserve">Tulos</w:t>
      </w:r>
    </w:p>
    <w:p>
      <w:r>
        <w:t xml:space="preserve">turvallinen</w:t>
      </w:r>
    </w:p>
    <w:p>
      <w:r>
        <w:rPr>
          <w:b/>
        </w:rPr>
        <w:t xml:space="preserve">Esimerkki 3.3900</w:t>
      </w:r>
    </w:p>
    <w:p>
      <w:r>
        <w:t xml:space="preserve">Konteksti: Lause: Ei ole: Fred halusi kokeilla Paleo-ruokavaliota.  Hahmo: Fred</w:t>
      </w:r>
    </w:p>
    <w:p>
      <w:r>
        <w:rPr>
          <w:b/>
        </w:rPr>
        <w:t xml:space="preserve">Tulos</w:t>
      </w:r>
    </w:p>
    <w:p>
      <w:r>
        <w:t xml:space="preserve">onnellinen</w:t>
      </w:r>
    </w:p>
    <w:p>
      <w:r>
        <w:rPr>
          <w:b/>
        </w:rPr>
        <w:t xml:space="preserve">Esimerkki 3.3901</w:t>
      </w:r>
    </w:p>
    <w:p>
      <w:r>
        <w:t xml:space="preserve">Konteksti: Fred halusi kokeilla Paleo-ruokavaliota.  Lause: Se oli muotia.  Hahmo: Fred</w:t>
      </w:r>
    </w:p>
    <w:p>
      <w:r>
        <w:rPr>
          <w:b/>
        </w:rPr>
        <w:t xml:space="preserve">Tulos</w:t>
      </w:r>
    </w:p>
    <w:p>
      <w:r>
        <w:t xml:space="preserve">raivo</w:t>
      </w:r>
    </w:p>
    <w:p>
      <w:r>
        <w:rPr>
          <w:b/>
        </w:rPr>
        <w:t xml:space="preserve">Esimerkki 3.3902</w:t>
      </w:r>
    </w:p>
    <w:p>
      <w:r>
        <w:t xml:space="preserve">Konteksti: Fred halusi kokeilla Paleo-ruokavaliota. Se oli muotia.  Lause: Hän ajatteli, että se olisi hyvä.  Hahmo: Fred</w:t>
      </w:r>
    </w:p>
    <w:p>
      <w:r>
        <w:rPr>
          <w:b/>
        </w:rPr>
        <w:t xml:space="preserve">Tulos</w:t>
      </w:r>
    </w:p>
    <w:p>
      <w:r>
        <w:t xml:space="preserve">kiinnostunut</w:t>
      </w:r>
    </w:p>
    <w:p>
      <w:r>
        <w:rPr>
          <w:b/>
        </w:rPr>
        <w:t xml:space="preserve">Esimerkki 3.3903</w:t>
      </w:r>
    </w:p>
    <w:p>
      <w:r>
        <w:t xml:space="preserve">Konteksti: Fred halusi kokeilla Paleo-ruokavaliota. Se oli muotia. Hän ajatteli, että se olisi hyvä.  Lause: Mutta yhden päivän jälkeen hän lopetti.  Hahmo: Fred</w:t>
      </w:r>
    </w:p>
    <w:p>
      <w:r>
        <w:rPr>
          <w:b/>
        </w:rPr>
        <w:t xml:space="preserve">Tulos</w:t>
      </w:r>
    </w:p>
    <w:p>
      <w:r>
        <w:t xml:space="preserve">helpottunut</w:t>
      </w:r>
    </w:p>
    <w:p>
      <w:r>
        <w:rPr>
          <w:b/>
        </w:rPr>
        <w:t xml:space="preserve">Tulos</w:t>
      </w:r>
    </w:p>
    <w:p>
      <w:r>
        <w:t xml:space="preserve">ilmainen</w:t>
      </w:r>
    </w:p>
    <w:p>
      <w:r>
        <w:rPr>
          <w:b/>
        </w:rPr>
        <w:t xml:space="preserve">Tulos</w:t>
      </w:r>
    </w:p>
    <w:p>
      <w:r>
        <w:t xml:space="preserve">ambivalentti</w:t>
      </w:r>
    </w:p>
    <w:p>
      <w:r>
        <w:rPr>
          <w:b/>
        </w:rPr>
        <w:t xml:space="preserve">Esimerkki 3.3904</w:t>
      </w:r>
    </w:p>
    <w:p>
      <w:r>
        <w:t xml:space="preserve">Konteksti: Fred halusi kokeilla Paleo-ruokavaliota. Se oli muotia. Hän ajatteli, että se olisi hyvä. Mutta yhden päivän jälkeen hän lopetti.  Lause: Se oli liian vaikeaa olla syömättä leipää.  Hahmo: Fred</w:t>
      </w:r>
    </w:p>
    <w:p>
      <w:r>
        <w:rPr>
          <w:b/>
        </w:rPr>
        <w:t xml:space="preserve">Tulos</w:t>
      </w:r>
    </w:p>
    <w:p>
      <w:r>
        <w:t xml:space="preserve">turhautunut</w:t>
      </w:r>
    </w:p>
    <w:p>
      <w:r>
        <w:rPr>
          <w:b/>
        </w:rPr>
        <w:t xml:space="preserve">Tulos</w:t>
      </w:r>
    </w:p>
    <w:p>
      <w:r>
        <w:t xml:space="preserve">huono</w:t>
      </w:r>
    </w:p>
    <w:p>
      <w:r>
        <w:rPr>
          <w:b/>
        </w:rPr>
        <w:t xml:space="preserve">Esimerkki 3.3905</w:t>
      </w:r>
    </w:p>
    <w:p>
      <w:r>
        <w:t xml:space="preserve">Konteksti: Lause: Ei ole: Koira nukahti syliini.  Hahmo: Minä (itse)</w:t>
      </w:r>
    </w:p>
    <w:p>
      <w:r>
        <w:rPr>
          <w:b/>
        </w:rPr>
        <w:t xml:space="preserve">Tulos</w:t>
      </w:r>
    </w:p>
    <w:p>
      <w:r>
        <w:t xml:space="preserve">hyvä</w:t>
      </w:r>
    </w:p>
    <w:p>
      <w:r>
        <w:rPr>
          <w:b/>
        </w:rPr>
        <w:t xml:space="preserve">Esimerkki 3.3906</w:t>
      </w:r>
    </w:p>
    <w:p>
      <w:r>
        <w:t xml:space="preserve">Konteksti: Lause: Ei ole: Koira nukahti syliini.  Hahmo: Koira</w:t>
      </w:r>
    </w:p>
    <w:p>
      <w:r>
        <w:rPr>
          <w:b/>
        </w:rPr>
        <w:t xml:space="preserve">Tulos</w:t>
      </w:r>
    </w:p>
    <w:p>
      <w:r>
        <w:t xml:space="preserve">rakastettu.</w:t>
      </w:r>
    </w:p>
    <w:p>
      <w:r>
        <w:rPr>
          <w:b/>
        </w:rPr>
        <w:t xml:space="preserve">Tulos</w:t>
      </w:r>
    </w:p>
    <w:p>
      <w:r>
        <w:t xml:space="preserve">onnellinen.</w:t>
      </w:r>
    </w:p>
    <w:p>
      <w:r>
        <w:rPr>
          <w:b/>
        </w:rPr>
        <w:t xml:space="preserve">Tulos</w:t>
      </w:r>
    </w:p>
    <w:p>
      <w:r>
        <w:t xml:space="preserve">onnellinen</w:t>
      </w:r>
    </w:p>
    <w:p>
      <w:r>
        <w:rPr>
          <w:b/>
        </w:rPr>
        <w:t xml:space="preserve">Tulos</w:t>
      </w:r>
    </w:p>
    <w:p>
      <w:r>
        <w:t xml:space="preserve">turvallisesti.</w:t>
      </w:r>
    </w:p>
    <w:p>
      <w:r>
        <w:rPr>
          <w:b/>
        </w:rPr>
        <w:t xml:space="preserve">Esimerkki 3.3907</w:t>
      </w:r>
    </w:p>
    <w:p>
      <w:r>
        <w:t xml:space="preserve">Konteksti: Koira nukahti syliini.  Lause: Se tärisi.  Hahmo: Minä (itse)</w:t>
      </w:r>
    </w:p>
    <w:p>
      <w:r>
        <w:rPr>
          <w:b/>
        </w:rPr>
        <w:t xml:space="preserve">Tulos</w:t>
      </w:r>
    </w:p>
    <w:p>
      <w:r>
        <w:t xml:space="preserve">varovainen</w:t>
      </w:r>
    </w:p>
    <w:p>
      <w:r>
        <w:rPr>
          <w:b/>
        </w:rPr>
        <w:t xml:space="preserve">Esimerkki 3.3908</w:t>
      </w:r>
    </w:p>
    <w:p>
      <w:r>
        <w:t xml:space="preserve">Konteksti: Koira nukahti syliini.  Lause: Se tärisi.  Hahmo: Koira</w:t>
      </w:r>
    </w:p>
    <w:p>
      <w:r>
        <w:rPr>
          <w:b/>
        </w:rPr>
        <w:t xml:space="preserve">Tulos</w:t>
      </w:r>
    </w:p>
    <w:p>
      <w:r>
        <w:t xml:space="preserve">onnellinen</w:t>
      </w:r>
    </w:p>
    <w:p>
      <w:r>
        <w:rPr>
          <w:b/>
        </w:rPr>
        <w:t xml:space="preserve">Tulos</w:t>
      </w:r>
    </w:p>
    <w:p>
      <w:r>
        <w:t xml:space="preserve">ahdistunut</w:t>
      </w:r>
    </w:p>
    <w:p>
      <w:r>
        <w:rPr>
          <w:b/>
        </w:rPr>
        <w:t xml:space="preserve">Esimerkki 3.3909</w:t>
      </w:r>
    </w:p>
    <w:p>
      <w:r>
        <w:t xml:space="preserve">Konteksti: Koira nukahti syliini. Se tärisi.  Lause: Tajusin, että se näki painajaista.  Hahmo: Minä (itse)</w:t>
      </w:r>
    </w:p>
    <w:p>
      <w:r>
        <w:rPr>
          <w:b/>
        </w:rPr>
        <w:t xml:space="preserve">Tulos</w:t>
      </w:r>
    </w:p>
    <w:p>
      <w:r>
        <w:t xml:space="preserve">kiinnostunut</w:t>
      </w:r>
    </w:p>
    <w:p>
      <w:r>
        <w:rPr>
          <w:b/>
        </w:rPr>
        <w:t xml:space="preserve">Tulos</w:t>
      </w:r>
    </w:p>
    <w:p>
      <w:r>
        <w:t xml:space="preserve">pahoittelen sitä</w:t>
      </w:r>
    </w:p>
    <w:p>
      <w:r>
        <w:rPr>
          <w:b/>
        </w:rPr>
        <w:t xml:space="preserve">Esimerkki 3.3910</w:t>
      </w:r>
    </w:p>
    <w:p>
      <w:r>
        <w:t xml:space="preserve">Konteksti: Koira nukahti syliini. Se tärisi.  Lause: Tajusin, että se näki painajaista.  Hahmo: Koira</w:t>
      </w:r>
    </w:p>
    <w:p>
      <w:r>
        <w:rPr>
          <w:b/>
        </w:rPr>
        <w:t xml:space="preserve">Tulos</w:t>
      </w:r>
    </w:p>
    <w:p>
      <w:r>
        <w:t xml:space="preserve">peloissaan</w:t>
      </w:r>
    </w:p>
    <w:p>
      <w:r>
        <w:rPr>
          <w:b/>
        </w:rPr>
        <w:t xml:space="preserve">Tulos</w:t>
      </w:r>
    </w:p>
    <w:p>
      <w:r>
        <w:t xml:space="preserve">peloissaan</w:t>
      </w:r>
    </w:p>
    <w:p>
      <w:r>
        <w:rPr>
          <w:b/>
        </w:rPr>
        <w:t xml:space="preserve">Esimerkki 3.3911</w:t>
      </w:r>
    </w:p>
    <w:p>
      <w:r>
        <w:t xml:space="preserve">Konteksti: Koira nukahti syliini. Se tärisi. Tajusin, että se näki painajaista.  Lause: Aloin silittää sen selkää.  Hahmo: Minä (itse)</w:t>
      </w:r>
    </w:p>
    <w:p>
      <w:r>
        <w:rPr>
          <w:b/>
        </w:rPr>
        <w:t xml:space="preserve">Tulos</w:t>
      </w:r>
    </w:p>
    <w:p>
      <w:r>
        <w:t xml:space="preserve">hyödyllinen</w:t>
      </w:r>
    </w:p>
    <w:p>
      <w:r>
        <w:rPr>
          <w:b/>
        </w:rPr>
        <w:t xml:space="preserve">Tulos</w:t>
      </w:r>
    </w:p>
    <w:p>
      <w:r>
        <w:t xml:space="preserve">tarjous</w:t>
      </w:r>
    </w:p>
    <w:p>
      <w:r>
        <w:rPr>
          <w:b/>
        </w:rPr>
        <w:t xml:space="preserve">Tulos</w:t>
      </w:r>
    </w:p>
    <w:p>
      <w:r>
        <w:t xml:space="preserve">rauhoittava</w:t>
      </w:r>
    </w:p>
    <w:p>
      <w:r>
        <w:rPr>
          <w:b/>
        </w:rPr>
        <w:t xml:space="preserve">Esimerkki 3.3912</w:t>
      </w:r>
    </w:p>
    <w:p>
      <w:r>
        <w:t xml:space="preserve">Konteksti: Koira nukahti syliini. Se tärisi. Tajusin, että se näki painajaista.  Lause: Aloin silittää sen selkää.  Hahmo: Koira</w:t>
      </w:r>
    </w:p>
    <w:p>
      <w:r>
        <w:rPr>
          <w:b/>
        </w:rPr>
        <w:t xml:space="preserve">Tulos</w:t>
      </w:r>
    </w:p>
    <w:p>
      <w:r>
        <w:t xml:space="preserve">lohdutti</w:t>
      </w:r>
    </w:p>
    <w:p>
      <w:r>
        <w:rPr>
          <w:b/>
        </w:rPr>
        <w:t xml:space="preserve">Tulos</w:t>
      </w:r>
    </w:p>
    <w:p>
      <w:r>
        <w:t xml:space="preserve">rento</w:t>
      </w:r>
    </w:p>
    <w:p>
      <w:r>
        <w:rPr>
          <w:b/>
        </w:rPr>
        <w:t xml:space="preserve">Esimerkki 3.3913</w:t>
      </w:r>
    </w:p>
    <w:p>
      <w:r>
        <w:t xml:space="preserve">Konteksti: Koira nukahti syliini. Se tärisi. Tajusin, että se näki painajaista. Aloin silittää sen selkää.  Lause: Se sai sen rauhoittumaan ja tuntemaan olonsa turvalliseksi!  Hahmo: Minä (itse)</w:t>
      </w:r>
    </w:p>
    <w:p>
      <w:r>
        <w:rPr>
          <w:b/>
        </w:rPr>
        <w:t xml:space="preserve">Tulos</w:t>
      </w:r>
    </w:p>
    <w:p>
      <w:r>
        <w:t xml:space="preserve">hyödyllinen</w:t>
      </w:r>
    </w:p>
    <w:p>
      <w:r>
        <w:rPr>
          <w:b/>
        </w:rPr>
        <w:t xml:space="preserve">Esimerkki 3.3914</w:t>
      </w:r>
    </w:p>
    <w:p>
      <w:r>
        <w:t xml:space="preserve">Konteksti: Koira nukahti syliini. Se tärisi. Tajusin, että se näki painajaista. Aloin silittää sen selkää.  Lause: Se sai sen rauhoittumaan ja tuntemaan olonsa turvalliseksi!  Hahmo: Koira</w:t>
      </w:r>
    </w:p>
    <w:p>
      <w:r>
        <w:rPr>
          <w:b/>
        </w:rPr>
        <w:t xml:space="preserve">Tulos</w:t>
      </w:r>
    </w:p>
    <w:p>
      <w:r>
        <w:t xml:space="preserve">kiitollinen</w:t>
      </w:r>
    </w:p>
    <w:p>
      <w:r>
        <w:rPr>
          <w:b/>
        </w:rPr>
        <w:t xml:space="preserve">Tulos</w:t>
      </w:r>
    </w:p>
    <w:p>
      <w:r>
        <w:t xml:space="preserve">helpottunut</w:t>
      </w:r>
    </w:p>
    <w:p>
      <w:r>
        <w:rPr>
          <w:b/>
        </w:rPr>
        <w:t xml:space="preserve">Tulos</w:t>
      </w:r>
    </w:p>
    <w:p>
      <w:r>
        <w:t xml:space="preserve">rento</w:t>
      </w:r>
    </w:p>
    <w:p>
      <w:r>
        <w:rPr>
          <w:b/>
        </w:rPr>
        <w:t xml:space="preserve">Esimerkki 3.3915</w:t>
      </w:r>
    </w:p>
    <w:p>
      <w:r>
        <w:t xml:space="preserve">Konteksti: Lause: Ei ole: Hahmo: Mark rakastaa arvoituksia: Mark</w:t>
      </w:r>
    </w:p>
    <w:p>
      <w:r>
        <w:rPr>
          <w:b/>
        </w:rPr>
        <w:t xml:space="preserve">Tulos</w:t>
      </w:r>
    </w:p>
    <w:p>
      <w:r>
        <w:t xml:space="preserve">pätevä</w:t>
      </w:r>
    </w:p>
    <w:p>
      <w:r>
        <w:rPr>
          <w:b/>
        </w:rPr>
        <w:t xml:space="preserve">Tulos</w:t>
      </w:r>
    </w:p>
    <w:p>
      <w:r>
        <w:t xml:space="preserve">kykenevä</w:t>
      </w:r>
    </w:p>
    <w:p>
      <w:r>
        <w:rPr>
          <w:b/>
        </w:rPr>
        <w:t xml:space="preserve">Tulos</w:t>
      </w:r>
    </w:p>
    <w:p>
      <w:r>
        <w:t xml:space="preserve">onnellinen</w:t>
      </w:r>
    </w:p>
    <w:p>
      <w:r>
        <w:rPr>
          <w:b/>
        </w:rPr>
        <w:t xml:space="preserve">Esimerkki 3.3916</w:t>
      </w:r>
    </w:p>
    <w:p>
      <w:r>
        <w:t xml:space="preserve">Konteksti: Lause: Mark rakastaa arvoituksia: Hän käyttää paljon aikaa harrastukseensa.  Hahmo: Mark harrastaa Markia: Mark</w:t>
      </w:r>
    </w:p>
    <w:p>
      <w:r>
        <w:rPr>
          <w:b/>
        </w:rPr>
        <w:t xml:space="preserve">Tulos</w:t>
      </w:r>
    </w:p>
    <w:p>
      <w:r>
        <w:t xml:space="preserve">kykenevä</w:t>
      </w:r>
    </w:p>
    <w:p>
      <w:r>
        <w:rPr>
          <w:b/>
        </w:rPr>
        <w:t xml:space="preserve">Tulos</w:t>
      </w:r>
    </w:p>
    <w:p>
      <w:r>
        <w:t xml:space="preserve">määritetty</w:t>
      </w:r>
    </w:p>
    <w:p>
      <w:r>
        <w:rPr>
          <w:b/>
        </w:rPr>
        <w:t xml:space="preserve">Tulos</w:t>
      </w:r>
    </w:p>
    <w:p>
      <w:r>
        <w:t xml:space="preserve">tuottava</w:t>
      </w:r>
    </w:p>
    <w:p>
      <w:r>
        <w:rPr>
          <w:b/>
        </w:rPr>
        <w:t xml:space="preserve">Esimerkki 3.3917</w:t>
      </w:r>
    </w:p>
    <w:p>
      <w:r>
        <w:t xml:space="preserve">Konteksti: Hän käyttää paljon aikaa harrastukseensa.  Lause: Hän osti palapelin uudelta yritykseltä Amazonista.  Merkki: Mark</w:t>
      </w:r>
    </w:p>
    <w:p>
      <w:r>
        <w:rPr>
          <w:b/>
        </w:rPr>
        <w:t xml:space="preserve">Tulos</w:t>
      </w:r>
    </w:p>
    <w:p>
      <w:r>
        <w:t xml:space="preserve">innoissaan</w:t>
      </w:r>
    </w:p>
    <w:p>
      <w:r>
        <w:rPr>
          <w:b/>
        </w:rPr>
        <w:t xml:space="preserve">Tulos</w:t>
      </w:r>
    </w:p>
    <w:p>
      <w:r>
        <w:t xml:space="preserve">itsevarma</w:t>
      </w:r>
    </w:p>
    <w:p>
      <w:r>
        <w:rPr>
          <w:b/>
        </w:rPr>
        <w:t xml:space="preserve">Esimerkki 3.3918</w:t>
      </w:r>
    </w:p>
    <w:p>
      <w:r>
        <w:t xml:space="preserve">Konteksti: Hän käyttää paljon aikaa harrastukseensa. Hän osti palapelin uudelta yritykseltä Amazonista.  Lause: Kun palapeli saapui, se oli parasta laatua, mitä hän oli koskaan nähnyt.  Merkki: Mark</w:t>
      </w:r>
    </w:p>
    <w:p>
      <w:r>
        <w:rPr>
          <w:b/>
        </w:rPr>
        <w:t xml:space="preserve">Tulos</w:t>
      </w:r>
    </w:p>
    <w:p>
      <w:r>
        <w:t xml:space="preserve">innoissaan</w:t>
      </w:r>
    </w:p>
    <w:p>
      <w:r>
        <w:rPr>
          <w:b/>
        </w:rPr>
        <w:t xml:space="preserve">Tulos</w:t>
      </w:r>
    </w:p>
    <w:p>
      <w:r>
        <w:t xml:space="preserve">haastoi</w:t>
      </w:r>
    </w:p>
    <w:p>
      <w:r>
        <w:rPr>
          <w:b/>
        </w:rPr>
        <w:t xml:space="preserve">Tulos</w:t>
      </w:r>
    </w:p>
    <w:p>
      <w:r>
        <w:t xml:space="preserve">onnellinen</w:t>
      </w:r>
    </w:p>
    <w:p>
      <w:r>
        <w:rPr>
          <w:b/>
        </w:rPr>
        <w:t xml:space="preserve">Tulos</w:t>
      </w:r>
    </w:p>
    <w:p>
      <w:r>
        <w:t xml:space="preserve">tyytyväinen</w:t>
      </w:r>
    </w:p>
    <w:p>
      <w:r>
        <w:rPr>
          <w:b/>
        </w:rPr>
        <w:t xml:space="preserve">Esimerkki 3.3919</w:t>
      </w:r>
    </w:p>
    <w:p>
      <w:r>
        <w:t xml:space="preserve">Konteksti: Hän käyttää paljon aikaa harrastukseensa. Hän osti palapelin uudelta yritykseltä Amazonista. Kun palapeli saapui, se oli parasta laatua, mitä hän oli koskaan nähnyt.  Lause: Hän on niin innoissaan uudesta palapelistään.  Hahmo: Mark</w:t>
      </w:r>
    </w:p>
    <w:p>
      <w:r>
        <w:rPr>
          <w:b/>
        </w:rPr>
        <w:t xml:space="preserve">Tulos</w:t>
      </w:r>
    </w:p>
    <w:p>
      <w:r>
        <w:t xml:space="preserve">onnellinen</w:t>
      </w:r>
    </w:p>
    <w:p>
      <w:r>
        <w:rPr>
          <w:b/>
        </w:rPr>
        <w:t xml:space="preserve">Esimerkki 3.3920</w:t>
      </w:r>
    </w:p>
    <w:p>
      <w:r>
        <w:t xml:space="preserve">Konteksti: Lause: Ei ole: Tom oli keppostelemassa.  Hahmo: Tom</w:t>
      </w:r>
    </w:p>
    <w:p>
      <w:r>
        <w:rPr>
          <w:b/>
        </w:rPr>
        <w:t xml:space="preserve">Tulos</w:t>
      </w:r>
    </w:p>
    <w:p>
      <w:r>
        <w:t xml:space="preserve">ennakointi</w:t>
      </w:r>
    </w:p>
    <w:p>
      <w:r>
        <w:rPr>
          <w:b/>
        </w:rPr>
        <w:t xml:space="preserve">Esimerkki 3.3921</w:t>
      </w:r>
    </w:p>
    <w:p>
      <w:r>
        <w:t xml:space="preserve">Konteksti: Tom oli keppostelemassa.  Lause: Hän sai paljon karkkia.  Hahmo: Tom</w:t>
      </w:r>
    </w:p>
    <w:p>
      <w:r>
        <w:rPr>
          <w:b/>
        </w:rPr>
        <w:t xml:space="preserve">Tulos</w:t>
      </w:r>
    </w:p>
    <w:p>
      <w:r>
        <w:t xml:space="preserve">erittäin tyytyväinen</w:t>
      </w:r>
    </w:p>
    <w:p>
      <w:r>
        <w:rPr>
          <w:b/>
        </w:rPr>
        <w:t xml:space="preserve">Tulos</w:t>
      </w:r>
    </w:p>
    <w:p>
      <w:r>
        <w:t xml:space="preserve">ilahtunut</w:t>
      </w:r>
    </w:p>
    <w:p>
      <w:r>
        <w:rPr>
          <w:b/>
        </w:rPr>
        <w:t xml:space="preserve">Esimerkki 3.3922</w:t>
      </w:r>
    </w:p>
    <w:p>
      <w:r>
        <w:t xml:space="preserve">Konteksti: Tom oli keppostelemassa. Hän sai paljon karkkia.  Lause: Hän yritti syödä ne kaikki yhdessä yössä.  Hahmo: Tom</w:t>
      </w:r>
    </w:p>
    <w:p>
      <w:r>
        <w:rPr>
          <w:b/>
        </w:rPr>
        <w:t xml:space="preserve">Tulos</w:t>
      </w:r>
    </w:p>
    <w:p>
      <w:r>
        <w:t xml:space="preserve">onnellinen</w:t>
      </w:r>
    </w:p>
    <w:p>
      <w:r>
        <w:rPr>
          <w:b/>
        </w:rPr>
        <w:t xml:space="preserve">Tulos</w:t>
      </w:r>
    </w:p>
    <w:p>
      <w:r>
        <w:t xml:space="preserve">huonovointinen</w:t>
      </w:r>
    </w:p>
    <w:p>
      <w:r>
        <w:rPr>
          <w:b/>
        </w:rPr>
        <w:t xml:space="preserve">Esimerkki 3.3923</w:t>
      </w:r>
    </w:p>
    <w:p>
      <w:r>
        <w:t xml:space="preserve">Konteksti: Tom oli keppostelemassa. Hän sai paljon karkkia. Hän yritti syödä ne kaikki yhdessä yössä.  Lause: Tom vietti tunteja täyttämällä kasvonsa.  Hahmo: Tom</w:t>
      </w:r>
    </w:p>
    <w:p>
      <w:r>
        <w:rPr>
          <w:b/>
        </w:rPr>
        <w:t xml:space="preserve">Tulos</w:t>
      </w:r>
    </w:p>
    <w:p>
      <w:r>
        <w:t xml:space="preserve">ahdistunut.</w:t>
      </w:r>
    </w:p>
    <w:p>
      <w:r>
        <w:rPr>
          <w:b/>
        </w:rPr>
        <w:t xml:space="preserve">Tulos</w:t>
      </w:r>
    </w:p>
    <w:p>
      <w:r>
        <w:t xml:space="preserve">onnellinen</w:t>
      </w:r>
    </w:p>
    <w:p>
      <w:r>
        <w:rPr>
          <w:b/>
        </w:rPr>
        <w:t xml:space="preserve">Tulos</w:t>
      </w:r>
    </w:p>
    <w:p>
      <w:r>
        <w:t xml:space="preserve">inhottavaa.</w:t>
      </w:r>
    </w:p>
    <w:p>
      <w:r>
        <w:rPr>
          <w:b/>
        </w:rPr>
        <w:t xml:space="preserve">Tulos</w:t>
      </w:r>
    </w:p>
    <w:p>
      <w:r>
        <w:t xml:space="preserve">epäuskoinen.</w:t>
      </w:r>
    </w:p>
    <w:p>
      <w:r>
        <w:rPr>
          <w:b/>
        </w:rPr>
        <w:t xml:space="preserve">Esimerkki 3.3924</w:t>
      </w:r>
    </w:p>
    <w:p>
      <w:r>
        <w:t xml:space="preserve">Konteksti: Tom oli keppostelemassa. Hän sai paljon karkkia. Hän yritti syödä ne kaikki yhdessä yössä. Tom vietti tunteja täyttämällä kasvojaan.  Lause: Hän sairastui ja oksensi.  Hahmo: Tom</w:t>
      </w:r>
    </w:p>
    <w:p>
      <w:r>
        <w:rPr>
          <w:b/>
        </w:rPr>
        <w:t xml:space="preserve">Tulos</w:t>
      </w:r>
    </w:p>
    <w:p>
      <w:r>
        <w:t xml:space="preserve">hämmentynyt</w:t>
      </w:r>
    </w:p>
    <w:p>
      <w:r>
        <w:rPr>
          <w:b/>
        </w:rPr>
        <w:t xml:space="preserve">Tulos</w:t>
      </w:r>
    </w:p>
    <w:p>
      <w:r>
        <w:t xml:space="preserve">ällöttynyt</w:t>
      </w:r>
    </w:p>
    <w:p>
      <w:r>
        <w:rPr>
          <w:b/>
        </w:rPr>
        <w:t xml:space="preserve">Esimerkki 3.3925</w:t>
      </w:r>
    </w:p>
    <w:p>
      <w:r>
        <w:t xml:space="preserve">Konteksti: Lause: Ei ole: Jonathan opiskelee astrologiaa paikallisessa korkeakoulussa.  Hahmo: Jonathan</w:t>
      </w:r>
    </w:p>
    <w:p>
      <w:r>
        <w:rPr>
          <w:b/>
        </w:rPr>
        <w:t xml:space="preserve">Tulos</w:t>
      </w:r>
    </w:p>
    <w:p>
      <w:r>
        <w:t xml:space="preserve">kiinnostunut</w:t>
      </w:r>
    </w:p>
    <w:p>
      <w:r>
        <w:rPr>
          <w:b/>
        </w:rPr>
        <w:t xml:space="preserve">Tulos</w:t>
      </w:r>
    </w:p>
    <w:p>
      <w:r>
        <w:t xml:space="preserve">utelias</w:t>
      </w:r>
    </w:p>
    <w:p>
      <w:r>
        <w:rPr>
          <w:b/>
        </w:rPr>
        <w:t xml:space="preserve">Esimerkki 3.3926</w:t>
      </w:r>
    </w:p>
    <w:p>
      <w:r>
        <w:t xml:space="preserve">Konteksti: Jonathan opiskelee astrologiaa paikallisessa korkeakoulussa.  Lause: Hänen nykyinen tehtävänsä on tutkia tähtikuvioita.  Hahmo: Jonathan</w:t>
      </w:r>
    </w:p>
    <w:p>
      <w:r>
        <w:rPr>
          <w:b/>
        </w:rPr>
        <w:t xml:space="preserve">Tulos</w:t>
      </w:r>
    </w:p>
    <w:p>
      <w:r>
        <w:t xml:space="preserve">kiinnostunut</w:t>
      </w:r>
    </w:p>
    <w:p>
      <w:r>
        <w:rPr>
          <w:b/>
        </w:rPr>
        <w:t xml:space="preserve">Esimerkki 3.3927</w:t>
      </w:r>
    </w:p>
    <w:p>
      <w:r>
        <w:t xml:space="preserve">Konteksti: Jonathan opiskelee astrologiaa paikallisessa korkeakoulussa. Nykyisessä tehtävässään hän tutkii tähtikuvioita.  Lause: Hän onnistui paikallistamaan tehtäväänsä varten kaikki tähtiyhtymät kahta lukuun ottamatta.  Hahmo: Jonathan</w:t>
      </w:r>
    </w:p>
    <w:p>
      <w:r>
        <w:rPr>
          <w:b/>
        </w:rPr>
        <w:t xml:space="preserve">Tulos</w:t>
      </w:r>
    </w:p>
    <w:p>
      <w:r>
        <w:t xml:space="preserve">motivoitunut</w:t>
      </w:r>
    </w:p>
    <w:p>
      <w:r>
        <w:rPr>
          <w:b/>
        </w:rPr>
        <w:t xml:space="preserve">Tulos</w:t>
      </w:r>
    </w:p>
    <w:p>
      <w:r>
        <w:t xml:space="preserve">saavutettu</w:t>
      </w:r>
    </w:p>
    <w:p>
      <w:r>
        <w:rPr>
          <w:b/>
        </w:rPr>
        <w:t xml:space="preserve">Tulos</w:t>
      </w:r>
    </w:p>
    <w:p>
      <w:r>
        <w:t xml:space="preserve">tyytyväinen</w:t>
      </w:r>
    </w:p>
    <w:p>
      <w:r>
        <w:rPr>
          <w:b/>
        </w:rPr>
        <w:t xml:space="preserve">Esimerkki 3.3928</w:t>
      </w:r>
    </w:p>
    <w:p>
      <w:r>
        <w:t xml:space="preserve">Konteksti: Jonathan opiskelee astrologiaa paikallisessa korkeakoulussa. Nykyisessä tehtävässään hän tutkii tähtikuvioita. Hän onnistui paikallistamaan tehtäväänsä varten kaikki tähtiryhmät kahta lukuun ottamatta.  Lause: Jonathan sisällytti raporttiinsa, ettei hän onnistunut löytämään kahta viimeistä.  Hahmo: Jonathan</w:t>
      </w:r>
    </w:p>
    <w:p>
      <w:r>
        <w:rPr>
          <w:b/>
        </w:rPr>
        <w:t xml:space="preserve">Tulos</w:t>
      </w:r>
    </w:p>
    <w:p>
      <w:r>
        <w:t xml:space="preserve">tyytyväinen</w:t>
      </w:r>
    </w:p>
    <w:p>
      <w:r>
        <w:rPr>
          <w:b/>
        </w:rPr>
        <w:t xml:space="preserve">Tulos</w:t>
      </w:r>
    </w:p>
    <w:p>
      <w:r>
        <w:t xml:space="preserve">totuudenmukainen</w:t>
      </w:r>
    </w:p>
    <w:p>
      <w:r>
        <w:rPr>
          <w:b/>
        </w:rPr>
        <w:t xml:space="preserve">Tulos</w:t>
      </w:r>
    </w:p>
    <w:p>
      <w:r>
        <w:t xml:space="preserve">rehellinen</w:t>
      </w:r>
    </w:p>
    <w:p>
      <w:r>
        <w:rPr>
          <w:b/>
        </w:rPr>
        <w:t xml:space="preserve">Esimerkki 3.3929</w:t>
      </w:r>
    </w:p>
    <w:p>
      <w:r>
        <w:t xml:space="preserve">Konteksti: Jonathan opiskelee astrologiaa paikallisessa korkeakoulussa. Nykyisessä tehtävässään hän tutkii tähtikuvioita. Hän onnistui paikallistamaan tehtäväänsä varten kaikki tähtiryhmät kahta lukuun ottamatta. Jonathan sisällytti raporttiinsa, että hän ei löytänyt kahta viimeistä.  Lause: Sinä iltana hän meni kotiin katselemaan tähtiä huvikseen.  Hahmo: Jonathan</w:t>
      </w:r>
    </w:p>
    <w:p>
      <w:r>
        <w:rPr>
          <w:b/>
        </w:rPr>
        <w:t xml:space="preserve">Tulos</w:t>
      </w:r>
    </w:p>
    <w:p>
      <w:r>
        <w:t xml:space="preserve">innostunut</w:t>
      </w:r>
    </w:p>
    <w:p>
      <w:r>
        <w:rPr>
          <w:b/>
        </w:rPr>
        <w:t xml:space="preserve">Tulos</w:t>
      </w:r>
    </w:p>
    <w:p>
      <w:r>
        <w:t xml:space="preserve">rentoutua</w:t>
      </w:r>
    </w:p>
    <w:p>
      <w:r>
        <w:rPr>
          <w:b/>
        </w:rPr>
        <w:t xml:space="preserve">Esimerkki 3.3930</w:t>
      </w:r>
    </w:p>
    <w:p>
      <w:r>
        <w:t xml:space="preserve">Konteksti: Lause: Ei ole: Sam oli pallopelissä.  Hahmo: Sam</w:t>
      </w:r>
    </w:p>
    <w:p>
      <w:r>
        <w:rPr>
          <w:b/>
        </w:rPr>
        <w:t xml:space="preserve">Tulos</w:t>
      </w:r>
    </w:p>
    <w:p>
      <w:r>
        <w:t xml:space="preserve">onnellinen</w:t>
      </w:r>
    </w:p>
    <w:p>
      <w:r>
        <w:rPr>
          <w:b/>
        </w:rPr>
        <w:t xml:space="preserve">Tulos</w:t>
      </w:r>
    </w:p>
    <w:p>
      <w:r>
        <w:t xml:space="preserve">tarkkaavainen</w:t>
      </w:r>
    </w:p>
    <w:p>
      <w:r>
        <w:rPr>
          <w:b/>
        </w:rPr>
        <w:t xml:space="preserve">Tulos</w:t>
      </w:r>
    </w:p>
    <w:p>
      <w:r>
        <w:t xml:space="preserve">rentoutua</w:t>
      </w:r>
    </w:p>
    <w:p>
      <w:r>
        <w:rPr>
          <w:b/>
        </w:rPr>
        <w:t xml:space="preserve">Esimerkki 3.3931</w:t>
      </w:r>
    </w:p>
    <w:p>
      <w:r>
        <w:t xml:space="preserve">Konteksti: Sam oli pallopelissä.  Lause: Hän tilasi hot dogin.  Hahmo: Sam</w:t>
      </w:r>
    </w:p>
    <w:p>
      <w:r>
        <w:rPr>
          <w:b/>
        </w:rPr>
        <w:t xml:space="preserve">Tulos</w:t>
      </w:r>
    </w:p>
    <w:p>
      <w:r>
        <w:t xml:space="preserve">hänen vatsansa murisee nälästä</w:t>
      </w:r>
    </w:p>
    <w:p>
      <w:r>
        <w:rPr>
          <w:b/>
        </w:rPr>
        <w:t xml:space="preserve">Tulos</w:t>
      </w:r>
    </w:p>
    <w:p>
      <w:r>
        <w:t xml:space="preserve">ungr</w:t>
      </w:r>
    </w:p>
    <w:p>
      <w:r>
        <w:rPr>
          <w:b/>
        </w:rPr>
        <w:t xml:space="preserve">Tulos</w:t>
      </w:r>
    </w:p>
    <w:p>
      <w:r>
        <w:t xml:space="preserve">satisfie</w:t>
      </w:r>
    </w:p>
    <w:p>
      <w:r>
        <w:rPr>
          <w:b/>
        </w:rPr>
        <w:t xml:space="preserve">Tulos</w:t>
      </w:r>
    </w:p>
    <w:p>
      <w:r>
        <w:t xml:space="preserve">ontent</w:t>
      </w:r>
    </w:p>
    <w:p>
      <w:r>
        <w:rPr>
          <w:b/>
        </w:rPr>
        <w:t xml:space="preserve">Esimerkki 3.3932</w:t>
      </w:r>
    </w:p>
    <w:p>
      <w:r>
        <w:t xml:space="preserve">Konteksti: Sam oli pallopelissä. Hän tilasi hot dogin.  Lause: Kun hän sai sen, hän puraisi sitä katsomatta.  Hahmo: Sam</w:t>
      </w:r>
    </w:p>
    <w:p>
      <w:r>
        <w:rPr>
          <w:b/>
        </w:rPr>
        <w:t xml:space="preserve">Tulos</w:t>
      </w:r>
    </w:p>
    <w:p>
      <w:r>
        <w:t xml:space="preserve">iloinen siitä, että hänen nälkänsä on rauhoitettu.</w:t>
      </w:r>
    </w:p>
    <w:p>
      <w:r>
        <w:rPr>
          <w:b/>
        </w:rPr>
        <w:t xml:space="preserve">Tulos</w:t>
      </w:r>
    </w:p>
    <w:p>
      <w:r>
        <w:t xml:space="preserve">onnellinen</w:t>
      </w:r>
    </w:p>
    <w:p>
      <w:r>
        <w:rPr>
          <w:b/>
        </w:rPr>
        <w:t xml:space="preserve">Tulos</w:t>
      </w:r>
    </w:p>
    <w:p>
      <w:r>
        <w:t xml:space="preserve">välinpitämätön siitä, mitä hänen ruokavalikoimansa on</w:t>
      </w:r>
    </w:p>
    <w:p>
      <w:r>
        <w:rPr>
          <w:b/>
        </w:rPr>
        <w:t xml:space="preserve">Tulos</w:t>
      </w:r>
    </w:p>
    <w:p>
      <w:r>
        <w:t xml:space="preserve">tietoinen siitä, että se on ravintoa</w:t>
      </w:r>
    </w:p>
    <w:p>
      <w:r>
        <w:rPr>
          <w:b/>
        </w:rPr>
        <w:t xml:space="preserve">Esimerkki 3.3933</w:t>
      </w:r>
    </w:p>
    <w:p>
      <w:r>
        <w:t xml:space="preserve">Konteksti: Sam oli pallopelissä. Hän tilasi hot dogin. Kun hän sai sen, hän puraisi sitä katsomatta.  Lause: Hotdog oli kastettu tonneittain sinappia.  Hahmo: Sam</w:t>
      </w:r>
    </w:p>
    <w:p>
      <w:r>
        <w:rPr>
          <w:b/>
        </w:rPr>
        <w:t xml:space="preserve">Tulos</w:t>
      </w:r>
    </w:p>
    <w:p>
      <w:r>
        <w:t xml:space="preserve">hullu</w:t>
      </w:r>
    </w:p>
    <w:p>
      <w:r>
        <w:rPr>
          <w:b/>
        </w:rPr>
        <w:t xml:space="preserve">Tulos</w:t>
      </w:r>
    </w:p>
    <w:p>
      <w:r>
        <w:t xml:space="preserve">ällöttynyt</w:t>
      </w:r>
    </w:p>
    <w:p>
      <w:r>
        <w:rPr>
          <w:b/>
        </w:rPr>
        <w:t xml:space="preserve">Esimerkki 3.3934</w:t>
      </w:r>
    </w:p>
    <w:p>
      <w:r>
        <w:t xml:space="preserve">Konteksti: Sam oli pallopelissä. Hän tilasi hot dogin. Kun hän sai sen, hän puraisi sitä katsomatta. Hotdog oli kastettu tonneittain sinappia.  Lause: Sam valitti ja sai toisen.  Hahmo: Sam</w:t>
      </w:r>
    </w:p>
    <w:p>
      <w:r>
        <w:rPr>
          <w:b/>
        </w:rPr>
        <w:t xml:space="preserve">Tulos</w:t>
      </w:r>
    </w:p>
    <w:p>
      <w:r>
        <w:t xml:space="preserve">kiittämätön</w:t>
      </w:r>
    </w:p>
    <w:p>
      <w:r>
        <w:rPr>
          <w:b/>
        </w:rPr>
        <w:t xml:space="preserve">Tulos</w:t>
      </w:r>
    </w:p>
    <w:p>
      <w:r>
        <w:t xml:space="preserve">perusteltu</w:t>
      </w:r>
    </w:p>
    <w:p>
      <w:r>
        <w:rPr>
          <w:b/>
        </w:rPr>
        <w:t xml:space="preserve">Tulos</w:t>
      </w:r>
    </w:p>
    <w:p>
      <w:r>
        <w:t xml:space="preserve">huono</w:t>
      </w:r>
    </w:p>
    <w:p>
      <w:r>
        <w:rPr>
          <w:b/>
        </w:rPr>
        <w:t xml:space="preserve">Esimerkki 3.3935</w:t>
      </w:r>
    </w:p>
    <w:p>
      <w:r>
        <w:t xml:space="preserve">Konteksti: Lause: Ei ole: Tultiin kotiin koulusta.  Hahmo: Minä (itse)</w:t>
      </w:r>
    </w:p>
    <w:p>
      <w:r>
        <w:rPr>
          <w:b/>
        </w:rPr>
        <w:t xml:space="preserve">Tulos</w:t>
      </w:r>
    </w:p>
    <w:p>
      <w:r>
        <w:t xml:space="preserve">helpottunut</w:t>
      </w:r>
    </w:p>
    <w:p>
      <w:r>
        <w:rPr>
          <w:b/>
        </w:rPr>
        <w:t xml:space="preserve">Esimerkki 3.3936</w:t>
      </w:r>
    </w:p>
    <w:p>
      <w:r>
        <w:t xml:space="preserve">Konteksti: Lause: Ei ole: Tultiin kotiin koulusta.  Hahmo: Äiti</w:t>
      </w:r>
    </w:p>
    <w:p>
      <w:r>
        <w:rPr>
          <w:b/>
        </w:rPr>
        <w:t xml:space="preserve">Tulos</w:t>
      </w:r>
    </w:p>
    <w:p>
      <w:r>
        <w:t xml:space="preserve">Ei ole</w:t>
      </w:r>
    </w:p>
    <w:p>
      <w:r>
        <w:rPr>
          <w:b/>
        </w:rPr>
        <w:t xml:space="preserve">Esimerkki 3.3937</w:t>
      </w:r>
    </w:p>
    <w:p>
      <w:r>
        <w:t xml:space="preserve">Konteksti: Tulin kotiin koulusta.  Lause: Äiti kysyi, oliko minulla hyvä päivä.  Hahmo: Minä (itse)</w:t>
      </w:r>
    </w:p>
    <w:p>
      <w:r>
        <w:rPr>
          <w:b/>
        </w:rPr>
        <w:t xml:space="preserve">Tulos</w:t>
      </w:r>
    </w:p>
    <w:p>
      <w:r>
        <w:t xml:space="preserve">rakastettu, koska äitini välittää minusta niin paljon.</w:t>
      </w:r>
    </w:p>
    <w:p>
      <w:r>
        <w:rPr>
          <w:b/>
        </w:rPr>
        <w:t xml:space="preserve">Tulos</w:t>
      </w:r>
    </w:p>
    <w:p>
      <w:r>
        <w:t xml:space="preserve">onnellinen</w:t>
      </w:r>
    </w:p>
    <w:p>
      <w:r>
        <w:rPr>
          <w:b/>
        </w:rPr>
        <w:t xml:space="preserve">Esimerkki 3.3938</w:t>
      </w:r>
    </w:p>
    <w:p>
      <w:r>
        <w:t xml:space="preserve">Konteksti: Tulin kotiin koulusta.  Lause: Äiti kysyi, oliko minulla hyvä päivä.  Hahmo: Äiti</w:t>
      </w:r>
    </w:p>
    <w:p>
      <w:r>
        <w:rPr>
          <w:b/>
        </w:rPr>
        <w:t xml:space="preserve">Tulos</w:t>
      </w:r>
    </w:p>
    <w:p>
      <w:r>
        <w:t xml:space="preserve">huolehtiva</w:t>
      </w:r>
    </w:p>
    <w:p>
      <w:r>
        <w:rPr>
          <w:b/>
        </w:rPr>
        <w:t xml:space="preserve">Tulos</w:t>
      </w:r>
    </w:p>
    <w:p>
      <w:r>
        <w:t xml:space="preserve">ennakointi</w:t>
      </w:r>
    </w:p>
    <w:p>
      <w:r>
        <w:rPr>
          <w:b/>
        </w:rPr>
        <w:t xml:space="preserve">Esimerkki 3.3939</w:t>
      </w:r>
    </w:p>
    <w:p>
      <w:r>
        <w:t xml:space="preserve">Konteksti: Tulin kotiin koulusta. Äiti kysyi, oliko minulla hyvä päivä.  Lause: Samaan aikaan hän huomasi tatuoinnin jalassani.  Hahmo: Minä (itse)</w:t>
      </w:r>
    </w:p>
    <w:p>
      <w:r>
        <w:rPr>
          <w:b/>
        </w:rPr>
        <w:t xml:space="preserve">Tulos</w:t>
      </w:r>
    </w:p>
    <w:p>
      <w:r>
        <w:t xml:space="preserve">hermostunut</w:t>
      </w:r>
    </w:p>
    <w:p>
      <w:r>
        <w:rPr>
          <w:b/>
        </w:rPr>
        <w:t xml:space="preserve">Esimerkki 3.3940</w:t>
      </w:r>
    </w:p>
    <w:p>
      <w:r>
        <w:t xml:space="preserve">Konteksti: Tulin kotiin koulusta. Äiti kysyi, oliko minulla hyvä päivä.  Lause: Samaan aikaan hän huomasi tatuoinnin jalassani.  Hahmo: Äiti</w:t>
      </w:r>
    </w:p>
    <w:p>
      <w:r>
        <w:rPr>
          <w:b/>
        </w:rPr>
        <w:t xml:space="preserve">Tulos</w:t>
      </w:r>
    </w:p>
    <w:p>
      <w:r>
        <w:t xml:space="preserve">vihainen</w:t>
      </w:r>
    </w:p>
    <w:p>
      <w:r>
        <w:rPr>
          <w:b/>
        </w:rPr>
        <w:t xml:space="preserve">Tulos</w:t>
      </w:r>
    </w:p>
    <w:p>
      <w:r>
        <w:t xml:space="preserve">yllättynyt</w:t>
      </w:r>
    </w:p>
    <w:p>
      <w:r>
        <w:rPr>
          <w:b/>
        </w:rPr>
        <w:t xml:space="preserve">Tulos</w:t>
      </w:r>
    </w:p>
    <w:p>
      <w:r>
        <w:t xml:space="preserve">utelias</w:t>
      </w:r>
    </w:p>
    <w:p>
      <w:r>
        <w:rPr>
          <w:b/>
        </w:rPr>
        <w:t xml:space="preserve">Esimerkki 3.3941</w:t>
      </w:r>
    </w:p>
    <w:p>
      <w:r>
        <w:t xml:space="preserve">Konteksti: Tulin kotiin koulusta. Äiti kysyi, oliko minulla hyvä päivä. Samalla hän huomasi tatuoinnin jalassani.  Lause: Yritin selittää, miksi en kertonut hänelle.  Hahmo: Minä (itse)</w:t>
      </w:r>
    </w:p>
    <w:p>
      <w:r>
        <w:rPr>
          <w:b/>
        </w:rPr>
        <w:t xml:space="preserve">Tulos</w:t>
      </w:r>
    </w:p>
    <w:p>
      <w:r>
        <w:t xml:space="preserve">salamyhkäinen</w:t>
      </w:r>
    </w:p>
    <w:p>
      <w:r>
        <w:rPr>
          <w:b/>
        </w:rPr>
        <w:t xml:space="preserve">Tulos</w:t>
      </w:r>
    </w:p>
    <w:p>
      <w:r>
        <w:t xml:space="preserve">häpeissäni</w:t>
      </w:r>
    </w:p>
    <w:p>
      <w:r>
        <w:rPr>
          <w:b/>
        </w:rPr>
        <w:t xml:space="preserve">Esimerkki 3.3942</w:t>
      </w:r>
    </w:p>
    <w:p>
      <w:r>
        <w:t xml:space="preserve">Konteksti: Tulin kotiin koulusta. Äiti kysyi, oliko minulla hyvä päivä. Samalla hän huomasi tatuoinnin jalassani.  Lause: Yritin selittää, miksi en kertonut hänelle.  Hahmo: Äiti</w:t>
      </w:r>
    </w:p>
    <w:p>
      <w:r>
        <w:rPr>
          <w:b/>
        </w:rPr>
        <w:t xml:space="preserve">Tulos</w:t>
      </w:r>
    </w:p>
    <w:p>
      <w:r>
        <w:t xml:space="preserve">järkyttynyt</w:t>
      </w:r>
    </w:p>
    <w:p>
      <w:r>
        <w:rPr>
          <w:b/>
        </w:rPr>
        <w:t xml:space="preserve">Tulos</w:t>
      </w:r>
    </w:p>
    <w:p>
      <w:r>
        <w:t xml:space="preserve">raivostunut</w:t>
      </w:r>
    </w:p>
    <w:p>
      <w:r>
        <w:rPr>
          <w:b/>
        </w:rPr>
        <w:t xml:space="preserve">Esimerkki 3.3943</w:t>
      </w:r>
    </w:p>
    <w:p>
      <w:r>
        <w:t xml:space="preserve">Konteksti: Tulin kotiin koulusta. Äiti kysyi, oliko minulla hyvä päivä. Samalla hän huomasi tatuoinnin jalassani. Yritin selittää, miksi en kertonut hänelle.  Lause: Hän ei ollut vakuuttunut ja huusi minulle.  Hahmo: Minä (itse)</w:t>
      </w:r>
    </w:p>
    <w:p>
      <w:r>
        <w:rPr>
          <w:b/>
        </w:rPr>
        <w:t xml:space="preserve">Tulos</w:t>
      </w:r>
    </w:p>
    <w:p>
      <w:r>
        <w:t xml:space="preserve">järkyttynyt</w:t>
      </w:r>
    </w:p>
    <w:p>
      <w:r>
        <w:rPr>
          <w:b/>
        </w:rPr>
        <w:t xml:space="preserve">Tulos</w:t>
      </w:r>
    </w:p>
    <w:p>
      <w:r>
        <w:t xml:space="preserve">surullinen</w:t>
      </w:r>
    </w:p>
    <w:p>
      <w:r>
        <w:rPr>
          <w:b/>
        </w:rPr>
        <w:t xml:space="preserve">Esimerkki 3.3944</w:t>
      </w:r>
    </w:p>
    <w:p>
      <w:r>
        <w:t xml:space="preserve">Konteksti: Tulin kotiin koulusta. Äiti kysyi, oliko minulla hyvä päivä. Samalla hän huomasi tatuoinnin jalassani. Yritin selittää, miksi en kertonut hänelle.  Lause: Hän ei ollut vakuuttunut ja huusi minulle.  Hahmo: Äiti</w:t>
      </w:r>
    </w:p>
    <w:p>
      <w:r>
        <w:rPr>
          <w:b/>
        </w:rPr>
        <w:t xml:space="preserve">Tulos</w:t>
      </w:r>
    </w:p>
    <w:p>
      <w:r>
        <w:t xml:space="preserve">häpeissäni</w:t>
      </w:r>
    </w:p>
    <w:p>
      <w:r>
        <w:rPr>
          <w:b/>
        </w:rPr>
        <w:t xml:space="preserve">Esimerkki 3.3945</w:t>
      </w:r>
    </w:p>
    <w:p>
      <w:r>
        <w:t xml:space="preserve">Konteksti: Lause: Ei ole: Perhe kutsui vieraita pääsiäiseksi.  Hahmo: Perhe</w:t>
      </w:r>
    </w:p>
    <w:p>
      <w:r>
        <w:rPr>
          <w:b/>
        </w:rPr>
        <w:t xml:space="preserve">Tulos</w:t>
      </w:r>
    </w:p>
    <w:p>
      <w:r>
        <w:t xml:space="preserve">antelias</w:t>
      </w:r>
    </w:p>
    <w:p>
      <w:r>
        <w:rPr>
          <w:b/>
        </w:rPr>
        <w:t xml:space="preserve">Esimerkki 3.3946</w:t>
      </w:r>
    </w:p>
    <w:p>
      <w:r>
        <w:t xml:space="preserve">Konteksti: Lause: Ei ole: Perhe kutsui vieraita pääsiäiseksi.  Hahmo: Ihmiset</w:t>
      </w:r>
    </w:p>
    <w:p>
      <w:r>
        <w:rPr>
          <w:b/>
        </w:rPr>
        <w:t xml:space="preserve">Tulos</w:t>
      </w:r>
    </w:p>
    <w:p>
      <w:r>
        <w:t xml:space="preserve">onnellinen</w:t>
      </w:r>
    </w:p>
    <w:p>
      <w:r>
        <w:rPr>
          <w:b/>
        </w:rPr>
        <w:t xml:space="preserve">Tulos</w:t>
      </w:r>
    </w:p>
    <w:p>
      <w:r>
        <w:t xml:space="preserve">tyytyväinen</w:t>
      </w:r>
    </w:p>
    <w:p>
      <w:r>
        <w:rPr>
          <w:b/>
        </w:rPr>
        <w:t xml:space="preserve">Esimerkki 3.3947</w:t>
      </w:r>
    </w:p>
    <w:p>
      <w:r>
        <w:t xml:space="preserve">Konteksti: Perhe kutsui vieraita pääsiäisen viettoon.  Lause: He söivät yhdessä päivällistä.  Hahmo: Perhe</w:t>
      </w:r>
    </w:p>
    <w:p>
      <w:r>
        <w:rPr>
          <w:b/>
        </w:rPr>
        <w:t xml:space="preserve">Tulos</w:t>
      </w:r>
    </w:p>
    <w:p>
      <w:r>
        <w:t xml:space="preserve">vihamielisyys</w:t>
      </w:r>
    </w:p>
    <w:p>
      <w:r>
        <w:rPr>
          <w:b/>
        </w:rPr>
        <w:t xml:space="preserve">Tulos</w:t>
      </w:r>
    </w:p>
    <w:p>
      <w:r>
        <w:t xml:space="preserve">läheisyys</w:t>
      </w:r>
    </w:p>
    <w:p>
      <w:r>
        <w:rPr>
          <w:b/>
        </w:rPr>
        <w:t xml:space="preserve">Tulos</w:t>
      </w:r>
    </w:p>
    <w:p>
      <w:r>
        <w:t xml:space="preserve">sisältö.</w:t>
      </w:r>
    </w:p>
    <w:p>
      <w:r>
        <w:rPr>
          <w:b/>
        </w:rPr>
        <w:t xml:space="preserve">Tulos</w:t>
      </w:r>
    </w:p>
    <w:p>
      <w:r>
        <w:t xml:space="preserve">onnekas.</w:t>
      </w:r>
    </w:p>
    <w:p>
      <w:r>
        <w:rPr>
          <w:b/>
        </w:rPr>
        <w:t xml:space="preserve">Tulos</w:t>
      </w:r>
    </w:p>
    <w:p>
      <w:r>
        <w:t xml:space="preserve">kiitollinen.</w:t>
      </w:r>
    </w:p>
    <w:p>
      <w:r>
        <w:rPr>
          <w:b/>
        </w:rPr>
        <w:t xml:space="preserve">Esimerkki 3.3948</w:t>
      </w:r>
    </w:p>
    <w:p>
      <w:r>
        <w:t xml:space="preserve">Konteksti: Perhe kutsui vieraita pääsiäisen viettoon.  Lause: He söivät yhdessä päivällistä.  Hahmo: Ihmiset</w:t>
      </w:r>
    </w:p>
    <w:p>
      <w:r>
        <w:rPr>
          <w:b/>
        </w:rPr>
        <w:t xml:space="preserve">Tulos</w:t>
      </w:r>
    </w:p>
    <w:p>
      <w:r>
        <w:t xml:space="preserve">sosiaalinen</w:t>
      </w:r>
    </w:p>
    <w:p>
      <w:r>
        <w:rPr>
          <w:b/>
        </w:rPr>
        <w:t xml:space="preserve">Tulos</w:t>
      </w:r>
    </w:p>
    <w:p>
      <w:r>
        <w:t xml:space="preserve">kiitollinen</w:t>
      </w:r>
    </w:p>
    <w:p>
      <w:r>
        <w:rPr>
          <w:b/>
        </w:rPr>
        <w:t xml:space="preserve">Esimerkki 3.3949</w:t>
      </w:r>
    </w:p>
    <w:p>
      <w:r>
        <w:t xml:space="preserve">Konteksti: Perhe kutsui vieraita pääsiäisen viettoon. He söivät yhdessä illallista.  Lause: He jakoivat hyviä muistoja.  Hahmo: Perhe</w:t>
      </w:r>
    </w:p>
    <w:p>
      <w:r>
        <w:rPr>
          <w:b/>
        </w:rPr>
        <w:t xml:space="preserve">Tulos</w:t>
      </w:r>
    </w:p>
    <w:p>
      <w:r>
        <w:t xml:space="preserve">muistuttava</w:t>
      </w:r>
    </w:p>
    <w:p>
      <w:r>
        <w:rPr>
          <w:b/>
        </w:rPr>
        <w:t xml:space="preserve">Tulos</w:t>
      </w:r>
    </w:p>
    <w:p>
      <w:r>
        <w:t xml:space="preserve">onnellinen</w:t>
      </w:r>
    </w:p>
    <w:p>
      <w:r>
        <w:rPr>
          <w:b/>
        </w:rPr>
        <w:t xml:space="preserve">Esimerkki 3.3950</w:t>
      </w:r>
    </w:p>
    <w:p>
      <w:r>
        <w:t xml:space="preserve">Konteksti: Perhe kutsui vieraita pääsiäisen viettoon. He söivät yhdessä illallista.  Lause: He jakoivat hyviä muistoja.  Hahmo: Ihmiset</w:t>
      </w:r>
    </w:p>
    <w:p>
      <w:r>
        <w:rPr>
          <w:b/>
        </w:rPr>
        <w:t xml:space="preserve">Tulos</w:t>
      </w:r>
    </w:p>
    <w:p>
      <w:r>
        <w:t xml:space="preserve">perheen armollisuudesta.</w:t>
      </w:r>
    </w:p>
    <w:p>
      <w:r>
        <w:rPr>
          <w:b/>
        </w:rPr>
        <w:t xml:space="preserve">Tulos</w:t>
      </w:r>
    </w:p>
    <w:p>
      <w:r>
        <w:t xml:space="preserve">veljellinen rakkaus.</w:t>
      </w:r>
    </w:p>
    <w:p>
      <w:r>
        <w:rPr>
          <w:b/>
        </w:rPr>
        <w:t xml:space="preserve">Tulos</w:t>
      </w:r>
    </w:p>
    <w:p>
      <w:r>
        <w:t xml:space="preserve">mukana.</w:t>
      </w:r>
    </w:p>
    <w:p>
      <w:r>
        <w:rPr>
          <w:b/>
        </w:rPr>
        <w:t xml:space="preserve">Esimerkki 3.3951</w:t>
      </w:r>
    </w:p>
    <w:p>
      <w:r>
        <w:t xml:space="preserve">Konteksti: Perhe kutsui vieraita pääsiäisen viettoon. He söivät yhdessä illallista. He jakoivat hyviä muistoja.  Lause: He puhuivat juhlapyhän syystä.  Hahmo: Perhe</w:t>
      </w:r>
    </w:p>
    <w:p>
      <w:r>
        <w:rPr>
          <w:b/>
        </w:rPr>
        <w:t xml:space="preserve">Tulos</w:t>
      </w:r>
    </w:p>
    <w:p>
      <w:r>
        <w:t xml:space="preserve">Yhdistetty</w:t>
      </w:r>
    </w:p>
    <w:p>
      <w:r>
        <w:rPr>
          <w:b/>
        </w:rPr>
        <w:t xml:space="preserve">Esimerkki 3.3952</w:t>
      </w:r>
    </w:p>
    <w:p>
      <w:r>
        <w:t xml:space="preserve">Konteksti: Perhe kutsui vieraita pääsiäisen viettoon. He söivät yhdessä illallista. He jakoivat hyviä muistoja.  Lause: He puhuivat juhlapyhän syystä.  Hahmo: Ihmiset</w:t>
      </w:r>
    </w:p>
    <w:p>
      <w:r>
        <w:rPr>
          <w:b/>
        </w:rPr>
        <w:t xml:space="preserve">Tulos</w:t>
      </w:r>
    </w:p>
    <w:p>
      <w:r>
        <w:t xml:space="preserve">huomaavainen</w:t>
      </w:r>
    </w:p>
    <w:p>
      <w:r>
        <w:rPr>
          <w:b/>
        </w:rPr>
        <w:t xml:space="preserve">Tulos</w:t>
      </w:r>
    </w:p>
    <w:p>
      <w:r>
        <w:t xml:space="preserve">onnellinen</w:t>
      </w:r>
    </w:p>
    <w:p>
      <w:r>
        <w:rPr>
          <w:b/>
        </w:rPr>
        <w:t xml:space="preserve">Tulos</w:t>
      </w:r>
    </w:p>
    <w:p>
      <w:r>
        <w:t xml:space="preserve">ilo</w:t>
      </w:r>
    </w:p>
    <w:p>
      <w:r>
        <w:rPr>
          <w:b/>
        </w:rPr>
        <w:t xml:space="preserve">Esimerkki 3.3953</w:t>
      </w:r>
    </w:p>
    <w:p>
      <w:r>
        <w:t xml:space="preserve">Konteksti: Perhe kutsui vieraita pääsiäisen viettoon. He söivät yhdessä illallista. He jakoivat hyviä muistoja. He puhuivat juhlapyhän syystä.  Lause: He toivottivat toisilleen hyvää yötä.  Hahmo: Perhe</w:t>
      </w:r>
    </w:p>
    <w:p>
      <w:r>
        <w:rPr>
          <w:b/>
        </w:rPr>
        <w:t xml:space="preserve">Tulos</w:t>
      </w:r>
    </w:p>
    <w:p>
      <w:r>
        <w:t xml:space="preserve">rakasti</w:t>
      </w:r>
    </w:p>
    <w:p>
      <w:r>
        <w:rPr>
          <w:b/>
        </w:rPr>
        <w:t xml:space="preserve">Tulos</w:t>
      </w:r>
    </w:p>
    <w:p>
      <w:r>
        <w:t xml:space="preserve">kytketty</w:t>
      </w:r>
    </w:p>
    <w:p>
      <w:r>
        <w:rPr>
          <w:b/>
        </w:rPr>
        <w:t xml:space="preserve">Tulos</w:t>
      </w:r>
    </w:p>
    <w:p>
      <w:r>
        <w:t xml:space="preserve">hyvä juhlia muiden kanssa</w:t>
      </w:r>
    </w:p>
    <w:p>
      <w:r>
        <w:rPr>
          <w:b/>
        </w:rPr>
        <w:t xml:space="preserve">Tulos</w:t>
      </w:r>
    </w:p>
    <w:p>
      <w:r>
        <w:t xml:space="preserve">arvostettu</w:t>
      </w:r>
    </w:p>
    <w:p>
      <w:r>
        <w:rPr>
          <w:b/>
        </w:rPr>
        <w:t xml:space="preserve">Esimerkki 3.3954</w:t>
      </w:r>
    </w:p>
    <w:p>
      <w:r>
        <w:t xml:space="preserve">Konteksti: Perhe kutsui vieraita pääsiäisen viettoon. He söivät yhdessä illallista. He jakoivat hyviä muistoja. He puhuivat juhlapyhän syystä.  Lause: He toivottivat toisilleen hyvää yötä.  Hahmo: Ihmiset</w:t>
      </w:r>
    </w:p>
    <w:p>
      <w:r>
        <w:rPr>
          <w:b/>
        </w:rPr>
        <w:t xml:space="preserve">Tulos</w:t>
      </w:r>
    </w:p>
    <w:p>
      <w:r>
        <w:t xml:space="preserve">kiitollinen</w:t>
      </w:r>
    </w:p>
    <w:p>
      <w:r>
        <w:rPr>
          <w:b/>
        </w:rPr>
        <w:t xml:space="preserve">Tulos</w:t>
      </w:r>
    </w:p>
    <w:p>
      <w:r>
        <w:t xml:space="preserve">kiitollinen</w:t>
      </w:r>
    </w:p>
    <w:p>
      <w:r>
        <w:rPr>
          <w:b/>
        </w:rPr>
        <w:t xml:space="preserve">Esimerkki 3.3955</w:t>
      </w:r>
    </w:p>
    <w:p>
      <w:r>
        <w:t xml:space="preserve">Konteksti: Lause: Ei ole: Juan haaveili koko elämänsä ajan opettajan ammatista.  Hahmo: Juan</w:t>
      </w:r>
    </w:p>
    <w:p>
      <w:r>
        <w:rPr>
          <w:b/>
        </w:rPr>
        <w:t xml:space="preserve">Tulos</w:t>
      </w:r>
    </w:p>
    <w:p>
      <w:r>
        <w:t xml:space="preserve">valmis</w:t>
      </w:r>
    </w:p>
    <w:p>
      <w:r>
        <w:rPr>
          <w:b/>
        </w:rPr>
        <w:t xml:space="preserve">Tulos</w:t>
      </w:r>
    </w:p>
    <w:p>
      <w:r>
        <w:t xml:space="preserve">ennakointi</w:t>
      </w:r>
    </w:p>
    <w:p>
      <w:r>
        <w:rPr>
          <w:b/>
        </w:rPr>
        <w:t xml:space="preserve">Esimerkki 3.3956</w:t>
      </w:r>
    </w:p>
    <w:p>
      <w:r>
        <w:t xml:space="preserve">Konteksti: Juan haaveili koko elämänsä ajan opettajan ammatista.  Lause: Kun hän valmistui yliopistosta, hän ei malttanut odottaa, että hän pääsi hakemaan työpaikkoja.  Hahmo: Juan</w:t>
      </w:r>
    </w:p>
    <w:p>
      <w:r>
        <w:rPr>
          <w:b/>
        </w:rPr>
        <w:t xml:space="preserve">Tulos</w:t>
      </w:r>
    </w:p>
    <w:p>
      <w:r>
        <w:t xml:space="preserve">innoissaan</w:t>
      </w:r>
    </w:p>
    <w:p>
      <w:r>
        <w:rPr>
          <w:b/>
        </w:rPr>
        <w:t xml:space="preserve">Tulos</w:t>
      </w:r>
    </w:p>
    <w:p>
      <w:r>
        <w:t xml:space="preserve">valmis</w:t>
      </w:r>
    </w:p>
    <w:p>
      <w:r>
        <w:rPr>
          <w:b/>
        </w:rPr>
        <w:t xml:space="preserve">Esimerkki 3.3957</w:t>
      </w:r>
    </w:p>
    <w:p>
      <w:r>
        <w:t xml:space="preserve">Konteksti: Juan haaveili koko elämänsä ajan opettajan ammatista. Kun hän valmistui yliopistosta, hän ei malttanut odottaa, että hän pääsi hakemaan työpaikkoja.  Lause: Kun hän löysi työpaikan paikallisesta yläasteesta, heti.  Hahmo: Juan</w:t>
      </w:r>
    </w:p>
    <w:p>
      <w:r>
        <w:rPr>
          <w:b/>
        </w:rPr>
        <w:t xml:space="preserve">Tulos</w:t>
      </w:r>
    </w:p>
    <w:p>
      <w:r>
        <w:t xml:space="preserve">onnellinen</w:t>
      </w:r>
    </w:p>
    <w:p>
      <w:r>
        <w:rPr>
          <w:b/>
        </w:rPr>
        <w:t xml:space="preserve">Tulos</w:t>
      </w:r>
    </w:p>
    <w:p>
      <w:r>
        <w:t xml:space="preserve">ylpeä</w:t>
      </w:r>
    </w:p>
    <w:p>
      <w:r>
        <w:rPr>
          <w:b/>
        </w:rPr>
        <w:t xml:space="preserve">Esimerkki 3.3958</w:t>
      </w:r>
    </w:p>
    <w:p>
      <w:r>
        <w:t xml:space="preserve">Konteksti: Juan haaveili koko elämänsä ajan opettajan ammatista. Kun hän valmistui yliopistosta, hän ei malttanut odottaa, että hän pääsi hakemaan työpaikkoja. Kun hän löysi työpaikan paikallisesta yläasteesta, heti.  Lause: Hän pystytti nopeasti luokkahuoneensa ja oli innoissaan oppilaiden tapaamisesta.  Hahmo: Juan</w:t>
      </w:r>
    </w:p>
    <w:p>
      <w:r>
        <w:rPr>
          <w:b/>
        </w:rPr>
        <w:t xml:space="preserve">Tulos</w:t>
      </w:r>
    </w:p>
    <w:p>
      <w:r>
        <w:t xml:space="preserve">innokas</w:t>
      </w:r>
    </w:p>
    <w:p>
      <w:r>
        <w:rPr>
          <w:b/>
        </w:rPr>
        <w:t xml:space="preserve">Tulos</w:t>
      </w:r>
    </w:p>
    <w:p>
      <w:r>
        <w:t xml:space="preserve">itsevarma</w:t>
      </w:r>
    </w:p>
    <w:p>
      <w:r>
        <w:rPr>
          <w:b/>
        </w:rPr>
        <w:t xml:space="preserve">Tulos</w:t>
      </w:r>
    </w:p>
    <w:p>
      <w:r>
        <w:t xml:space="preserve">ylpeä</w:t>
      </w:r>
    </w:p>
    <w:p>
      <w:r>
        <w:rPr>
          <w:b/>
        </w:rPr>
        <w:t xml:space="preserve">Tulos</w:t>
      </w:r>
    </w:p>
    <w:p>
      <w:r>
        <w:t xml:space="preserve">onnellinen</w:t>
      </w:r>
    </w:p>
    <w:p>
      <w:r>
        <w:rPr>
          <w:b/>
        </w:rPr>
        <w:t xml:space="preserve">Esimerkki 3.3959</w:t>
      </w:r>
    </w:p>
    <w:p>
      <w:r>
        <w:t xml:space="preserve">Konteksti: Juan haaveili koko elämänsä ajan opettajan ammatista. Kun hän valmistui yliopistosta, hän ei malttanut odottaa, että hän pääsi hakemaan työpaikkoja. Kun hän löysi työpaikan paikallisesta yläasteesta, heti. Hän pystytti nopeasti luokkahuoneensa ja oli innoissaan tapaamaan oppilaita.  Lause: Juanin unelma oli vihdoin toteutunut, kun hän avasi luokkahuoneensa ovet.  Hahmo: Juan</w:t>
      </w:r>
    </w:p>
    <w:p>
      <w:r>
        <w:rPr>
          <w:b/>
        </w:rPr>
        <w:t xml:space="preserve">Tulos</w:t>
      </w:r>
    </w:p>
    <w:p>
      <w:r>
        <w:t xml:space="preserve">innoissaan</w:t>
      </w:r>
    </w:p>
    <w:p>
      <w:r>
        <w:rPr>
          <w:b/>
        </w:rPr>
        <w:t xml:space="preserve">Tulos</w:t>
      </w:r>
    </w:p>
    <w:p>
      <w:r>
        <w:t xml:space="preserve">onnellinen</w:t>
      </w:r>
    </w:p>
    <w:p>
      <w:r>
        <w:rPr>
          <w:b/>
        </w:rPr>
        <w:t xml:space="preserve">Esimerkki 3.3960</w:t>
      </w:r>
    </w:p>
    <w:p>
      <w:r>
        <w:t xml:space="preserve">Konteksti: Lause: Ei ole: Beth oli oksentanut kolme päivää flunssan takia.  Hahmo: Beth</w:t>
      </w:r>
    </w:p>
    <w:p>
      <w:r>
        <w:rPr>
          <w:b/>
        </w:rPr>
        <w:t xml:space="preserve">Tulos</w:t>
      </w:r>
    </w:p>
    <w:p>
      <w:r>
        <w:t xml:space="preserve">epämukava</w:t>
      </w:r>
    </w:p>
    <w:p>
      <w:r>
        <w:rPr>
          <w:b/>
        </w:rPr>
        <w:t xml:space="preserve">Tulos</w:t>
      </w:r>
    </w:p>
    <w:p>
      <w:r>
        <w:t xml:space="preserve">ill</w:t>
      </w:r>
    </w:p>
    <w:p>
      <w:r>
        <w:rPr>
          <w:b/>
        </w:rPr>
        <w:t xml:space="preserve">Tulos</w:t>
      </w:r>
    </w:p>
    <w:p>
      <w:r>
        <w:t xml:space="preserve">sairas</w:t>
      </w:r>
    </w:p>
    <w:p>
      <w:r>
        <w:rPr>
          <w:b/>
        </w:rPr>
        <w:t xml:space="preserve">Esimerkki 3.3961</w:t>
      </w:r>
    </w:p>
    <w:p>
      <w:r>
        <w:t xml:space="preserve">Konteksti: Lause: Ei ole: Beth oli oksentanut kolme päivää flunssan takia.  Hahmo: Äiti</w:t>
      </w:r>
    </w:p>
    <w:p>
      <w:r>
        <w:rPr>
          <w:b/>
        </w:rPr>
        <w:t xml:space="preserve">Tulos</w:t>
      </w:r>
    </w:p>
    <w:p>
      <w:r>
        <w:t xml:space="preserve">Ei ole</w:t>
      </w:r>
    </w:p>
    <w:p>
      <w:r>
        <w:rPr>
          <w:b/>
        </w:rPr>
        <w:t xml:space="preserve">Esimerkki 3.3962</w:t>
      </w:r>
    </w:p>
    <w:p>
      <w:r>
        <w:t xml:space="preserve">Konteksti: Beth oli oksentanut kolme päivää flunssan takia.  Lause: Hän riiteli äitinsä kanssa, kun tämä vaati häntä menemään ensiapuun.  Hahmo: Beth</w:t>
      </w:r>
    </w:p>
    <w:p>
      <w:r>
        <w:rPr>
          <w:b/>
        </w:rPr>
        <w:t xml:space="preserve">Tulos</w:t>
      </w:r>
    </w:p>
    <w:p>
      <w:r>
        <w:t xml:space="preserve">itsepäinen</w:t>
      </w:r>
    </w:p>
    <w:p>
      <w:r>
        <w:rPr>
          <w:b/>
        </w:rPr>
        <w:t xml:space="preserve">Tulos</w:t>
      </w:r>
    </w:p>
    <w:p>
      <w:r>
        <w:t xml:space="preserve">peloissaan</w:t>
      </w:r>
    </w:p>
    <w:p>
      <w:r>
        <w:rPr>
          <w:b/>
        </w:rPr>
        <w:t xml:space="preserve">Esimerkki 3.3963</w:t>
      </w:r>
    </w:p>
    <w:p>
      <w:r>
        <w:t xml:space="preserve">Konteksti: Beth oli oksentanut kolme päivää flunssan takia.  Lause: Hän riiteli äitinsä kanssa, kun tämä vaati häntä menemään ensiapuun.  Hahmo: Äiti</w:t>
      </w:r>
    </w:p>
    <w:p>
      <w:r>
        <w:rPr>
          <w:b/>
        </w:rPr>
        <w:t xml:space="preserve">Tulos</w:t>
      </w:r>
    </w:p>
    <w:p>
      <w:r>
        <w:t xml:space="preserve">huolestunut</w:t>
      </w:r>
    </w:p>
    <w:p>
      <w:r>
        <w:rPr>
          <w:b/>
        </w:rPr>
        <w:t xml:space="preserve">Tulos</w:t>
      </w:r>
    </w:p>
    <w:p>
      <w:r>
        <w:t xml:space="preserve">turhautunut</w:t>
      </w:r>
    </w:p>
    <w:p>
      <w:r>
        <w:rPr>
          <w:b/>
        </w:rPr>
        <w:t xml:space="preserve">Esimerkki 3.3964</w:t>
      </w:r>
    </w:p>
    <w:p>
      <w:r>
        <w:t xml:space="preserve">Konteksti: Beth oli oksentanut kolme päivää flunssan takia. Hän riiteli äitinsä kanssa, kun tämä vaati häntä menemään päivystykseen.  Lause: Hän myönsi lopulta tarvitsevansa apua.  Hahmo: Beth</w:t>
      </w:r>
    </w:p>
    <w:p>
      <w:r>
        <w:rPr>
          <w:b/>
        </w:rPr>
        <w:t xml:space="preserve">Tulos</w:t>
      </w:r>
    </w:p>
    <w:p>
      <w:r>
        <w:t xml:space="preserve">hermostunut</w:t>
      </w:r>
    </w:p>
    <w:p>
      <w:r>
        <w:rPr>
          <w:b/>
        </w:rPr>
        <w:t xml:space="preserve">Tulos</w:t>
      </w:r>
    </w:p>
    <w:p>
      <w:r>
        <w:t xml:space="preserve">sairas</w:t>
      </w:r>
    </w:p>
    <w:p>
      <w:r>
        <w:rPr>
          <w:b/>
        </w:rPr>
        <w:t xml:space="preserve">Esimerkki 3.3965</w:t>
      </w:r>
    </w:p>
    <w:p>
      <w:r>
        <w:t xml:space="preserve">Konteksti: Beth oli oksentanut kolme päivää flunssan takia. Hän riiteli äitinsä kanssa, kun tämä vaati häntä menemään päivystykseen.  Lause: Hän myönsi lopulta tarvitsevansa apua.  Hahmo: Äiti</w:t>
      </w:r>
    </w:p>
    <w:p>
      <w:r>
        <w:rPr>
          <w:b/>
        </w:rPr>
        <w:t xml:space="preserve">Tulos</w:t>
      </w:r>
    </w:p>
    <w:p>
      <w:r>
        <w:t xml:space="preserve">helpottunut</w:t>
      </w:r>
    </w:p>
    <w:p>
      <w:r>
        <w:rPr>
          <w:b/>
        </w:rPr>
        <w:t xml:space="preserve">Tulos</w:t>
      </w:r>
    </w:p>
    <w:p>
      <w:r>
        <w:t xml:space="preserve">ylpeä</w:t>
      </w:r>
    </w:p>
    <w:p>
      <w:r>
        <w:rPr>
          <w:b/>
        </w:rPr>
        <w:t xml:space="preserve">Esimerkki 3.3966</w:t>
      </w:r>
    </w:p>
    <w:p>
      <w:r>
        <w:t xml:space="preserve">Konteksti: Beth oli oksentanut kolme päivää flunssan takia. Hän riiteli äitinsä kanssa, kun tämä vaati häntä menemään päivystykseen. Lopulta hän myönsi tarvitsevansa apua.  Lause: Beth oli heikko kävellessään autolle.  Hahmo: Beth</w:t>
      </w:r>
    </w:p>
    <w:p>
      <w:r>
        <w:rPr>
          <w:b/>
        </w:rPr>
        <w:t xml:space="preserve">Tulos</w:t>
      </w:r>
    </w:p>
    <w:p>
      <w:r>
        <w:t xml:space="preserve">pahoinvointi</w:t>
      </w:r>
    </w:p>
    <w:p>
      <w:r>
        <w:rPr>
          <w:b/>
        </w:rPr>
        <w:t xml:space="preserve">Tulos</w:t>
      </w:r>
    </w:p>
    <w:p>
      <w:r>
        <w:t xml:space="preserve">koska hän on menossa lääkäriin.</w:t>
      </w:r>
    </w:p>
    <w:p>
      <w:r>
        <w:rPr>
          <w:b/>
        </w:rPr>
        <w:t xml:space="preserve">Tulos</w:t>
      </w:r>
    </w:p>
    <w:p>
      <w:r>
        <w:t xml:space="preserve">koska hän on sairas</w:t>
      </w:r>
    </w:p>
    <w:p>
      <w:r>
        <w:rPr>
          <w:b/>
        </w:rPr>
        <w:t xml:space="preserve">Tulos</w:t>
      </w:r>
    </w:p>
    <w:p>
      <w:r>
        <w:t xml:space="preserve">wea</w:t>
      </w:r>
    </w:p>
    <w:p>
      <w:r>
        <w:rPr>
          <w:b/>
        </w:rPr>
        <w:t xml:space="preserve">Tulos</w:t>
      </w:r>
    </w:p>
    <w:p>
      <w:r>
        <w:t xml:space="preserve">lievittää</w:t>
      </w:r>
    </w:p>
    <w:p>
      <w:r>
        <w:rPr>
          <w:b/>
        </w:rPr>
        <w:t xml:space="preserve">Tulos</w:t>
      </w:r>
    </w:p>
    <w:p>
      <w:r>
        <w:t xml:space="preserve">epämukava</w:t>
      </w:r>
    </w:p>
    <w:p>
      <w:r>
        <w:rPr>
          <w:b/>
        </w:rPr>
        <w:t xml:space="preserve">Tulos</w:t>
      </w:r>
    </w:p>
    <w:p>
      <w:r>
        <w:t xml:space="preserve">väsynyt</w:t>
      </w:r>
    </w:p>
    <w:p>
      <w:r>
        <w:rPr>
          <w:b/>
        </w:rPr>
        <w:t xml:space="preserve">Tulos</w:t>
      </w:r>
    </w:p>
    <w:p>
      <w:r>
        <w:t xml:space="preserve">sairas</w:t>
      </w:r>
    </w:p>
    <w:p>
      <w:r>
        <w:rPr>
          <w:b/>
        </w:rPr>
        <w:t xml:space="preserve">Tulos</w:t>
      </w:r>
    </w:p>
    <w:p>
      <w:r>
        <w:t xml:space="preserve">että hänen äitinsä auttaa häntä</w:t>
      </w:r>
    </w:p>
    <w:p>
      <w:r>
        <w:rPr>
          <w:b/>
        </w:rPr>
        <w:t xml:space="preserve">Esimerkki 3.3967</w:t>
      </w:r>
    </w:p>
    <w:p>
      <w:r>
        <w:t xml:space="preserve">Konteksti: Beth oli oksentanut kolme päivää flunssan takia. Hän riiteli äitinsä kanssa, kun tämä vaati häntä menemään päivystykseen. Lopulta hän myönsi tarvitsevansa apua.  Lause: Beth oli heikko kävellessään autolle.  Hahmo: Äiti</w:t>
      </w:r>
    </w:p>
    <w:p>
      <w:r>
        <w:rPr>
          <w:b/>
        </w:rPr>
        <w:t xml:space="preserve">Tulos</w:t>
      </w:r>
    </w:p>
    <w:p>
      <w:r>
        <w:t xml:space="preserve">pelkää</w:t>
      </w:r>
    </w:p>
    <w:p>
      <w:r>
        <w:rPr>
          <w:b/>
        </w:rPr>
        <w:t xml:space="preserve">Tulos</w:t>
      </w:r>
    </w:p>
    <w:p>
      <w:r>
        <w:t xml:space="preserve">satuttaa häntä</w:t>
      </w:r>
    </w:p>
    <w:p>
      <w:r>
        <w:rPr>
          <w:b/>
        </w:rPr>
        <w:t xml:space="preserve">Esimerkki 3.3968</w:t>
      </w:r>
    </w:p>
    <w:p>
      <w:r>
        <w:t xml:space="preserve">Konteksti: Beth oli oksentanut kolme päivää flunssan takia. Hän riiteli äitinsä kanssa, kun tämä vaati häntä menemään päivystykseen. Lopulta hän myönsi tarvitsevansa apua. Beth oli heikko kävellessään autolle.  Lause: Hänen pelokas äitinsä ajoi nopeasti sairaalaan.  Hahmo: Beth</w:t>
      </w:r>
    </w:p>
    <w:p>
      <w:r>
        <w:rPr>
          <w:b/>
        </w:rPr>
        <w:t xml:space="preserve">Tulos</w:t>
      </w:r>
    </w:p>
    <w:p>
      <w:r>
        <w:t xml:space="preserve">peloissaan</w:t>
      </w:r>
    </w:p>
    <w:p>
      <w:r>
        <w:rPr>
          <w:b/>
        </w:rPr>
        <w:t xml:space="preserve">Esimerkki 3.3969</w:t>
      </w:r>
    </w:p>
    <w:p>
      <w:r>
        <w:t xml:space="preserve">Konteksti: Beth oli oksentanut kolme päivää flunssan takia. Hän riiteli äitinsä kanssa, kun tämä vaati häntä menemään päivystykseen. Lopulta hän myönsi tarvitsevansa apua. Beth oli heikko kävellessään autolle.  Lause: Hänen pelokas äitinsä ajoi nopeasti sairaalaan.  Hahmo: Äiti</w:t>
      </w:r>
    </w:p>
    <w:p>
      <w:r>
        <w:rPr>
          <w:b/>
        </w:rPr>
        <w:t xml:space="preserve">Tulos</w:t>
      </w:r>
    </w:p>
    <w:p>
      <w:r>
        <w:t xml:space="preserve">huolissaan tyttärestään.</w:t>
      </w:r>
    </w:p>
    <w:p>
      <w:r>
        <w:rPr>
          <w:b/>
        </w:rPr>
        <w:t xml:space="preserve">Tulos</w:t>
      </w:r>
    </w:p>
    <w:p>
      <w:r>
        <w:t xml:space="preserve">hermostunut</w:t>
      </w:r>
    </w:p>
    <w:p>
      <w:r>
        <w:rPr>
          <w:b/>
        </w:rPr>
        <w:t xml:space="preserve">Tulos</w:t>
      </w:r>
    </w:p>
    <w:p>
      <w:r>
        <w:t xml:space="preserve">huolissaan tyttärensä terveydestä.</w:t>
      </w:r>
    </w:p>
    <w:p>
      <w:r>
        <w:rPr>
          <w:b/>
        </w:rPr>
        <w:t xml:space="preserve">Esimerkki 3.3970</w:t>
      </w:r>
    </w:p>
    <w:p>
      <w:r>
        <w:t xml:space="preserve">Konteksti: Lause: Ei ole: Julianin äiti antoi hänelle listan ja lähetti hänet ostoksille.  Hahmo: Julian</w:t>
      </w:r>
    </w:p>
    <w:p>
      <w:r>
        <w:rPr>
          <w:b/>
        </w:rPr>
        <w:t xml:space="preserve">Tulos</w:t>
      </w:r>
    </w:p>
    <w:p>
      <w:r>
        <w:t xml:space="preserve">hyvä</w:t>
      </w:r>
    </w:p>
    <w:p>
      <w:r>
        <w:rPr>
          <w:b/>
        </w:rPr>
        <w:t xml:space="preserve">Tulos</w:t>
      </w:r>
    </w:p>
    <w:p>
      <w:r>
        <w:t xml:space="preserve">pakotettu</w:t>
      </w:r>
    </w:p>
    <w:p>
      <w:r>
        <w:rPr>
          <w:b/>
        </w:rPr>
        <w:t xml:space="preserve">Tulos</w:t>
      </w:r>
    </w:p>
    <w:p>
      <w:r>
        <w:t xml:space="preserve">vaihtoehdot loppu</w:t>
      </w:r>
    </w:p>
    <w:p>
      <w:r>
        <w:rPr>
          <w:b/>
        </w:rPr>
        <w:t xml:space="preserve">Esimerkki 3.3971</w:t>
      </w:r>
    </w:p>
    <w:p>
      <w:r>
        <w:t xml:space="preserve">Konteksti: Lause: Ei ole: Julianin äiti antoi hänelle listan ja lähetti hänet ostoksille.  Hahmo: Julianin äiti</w:t>
      </w:r>
    </w:p>
    <w:p>
      <w:r>
        <w:rPr>
          <w:b/>
        </w:rPr>
        <w:t xml:space="preserve">Tulos</w:t>
      </w:r>
    </w:p>
    <w:p>
      <w:r>
        <w:t xml:space="preserve">huolestunut</w:t>
      </w:r>
    </w:p>
    <w:p>
      <w:r>
        <w:rPr>
          <w:b/>
        </w:rPr>
        <w:t xml:space="preserve">Tulos</w:t>
      </w:r>
    </w:p>
    <w:p>
      <w:r>
        <w:t xml:space="preserve">talous toimii hyvin.</w:t>
      </w:r>
    </w:p>
    <w:p>
      <w:r>
        <w:rPr>
          <w:b/>
        </w:rPr>
        <w:t xml:space="preserve">Tulos</w:t>
      </w:r>
    </w:p>
    <w:p>
      <w:r>
        <w:t xml:space="preserve">kasvatti pojan hyvin.</w:t>
      </w:r>
    </w:p>
    <w:p>
      <w:r>
        <w:rPr>
          <w:b/>
        </w:rPr>
        <w:t xml:space="preserve">Tulos</w:t>
      </w:r>
    </w:p>
    <w:p>
      <w:r>
        <w:t xml:space="preserve">poika on luotettava.</w:t>
      </w:r>
    </w:p>
    <w:p>
      <w:r>
        <w:rPr>
          <w:b/>
        </w:rPr>
        <w:t xml:space="preserve">Esimerkki 3.3972</w:t>
      </w:r>
    </w:p>
    <w:p>
      <w:r>
        <w:t xml:space="preserve">Konteksti: Lause: Ei ole: Julianin äiti antoi hänelle listan ja lähetti hänet ostoksille.  Hahmo: Julian: Kauppa</w:t>
      </w:r>
    </w:p>
    <w:p>
      <w:r>
        <w:rPr>
          <w:b/>
        </w:rPr>
        <w:t xml:space="preserve">Tulos</w:t>
      </w:r>
    </w:p>
    <w:p>
      <w:r>
        <w:t xml:space="preserve">Ei ole</w:t>
      </w:r>
    </w:p>
    <w:p>
      <w:r>
        <w:rPr>
          <w:b/>
        </w:rPr>
        <w:t xml:space="preserve">Esimerkki 3.3973</w:t>
      </w:r>
    </w:p>
    <w:p>
      <w:r>
        <w:t xml:space="preserve">Konteksti: Julianin äiti antoi hänelle listan ja lähetti hänet ostoksille.  Lause: Hän käveli kauppaan pitäen sitä tiukasti kädessään.  Hahmo: Julian</w:t>
      </w:r>
    </w:p>
    <w:p>
      <w:r>
        <w:rPr>
          <w:b/>
        </w:rPr>
        <w:t xml:space="preserve">Tulos</w:t>
      </w:r>
    </w:p>
    <w:p>
      <w:r>
        <w:t xml:space="preserve">määritetty</w:t>
      </w:r>
    </w:p>
    <w:p>
      <w:r>
        <w:rPr>
          <w:b/>
        </w:rPr>
        <w:t xml:space="preserve">Tulos</w:t>
      </w:r>
    </w:p>
    <w:p>
      <w:r>
        <w:t xml:space="preserve">ahdistunut</w:t>
      </w:r>
    </w:p>
    <w:p>
      <w:r>
        <w:rPr>
          <w:b/>
        </w:rPr>
        <w:t xml:space="preserve">Esimerkki 3.3974</w:t>
      </w:r>
    </w:p>
    <w:p>
      <w:r>
        <w:t xml:space="preserve">Konteksti: Julianin äiti antoi hänelle listan ja lähetti hänet ostoksille.  Lause: Hän käveli kauppaan pitäen sitä tiukasti kädessään.  Hahmo: Julianin äiti</w:t>
      </w:r>
    </w:p>
    <w:p>
      <w:r>
        <w:rPr>
          <w:b/>
        </w:rPr>
        <w:t xml:space="preserve">Tulos</w:t>
      </w:r>
    </w:p>
    <w:p>
      <w:r>
        <w:t xml:space="preserve">toiveikas</w:t>
      </w:r>
    </w:p>
    <w:p>
      <w:r>
        <w:rPr>
          <w:b/>
        </w:rPr>
        <w:t xml:space="preserve">Tulos</w:t>
      </w:r>
    </w:p>
    <w:p>
      <w:r>
        <w:t xml:space="preserve">ennakointi</w:t>
      </w:r>
    </w:p>
    <w:p>
      <w:r>
        <w:rPr>
          <w:b/>
        </w:rPr>
        <w:t xml:space="preserve">Esimerkki 3.3975</w:t>
      </w:r>
    </w:p>
    <w:p>
      <w:r>
        <w:t xml:space="preserve">Konteksti: Julianin äiti antoi hänelle listan ja lähetti hänet ostoksille.  Lause: Hän käveli kauppaan pitäen sitä tiukasti kädessään.  Hahmo: Julian: Kauppaan.</w:t>
      </w:r>
    </w:p>
    <w:p>
      <w:r>
        <w:rPr>
          <w:b/>
        </w:rPr>
        <w:t xml:space="preserve">Tulos</w:t>
      </w:r>
    </w:p>
    <w:p>
      <w:r>
        <w:t xml:space="preserve">Ei ole</w:t>
      </w:r>
    </w:p>
    <w:p>
      <w:r>
        <w:rPr>
          <w:b/>
        </w:rPr>
        <w:t xml:space="preserve">Esimerkki 3.3976</w:t>
      </w:r>
    </w:p>
    <w:p>
      <w:r>
        <w:t xml:space="preserve">Konteksti: Julianin äiti antoi hänelle listan ja lähetti hänet ostoksille. Hän käveli kauppaan pitäen sitä tiukasti kädessään.  Lause: Kun hän oli melkein perillä, tuuli valitettavasti vei sen pois.  Hahmo: Julian</w:t>
      </w:r>
    </w:p>
    <w:p>
      <w:r>
        <w:rPr>
          <w:b/>
        </w:rPr>
        <w:t xml:space="preserve">Tulos</w:t>
      </w:r>
    </w:p>
    <w:p>
      <w:r>
        <w:t xml:space="preserve">surullinen</w:t>
      </w:r>
    </w:p>
    <w:p>
      <w:r>
        <w:rPr>
          <w:b/>
        </w:rPr>
        <w:t xml:space="preserve">Tulos</w:t>
      </w:r>
    </w:p>
    <w:p>
      <w:r>
        <w:t xml:space="preserve">huolestuttava</w:t>
      </w:r>
    </w:p>
    <w:p>
      <w:r>
        <w:rPr>
          <w:b/>
        </w:rPr>
        <w:t xml:space="preserve">Esimerkki 3.3977</w:t>
      </w:r>
    </w:p>
    <w:p>
      <w:r>
        <w:t xml:space="preserve">Konteksti: Julianin äiti antoi hänelle listan ja lähetti hänet ostoksille. Hän käveli kauppaan pitäen sitä tiukasti kädessään.  Lause: Kun hän oli melkein perillä, tuuli valitettavasti vei sen pois.  Hahmo: Julianin äiti</w:t>
      </w:r>
    </w:p>
    <w:p>
      <w:r>
        <w:rPr>
          <w:b/>
        </w:rPr>
        <w:t xml:space="preserve">Tulos</w:t>
      </w:r>
    </w:p>
    <w:p>
      <w:r>
        <w:t xml:space="preserve">varovainen</w:t>
      </w:r>
    </w:p>
    <w:p>
      <w:r>
        <w:rPr>
          <w:b/>
        </w:rPr>
        <w:t xml:space="preserve">Tulos</w:t>
      </w:r>
    </w:p>
    <w:p>
      <w:r>
        <w:t xml:space="preserve">pettynyt</w:t>
      </w:r>
    </w:p>
    <w:p>
      <w:r>
        <w:rPr>
          <w:b/>
        </w:rPr>
        <w:t xml:space="preserve">Esimerkki 3.3978</w:t>
      </w:r>
    </w:p>
    <w:p>
      <w:r>
        <w:t xml:space="preserve">Konteksti: Julianin äiti antoi hänelle listan ja lähetti hänet ostoksille. Hän käveli kauppaan pitäen sitä tiukasti kädessään.  Lause: Kun hän oli melkein perillä, tuuli valitettavasti vei sen pois.  Hahmo: Julian: Kauppa</w:t>
      </w:r>
    </w:p>
    <w:p>
      <w:r>
        <w:rPr>
          <w:b/>
        </w:rPr>
        <w:t xml:space="preserve">Tulos</w:t>
      </w:r>
    </w:p>
    <w:p>
      <w:r>
        <w:t xml:space="preserve">Ei ole</w:t>
      </w:r>
    </w:p>
    <w:p>
      <w:r>
        <w:rPr>
          <w:b/>
        </w:rPr>
        <w:t xml:space="preserve">Esimerkki 3.3979</w:t>
      </w:r>
    </w:p>
    <w:p>
      <w:r>
        <w:t xml:space="preserve">Konteksti: Julianin äiti antoi hänelle listan ja lähetti hänet ostoksille. Hän käveli kauppaan pitäen sitä tiukasti kädessään. Valitettavasti, kun hän oli melkein perillä, tuuli vei sen pois.  Lause: Hän osti niin monta asiaa kuin muisti listalla olleen.  Hahmo: Julian</w:t>
      </w:r>
    </w:p>
    <w:p>
      <w:r>
        <w:rPr>
          <w:b/>
        </w:rPr>
        <w:t xml:space="preserve">Tulos</w:t>
      </w:r>
    </w:p>
    <w:p>
      <w:r>
        <w:t xml:space="preserve">varovainen</w:t>
      </w:r>
    </w:p>
    <w:p>
      <w:r>
        <w:rPr>
          <w:b/>
        </w:rPr>
        <w:t xml:space="preserve">Tulos</w:t>
      </w:r>
    </w:p>
    <w:p>
      <w:r>
        <w:t xml:space="preserve">smart</w:t>
      </w:r>
    </w:p>
    <w:p>
      <w:r>
        <w:rPr>
          <w:b/>
        </w:rPr>
        <w:t xml:space="preserve">Esimerkki 3.3980</w:t>
      </w:r>
    </w:p>
    <w:p>
      <w:r>
        <w:t xml:space="preserve">Konteksti: Julianin äiti antoi hänelle listan ja lähetti hänet ostoksille. Hän käveli kauppaan pitäen sitä tiukasti kädessään. Valitettavasti, kun hän oli melkein perillä, tuuli vei sen pois.  Lause: Hän osti niin monta asiaa kuin muisti listalla olleen.  Hahmo: Julianin äiti</w:t>
      </w:r>
    </w:p>
    <w:p>
      <w:r>
        <w:rPr>
          <w:b/>
        </w:rPr>
        <w:t xml:space="preserve">Tulos</w:t>
      </w:r>
    </w:p>
    <w:p>
      <w:r>
        <w:t xml:space="preserve">onnellinen</w:t>
      </w:r>
    </w:p>
    <w:p>
      <w:r>
        <w:rPr>
          <w:b/>
        </w:rPr>
        <w:t xml:space="preserve">Tulos</w:t>
      </w:r>
    </w:p>
    <w:p>
      <w:r>
        <w:t xml:space="preserve">pettynyt</w:t>
      </w:r>
    </w:p>
    <w:p>
      <w:r>
        <w:rPr>
          <w:b/>
        </w:rPr>
        <w:t xml:space="preserve">Tulos</w:t>
      </w:r>
    </w:p>
    <w:p>
      <w:r>
        <w:t xml:space="preserve">ymmärtäminen</w:t>
      </w:r>
    </w:p>
    <w:p>
      <w:r>
        <w:rPr>
          <w:b/>
        </w:rPr>
        <w:t xml:space="preserve">Esimerkki 3.3981</w:t>
      </w:r>
    </w:p>
    <w:p>
      <w:r>
        <w:t xml:space="preserve">Konteksti: Julianin äiti antoi hänelle listan ja lähetti hänet ostoksille. Hän käveli kauppaan pitäen sitä tiukasti kädessään. Valitettavasti, kun hän oli melkein perillä, tuuli vei sen pois.  Lause: Hän osti niin monta asiaa kuin muisti listalla olleen.  Hahmo: Kauppa</w:t>
      </w:r>
    </w:p>
    <w:p>
      <w:r>
        <w:rPr>
          <w:b/>
        </w:rPr>
        <w:t xml:space="preserve">Tulos</w:t>
      </w:r>
    </w:p>
    <w:p>
      <w:r>
        <w:t xml:space="preserve">Ei ole</w:t>
      </w:r>
    </w:p>
    <w:p>
      <w:r>
        <w:rPr>
          <w:b/>
        </w:rPr>
        <w:t xml:space="preserve">Esimerkki 3.3982</w:t>
      </w:r>
    </w:p>
    <w:p>
      <w:r>
        <w:t xml:space="preserve">Konteksti: Julianin äiti antoi hänelle listan ja lähetti hänet ostoksille. Hän käveli kauppaan pitäen sitä tiukasti kädessään. Valitettavasti, kun hän oli melkein perillä, tuuli vei sen pois. Hän osti niin monta asiaa kuin muisti listalla olleen.  Lause: Kun hän pääsi kotiin, hänen äitinsä ei ollut lainkaan vihainen hänelle.  Hahmo: Julian</w:t>
      </w:r>
    </w:p>
    <w:p>
      <w:r>
        <w:rPr>
          <w:b/>
        </w:rPr>
        <w:t xml:space="preserve">Tulos</w:t>
      </w:r>
    </w:p>
    <w:p>
      <w:r>
        <w:t xml:space="preserve">helpottunut</w:t>
      </w:r>
    </w:p>
    <w:p>
      <w:r>
        <w:rPr>
          <w:b/>
        </w:rPr>
        <w:t xml:space="preserve">Tulos</w:t>
      </w:r>
    </w:p>
    <w:p>
      <w:r>
        <w:t xml:space="preserve">yllättynyt</w:t>
      </w:r>
    </w:p>
    <w:p>
      <w:r>
        <w:rPr>
          <w:b/>
        </w:rPr>
        <w:t xml:space="preserve">Esimerkki 3.3983</w:t>
      </w:r>
    </w:p>
    <w:p>
      <w:r>
        <w:t xml:space="preserve">Konteksti: Julianin äiti antoi hänelle listan ja lähetti hänet ostoksille. Hän käveli kauppaan pitäen sitä tiukasti kädessään. Valitettavasti, kun hän oli melkein perillä, tuuli vei sen pois. Hän osti niin monta asiaa kuin muisti listalla olleen.  Lause: Kun hän pääsi kotiin, hänen äitinsä ei ollut lainkaan vihainen hänelle.  Hahmo: Julianin äiti</w:t>
      </w:r>
    </w:p>
    <w:p>
      <w:r>
        <w:rPr>
          <w:b/>
        </w:rPr>
        <w:t xml:space="preserve">Tulos</w:t>
      </w:r>
    </w:p>
    <w:p>
      <w:r>
        <w:t xml:space="preserve">onnellinen</w:t>
      </w:r>
    </w:p>
    <w:p>
      <w:r>
        <w:rPr>
          <w:b/>
        </w:rPr>
        <w:t xml:space="preserve">Tulos</w:t>
      </w:r>
    </w:p>
    <w:p>
      <w:r>
        <w:t xml:space="preserve">tyytyväinen</w:t>
      </w:r>
    </w:p>
    <w:p>
      <w:r>
        <w:rPr>
          <w:b/>
        </w:rPr>
        <w:t xml:space="preserve">Esimerkki 3.3984</w:t>
      </w:r>
    </w:p>
    <w:p>
      <w:r>
        <w:t xml:space="preserve">Konteksti: Julianin äiti antoi hänelle listan ja lähetti hänet ostoksille. Hän käveli kauppaan pitäen sitä tiukasti kädessään. Valitettavasti, kun hän oli melkein perillä, tuuli vei sen pois. Hän osti niin monta asiaa kuin muisti listalla olleen.  Lause: Kun hän pääsi kotiin, hänen äitinsä ei ollut lainkaan vihainen hänelle.  Hahmo: Kauppa</w:t>
      </w:r>
    </w:p>
    <w:p>
      <w:r>
        <w:rPr>
          <w:b/>
        </w:rPr>
        <w:t xml:space="preserve">Tulos</w:t>
      </w:r>
    </w:p>
    <w:p>
      <w:r>
        <w:t xml:space="preserve">Ei ole</w:t>
      </w:r>
    </w:p>
    <w:p>
      <w:r>
        <w:rPr>
          <w:b/>
        </w:rPr>
        <w:t xml:space="preserve">Esimerkki 3.3985</w:t>
      </w:r>
    </w:p>
    <w:p>
      <w:r>
        <w:t xml:space="preserve">Konteksti: Lause: Ei ole: Maxin pihalla oli kuollut puu.  Hahmo: Max</w:t>
      </w:r>
    </w:p>
    <w:p>
      <w:r>
        <w:rPr>
          <w:b/>
        </w:rPr>
        <w:t xml:space="preserve">Tulos</w:t>
      </w:r>
    </w:p>
    <w:p>
      <w:r>
        <w:t xml:space="preserve">varovainen</w:t>
      </w:r>
    </w:p>
    <w:p>
      <w:r>
        <w:rPr>
          <w:b/>
        </w:rPr>
        <w:t xml:space="preserve">Tulos</w:t>
      </w:r>
    </w:p>
    <w:p>
      <w:r>
        <w:t xml:space="preserve">ärsyyntynyt</w:t>
      </w:r>
    </w:p>
    <w:p>
      <w:r>
        <w:rPr>
          <w:b/>
        </w:rPr>
        <w:t xml:space="preserve">Esimerkki 3.3986</w:t>
      </w:r>
    </w:p>
    <w:p>
      <w:r>
        <w:t xml:space="preserve">Konteksti: Lause: Ei ole: Maxin pihalla oli kuollut puu.  Hahmo: Ystävä</w:t>
      </w:r>
    </w:p>
    <w:p>
      <w:r>
        <w:rPr>
          <w:b/>
        </w:rPr>
        <w:t xml:space="preserve">Tulos</w:t>
      </w:r>
    </w:p>
    <w:p>
      <w:r>
        <w:t xml:space="preserve">Ei ole</w:t>
      </w:r>
    </w:p>
    <w:p>
      <w:r>
        <w:rPr>
          <w:b/>
        </w:rPr>
        <w:t xml:space="preserve">Esimerkki 3.3987</w:t>
      </w:r>
    </w:p>
    <w:p>
      <w:r>
        <w:t xml:space="preserve">Konteksti: Maxin pihalla oli kuollut puu.  Lause: Hän päätti, että hänen oli kaadettava puu.  Hahmo: Max</w:t>
      </w:r>
    </w:p>
    <w:p>
      <w:r>
        <w:rPr>
          <w:b/>
        </w:rPr>
        <w:t xml:space="preserve">Tulos</w:t>
      </w:r>
    </w:p>
    <w:p>
      <w:r>
        <w:t xml:space="preserve">innokas</w:t>
      </w:r>
    </w:p>
    <w:p>
      <w:r>
        <w:rPr>
          <w:b/>
        </w:rPr>
        <w:t xml:space="preserve">Tulos</w:t>
      </w:r>
    </w:p>
    <w:p>
      <w:r>
        <w:t xml:space="preserve">työmiehen kaltainen</w:t>
      </w:r>
    </w:p>
    <w:p>
      <w:r>
        <w:rPr>
          <w:b/>
        </w:rPr>
        <w:t xml:space="preserve">Tulos</w:t>
      </w:r>
    </w:p>
    <w:p>
      <w:r>
        <w:t xml:space="preserve">määritetty</w:t>
      </w:r>
    </w:p>
    <w:p>
      <w:r>
        <w:rPr>
          <w:b/>
        </w:rPr>
        <w:t xml:space="preserve">Esimerkki 3.3988</w:t>
      </w:r>
    </w:p>
    <w:p>
      <w:r>
        <w:t xml:space="preserve">Konteksti: Maxin pihalla oli kuollut puu.  Lause: Hän päätti, että hänen oli kaadettava puu.  Hahmo: Ystävä</w:t>
      </w:r>
    </w:p>
    <w:p>
      <w:r>
        <w:rPr>
          <w:b/>
        </w:rPr>
        <w:t xml:space="preserve">Tulos</w:t>
      </w:r>
    </w:p>
    <w:p>
      <w:r>
        <w:t xml:space="preserve">Ei ole</w:t>
      </w:r>
    </w:p>
    <w:p>
      <w:r>
        <w:rPr>
          <w:b/>
        </w:rPr>
        <w:t xml:space="preserve">Esimerkki 3.3989</w:t>
      </w:r>
    </w:p>
    <w:p>
      <w:r>
        <w:t xml:space="preserve">Konteksti: Maxin pihalla oli kuollut puu. Hän päätti kaataa puun.  Lause: Hän pyysi ystävältään lainaksi moottorisahaa.  Hahmo: Max</w:t>
      </w:r>
    </w:p>
    <w:p>
      <w:r>
        <w:rPr>
          <w:b/>
        </w:rPr>
        <w:t xml:space="preserve">Tulos</w:t>
      </w:r>
    </w:p>
    <w:p>
      <w:r>
        <w:t xml:space="preserve">innokas</w:t>
      </w:r>
    </w:p>
    <w:p>
      <w:r>
        <w:rPr>
          <w:b/>
        </w:rPr>
        <w:t xml:space="preserve">Tulos</w:t>
      </w:r>
    </w:p>
    <w:p>
      <w:r>
        <w:t xml:space="preserve">määritetty</w:t>
      </w:r>
    </w:p>
    <w:p>
      <w:r>
        <w:rPr>
          <w:b/>
        </w:rPr>
        <w:t xml:space="preserve">Tulos</w:t>
      </w:r>
    </w:p>
    <w:p>
      <w:r>
        <w:t xml:space="preserve">kiitollinen</w:t>
      </w:r>
    </w:p>
    <w:p>
      <w:r>
        <w:rPr>
          <w:b/>
        </w:rPr>
        <w:t xml:space="preserve">Tulos</w:t>
      </w:r>
    </w:p>
    <w:p>
      <w:r>
        <w:t xml:space="preserve">kiitollinen</w:t>
      </w:r>
    </w:p>
    <w:p>
      <w:r>
        <w:rPr>
          <w:b/>
        </w:rPr>
        <w:t xml:space="preserve">Esimerkki 3.3990</w:t>
      </w:r>
    </w:p>
    <w:p>
      <w:r>
        <w:t xml:space="preserve">Konteksti: Maxin pihalla oli kuollut puu. Hän päätti kaataa puun.  Lause: Hän pyysi ystävältään lainaksi moottorisahaa.  Hahmo: Ystävältä.</w:t>
      </w:r>
    </w:p>
    <w:p>
      <w:r>
        <w:rPr>
          <w:b/>
        </w:rPr>
        <w:t xml:space="preserve">Tulos</w:t>
      </w:r>
    </w:p>
    <w:p>
      <w:r>
        <w:t xml:space="preserve">hyödyllinen</w:t>
      </w:r>
    </w:p>
    <w:p>
      <w:r>
        <w:rPr>
          <w:b/>
        </w:rPr>
        <w:t xml:space="preserve">Esimerkki 3.3991</w:t>
      </w:r>
    </w:p>
    <w:p>
      <w:r>
        <w:t xml:space="preserve">Konteksti: Maxin pihalla oli kuollut puu. Hän päätti kaataa puun. Hän pyysi ystävältään lainaksi moottorisahaa.  Lause: Kartoitettuaan alueen hän kaatoi puun pihalleen.  Hahmo: Max</w:t>
      </w:r>
    </w:p>
    <w:p>
      <w:r>
        <w:rPr>
          <w:b/>
        </w:rPr>
        <w:t xml:space="preserve">Tulos</w:t>
      </w:r>
    </w:p>
    <w:p>
      <w:r>
        <w:t xml:space="preserve">määritetty</w:t>
      </w:r>
    </w:p>
    <w:p>
      <w:r>
        <w:rPr>
          <w:b/>
        </w:rPr>
        <w:t xml:space="preserve">Tulos</w:t>
      </w:r>
    </w:p>
    <w:p>
      <w:r>
        <w:t xml:space="preserve">varovainen</w:t>
      </w:r>
    </w:p>
    <w:p>
      <w:r>
        <w:rPr>
          <w:b/>
        </w:rPr>
        <w:t xml:space="preserve">Esimerkki 3.3992</w:t>
      </w:r>
    </w:p>
    <w:p>
      <w:r>
        <w:t xml:space="preserve">Konteksti: Maxin pihalla oli kuollut puu. Hän päätti kaataa puun. Hän pyysi ystävältään lainaksi moottorisahaa.  Lause: Kartoitettuaan alueen hän kaatoi puun pihalleen.  Hahmo: Ystävä</w:t>
      </w:r>
    </w:p>
    <w:p>
      <w:r>
        <w:rPr>
          <w:b/>
        </w:rPr>
        <w:t xml:space="preserve">Tulos</w:t>
      </w:r>
    </w:p>
    <w:p>
      <w:r>
        <w:t xml:space="preserve">hyödyllinen</w:t>
      </w:r>
    </w:p>
    <w:p>
      <w:r>
        <w:rPr>
          <w:b/>
        </w:rPr>
        <w:t xml:space="preserve">Esimerkki 3.3993</w:t>
      </w:r>
    </w:p>
    <w:p>
      <w:r>
        <w:t xml:space="preserve">Konteksti: Maxin pihalla oli kuollut puu. Hän päätti kaataa puun. Hän pyysi ystävältään lainaksi moottorisahaa. Tutkittuaan alueen hän kaatoi puun pihalleen.  Lause: Kun hän kaatoi puun palasiksi, hän sai takkapuuta talven ajaksi.  Hahmo: Max</w:t>
      </w:r>
    </w:p>
    <w:p>
      <w:r>
        <w:rPr>
          <w:b/>
        </w:rPr>
        <w:t xml:space="preserve">Tulos</w:t>
      </w:r>
    </w:p>
    <w:p>
      <w:r>
        <w:t xml:space="preserve">hyödyllinen</w:t>
      </w:r>
    </w:p>
    <w:p>
      <w:r>
        <w:rPr>
          <w:b/>
        </w:rPr>
        <w:t xml:space="preserve">Tulos</w:t>
      </w:r>
    </w:p>
    <w:p>
      <w:r>
        <w:t xml:space="preserve">ylpeä</w:t>
      </w:r>
    </w:p>
    <w:p>
      <w:r>
        <w:rPr>
          <w:b/>
        </w:rPr>
        <w:t xml:space="preserve">Esimerkki 3.3994</w:t>
      </w:r>
    </w:p>
    <w:p>
      <w:r>
        <w:t xml:space="preserve">Konteksti: Maxin pihalla oli kuollut puu. Hän päätti kaataa puun. Hän pyysi ystävältään lainaksi moottorisahaa. Tutkittuaan alueen hän kaatoi puun pihalleen.  Lause: Kun hän kaatoi puun palasiksi, hän sai takkapuuta talven ajaksi.  Hahmo: Ystävä</w:t>
      </w:r>
    </w:p>
    <w:p>
      <w:r>
        <w:rPr>
          <w:b/>
        </w:rPr>
        <w:t xml:space="preserve">Tulos</w:t>
      </w:r>
    </w:p>
    <w:p>
      <w:r>
        <w:t xml:space="preserve">hyödyllinen</w:t>
      </w:r>
    </w:p>
    <w:p>
      <w:r>
        <w:rPr>
          <w:b/>
        </w:rPr>
        <w:t xml:space="preserve">Esimerkki 3.3995</w:t>
      </w:r>
    </w:p>
    <w:p>
      <w:r>
        <w:t xml:space="preserve">Konteksti: Lause: Ei ole: Vaimoni meni eilen bussilla keskustaan.  Hahmo: Matkustaja</w:t>
      </w:r>
    </w:p>
    <w:p>
      <w:r>
        <w:rPr>
          <w:b/>
        </w:rPr>
        <w:t xml:space="preserve">Tulos</w:t>
      </w:r>
    </w:p>
    <w:p>
      <w:r>
        <w:t xml:space="preserve">Ei ole</w:t>
      </w:r>
    </w:p>
    <w:p>
      <w:r>
        <w:rPr>
          <w:b/>
        </w:rPr>
        <w:t xml:space="preserve">Esimerkki 3.3996</w:t>
      </w:r>
    </w:p>
    <w:p>
      <w:r>
        <w:t xml:space="preserve">Konteksti: Lause: Ei ole: Vaimoni lähti eilen bussilla keskustaan.  Hahmo: Muut matkustajat</w:t>
      </w:r>
    </w:p>
    <w:p>
      <w:r>
        <w:rPr>
          <w:b/>
        </w:rPr>
        <w:t xml:space="preserve">Tulos</w:t>
      </w:r>
    </w:p>
    <w:p>
      <w:r>
        <w:t xml:space="preserve">Ei ole</w:t>
      </w:r>
    </w:p>
    <w:p>
      <w:r>
        <w:rPr>
          <w:b/>
        </w:rPr>
        <w:t xml:space="preserve">Esimerkki 3.3997</w:t>
      </w:r>
    </w:p>
    <w:p>
      <w:r>
        <w:t xml:space="preserve">Konteksti: Lause: Ei ole: Vaimoni meni eilen bussilla keskustaan.  Hahmo: Vaimo</w:t>
      </w:r>
    </w:p>
    <w:p>
      <w:r>
        <w:rPr>
          <w:b/>
        </w:rPr>
        <w:t xml:space="preserve">Tulos</w:t>
      </w:r>
    </w:p>
    <w:p>
      <w:r>
        <w:t xml:space="preserve">onnellinen</w:t>
      </w:r>
    </w:p>
    <w:p>
      <w:r>
        <w:rPr>
          <w:b/>
        </w:rPr>
        <w:t xml:space="preserve">Tulos</w:t>
      </w:r>
    </w:p>
    <w:p>
      <w:r>
        <w:t xml:space="preserve">tyytyväinen</w:t>
      </w:r>
    </w:p>
    <w:p>
      <w:r>
        <w:rPr>
          <w:b/>
        </w:rPr>
        <w:t xml:space="preserve">Esimerkki 3.3998</w:t>
      </w:r>
    </w:p>
    <w:p>
      <w:r>
        <w:t xml:space="preserve">Konteksti: Vaimoni matkusti eilen bussilla keskustaan.  Lause: Matkustaja seisoi keskellä bussia.  Hahmo: Matkustaja</w:t>
      </w:r>
    </w:p>
    <w:p>
      <w:r>
        <w:rPr>
          <w:b/>
        </w:rPr>
        <w:t xml:space="preserve">Tulos</w:t>
      </w:r>
    </w:p>
    <w:p>
      <w:r>
        <w:t xml:space="preserve">Ei ole</w:t>
      </w:r>
    </w:p>
    <w:p>
      <w:r>
        <w:rPr>
          <w:b/>
        </w:rPr>
        <w:t xml:space="preserve">Esimerkki 3.3999</w:t>
      </w:r>
    </w:p>
    <w:p>
      <w:r>
        <w:t xml:space="preserve">Konteksti: Vaimoni matkusti eilen bussilla keskustaan.  Lause: Matkustaja seisoi keskellä bussia.  Hahmo: Muut matkustajat</w:t>
      </w:r>
    </w:p>
    <w:p>
      <w:r>
        <w:rPr>
          <w:b/>
        </w:rPr>
        <w:t xml:space="preserve">Tulos</w:t>
      </w:r>
    </w:p>
    <w:p>
      <w:r>
        <w:t xml:space="preserve">Ei ole</w:t>
      </w:r>
    </w:p>
    <w:p>
      <w:r>
        <w:rPr>
          <w:b/>
        </w:rPr>
        <w:t xml:space="preserve">Esimerkki 3.4000</w:t>
      </w:r>
    </w:p>
    <w:p>
      <w:r>
        <w:t xml:space="preserve">Konteksti: Vaimoni matkusti eilen bussilla keskustaan.  Lause: Matkustaja seisoi keskellä bussia.  Hahmo: Vaimo</w:t>
      </w:r>
    </w:p>
    <w:p>
      <w:r>
        <w:rPr>
          <w:b/>
        </w:rPr>
        <w:t xml:space="preserve">Tulos</w:t>
      </w:r>
    </w:p>
    <w:p>
      <w:r>
        <w:t xml:space="preserve">peloissaan</w:t>
      </w:r>
    </w:p>
    <w:p>
      <w:r>
        <w:rPr>
          <w:b/>
        </w:rPr>
        <w:t xml:space="preserve">Esimerkki 3.4001</w:t>
      </w:r>
    </w:p>
    <w:p>
      <w:r>
        <w:t xml:space="preserve">Konteksti: Vaimoni matkusti eilen bussilla keskustaan. Eräs matkustaja seisoi keskellä bussia.  Lause: Hän oli täysin keskittynyt kännykkäänsä.  Hahmo: Matkustaja</w:t>
      </w:r>
    </w:p>
    <w:p>
      <w:r>
        <w:rPr>
          <w:b/>
        </w:rPr>
        <w:t xml:space="preserve">Tulos</w:t>
      </w:r>
    </w:p>
    <w:p>
      <w:r>
        <w:t xml:space="preserve">kiireinen</w:t>
      </w:r>
    </w:p>
    <w:p>
      <w:r>
        <w:rPr>
          <w:b/>
        </w:rPr>
        <w:t xml:space="preserve">Esimerkki 3.4002</w:t>
      </w:r>
    </w:p>
    <w:p>
      <w:r>
        <w:t xml:space="preserve">Konteksti: Vaimoni matkusti eilen bussilla keskustaan. Eräs matkustaja seisoi keskellä bussia.  Lause: Hän oli täysin keskittynyt kännykkäänsä.  Hahmo: Muut matkustajat</w:t>
      </w:r>
    </w:p>
    <w:p>
      <w:r>
        <w:rPr>
          <w:b/>
        </w:rPr>
        <w:t xml:space="preserve">Tulos</w:t>
      </w:r>
    </w:p>
    <w:p>
      <w:r>
        <w:t xml:space="preserve">Ei ole</w:t>
      </w:r>
    </w:p>
    <w:p>
      <w:r>
        <w:rPr>
          <w:b/>
        </w:rPr>
        <w:t xml:space="preserve">Esimerkki 3.4003</w:t>
      </w:r>
    </w:p>
    <w:p>
      <w:r>
        <w:t xml:space="preserve">Konteksti: Vaimoni matkusti eilen bussilla keskustaan. Eräs matkustaja seisoi keskellä bussia.  Lause: Hän oli täysin keskittynyt kännykkäänsä.  Hahmo: Vaimo</w:t>
      </w:r>
    </w:p>
    <w:p>
      <w:r>
        <w:rPr>
          <w:b/>
        </w:rPr>
        <w:t xml:space="preserve">Tulos</w:t>
      </w:r>
    </w:p>
    <w:p>
      <w:r>
        <w:t xml:space="preserve">ärsyttää</w:t>
      </w:r>
    </w:p>
    <w:p>
      <w:r>
        <w:rPr>
          <w:b/>
        </w:rPr>
        <w:t xml:space="preserve">Tulos</w:t>
      </w:r>
    </w:p>
    <w:p>
      <w:r>
        <w:t xml:space="preserve">esentful</w:t>
      </w:r>
    </w:p>
    <w:p>
      <w:r>
        <w:rPr>
          <w:b/>
        </w:rPr>
        <w:t xml:space="preserve">Esimerkki 3.4004</w:t>
      </w:r>
    </w:p>
    <w:p>
      <w:r>
        <w:t xml:space="preserve">Konteksti: Vaimoni matkusti eilen bussilla keskustaan. Eräs matkustaja seisoi keskellä bussia. Hän oli täysin keskittynyt kännykkäänsä.  Lause: Muut matkustajat eivät voineet liikkua bussissa alaspäin.  Hahmo: Matkustaja</w:t>
      </w:r>
    </w:p>
    <w:p>
      <w:r>
        <w:rPr>
          <w:b/>
        </w:rPr>
        <w:t xml:space="preserve">Tulos</w:t>
      </w:r>
    </w:p>
    <w:p>
      <w:r>
        <w:t xml:space="preserve">itsekäs</w:t>
      </w:r>
    </w:p>
    <w:p>
      <w:r>
        <w:rPr>
          <w:b/>
        </w:rPr>
        <w:t xml:space="preserve">Esimerkki 3.4005</w:t>
      </w:r>
    </w:p>
    <w:p>
      <w:r>
        <w:t xml:space="preserve">Konteksti: Vaimoni matkusti eilen bussilla keskustaan. Eräs matkustaja seisoi keskellä bussia. Hän oli täysin keskittynyt kännykkäänsä.  Lause: Muut matkustajat eivät voineet liikkua bussissa alaspäin.  Hahmo: Muut matkustajat</w:t>
      </w:r>
    </w:p>
    <w:p>
      <w:r>
        <w:rPr>
          <w:b/>
        </w:rPr>
        <w:t xml:space="preserve">Tulos</w:t>
      </w:r>
    </w:p>
    <w:p>
      <w:r>
        <w:t xml:space="preserve">ärsyyntynyt</w:t>
      </w:r>
    </w:p>
    <w:p>
      <w:r>
        <w:rPr>
          <w:b/>
        </w:rPr>
        <w:t xml:space="preserve">Esimerkki 3.4006</w:t>
      </w:r>
    </w:p>
    <w:p>
      <w:r>
        <w:t xml:space="preserve">Konteksti: Vaimoni matkusti eilen bussilla keskustaan. Eräs matkustaja seisoi keskellä bussia. Hän oli täysin keskittynyt kännykkäänsä.  Lause: Muut matkustajat eivät voineet liikkua bussissa alaspäin.  Hahmo: Vaimo</w:t>
      </w:r>
    </w:p>
    <w:p>
      <w:r>
        <w:rPr>
          <w:b/>
        </w:rPr>
        <w:t xml:space="preserve">Tulos</w:t>
      </w:r>
    </w:p>
    <w:p>
      <w:r>
        <w:t xml:space="preserve">mainos</w:t>
      </w:r>
    </w:p>
    <w:p>
      <w:r>
        <w:rPr>
          <w:b/>
        </w:rPr>
        <w:t xml:space="preserve">Tulos</w:t>
      </w:r>
    </w:p>
    <w:p>
      <w:r>
        <w:t xml:space="preserve">angr</w:t>
      </w:r>
    </w:p>
    <w:p>
      <w:r>
        <w:rPr>
          <w:b/>
        </w:rPr>
        <w:t xml:space="preserve">Tulos</w:t>
      </w:r>
    </w:p>
    <w:p>
      <w:r>
        <w:t xml:space="preserve">ärsyyntynyt</w:t>
      </w:r>
    </w:p>
    <w:p>
      <w:r>
        <w:rPr>
          <w:b/>
        </w:rPr>
        <w:t xml:space="preserve">Tulos</w:t>
      </w:r>
    </w:p>
    <w:p>
      <w:r>
        <w:t xml:space="preserve">ut out.</w:t>
      </w:r>
    </w:p>
    <w:p>
      <w:r>
        <w:rPr>
          <w:b/>
        </w:rPr>
        <w:t xml:space="preserve">Esimerkki 3.4007</w:t>
      </w:r>
    </w:p>
    <w:p>
      <w:r>
        <w:t xml:space="preserve">Konteksti: Vaimoni matkusti eilen bussilla keskustaan. Eräs matkustaja seisoi keskellä bussia. Hän oli täysin keskittynyt kännykkäänsä. Muut matkustajat eivät voineet liikkua bussissa.  Lause: Vaimoni mielestä tämä henkilö oli hyvin töykeä.  Hahmo: Matkustaja</w:t>
      </w:r>
    </w:p>
    <w:p>
      <w:r>
        <w:rPr>
          <w:b/>
        </w:rPr>
        <w:t xml:space="preserve">Tulos</w:t>
      </w:r>
    </w:p>
    <w:p>
      <w:r>
        <w:t xml:space="preserve">välinpitämätön</w:t>
      </w:r>
    </w:p>
    <w:p>
      <w:r>
        <w:rPr>
          <w:b/>
        </w:rPr>
        <w:t xml:space="preserve">Esimerkki 3.4008</w:t>
      </w:r>
    </w:p>
    <w:p>
      <w:r>
        <w:t xml:space="preserve">Konteksti: Vaimoni matkusti eilen bussilla keskustaan. Eräs matkustaja seisoi keskellä bussia. Hän oli täysin keskittynyt kännykkäänsä. Muut matkustajat eivät voineet liikkua bussissa.  Lause: Vaimoni mielestä tämä henkilö oli hyvin töykeä.  Hahmo: Muut matkustajat</w:t>
      </w:r>
    </w:p>
    <w:p>
      <w:r>
        <w:rPr>
          <w:b/>
        </w:rPr>
        <w:t xml:space="preserve">Tulos</w:t>
      </w:r>
    </w:p>
    <w:p>
      <w:r>
        <w:t xml:space="preserve">sopien</w:t>
      </w:r>
    </w:p>
    <w:p>
      <w:r>
        <w:rPr>
          <w:b/>
        </w:rPr>
        <w:t xml:space="preserve">Tulos</w:t>
      </w:r>
    </w:p>
    <w:p>
      <w:r>
        <w:t xml:space="preserve">välinpitämätön</w:t>
      </w:r>
    </w:p>
    <w:p>
      <w:r>
        <w:rPr>
          <w:b/>
        </w:rPr>
        <w:t xml:space="preserve">Esimerkki 3.4009</w:t>
      </w:r>
    </w:p>
    <w:p>
      <w:r>
        <w:t xml:space="preserve">Konteksti: Vaimoni matkusti eilen bussilla keskustaan. Eräs matkustaja seisoi keskellä bussia. Hän oli täysin keskittynyt kännykkäänsä. Muut matkustajat eivät voineet liikkua bussissa.  Lause: Vaimoni mielestä tämä henkilö oli hyvin töykeä.  Hahmo: Vaimo</w:t>
      </w:r>
    </w:p>
    <w:p>
      <w:r>
        <w:rPr>
          <w:b/>
        </w:rPr>
        <w:t xml:space="preserve">Tulos</w:t>
      </w:r>
    </w:p>
    <w:p>
      <w:r>
        <w:t xml:space="preserve">sivuutettu</w:t>
      </w:r>
    </w:p>
    <w:p>
      <w:r>
        <w:rPr>
          <w:b/>
        </w:rPr>
        <w:t xml:space="preserve">Esimerkki 3.4010</w:t>
      </w:r>
    </w:p>
    <w:p>
      <w:r>
        <w:t xml:space="preserve">Konteksti: Lause: Ei ole: Koulumme pakotti meidät myymään suklaapatukoita.  Hahmo: Minä (itse)</w:t>
      </w:r>
    </w:p>
    <w:p>
      <w:r>
        <w:rPr>
          <w:b/>
        </w:rPr>
        <w:t xml:space="preserve">Tulos</w:t>
      </w:r>
    </w:p>
    <w:p>
      <w:r>
        <w:t xml:space="preserve">Ei ole</w:t>
      </w:r>
    </w:p>
    <w:p>
      <w:r>
        <w:rPr>
          <w:b/>
        </w:rPr>
        <w:t xml:space="preserve">Esimerkki 3.4011</w:t>
      </w:r>
    </w:p>
    <w:p>
      <w:r>
        <w:t xml:space="preserve">Konteksti: Koulumme pakotti meidät myymään suklaapatukoita.  Lause: Myimme niitä naapureille.  Hahmo: Minä (itse)</w:t>
      </w:r>
    </w:p>
    <w:p>
      <w:r>
        <w:rPr>
          <w:b/>
        </w:rPr>
        <w:t xml:space="preserve">Tulos</w:t>
      </w:r>
    </w:p>
    <w:p>
      <w:r>
        <w:t xml:space="preserve">Ei ole</w:t>
      </w:r>
    </w:p>
    <w:p>
      <w:r>
        <w:rPr>
          <w:b/>
        </w:rPr>
        <w:t xml:space="preserve">Esimerkki 3.4012</w:t>
      </w:r>
    </w:p>
    <w:p>
      <w:r>
        <w:t xml:space="preserve">Konteksti: Koulumme pakotti meidät myymään suklaapatukoita. Myimme niitä naapureille.  Lause: Joskus ostin niitä myös itselleni.  Hahmo: Minä (itse)</w:t>
      </w:r>
    </w:p>
    <w:p>
      <w:r>
        <w:rPr>
          <w:b/>
        </w:rPr>
        <w:t xml:space="preserve">Tulos</w:t>
      </w:r>
    </w:p>
    <w:p>
      <w:r>
        <w:t xml:space="preserve">hyväntekeväisyys</w:t>
      </w:r>
    </w:p>
    <w:p>
      <w:r>
        <w:rPr>
          <w:b/>
        </w:rPr>
        <w:t xml:space="preserve">Tulos</w:t>
      </w:r>
    </w:p>
    <w:p>
      <w:r>
        <w:t xml:space="preserve">onnellinen</w:t>
      </w:r>
    </w:p>
    <w:p>
      <w:r>
        <w:rPr>
          <w:b/>
        </w:rPr>
        <w:t xml:space="preserve">Tulos</w:t>
      </w:r>
    </w:p>
    <w:p>
      <w:r>
        <w:t xml:space="preserve">hassu</w:t>
      </w:r>
    </w:p>
    <w:p>
      <w:r>
        <w:rPr>
          <w:b/>
        </w:rPr>
        <w:t xml:space="preserve">Esimerkki 3.4013</w:t>
      </w:r>
    </w:p>
    <w:p>
      <w:r>
        <w:t xml:space="preserve">Konteksti: Koulumme pakotti meidät myymään suklaapatukoita. Myimme niitä naapureille. Joskus ostin niitä myös itselleni.  Lause: Rakastin sitä, miten hyviä ne olivat ja millaisia erilaisia Character: Minä (itse)</w:t>
      </w:r>
    </w:p>
    <w:p>
      <w:r>
        <w:rPr>
          <w:b/>
        </w:rPr>
        <w:t xml:space="preserve">Tulos</w:t>
      </w:r>
    </w:p>
    <w:p>
      <w:r>
        <w:t xml:space="preserve">Ei ole</w:t>
      </w:r>
    </w:p>
    <w:p>
      <w:r>
        <w:rPr>
          <w:b/>
        </w:rPr>
        <w:t xml:space="preserve">Esimerkki 3.4014</w:t>
      </w:r>
    </w:p>
    <w:p>
      <w:r>
        <w:t xml:space="preserve">Konteksti: Koulumme pakotti meidät myymään suklaapatukoita. Myimme niitä naapureille. Joskus ostin niitä myös itselleni. Rakastin sitä, miten hyviä ne olivat ja millaisia erilaisia Lause: Se oli jotain, mitä odotin aina innolla.  Hahmo: Minä (itse)</w:t>
      </w:r>
    </w:p>
    <w:p>
      <w:r>
        <w:rPr>
          <w:b/>
        </w:rPr>
        <w:t xml:space="preserve">Tulos</w:t>
      </w:r>
    </w:p>
    <w:p>
      <w:r>
        <w:t xml:space="preserve">innoissaan</w:t>
      </w:r>
    </w:p>
    <w:p>
      <w:r>
        <w:rPr>
          <w:b/>
        </w:rPr>
        <w:t xml:space="preserve">Tulos</w:t>
      </w:r>
    </w:p>
    <w:p>
      <w:r>
        <w:t xml:space="preserve">onnellinen</w:t>
      </w:r>
    </w:p>
    <w:p>
      <w:r>
        <w:rPr>
          <w:b/>
        </w:rPr>
        <w:t xml:space="preserve">Tulos</w:t>
      </w:r>
    </w:p>
    <w:p>
      <w:r>
        <w:t xml:space="preserve">ilo</w:t>
      </w:r>
    </w:p>
    <w:p>
      <w:r>
        <w:rPr>
          <w:b/>
        </w:rPr>
        <w:t xml:space="preserve">Esimerkki 3.4015</w:t>
      </w:r>
    </w:p>
    <w:p>
      <w:r>
        <w:t xml:space="preserve">Konteksti: Lause: Ei ole: Mies teki työssään pitkiä työpäiviä.  Hahmo: Ystävät</w:t>
      </w:r>
    </w:p>
    <w:p>
      <w:r>
        <w:rPr>
          <w:b/>
        </w:rPr>
        <w:t xml:space="preserve">Tulos</w:t>
      </w:r>
    </w:p>
    <w:p>
      <w:r>
        <w:t xml:space="preserve">Ei ole</w:t>
      </w:r>
    </w:p>
    <w:p>
      <w:r>
        <w:rPr>
          <w:b/>
        </w:rPr>
        <w:t xml:space="preserve">Esimerkki 3.4016</w:t>
      </w:r>
    </w:p>
    <w:p>
      <w:r>
        <w:t xml:space="preserve">Konteksti: Lause: Ei ole: Mies teki työssään pitkiä työpäiviä.  Hahmo: Mies</w:t>
      </w:r>
    </w:p>
    <w:p>
      <w:r>
        <w:rPr>
          <w:b/>
        </w:rPr>
        <w:t xml:space="preserve">Tulos</w:t>
      </w:r>
    </w:p>
    <w:p>
      <w:r>
        <w:t xml:space="preserve">uupunut</w:t>
      </w:r>
    </w:p>
    <w:p>
      <w:r>
        <w:rPr>
          <w:b/>
        </w:rPr>
        <w:t xml:space="preserve">Tulos</w:t>
      </w:r>
    </w:p>
    <w:p>
      <w:r>
        <w:t xml:space="preserve">olla väsynyt</w:t>
      </w:r>
    </w:p>
    <w:p>
      <w:r>
        <w:rPr>
          <w:b/>
        </w:rPr>
        <w:t xml:space="preserve">Tulos</w:t>
      </w:r>
    </w:p>
    <w:p>
      <w:r>
        <w:t xml:space="preserve">väsynyt</w:t>
      </w:r>
    </w:p>
    <w:p>
      <w:r>
        <w:rPr>
          <w:b/>
        </w:rPr>
        <w:t xml:space="preserve">Esimerkki 3.4017</w:t>
      </w:r>
    </w:p>
    <w:p>
      <w:r>
        <w:t xml:space="preserve">Konteksti: Mies teki pitkää työpäivää työssään.  Lause: Hän toivoi enemmän sosiaalista kanssakäymistä työn ulkopuolella.  Hahmo: Ystävät</w:t>
      </w:r>
    </w:p>
    <w:p>
      <w:r>
        <w:rPr>
          <w:b/>
        </w:rPr>
        <w:t xml:space="preserve">Tulos</w:t>
      </w:r>
    </w:p>
    <w:p>
      <w:r>
        <w:t xml:space="preserve">Ei ole</w:t>
      </w:r>
    </w:p>
    <w:p>
      <w:r>
        <w:rPr>
          <w:b/>
        </w:rPr>
        <w:t xml:space="preserve">Esimerkki 3.4018</w:t>
      </w:r>
    </w:p>
    <w:p>
      <w:r>
        <w:t xml:space="preserve">Konteksti: Mies teki pitkää työpäivää työssään.  Lause: Hän toivoi enemmän sosiaalista kanssakäymistä työn ulkopuolella.  Hahmo: Mies</w:t>
      </w:r>
    </w:p>
    <w:p>
      <w:r>
        <w:rPr>
          <w:b/>
        </w:rPr>
        <w:t xml:space="preserve">Tulos</w:t>
      </w:r>
    </w:p>
    <w:p>
      <w:r>
        <w:t xml:space="preserve">sininen</w:t>
      </w:r>
    </w:p>
    <w:p>
      <w:r>
        <w:rPr>
          <w:b/>
        </w:rPr>
        <w:t xml:space="preserve">Tulos</w:t>
      </w:r>
    </w:p>
    <w:p>
      <w:r>
        <w:t xml:space="preserve">masentunut</w:t>
      </w:r>
    </w:p>
    <w:p>
      <w:r>
        <w:rPr>
          <w:b/>
        </w:rPr>
        <w:t xml:space="preserve">Tulos</w:t>
      </w:r>
    </w:p>
    <w:p>
      <w:r>
        <w:t xml:space="preserve">yksinäinen</w:t>
      </w:r>
    </w:p>
    <w:p>
      <w:r>
        <w:rPr>
          <w:b/>
        </w:rPr>
        <w:t xml:space="preserve">Tulos</w:t>
      </w:r>
    </w:p>
    <w:p>
      <w:r>
        <w:t xml:space="preserve">eristetty</w:t>
      </w:r>
    </w:p>
    <w:p>
      <w:r>
        <w:rPr>
          <w:b/>
        </w:rPr>
        <w:t xml:space="preserve">Esimerkki 3.4019</w:t>
      </w:r>
    </w:p>
    <w:p>
      <w:r>
        <w:t xml:space="preserve">Konteksti: Mies teki pitkää työpäivää työssään. Hän halusi enemmän sosiaalista kanssakäymistä työn ulkopuolella.  Lause: Hän teki kaikkensa, jotta hän voisi laittaa itsensä likoon ja tavata uusia ihmisiä.  Hahmo: Ystävät</w:t>
      </w:r>
    </w:p>
    <w:p>
      <w:r>
        <w:rPr>
          <w:b/>
        </w:rPr>
        <w:t xml:space="preserve">Tulos</w:t>
      </w:r>
    </w:p>
    <w:p>
      <w:r>
        <w:t xml:space="preserve">Ei ole</w:t>
      </w:r>
    </w:p>
    <w:p>
      <w:r>
        <w:rPr>
          <w:b/>
        </w:rPr>
        <w:t xml:space="preserve">Esimerkki 3.4020</w:t>
      </w:r>
    </w:p>
    <w:p>
      <w:r>
        <w:t xml:space="preserve">Konteksti: Mies teki pitkää työpäivää työssään. Hän halusi enemmän sosiaalista kanssakäymistä työn ulkopuolella.  Lause: Hän teki kaikkensa, jotta hän voisi laittaa itsensä likoon ja tavata uusia ihmisiä.  Hahmo: Mies</w:t>
      </w:r>
    </w:p>
    <w:p>
      <w:r>
        <w:rPr>
          <w:b/>
        </w:rPr>
        <w:t xml:space="preserve">Tulos</w:t>
      </w:r>
    </w:p>
    <w:p>
      <w:r>
        <w:t xml:space="preserve">epävarma</w:t>
      </w:r>
    </w:p>
    <w:p>
      <w:r>
        <w:rPr>
          <w:b/>
        </w:rPr>
        <w:t xml:space="preserve">Tulos</w:t>
      </w:r>
    </w:p>
    <w:p>
      <w:r>
        <w:t xml:space="preserve">toiveikas</w:t>
      </w:r>
    </w:p>
    <w:p>
      <w:r>
        <w:rPr>
          <w:b/>
        </w:rPr>
        <w:t xml:space="preserve">Esimerkki 3.4021</w:t>
      </w:r>
    </w:p>
    <w:p>
      <w:r>
        <w:t xml:space="preserve">Konteksti: Mies teki pitkää työpäivää työssään. Hän halusi enemmän sosiaalista kanssakäymistä työn ulkopuolella. Hän pyrki laittamaan itsensä likoon ja tapaamaan uusia ihmisiä.  Lause: Hän osallistui paikallisiin henkilökohtaisiin tapaamisiin harrastustensa parissa.  Hahmo: Ystävät</w:t>
      </w:r>
    </w:p>
    <w:p>
      <w:r>
        <w:rPr>
          <w:b/>
        </w:rPr>
        <w:t xml:space="preserve">Tulos</w:t>
      </w:r>
    </w:p>
    <w:p>
      <w:r>
        <w:t xml:space="preserve">Ei ole</w:t>
      </w:r>
    </w:p>
    <w:p>
      <w:r>
        <w:rPr>
          <w:b/>
        </w:rPr>
        <w:t xml:space="preserve">Esimerkki 3.4022</w:t>
      </w:r>
    </w:p>
    <w:p>
      <w:r>
        <w:t xml:space="preserve">Konteksti: Mies teki pitkää työpäivää työssään. Hän halusi enemmän sosiaalista kanssakäymistä työn ulkopuolella. Hän pyrki laittamaan itsensä likoon ja tapaamaan uusia ihmisiä.  Lause: Hän osallistui paikallisiin henkilökohtaisiin tapaamisiin harrastustensa parissa.  Hahmo: Mies</w:t>
      </w:r>
    </w:p>
    <w:p>
      <w:r>
        <w:rPr>
          <w:b/>
        </w:rPr>
        <w:t xml:space="preserve">Tulos</w:t>
      </w:r>
    </w:p>
    <w:p>
      <w:r>
        <w:t xml:space="preserve">optimistinen</w:t>
      </w:r>
    </w:p>
    <w:p>
      <w:r>
        <w:rPr>
          <w:b/>
        </w:rPr>
        <w:t xml:space="preserve">Esimerkki 3.4023</w:t>
      </w:r>
    </w:p>
    <w:p>
      <w:r>
        <w:t xml:space="preserve">Konteksti: Mies teki pitkää työpäivää työssään. Hän halusi enemmän sosiaalista kanssakäymistä työn ulkopuolella. Hän pyrki laittamaan itsensä likoon ja tapaamaan uusia ihmisiä. Hän osallistui paikallisiin henkilökohtaisiin tapaamisiin harrastustensa parissa.  Lause: Hän tapasi monia samanhenkisiä ihmisiä ja sai uusia ystäviä.  Hahmo: Ystävät</w:t>
      </w:r>
    </w:p>
    <w:p>
      <w:r>
        <w:rPr>
          <w:b/>
        </w:rPr>
        <w:t xml:space="preserve">Tulos</w:t>
      </w:r>
    </w:p>
    <w:p>
      <w:r>
        <w:t xml:space="preserve">innoissani tapaamaan jonkun uuden</w:t>
      </w:r>
    </w:p>
    <w:p>
      <w:r>
        <w:rPr>
          <w:b/>
        </w:rPr>
        <w:t xml:space="preserve">Tulos</w:t>
      </w:r>
    </w:p>
    <w:p>
      <w:r>
        <w:t xml:space="preserve">kytketty</w:t>
      </w:r>
    </w:p>
    <w:p>
      <w:r>
        <w:rPr>
          <w:b/>
        </w:rPr>
        <w:t xml:space="preserve">Tulos</w:t>
      </w:r>
    </w:p>
    <w:p>
      <w:r>
        <w:t xml:space="preserve">kuin he eivät olisi yksin</w:t>
      </w:r>
    </w:p>
    <w:p>
      <w:r>
        <w:rPr>
          <w:b/>
        </w:rPr>
        <w:t xml:space="preserve">Esimerkki 3.4024</w:t>
      </w:r>
    </w:p>
    <w:p>
      <w:r>
        <w:t xml:space="preserve">Konteksti: Mies teki pitkää työpäivää työssään. Hän halusi enemmän sosiaalista kanssakäymistä työn ulkopuolella. Hän pyrki laittamaan itsensä likoon ja tapaamaan uusia ihmisiä. Hän osallistui paikallisiin henkilökohtaisiin tapaamisiin harrastustensa parissa.  Lause: Hän tapasi monia samanhenkisiä ihmisiä ja sai uusia ystäviä.  Hahmo: Man</w:t>
      </w:r>
    </w:p>
    <w:p>
      <w:r>
        <w:rPr>
          <w:b/>
        </w:rPr>
        <w:t xml:space="preserve">Tulos</w:t>
      </w:r>
    </w:p>
    <w:p>
      <w:r>
        <w:t xml:space="preserve">kytketty</w:t>
      </w:r>
    </w:p>
    <w:p>
      <w:r>
        <w:rPr>
          <w:b/>
        </w:rPr>
        <w:t xml:space="preserve">Tulos</w:t>
      </w:r>
    </w:p>
    <w:p>
      <w:r>
        <w:t xml:space="preserve">onnellinen</w:t>
      </w:r>
    </w:p>
    <w:p>
      <w:r>
        <w:rPr>
          <w:b/>
        </w:rPr>
        <w:t xml:space="preserve">Esimerkki 3.4025</w:t>
      </w:r>
    </w:p>
    <w:p>
      <w:r>
        <w:t xml:space="preserve">Konteksti: Lause: Ei ole: Äitini vessa alkoi vuotaa muutama viikko sitten.  Hahmo: Minä (itse)</w:t>
      </w:r>
    </w:p>
    <w:p>
      <w:r>
        <w:rPr>
          <w:b/>
        </w:rPr>
        <w:t xml:space="preserve">Tulos</w:t>
      </w:r>
    </w:p>
    <w:p>
      <w:r>
        <w:t xml:space="preserve">Ei ole</w:t>
      </w:r>
    </w:p>
    <w:p>
      <w:r>
        <w:rPr>
          <w:b/>
        </w:rPr>
        <w:t xml:space="preserve">Esimerkki 3.4026</w:t>
      </w:r>
    </w:p>
    <w:p>
      <w:r>
        <w:t xml:space="preserve">Konteksti: Lause: Ei ole: Äitini vessa alkoi vuotaa muutama viikko sitten.  Hahmo: Äitini</w:t>
      </w:r>
    </w:p>
    <w:p>
      <w:r>
        <w:rPr>
          <w:b/>
        </w:rPr>
        <w:t xml:space="preserve">Tulos</w:t>
      </w:r>
    </w:p>
    <w:p>
      <w:r>
        <w:t xml:space="preserve">järkyttynyt</w:t>
      </w:r>
    </w:p>
    <w:p>
      <w:r>
        <w:rPr>
          <w:b/>
        </w:rPr>
        <w:t xml:space="preserve">Tulos</w:t>
      </w:r>
    </w:p>
    <w:p>
      <w:r>
        <w:t xml:space="preserve">vihainen siitä</w:t>
      </w:r>
    </w:p>
    <w:p>
      <w:r>
        <w:rPr>
          <w:b/>
        </w:rPr>
        <w:t xml:space="preserve">Tulos</w:t>
      </w:r>
    </w:p>
    <w:p>
      <w:r>
        <w:t xml:space="preserve">huolissaan kustannuksista</w:t>
      </w:r>
    </w:p>
    <w:p>
      <w:r>
        <w:rPr>
          <w:b/>
        </w:rPr>
        <w:t xml:space="preserve">Esimerkki 3.4027</w:t>
      </w:r>
    </w:p>
    <w:p>
      <w:r>
        <w:t xml:space="preserve">Konteksti: Äitini vessa alkoi vuotaa muutama viikko sitten.  Lause: Hän pyysi minua korjaamaan sen, mutta en osannut.  Hahmo: Minä (itse)</w:t>
      </w:r>
    </w:p>
    <w:p>
      <w:r>
        <w:rPr>
          <w:b/>
        </w:rPr>
        <w:t xml:space="preserve">Tulos</w:t>
      </w:r>
    </w:p>
    <w:p>
      <w:r>
        <w:t xml:space="preserve">Ei ole</w:t>
      </w:r>
    </w:p>
    <w:p>
      <w:r>
        <w:rPr>
          <w:b/>
        </w:rPr>
        <w:t xml:space="preserve">Esimerkki 3.4028</w:t>
      </w:r>
    </w:p>
    <w:p>
      <w:r>
        <w:t xml:space="preserve">Konteksti: Äitini vessa alkoi vuotaa muutama viikko sitten.  Lause: Hän pyysi minua korjaamaan sen, mutta en osannut.  Hahmo: Äitini.</w:t>
      </w:r>
    </w:p>
    <w:p>
      <w:r>
        <w:rPr>
          <w:b/>
        </w:rPr>
        <w:t xml:space="preserve">Tulos</w:t>
      </w:r>
    </w:p>
    <w:p>
      <w:r>
        <w:t xml:space="preserve">pettynyt, että se on yhä rikki.</w:t>
      </w:r>
    </w:p>
    <w:p>
      <w:r>
        <w:rPr>
          <w:b/>
        </w:rPr>
        <w:t xml:space="preserve">Esimerkki 3.4029</w:t>
      </w:r>
    </w:p>
    <w:p>
      <w:r>
        <w:t xml:space="preserve">Konteksti: Äitini vessa alkoi vuotaa muutama viikko sitten. Hän pyysi minua korjaamaan sen, mutta en tiennyt miten.  Lause: Lopulta vuoto paheni entisestään tulvimiseksi.  Hahmo: Minä (itse)</w:t>
      </w:r>
    </w:p>
    <w:p>
      <w:r>
        <w:rPr>
          <w:b/>
        </w:rPr>
        <w:t xml:space="preserve">Tulos</w:t>
      </w:r>
    </w:p>
    <w:p>
      <w:r>
        <w:t xml:space="preserve">yllätys</w:t>
      </w:r>
    </w:p>
    <w:p>
      <w:r>
        <w:rPr>
          <w:b/>
        </w:rPr>
        <w:t xml:space="preserve">Tulos</w:t>
      </w:r>
    </w:p>
    <w:p>
      <w:r>
        <w:t xml:space="preserve">hämmentynyt siitä, että sitä ei voitu korjata</w:t>
      </w:r>
    </w:p>
    <w:p>
      <w:r>
        <w:rPr>
          <w:b/>
        </w:rPr>
        <w:t xml:space="preserve">Tulos</w:t>
      </w:r>
    </w:p>
    <w:p>
      <w:r>
        <w:t xml:space="preserve">Tunneloitu</w:t>
      </w:r>
    </w:p>
    <w:p>
      <w:r>
        <w:rPr>
          <w:b/>
        </w:rPr>
        <w:t xml:space="preserve">Esimerkki 3.4030</w:t>
      </w:r>
    </w:p>
    <w:p>
      <w:r>
        <w:t xml:space="preserve">Konteksti: Äitini vessa alkoi vuotaa muutama viikko sitten. Hän pyysi minua korjaamaan sen, mutta en tiennyt miten.  Lause: Lopulta vuoto paheni entisestään tulvimiseksi.  Hahmo: Äitini</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vihainen</w:t>
      </w:r>
    </w:p>
    <w:p>
      <w:r>
        <w:rPr>
          <w:b/>
        </w:rPr>
        <w:t xml:space="preserve">Tulos</w:t>
      </w:r>
    </w:p>
    <w:p>
      <w:r>
        <w:t xml:space="preserve">kuin hänen olisi pitänyt soittaa putkimiehelle</w:t>
      </w:r>
    </w:p>
    <w:p>
      <w:r>
        <w:rPr>
          <w:b/>
        </w:rPr>
        <w:t xml:space="preserve">Esimerkki 3.4031</w:t>
      </w:r>
    </w:p>
    <w:p>
      <w:r>
        <w:t xml:space="preserve">Konteksti: Äitini vessa alkoi vuotaa muutama viikko sitten. Hän pyysi minua korjaamaan sen, mutta en tiennyt miten. Lopulta vuoto paheni entisestään tulvimiseksi.  Lause: Hänen kylpyhuoneensa tulvi päivittäin, mutta me emme tienneet, mitä tehdä!  Hahmo: Minä (itse)</w:t>
      </w:r>
    </w:p>
    <w:p>
      <w:r>
        <w:rPr>
          <w:b/>
        </w:rPr>
        <w:t xml:space="preserve">Tulos</w:t>
      </w:r>
    </w:p>
    <w:p>
      <w:r>
        <w:t xml:space="preserve">surullinen</w:t>
      </w:r>
    </w:p>
    <w:p>
      <w:r>
        <w:rPr>
          <w:b/>
        </w:rPr>
        <w:t xml:space="preserve">Tulos</w:t>
      </w:r>
    </w:p>
    <w:p>
      <w:r>
        <w:t xml:space="preserve">hyödytön</w:t>
      </w:r>
    </w:p>
    <w:p>
      <w:r>
        <w:rPr>
          <w:b/>
        </w:rPr>
        <w:t xml:space="preserve">Esimerkki 3.4032</w:t>
      </w:r>
    </w:p>
    <w:p>
      <w:r>
        <w:t xml:space="preserve">Konteksti: Äitini vessa alkoi vuotaa muutama viikko sitten. Hän pyysi minua korjaamaan sen, mutta en tiennyt miten. Lopulta vuoto paheni entisestään tulvimiseksi.  Lause: Hänen kylpyhuoneensa tulvi päivittäin, mutta me emme tienneet, mitä tehdä!  Hahmo: Äitini.</w:t>
      </w:r>
    </w:p>
    <w:p>
      <w:r>
        <w:rPr>
          <w:b/>
        </w:rPr>
        <w:t xml:space="preserve">Tulos</w:t>
      </w:r>
    </w:p>
    <w:p>
      <w:r>
        <w:t xml:space="preserve">ahdistunut ja avuton</w:t>
      </w:r>
    </w:p>
    <w:p>
      <w:r>
        <w:rPr>
          <w:b/>
        </w:rPr>
        <w:t xml:space="preserve">Esimerkki 3.4033</w:t>
      </w:r>
    </w:p>
    <w:p>
      <w:r>
        <w:t xml:space="preserve">Konteksti: Äitini vessa alkoi vuotaa muutama viikko sitten. Hän pyysi minua korjaamaan sen, mutta en tiennyt miten. Lopulta vuoto paheni entisestään tulvimiseksi. Hänen kylpyhuoneensa tulvi päivittäin, mutta emme tienneet, mitä tehdä!  Lause: Jonkin ajan kuluttua suljimme veden vessasta ja jätimme sen.  Hahmo: Minä (itse)</w:t>
      </w:r>
    </w:p>
    <w:p>
      <w:r>
        <w:rPr>
          <w:b/>
        </w:rPr>
        <w:t xml:space="preserve">Tulos</w:t>
      </w:r>
    </w:p>
    <w:p>
      <w:r>
        <w:t xml:space="preserve">varovainen</w:t>
      </w:r>
    </w:p>
    <w:p>
      <w:r>
        <w:rPr>
          <w:b/>
        </w:rPr>
        <w:t xml:space="preserve">Tulos</w:t>
      </w:r>
    </w:p>
    <w:p>
      <w:r>
        <w:t xml:space="preserve">avuton</w:t>
      </w:r>
    </w:p>
    <w:p>
      <w:r>
        <w:rPr>
          <w:b/>
        </w:rPr>
        <w:t xml:space="preserve">Tulos</w:t>
      </w:r>
    </w:p>
    <w:p>
      <w:r>
        <w:t xml:space="preserve">epäpätevä</w:t>
      </w:r>
    </w:p>
    <w:p>
      <w:r>
        <w:rPr>
          <w:b/>
        </w:rPr>
        <w:t xml:space="preserve">Tulos</w:t>
      </w:r>
    </w:p>
    <w:p>
      <w:r>
        <w:t xml:space="preserve">hyödytön</w:t>
      </w:r>
    </w:p>
    <w:p>
      <w:r>
        <w:rPr>
          <w:b/>
        </w:rPr>
        <w:t xml:space="preserve">Esimerkki 3.4034</w:t>
      </w:r>
    </w:p>
    <w:p>
      <w:r>
        <w:t xml:space="preserve">Konteksti: Äitini vessa alkoi vuotaa muutama viikko sitten. Hän pyysi minua korjaamaan sen, mutta en tiennyt miten. Lopulta vuoto paheni entisestään tulvimiseksi. Hänen kylpyhuoneensa tulvi päivittäin, mutta emme tienneet, mitä tehdä!  Lause: Jonkin ajan kuluttua suljimme veden vessasta ja jätimme sen.  Hahmo: Äitini.</w:t>
      </w:r>
    </w:p>
    <w:p>
      <w:r>
        <w:rPr>
          <w:b/>
        </w:rPr>
        <w:t xml:space="preserve">Tulos</w:t>
      </w:r>
    </w:p>
    <w:p>
      <w:r>
        <w:t xml:space="preserve">järkyttynyt</w:t>
      </w:r>
    </w:p>
    <w:p>
      <w:r>
        <w:rPr>
          <w:b/>
        </w:rPr>
        <w:t xml:space="preserve">Tulos</w:t>
      </w:r>
    </w:p>
    <w:p>
      <w:r>
        <w:t xml:space="preserve">huolestunut</w:t>
      </w:r>
    </w:p>
    <w:p>
      <w:r>
        <w:rPr>
          <w:b/>
        </w:rPr>
        <w:t xml:space="preserve">Tulos</w:t>
      </w:r>
    </w:p>
    <w:p>
      <w:r>
        <w:t xml:space="preserve">ärsyyntynyt</w:t>
      </w:r>
    </w:p>
    <w:p>
      <w:r>
        <w:rPr>
          <w:b/>
        </w:rPr>
        <w:t xml:space="preserve">Tulos</w:t>
      </w:r>
    </w:p>
    <w:p>
      <w:r>
        <w:t xml:space="preserve">epävarma siitä, miten edetä</w:t>
      </w:r>
    </w:p>
    <w:p>
      <w:r>
        <w:rPr>
          <w:b/>
        </w:rPr>
        <w:t xml:space="preserve">Esimerkki 3.4035</w:t>
      </w:r>
    </w:p>
    <w:p>
      <w:r>
        <w:t xml:space="preserve">Konteksti: Lause: Ei ole: Henry oli päättänyt olla oikea taikuri.  Hahmo: Taikurin koulu</w:t>
      </w:r>
    </w:p>
    <w:p>
      <w:r>
        <w:rPr>
          <w:b/>
        </w:rPr>
        <w:t xml:space="preserve">Tulos</w:t>
      </w:r>
    </w:p>
    <w:p>
      <w:r>
        <w:t xml:space="preserve">Ei ole</w:t>
      </w:r>
    </w:p>
    <w:p>
      <w:r>
        <w:rPr>
          <w:b/>
        </w:rPr>
        <w:t xml:space="preserve">Esimerkki 3.4036</w:t>
      </w:r>
    </w:p>
    <w:p>
      <w:r>
        <w:t xml:space="preserve">Konteksti: Lause: Ei ole: Henry oli päättänyt olla oikea taikuri.  Hahmo: Henry</w:t>
      </w:r>
    </w:p>
    <w:p>
      <w:r>
        <w:rPr>
          <w:b/>
        </w:rPr>
        <w:t xml:space="preserve">Tulos</w:t>
      </w:r>
    </w:p>
    <w:p>
      <w:r>
        <w:t xml:space="preserve">itsevarma</w:t>
      </w:r>
    </w:p>
    <w:p>
      <w:r>
        <w:rPr>
          <w:b/>
        </w:rPr>
        <w:t xml:space="preserve">Tulos</w:t>
      </w:r>
    </w:p>
    <w:p>
      <w:r>
        <w:t xml:space="preserve">hän selviää</w:t>
      </w:r>
    </w:p>
    <w:p>
      <w:r>
        <w:rPr>
          <w:b/>
        </w:rPr>
        <w:t xml:space="preserve">Esimerkki 3.4037</w:t>
      </w:r>
    </w:p>
    <w:p>
      <w:r>
        <w:t xml:space="preserve">Konteksti: Henry oli päättänyt tulla oikeaksi taikuriksi.  Lause: Hän kirjoittautui taikurikouluun heti lukion jälkeen.  Hahmo: Taikurikoulu</w:t>
      </w:r>
    </w:p>
    <w:p>
      <w:r>
        <w:rPr>
          <w:b/>
        </w:rPr>
        <w:t xml:space="preserve">Tulos</w:t>
      </w:r>
    </w:p>
    <w:p>
      <w:r>
        <w:t xml:space="preserve">Ei ole</w:t>
      </w:r>
    </w:p>
    <w:p>
      <w:r>
        <w:rPr>
          <w:b/>
        </w:rPr>
        <w:t xml:space="preserve">Esimerkki 3.4038</w:t>
      </w:r>
    </w:p>
    <w:p>
      <w:r>
        <w:t xml:space="preserve">Konteksti: Henry oli päättänyt tulla oikeaksi taikuriksi.  Lause: Hän kirjoittautui taikurikouluun heti lukion jälkeen.  Hahmo: Henry</w:t>
      </w:r>
    </w:p>
    <w:p>
      <w:r>
        <w:rPr>
          <w:b/>
        </w:rPr>
        <w:t xml:space="preserve">Tulos</w:t>
      </w:r>
    </w:p>
    <w:p>
      <w:r>
        <w:t xml:space="preserve">oma</w:t>
      </w:r>
    </w:p>
    <w:p>
      <w:r>
        <w:rPr>
          <w:b/>
        </w:rPr>
        <w:t xml:space="preserve">Esimerkki 3.4039</w:t>
      </w:r>
    </w:p>
    <w:p>
      <w:r>
        <w:t xml:space="preserve">Konteksti: Henry oli päättänyt tulla oikeaksi taikuriksi. Hän kirjoittautui taikurikouluun heti lukion jälkeen.  Lause: Hän valmistui kahdentoista kuukauden kuluttua.  Hahmo: Taikurikoulu</w:t>
      </w:r>
    </w:p>
    <w:p>
      <w:r>
        <w:rPr>
          <w:b/>
        </w:rPr>
        <w:t xml:space="preserve">Tulos</w:t>
      </w:r>
    </w:p>
    <w:p>
      <w:r>
        <w:t xml:space="preserve">Ei ole</w:t>
      </w:r>
    </w:p>
    <w:p>
      <w:r>
        <w:rPr>
          <w:b/>
        </w:rPr>
        <w:t xml:space="preserve">Esimerkki 3.4040</w:t>
      </w:r>
    </w:p>
    <w:p>
      <w:r>
        <w:t xml:space="preserve">Konteksti: Henry oli päättänyt tulla oikeaksi taikuriksi. Hän kirjoittautui taikurikouluun heti lukion jälkeen.  Lause: Hän valmistui kahdentoista kuukauden kuluttua.  Hahmo: Henry</w:t>
      </w:r>
    </w:p>
    <w:p>
      <w:r>
        <w:rPr>
          <w:b/>
        </w:rPr>
        <w:t xml:space="preserve">Tulos</w:t>
      </w:r>
    </w:p>
    <w:p>
      <w:r>
        <w:t xml:space="preserve">ylpeä</w:t>
      </w:r>
    </w:p>
    <w:p>
      <w:r>
        <w:rPr>
          <w:b/>
        </w:rPr>
        <w:t xml:space="preserve">Esimerkki 3.4041</w:t>
      </w:r>
    </w:p>
    <w:p>
      <w:r>
        <w:t xml:space="preserve">Konteksti: Henry oli päättänyt tulla oikeaksi taikuriksi. Hän kirjoittautui taikurikouluun heti lukion jälkeen. Hän valmistui kahdessatoista kuukaudessa.  Lause: Henrystä tuli oppipoika viideksi pitkäksi vuodeksi.  Hahmo: Taikurikoulu</w:t>
      </w:r>
    </w:p>
    <w:p>
      <w:r>
        <w:rPr>
          <w:b/>
        </w:rPr>
        <w:t xml:space="preserve">Tulos</w:t>
      </w:r>
    </w:p>
    <w:p>
      <w:r>
        <w:t xml:space="preserve">Ei ole</w:t>
      </w:r>
    </w:p>
    <w:p>
      <w:r>
        <w:rPr>
          <w:b/>
        </w:rPr>
        <w:t xml:space="preserve">Esimerkki 3.4042</w:t>
      </w:r>
    </w:p>
    <w:p>
      <w:r>
        <w:t xml:space="preserve">Konteksti: Henry oli päättänyt tulla oikeaksi taikuriksi. Hän kirjoittautui taikurikouluun heti lukion jälkeen. Hän valmistui kahdessatoista kuukaudessa.  Lause: Henrystä tuli oppipoika viideksi pitkäksi vuodeksi.  Hahmo: Henry</w:t>
      </w:r>
    </w:p>
    <w:p>
      <w:r>
        <w:rPr>
          <w:b/>
        </w:rPr>
        <w:t xml:space="preserve">Tulos</w:t>
      </w:r>
    </w:p>
    <w:p>
      <w:r>
        <w:t xml:space="preserve">kiitollinen mahdollisuudesta</w:t>
      </w:r>
    </w:p>
    <w:p>
      <w:r>
        <w:rPr>
          <w:b/>
        </w:rPr>
        <w:t xml:space="preserve">Tulos</w:t>
      </w:r>
    </w:p>
    <w:p>
      <w:r>
        <w:t xml:space="preserve">määritetty</w:t>
      </w:r>
    </w:p>
    <w:p>
      <w:r>
        <w:rPr>
          <w:b/>
        </w:rPr>
        <w:t xml:space="preserve">Tulos</w:t>
      </w:r>
    </w:p>
    <w:p>
      <w:r>
        <w:t xml:space="preserve">innokas</w:t>
      </w:r>
    </w:p>
    <w:p>
      <w:r>
        <w:rPr>
          <w:b/>
        </w:rPr>
        <w:t xml:space="preserve">Esimerkki 3.4043</w:t>
      </w:r>
    </w:p>
    <w:p>
      <w:r>
        <w:t xml:space="preserve">Konteksti: Henry oli päättänyt tulla oikeaksi taikuriksi. Hän kirjoittautui taikurikouluun heti lukion jälkeen. Hän valmistui kahdessatoista kuukaudessa. Henrystä tuli oppipoika viideksi pitkäksi vuodeksi.  Lause: Nyt hän on oman taikashow'nsa pääesiintyjä Las Vegasissa.  Hahmo: Taikurikoulu</w:t>
      </w:r>
    </w:p>
    <w:p>
      <w:r>
        <w:rPr>
          <w:b/>
        </w:rPr>
        <w:t xml:space="preserve">Tulos</w:t>
      </w:r>
    </w:p>
    <w:p>
      <w:r>
        <w:t xml:space="preserve">Ei ole</w:t>
      </w:r>
    </w:p>
    <w:p>
      <w:r>
        <w:rPr>
          <w:b/>
        </w:rPr>
        <w:t xml:space="preserve">Esimerkki 3.4044</w:t>
      </w:r>
    </w:p>
    <w:p>
      <w:r>
        <w:t xml:space="preserve">Konteksti: Henry oli päättänyt tulla oikeaksi taikuriksi. Hän kirjoittautui taikurikouluun heti lukion jälkeen. Hän valmistui kahdessatoista kuukaudessa. Henrystä tuli oppipoika viideksi pitkäksi vuodeksi.  Lause: Nyt hän on oman taikashow'nsa pääesiintyjä Las Vegasissa.  Hahmo: Henry</w:t>
      </w:r>
    </w:p>
    <w:p>
      <w:r>
        <w:rPr>
          <w:b/>
        </w:rPr>
        <w:t xml:space="preserve">Tulos</w:t>
      </w:r>
    </w:p>
    <w:p>
      <w:r>
        <w:t xml:space="preserve">onnistunut</w:t>
      </w:r>
    </w:p>
    <w:p>
      <w:r>
        <w:rPr>
          <w:b/>
        </w:rPr>
        <w:t xml:space="preserve">Tulos</w:t>
      </w:r>
    </w:p>
    <w:p>
      <w:r>
        <w:t xml:space="preserve">ylpeä</w:t>
      </w:r>
    </w:p>
    <w:p>
      <w:r>
        <w:rPr>
          <w:b/>
        </w:rPr>
        <w:t xml:space="preserve">Esimerkki 3.4045</w:t>
      </w:r>
    </w:p>
    <w:p>
      <w:r>
        <w:t xml:space="preserve">Konteksti: Lause: Ei ole: Neil lähti lautalla Tasmanian saarelle.  Hahmo: Tasmanian paholaiset</w:t>
      </w:r>
    </w:p>
    <w:p>
      <w:r>
        <w:rPr>
          <w:b/>
        </w:rPr>
        <w:t xml:space="preserve">Tulos</w:t>
      </w:r>
    </w:p>
    <w:p>
      <w:r>
        <w:t xml:space="preserve">Ei ole</w:t>
      </w:r>
    </w:p>
    <w:p>
      <w:r>
        <w:rPr>
          <w:b/>
        </w:rPr>
        <w:t xml:space="preserve">Esimerkki 3.4046</w:t>
      </w:r>
    </w:p>
    <w:p>
      <w:r>
        <w:t xml:space="preserve">Konteksti: Lause: Ei ole: Neil lähti lautalla Tasmanian saarelle.  Hahmo: Neil</w:t>
      </w:r>
    </w:p>
    <w:p>
      <w:r>
        <w:rPr>
          <w:b/>
        </w:rPr>
        <w:t xml:space="preserve">Tulos</w:t>
      </w:r>
    </w:p>
    <w:p>
      <w:r>
        <w:t xml:space="preserve">innoissaan</w:t>
      </w:r>
    </w:p>
    <w:p>
      <w:r>
        <w:rPr>
          <w:b/>
        </w:rPr>
        <w:t xml:space="preserve">Tulos</w:t>
      </w:r>
    </w:p>
    <w:p>
      <w:r>
        <w:t xml:space="preserve">onnellinen</w:t>
      </w:r>
    </w:p>
    <w:p>
      <w:r>
        <w:rPr>
          <w:b/>
        </w:rPr>
        <w:t xml:space="preserve">Esimerkki 3.4047</w:t>
      </w:r>
    </w:p>
    <w:p>
      <w:r>
        <w:t xml:space="preserve">Konteksti: Lause: Ei ole: Neil lähti lautalla Tasmanian saarelle.  Hahmo: Lautta</w:t>
      </w:r>
    </w:p>
    <w:p>
      <w:r>
        <w:rPr>
          <w:b/>
        </w:rPr>
        <w:t xml:space="preserve">Tulos</w:t>
      </w:r>
    </w:p>
    <w:p>
      <w:r>
        <w:t xml:space="preserve">Ei ole</w:t>
      </w:r>
    </w:p>
    <w:p>
      <w:r>
        <w:rPr>
          <w:b/>
        </w:rPr>
        <w:t xml:space="preserve">Esimerkki 3.4048</w:t>
      </w:r>
    </w:p>
    <w:p>
      <w:r>
        <w:t xml:space="preserve">Konteksti: Neil lähti lautalla Tasmanian saarelle.  Lause: Siellä hän ihaili kauniita rantoja.  Hahmo: Tasmanian paholaiset</w:t>
      </w:r>
    </w:p>
    <w:p>
      <w:r>
        <w:rPr>
          <w:b/>
        </w:rPr>
        <w:t xml:space="preserve">Tulos</w:t>
      </w:r>
    </w:p>
    <w:p>
      <w:r>
        <w:t xml:space="preserve">Ei ole</w:t>
      </w:r>
    </w:p>
    <w:p>
      <w:r>
        <w:rPr>
          <w:b/>
        </w:rPr>
        <w:t xml:space="preserve">Esimerkki 3.4049</w:t>
      </w:r>
    </w:p>
    <w:p>
      <w:r>
        <w:t xml:space="preserve">Konteksti: Neil lähti lautalla Tasmanian saarelle.  Lause: Siellä hän ihaili kauniita rantoja.  Hahmo: Neil</w:t>
      </w:r>
    </w:p>
    <w:p>
      <w:r>
        <w:rPr>
          <w:b/>
        </w:rPr>
        <w:t xml:space="preserve">Tulos</w:t>
      </w:r>
    </w:p>
    <w:p>
      <w:r>
        <w:t xml:space="preserve">hämmästyttävä</w:t>
      </w:r>
    </w:p>
    <w:p>
      <w:r>
        <w:rPr>
          <w:b/>
        </w:rPr>
        <w:t xml:space="preserve">Tulos</w:t>
      </w:r>
    </w:p>
    <w:p>
      <w:r>
        <w:t xml:space="preserve">onnellinen</w:t>
      </w:r>
    </w:p>
    <w:p>
      <w:r>
        <w:rPr>
          <w:b/>
        </w:rPr>
        <w:t xml:space="preserve">Esimerkki 3.4050</w:t>
      </w:r>
    </w:p>
    <w:p>
      <w:r>
        <w:t xml:space="preserve">Konteksti: Neil lähti lautalla Tasmanian saarelle.  Lause: Siellä hän ihaili kauniita rantoja.  Hahmo: Lautta</w:t>
      </w:r>
    </w:p>
    <w:p>
      <w:r>
        <w:rPr>
          <w:b/>
        </w:rPr>
        <w:t xml:space="preserve">Tulos</w:t>
      </w:r>
    </w:p>
    <w:p>
      <w:r>
        <w:t xml:space="preserve">onnellinen</w:t>
      </w:r>
    </w:p>
    <w:p>
      <w:r>
        <w:rPr>
          <w:b/>
        </w:rPr>
        <w:t xml:space="preserve">Tulos</w:t>
      </w:r>
    </w:p>
    <w:p>
      <w:r>
        <w:t xml:space="preserve">ellei hän mene Neiliin</w:t>
      </w:r>
    </w:p>
    <w:p>
      <w:r>
        <w:rPr>
          <w:b/>
        </w:rPr>
        <w:t xml:space="preserve">Esimerkki 3.4051</w:t>
      </w:r>
    </w:p>
    <w:p>
      <w:r>
        <w:t xml:space="preserve">Konteksti: Neil lähti lautalla Tasmanian saarelle. Siellä hän ihaili kauniita rantoja.  Lause: Hiekat olivat valkoisia ja ihania.  Hahmo: Tasmanian paholaiset</w:t>
      </w:r>
    </w:p>
    <w:p>
      <w:r>
        <w:rPr>
          <w:b/>
        </w:rPr>
        <w:t xml:space="preserve">Tulos</w:t>
      </w:r>
    </w:p>
    <w:p>
      <w:r>
        <w:t xml:space="preserve">Ei ole</w:t>
      </w:r>
    </w:p>
    <w:p>
      <w:r>
        <w:rPr>
          <w:b/>
        </w:rPr>
        <w:t xml:space="preserve">Esimerkki 3.4052</w:t>
      </w:r>
    </w:p>
    <w:p>
      <w:r>
        <w:t xml:space="preserve">Konteksti: Neil lähti lautalla Tasmanian saarelle. Siellä hän ihaili kauniita rantoja.  Lause: Hiekat olivat valkoisia ja ihania.  Hahmo: Neil</w:t>
      </w:r>
    </w:p>
    <w:p>
      <w:r>
        <w:rPr>
          <w:b/>
        </w:rPr>
        <w:t xml:space="preserve">Tulos</w:t>
      </w:r>
    </w:p>
    <w:p>
      <w:r>
        <w:t xml:space="preserve">onnellinen</w:t>
      </w:r>
    </w:p>
    <w:p>
      <w:r>
        <w:rPr>
          <w:b/>
        </w:rPr>
        <w:t xml:space="preserve">Tulos</w:t>
      </w:r>
    </w:p>
    <w:p>
      <w:r>
        <w:t xml:space="preserve">ilahtunut</w:t>
      </w:r>
    </w:p>
    <w:p>
      <w:r>
        <w:rPr>
          <w:b/>
        </w:rPr>
        <w:t xml:space="preserve">Esimerkki 3.4053</w:t>
      </w:r>
    </w:p>
    <w:p>
      <w:r>
        <w:t xml:space="preserve">Konteksti: Neil lähti lautalla Tasmanian saarelle. Siellä hän ihaili kauniita rantoja.  Lause: Hiekat olivat valkoisia ja ihania.  Hahmo: Lautta</w:t>
      </w:r>
    </w:p>
    <w:p>
      <w:r>
        <w:rPr>
          <w:b/>
        </w:rPr>
        <w:t xml:space="preserve">Tulos</w:t>
      </w:r>
    </w:p>
    <w:p>
      <w:r>
        <w:t xml:space="preserve">Ei ole</w:t>
      </w:r>
    </w:p>
    <w:p>
      <w:r>
        <w:rPr>
          <w:b/>
        </w:rPr>
        <w:t xml:space="preserve">Esimerkki 3.4054</w:t>
      </w:r>
    </w:p>
    <w:p>
      <w:r>
        <w:t xml:space="preserve">Konteksti: Neil lähti lautalla Tasmanian saarelle. Siellä hän ihaili kauniita rantoja. Hiekat olivat valkoisia ja ihania.  Lause: Mutta Neil ei nähnyt yhtä asiaa.  Hahmo: Neil: Tasmanian paholaiset</w:t>
      </w:r>
    </w:p>
    <w:p>
      <w:r>
        <w:rPr>
          <w:b/>
        </w:rPr>
        <w:t xml:space="preserve">Tulos</w:t>
      </w:r>
    </w:p>
    <w:p>
      <w:r>
        <w:t xml:space="preserve">Ei ole</w:t>
      </w:r>
    </w:p>
    <w:p>
      <w:r>
        <w:rPr>
          <w:b/>
        </w:rPr>
        <w:t xml:space="preserve">Esimerkki 3.4055</w:t>
      </w:r>
    </w:p>
    <w:p>
      <w:r>
        <w:t xml:space="preserve">Konteksti: Neil lähti lautalla Tasmanian saarelle. Siellä hän ihaili kauniita rantoja. Hiekat olivat valkoisia ja ihania.  Lause: Mutta Neil ei nähnyt yhtä asiaa.  Hahmo: Neil</w:t>
      </w:r>
    </w:p>
    <w:p>
      <w:r>
        <w:rPr>
          <w:b/>
        </w:rPr>
        <w:t xml:space="preserve">Tulos</w:t>
      </w:r>
    </w:p>
    <w:p>
      <w:r>
        <w:t xml:space="preserve">kunnioittavasti</w:t>
      </w:r>
    </w:p>
    <w:p>
      <w:r>
        <w:rPr>
          <w:b/>
        </w:rPr>
        <w:t xml:space="preserve">Tulos</w:t>
      </w:r>
    </w:p>
    <w:p>
      <w:r>
        <w:t xml:space="preserve">surullinen</w:t>
      </w:r>
    </w:p>
    <w:p>
      <w:r>
        <w:rPr>
          <w:b/>
        </w:rPr>
        <w:t xml:space="preserve">Tulos</w:t>
      </w:r>
    </w:p>
    <w:p>
      <w:r>
        <w:t xml:space="preserve">yllättynyt</w:t>
      </w:r>
    </w:p>
    <w:p>
      <w:r>
        <w:rPr>
          <w:b/>
        </w:rPr>
        <w:t xml:space="preserve">Esimerkki 3.4056</w:t>
      </w:r>
    </w:p>
    <w:p>
      <w:r>
        <w:t xml:space="preserve">Konteksti: Neil lähti lautalla Tasmanian saarelle. Siellä hän ihaili kauniita rantoja. Hiekat olivat valkoisia ja ihania.  Lause: Mutta Neil ei nähnyt yhtä asiaa.  Hahmo: Ferry</w:t>
      </w:r>
    </w:p>
    <w:p>
      <w:r>
        <w:rPr>
          <w:b/>
        </w:rPr>
        <w:t xml:space="preserve">Tulos</w:t>
      </w:r>
    </w:p>
    <w:p>
      <w:r>
        <w:t xml:space="preserve">Ei ole</w:t>
      </w:r>
    </w:p>
    <w:p>
      <w:r>
        <w:rPr>
          <w:b/>
        </w:rPr>
        <w:t xml:space="preserve">Esimerkki 3.4057</w:t>
      </w:r>
    </w:p>
    <w:p>
      <w:r>
        <w:t xml:space="preserve">Konteksti: Neil lähti lautalla Tasmanian saarelle. Siellä hän ihaili kauniita rantoja. Hiekat olivat valkoisia ja ihania. Mutta vaikka Neil kuinka yritti, häneltä jäi yksi asia näkemättä.  Lause: Hän ei löytänyt yhtään tasmanialaista paholaista!  Hahmo: Tasmanian paholaiset</w:t>
      </w:r>
    </w:p>
    <w:p>
      <w:r>
        <w:rPr>
          <w:b/>
        </w:rPr>
        <w:t xml:space="preserve">Tulos</w:t>
      </w:r>
    </w:p>
    <w:p>
      <w:r>
        <w:t xml:space="preserve">Ei ole</w:t>
      </w:r>
    </w:p>
    <w:p>
      <w:r>
        <w:rPr>
          <w:b/>
        </w:rPr>
        <w:t xml:space="preserve">Esimerkki 3.4058</w:t>
      </w:r>
    </w:p>
    <w:p>
      <w:r>
        <w:t xml:space="preserve">Konteksti: Neil lähti lautalla Tasmanian saarelle. Siellä hän ihaili kauniita rantoja. Hiekat olivat valkoisia ja ihania. Mutta vaikka Neil kuinka yritti, häneltä jäi yksi asia näkemättä.  Lause: Hän ei löytänyt yhtään tasmanialaista paholaista!  Hahmo: Neil</w:t>
      </w:r>
    </w:p>
    <w:p>
      <w:r>
        <w:rPr>
          <w:b/>
        </w:rPr>
        <w:t xml:space="preserve">Tulos</w:t>
      </w:r>
    </w:p>
    <w:p>
      <w:r>
        <w:t xml:space="preserve">surullinen</w:t>
      </w:r>
    </w:p>
    <w:p>
      <w:r>
        <w:rPr>
          <w:b/>
        </w:rPr>
        <w:t xml:space="preserve">Tulos</w:t>
      </w:r>
    </w:p>
    <w:p>
      <w:r>
        <w:t xml:space="preserve">pettynyt</w:t>
      </w:r>
    </w:p>
    <w:p>
      <w:r>
        <w:rPr>
          <w:b/>
        </w:rPr>
        <w:t xml:space="preserve">Esimerkki 3.4059</w:t>
      </w:r>
    </w:p>
    <w:p>
      <w:r>
        <w:t xml:space="preserve">Konteksti: Neil lähti lautalla Tasmanian saarelle. Siellä hän ihaili kauniita rantoja. Hiekat olivat valkoisia ja ihania. Mutta vaikka Neil kuinka yritti, häneltä jäi yksi asia näkemättä.  Lause: Hän ei löytänyt yhtään tasmanialaista paholaista!  Hahmo: Ferry</w:t>
      </w:r>
    </w:p>
    <w:p>
      <w:r>
        <w:rPr>
          <w:b/>
        </w:rPr>
        <w:t xml:space="preserve">Tulos</w:t>
      </w:r>
    </w:p>
    <w:p>
      <w:r>
        <w:t xml:space="preserve">Ei ole</w:t>
      </w:r>
    </w:p>
    <w:p>
      <w:r>
        <w:rPr>
          <w:b/>
        </w:rPr>
        <w:t xml:space="preserve">Esimerkki 3.4060</w:t>
      </w:r>
    </w:p>
    <w:p>
      <w:r>
        <w:t xml:space="preserve">Konteksti: Lause: Ei ole: John varasti auton ystäviensä kanssa.  Hahmo: Omistaja</w:t>
      </w:r>
    </w:p>
    <w:p>
      <w:r>
        <w:rPr>
          <w:b/>
        </w:rPr>
        <w:t xml:space="preserve">Tulos</w:t>
      </w:r>
    </w:p>
    <w:p>
      <w:r>
        <w:t xml:space="preserve">Ei ole</w:t>
      </w:r>
    </w:p>
    <w:p>
      <w:r>
        <w:rPr>
          <w:b/>
        </w:rPr>
        <w:t xml:space="preserve">Esimerkki 3.4061</w:t>
      </w:r>
    </w:p>
    <w:p>
      <w:r>
        <w:t xml:space="preserve">Konteksti: Lause: Ei ole: John varasti auton ystäviensä kanssa.  Hahmo: John</w:t>
      </w:r>
    </w:p>
    <w:p>
      <w:r>
        <w:rPr>
          <w:b/>
        </w:rPr>
        <w:t xml:space="preserve">Tulos</w:t>
      </w:r>
    </w:p>
    <w:p>
      <w:r>
        <w:t xml:space="preserve">pelko</w:t>
      </w:r>
    </w:p>
    <w:p>
      <w:r>
        <w:rPr>
          <w:b/>
        </w:rPr>
        <w:t xml:space="preserve">Tulos</w:t>
      </w:r>
    </w:p>
    <w:p>
      <w:r>
        <w:t xml:space="preserve">innostunut</w:t>
      </w:r>
    </w:p>
    <w:p>
      <w:r>
        <w:rPr>
          <w:b/>
        </w:rPr>
        <w:t xml:space="preserve">Esimerkki 3.4062</w:t>
      </w:r>
    </w:p>
    <w:p>
      <w:r>
        <w:t xml:space="preserve">Konteksti: Lause: Ei ole: John varasti auton ystäviensä kanssa.  Hahmo: Ystävät</w:t>
      </w:r>
    </w:p>
    <w:p>
      <w:r>
        <w:rPr>
          <w:b/>
        </w:rPr>
        <w:t xml:space="preserve">Tulos</w:t>
      </w:r>
    </w:p>
    <w:p>
      <w:r>
        <w:t xml:space="preserve">michievous</w:t>
      </w:r>
    </w:p>
    <w:p>
      <w:r>
        <w:rPr>
          <w:b/>
        </w:rPr>
        <w:t xml:space="preserve">Tulos</w:t>
      </w:r>
    </w:p>
    <w:p>
      <w:r>
        <w:t xml:space="preserve">ovela</w:t>
      </w:r>
    </w:p>
    <w:p>
      <w:r>
        <w:rPr>
          <w:b/>
        </w:rPr>
        <w:t xml:space="preserve">Esimerkki 3.4063</w:t>
      </w:r>
    </w:p>
    <w:p>
      <w:r>
        <w:t xml:space="preserve">Konteksti: John varasti auton ystäviensä kanssa.  Lause: Heillä oli hauskaa ajelulla - muutaman minuutin ajan.  Hahmo: Omistaja</w:t>
      </w:r>
    </w:p>
    <w:p>
      <w:r>
        <w:rPr>
          <w:b/>
        </w:rPr>
        <w:t xml:space="preserve">Tulos</w:t>
      </w:r>
    </w:p>
    <w:p>
      <w:r>
        <w:t xml:space="preserve">Ei ole</w:t>
      </w:r>
    </w:p>
    <w:p>
      <w:r>
        <w:rPr>
          <w:b/>
        </w:rPr>
        <w:t xml:space="preserve">Esimerkki 3.4064</w:t>
      </w:r>
    </w:p>
    <w:p>
      <w:r>
        <w:t xml:space="preserve">Konteksti: John varasti auton ystäviensä kanssa.  Lause: Heillä oli hauskaa ajelulla - muutaman minuutin ajan.  Hahmo: John</w:t>
      </w:r>
    </w:p>
    <w:p>
      <w:r>
        <w:rPr>
          <w:b/>
        </w:rPr>
        <w:t xml:space="preserve">Tulos</w:t>
      </w:r>
    </w:p>
    <w:p>
      <w:r>
        <w:t xml:space="preserve">keskiarvo</w:t>
      </w:r>
    </w:p>
    <w:p>
      <w:r>
        <w:rPr>
          <w:b/>
        </w:rPr>
        <w:t xml:space="preserve">Tulos</w:t>
      </w:r>
    </w:p>
    <w:p>
      <w:r>
        <w:t xml:space="preserve">kuuluminen</w:t>
      </w:r>
    </w:p>
    <w:p>
      <w:r>
        <w:rPr>
          <w:b/>
        </w:rPr>
        <w:t xml:space="preserve">Esimerkki 3.4065</w:t>
      </w:r>
    </w:p>
    <w:p>
      <w:r>
        <w:t xml:space="preserve">Konteksti: John varasti auton ystäviensä kanssa.  Lause: Heillä oli hauskaa ajelulla - muutaman minuutin ajan.  Hahmo: Ystävät</w:t>
      </w:r>
    </w:p>
    <w:p>
      <w:r>
        <w:rPr>
          <w:b/>
        </w:rPr>
        <w:t xml:space="preserve">Tulos</w:t>
      </w:r>
    </w:p>
    <w:p>
      <w:r>
        <w:t xml:space="preserve">pelko</w:t>
      </w:r>
    </w:p>
    <w:p>
      <w:r>
        <w:rPr>
          <w:b/>
        </w:rPr>
        <w:t xml:space="preserve">Tulos</w:t>
      </w:r>
    </w:p>
    <w:p>
      <w:r>
        <w:t xml:space="preserve">rohkaistu</w:t>
      </w:r>
    </w:p>
    <w:p>
      <w:r>
        <w:rPr>
          <w:b/>
        </w:rPr>
        <w:t xml:space="preserve">Tulos</w:t>
      </w:r>
    </w:p>
    <w:p>
      <w:r>
        <w:t xml:space="preserve">cool</w:t>
      </w:r>
    </w:p>
    <w:p>
      <w:r>
        <w:rPr>
          <w:b/>
        </w:rPr>
        <w:t xml:space="preserve">Esimerkki 3.4066</w:t>
      </w:r>
    </w:p>
    <w:p>
      <w:r>
        <w:t xml:space="preserve">Konteksti: John varasti auton ystäviensä kanssa. Heillä oli hauskaa ajelulla - muutaman minuutin ajan.  Lause: Sitten sytytysvirta lukittui!  Hahmo: Omistajan</w:t>
      </w:r>
    </w:p>
    <w:p>
      <w:r>
        <w:rPr>
          <w:b/>
        </w:rPr>
        <w:t xml:space="preserve">Tulos</w:t>
      </w:r>
    </w:p>
    <w:p>
      <w:r>
        <w:t xml:space="preserve">Ei ole</w:t>
      </w:r>
    </w:p>
    <w:p>
      <w:r>
        <w:rPr>
          <w:b/>
        </w:rPr>
        <w:t xml:space="preserve">Esimerkki 3.4067</w:t>
      </w:r>
    </w:p>
    <w:p>
      <w:r>
        <w:t xml:space="preserve">Konteksti: John varasti auton ystäviensä kanssa. Heillä oli hauskaa ajelulla - muutaman minuutin ajan.  Lause: Sitten sytytysvirta lukittui!  Hahmo: John</w:t>
      </w:r>
    </w:p>
    <w:p>
      <w:r>
        <w:rPr>
          <w:b/>
        </w:rPr>
        <w:t xml:space="preserve">Tulos</w:t>
      </w:r>
    </w:p>
    <w:p>
      <w:r>
        <w:t xml:space="preserve">peloissaan</w:t>
      </w:r>
    </w:p>
    <w:p>
      <w:r>
        <w:rPr>
          <w:b/>
        </w:rPr>
        <w:t xml:space="preserve">Tulos</w:t>
      </w:r>
    </w:p>
    <w:p>
      <w:r>
        <w:t xml:space="preserve">yllättynyt</w:t>
      </w:r>
    </w:p>
    <w:p>
      <w:r>
        <w:rPr>
          <w:b/>
        </w:rPr>
        <w:t xml:space="preserve">Esimerkki 3.4068</w:t>
      </w:r>
    </w:p>
    <w:p>
      <w:r>
        <w:t xml:space="preserve">Konteksti: John varasti auton ystäviensä kanssa. Heillä oli hauskaa ajelulla - muutaman minuutin ajan.  Lause: Sitten sytytysvirta lukittui!  Hahmo: Ystävät</w:t>
      </w:r>
    </w:p>
    <w:p>
      <w:r>
        <w:rPr>
          <w:b/>
        </w:rPr>
        <w:t xml:space="preserve">Tulos</w:t>
      </w:r>
    </w:p>
    <w:p>
      <w:r>
        <w:t xml:space="preserve">hämmentää</w:t>
      </w:r>
    </w:p>
    <w:p>
      <w:r>
        <w:rPr>
          <w:b/>
        </w:rPr>
        <w:t xml:space="preserve">Tulos</w:t>
      </w:r>
    </w:p>
    <w:p>
      <w:r>
        <w:t xml:space="preserve">järkyttynyt</w:t>
      </w:r>
    </w:p>
    <w:p>
      <w:r>
        <w:rPr>
          <w:b/>
        </w:rPr>
        <w:t xml:space="preserve">Esimerkki 3.4069</w:t>
      </w:r>
    </w:p>
    <w:p>
      <w:r>
        <w:t xml:space="preserve">Konteksti: John varasti auton ystäviensä kanssa. Heillä oli hauskaa ajelulla - muutaman minuutin ajan. Sitten sytytysvirta lukittui!  Lause: Omistaja oli ilmoittanut auton varastetuksi ja sulkenut sen etänä.  Hahmo: Omistajan nimi:</w:t>
      </w:r>
    </w:p>
    <w:p>
      <w:r>
        <w:rPr>
          <w:b/>
        </w:rPr>
        <w:t xml:space="preserve">Tulos</w:t>
      </w:r>
    </w:p>
    <w:p>
      <w:r>
        <w:t xml:space="preserve">vihainen</w:t>
      </w:r>
    </w:p>
    <w:p>
      <w:r>
        <w:rPr>
          <w:b/>
        </w:rPr>
        <w:t xml:space="preserve">Tulos</w:t>
      </w:r>
    </w:p>
    <w:p>
      <w:r>
        <w:t xml:space="preserve">perusteltu</w:t>
      </w:r>
    </w:p>
    <w:p>
      <w:r>
        <w:rPr>
          <w:b/>
        </w:rPr>
        <w:t xml:space="preserve">Esimerkki 3.4070</w:t>
      </w:r>
    </w:p>
    <w:p>
      <w:r>
        <w:t xml:space="preserve">Konteksti: John varasti auton ystäviensä kanssa. Heillä oli hauskaa ajelulla - muutaman minuutin ajan. Sitten sytytysvirta lukittui!  Lause: Omistaja oli ilmoittanut auton varastetuksi ja sulkenut sen etänä.  Hahmo: John</w:t>
      </w:r>
    </w:p>
    <w:p>
      <w:r>
        <w:rPr>
          <w:b/>
        </w:rPr>
        <w:t xml:space="preserve">Tulos</w:t>
      </w:r>
    </w:p>
    <w:p>
      <w:r>
        <w:t xml:space="preserve">scard</w:t>
      </w:r>
    </w:p>
    <w:p>
      <w:r>
        <w:rPr>
          <w:b/>
        </w:rPr>
        <w:t xml:space="preserve">Tulos</w:t>
      </w:r>
    </w:p>
    <w:p>
      <w:r>
        <w:t xml:space="preserve">nöyryytetty</w:t>
      </w:r>
    </w:p>
    <w:p>
      <w:r>
        <w:rPr>
          <w:b/>
        </w:rPr>
        <w:t xml:space="preserve">Esimerkki 3.4071</w:t>
      </w:r>
    </w:p>
    <w:p>
      <w:r>
        <w:t xml:space="preserve">Konteksti: John varasti auton ystäviensä kanssa. Heillä oli hauskaa ajelulla - muutaman minuutin ajan. Sitten sytytysvirta lukittui!  Lause: Omistaja oli ilmoittanut auton varastetuksi ja sulkenut sen etänä.  Hahmo: Ystävät</w:t>
      </w:r>
    </w:p>
    <w:p>
      <w:r>
        <w:rPr>
          <w:b/>
        </w:rPr>
        <w:t xml:space="preserve">Tulos</w:t>
      </w:r>
    </w:p>
    <w:p>
      <w:r>
        <w:t xml:space="preserve">huolestunut</w:t>
      </w:r>
    </w:p>
    <w:p>
      <w:r>
        <w:rPr>
          <w:b/>
        </w:rPr>
        <w:t xml:space="preserve">Tulos</w:t>
      </w:r>
    </w:p>
    <w:p>
      <w:r>
        <w:t xml:space="preserve">hermostunut</w:t>
      </w:r>
    </w:p>
    <w:p>
      <w:r>
        <w:rPr>
          <w:b/>
        </w:rPr>
        <w:t xml:space="preserve">Esimerkki 3.4072</w:t>
      </w:r>
    </w:p>
    <w:p>
      <w:r>
        <w:t xml:space="preserve">Konteksti: John varasti auton ystäviensä kanssa. Heillä oli hauskaa ajelulla - muutaman minuutin ajan. Sitten sytytysvirta lukittui! Omistaja oli ilmoittanut auton varastetuksi ja sulkenut sen etänä.  Lause: John oli kauhuissaan - hän tiesi jääneensä kiinni.  Hahmo: John: Omistaja</w:t>
      </w:r>
    </w:p>
    <w:p>
      <w:r>
        <w:rPr>
          <w:b/>
        </w:rPr>
        <w:t xml:space="preserve">Tulos</w:t>
      </w:r>
    </w:p>
    <w:p>
      <w:r>
        <w:t xml:space="preserve">vihainen</w:t>
      </w:r>
    </w:p>
    <w:p>
      <w:r>
        <w:rPr>
          <w:b/>
        </w:rPr>
        <w:t xml:space="preserve">Esimerkki 3.4073</w:t>
      </w:r>
    </w:p>
    <w:p>
      <w:r>
        <w:t xml:space="preserve">Konteksti: John varasti auton ystäviensä kanssa. Heillä oli hauskaa ajelulla - muutaman minuutin ajan. Sitten sytytysvirta lukittui! Omistaja oli ilmoittanut auton varastetuksi ja sulkenut sen etänä.  Lause: John oli kauhuissaan - hän tiesi jääneensä kiinni.  Hahmo: John</w:t>
      </w:r>
    </w:p>
    <w:p>
      <w:r>
        <w:rPr>
          <w:b/>
        </w:rPr>
        <w:t xml:space="preserve">Tulos</w:t>
      </w:r>
    </w:p>
    <w:p>
      <w:r>
        <w:t xml:space="preserve">huolestunut</w:t>
      </w:r>
    </w:p>
    <w:p>
      <w:r>
        <w:rPr>
          <w:b/>
        </w:rPr>
        <w:t xml:space="preserve">Tulos</w:t>
      </w:r>
    </w:p>
    <w:p>
      <w:r>
        <w:t xml:space="preserve">peloissaan</w:t>
      </w:r>
    </w:p>
    <w:p>
      <w:r>
        <w:rPr>
          <w:b/>
        </w:rPr>
        <w:t xml:space="preserve">Tulos</w:t>
      </w:r>
    </w:p>
    <w:p>
      <w:r>
        <w:t xml:space="preserve">hermostunut</w:t>
      </w:r>
    </w:p>
    <w:p>
      <w:r>
        <w:rPr>
          <w:b/>
        </w:rPr>
        <w:t xml:space="preserve">Esimerkki 3.4074</w:t>
      </w:r>
    </w:p>
    <w:p>
      <w:r>
        <w:t xml:space="preserve">Konteksti: John varasti auton ystäviensä kanssa. Heillä oli hauskaa ajelulla - muutaman minuutin ajan. Sitten sytytysvirta lukittui! Omistaja oli ilmoittanut auton varastetuksi ja sulkenut sen etänä.  Lause: John oli kauhuissaan - hän tiesi jääneensä kiinni.  Hahmo: Ystävät</w:t>
      </w:r>
    </w:p>
    <w:p>
      <w:r>
        <w:rPr>
          <w:b/>
        </w:rPr>
        <w:t xml:space="preserve">Tulos</w:t>
      </w:r>
    </w:p>
    <w:p>
      <w:r>
        <w:t xml:space="preserve">huolestunut</w:t>
      </w:r>
    </w:p>
    <w:p>
      <w:r>
        <w:rPr>
          <w:b/>
        </w:rPr>
        <w:t xml:space="preserve">Tulos</w:t>
      </w:r>
    </w:p>
    <w:p>
      <w:r>
        <w:t xml:space="preserve">pelkää</w:t>
      </w:r>
    </w:p>
    <w:p>
      <w:r>
        <w:rPr>
          <w:b/>
        </w:rPr>
        <w:t xml:space="preserve">Esimerkki 3.4075</w:t>
      </w:r>
    </w:p>
    <w:p>
      <w:r>
        <w:t xml:space="preserve">Konteksti: Lause: Ei ole: Mama's Restaurant on Mauin suosituin ravintola.  Hahmo: Bill</w:t>
      </w:r>
    </w:p>
    <w:p>
      <w:r>
        <w:rPr>
          <w:b/>
        </w:rPr>
        <w:t xml:space="preserve">Tulos</w:t>
      </w:r>
    </w:p>
    <w:p>
      <w:r>
        <w:t xml:space="preserve">Ei ole</w:t>
      </w:r>
    </w:p>
    <w:p>
      <w:r>
        <w:rPr>
          <w:b/>
        </w:rPr>
        <w:t xml:space="preserve">Esimerkki 3.4076</w:t>
      </w:r>
    </w:p>
    <w:p>
      <w:r>
        <w:t xml:space="preserve">Konteksti: Lause: Ei ole: Mama's Restaurant on Mauin suosituin ravintola.  Hahmo: Ihmiset</w:t>
      </w:r>
    </w:p>
    <w:p>
      <w:r>
        <w:rPr>
          <w:b/>
        </w:rPr>
        <w:t xml:space="preserve">Tulos</w:t>
      </w:r>
    </w:p>
    <w:p>
      <w:r>
        <w:t xml:space="preserve">Ei ole</w:t>
      </w:r>
    </w:p>
    <w:p>
      <w:r>
        <w:rPr>
          <w:b/>
        </w:rPr>
        <w:t xml:space="preserve">Esimerkki 3.4077</w:t>
      </w:r>
    </w:p>
    <w:p>
      <w:r>
        <w:t xml:space="preserve">Konteksti: Mama's Restaurant on Mauin suosituin ravintola.  Lause: Bill joutui tekemään pöytävarauksen viikkoja ennen Havaijin matkaa.  Hahmo: Bill</w:t>
      </w:r>
    </w:p>
    <w:p>
      <w:r>
        <w:rPr>
          <w:b/>
        </w:rPr>
        <w:t xml:space="preserve">Tulos</w:t>
      </w:r>
    </w:p>
    <w:p>
      <w:r>
        <w:t xml:space="preserve">innoissaan</w:t>
      </w:r>
    </w:p>
    <w:p>
      <w:r>
        <w:rPr>
          <w:b/>
        </w:rPr>
        <w:t xml:space="preserve">Tulos</w:t>
      </w:r>
    </w:p>
    <w:p>
      <w:r>
        <w:t xml:space="preserve">onnellinen</w:t>
      </w:r>
    </w:p>
    <w:p>
      <w:r>
        <w:rPr>
          <w:b/>
        </w:rPr>
        <w:t xml:space="preserve">Esimerkki 3.4078</w:t>
      </w:r>
    </w:p>
    <w:p>
      <w:r>
        <w:t xml:space="preserve">Konteksti: Mama's Restaurant on Mauin suosituin ravintola.  Lause: Bill joutui tekemään pöytävarauksen viikkoja ennen Havaijin matkaa.  Hahmo: Ihmiset</w:t>
      </w:r>
    </w:p>
    <w:p>
      <w:r>
        <w:rPr>
          <w:b/>
        </w:rPr>
        <w:t xml:space="preserve">Tulos</w:t>
      </w:r>
    </w:p>
    <w:p>
      <w:r>
        <w:t xml:space="preserve">Ei ole</w:t>
      </w:r>
    </w:p>
    <w:p>
      <w:r>
        <w:rPr>
          <w:b/>
        </w:rPr>
        <w:t xml:space="preserve">Esimerkki 3.4079</w:t>
      </w:r>
    </w:p>
    <w:p>
      <w:r>
        <w:t xml:space="preserve">Konteksti: Mama's Restaurant on Mauin suosituin ravintola. Billin oli tehtävä pöytävaraukset viikkoja ennen Havaijin matkaa.  Lause: Hän etsi ravintolan internetistä ja luki siitä.  Hahmo: Bill</w:t>
      </w:r>
    </w:p>
    <w:p>
      <w:r>
        <w:rPr>
          <w:b/>
        </w:rPr>
        <w:t xml:space="preserve">Tulos</w:t>
      </w:r>
    </w:p>
    <w:p>
      <w:r>
        <w:t xml:space="preserve">utelias</w:t>
      </w:r>
    </w:p>
    <w:p>
      <w:r>
        <w:rPr>
          <w:b/>
        </w:rPr>
        <w:t xml:space="preserve">Tulos</w:t>
      </w:r>
    </w:p>
    <w:p>
      <w:r>
        <w:t xml:space="preserve">ennakointi.</w:t>
      </w:r>
    </w:p>
    <w:p>
      <w:r>
        <w:rPr>
          <w:b/>
        </w:rPr>
        <w:t xml:space="preserve">Tulos</w:t>
      </w:r>
    </w:p>
    <w:p>
      <w:r>
        <w:t xml:space="preserve">valmis.</w:t>
      </w:r>
    </w:p>
    <w:p>
      <w:r>
        <w:rPr>
          <w:b/>
        </w:rPr>
        <w:t xml:space="preserve">Esimerkki 3.4080</w:t>
      </w:r>
    </w:p>
    <w:p>
      <w:r>
        <w:t xml:space="preserve">Konteksti: Mama's Restaurant on Mauin suosituin ravintola. Billin oli tehtävä pöytävaraukset viikkoja ennen Havaijin matkaa.  Lause: Hän etsi ravintolan internetistä ja luki siitä.  Hahmo: Ihmiset</w:t>
      </w:r>
    </w:p>
    <w:p>
      <w:r>
        <w:rPr>
          <w:b/>
        </w:rPr>
        <w:t xml:space="preserve">Tulos</w:t>
      </w:r>
    </w:p>
    <w:p>
      <w:r>
        <w:t xml:space="preserve">Ei ole</w:t>
      </w:r>
    </w:p>
    <w:p>
      <w:r>
        <w:rPr>
          <w:b/>
        </w:rPr>
        <w:t xml:space="preserve">Esimerkki 3.4081</w:t>
      </w:r>
    </w:p>
    <w:p>
      <w:r>
        <w:t xml:space="preserve">Konteksti: Mama's Restaurant on Mauin suosituin ravintola. Billin oli tehtävä pöytävaraukset viikkoja ennen Havaijin matkaa. Hän etsi ravintolaa internetistä ja luki siitä.  Lause: Hän huomasi, että asiasta tietävät ihmiset eivät tilanneet Mai Taita.  Hahmo: Bill</w:t>
      </w:r>
    </w:p>
    <w:p>
      <w:r>
        <w:rPr>
          <w:b/>
        </w:rPr>
        <w:t xml:space="preserve">Tulos</w:t>
      </w:r>
    </w:p>
    <w:p>
      <w:r>
        <w:t xml:space="preserve">kiinnostunut</w:t>
      </w:r>
    </w:p>
    <w:p>
      <w:r>
        <w:rPr>
          <w:b/>
        </w:rPr>
        <w:t xml:space="preserve">Tulos</w:t>
      </w:r>
    </w:p>
    <w:p>
      <w:r>
        <w:t xml:space="preserve">hämmentynyt</w:t>
      </w:r>
    </w:p>
    <w:p>
      <w:r>
        <w:rPr>
          <w:b/>
        </w:rPr>
        <w:t xml:space="preserve">Esimerkki 3.4082</w:t>
      </w:r>
    </w:p>
    <w:p>
      <w:r>
        <w:t xml:space="preserve">Konteksti: Mama's Restaurant on Mauin suosituin ravintola. Billin oli tehtävä pöytävaraukset viikkoja ennen Havaijin matkaa. Hän etsi ravintolaa internetistä ja luki siitä.  Lause: Hän huomasi, että asiasta tietävät ihmiset eivät tilanneet Mai Taita.  Hahmo: Ihmiset</w:t>
      </w:r>
    </w:p>
    <w:p>
      <w:r>
        <w:rPr>
          <w:b/>
        </w:rPr>
        <w:t xml:space="preserve">Tulos</w:t>
      </w:r>
    </w:p>
    <w:p>
      <w:r>
        <w:t xml:space="preserve">asiantunteva</w:t>
      </w:r>
    </w:p>
    <w:p>
      <w:r>
        <w:rPr>
          <w:b/>
        </w:rPr>
        <w:t xml:space="preserve">Esimerkki 3.4083</w:t>
      </w:r>
    </w:p>
    <w:p>
      <w:r>
        <w:t xml:space="preserve">Konteksti: Mama's Restaurant on Mauin suosituin ravintola. Billin oli tehtävä pöytävaraukset viikkoja ennen Havaijin matkaa. Hän etsi ravintolaa internetistä ja luki siitä. Hän huomasi, että asiasta tietävät ihmiset eivät tilanneet Mai Taita.  Lause: He tilaavat Black Tai'n ja saavat paremman juoman.  Hahmo: Bill</w:t>
      </w:r>
    </w:p>
    <w:p>
      <w:r>
        <w:rPr>
          <w:b/>
        </w:rPr>
        <w:t xml:space="preserve">Tulos</w:t>
      </w:r>
    </w:p>
    <w:p>
      <w:r>
        <w:t xml:space="preserve">Ei ole</w:t>
      </w:r>
    </w:p>
    <w:p>
      <w:r>
        <w:rPr>
          <w:b/>
        </w:rPr>
        <w:t xml:space="preserve">Esimerkki 3.4084</w:t>
      </w:r>
    </w:p>
    <w:p>
      <w:r>
        <w:t xml:space="preserve">Konteksti: Mama's Restaurant on Mauin suosituin ravintola. Billin oli tehtävä pöytävaraukset viikkoja ennen Havaijin matkaa. Hän etsi ravintolaa internetistä ja luki siitä. Hän huomasi, että asiasta tietävät ihmiset eivät tilanneet Mai Taita.  Lause: He tilaavat Black Tai'n ja saavat paremman juoman.  Hahmo: Ihmiset</w:t>
      </w:r>
    </w:p>
    <w:p>
      <w:r>
        <w:rPr>
          <w:b/>
        </w:rPr>
        <w:t xml:space="preserve">Tulos</w:t>
      </w:r>
    </w:p>
    <w:p>
      <w:r>
        <w:t xml:space="preserve">asiantunteva</w:t>
      </w:r>
    </w:p>
    <w:p>
      <w:r>
        <w:rPr>
          <w:b/>
        </w:rPr>
        <w:t xml:space="preserve">Esimerkki 3.4085</w:t>
      </w:r>
    </w:p>
    <w:p>
      <w:r>
        <w:t xml:space="preserve">Konteksti: Lause: Ei ole: Kimin työpaikalla oli potluck.  Hahmo: Ystävä</w:t>
      </w:r>
    </w:p>
    <w:p>
      <w:r>
        <w:rPr>
          <w:b/>
        </w:rPr>
        <w:t xml:space="preserve">Tulos</w:t>
      </w:r>
    </w:p>
    <w:p>
      <w:r>
        <w:t xml:space="preserve">Ei ole</w:t>
      </w:r>
    </w:p>
    <w:p>
      <w:r>
        <w:rPr>
          <w:b/>
        </w:rPr>
        <w:t xml:space="preserve">Esimerkki 3.4086</w:t>
      </w:r>
    </w:p>
    <w:p>
      <w:r>
        <w:t xml:space="preserve">Konteksti: Lause: Ei ole: Kimin työpaikalla oli potluck.  Hahmo: Kim</w:t>
      </w:r>
    </w:p>
    <w:p>
      <w:r>
        <w:rPr>
          <w:b/>
        </w:rPr>
        <w:t xml:space="preserve">Tulos</w:t>
      </w:r>
    </w:p>
    <w:p>
      <w:r>
        <w:t xml:space="preserve">nälkäinen</w:t>
      </w:r>
    </w:p>
    <w:p>
      <w:r>
        <w:rPr>
          <w:b/>
        </w:rPr>
        <w:t xml:space="preserve">Esimerkki 3.4087</w:t>
      </w:r>
    </w:p>
    <w:p>
      <w:r>
        <w:t xml:space="preserve">Konteksti: Kimin työpaikalla oli potluck.  Lause: Ystävä toi paistettua plantainia.  Hahmo: Ystävä</w:t>
      </w:r>
    </w:p>
    <w:p>
      <w:r>
        <w:rPr>
          <w:b/>
        </w:rPr>
        <w:t xml:space="preserve">Tulos</w:t>
      </w:r>
    </w:p>
    <w:p>
      <w:r>
        <w:t xml:space="preserve">kylläinen</w:t>
      </w:r>
    </w:p>
    <w:p>
      <w:r>
        <w:rPr>
          <w:b/>
        </w:rPr>
        <w:t xml:space="preserve">Esimerkki 3.4088</w:t>
      </w:r>
    </w:p>
    <w:p>
      <w:r>
        <w:t xml:space="preserve">Konteksti: Kimin työpaikalla oli potluck.  Lause: Ystävä toi paistettua plantainia.  Hahmo: Kim</w:t>
      </w:r>
    </w:p>
    <w:p>
      <w:r>
        <w:rPr>
          <w:b/>
        </w:rPr>
        <w:t xml:space="preserve">Tulos</w:t>
      </w:r>
    </w:p>
    <w:p>
      <w:r>
        <w:t xml:space="preserve">onnellinen</w:t>
      </w:r>
    </w:p>
    <w:p>
      <w:r>
        <w:rPr>
          <w:b/>
        </w:rPr>
        <w:t xml:space="preserve">Tulos</w:t>
      </w:r>
    </w:p>
    <w:p>
      <w:r>
        <w:t xml:space="preserve">rakkaus ystäväänsä kohtaan</w:t>
      </w:r>
    </w:p>
    <w:p>
      <w:r>
        <w:rPr>
          <w:b/>
        </w:rPr>
        <w:t xml:space="preserve">Tulos</w:t>
      </w:r>
    </w:p>
    <w:p>
      <w:r>
        <w:t xml:space="preserve">tyytyväinen</w:t>
      </w:r>
    </w:p>
    <w:p>
      <w:r>
        <w:rPr>
          <w:b/>
        </w:rPr>
        <w:t xml:space="preserve">Tulos</w:t>
      </w:r>
    </w:p>
    <w:p>
      <w:r>
        <w:t xml:space="preserve">kiitollinen</w:t>
      </w:r>
    </w:p>
    <w:p>
      <w:r>
        <w:rPr>
          <w:b/>
        </w:rPr>
        <w:t xml:space="preserve">Tulos</w:t>
      </w:r>
    </w:p>
    <w:p>
      <w:r>
        <w:t xml:space="preserve">yllättynyt</w:t>
      </w:r>
    </w:p>
    <w:p>
      <w:r>
        <w:rPr>
          <w:b/>
        </w:rPr>
        <w:t xml:space="preserve">Esimerkki 3.4089</w:t>
      </w:r>
    </w:p>
    <w:p>
      <w:r>
        <w:t xml:space="preserve">Konteksti: Kimin työpaikalla oli potluck. Ystävä toi paistettua plantainia.  Lause: Kim ei ollut koskaan syönyt sitä, mutta se näytti suolaiselta.  Hahmo: Ystävä</w:t>
      </w:r>
    </w:p>
    <w:p>
      <w:r>
        <w:rPr>
          <w:b/>
        </w:rPr>
        <w:t xml:space="preserve">Tulos</w:t>
      </w:r>
    </w:p>
    <w:p>
      <w:r>
        <w:t xml:space="preserve">tyytyväinen</w:t>
      </w:r>
    </w:p>
    <w:p>
      <w:r>
        <w:rPr>
          <w:b/>
        </w:rPr>
        <w:t xml:space="preserve">Esimerkki 3.4090</w:t>
      </w:r>
    </w:p>
    <w:p>
      <w:r>
        <w:t xml:space="preserve">Konteksti: Kimin työpaikalla oli potluck. Ystävä toi paistettua plantainia.  Lause: Kim ei ollut koskaan syönyt sitä, mutta se näytti suolaiselta.  Hahmo: Kim</w:t>
      </w:r>
    </w:p>
    <w:p>
      <w:r>
        <w:rPr>
          <w:b/>
        </w:rPr>
        <w:t xml:space="preserve">Tulos</w:t>
      </w:r>
    </w:p>
    <w:p>
      <w:r>
        <w:t xml:space="preserve">miellyttävä</w:t>
      </w:r>
    </w:p>
    <w:p>
      <w:r>
        <w:rPr>
          <w:b/>
        </w:rPr>
        <w:t xml:space="preserve">Tulos</w:t>
      </w:r>
    </w:p>
    <w:p>
      <w:r>
        <w:t xml:space="preserve">full</w:t>
      </w:r>
    </w:p>
    <w:p>
      <w:r>
        <w:rPr>
          <w:b/>
        </w:rPr>
        <w:t xml:space="preserve">Esimerkki 3.4091</w:t>
      </w:r>
    </w:p>
    <w:p>
      <w:r>
        <w:t xml:space="preserve">Konteksti: Kimin työpaikalla oli potluck. Ystävä toi paistettua plantainia. Kim ei ollut koskaan syönyt sellaista, mutta se näytti suolaiselta.  Lause: Hän puraisi plantainia ja oli yllättynyt, että se oli vielä makea.  Hahmo: Ystävä</w:t>
      </w:r>
    </w:p>
    <w:p>
      <w:r>
        <w:rPr>
          <w:b/>
        </w:rPr>
        <w:t xml:space="preserve">Tulos</w:t>
      </w:r>
    </w:p>
    <w:p>
      <w:r>
        <w:t xml:space="preserve">kuin hyvä kokki</w:t>
      </w:r>
    </w:p>
    <w:p>
      <w:r>
        <w:rPr>
          <w:b/>
        </w:rPr>
        <w:t xml:space="preserve">Tulos</w:t>
      </w:r>
    </w:p>
    <w:p>
      <w:r>
        <w:t xml:space="preserve">ylpeä</w:t>
      </w:r>
    </w:p>
    <w:p>
      <w:r>
        <w:rPr>
          <w:b/>
        </w:rPr>
        <w:t xml:space="preserve">Esimerkki 3.4092</w:t>
      </w:r>
    </w:p>
    <w:p>
      <w:r>
        <w:t xml:space="preserve">Konteksti: Kimin työpaikalla oli potluck. Ystävä toi paistettua plantainia. Kim ei ollut koskaan syönyt sellaista, mutta se näytti suolaiselta.  Lause: Hän puraisi plantainia ja oli yllättynyt, että se oli vielä makea.  Hahmo: Kim</w:t>
      </w:r>
    </w:p>
    <w:p>
      <w:r>
        <w:rPr>
          <w:b/>
        </w:rPr>
        <w:t xml:space="preserve">Tulos</w:t>
      </w:r>
    </w:p>
    <w:p>
      <w:r>
        <w:t xml:space="preserve">yllättynyt</w:t>
      </w:r>
    </w:p>
    <w:p>
      <w:r>
        <w:rPr>
          <w:b/>
        </w:rPr>
        <w:t xml:space="preserve">Esimerkki 3.4093</w:t>
      </w:r>
    </w:p>
    <w:p>
      <w:r>
        <w:t xml:space="preserve">Konteksti: Kimin työpaikalla oli potluck. Ystävä toi paistettua plantainia. Kim ei ollut koskaan syönyt sellaista, mutta se näytti suolaiselta. Hän puraisi plantainia ja oli yllättynyt, että se oli vielä makea.  Lause: Kim piti siitä niin paljon, että hän söi toisen annoksen.  Hahmo: Ystävä</w:t>
      </w:r>
    </w:p>
    <w:p>
      <w:r>
        <w:rPr>
          <w:b/>
        </w:rPr>
        <w:t xml:space="preserve">Tulos</w:t>
      </w:r>
    </w:p>
    <w:p>
      <w:r>
        <w:t xml:space="preserve">tyytyväinen</w:t>
      </w:r>
    </w:p>
    <w:p>
      <w:r>
        <w:rPr>
          <w:b/>
        </w:rPr>
        <w:t xml:space="preserve">Tulos</w:t>
      </w:r>
    </w:p>
    <w:p>
      <w:r>
        <w:t xml:space="preserve">kehui</w:t>
      </w:r>
    </w:p>
    <w:p>
      <w:r>
        <w:rPr>
          <w:b/>
        </w:rPr>
        <w:t xml:space="preserve">Esimerkki 3.4094</w:t>
      </w:r>
    </w:p>
    <w:p>
      <w:r>
        <w:t xml:space="preserve">Konteksti: Kimin työpaikalla oli potluck. Ystävä toi paistettua plantainia. Kim ei ollut koskaan syönyt sellaista, mutta se näytti suolaiselta. Hän puraisi plantainia ja oli yllättynyt, että se oli vielä makea.  Lause: Kim piti siitä niin paljon, että hän söi toisen annoksen.  Hahmo: Kim</w:t>
      </w:r>
    </w:p>
    <w:p>
      <w:r>
        <w:rPr>
          <w:b/>
        </w:rPr>
        <w:t xml:space="preserve">Tulos</w:t>
      </w:r>
    </w:p>
    <w:p>
      <w:r>
        <w:t xml:space="preserve">tyytyväinen</w:t>
      </w:r>
    </w:p>
    <w:p>
      <w:r>
        <w:rPr>
          <w:b/>
        </w:rPr>
        <w:t xml:space="preserve">Esimerkki 3.4095</w:t>
      </w:r>
    </w:p>
    <w:p>
      <w:r>
        <w:t xml:space="preserve">Konteksti: Lause: Ei ole: Andrea oli ostoskeskuksessa ystäviensä kanssa.  Hahmo: Andrea</w:t>
      </w:r>
    </w:p>
    <w:p>
      <w:r>
        <w:rPr>
          <w:b/>
        </w:rPr>
        <w:t xml:space="preserve">Tulos</w:t>
      </w:r>
    </w:p>
    <w:p>
      <w:r>
        <w:t xml:space="preserve">onnellinen</w:t>
      </w:r>
    </w:p>
    <w:p>
      <w:r>
        <w:rPr>
          <w:b/>
        </w:rPr>
        <w:t xml:space="preserve">Tulos</w:t>
      </w:r>
    </w:p>
    <w:p>
      <w:r>
        <w:t xml:space="preserve">rento</w:t>
      </w:r>
    </w:p>
    <w:p>
      <w:r>
        <w:rPr>
          <w:b/>
        </w:rPr>
        <w:t xml:space="preserve">Esimerkki 3.4096</w:t>
      </w:r>
    </w:p>
    <w:p>
      <w:r>
        <w:t xml:space="preserve">Konteksti: Lause: Ei ole: Andrea oli ostoskeskuksessa ystäviensä kanssa.  Hahmo: Hänen ystävänsä</w:t>
      </w:r>
    </w:p>
    <w:p>
      <w:r>
        <w:rPr>
          <w:b/>
        </w:rPr>
        <w:t xml:space="preserve">Tulos</w:t>
      </w:r>
    </w:p>
    <w:p>
      <w:r>
        <w:t xml:space="preserve">sosiaalinen</w:t>
      </w:r>
    </w:p>
    <w:p>
      <w:r>
        <w:rPr>
          <w:b/>
        </w:rPr>
        <w:t xml:space="preserve">Tulos</w:t>
      </w:r>
    </w:p>
    <w:p>
      <w:r>
        <w:t xml:space="preserve">onnellinen</w:t>
      </w:r>
    </w:p>
    <w:p>
      <w:r>
        <w:rPr>
          <w:b/>
        </w:rPr>
        <w:t xml:space="preserve">Esimerkki 3.4097</w:t>
      </w:r>
    </w:p>
    <w:p>
      <w:r>
        <w:t xml:space="preserve">Konteksti: Andrea oli ostoskeskuksessa ystäviensä kanssa.  Lause: Hän näki pehmeän hupparin, johon hän rakastui.  Hahmo: Andrea</w:t>
      </w:r>
    </w:p>
    <w:p>
      <w:r>
        <w:rPr>
          <w:b/>
        </w:rPr>
        <w:t xml:space="preserve">Tulos</w:t>
      </w:r>
    </w:p>
    <w:p>
      <w:r>
        <w:t xml:space="preserve">innokas</w:t>
      </w:r>
    </w:p>
    <w:p>
      <w:r>
        <w:rPr>
          <w:b/>
        </w:rPr>
        <w:t xml:space="preserve">Tulos</w:t>
      </w:r>
    </w:p>
    <w:p>
      <w:r>
        <w:t xml:space="preserve">ilahtunut</w:t>
      </w:r>
    </w:p>
    <w:p>
      <w:r>
        <w:rPr>
          <w:b/>
        </w:rPr>
        <w:t xml:space="preserve">Esimerkki 3.4098</w:t>
      </w:r>
    </w:p>
    <w:p>
      <w:r>
        <w:t xml:space="preserve">Konteksti: Andrea oli ostoskeskuksessa ystäviensä kanssa.  Lause: Hän näki pehmeän hupparin, johon hän rakastui.  Hahmo: Hänen ystävänsä</w:t>
      </w:r>
    </w:p>
    <w:p>
      <w:r>
        <w:rPr>
          <w:b/>
        </w:rPr>
        <w:t xml:space="preserve">Tulos</w:t>
      </w:r>
    </w:p>
    <w:p>
      <w:r>
        <w:t xml:space="preserve">iloinen siitä, että hän löysi jotain</w:t>
      </w:r>
    </w:p>
    <w:p>
      <w:r>
        <w:rPr>
          <w:b/>
        </w:rPr>
        <w:t xml:space="preserve">Esimerkki 3.4099</w:t>
      </w:r>
    </w:p>
    <w:p>
      <w:r>
        <w:t xml:space="preserve">Konteksti: Andrea oli ostoskeskuksessa ystäviensä kanssa. Hän näki pehmeän hupparin, johon hän rakastui.  Lause: Hänellä ei ollut paljon rahaa ja hän ajatteli varastaa sen.  Hahmo: Andrea</w:t>
      </w:r>
    </w:p>
    <w:p>
      <w:r>
        <w:rPr>
          <w:b/>
        </w:rPr>
        <w:t xml:space="preserve">Tulos</w:t>
      </w:r>
    </w:p>
    <w:p>
      <w:r>
        <w:t xml:space="preserve">mietiskelevä</w:t>
      </w:r>
    </w:p>
    <w:p>
      <w:r>
        <w:rPr>
          <w:b/>
        </w:rPr>
        <w:t xml:space="preserve">Tulos</w:t>
      </w:r>
    </w:p>
    <w:p>
      <w:r>
        <w:t xml:space="preserve">ei ole</w:t>
      </w:r>
    </w:p>
    <w:p>
      <w:r>
        <w:rPr>
          <w:b/>
        </w:rPr>
        <w:t xml:space="preserve">Esimerkki 3.4100</w:t>
      </w:r>
    </w:p>
    <w:p>
      <w:r>
        <w:t xml:space="preserve">Konteksti: Andrea oli ostoskeskuksessa ystäviensä kanssa. Hän näki pehmeän hupparin, johon hän rakastui.  Lause: Hänellä ei ollut paljon rahaa ja hän ajatteli varastaa sen.  Hahmo: Hänen ystävänsä</w:t>
      </w:r>
    </w:p>
    <w:p>
      <w:r>
        <w:rPr>
          <w:b/>
        </w:rPr>
        <w:t xml:space="preserve">Tulos</w:t>
      </w:r>
    </w:p>
    <w:p>
      <w:r>
        <w:t xml:space="preserve">Ei ole</w:t>
      </w:r>
    </w:p>
    <w:p>
      <w:r>
        <w:rPr>
          <w:b/>
        </w:rPr>
        <w:t xml:space="preserve">Esimerkki 3.4101</w:t>
      </w:r>
    </w:p>
    <w:p>
      <w:r>
        <w:t xml:space="preserve">Konteksti: Andrea oli ostoskeskuksessa ystäviensä kanssa. Hän näki pehmeän hupparin, johon hän rakastui. Hänellä ei ollut paljon rahaa ja hän ajatteli varastaa sen.  Lause: Pukuhuoneessa hän repi laput irti.  Hahmo: Andrea</w:t>
      </w:r>
    </w:p>
    <w:p>
      <w:r>
        <w:rPr>
          <w:b/>
        </w:rPr>
        <w:t xml:space="preserve">Tulos</w:t>
      </w:r>
    </w:p>
    <w:p>
      <w:r>
        <w:t xml:space="preserve">innoissaan</w:t>
      </w:r>
    </w:p>
    <w:p>
      <w:r>
        <w:rPr>
          <w:b/>
        </w:rPr>
        <w:t xml:space="preserve">Tulos</w:t>
      </w:r>
    </w:p>
    <w:p>
      <w:r>
        <w:t xml:space="preserve">hermostunut</w:t>
      </w:r>
    </w:p>
    <w:p>
      <w:r>
        <w:rPr>
          <w:b/>
        </w:rPr>
        <w:t xml:space="preserve">Esimerkki 3.4102</w:t>
      </w:r>
    </w:p>
    <w:p>
      <w:r>
        <w:t xml:space="preserve">Konteksti: Andrea oli ostoskeskuksessa ystäviensä kanssa. Hän näki pehmeän hupparin, johon hän rakastui. Hänellä ei ollut paljon rahaa ja hän ajatteli varastaa sen.  Lause: Pukuhuoneessa hän repi laput irti.  Hahmo: Hänen ystävänsä</w:t>
      </w:r>
    </w:p>
    <w:p>
      <w:r>
        <w:rPr>
          <w:b/>
        </w:rPr>
        <w:t xml:space="preserve">Tulos</w:t>
      </w:r>
    </w:p>
    <w:p>
      <w:r>
        <w:t xml:space="preserve">pelkää</w:t>
      </w:r>
    </w:p>
    <w:p>
      <w:r>
        <w:rPr>
          <w:b/>
        </w:rPr>
        <w:t xml:space="preserve">Esimerkki 3.4103</w:t>
      </w:r>
    </w:p>
    <w:p>
      <w:r>
        <w:t xml:space="preserve">Konteksti: Andrea oli ostoskeskuksessa ystäviensä kanssa. Hän näki pehmeän hupparin, johon hän rakastui. Hänellä ei ollut paljon rahaa ja hän ajatteli varastaa sen. Pukuhuoneessa hän repi laput irti.  Lause: Sitten hän piilotti sen ja kiirehti ulos ostoskeskuksesta.  Hahmo: Andrea</w:t>
      </w:r>
    </w:p>
    <w:p>
      <w:r>
        <w:rPr>
          <w:b/>
        </w:rPr>
        <w:t xml:space="preserve">Tulos</w:t>
      </w:r>
    </w:p>
    <w:p>
      <w:r>
        <w:t xml:space="preserve">huono</w:t>
      </w:r>
    </w:p>
    <w:p>
      <w:r>
        <w:rPr>
          <w:b/>
        </w:rPr>
        <w:t xml:space="preserve">Tulos</w:t>
      </w:r>
    </w:p>
    <w:p>
      <w:r>
        <w:t xml:space="preserve">huolestuttava</w:t>
      </w:r>
    </w:p>
    <w:p>
      <w:r>
        <w:rPr>
          <w:b/>
        </w:rPr>
        <w:t xml:space="preserve">Esimerkki 3.4104</w:t>
      </w:r>
    </w:p>
    <w:p>
      <w:r>
        <w:t xml:space="preserve">Konteksti: Andrea oli ostoskeskuksessa ystäviensä kanssa. Hän näki pehmeän hupparin, johon hän rakastui. Hänellä ei ollut paljon rahaa ja hän ajatteli varastaa sen. Pukuhuoneessa hän repi laput irti.  Lause: Sitten hän piilotti sen ja kiirehti ulos ostoskeskuksesta.  Hahmo: Hänen ystävänsä</w:t>
      </w:r>
    </w:p>
    <w:p>
      <w:r>
        <w:rPr>
          <w:b/>
        </w:rPr>
        <w:t xml:space="preserve">Tulos</w:t>
      </w:r>
    </w:p>
    <w:p>
      <w:r>
        <w:t xml:space="preserve">Ei ole</w:t>
      </w:r>
    </w:p>
    <w:p>
      <w:r>
        <w:rPr>
          <w:b/>
        </w:rPr>
        <w:t xml:space="preserve">Esimerkki 3.4105</w:t>
      </w:r>
    </w:p>
    <w:p>
      <w:r>
        <w:t xml:space="preserve">Konteksti: Lause: Ei ole: Wendy rakasti kokata, mutta hänellä ei ollut rahaa.  Hahmo: Hänen ystävänsä</w:t>
      </w:r>
    </w:p>
    <w:p>
      <w:r>
        <w:rPr>
          <w:b/>
        </w:rPr>
        <w:t xml:space="preserve">Tulos</w:t>
      </w:r>
    </w:p>
    <w:p>
      <w:r>
        <w:t xml:space="preserve">Ei ole</w:t>
      </w:r>
    </w:p>
    <w:p>
      <w:r>
        <w:rPr>
          <w:b/>
        </w:rPr>
        <w:t xml:space="preserve">Esimerkki 3.4106</w:t>
      </w:r>
    </w:p>
    <w:p>
      <w:r>
        <w:t xml:space="preserve">Konteksti: Lause: Ei ole: Wendy rakasti kokata, mutta hänellä ei ollut rahaa.  Hahmo: Wendy</w:t>
      </w:r>
    </w:p>
    <w:p>
      <w:r>
        <w:rPr>
          <w:b/>
        </w:rPr>
        <w:t xml:space="preserve">Tulos</w:t>
      </w:r>
    </w:p>
    <w:p>
      <w:r>
        <w:t xml:space="preserve">köyhtynyt</w:t>
      </w:r>
    </w:p>
    <w:p>
      <w:r>
        <w:rPr>
          <w:b/>
        </w:rPr>
        <w:t xml:space="preserve">Tulos</w:t>
      </w:r>
    </w:p>
    <w:p>
      <w:r>
        <w:t xml:space="preserve">tyytymätön</w:t>
      </w:r>
    </w:p>
    <w:p>
      <w:r>
        <w:rPr>
          <w:b/>
        </w:rPr>
        <w:t xml:space="preserve">Esimerkki 3.4107</w:t>
      </w:r>
    </w:p>
    <w:p>
      <w:r>
        <w:t xml:space="preserve">Konteksti: Wendy rakasti kokata, mutta hänellä ei ollut rahaa.  Lause: Hänen ystävänsä rohkaisivat häntä hankkimaan elantonsa ruoanlaitollaan.  Hahmo: Hänen ystävänsä</w:t>
      </w:r>
    </w:p>
    <w:p>
      <w:r>
        <w:rPr>
          <w:b/>
        </w:rPr>
        <w:t xml:space="preserve">Tulos</w:t>
      </w:r>
    </w:p>
    <w:p>
      <w:r>
        <w:t xml:space="preserve">hyödyllinen</w:t>
      </w:r>
    </w:p>
    <w:p>
      <w:r>
        <w:rPr>
          <w:b/>
        </w:rPr>
        <w:t xml:space="preserve">Tulos</w:t>
      </w:r>
    </w:p>
    <w:p>
      <w:r>
        <w:t xml:space="preserve">tukeva</w:t>
      </w:r>
    </w:p>
    <w:p>
      <w:r>
        <w:rPr>
          <w:b/>
        </w:rPr>
        <w:t xml:space="preserve">Tulos</w:t>
      </w:r>
    </w:p>
    <w:p>
      <w:r>
        <w:t xml:space="preserve">rohkaiseva</w:t>
      </w:r>
    </w:p>
    <w:p>
      <w:r>
        <w:rPr>
          <w:b/>
        </w:rPr>
        <w:t xml:space="preserve">Esimerkki 3.4108</w:t>
      </w:r>
    </w:p>
    <w:p>
      <w:r>
        <w:t xml:space="preserve">Konteksti: Wendy rakasti kokata, mutta hänellä ei ollut rahaa.  Lause: Hänen ystävänsä rohkaisivat häntä hankkimaan elantonsa ruoanlaitollaan.  Hahmo: Wendy</w:t>
      </w:r>
    </w:p>
    <w:p>
      <w:r>
        <w:rPr>
          <w:b/>
        </w:rPr>
        <w:t xml:space="preserve">Tulos</w:t>
      </w:r>
    </w:p>
    <w:p>
      <w:r>
        <w:t xml:space="preserve">kiinnostunut</w:t>
      </w:r>
    </w:p>
    <w:p>
      <w:r>
        <w:rPr>
          <w:b/>
        </w:rPr>
        <w:t xml:space="preserve">Tulos</w:t>
      </w:r>
    </w:p>
    <w:p>
      <w:r>
        <w:t xml:space="preserve">tärkeä</w:t>
      </w:r>
    </w:p>
    <w:p>
      <w:r>
        <w:rPr>
          <w:b/>
        </w:rPr>
        <w:t xml:space="preserve">Tulos</w:t>
      </w:r>
    </w:p>
    <w:p>
      <w:r>
        <w:t xml:space="preserve">Kannattaa</w:t>
      </w:r>
    </w:p>
    <w:p>
      <w:r>
        <w:rPr>
          <w:b/>
        </w:rPr>
        <w:t xml:space="preserve">Esimerkki 3.4109</w:t>
      </w:r>
    </w:p>
    <w:p>
      <w:r>
        <w:t xml:space="preserve">Konteksti: Wendy rakasti kokata, mutta hänellä ei ollut rahaa. Hänen ystävänsä rohkaisivat häntä hankkimaan elantonsa ruoanlaitolla.  Lause: Wendy yritti leipoa ja myydä niitä eräänä päivänä.  Hahmo: Hänen ystävänsä</w:t>
      </w:r>
    </w:p>
    <w:p>
      <w:r>
        <w:rPr>
          <w:b/>
        </w:rPr>
        <w:t xml:space="preserve">Tulos</w:t>
      </w:r>
    </w:p>
    <w:p>
      <w:r>
        <w:t xml:space="preserve">iloinen</w:t>
      </w:r>
    </w:p>
    <w:p>
      <w:r>
        <w:rPr>
          <w:b/>
        </w:rPr>
        <w:t xml:space="preserve">Tulos</w:t>
      </w:r>
    </w:p>
    <w:p>
      <w:r>
        <w:t xml:space="preserve">rohkaiseva</w:t>
      </w:r>
    </w:p>
    <w:p>
      <w:r>
        <w:rPr>
          <w:b/>
        </w:rPr>
        <w:t xml:space="preserve">Esimerkki 3.4110</w:t>
      </w:r>
    </w:p>
    <w:p>
      <w:r>
        <w:t xml:space="preserve">Konteksti: Wendy rakasti kokata, mutta hänellä ei ollut rahaa. Hänen ystävänsä rohkaisivat häntä hankkimaan elantonsa ruoanlaitolla.  Lause: Wendy yritti leipoa ja myydä niitä eräänä päivänä.  Hahmo: Wendy</w:t>
      </w:r>
    </w:p>
    <w:p>
      <w:r>
        <w:rPr>
          <w:b/>
        </w:rPr>
        <w:t xml:space="preserve">Tulos</w:t>
      </w:r>
    </w:p>
    <w:p>
      <w:r>
        <w:t xml:space="preserve">ennakointi</w:t>
      </w:r>
    </w:p>
    <w:p>
      <w:r>
        <w:rPr>
          <w:b/>
        </w:rPr>
        <w:t xml:space="preserve">Tulos</w:t>
      </w:r>
    </w:p>
    <w:p>
      <w:r>
        <w:t xml:space="preserve">luova</w:t>
      </w:r>
    </w:p>
    <w:p>
      <w:r>
        <w:rPr>
          <w:b/>
        </w:rPr>
        <w:t xml:space="preserve">Tulos</w:t>
      </w:r>
    </w:p>
    <w:p>
      <w:r>
        <w:t xml:space="preserve">toiveikas</w:t>
      </w:r>
    </w:p>
    <w:p>
      <w:r>
        <w:rPr>
          <w:b/>
        </w:rPr>
        <w:t xml:space="preserve">Tulos</w:t>
      </w:r>
    </w:p>
    <w:p>
      <w:r>
        <w:t xml:space="preserve">rohkaistu</w:t>
      </w:r>
    </w:p>
    <w:p>
      <w:r>
        <w:rPr>
          <w:b/>
        </w:rPr>
        <w:t xml:space="preserve">Esimerkki 3.4111</w:t>
      </w:r>
    </w:p>
    <w:p>
      <w:r>
        <w:t xml:space="preserve">Konteksti: Wendy rakasti kokata, mutta hänellä ei ollut rahaa. Hänen ystävänsä rohkaisivat häntä hankkimaan elantonsa ruoanlaitolla. Wendy kokeili leipoa ja myydä niitä eräänä päivänä.  Lause: Wendy tienasi niin paljon rahaa, että hän pystyi maksamaan laskunsa.  Hahmo: Hänen ystävänsä</w:t>
      </w:r>
    </w:p>
    <w:p>
      <w:r>
        <w:rPr>
          <w:b/>
        </w:rPr>
        <w:t xml:space="preserve">Tulos</w:t>
      </w:r>
    </w:p>
    <w:p>
      <w:r>
        <w:t xml:space="preserve">onnellinen</w:t>
      </w:r>
    </w:p>
    <w:p>
      <w:r>
        <w:rPr>
          <w:b/>
        </w:rPr>
        <w:t xml:space="preserve">Tulos</w:t>
      </w:r>
    </w:p>
    <w:p>
      <w:r>
        <w:t xml:space="preserve">mustasukkainen</w:t>
      </w:r>
    </w:p>
    <w:p>
      <w:r>
        <w:rPr>
          <w:b/>
        </w:rPr>
        <w:t xml:space="preserve">Esimerkki 3.4112</w:t>
      </w:r>
    </w:p>
    <w:p>
      <w:r>
        <w:t xml:space="preserve">Konteksti: Wendy rakasti kokata, mutta hänellä ei ollut rahaa. Hänen ystävänsä kannustivat häntä hankkimaan elantonsa ruoanlaitolla. Wendy kokeili leipoa ja myydä niitä eräänä päivänä.  Lause: Wendy tienasi niin paljon rahaa, että hän pystyi maksamaan laskunsa.  Hahmo: Wendy</w:t>
      </w:r>
    </w:p>
    <w:p>
      <w:r>
        <w:rPr>
          <w:b/>
        </w:rPr>
        <w:t xml:space="preserve">Tulos</w:t>
      </w:r>
    </w:p>
    <w:p>
      <w:r>
        <w:t xml:space="preserve">itsevarma</w:t>
      </w:r>
    </w:p>
    <w:p>
      <w:r>
        <w:rPr>
          <w:b/>
        </w:rPr>
        <w:t xml:space="preserve">Tulos</w:t>
      </w:r>
    </w:p>
    <w:p>
      <w:r>
        <w:t xml:space="preserve">ylpeä</w:t>
      </w:r>
    </w:p>
    <w:p>
      <w:r>
        <w:rPr>
          <w:b/>
        </w:rPr>
        <w:t xml:space="preserve">Tulos</w:t>
      </w:r>
    </w:p>
    <w:p>
      <w:r>
        <w:t xml:space="preserve">hallinnassa</w:t>
      </w:r>
    </w:p>
    <w:p>
      <w:r>
        <w:rPr>
          <w:b/>
        </w:rPr>
        <w:t xml:space="preserve">Tulos</w:t>
      </w:r>
    </w:p>
    <w:p>
      <w:r>
        <w:t xml:space="preserve">huoleton</w:t>
      </w:r>
    </w:p>
    <w:p>
      <w:r>
        <w:rPr>
          <w:b/>
        </w:rPr>
        <w:t xml:space="preserve">Esimerkki 3.4113</w:t>
      </w:r>
    </w:p>
    <w:p>
      <w:r>
        <w:t xml:space="preserve">Konteksti: Wendy rakasti kokata, mutta hänellä ei ollut rahaa. Hänen ystävänsä kannustivat häntä hankkimaan elantonsa ruoanlaitolla. Wendy kokeili leipoa ja myydä niitä eräänä päivänä. Wendy tienasi niin paljon rahaa, että pystyi maksamaan laskunsa.  Lause: Nykyään Wendy tekee sitä, mitä hän rakastaa, ja myös maksaa tienestinsä kokkaamalla.  Hahmo: Hänen ystävänsä</w:t>
      </w:r>
    </w:p>
    <w:p>
      <w:r>
        <w:rPr>
          <w:b/>
        </w:rPr>
        <w:t xml:space="preserve">Tulos</w:t>
      </w:r>
    </w:p>
    <w:p>
      <w:r>
        <w:t xml:space="preserve">iloinen</w:t>
      </w:r>
    </w:p>
    <w:p>
      <w:r>
        <w:rPr>
          <w:b/>
        </w:rPr>
        <w:t xml:space="preserve">Esimerkki 3.4114</w:t>
      </w:r>
    </w:p>
    <w:p>
      <w:r>
        <w:t xml:space="preserve">Konteksti: Wendy rakasti kokata, mutta hänellä ei ollut rahaa. Hänen ystävänsä rohkaisivat häntä hankkimaan elantonsa ruoanlaitolla. Wendy kokeili leipoa ja myydä niitä eräänä päivänä. Wendy tienasi niin paljon rahaa, että pystyi maksamaan laskunsa.  Lause: Nykyään Wendy tekee sitä, mitä hän rakastaa, ja myös maksaa tienestinsä kokkaamalla.  Hahmo: Wendy</w:t>
      </w:r>
    </w:p>
    <w:p>
      <w:r>
        <w:rPr>
          <w:b/>
        </w:rPr>
        <w:t xml:space="preserve">Tulos</w:t>
      </w:r>
    </w:p>
    <w:p>
      <w:r>
        <w:t xml:space="preserve">helpottunut</w:t>
      </w:r>
    </w:p>
    <w:p>
      <w:r>
        <w:rPr>
          <w:b/>
        </w:rPr>
        <w:t xml:space="preserve">Tulos</w:t>
      </w:r>
    </w:p>
    <w:p>
      <w:r>
        <w:t xml:space="preserve">ylpeä</w:t>
      </w:r>
    </w:p>
    <w:p>
      <w:r>
        <w:rPr>
          <w:b/>
        </w:rPr>
        <w:t xml:space="preserve">Tulos</w:t>
      </w:r>
    </w:p>
    <w:p>
      <w:r>
        <w:t xml:space="preserve">tyytyväinen</w:t>
      </w:r>
    </w:p>
    <w:p>
      <w:r>
        <w:rPr>
          <w:b/>
        </w:rPr>
        <w:t xml:space="preserve">Esimerkki 3.4115</w:t>
      </w:r>
    </w:p>
    <w:p>
      <w:r>
        <w:t xml:space="preserve">Konteksti: Lause: Ei ole: Alberto Farelli johti menestyksekästä päiväkauppaorganisaatiota.  Hahmo: Alberto Farelli</w:t>
      </w:r>
    </w:p>
    <w:p>
      <w:r>
        <w:rPr>
          <w:b/>
        </w:rPr>
        <w:t xml:space="preserve">Tulos</w:t>
      </w:r>
    </w:p>
    <w:p>
      <w:r>
        <w:t xml:space="preserve">ylpeä</w:t>
      </w:r>
    </w:p>
    <w:p>
      <w:r>
        <w:rPr>
          <w:b/>
        </w:rPr>
        <w:t xml:space="preserve">Esimerkki 3.4116</w:t>
      </w:r>
    </w:p>
    <w:p>
      <w:r>
        <w:t xml:space="preserve">Konteksti: Lause: Ei ole: Alberto Farelli johti menestyksekästä päiväkauppaorganisaatiota.  Hahmo: Liikemiehet</w:t>
      </w:r>
    </w:p>
    <w:p>
      <w:r>
        <w:rPr>
          <w:b/>
        </w:rPr>
        <w:t xml:space="preserve">Tulos</w:t>
      </w:r>
    </w:p>
    <w:p>
      <w:r>
        <w:t xml:space="preserve">Ei ole</w:t>
      </w:r>
    </w:p>
    <w:p>
      <w:r>
        <w:rPr>
          <w:b/>
        </w:rPr>
        <w:t xml:space="preserve">Esimerkki 3.4117</w:t>
      </w:r>
    </w:p>
    <w:p>
      <w:r>
        <w:t xml:space="preserve">Konteksti: Alberto Farelli johti menestyksekästä päiväkauppaorganisaatiota.  Lause: Hän tienasi lyhyessä ajassa valtavan summan rahaa.  Hahmo: Alberto Farelli</w:t>
      </w:r>
    </w:p>
    <w:p>
      <w:r>
        <w:rPr>
          <w:b/>
        </w:rPr>
        <w:t xml:space="preserve">Tulos</w:t>
      </w:r>
    </w:p>
    <w:p>
      <w:r>
        <w:t xml:space="preserve">innoissaan</w:t>
      </w:r>
    </w:p>
    <w:p>
      <w:r>
        <w:rPr>
          <w:b/>
        </w:rPr>
        <w:t xml:space="preserve">Esimerkki 3.4118</w:t>
      </w:r>
    </w:p>
    <w:p>
      <w:r>
        <w:t xml:space="preserve">Konteksti: Alberto Farelli johti menestyksekästä päiväkauppaorganisaatiota.  Lause: Hän tienasi lyhyessä ajassa valtavan summan rahaa.  Hahmo: Liikemiehet</w:t>
      </w:r>
    </w:p>
    <w:p>
      <w:r>
        <w:rPr>
          <w:b/>
        </w:rPr>
        <w:t xml:space="preserve">Tulos</w:t>
      </w:r>
    </w:p>
    <w:p>
      <w:r>
        <w:t xml:space="preserve">Ei ole</w:t>
      </w:r>
    </w:p>
    <w:p>
      <w:r>
        <w:rPr>
          <w:b/>
        </w:rPr>
        <w:t xml:space="preserve">Esimerkki 3.4119</w:t>
      </w:r>
    </w:p>
    <w:p>
      <w:r>
        <w:t xml:space="preserve">Konteksti: Alberto Farelli johti menestyksekästä päiväkauppaorganisaatiota. Hän tienasi lyhyessä ajassa valtavan summan rahaa.  Lause: Eräänä päivänä Bertoa lähestyivät liikemiehet, jotka etsivät lahjakkuuksia.  Hahmo: Alberto Farelli</w:t>
      </w:r>
    </w:p>
    <w:p>
      <w:r>
        <w:rPr>
          <w:b/>
        </w:rPr>
        <w:t xml:space="preserve">Tulos</w:t>
      </w:r>
    </w:p>
    <w:p>
      <w:r>
        <w:t xml:space="preserve">kiinnostunut</w:t>
      </w:r>
    </w:p>
    <w:p>
      <w:r>
        <w:rPr>
          <w:b/>
        </w:rPr>
        <w:t xml:space="preserve">Tulos</w:t>
      </w:r>
    </w:p>
    <w:p>
      <w:r>
        <w:t xml:space="preserve">kiinnostunut</w:t>
      </w:r>
    </w:p>
    <w:p>
      <w:r>
        <w:rPr>
          <w:b/>
        </w:rPr>
        <w:t xml:space="preserve">Esimerkki 3.4120</w:t>
      </w:r>
    </w:p>
    <w:p>
      <w:r>
        <w:t xml:space="preserve">Konteksti: Alberto Farelli johti menestyksekästä päiväkauppaorganisaatiota. Hän tienasi lyhyessä ajassa valtavan summan rahaa.  Lause: Eräänä päivänä Bertoa lähestyivät liikemiehet, jotka etsivät lahjakkuuksia.  Hahmo: Berto: Liikemiehet</w:t>
      </w:r>
    </w:p>
    <w:p>
      <w:r>
        <w:rPr>
          <w:b/>
        </w:rPr>
        <w:t xml:space="preserve">Tulos</w:t>
      </w:r>
    </w:p>
    <w:p>
      <w:r>
        <w:t xml:space="preserve">toiveikas</w:t>
      </w:r>
    </w:p>
    <w:p>
      <w:r>
        <w:rPr>
          <w:b/>
        </w:rPr>
        <w:t xml:space="preserve">Esimerkki 3.4121</w:t>
      </w:r>
    </w:p>
    <w:p>
      <w:r>
        <w:t xml:space="preserve">Konteksti: Alberto Farelli johti menestyksekästä päiväkauppaorganisaatiota. Hän tienasi lyhyessä ajassa valtavan summan rahaa. Eräänä päivänä Bertoa lähestyivät liikemiehet, jotka etsivät lahjakkuuksia.  Lause: Berto istui ja mietti pitkään.  Hahmo: Alberto Farelli</w:t>
      </w:r>
    </w:p>
    <w:p>
      <w:r>
        <w:rPr>
          <w:b/>
        </w:rPr>
        <w:t xml:space="preserve">Tulos</w:t>
      </w:r>
    </w:p>
    <w:p>
      <w:r>
        <w:t xml:space="preserve">Ei ole</w:t>
      </w:r>
    </w:p>
    <w:p>
      <w:r>
        <w:rPr>
          <w:b/>
        </w:rPr>
        <w:t xml:space="preserve">Esimerkki 3.4122</w:t>
      </w:r>
    </w:p>
    <w:p>
      <w:r>
        <w:t xml:space="preserve">Konteksti: Alberto Farelli johti menestyksekästä päiväkauppaorganisaatiota. Hän tienasi lyhyessä ajassa valtavan summan rahaa. Eräänä päivänä Bertoa lähestyivät liikemiehet, jotka etsivät lahjakkuuksia.  Lause: Berto istui ja mietti pitkään.  Hahmo: Berto: Liikemiehet</w:t>
      </w:r>
    </w:p>
    <w:p>
      <w:r>
        <w:rPr>
          <w:b/>
        </w:rPr>
        <w:t xml:space="preserve">Tulos</w:t>
      </w:r>
    </w:p>
    <w:p>
      <w:r>
        <w:t xml:space="preserve">toivottavasti.</w:t>
      </w:r>
    </w:p>
    <w:p>
      <w:r>
        <w:rPr>
          <w:b/>
        </w:rPr>
        <w:t xml:space="preserve">Tulos</w:t>
      </w:r>
    </w:p>
    <w:p>
      <w:r>
        <w:t xml:space="preserve">kiinnostunut.</w:t>
      </w:r>
    </w:p>
    <w:p>
      <w:r>
        <w:rPr>
          <w:b/>
        </w:rPr>
        <w:t xml:space="preserve">Tulos</w:t>
      </w:r>
    </w:p>
    <w:p>
      <w:r>
        <w:t xml:space="preserve">mietteliäs</w:t>
      </w:r>
    </w:p>
    <w:p>
      <w:r>
        <w:rPr>
          <w:b/>
        </w:rPr>
        <w:t xml:space="preserve">Esimerkki 3.4123</w:t>
      </w:r>
    </w:p>
    <w:p>
      <w:r>
        <w:t xml:space="preserve">Konteksti: Alberto Farelli johti menestyksekästä päiväkauppaorganisaatiota. Hän tienasi lyhyessä ajassa valtavan summan rahaa. Eräänä päivänä Bertoa lähestyivät liikemiehet, jotka etsivät lahjakkuuksia. Berto istui ja mietti pitkään.  Lause: Hän kieltäytyi, mutta otti sitten kuitenkin heidän liiketoimintansa haltuunsa.  Hahmo: Alberto Farelli</w:t>
      </w:r>
    </w:p>
    <w:p>
      <w:r>
        <w:rPr>
          <w:b/>
        </w:rPr>
        <w:t xml:space="preserve">Tulos</w:t>
      </w:r>
    </w:p>
    <w:p>
      <w:r>
        <w:t xml:space="preserve">ammattitaitoinen</w:t>
      </w:r>
    </w:p>
    <w:p>
      <w:r>
        <w:rPr>
          <w:b/>
        </w:rPr>
        <w:t xml:space="preserve">Esimerkki 3.4124</w:t>
      </w:r>
    </w:p>
    <w:p>
      <w:r>
        <w:t xml:space="preserve">Konteksti: Alberto Farelli johti menestyksekästä päiväkauppaorganisaatiota. Hän tienasi lyhyessä ajassa valtavan summan rahaa. Eräänä päivänä Bertoa lähestyivät liikemiehet, jotka etsivät lahjakkuuksia. Berto istui ja mietti pitkään.  Lause: Hän kieltäytyi, mutta otti sitten kuitenkin heidän liiketoimintansa haltuunsa.  Hahmo: Berto: Liikemiehet</w:t>
      </w:r>
    </w:p>
    <w:p>
      <w:r>
        <w:rPr>
          <w:b/>
        </w:rPr>
        <w:t xml:space="preserve">Tulos</w:t>
      </w:r>
    </w:p>
    <w:p>
      <w:r>
        <w:t xml:space="preserve">epäpätevä"=</w:t>
      </w:r>
    </w:p>
    <w:p>
      <w:r>
        <w:rPr>
          <w:b/>
        </w:rPr>
        <w:t xml:space="preserve">Esimerkki 3.4125</w:t>
      </w:r>
    </w:p>
    <w:p>
      <w:r>
        <w:t xml:space="preserve">Konteksti: Lause: Ei ole: Yritin katsoa maanantaina yliopistojalkapallon mestaruusottelua.  Hahmo: Minä (itse)</w:t>
      </w:r>
    </w:p>
    <w:p>
      <w:r>
        <w:rPr>
          <w:b/>
        </w:rPr>
        <w:t xml:space="preserve">Tulos</w:t>
      </w:r>
    </w:p>
    <w:p>
      <w:r>
        <w:t xml:space="preserve">innoissaan</w:t>
      </w:r>
    </w:p>
    <w:p>
      <w:r>
        <w:rPr>
          <w:b/>
        </w:rPr>
        <w:t xml:space="preserve">Tulos</w:t>
      </w:r>
    </w:p>
    <w:p>
      <w:r>
        <w:t xml:space="preserve">onnellinen</w:t>
      </w:r>
    </w:p>
    <w:p>
      <w:r>
        <w:rPr>
          <w:b/>
        </w:rPr>
        <w:t xml:space="preserve">Esimerkki 3.4126</w:t>
      </w:r>
    </w:p>
    <w:p>
      <w:r>
        <w:t xml:space="preserve">Konteksti: Yritin katsoa maanantaina yliopistojalkapallon mestaruusottelua.  Lause: Istuin nojatuoliini.  Hahmo: I (myself)</w:t>
      </w:r>
    </w:p>
    <w:p>
      <w:r>
        <w:rPr>
          <w:b/>
        </w:rPr>
        <w:t xml:space="preserve">Tulos</w:t>
      </w:r>
    </w:p>
    <w:p>
      <w:r>
        <w:t xml:space="preserve">onnellinen</w:t>
      </w:r>
    </w:p>
    <w:p>
      <w:r>
        <w:rPr>
          <w:b/>
        </w:rPr>
        <w:t xml:space="preserve">Esimerkki 3.4127</w:t>
      </w:r>
    </w:p>
    <w:p>
      <w:r>
        <w:t xml:space="preserve">Konteksti: Yritin katsoa maanantaina yliopistojalkapallon mestaruusottelua. Istuin nojatuoliini.  Lause: Katsoin noin kymmenen minuuttia.  Hahmo: Minä (itse)</w:t>
      </w:r>
    </w:p>
    <w:p>
      <w:r>
        <w:rPr>
          <w:b/>
        </w:rPr>
        <w:t xml:space="preserve">Tulos</w:t>
      </w:r>
    </w:p>
    <w:p>
      <w:r>
        <w:t xml:space="preserve">epämukava</w:t>
      </w:r>
    </w:p>
    <w:p>
      <w:r>
        <w:rPr>
          <w:b/>
        </w:rPr>
        <w:t xml:space="preserve">Tulos</w:t>
      </w:r>
    </w:p>
    <w:p>
      <w:r>
        <w:t xml:space="preserve">tylsistynyt</w:t>
      </w:r>
    </w:p>
    <w:p>
      <w:r>
        <w:rPr>
          <w:b/>
        </w:rPr>
        <w:t xml:space="preserve">Tulos</w:t>
      </w:r>
    </w:p>
    <w:p>
      <w:r>
        <w:t xml:space="preserve">onnellinen</w:t>
      </w:r>
    </w:p>
    <w:p>
      <w:r>
        <w:rPr>
          <w:b/>
        </w:rPr>
        <w:t xml:space="preserve">Tulos</w:t>
      </w:r>
    </w:p>
    <w:p>
      <w:r>
        <w:t xml:space="preserve">reaxed</w:t>
      </w:r>
    </w:p>
    <w:p>
      <w:r>
        <w:rPr>
          <w:b/>
        </w:rPr>
        <w:t xml:space="preserve">Esimerkki 3.4128</w:t>
      </w:r>
    </w:p>
    <w:p>
      <w:r>
        <w:t xml:space="preserve">Konteksti: Yritin katsoa maanantaina yliopistojalkapallon mestaruusottelua. Istuin nojatuoliini. Katsoin noin kymmenen minuuttia.  Lause: Nukahdin tuoliin.  Hahmo: Minä (itse)</w:t>
      </w:r>
    </w:p>
    <w:p>
      <w:r>
        <w:rPr>
          <w:b/>
        </w:rPr>
        <w:t xml:space="preserve">Tulos</w:t>
      </w:r>
    </w:p>
    <w:p>
      <w:r>
        <w:t xml:space="preserve">mukava</w:t>
      </w:r>
    </w:p>
    <w:p>
      <w:r>
        <w:rPr>
          <w:b/>
        </w:rPr>
        <w:t xml:space="preserve">Esimerkki 3.4129</w:t>
      </w:r>
    </w:p>
    <w:p>
      <w:r>
        <w:t xml:space="preserve">Konteksti: Yritin katsoa maanantaina yliopistojalkapallon mestaruusottelua. Istuin nojatuoliini. Katsoin noin kymmenen minuuttia. Nukahdin tuoliin.  Lause: En tiennyt Alabaman voittaneen ennen kuin heräsin aamulla.  Hahmo: Minä (itse)</w:t>
      </w:r>
    </w:p>
    <w:p>
      <w:r>
        <w:rPr>
          <w:b/>
        </w:rPr>
        <w:t xml:space="preserve">Tulos</w:t>
      </w:r>
    </w:p>
    <w:p>
      <w:r>
        <w:t xml:space="preserve">yllättynyt pisteet</w:t>
      </w:r>
    </w:p>
    <w:p>
      <w:r>
        <w:rPr>
          <w:b/>
        </w:rPr>
        <w:t xml:space="preserve">Esimerkki 3.4130</w:t>
      </w:r>
    </w:p>
    <w:p>
      <w:r>
        <w:t xml:space="preserve">Konteksti: Lause: Ei ole: Mary päätti lähteä sunnuntaina ajelulle.  Hahmo: Mary</w:t>
      </w:r>
    </w:p>
    <w:p>
      <w:r>
        <w:rPr>
          <w:b/>
        </w:rPr>
        <w:t xml:space="preserve">Tulos</w:t>
      </w:r>
    </w:p>
    <w:p>
      <w:r>
        <w:t xml:space="preserve">innoissaan</w:t>
      </w:r>
    </w:p>
    <w:p>
      <w:r>
        <w:rPr>
          <w:b/>
        </w:rPr>
        <w:t xml:space="preserve">Tulos</w:t>
      </w:r>
    </w:p>
    <w:p>
      <w:r>
        <w:t xml:space="preserve">miellyttävä</w:t>
      </w:r>
    </w:p>
    <w:p>
      <w:r>
        <w:rPr>
          <w:b/>
        </w:rPr>
        <w:t xml:space="preserve">Tulos</w:t>
      </w:r>
    </w:p>
    <w:p>
      <w:r>
        <w:t xml:space="preserve">rento</w:t>
      </w:r>
    </w:p>
    <w:p>
      <w:r>
        <w:rPr>
          <w:b/>
        </w:rPr>
        <w:t xml:space="preserve">Esimerkki 3.4131</w:t>
      </w:r>
    </w:p>
    <w:p>
      <w:r>
        <w:t xml:space="preserve">Konteksti: Mary päätti lähteä ajelulle sunnuntaina.  Lause: Se oli mukava päivä rentoutua.  Hahmo: Mary</w:t>
      </w:r>
    </w:p>
    <w:p>
      <w:r>
        <w:rPr>
          <w:b/>
        </w:rPr>
        <w:t xml:space="preserve">Tulos</w:t>
      </w:r>
    </w:p>
    <w:p>
      <w:r>
        <w:t xml:space="preserve">rauhallinen</w:t>
      </w:r>
    </w:p>
    <w:p>
      <w:r>
        <w:rPr>
          <w:b/>
        </w:rPr>
        <w:t xml:space="preserve">Tulos</w:t>
      </w:r>
    </w:p>
    <w:p>
      <w:r>
        <w:t xml:space="preserve">helpottunut</w:t>
      </w:r>
    </w:p>
    <w:p>
      <w:r>
        <w:rPr>
          <w:b/>
        </w:rPr>
        <w:t xml:space="preserve">Tulos</w:t>
      </w:r>
    </w:p>
    <w:p>
      <w:r>
        <w:t xml:space="preserve">rauhallinen</w:t>
      </w:r>
    </w:p>
    <w:p>
      <w:r>
        <w:rPr>
          <w:b/>
        </w:rPr>
        <w:t xml:space="preserve">Esimerkki 3.4132</w:t>
      </w:r>
    </w:p>
    <w:p>
      <w:r>
        <w:t xml:space="preserve">Konteksti: Mary päätti lähteä ajelulle sunnuntaina. Se oli mukava päivä rentoutua.  Lause: Hän kulki maaseudun halki.  Hahmo: Mary</w:t>
      </w:r>
    </w:p>
    <w:p>
      <w:r>
        <w:rPr>
          <w:b/>
        </w:rPr>
        <w:t xml:space="preserve">Tulos</w:t>
      </w:r>
    </w:p>
    <w:p>
      <w:r>
        <w:t xml:space="preserve">destressed</w:t>
      </w:r>
    </w:p>
    <w:p>
      <w:r>
        <w:rPr>
          <w:b/>
        </w:rPr>
        <w:t xml:space="preserve">Tulos</w:t>
      </w:r>
    </w:p>
    <w:p>
      <w:r>
        <w:t xml:space="preserve">rento</w:t>
      </w:r>
    </w:p>
    <w:p>
      <w:r>
        <w:rPr>
          <w:b/>
        </w:rPr>
        <w:t xml:space="preserve">Esimerkki 3.4133</w:t>
      </w:r>
    </w:p>
    <w:p>
      <w:r>
        <w:t xml:space="preserve">Konteksti: Mary päätti lähteä ajelulle sunnuntaina. Se oli mukava päivä rentoutua. Hän kulki maaseudun halki.  Lause: Hän näki kaikki kauniit nähtävyydet matkan varrella.  Hahmo: Mary</w:t>
      </w:r>
    </w:p>
    <w:p>
      <w:r>
        <w:rPr>
          <w:b/>
        </w:rPr>
        <w:t xml:space="preserve">Tulos</w:t>
      </w:r>
    </w:p>
    <w:p>
      <w:r>
        <w:t xml:space="preserve">tyytyväinen</w:t>
      </w:r>
    </w:p>
    <w:p>
      <w:r>
        <w:rPr>
          <w:b/>
        </w:rPr>
        <w:t xml:space="preserve">Tulos</w:t>
      </w:r>
    </w:p>
    <w:p>
      <w:r>
        <w:t xml:space="preserve">rento</w:t>
      </w:r>
    </w:p>
    <w:p>
      <w:r>
        <w:rPr>
          <w:b/>
        </w:rPr>
        <w:t xml:space="preserve">Esimerkki 3.4134</w:t>
      </w:r>
    </w:p>
    <w:p>
      <w:r>
        <w:t xml:space="preserve">Konteksti: Mary päätti lähteä sunnuntaina ajelulle. Se oli mukava päivä rentoutua. Hän kulki maaseudun halki. Hän näki kaikki kauniit paikat matkan varrella.  Lause: Hänellä oli rentouttava iltapäivä.  Hahmo: Mary</w:t>
      </w:r>
    </w:p>
    <w:p>
      <w:r>
        <w:rPr>
          <w:b/>
        </w:rPr>
        <w:t xml:space="preserve">Tulos</w:t>
      </w:r>
    </w:p>
    <w:p>
      <w:r>
        <w:t xml:space="preserve">onnellinen ja tyytyväinen</w:t>
      </w:r>
    </w:p>
    <w:p>
      <w:r>
        <w:rPr>
          <w:b/>
        </w:rPr>
        <w:t xml:space="preserve">Tulos</w:t>
      </w:r>
    </w:p>
    <w:p>
      <w:r>
        <w:t xml:space="preserve">onnellinen</w:t>
      </w:r>
    </w:p>
    <w:p>
      <w:r>
        <w:rPr>
          <w:b/>
        </w:rPr>
        <w:t xml:space="preserve">Esimerkki 3.4135</w:t>
      </w:r>
    </w:p>
    <w:p>
      <w:r>
        <w:t xml:space="preserve">Konteksti: Lause: Ei ole: Ystäväni Jake söi hampurilaisen.  Hahmo: Jake: Lääkäri</w:t>
      </w:r>
    </w:p>
    <w:p>
      <w:r>
        <w:rPr>
          <w:b/>
        </w:rPr>
        <w:t xml:space="preserve">Tulos</w:t>
      </w:r>
    </w:p>
    <w:p>
      <w:r>
        <w:t xml:space="preserve">Ei ole</w:t>
      </w:r>
    </w:p>
    <w:p>
      <w:r>
        <w:rPr>
          <w:b/>
        </w:rPr>
        <w:t xml:space="preserve">Esimerkki 3.4136</w:t>
      </w:r>
    </w:p>
    <w:p>
      <w:r>
        <w:t xml:space="preserve">Konteksti: Lause: Ei ole: Ystäväni Jake söi hampurilaisen.  Hahmo: Minä (itse)</w:t>
      </w:r>
    </w:p>
    <w:p>
      <w:r>
        <w:rPr>
          <w:b/>
        </w:rPr>
        <w:t xml:space="preserve">Tulos</w:t>
      </w:r>
    </w:p>
    <w:p>
      <w:r>
        <w:t xml:space="preserve">onnellinen</w:t>
      </w:r>
    </w:p>
    <w:p>
      <w:r>
        <w:rPr>
          <w:b/>
        </w:rPr>
        <w:t xml:space="preserve">Esimerkki 3.4137</w:t>
      </w:r>
    </w:p>
    <w:p>
      <w:r>
        <w:t xml:space="preserve">Konteksti: Lause: Ei ole: Ystäväni Jake söi hampurilaisen.  Hahmo: Jake</w:t>
      </w:r>
    </w:p>
    <w:p>
      <w:r>
        <w:rPr>
          <w:b/>
        </w:rPr>
        <w:t xml:space="preserve">Tulos</w:t>
      </w:r>
    </w:p>
    <w:p>
      <w:r>
        <w:t xml:space="preserve">raivokas</w:t>
      </w:r>
    </w:p>
    <w:p>
      <w:r>
        <w:rPr>
          <w:b/>
        </w:rPr>
        <w:t xml:space="preserve">Tulos</w:t>
      </w:r>
    </w:p>
    <w:p>
      <w:r>
        <w:t xml:space="preserve">nirso</w:t>
      </w:r>
    </w:p>
    <w:p>
      <w:r>
        <w:rPr>
          <w:b/>
        </w:rPr>
        <w:t xml:space="preserve">Tulos</w:t>
      </w:r>
    </w:p>
    <w:p>
      <w:r>
        <w:t xml:space="preserve">yksinäinen</w:t>
      </w:r>
    </w:p>
    <w:p>
      <w:r>
        <w:rPr>
          <w:b/>
        </w:rPr>
        <w:t xml:space="preserve">Esimerkki 3.4138</w:t>
      </w:r>
    </w:p>
    <w:p>
      <w:r>
        <w:t xml:space="preserve">Konteksti: Ystäväni Jake söi hampurilaisen.  Lause: Hänellä oli outo tunne vatsassaan syötyään sen.  Hahmo: Jake: Lääkäri</w:t>
      </w:r>
    </w:p>
    <w:p>
      <w:r>
        <w:rPr>
          <w:b/>
        </w:rPr>
        <w:t xml:space="preserve">Tulos</w:t>
      </w:r>
    </w:p>
    <w:p>
      <w:r>
        <w:t xml:space="preserve">Ei ole</w:t>
      </w:r>
    </w:p>
    <w:p>
      <w:r>
        <w:rPr>
          <w:b/>
        </w:rPr>
        <w:t xml:space="preserve">Esimerkki 3.4139</w:t>
      </w:r>
    </w:p>
    <w:p>
      <w:r>
        <w:t xml:space="preserve">Konteksti: Ystäväni Jake söi hampurilaisen.  Lause: Hänellä oli outo tunne vatsassaan syötyään sen.  Hahmo: Minä (itse)</w:t>
      </w:r>
    </w:p>
    <w:p>
      <w:r>
        <w:rPr>
          <w:b/>
        </w:rPr>
        <w:t xml:space="preserve">Tulos</w:t>
      </w:r>
    </w:p>
    <w:p>
      <w:r>
        <w:t xml:space="preserve">levoton Jaken puolesta</w:t>
      </w:r>
    </w:p>
    <w:p>
      <w:r>
        <w:rPr>
          <w:b/>
        </w:rPr>
        <w:t xml:space="preserve">Esimerkki 3.4140</w:t>
      </w:r>
    </w:p>
    <w:p>
      <w:r>
        <w:t xml:space="preserve">Konteksti: Ystäväni Jake söi hampurilaisen.  Lause: Hänellä oli outo tunne vatsassaan syötyään sen.  Hahmo: Jake</w:t>
      </w:r>
    </w:p>
    <w:p>
      <w:r>
        <w:rPr>
          <w:b/>
        </w:rPr>
        <w:t xml:space="preserve">Tulos</w:t>
      </w:r>
    </w:p>
    <w:p>
      <w:r>
        <w:t xml:space="preserve">levoton</w:t>
      </w:r>
    </w:p>
    <w:p>
      <w:r>
        <w:rPr>
          <w:b/>
        </w:rPr>
        <w:t xml:space="preserve">Tulos</w:t>
      </w:r>
    </w:p>
    <w:p>
      <w:r>
        <w:t xml:space="preserve">häiriintynyt</w:t>
      </w:r>
    </w:p>
    <w:p>
      <w:r>
        <w:rPr>
          <w:b/>
        </w:rPr>
        <w:t xml:space="preserve">Esimerkki 3.4141</w:t>
      </w:r>
    </w:p>
    <w:p>
      <w:r>
        <w:t xml:space="preserve">Konteksti: Ystäväni Jake söi hampurilaisen. Hänellä oli outo tunne vatsassaan sen syömisen jälkeen.  Lause: Jake sairastui useita tunteja myöhemmin.  Hahmo: Jake: Lääkäri</w:t>
      </w:r>
    </w:p>
    <w:p>
      <w:r>
        <w:rPr>
          <w:b/>
        </w:rPr>
        <w:t xml:space="preserve">Tulos</w:t>
      </w:r>
    </w:p>
    <w:p>
      <w:r>
        <w:t xml:space="preserve">Ei ole</w:t>
      </w:r>
    </w:p>
    <w:p>
      <w:r>
        <w:rPr>
          <w:b/>
        </w:rPr>
        <w:t xml:space="preserve">Esimerkki 3.4142</w:t>
      </w:r>
    </w:p>
    <w:p>
      <w:r>
        <w:t xml:space="preserve">Konteksti: Ystäväni Jake söi hampurilaisen. Hänellä oli outo tunne vatsassaan sen syömisen jälkeen.  Lause: Jake sairastui useita tunteja myöhemmin.  Hahmo: Minä (itse)</w:t>
      </w:r>
    </w:p>
    <w:p>
      <w:r>
        <w:rPr>
          <w:b/>
        </w:rPr>
        <w:t xml:space="preserve">Tulos</w:t>
      </w:r>
    </w:p>
    <w:p>
      <w:r>
        <w:t xml:space="preserve">huolestunut</w:t>
      </w:r>
    </w:p>
    <w:p>
      <w:r>
        <w:rPr>
          <w:b/>
        </w:rPr>
        <w:t xml:space="preserve">Tulos</w:t>
      </w:r>
    </w:p>
    <w:p>
      <w:r>
        <w:t xml:space="preserve">huolestunut</w:t>
      </w:r>
    </w:p>
    <w:p>
      <w:r>
        <w:rPr>
          <w:b/>
        </w:rPr>
        <w:t xml:space="preserve">Esimerkki 3.4143</w:t>
      </w:r>
    </w:p>
    <w:p>
      <w:r>
        <w:t xml:space="preserve">Konteksti: Ystäväni Jake söi hampurilaisen. Hänellä oli outo tunne vatsassaan sen syömisen jälkeen.  Lause: Jake sairastui useita tunteja myöhemmin.  Hahmo: Jake</w:t>
      </w:r>
    </w:p>
    <w:p>
      <w:r>
        <w:rPr>
          <w:b/>
        </w:rPr>
        <w:t xml:space="preserve">Tulos</w:t>
      </w:r>
    </w:p>
    <w:p>
      <w:r>
        <w:t xml:space="preserve">surullinen</w:t>
      </w:r>
    </w:p>
    <w:p>
      <w:r>
        <w:rPr>
          <w:b/>
        </w:rPr>
        <w:t xml:space="preserve">Tulos</w:t>
      </w:r>
    </w:p>
    <w:p>
      <w:r>
        <w:t xml:space="preserve">ahdistunut</w:t>
      </w:r>
    </w:p>
    <w:p>
      <w:r>
        <w:rPr>
          <w:b/>
        </w:rPr>
        <w:t xml:space="preserve">Esimerkki 3.4144</w:t>
      </w:r>
    </w:p>
    <w:p>
      <w:r>
        <w:t xml:space="preserve">Konteksti: Ystäväni Jake söi hampurilaisen. Hänellä oli outo tunne vatsassaan sen syömisen jälkeen. Useita tunteja myöhemmin hän sairastui.  Lause: Hän meni lääkäriin parantamaan sairautensa.  Hahmo: Lääkäri</w:t>
      </w:r>
    </w:p>
    <w:p>
      <w:r>
        <w:rPr>
          <w:b/>
        </w:rPr>
        <w:t xml:space="preserve">Tulos</w:t>
      </w:r>
    </w:p>
    <w:p>
      <w:r>
        <w:t xml:space="preserve">kiinnostunut</w:t>
      </w:r>
    </w:p>
    <w:p>
      <w:r>
        <w:rPr>
          <w:b/>
        </w:rPr>
        <w:t xml:space="preserve">Tulos</w:t>
      </w:r>
    </w:p>
    <w:p>
      <w:r>
        <w:t xml:space="preserve">normaali</w:t>
      </w:r>
    </w:p>
    <w:p>
      <w:r>
        <w:rPr>
          <w:b/>
        </w:rPr>
        <w:t xml:space="preserve">Esimerkki 3.4145</w:t>
      </w:r>
    </w:p>
    <w:p>
      <w:r>
        <w:t xml:space="preserve">Konteksti: Ystäväni Jake söi hampurilaisen. Hänellä oli outo tunne vatsassaan sen syömisen jälkeen. Useita tunteja myöhemmin hän sairastui.  Lause: Hän meni lääkäriin parantamaan sairautensa.  Hahmo: Minä (itse)</w:t>
      </w:r>
    </w:p>
    <w:p>
      <w:r>
        <w:rPr>
          <w:b/>
        </w:rPr>
        <w:t xml:space="preserve">Tulos</w:t>
      </w:r>
    </w:p>
    <w:p>
      <w:r>
        <w:t xml:space="preserve">huolestunut</w:t>
      </w:r>
    </w:p>
    <w:p>
      <w:r>
        <w:rPr>
          <w:b/>
        </w:rPr>
        <w:t xml:space="preserve">Tulos</w:t>
      </w:r>
    </w:p>
    <w:p>
      <w:r>
        <w:t xml:space="preserve">varovainen</w:t>
      </w:r>
    </w:p>
    <w:p>
      <w:r>
        <w:rPr>
          <w:b/>
        </w:rPr>
        <w:t xml:space="preserve">Esimerkki 3.4146</w:t>
      </w:r>
    </w:p>
    <w:p>
      <w:r>
        <w:t xml:space="preserve">Konteksti: Ystäväni Jake söi hampurilaisen. Hänellä oli outo tunne vatsassaan sen syömisen jälkeen. Useita tunteja myöhemmin hän sairastui.  Lause: Hän meni lääkäriin parantamaan sairautensa.  Hahmo: Jake</w:t>
      </w:r>
    </w:p>
    <w:p>
      <w:r>
        <w:rPr>
          <w:b/>
        </w:rPr>
        <w:t xml:space="preserve">Tulos</w:t>
      </w:r>
    </w:p>
    <w:p>
      <w:r>
        <w:t xml:space="preserve">hermostunut ennusteesta</w:t>
      </w:r>
    </w:p>
    <w:p>
      <w:r>
        <w:rPr>
          <w:b/>
        </w:rPr>
        <w:t xml:space="preserve">Tulos</w:t>
      </w:r>
    </w:p>
    <w:p>
      <w:r>
        <w:t xml:space="preserve">ahdistunut</w:t>
      </w:r>
    </w:p>
    <w:p>
      <w:r>
        <w:rPr>
          <w:b/>
        </w:rPr>
        <w:t xml:space="preserve">Esimerkki 3.4147</w:t>
      </w:r>
    </w:p>
    <w:p>
      <w:r>
        <w:t xml:space="preserve">Konteksti: Ystäväni Jake söi hampurilaisen. Hänellä oli outo tunne vatsassaan sen syömisen jälkeen. Useita tunteja myöhemmin hän sairastui. Hän meni lääkäriin parantamaan sairauttaan.  Lause: Lääkäri antoi hänelle antibiootteja, jotta hän paranisi.  Hahmo: Lääkäri</w:t>
      </w:r>
    </w:p>
    <w:p>
      <w:r>
        <w:rPr>
          <w:b/>
        </w:rPr>
        <w:t xml:space="preserve">Tulos</w:t>
      </w:r>
    </w:p>
    <w:p>
      <w:r>
        <w:t xml:space="preserve">hyödyllinen</w:t>
      </w:r>
    </w:p>
    <w:p>
      <w:r>
        <w:rPr>
          <w:b/>
        </w:rPr>
        <w:t xml:space="preserve">Tulos</w:t>
      </w:r>
    </w:p>
    <w:p>
      <w:r>
        <w:t xml:space="preserve">iloinen</w:t>
      </w:r>
    </w:p>
    <w:p>
      <w:r>
        <w:rPr>
          <w:b/>
        </w:rPr>
        <w:t xml:space="preserve">Esimerkki 3.4148</w:t>
      </w:r>
    </w:p>
    <w:p>
      <w:r>
        <w:t xml:space="preserve">Konteksti: Ystäväni Jake söi hampurilaisen. Hänellä oli outo tunne vatsassaan sen syömisen jälkeen. Useita tunteja myöhemmin hän sairastui. Hän meni lääkäriin parantamaan sairauttaan.  Lause: Lääkäri antoi hänelle antibiootteja, jotta hän paranisi.  Hahmo: Minä (itse)</w:t>
      </w:r>
    </w:p>
    <w:p>
      <w:r>
        <w:rPr>
          <w:b/>
        </w:rPr>
        <w:t xml:space="preserve">Tulos</w:t>
      </w:r>
    </w:p>
    <w:p>
      <w:r>
        <w:t xml:space="preserve">varovainen</w:t>
      </w:r>
    </w:p>
    <w:p>
      <w:r>
        <w:rPr>
          <w:b/>
        </w:rPr>
        <w:t xml:space="preserve">Tulos</w:t>
      </w:r>
    </w:p>
    <w:p>
      <w:r>
        <w:t xml:space="preserve">toiveikas Jaken puolesta</w:t>
      </w:r>
    </w:p>
    <w:p>
      <w:r>
        <w:rPr>
          <w:b/>
        </w:rPr>
        <w:t xml:space="preserve">Esimerkki 3.4149</w:t>
      </w:r>
    </w:p>
    <w:p>
      <w:r>
        <w:t xml:space="preserve">Konteksti: Ystäväni Jake söi hampurilaisen. Hänellä oli outo tunne vatsassaan sen syömisen jälkeen. Useita tunteja myöhemmin hän sairastui. Hän meni lääkäriin parantamaan sairauttaan.  Lause: Lääkäri antoi hänelle antibiootteja, jotta hän paranisi.  Hahmo: Jake</w:t>
      </w:r>
    </w:p>
    <w:p>
      <w:r>
        <w:rPr>
          <w:b/>
        </w:rPr>
        <w:t xml:space="preserve">Tulos</w:t>
      </w:r>
    </w:p>
    <w:p>
      <w:r>
        <w:t xml:space="preserve">varovainen</w:t>
      </w:r>
    </w:p>
    <w:p>
      <w:r>
        <w:rPr>
          <w:b/>
        </w:rPr>
        <w:t xml:space="preserve">Tulos</w:t>
      </w:r>
    </w:p>
    <w:p>
      <w:r>
        <w:t xml:space="preserve">sairas</w:t>
      </w:r>
    </w:p>
    <w:p>
      <w:r>
        <w:rPr>
          <w:b/>
        </w:rPr>
        <w:t xml:space="preserve">Esimerkki 3.4150</w:t>
      </w:r>
    </w:p>
    <w:p>
      <w:r>
        <w:t xml:space="preserve">Konteksti: Lause: Ei ole: Mark on aina rakastanut seikkailua.  Hahmo: Muut</w:t>
      </w:r>
    </w:p>
    <w:p>
      <w:r>
        <w:rPr>
          <w:b/>
        </w:rPr>
        <w:t xml:space="preserve">Tulos</w:t>
      </w:r>
    </w:p>
    <w:p>
      <w:r>
        <w:t xml:space="preserve">Ei ole</w:t>
      </w:r>
    </w:p>
    <w:p>
      <w:r>
        <w:rPr>
          <w:b/>
        </w:rPr>
        <w:t xml:space="preserve">Esimerkki 3.4151</w:t>
      </w:r>
    </w:p>
    <w:p>
      <w:r>
        <w:t xml:space="preserve">Konteksti: Lause: Ei ole: Mark on aina rakastanut seikkailua.  Hahmo: Mark: Ystävät</w:t>
      </w:r>
    </w:p>
    <w:p>
      <w:r>
        <w:rPr>
          <w:b/>
        </w:rPr>
        <w:t xml:space="preserve">Tulos</w:t>
      </w:r>
    </w:p>
    <w:p>
      <w:r>
        <w:t xml:space="preserve">Ei ole</w:t>
      </w:r>
    </w:p>
    <w:p>
      <w:r>
        <w:rPr>
          <w:b/>
        </w:rPr>
        <w:t xml:space="preserve">Esimerkki 3.4152</w:t>
      </w:r>
    </w:p>
    <w:p>
      <w:r>
        <w:t xml:space="preserve">Konteksti: Lause: Ei ole: Mark on aina rakastanut seikkailua.  Hahmo: Mark</w:t>
      </w:r>
    </w:p>
    <w:p>
      <w:r>
        <w:rPr>
          <w:b/>
        </w:rPr>
        <w:t xml:space="preserve">Tulos</w:t>
      </w:r>
    </w:p>
    <w:p>
      <w:r>
        <w:t xml:space="preserve">seikkailunhaluinen</w:t>
      </w:r>
    </w:p>
    <w:p>
      <w:r>
        <w:rPr>
          <w:b/>
        </w:rPr>
        <w:t xml:space="preserve">Esimerkki 3.4153</w:t>
      </w:r>
    </w:p>
    <w:p>
      <w:r>
        <w:t xml:space="preserve">Konteksti: Mark on aina rakastanut seikkailua.  Lause: Eräänä päivänä hän ja hänen ystävänsä ajavat polkupyörällä alas jyrkkää mäkeä.  Merkki: Muut</w:t>
      </w:r>
    </w:p>
    <w:p>
      <w:r>
        <w:rPr>
          <w:b/>
        </w:rPr>
        <w:t xml:space="preserve">Tulos</w:t>
      </w:r>
    </w:p>
    <w:p>
      <w:r>
        <w:t xml:space="preserve">Ei ole</w:t>
      </w:r>
    </w:p>
    <w:p>
      <w:r>
        <w:rPr>
          <w:b/>
        </w:rPr>
        <w:t xml:space="preserve">Esimerkki 3.4154</w:t>
      </w:r>
    </w:p>
    <w:p>
      <w:r>
        <w:t xml:space="preserve">Konteksti: Mark on aina rakastanut seikkailua.  Lause: Eräänä päivänä hän ja hänen ystävänsä ajavat polkupyörällä alas jyrkkää mäkeä.  Merkki: Ystävät</w:t>
      </w:r>
    </w:p>
    <w:p>
      <w:r>
        <w:rPr>
          <w:b/>
        </w:rPr>
        <w:t xml:space="preserve">Tulos</w:t>
      </w:r>
    </w:p>
    <w:p>
      <w:r>
        <w:t xml:space="preserve">innoissaan</w:t>
      </w:r>
    </w:p>
    <w:p>
      <w:r>
        <w:rPr>
          <w:b/>
        </w:rPr>
        <w:t xml:space="preserve">Tulos</w:t>
      </w:r>
    </w:p>
    <w:p>
      <w:r>
        <w:t xml:space="preserve">seikkailunhaluinen</w:t>
      </w:r>
    </w:p>
    <w:p>
      <w:r>
        <w:rPr>
          <w:b/>
        </w:rPr>
        <w:t xml:space="preserve">Tulos</w:t>
      </w:r>
    </w:p>
    <w:p>
      <w:r>
        <w:t xml:space="preserve">leikkisä</w:t>
      </w:r>
    </w:p>
    <w:p>
      <w:r>
        <w:rPr>
          <w:b/>
        </w:rPr>
        <w:t xml:space="preserve">Esimerkki 3.4155</w:t>
      </w:r>
    </w:p>
    <w:p>
      <w:r>
        <w:t xml:space="preserve">Konteksti: Mark on aina rakastanut seikkailua.  Lause: Eräänä päivänä hän ja hänen ystävänsä ajavat polkupyörällä alas jyrkkää mäkeä.  Merkki: Mark</w:t>
      </w:r>
    </w:p>
    <w:p>
      <w:r>
        <w:rPr>
          <w:b/>
        </w:rPr>
        <w:t xml:space="preserve">Tulos</w:t>
      </w:r>
    </w:p>
    <w:p>
      <w:r>
        <w:t xml:space="preserve">nopea</w:t>
      </w:r>
    </w:p>
    <w:p>
      <w:r>
        <w:rPr>
          <w:b/>
        </w:rPr>
        <w:t xml:space="preserve">Tulos</w:t>
      </w:r>
    </w:p>
    <w:p>
      <w:r>
        <w:t xml:space="preserve">innostunut</w:t>
      </w:r>
    </w:p>
    <w:p>
      <w:r>
        <w:rPr>
          <w:b/>
        </w:rPr>
        <w:t xml:space="preserve">Esimerkki 3.4156</w:t>
      </w:r>
    </w:p>
    <w:p>
      <w:r>
        <w:t xml:space="preserve">Konteksti: Mark on aina rakastanut seikkailua. Eräänä päivänä hän ja hänen ystävänsä ajavat polkupyörällä alas jyrkkää mäkeä.  Lause: Mark liukastuu ja kaatuu muiden edellä ajaessaan.  Hahmo: Mark lähtee liikkeelle: Muut</w:t>
      </w:r>
    </w:p>
    <w:p>
      <w:r>
        <w:rPr>
          <w:b/>
        </w:rPr>
        <w:t xml:space="preserve">Tulos</w:t>
      </w:r>
    </w:p>
    <w:p>
      <w:r>
        <w:t xml:space="preserve">huolestunut</w:t>
      </w:r>
    </w:p>
    <w:p>
      <w:r>
        <w:rPr>
          <w:b/>
        </w:rPr>
        <w:t xml:space="preserve">Tulos</w:t>
      </w:r>
    </w:p>
    <w:p>
      <w:r>
        <w:t xml:space="preserve">huono</w:t>
      </w:r>
    </w:p>
    <w:p>
      <w:r>
        <w:rPr>
          <w:b/>
        </w:rPr>
        <w:t xml:space="preserve">Esimerkki 3.4157</w:t>
      </w:r>
    </w:p>
    <w:p>
      <w:r>
        <w:t xml:space="preserve">Konteksti: Mark on aina rakastanut seikkailua. Eräänä päivänä hän ja hänen ystävänsä ajavat polkupyörällä alas jyrkkää mäkeä.  Lause: Mark liukastuu ja kaatuu muiden edellä ajaessaan.  Hahmo: Mark lähtee liikkeelle: Ystävät</w:t>
      </w:r>
    </w:p>
    <w:p>
      <w:r>
        <w:rPr>
          <w:b/>
        </w:rPr>
        <w:t xml:space="preserve">Tulos</w:t>
      </w:r>
    </w:p>
    <w:p>
      <w:r>
        <w:t xml:space="preserve">kiusallinen</w:t>
      </w:r>
    </w:p>
    <w:p>
      <w:r>
        <w:rPr>
          <w:b/>
        </w:rPr>
        <w:t xml:space="preserve">Tulos</w:t>
      </w:r>
    </w:p>
    <w:p>
      <w:r>
        <w:t xml:space="preserve">sympatia</w:t>
      </w:r>
    </w:p>
    <w:p>
      <w:r>
        <w:rPr>
          <w:b/>
        </w:rPr>
        <w:t xml:space="preserve">Esimerkki 3.4158</w:t>
      </w:r>
    </w:p>
    <w:p>
      <w:r>
        <w:t xml:space="preserve">Konteksti: Mark on aina rakastanut seikkailua. Eräänä päivänä hän ja hänen ystävänsä ajavat polkupyörällä alas jyrkkää mäkeä.  Lause: Mark liukastuu ja kaatuu muiden edellä ajaessaan.  Hahmo: Mark lähtee liikkeelle: Mark</w:t>
      </w:r>
    </w:p>
    <w:p>
      <w:r>
        <w:rPr>
          <w:b/>
        </w:rPr>
        <w:t xml:space="preserve">Tulos</w:t>
      </w:r>
    </w:p>
    <w:p>
      <w:r>
        <w:t xml:space="preserve">hämmentynyt</w:t>
      </w:r>
    </w:p>
    <w:p>
      <w:r>
        <w:rPr>
          <w:b/>
        </w:rPr>
        <w:t xml:space="preserve">Tulos</w:t>
      </w:r>
    </w:p>
    <w:p>
      <w:r>
        <w:t xml:space="preserve">yllättynyt</w:t>
      </w:r>
    </w:p>
    <w:p>
      <w:r>
        <w:rPr>
          <w:b/>
        </w:rPr>
        <w:t xml:space="preserve">Esimerkki 3.4159</w:t>
      </w:r>
    </w:p>
    <w:p>
      <w:r>
        <w:t xml:space="preserve">Konteksti: Mark on aina rakastanut seikkailua. Eräänä päivänä hän ja hänen ystävänsä ajavat polkupyörällä alas jyrkkää mäkeä. Kun Mark ajaa muiden edellä, hän liukastuu ja kaatuu.  Lause: Hänen jalkansa on murtunut, ja hän joutuu nyt käyttämään kainalosauvoja.  Hahmo: Muut</w:t>
      </w:r>
    </w:p>
    <w:p>
      <w:r>
        <w:rPr>
          <w:b/>
        </w:rPr>
        <w:t xml:space="preserve">Tulos</w:t>
      </w:r>
    </w:p>
    <w:p>
      <w:r>
        <w:t xml:space="preserve">Ei ole</w:t>
      </w:r>
    </w:p>
    <w:p>
      <w:r>
        <w:rPr>
          <w:b/>
        </w:rPr>
        <w:t xml:space="preserve">Esimerkki 3.4160</w:t>
      </w:r>
    </w:p>
    <w:p>
      <w:r>
        <w:t xml:space="preserve">Konteksti: Mark on aina rakastanut seikkailua. Eräänä päivänä hän ja hänen ystävänsä ajavat polkupyörällä alas jyrkkää mäkeä. Kun Mark ajaa muiden edellä, hän liukastuu ja kaatuu.  Lause: Hänen jalkansa on murtunut, ja hän joutuu nyt käyttämään kainalosauvoja.  Hahmo: Ystävät</w:t>
      </w:r>
    </w:p>
    <w:p>
      <w:r>
        <w:rPr>
          <w:b/>
        </w:rPr>
        <w:t xml:space="preserve">Tulos</w:t>
      </w:r>
    </w:p>
    <w:p>
      <w:r>
        <w:t xml:space="preserve">järkyttynyt</w:t>
      </w:r>
    </w:p>
    <w:p>
      <w:r>
        <w:rPr>
          <w:b/>
        </w:rPr>
        <w:t xml:space="preserve">Tulos</w:t>
      </w:r>
    </w:p>
    <w:p>
      <w:r>
        <w:t xml:space="preserve">huolestunut</w:t>
      </w:r>
    </w:p>
    <w:p>
      <w:r>
        <w:rPr>
          <w:b/>
        </w:rPr>
        <w:t xml:space="preserve">Esimerkki 3.4161</w:t>
      </w:r>
    </w:p>
    <w:p>
      <w:r>
        <w:t xml:space="preserve">Konteksti: Mark on aina rakastanut seikkailua. Eräänä päivänä hän ja hänen ystävänsä ajavat polkupyörällä alas jyrkkää mäkeä. Kun Mark ajaa muiden edellä, hän liukastuu ja kaatuu.  Lause: Hänen jalkansa on murtunut, ja hän joutuu nyt käyttämään kainalosauvoja.  Hahmo: Mark</w:t>
      </w:r>
    </w:p>
    <w:p>
      <w:r>
        <w:rPr>
          <w:b/>
        </w:rPr>
        <w:t xml:space="preserve">Tulos</w:t>
      </w:r>
    </w:p>
    <w:p>
      <w:r>
        <w:t xml:space="preserve">epämukava</w:t>
      </w:r>
    </w:p>
    <w:p>
      <w:r>
        <w:rPr>
          <w:b/>
        </w:rPr>
        <w:t xml:space="preserve">Tulos</w:t>
      </w:r>
    </w:p>
    <w:p>
      <w:r>
        <w:t xml:space="preserve">järkyttynyt</w:t>
      </w:r>
    </w:p>
    <w:p>
      <w:r>
        <w:rPr>
          <w:b/>
        </w:rPr>
        <w:t xml:space="preserve">Esimerkki 3.4162</w:t>
      </w:r>
    </w:p>
    <w:p>
      <w:r>
        <w:t xml:space="preserve">Konteksti: Mark on aina rakastanut seikkailua. Eräänä päivänä hän ja hänen ystävänsä ajavat polkupyörällä alas jyrkkää mäkeä. Kun Mark ajaa muiden edellä, hän liukastuu ja kaatuu. Hänen jalkansa murtuu, ja hän joutuu käyttämään kainalosauvoja.  Lause: Mark päättää lopettaa niin seikkailunhaluisen elämän.  Hahmo: Muut</w:t>
      </w:r>
    </w:p>
    <w:p>
      <w:r>
        <w:rPr>
          <w:b/>
        </w:rPr>
        <w:t xml:space="preserve">Tulos</w:t>
      </w:r>
    </w:p>
    <w:p>
      <w:r>
        <w:t xml:space="preserve">peloissaan</w:t>
      </w:r>
    </w:p>
    <w:p>
      <w:r>
        <w:rPr>
          <w:b/>
        </w:rPr>
        <w:t xml:space="preserve">Esimerkki 3.4163</w:t>
      </w:r>
    </w:p>
    <w:p>
      <w:r>
        <w:t xml:space="preserve">Konteksti: Mark on aina rakastanut seikkailua. Eräänä päivänä hän ja hänen ystävänsä ajavat polkupyörällä alas jyrkkää mäkeä. Kun Mark ajaa muiden edellä, hän liukastuu ja kaatuu. Hänen jalkansa murtuu, ja hän joutuu käyttämään kainalosauvoja.  Lause: Mark päättää lopettaa niin seikkailunhaluisen elämän.  Hahmo: Ystävät</w:t>
      </w:r>
    </w:p>
    <w:p>
      <w:r>
        <w:rPr>
          <w:b/>
        </w:rPr>
        <w:t xml:space="preserve">Tulos</w:t>
      </w:r>
    </w:p>
    <w:p>
      <w:r>
        <w:t xml:space="preserve">turvallisuustietoisempi</w:t>
      </w:r>
    </w:p>
    <w:p>
      <w:r>
        <w:rPr>
          <w:b/>
        </w:rPr>
        <w:t xml:space="preserve">Tulos</w:t>
      </w:r>
    </w:p>
    <w:p>
      <w:r>
        <w:t xml:space="preserve">häiriintynyt</w:t>
      </w:r>
    </w:p>
    <w:p>
      <w:r>
        <w:rPr>
          <w:b/>
        </w:rPr>
        <w:t xml:space="preserve">Tulos</w:t>
      </w:r>
    </w:p>
    <w:p>
      <w:r>
        <w:t xml:space="preserve">enemmän itsetuntemusta</w:t>
      </w:r>
    </w:p>
    <w:p>
      <w:r>
        <w:rPr>
          <w:b/>
        </w:rPr>
        <w:t xml:space="preserve">Tulos</w:t>
      </w:r>
    </w:p>
    <w:p>
      <w:r>
        <w:t xml:space="preserve">huolestunut</w:t>
      </w:r>
    </w:p>
    <w:p>
      <w:r>
        <w:rPr>
          <w:b/>
        </w:rPr>
        <w:t xml:space="preserve">Tulos</w:t>
      </w:r>
    </w:p>
    <w:p>
      <w:r>
        <w:t xml:space="preserve">empatia</w:t>
      </w:r>
    </w:p>
    <w:p>
      <w:r>
        <w:rPr>
          <w:b/>
        </w:rPr>
        <w:t xml:space="preserve">Esimerkki 3.4164</w:t>
      </w:r>
    </w:p>
    <w:p>
      <w:r>
        <w:t xml:space="preserve">Konteksti: Mark on aina rakastanut seikkailua. Eräänä päivänä hän ja hänen ystävänsä ajavat polkupyörällä alas jyrkkää mäkeä. Kun Mark ajaa muiden edellä, hän liukastuu ja kaatuu. Hänen jalkansa murtuu, ja hän joutuu käyttämään kainalosauvoja.  Lause: Mark päättää lopettaa niin seikkailunhaluisen elämän.  Hahmo: Mark</w:t>
      </w:r>
    </w:p>
    <w:p>
      <w:r>
        <w:rPr>
          <w:b/>
        </w:rPr>
        <w:t xml:space="preserve">Tulos</w:t>
      </w:r>
    </w:p>
    <w:p>
      <w:r>
        <w:t xml:space="preserve">varovainen</w:t>
      </w:r>
    </w:p>
    <w:p>
      <w:r>
        <w:rPr>
          <w:b/>
        </w:rPr>
        <w:t xml:space="preserve">Tulos</w:t>
      </w:r>
    </w:p>
    <w:p>
      <w:r>
        <w:t xml:space="preserve">rento</w:t>
      </w:r>
    </w:p>
    <w:p>
      <w:r>
        <w:rPr>
          <w:b/>
        </w:rPr>
        <w:t xml:space="preserve">Esimerkki 3.4165</w:t>
      </w:r>
    </w:p>
    <w:p>
      <w:r>
        <w:t xml:space="preserve">Konteksti: Lause: Ei ole: Edna oli ostanut leipää.  Hahmo: Edna</w:t>
      </w:r>
    </w:p>
    <w:p>
      <w:r>
        <w:rPr>
          <w:b/>
        </w:rPr>
        <w:t xml:space="preserve">Tulos</w:t>
      </w:r>
    </w:p>
    <w:p>
      <w:r>
        <w:t xml:space="preserve">rakastava</w:t>
      </w:r>
    </w:p>
    <w:p>
      <w:r>
        <w:rPr>
          <w:b/>
        </w:rPr>
        <w:t xml:space="preserve">Tulos</w:t>
      </w:r>
    </w:p>
    <w:p>
      <w:r>
        <w:t xml:space="preserve">täytetty</w:t>
      </w:r>
    </w:p>
    <w:p>
      <w:r>
        <w:rPr>
          <w:b/>
        </w:rPr>
        <w:t xml:space="preserve">Tulos</w:t>
      </w:r>
    </w:p>
    <w:p>
      <w:r>
        <w:t xml:space="preserve">full</w:t>
      </w:r>
    </w:p>
    <w:p>
      <w:r>
        <w:rPr>
          <w:b/>
        </w:rPr>
        <w:t xml:space="preserve">Esimerkki 3.4166</w:t>
      </w:r>
    </w:p>
    <w:p>
      <w:r>
        <w:t xml:space="preserve">Konteksti: Edna oli ostanut leipää.  Lause: Edna ei ollut syönyt leipää sen jälkeen, kun hän oli ostanut sitä.  Hahmo: Edna</w:t>
      </w:r>
    </w:p>
    <w:p>
      <w:r>
        <w:rPr>
          <w:b/>
        </w:rPr>
        <w:t xml:space="preserve">Tulos</w:t>
      </w:r>
    </w:p>
    <w:p>
      <w:r>
        <w:t xml:space="preserve">Ei ole</w:t>
      </w:r>
    </w:p>
    <w:p>
      <w:r>
        <w:rPr>
          <w:b/>
        </w:rPr>
        <w:t xml:space="preserve">Esimerkki 3.4167</w:t>
      </w:r>
    </w:p>
    <w:p>
      <w:r>
        <w:t xml:space="preserve">Konteksti: Edna oli ostanut leipää. Hän ei ollut syönyt leipää ostamisen jälkeen.  Lause: Leipä oli alkanut tunkkaantua.  Hahmo: Edna</w:t>
      </w:r>
    </w:p>
    <w:p>
      <w:r>
        <w:rPr>
          <w:b/>
        </w:rPr>
        <w:t xml:space="preserve">Tulos</w:t>
      </w:r>
    </w:p>
    <w:p>
      <w:r>
        <w:t xml:space="preserve">turhautunut</w:t>
      </w:r>
    </w:p>
    <w:p>
      <w:r>
        <w:rPr>
          <w:b/>
        </w:rPr>
        <w:t xml:space="preserve">Tulos</w:t>
      </w:r>
    </w:p>
    <w:p>
      <w:r>
        <w:t xml:space="preserve">pettynyt</w:t>
      </w:r>
    </w:p>
    <w:p>
      <w:r>
        <w:rPr>
          <w:b/>
        </w:rPr>
        <w:t xml:space="preserve">Esimerkki 3.4168</w:t>
      </w:r>
    </w:p>
    <w:p>
      <w:r>
        <w:t xml:space="preserve">Konteksti: Edna oli ostanut leipää. Hän ei ollut syönyt leipää ostamisen jälkeen. Leipä oli alkanut tunkkaantua.  Lause: Edna ei halunnut leivän menevän hukkaan.  Hahmo: Edna</w:t>
      </w:r>
    </w:p>
    <w:p>
      <w:r>
        <w:rPr>
          <w:b/>
        </w:rPr>
        <w:t xml:space="preserve">Tulos</w:t>
      </w:r>
    </w:p>
    <w:p>
      <w:r>
        <w:t xml:space="preserve">tuhlausta</w:t>
      </w:r>
    </w:p>
    <w:p>
      <w:r>
        <w:rPr>
          <w:b/>
        </w:rPr>
        <w:t xml:space="preserve">Tulos</w:t>
      </w:r>
    </w:p>
    <w:p>
      <w:r>
        <w:t xml:space="preserve">surullista tuhlausta</w:t>
      </w:r>
    </w:p>
    <w:p>
      <w:r>
        <w:rPr>
          <w:b/>
        </w:rPr>
        <w:t xml:space="preserve">Esimerkki 3.4169</w:t>
      </w:r>
    </w:p>
    <w:p>
      <w:r>
        <w:t xml:space="preserve">Konteksti: Edna oli ostanut leipää. Hän ei ollut syönyt leipää ostamisen jälkeen. Leipä oli alkanut tunkkaantua. Hän ei halunnut leivän menevän hukkaan.  Lause: Edna teki leipävanukasta.  Hahmo: Edna</w:t>
      </w:r>
    </w:p>
    <w:p>
      <w:r>
        <w:rPr>
          <w:b/>
        </w:rPr>
        <w:t xml:space="preserve">Tulos</w:t>
      </w:r>
    </w:p>
    <w:p>
      <w:r>
        <w:t xml:space="preserve">saavutettu</w:t>
      </w:r>
    </w:p>
    <w:p>
      <w:r>
        <w:rPr>
          <w:b/>
        </w:rPr>
        <w:t xml:space="preserve">Tulos</w:t>
      </w:r>
    </w:p>
    <w:p>
      <w:r>
        <w:t xml:space="preserve">onnellinen</w:t>
      </w:r>
    </w:p>
    <w:p>
      <w:r>
        <w:rPr>
          <w:b/>
        </w:rPr>
        <w:t xml:space="preserve">Esimerkki 3.4170</w:t>
      </w:r>
    </w:p>
    <w:p>
      <w:r>
        <w:t xml:space="preserve">Konteksti: Lause: Ei ole: Nancy oli innokas näyttämään kykynsä kilpailussa.  Hahmo: Nancy</w:t>
      </w:r>
    </w:p>
    <w:p>
      <w:r>
        <w:rPr>
          <w:b/>
        </w:rPr>
        <w:t xml:space="preserve">Tulos</w:t>
      </w:r>
    </w:p>
    <w:p>
      <w:r>
        <w:t xml:space="preserve">iloinen</w:t>
      </w:r>
    </w:p>
    <w:p>
      <w:r>
        <w:rPr>
          <w:b/>
        </w:rPr>
        <w:t xml:space="preserve">Tulos</w:t>
      </w:r>
    </w:p>
    <w:p>
      <w:r>
        <w:t xml:space="preserve">määritetty</w:t>
      </w:r>
    </w:p>
    <w:p>
      <w:r>
        <w:rPr>
          <w:b/>
        </w:rPr>
        <w:t xml:space="preserve">Tulos</w:t>
      </w:r>
    </w:p>
    <w:p>
      <w:r>
        <w:t xml:space="preserve">vakuutettu</w:t>
      </w:r>
    </w:p>
    <w:p>
      <w:r>
        <w:rPr>
          <w:b/>
        </w:rPr>
        <w:t xml:space="preserve">Tulos</w:t>
      </w:r>
    </w:p>
    <w:p>
      <w:r>
        <w:t xml:space="preserve">itsevarma</w:t>
      </w:r>
    </w:p>
    <w:p>
      <w:r>
        <w:rPr>
          <w:b/>
        </w:rPr>
        <w:t xml:space="preserve">Esimerkki 3.4171</w:t>
      </w:r>
    </w:p>
    <w:p>
      <w:r>
        <w:t xml:space="preserve">Konteksti: Nancy oli innokas näyttämään kykynsä kilpailussa.  Lause: Kun hänen oli aika astua lavalle, hän jähmettyi.  Hahmo: Nancy</w:t>
      </w:r>
    </w:p>
    <w:p>
      <w:r>
        <w:rPr>
          <w:b/>
        </w:rPr>
        <w:t xml:space="preserve">Tulos</w:t>
      </w:r>
    </w:p>
    <w:p>
      <w:r>
        <w:t xml:space="preserve">lavapelko</w:t>
      </w:r>
    </w:p>
    <w:p>
      <w:r>
        <w:rPr>
          <w:b/>
        </w:rPr>
        <w:t xml:space="preserve">Tulos</w:t>
      </w:r>
    </w:p>
    <w:p>
      <w:r>
        <w:t xml:space="preserve">hermostunut</w:t>
      </w:r>
    </w:p>
    <w:p>
      <w:r>
        <w:rPr>
          <w:b/>
        </w:rPr>
        <w:t xml:space="preserve">Tulos</w:t>
      </w:r>
    </w:p>
    <w:p>
      <w:r>
        <w:t xml:space="preserve">huolestuttava</w:t>
      </w:r>
    </w:p>
    <w:p>
      <w:r>
        <w:rPr>
          <w:b/>
        </w:rPr>
        <w:t xml:space="preserve">Esimerkki 3.4172</w:t>
      </w:r>
    </w:p>
    <w:p>
      <w:r>
        <w:t xml:space="preserve">Konteksti: Nancy oli innokas näyttämään kykynsä kilpailussa. Kun hänen oli aika astua lavalle, hän jähmettyi.  Lause: Hän ei ollut ennen tätä kokenut lavakammoa!  Hahmo: Nancy</w:t>
      </w:r>
    </w:p>
    <w:p>
      <w:r>
        <w:rPr>
          <w:b/>
        </w:rPr>
        <w:t xml:space="preserve">Tulos</w:t>
      </w:r>
    </w:p>
    <w:p>
      <w:r>
        <w:t xml:space="preserve">Rightened</w:t>
      </w:r>
    </w:p>
    <w:p>
      <w:r>
        <w:rPr>
          <w:b/>
        </w:rPr>
        <w:t xml:space="preserve">Tulos</w:t>
      </w:r>
    </w:p>
    <w:p>
      <w:r>
        <w:t xml:space="preserve">pelottelu</w:t>
      </w:r>
    </w:p>
    <w:p>
      <w:r>
        <w:rPr>
          <w:b/>
        </w:rPr>
        <w:t xml:space="preserve">Tulos</w:t>
      </w:r>
    </w:p>
    <w:p>
      <w:r>
        <w:t xml:space="preserve">peloissaan</w:t>
      </w:r>
    </w:p>
    <w:p>
      <w:r>
        <w:rPr>
          <w:b/>
        </w:rPr>
        <w:t xml:space="preserve">Esimerkki 3.4173</w:t>
      </w:r>
    </w:p>
    <w:p>
      <w:r>
        <w:t xml:space="preserve">Konteksti: Nancy oli innokas näyttämään kykynsä kilpailussa. Kun hänen oli aika astua lavalle, hän jähmettyi. Hän ei ollut koskaan ennen kokenut lavakammoa!  Lause: Hän seisoi jähmettyneenä, kunnes musiikki loppui.  Hahmo: Nancy</w:t>
      </w:r>
    </w:p>
    <w:p>
      <w:r>
        <w:rPr>
          <w:b/>
        </w:rPr>
        <w:t xml:space="preserve">Tulos</w:t>
      </w:r>
    </w:p>
    <w:p>
      <w:r>
        <w:t xml:space="preserve">kauhuissaan</w:t>
      </w:r>
    </w:p>
    <w:p>
      <w:r>
        <w:rPr>
          <w:b/>
        </w:rPr>
        <w:t xml:space="preserve">Tulos</w:t>
      </w:r>
    </w:p>
    <w:p>
      <w:r>
        <w:t xml:space="preserve">paniikissa</w:t>
      </w:r>
    </w:p>
    <w:p>
      <w:r>
        <w:rPr>
          <w:b/>
        </w:rPr>
        <w:t xml:space="preserve">Tulos</w:t>
      </w:r>
    </w:p>
    <w:p>
      <w:r>
        <w:t xml:space="preserve">tyytymätön</w:t>
      </w:r>
    </w:p>
    <w:p>
      <w:r>
        <w:rPr>
          <w:b/>
        </w:rPr>
        <w:t xml:space="preserve">Esimerkki 3.4174</w:t>
      </w:r>
    </w:p>
    <w:p>
      <w:r>
        <w:t xml:space="preserve">Konteksti: Nancy oli innokas näyttämään kykynsä kilpailussa. Kun hänen oli aika astua lavalle, hän jähmettyi. Hän ei ollut koskaan ennen kokenut lavakammoa! Hän seisoi jähmettyneenä, kunnes musiikki loppui.  Lause: Häntä nolotti niin paljon, että hän juoksi kotiin itkemään.  Hahmo: Nancy</w:t>
      </w:r>
    </w:p>
    <w:p>
      <w:r>
        <w:rPr>
          <w:b/>
        </w:rPr>
        <w:t xml:space="preserve">Tulos</w:t>
      </w:r>
    </w:p>
    <w:p>
      <w:r>
        <w:t xml:space="preserve">hämmentynyt</w:t>
      </w:r>
    </w:p>
    <w:p>
      <w:r>
        <w:rPr>
          <w:b/>
        </w:rPr>
        <w:t xml:space="preserve">Tulos</w:t>
      </w:r>
    </w:p>
    <w:p>
      <w:r>
        <w:t xml:space="preserve">nöyryytetty</w:t>
      </w:r>
    </w:p>
    <w:p>
      <w:r>
        <w:rPr>
          <w:b/>
        </w:rPr>
        <w:t xml:space="preserve">Esimerkki 3.4175</w:t>
      </w:r>
    </w:p>
    <w:p>
      <w:r>
        <w:t xml:space="preserve">Konteksti: Lause: Ei ole: Charliella ei ollut ystäviä.  Hahmo: Charlie</w:t>
      </w:r>
    </w:p>
    <w:p>
      <w:r>
        <w:rPr>
          <w:b/>
        </w:rPr>
        <w:t xml:space="preserve">Tulos</w:t>
      </w:r>
    </w:p>
    <w:p>
      <w:r>
        <w:t xml:space="preserve">suru</w:t>
      </w:r>
    </w:p>
    <w:p>
      <w:r>
        <w:rPr>
          <w:b/>
        </w:rPr>
        <w:t xml:space="preserve">Tulos</w:t>
      </w:r>
    </w:p>
    <w:p>
      <w:r>
        <w:t xml:space="preserve">yksinäinen</w:t>
      </w:r>
    </w:p>
    <w:p>
      <w:r>
        <w:rPr>
          <w:b/>
        </w:rPr>
        <w:t xml:space="preserve">Esimerkki 3.4176</w:t>
      </w:r>
    </w:p>
    <w:p>
      <w:r>
        <w:t xml:space="preserve">Konteksti: Lause: Ei ole: Charliella ei ollut ystäviä.  Hahmo: Teagan</w:t>
      </w:r>
    </w:p>
    <w:p>
      <w:r>
        <w:rPr>
          <w:b/>
        </w:rPr>
        <w:t xml:space="preserve">Tulos</w:t>
      </w:r>
    </w:p>
    <w:p>
      <w:r>
        <w:t xml:space="preserve">Ei ole</w:t>
      </w:r>
    </w:p>
    <w:p>
      <w:r>
        <w:rPr>
          <w:b/>
        </w:rPr>
        <w:t xml:space="preserve">Esimerkki 3.4177</w:t>
      </w:r>
    </w:p>
    <w:p>
      <w:r>
        <w:t xml:space="preserve">Konteksti: Charliella ei ollut ystäviä.  Lause: Häntä kiusattiin silloin tällöin koulussa.  Hahmo: Charlie</w:t>
      </w:r>
    </w:p>
    <w:p>
      <w:r>
        <w:rPr>
          <w:b/>
        </w:rPr>
        <w:t xml:space="preserve">Tulos</w:t>
      </w:r>
    </w:p>
    <w:p>
      <w:r>
        <w:t xml:space="preserve">avuton</w:t>
      </w:r>
    </w:p>
    <w:p>
      <w:r>
        <w:rPr>
          <w:b/>
        </w:rPr>
        <w:t xml:space="preserve">Tulos</w:t>
      </w:r>
    </w:p>
    <w:p>
      <w:r>
        <w:t xml:space="preserve">surullista, että häntä kiusataan</w:t>
      </w:r>
    </w:p>
    <w:p>
      <w:r>
        <w:rPr>
          <w:b/>
        </w:rPr>
        <w:t xml:space="preserve">Tulos</w:t>
      </w:r>
    </w:p>
    <w:p>
      <w:r>
        <w:t xml:space="preserve">yksinäinen</w:t>
      </w:r>
    </w:p>
    <w:p>
      <w:r>
        <w:rPr>
          <w:b/>
        </w:rPr>
        <w:t xml:space="preserve">Tulos</w:t>
      </w:r>
    </w:p>
    <w:p>
      <w:r>
        <w:t xml:space="preserve">epäoikeudenmukaisesti kohdeltu</w:t>
      </w:r>
    </w:p>
    <w:p>
      <w:r>
        <w:rPr>
          <w:b/>
        </w:rPr>
        <w:t xml:space="preserve">Esimerkki 3.4178</w:t>
      </w:r>
    </w:p>
    <w:p>
      <w:r>
        <w:t xml:space="preserve">Konteksti: Charliella ei ollut ystäviä.  Lause: Häntä kiusattiin silloin tällöin koulussa.  Hahmo: Teagan</w:t>
      </w:r>
    </w:p>
    <w:p>
      <w:r>
        <w:rPr>
          <w:b/>
        </w:rPr>
        <w:t xml:space="preserve">Tulos</w:t>
      </w:r>
    </w:p>
    <w:p>
      <w:r>
        <w:t xml:space="preserve">Ei ole</w:t>
      </w:r>
    </w:p>
    <w:p>
      <w:r>
        <w:rPr>
          <w:b/>
        </w:rPr>
        <w:t xml:space="preserve">Esimerkki 3.4179</w:t>
      </w:r>
    </w:p>
    <w:p>
      <w:r>
        <w:t xml:space="preserve">Konteksti: Charliella ei ollut ystäviä. Häntä kiusattiin koulussa aina silloin tällöin.  Lause: Teagan istui eräänä päivänä hänen kanssaan lounaalla.  Hahmo: Charlie</w:t>
      </w:r>
    </w:p>
    <w:p>
      <w:r>
        <w:rPr>
          <w:b/>
        </w:rPr>
        <w:t xml:space="preserve">Tulos</w:t>
      </w:r>
    </w:p>
    <w:p>
      <w:r>
        <w:t xml:space="preserve">kiitollinen</w:t>
      </w:r>
    </w:p>
    <w:p>
      <w:r>
        <w:rPr>
          <w:b/>
        </w:rPr>
        <w:t xml:space="preserve">Esimerkki 3.4180</w:t>
      </w:r>
    </w:p>
    <w:p>
      <w:r>
        <w:t xml:space="preserve">Konteksti: Charliella ei ollut ystäviä. Häntä kiusattiin koulussa aina silloin tällöin.  Lause: Teagan istui eräänä päivänä hänen kanssaan lounaalla.  Hahmo: Teagan</w:t>
      </w:r>
    </w:p>
    <w:p>
      <w:r>
        <w:rPr>
          <w:b/>
        </w:rPr>
        <w:t xml:space="preserve">Tulos</w:t>
      </w:r>
    </w:p>
    <w:p>
      <w:r>
        <w:t xml:space="preserve">sääli</w:t>
      </w:r>
    </w:p>
    <w:p>
      <w:r>
        <w:rPr>
          <w:b/>
        </w:rPr>
        <w:t xml:space="preserve">Tulos</w:t>
      </w:r>
    </w:p>
    <w:p>
      <w:r>
        <w:t xml:space="preserve">Hyvä, että hän auttoi Charliea.</w:t>
      </w:r>
    </w:p>
    <w:p>
      <w:r>
        <w:rPr>
          <w:b/>
        </w:rPr>
        <w:t xml:space="preserve">Tulos</w:t>
      </w:r>
    </w:p>
    <w:p>
      <w:r>
        <w:t xml:space="preserve">hyvä itsestään</w:t>
      </w:r>
    </w:p>
    <w:p>
      <w:r>
        <w:rPr>
          <w:b/>
        </w:rPr>
        <w:t xml:space="preserve">Esimerkki 3.4181</w:t>
      </w:r>
    </w:p>
    <w:p>
      <w:r>
        <w:t xml:space="preserve">Konteksti: Charliella ei ollut ystäviä. Häntä kiusattiin koulussa aina silloin tällöin. Eräänä päivänä Teagan istui hänen kanssaan lounaalla.  Lause: Hän teki sen ollakseen mukava.  Hahmo: Charlie</w:t>
      </w:r>
    </w:p>
    <w:p>
      <w:r>
        <w:rPr>
          <w:b/>
        </w:rPr>
        <w:t xml:space="preserve">Tulos</w:t>
      </w:r>
    </w:p>
    <w:p>
      <w:r>
        <w:t xml:space="preserve">iloinen ystävän puolesta.</w:t>
      </w:r>
    </w:p>
    <w:p>
      <w:r>
        <w:rPr>
          <w:b/>
        </w:rPr>
        <w:t xml:space="preserve">Tulos</w:t>
      </w:r>
    </w:p>
    <w:p>
      <w:r>
        <w:t xml:space="preserve">imarreltu</w:t>
      </w:r>
    </w:p>
    <w:p>
      <w:r>
        <w:rPr>
          <w:b/>
        </w:rPr>
        <w:t xml:space="preserve">Tulos</w:t>
      </w:r>
    </w:p>
    <w:p>
      <w:r>
        <w:t xml:space="preserve">onnellinen</w:t>
      </w:r>
    </w:p>
    <w:p>
      <w:r>
        <w:rPr>
          <w:b/>
        </w:rPr>
        <w:t xml:space="preserve">Esimerkki 3.4182</w:t>
      </w:r>
    </w:p>
    <w:p>
      <w:r>
        <w:t xml:space="preserve">Konteksti: Charliella ei ollut ystäviä. Häntä kiusattiin koulussa aina silloin tällöin. Eräänä päivänä Teagan istui hänen kanssaan lounaalla.  Lause: Hän teki sen ollakseen mukava.  Hahmo: Teagan</w:t>
      </w:r>
    </w:p>
    <w:p>
      <w:r>
        <w:rPr>
          <w:b/>
        </w:rPr>
        <w:t xml:space="preserve">Tulos</w:t>
      </w:r>
    </w:p>
    <w:p>
      <w:r>
        <w:t xml:space="preserve">sääli</w:t>
      </w:r>
    </w:p>
    <w:p>
      <w:r>
        <w:rPr>
          <w:b/>
        </w:rPr>
        <w:t xml:space="preserve">Tulos</w:t>
      </w:r>
    </w:p>
    <w:p>
      <w:r>
        <w:t xml:space="preserve">altruistinen</w:t>
      </w:r>
    </w:p>
    <w:p>
      <w:r>
        <w:rPr>
          <w:b/>
        </w:rPr>
        <w:t xml:space="preserve">Tulos</w:t>
      </w:r>
    </w:p>
    <w:p>
      <w:r>
        <w:t xml:space="preserve">myötätunto</w:t>
      </w:r>
    </w:p>
    <w:p>
      <w:r>
        <w:rPr>
          <w:b/>
        </w:rPr>
        <w:t xml:space="preserve">Esimerkki 3.4183</w:t>
      </w:r>
    </w:p>
    <w:p>
      <w:r>
        <w:t xml:space="preserve">Konteksti: Charliella ei ollut ystäviä. Häntä kiusattiin koulussa aina silloin tällöin. Eräänä päivänä Teagan istui hänen kanssaan lounaalla. Hän teki sen ollakseen mukava.  Lause: Nyt he ovat todellisia parhaita ystäviä.  Hahmo: Charlie</w:t>
      </w:r>
    </w:p>
    <w:p>
      <w:r>
        <w:rPr>
          <w:b/>
        </w:rPr>
        <w:t xml:space="preserve">Tulos</w:t>
      </w:r>
    </w:p>
    <w:p>
      <w:r>
        <w:t xml:space="preserve">sisältö</w:t>
      </w:r>
    </w:p>
    <w:p>
      <w:r>
        <w:rPr>
          <w:b/>
        </w:rPr>
        <w:t xml:space="preserve">Tulos</w:t>
      </w:r>
    </w:p>
    <w:p>
      <w:r>
        <w:t xml:space="preserve">ylpeä</w:t>
      </w:r>
    </w:p>
    <w:p>
      <w:r>
        <w:rPr>
          <w:b/>
        </w:rPr>
        <w:t xml:space="preserve">Tulos</w:t>
      </w:r>
    </w:p>
    <w:p>
      <w:r>
        <w:t xml:space="preserve">onnellinen</w:t>
      </w:r>
    </w:p>
    <w:p>
      <w:r>
        <w:rPr>
          <w:b/>
        </w:rPr>
        <w:t xml:space="preserve">Tulos</w:t>
      </w:r>
    </w:p>
    <w:p>
      <w:r>
        <w:t xml:space="preserve">imarreltu</w:t>
      </w:r>
    </w:p>
    <w:p>
      <w:r>
        <w:rPr>
          <w:b/>
        </w:rPr>
        <w:t xml:space="preserve">Esimerkki 3.4184</w:t>
      </w:r>
    </w:p>
    <w:p>
      <w:r>
        <w:t xml:space="preserve">Konteksti: Charliella ei ollut ystäviä. Häntä kiusattiin koulussa aina silloin tällöin. Eräänä päivänä Teagan istui hänen kanssaan lounaalla. Hän teki sen ollakseen mukava.  Lause: Nyt he ovat todellisia parhaita ystäviä.  Hahmo: Teagan</w:t>
      </w:r>
    </w:p>
    <w:p>
      <w:r>
        <w:rPr>
          <w:b/>
        </w:rPr>
        <w:t xml:space="preserve">Tulos</w:t>
      </w:r>
    </w:p>
    <w:p>
      <w:r>
        <w:t xml:space="preserve">onnekas</w:t>
      </w:r>
    </w:p>
    <w:p>
      <w:r>
        <w:rPr>
          <w:b/>
        </w:rPr>
        <w:t xml:space="preserve">Tulos</w:t>
      </w:r>
    </w:p>
    <w:p>
      <w:r>
        <w:t xml:space="preserve">ystävällinen</w:t>
      </w:r>
    </w:p>
    <w:p>
      <w:r>
        <w:rPr>
          <w:b/>
        </w:rPr>
        <w:t xml:space="preserve">Esimerkki 3.4185</w:t>
      </w:r>
    </w:p>
    <w:p>
      <w:r>
        <w:t xml:space="preserve">Konteksti: Lause: Ei ole: Sam työskenteli öisin ja nukkui päivisin.  Hahmo: Sam</w:t>
      </w:r>
    </w:p>
    <w:p>
      <w:r>
        <w:rPr>
          <w:b/>
        </w:rPr>
        <w:t xml:space="preserve">Tulos</w:t>
      </w:r>
    </w:p>
    <w:p>
      <w:r>
        <w:t xml:space="preserve">pahoillani hänen ahdingostaan</w:t>
      </w:r>
    </w:p>
    <w:p>
      <w:r>
        <w:rPr>
          <w:b/>
        </w:rPr>
        <w:t xml:space="preserve">Esimerkki 3.4186</w:t>
      </w:r>
    </w:p>
    <w:p>
      <w:r>
        <w:t xml:space="preserve">Konteksti: Sam työskenteli öisin ja nukkui päivisin.  Lause: Sam tapasi tytön, mutta hän työskenteli päivisin.  Hahmo: Sam</w:t>
      </w:r>
    </w:p>
    <w:p>
      <w:r>
        <w:rPr>
          <w:b/>
        </w:rPr>
        <w:t xml:space="preserve">Tulos</w:t>
      </w:r>
    </w:p>
    <w:p>
      <w:r>
        <w:t xml:space="preserve">pahoittelee itseään</w:t>
      </w:r>
    </w:p>
    <w:p>
      <w:r>
        <w:rPr>
          <w:b/>
        </w:rPr>
        <w:t xml:space="preserve">Tulos</w:t>
      </w:r>
    </w:p>
    <w:p>
      <w:r>
        <w:t xml:space="preserve">tyytymätön</w:t>
      </w:r>
    </w:p>
    <w:p>
      <w:r>
        <w:rPr>
          <w:b/>
        </w:rPr>
        <w:t xml:space="preserve">Esimerkki 3.4187</w:t>
      </w:r>
    </w:p>
    <w:p>
      <w:r>
        <w:t xml:space="preserve">Konteksti: Sam työskenteli öisin ja nukkui päivisin. Sam tapasi tytön, mutta tämä työskenteli päivisin.  Lause: Sam oli usein liian väsynyt menemään yöllä töihin.  Hahmo: Sam</w:t>
      </w:r>
    </w:p>
    <w:p>
      <w:r>
        <w:rPr>
          <w:b/>
        </w:rPr>
        <w:t xml:space="preserve">Tulos</w:t>
      </w:r>
    </w:p>
    <w:p>
      <w:r>
        <w:t xml:space="preserve">rakkauden ja rahan välillä</w:t>
      </w:r>
    </w:p>
    <w:p>
      <w:r>
        <w:rPr>
          <w:b/>
        </w:rPr>
        <w:t xml:space="preserve">Tulos</w:t>
      </w:r>
    </w:p>
    <w:p>
      <w:r>
        <w:t xml:space="preserve">eloton</w:t>
      </w:r>
    </w:p>
    <w:p>
      <w:r>
        <w:rPr>
          <w:b/>
        </w:rPr>
        <w:t xml:space="preserve">Tulos</w:t>
      </w:r>
    </w:p>
    <w:p>
      <w:r>
        <w:t xml:space="preserve">hänen aikataulunsa häiritsee</w:t>
      </w:r>
    </w:p>
    <w:p>
      <w:r>
        <w:rPr>
          <w:b/>
        </w:rPr>
        <w:t xml:space="preserve">Tulos</w:t>
      </w:r>
    </w:p>
    <w:p>
      <w:r>
        <w:t xml:space="preserve">valutettu</w:t>
      </w:r>
    </w:p>
    <w:p>
      <w:r>
        <w:rPr>
          <w:b/>
        </w:rPr>
        <w:t xml:space="preserve">Tulos</w:t>
      </w:r>
    </w:p>
    <w:p>
      <w:r>
        <w:t xml:space="preserve">turhautunut</w:t>
      </w:r>
    </w:p>
    <w:p>
      <w:r>
        <w:rPr>
          <w:b/>
        </w:rPr>
        <w:t xml:space="preserve">Tulos</w:t>
      </w:r>
    </w:p>
    <w:p>
      <w:r>
        <w:t xml:space="preserve">haluttomia</w:t>
      </w:r>
    </w:p>
    <w:p>
      <w:r>
        <w:rPr>
          <w:b/>
        </w:rPr>
        <w:t xml:space="preserve">Esimerkki 3.4188</w:t>
      </w:r>
    </w:p>
    <w:p>
      <w:r>
        <w:t xml:space="preserve">Konteksti: Sam työskenteli öisin ja nukkui päivisin. Sam tapasi tytön, mutta tämä työskenteli päivisin. Sam oli usein liian väsynyt menemään yöllä töihin.  Lause: Sam pyysi, että hänet siirrettäisiin päivävuoroon.  Hahmo: Sam</w:t>
      </w:r>
    </w:p>
    <w:p>
      <w:r>
        <w:rPr>
          <w:b/>
        </w:rPr>
        <w:t xml:space="preserve">Tulos</w:t>
      </w:r>
    </w:p>
    <w:p>
      <w:r>
        <w:t xml:space="preserve">määritetty</w:t>
      </w:r>
    </w:p>
    <w:p>
      <w:r>
        <w:rPr>
          <w:b/>
        </w:rPr>
        <w:t xml:space="preserve">Tulos</w:t>
      </w:r>
    </w:p>
    <w:p>
      <w:r>
        <w:t xml:space="preserve">helpottunut</w:t>
      </w:r>
    </w:p>
    <w:p>
      <w:r>
        <w:rPr>
          <w:b/>
        </w:rPr>
        <w:t xml:space="preserve">Tulos</w:t>
      </w:r>
    </w:p>
    <w:p>
      <w:r>
        <w:t xml:space="preserve">onnellinen</w:t>
      </w:r>
    </w:p>
    <w:p>
      <w:r>
        <w:rPr>
          <w:b/>
        </w:rPr>
        <w:t xml:space="preserve">Tulos</w:t>
      </w:r>
    </w:p>
    <w:p>
      <w:r>
        <w:t xml:space="preserve">itsevarma</w:t>
      </w:r>
    </w:p>
    <w:p>
      <w:r>
        <w:rPr>
          <w:b/>
        </w:rPr>
        <w:t xml:space="preserve">Esimerkki 3.4189</w:t>
      </w:r>
    </w:p>
    <w:p>
      <w:r>
        <w:t xml:space="preserve">Konteksti: Sam työskenteli öisin ja nukkui päivisin. Sam tapasi tytön, mutta tämä työskenteli päivisin. Sam oli usein liian väsynyt menemään yöllä töihin. Sam pyysi, että hänet vaihdettaisiin päivävuoroon.  Lause: Sam ei ollut enää väsynyt, kun hän oli tyttöystävänsä kanssa.  Hahmo: Sam</w:t>
      </w:r>
    </w:p>
    <w:p>
      <w:r>
        <w:rPr>
          <w:b/>
        </w:rPr>
        <w:t xml:space="preserve">Tulos</w:t>
      </w:r>
    </w:p>
    <w:p>
      <w:r>
        <w:t xml:space="preserve">rauhoittunut.</w:t>
      </w:r>
    </w:p>
    <w:p>
      <w:r>
        <w:rPr>
          <w:b/>
        </w:rPr>
        <w:t xml:space="preserve">Tulos</w:t>
      </w:r>
    </w:p>
    <w:p>
      <w:r>
        <w:t xml:space="preserve">iloinen siitä, ettei ole uupunut</w:t>
      </w:r>
    </w:p>
    <w:p>
      <w:r>
        <w:rPr>
          <w:b/>
        </w:rPr>
        <w:t xml:space="preserve">Tulos</w:t>
      </w:r>
    </w:p>
    <w:p>
      <w:r>
        <w:t xml:space="preserve">rauhoittuu.</w:t>
      </w:r>
    </w:p>
    <w:p>
      <w:r>
        <w:rPr>
          <w:b/>
        </w:rPr>
        <w:t xml:space="preserve">Esimerkki 3.4190</w:t>
      </w:r>
    </w:p>
    <w:p>
      <w:r>
        <w:t xml:space="preserve">Konteksti: Lause: Ei ole: Sheila oli näyttelijä Liam Neesonin suuri fani.  Hahmo: Sheila</w:t>
      </w:r>
    </w:p>
    <w:p>
      <w:r>
        <w:rPr>
          <w:b/>
        </w:rPr>
        <w:t xml:space="preserve">Tulos</w:t>
      </w:r>
    </w:p>
    <w:p>
      <w:r>
        <w:t xml:space="preserve">alistuva</w:t>
      </w:r>
    </w:p>
    <w:p>
      <w:r>
        <w:rPr>
          <w:b/>
        </w:rPr>
        <w:t xml:space="preserve">Esimerkki 3.4191</w:t>
      </w:r>
    </w:p>
    <w:p>
      <w:r>
        <w:t xml:space="preserve">Konteksti: Lause: Ei ole: Sheila oli näyttelijä Liam Neesonin suuri fani.  Hahmo: Liam Neeson</w:t>
      </w:r>
    </w:p>
    <w:p>
      <w:r>
        <w:rPr>
          <w:b/>
        </w:rPr>
        <w:t xml:space="preserve">Tulos</w:t>
      </w:r>
    </w:p>
    <w:p>
      <w:r>
        <w:t xml:space="preserve">Ei ole</w:t>
      </w:r>
    </w:p>
    <w:p>
      <w:r>
        <w:rPr>
          <w:b/>
        </w:rPr>
        <w:t xml:space="preserve">Esimerkki 3.4192</w:t>
      </w:r>
    </w:p>
    <w:p>
      <w:r>
        <w:t xml:space="preserve">Konteksti: Sheila oli näyttelijä Liam Neesonin suuri fani.  Lause: Hän kävi säännöllisesti katsomassa miehen fanisivustoa internetissä.  Hahmo: Sheila</w:t>
      </w:r>
    </w:p>
    <w:p>
      <w:r>
        <w:rPr>
          <w:b/>
        </w:rPr>
        <w:t xml:space="preserve">Tulos</w:t>
      </w:r>
    </w:p>
    <w:p>
      <w:r>
        <w:t xml:space="preserve">utelias julkkiksen elämästä</w:t>
      </w:r>
    </w:p>
    <w:p>
      <w:r>
        <w:rPr>
          <w:b/>
        </w:rPr>
        <w:t xml:space="preserve">Tulos</w:t>
      </w:r>
    </w:p>
    <w:p>
      <w:r>
        <w:t xml:space="preserve">kiinnostunut oppimaan mahdollisimman paljon julkkiksesta...</w:t>
      </w:r>
    </w:p>
    <w:p>
      <w:r>
        <w:rPr>
          <w:b/>
        </w:rPr>
        <w:t xml:space="preserve">Tulos</w:t>
      </w:r>
    </w:p>
    <w:p>
      <w:r>
        <w:t xml:space="preserve">tyytyväinen</w:t>
      </w:r>
    </w:p>
    <w:p>
      <w:r>
        <w:rPr>
          <w:b/>
        </w:rPr>
        <w:t xml:space="preserve">Esimerkki 3.4193</w:t>
      </w:r>
    </w:p>
    <w:p>
      <w:r>
        <w:t xml:space="preserve">Konteksti: Sheila oli näyttelijä Liam Neesonin suuri fani.  Lause: Hän kävi säännöllisesti katsomassa miehen fanisivustoa internetissä.  Hahmo: Liam Neeson</w:t>
      </w:r>
    </w:p>
    <w:p>
      <w:r>
        <w:rPr>
          <w:b/>
        </w:rPr>
        <w:t xml:space="preserve">Tulos</w:t>
      </w:r>
    </w:p>
    <w:p>
      <w:r>
        <w:t xml:space="preserve">Ei ole</w:t>
      </w:r>
    </w:p>
    <w:p>
      <w:r>
        <w:rPr>
          <w:b/>
        </w:rPr>
        <w:t xml:space="preserve">Esimerkki 3.4194</w:t>
      </w:r>
    </w:p>
    <w:p>
      <w:r>
        <w:t xml:space="preserve">Konteksti: Sheila oli näyttelijä Liam Neesonin suuri fani. Hän kävi säännöllisesti katsomassa tämän fanisivustoa internetissä.  Lause: Eräänä päivänä hän sai tietää, että mies olisi signeeraamassa hänen kirjoittamaansa kirjaa.  Hahmo: Sheila</w:t>
      </w:r>
    </w:p>
    <w:p>
      <w:r>
        <w:rPr>
          <w:b/>
        </w:rPr>
        <w:t xml:space="preserve">Tulos</w:t>
      </w:r>
    </w:p>
    <w:p>
      <w:r>
        <w:t xml:space="preserve">innoissaan</w:t>
      </w:r>
    </w:p>
    <w:p>
      <w:r>
        <w:rPr>
          <w:b/>
        </w:rPr>
        <w:t xml:space="preserve">Tulos</w:t>
      </w:r>
    </w:p>
    <w:p>
      <w:r>
        <w:t xml:space="preserve">onnellinen</w:t>
      </w:r>
    </w:p>
    <w:p>
      <w:r>
        <w:rPr>
          <w:b/>
        </w:rPr>
        <w:t xml:space="preserve">Esimerkki 3.4195</w:t>
      </w:r>
    </w:p>
    <w:p>
      <w:r>
        <w:t xml:space="preserve">Konteksti: Sheila oli näyttelijä Liam Neesonin suuri fani. Hän kävi säännöllisesti katsomassa tämän fanisivustoa internetissä.  Lause: Eräänä päivänä hän sai tietää, että mies olisi signeeraamassa hänen kirjoittamaansa kirjaa.  Hahmo: Liam Neeson</w:t>
      </w:r>
    </w:p>
    <w:p>
      <w:r>
        <w:rPr>
          <w:b/>
        </w:rPr>
        <w:t xml:space="preserve">Tulos</w:t>
      </w:r>
    </w:p>
    <w:p>
      <w:r>
        <w:t xml:space="preserve">kiinnostunut</w:t>
      </w:r>
    </w:p>
    <w:p>
      <w:r>
        <w:rPr>
          <w:b/>
        </w:rPr>
        <w:t xml:space="preserve">Tulos</w:t>
      </w:r>
    </w:p>
    <w:p>
      <w:r>
        <w:t xml:space="preserve">ylpeä</w:t>
      </w:r>
    </w:p>
    <w:p>
      <w:r>
        <w:rPr>
          <w:b/>
        </w:rPr>
        <w:t xml:space="preserve">Esimerkki 3.4196</w:t>
      </w:r>
    </w:p>
    <w:p>
      <w:r>
        <w:t xml:space="preserve">Konteksti: Sheila oli näyttelijä Liam Neesonin suuri fani. Hän kävi säännöllisesti katsomassa tämän fanisivustoa internetissä. Eräänä päivänä hän sai tietää, että mies olisi signeeraamassa hänen kirjoittamaansa kirjaa.  Lause: Hän meni paikalliseen kirjakauppaan sinä päivänä, jolloin Liam olisi siellä.  Hahmo: Sheila</w:t>
      </w:r>
    </w:p>
    <w:p>
      <w:r>
        <w:rPr>
          <w:b/>
        </w:rPr>
        <w:t xml:space="preserve">Tulos</w:t>
      </w:r>
    </w:p>
    <w:p>
      <w:r>
        <w:t xml:space="preserve">innoissaan</w:t>
      </w:r>
    </w:p>
    <w:p>
      <w:r>
        <w:rPr>
          <w:b/>
        </w:rPr>
        <w:t xml:space="preserve">Tulos</w:t>
      </w:r>
    </w:p>
    <w:p>
      <w:r>
        <w:t xml:space="preserve">ekstaattinen</w:t>
      </w:r>
    </w:p>
    <w:p>
      <w:r>
        <w:rPr>
          <w:b/>
        </w:rPr>
        <w:t xml:space="preserve">Esimerkki 3.4197</w:t>
      </w:r>
    </w:p>
    <w:p>
      <w:r>
        <w:t xml:space="preserve">Konteksti: Sheila oli näyttelijä Liam Neesonin suuri fani. Hän kävi säännöllisesti katsomassa miehen fanisivustoa internetissä. Eräänä päivänä hän sai tietää, että mies olisi signeeraamassa hänen kirjoittamaansa kirjaa.  Lause: Hän meni paikalliseen kirjakauppaan sinä päivänä, jolloin Liam olisi siellä.  Hahmo: Liam Neeson</w:t>
      </w:r>
    </w:p>
    <w:p>
      <w:r>
        <w:rPr>
          <w:b/>
        </w:rPr>
        <w:t xml:space="preserve">Tulos</w:t>
      </w:r>
    </w:p>
    <w:p>
      <w:r>
        <w:t xml:space="preserve">Ei ole</w:t>
      </w:r>
    </w:p>
    <w:p>
      <w:r>
        <w:rPr>
          <w:b/>
        </w:rPr>
        <w:t xml:space="preserve">Esimerkki 3.4198</w:t>
      </w:r>
    </w:p>
    <w:p>
      <w:r>
        <w:t xml:space="preserve">Konteksti: Sheila oli näyttelijä Liam Neesonin suuri fani. Hän kävi säännöllisesti katsomassa miehen fanisivustoa internetissä. Eräänä päivänä hän sai tietää, että mies olisi signeeraamassa hänen kirjoittamaansa kirjaa. Hän meni paikalliseen kirjakauppaan sinä päivänä, jolloin Liam olisi siellä.  Lause: Sheila oli innoissaan voidessaan tavata Liamin ja saada signeeratun kirjan.  Hahmo: Sheila</w:t>
      </w:r>
    </w:p>
    <w:p>
      <w:r>
        <w:rPr>
          <w:b/>
        </w:rPr>
        <w:t xml:space="preserve">Tulos</w:t>
      </w:r>
    </w:p>
    <w:p>
      <w:r>
        <w:t xml:space="preserve">innoissaan</w:t>
      </w:r>
    </w:p>
    <w:p>
      <w:r>
        <w:rPr>
          <w:b/>
        </w:rPr>
        <w:t xml:space="preserve">Tulos</w:t>
      </w:r>
    </w:p>
    <w:p>
      <w:r>
        <w:t xml:space="preserve">onnellinen</w:t>
      </w:r>
    </w:p>
    <w:p>
      <w:r>
        <w:rPr>
          <w:b/>
        </w:rPr>
        <w:t xml:space="preserve">Esimerkki 3.4199</w:t>
      </w:r>
    </w:p>
    <w:p>
      <w:r>
        <w:t xml:space="preserve">Konteksti: Sheila oli näyttelijä Liam Neesonin suuri fani. Hän kävi säännöllisesti katsomassa tämän fanisivustoa internetissä. Eräänä päivänä hän sai tietää, että mies olisi signeeraamassa hänen kirjoittamaansa kirjaa. Hän meni paikalliseen kirjakauppaan sinä päivänä, jolloin Liam olisi siellä.  Lause: Sheila oli innoissaan voidessaan tavata Liamin ja saada signeeratun kirjan.  Hahmo: Liam Neeson</w:t>
      </w:r>
    </w:p>
    <w:p>
      <w:r>
        <w:rPr>
          <w:b/>
        </w:rPr>
        <w:t xml:space="preserve">Tulos</w:t>
      </w:r>
    </w:p>
    <w:p>
      <w:r>
        <w:t xml:space="preserve">palvottu</w:t>
      </w:r>
    </w:p>
    <w:p>
      <w:r>
        <w:rPr>
          <w:b/>
        </w:rPr>
        <w:t xml:space="preserve">Tulos</w:t>
      </w:r>
    </w:p>
    <w:p>
      <w:r>
        <w:t xml:space="preserve">väsynyt työhön</w:t>
      </w:r>
    </w:p>
    <w:p>
      <w:r>
        <w:rPr>
          <w:b/>
        </w:rPr>
        <w:t xml:space="preserve">Tulos</w:t>
      </w:r>
    </w:p>
    <w:p>
      <w:r>
        <w:t xml:space="preserve">iloinen tavata faneja</w:t>
      </w:r>
    </w:p>
    <w:p>
      <w:r>
        <w:rPr>
          <w:b/>
        </w:rPr>
        <w:t xml:space="preserve">Esimerkki 3.4200</w:t>
      </w:r>
    </w:p>
    <w:p>
      <w:r>
        <w:t xml:space="preserve">Konteksti: Lause: Ei ole: Brandy tykkäsi kävellä puistossa.  Hahmo: Brandy</w:t>
      </w:r>
    </w:p>
    <w:p>
      <w:r>
        <w:rPr>
          <w:b/>
        </w:rPr>
        <w:t xml:space="preserve">Tulos</w:t>
      </w:r>
    </w:p>
    <w:p>
      <w:r>
        <w:t xml:space="preserve">päivitetty</w:t>
      </w:r>
    </w:p>
    <w:p>
      <w:r>
        <w:rPr>
          <w:b/>
        </w:rPr>
        <w:t xml:space="preserve">Tulos</w:t>
      </w:r>
    </w:p>
    <w:p>
      <w:r>
        <w:t xml:space="preserve">onnellinen</w:t>
      </w:r>
    </w:p>
    <w:p>
      <w:r>
        <w:rPr>
          <w:b/>
        </w:rPr>
        <w:t xml:space="preserve">Tulos</w:t>
      </w:r>
    </w:p>
    <w:p>
      <w:r>
        <w:t xml:space="preserve">terveellinen</w:t>
      </w:r>
    </w:p>
    <w:p>
      <w:r>
        <w:rPr>
          <w:b/>
        </w:rPr>
        <w:t xml:space="preserve">Tulos</w:t>
      </w:r>
    </w:p>
    <w:p>
      <w:r>
        <w:t xml:space="preserve">rento</w:t>
      </w:r>
    </w:p>
    <w:p>
      <w:r>
        <w:rPr>
          <w:b/>
        </w:rPr>
        <w:t xml:space="preserve">Esimerkki 3.4201</w:t>
      </w:r>
    </w:p>
    <w:p>
      <w:r>
        <w:t xml:space="preserve">Konteksti: Lause: Ei ole: Brandy tykkäsi kävellä puistossa.  Hahmo: Poliisi</w:t>
      </w:r>
    </w:p>
    <w:p>
      <w:r>
        <w:rPr>
          <w:b/>
        </w:rPr>
        <w:t xml:space="preserve">Tulos</w:t>
      </w:r>
    </w:p>
    <w:p>
      <w:r>
        <w:t xml:space="preserve">Ei ole</w:t>
      </w:r>
    </w:p>
    <w:p>
      <w:r>
        <w:rPr>
          <w:b/>
        </w:rPr>
        <w:t xml:space="preserve">Esimerkki 3.4202</w:t>
      </w:r>
    </w:p>
    <w:p>
      <w:r>
        <w:t xml:space="preserve">Konteksti: Brandy tykkäsi kävellä puistossa.  Lause: Brandy löysi eräänä päivänä puistosta rahaa.  Hahmo: Brandy</w:t>
      </w:r>
    </w:p>
    <w:p>
      <w:r>
        <w:rPr>
          <w:b/>
        </w:rPr>
        <w:t xml:space="preserve">Tulos</w:t>
      </w:r>
    </w:p>
    <w:p>
      <w:r>
        <w:t xml:space="preserve">varovainen</w:t>
      </w:r>
    </w:p>
    <w:p>
      <w:r>
        <w:rPr>
          <w:b/>
        </w:rPr>
        <w:t xml:space="preserve">Tulos</w:t>
      </w:r>
    </w:p>
    <w:p>
      <w:r>
        <w:t xml:space="preserve">siunattu</w:t>
      </w:r>
    </w:p>
    <w:p>
      <w:r>
        <w:rPr>
          <w:b/>
        </w:rPr>
        <w:t xml:space="preserve">Tulos</w:t>
      </w:r>
    </w:p>
    <w:p>
      <w:r>
        <w:t xml:space="preserve">yllättynyt</w:t>
      </w:r>
    </w:p>
    <w:p>
      <w:r>
        <w:rPr>
          <w:b/>
        </w:rPr>
        <w:t xml:space="preserve">Esimerkki 3.4203</w:t>
      </w:r>
    </w:p>
    <w:p>
      <w:r>
        <w:t xml:space="preserve">Konteksti: Brandy tykkäsi kävellä puistossa.  Lause: Brandy löysi eräänä päivänä puistosta rahaa.  Hahmo: Poliisi</w:t>
      </w:r>
    </w:p>
    <w:p>
      <w:r>
        <w:rPr>
          <w:b/>
        </w:rPr>
        <w:t xml:space="preserve">Tulos</w:t>
      </w:r>
    </w:p>
    <w:p>
      <w:r>
        <w:t xml:space="preserve">Ei ole</w:t>
      </w:r>
    </w:p>
    <w:p>
      <w:r>
        <w:rPr>
          <w:b/>
        </w:rPr>
        <w:t xml:space="preserve">Esimerkki 3.4204</w:t>
      </w:r>
    </w:p>
    <w:p>
      <w:r>
        <w:t xml:space="preserve">Konteksti: Brandy tykkäsi kävellä puistossa. Eräänä päivänä Brandy löysi puistosta rahaa.  Lause: Hän oli ymmällään, mitä tehdä rahoilla.  Hahmo: Brandy</w:t>
      </w:r>
    </w:p>
    <w:p>
      <w:r>
        <w:rPr>
          <w:b/>
        </w:rPr>
        <w:t xml:space="preserve">Tulos</w:t>
      </w:r>
    </w:p>
    <w:p>
      <w:r>
        <w:t xml:space="preserve">hämmentynyt</w:t>
      </w:r>
    </w:p>
    <w:p>
      <w:r>
        <w:rPr>
          <w:b/>
        </w:rPr>
        <w:t xml:space="preserve">Tulos</w:t>
      </w:r>
    </w:p>
    <w:p>
      <w:r>
        <w:t xml:space="preserve">hämmentynyt</w:t>
      </w:r>
    </w:p>
    <w:p>
      <w:r>
        <w:rPr>
          <w:b/>
        </w:rPr>
        <w:t xml:space="preserve">Tulos</w:t>
      </w:r>
    </w:p>
    <w:p>
      <w:r>
        <w:t xml:space="preserve">päättämätön</w:t>
      </w:r>
    </w:p>
    <w:p>
      <w:r>
        <w:rPr>
          <w:b/>
        </w:rPr>
        <w:t xml:space="preserve">Tulos</w:t>
      </w:r>
    </w:p>
    <w:p>
      <w:r>
        <w:t xml:space="preserve">epävarma</w:t>
      </w:r>
    </w:p>
    <w:p>
      <w:r>
        <w:rPr>
          <w:b/>
        </w:rPr>
        <w:t xml:space="preserve">Esimerkki 3.4205</w:t>
      </w:r>
    </w:p>
    <w:p>
      <w:r>
        <w:t xml:space="preserve">Konteksti: Brandy tykkäsi kävellä puistossa. Eräänä päivänä Brandy löysi puistosta rahaa.  Lause: Hän oli ymmällään, mitä tehdä rahoilla.  Hahmo: Poliisi</w:t>
      </w:r>
    </w:p>
    <w:p>
      <w:r>
        <w:rPr>
          <w:b/>
        </w:rPr>
        <w:t xml:space="preserve">Tulos</w:t>
      </w:r>
    </w:p>
    <w:p>
      <w:r>
        <w:t xml:space="preserve">Ei ole</w:t>
      </w:r>
    </w:p>
    <w:p>
      <w:r>
        <w:rPr>
          <w:b/>
        </w:rPr>
        <w:t xml:space="preserve">Esimerkki 3.4206</w:t>
      </w:r>
    </w:p>
    <w:p>
      <w:r>
        <w:t xml:space="preserve">Konteksti: Brandy tykkäsi kävellä puistossa. Eräänä päivänä Brandy löysi puistosta rahaa. Hän oli ymmällään siitä, mitä tehdä rahoilla.  Lause: Lopulta hän luovutti rahat poliisille.  Hahmo: Brandy</w:t>
      </w:r>
    </w:p>
    <w:p>
      <w:r>
        <w:rPr>
          <w:b/>
        </w:rPr>
        <w:t xml:space="preserve">Tulos</w:t>
      </w:r>
    </w:p>
    <w:p>
      <w:r>
        <w:t xml:space="preserve">hyödyllinen</w:t>
      </w:r>
    </w:p>
    <w:p>
      <w:r>
        <w:rPr>
          <w:b/>
        </w:rPr>
        <w:t xml:space="preserve">Tulos</w:t>
      </w:r>
    </w:p>
    <w:p>
      <w:r>
        <w:t xml:space="preserve">eettinen</w:t>
      </w:r>
    </w:p>
    <w:p>
      <w:r>
        <w:rPr>
          <w:b/>
        </w:rPr>
        <w:t xml:space="preserve">Tulos</w:t>
      </w:r>
    </w:p>
    <w:p>
      <w:r>
        <w:t xml:space="preserve">huolestunut</w:t>
      </w:r>
    </w:p>
    <w:p>
      <w:r>
        <w:rPr>
          <w:b/>
        </w:rPr>
        <w:t xml:space="preserve">Esimerkki 3.4207</w:t>
      </w:r>
    </w:p>
    <w:p>
      <w:r>
        <w:t xml:space="preserve">Konteksti: Brandy tykkäsi kävellä puistossa. Eräänä päivänä Brandy löysi puistosta rahaa. Hän oli ymmällään siitä, mitä tehdä rahoilla.  Lause: Lopulta hän luovutti rahat poliisille.  Hahmo: Poliisi</w:t>
      </w:r>
    </w:p>
    <w:p>
      <w:r>
        <w:rPr>
          <w:b/>
        </w:rPr>
        <w:t xml:space="preserve">Tulos</w:t>
      </w:r>
    </w:p>
    <w:p>
      <w:r>
        <w:t xml:space="preserve">kiitollinen</w:t>
      </w:r>
    </w:p>
    <w:p>
      <w:r>
        <w:rPr>
          <w:b/>
        </w:rPr>
        <w:t xml:space="preserve">Tulos</w:t>
      </w:r>
    </w:p>
    <w:p>
      <w:r>
        <w:t xml:space="preserve">arvostava</w:t>
      </w:r>
    </w:p>
    <w:p>
      <w:r>
        <w:rPr>
          <w:b/>
        </w:rPr>
        <w:t xml:space="preserve">Esimerkki 3.4208</w:t>
      </w:r>
    </w:p>
    <w:p>
      <w:r>
        <w:t xml:space="preserve">Konteksti: Brandy tykkäsi kävellä puistossa. Eräänä päivänä Brandy löysi puistosta rahaa. Hän oli ymmällään siitä, mitä tehdä rahoilla. Lopulta hän luovutti ne poliisille.  Lause: Hän ei koskaan katunut päätöstään.  Hahmo: Brandy</w:t>
      </w:r>
    </w:p>
    <w:p>
      <w:r>
        <w:rPr>
          <w:b/>
        </w:rPr>
        <w:t xml:space="preserve">Tulos</w:t>
      </w:r>
    </w:p>
    <w:p>
      <w:r>
        <w:t xml:space="preserve">hyödyllinen</w:t>
      </w:r>
    </w:p>
    <w:p>
      <w:r>
        <w:rPr>
          <w:b/>
        </w:rPr>
        <w:t xml:space="preserve">Tulos</w:t>
      </w:r>
    </w:p>
    <w:p>
      <w:r>
        <w:t xml:space="preserve">rehellinen</w:t>
      </w:r>
    </w:p>
    <w:p>
      <w:r>
        <w:rPr>
          <w:b/>
        </w:rPr>
        <w:t xml:space="preserve">Esimerkki 3.4209</w:t>
      </w:r>
    </w:p>
    <w:p>
      <w:r>
        <w:t xml:space="preserve">Konteksti: Brandy tykkäsi kävellä puistossa. Eräänä päivänä Brandy löysi puistosta rahaa. Hän oli ymmällään siitä, mitä tehdä rahoilla. Lopulta hän luovutti ne poliisille.  Lause: Hän ei koskaan katunut päätöstään.  Hahmo: Poliisi</w:t>
      </w:r>
    </w:p>
    <w:p>
      <w:r>
        <w:rPr>
          <w:b/>
        </w:rPr>
        <w:t xml:space="preserve">Tulos</w:t>
      </w:r>
    </w:p>
    <w:p>
      <w:r>
        <w:t xml:space="preserve">kiitollinen</w:t>
      </w:r>
    </w:p>
    <w:p>
      <w:r>
        <w:rPr>
          <w:b/>
        </w:rPr>
        <w:t xml:space="preserve">Esimerkki 3.4210</w:t>
      </w:r>
    </w:p>
    <w:p>
      <w:r>
        <w:t xml:space="preserve">Konteksti: Lause: Ei ole: Virgil toi kotiin kirkkaan sinisen lepotuolin, jonka hän oli löytänyt netistä.  Hahmo: Virgil</w:t>
      </w:r>
    </w:p>
    <w:p>
      <w:r>
        <w:rPr>
          <w:b/>
        </w:rPr>
        <w:t xml:space="preserve">Tulos</w:t>
      </w:r>
    </w:p>
    <w:p>
      <w:r>
        <w:t xml:space="preserve">onnellinen</w:t>
      </w:r>
    </w:p>
    <w:p>
      <w:r>
        <w:rPr>
          <w:b/>
        </w:rPr>
        <w:t xml:space="preserve">Tulos</w:t>
      </w:r>
    </w:p>
    <w:p>
      <w:r>
        <w:t xml:space="preserve">tyytyväinen</w:t>
      </w:r>
    </w:p>
    <w:p>
      <w:r>
        <w:rPr>
          <w:b/>
        </w:rPr>
        <w:t xml:space="preserve">Esimerkki 3.4211</w:t>
      </w:r>
    </w:p>
    <w:p>
      <w:r>
        <w:t xml:space="preserve">Konteksti: Lause: Ei ole: Virgil toi kotiin kirkkaan sinisen lepotuolin, jonka hän oli löytänyt netistä.  Hahmo: Vaimo</w:t>
      </w:r>
    </w:p>
    <w:p>
      <w:r>
        <w:rPr>
          <w:b/>
        </w:rPr>
        <w:t xml:space="preserve">Tulos</w:t>
      </w:r>
    </w:p>
    <w:p>
      <w:r>
        <w:t xml:space="preserve">Ei ole</w:t>
      </w:r>
    </w:p>
    <w:p>
      <w:r>
        <w:rPr>
          <w:b/>
        </w:rPr>
        <w:t xml:space="preserve">Esimerkki 3.4212</w:t>
      </w:r>
    </w:p>
    <w:p>
      <w:r>
        <w:t xml:space="preserve">Konteksti: Virgil toi kotiin kirkkaan sinisen lepotuolin, jonka hän oli löytänyt netistä.  Lause: Hänen vaimonsa mielestä se oli kammottava ja sopi huonekalujen sisustukseen.  Hahmo: Virgil</w:t>
      </w:r>
    </w:p>
    <w:p>
      <w:r>
        <w:rPr>
          <w:b/>
        </w:rPr>
        <w:t xml:space="preserve">Tulos</w:t>
      </w:r>
    </w:p>
    <w:p>
      <w:r>
        <w:t xml:space="preserve">loukattu</w:t>
      </w:r>
    </w:p>
    <w:p>
      <w:r>
        <w:rPr>
          <w:b/>
        </w:rPr>
        <w:t xml:space="preserve">Tulos</w:t>
      </w:r>
    </w:p>
    <w:p>
      <w:r>
        <w:t xml:space="preserve">ärsyyntynyt</w:t>
      </w:r>
    </w:p>
    <w:p>
      <w:r>
        <w:rPr>
          <w:b/>
        </w:rPr>
        <w:t xml:space="preserve">Esimerkki 3.4213</w:t>
      </w:r>
    </w:p>
    <w:p>
      <w:r>
        <w:t xml:space="preserve">Konteksti: Virgil toi kotiin kirkkaan sinisen lepotuolin, jonka hän oli löytänyt netistä.  Lause: Hänen vaimonsa mielestä se oli kammottava ja sopi huonekalujen sisustukseen.  Hahmo: Vaimo</w:t>
      </w:r>
    </w:p>
    <w:p>
      <w:r>
        <w:rPr>
          <w:b/>
        </w:rPr>
        <w:t xml:space="preserve">Tulos</w:t>
      </w:r>
    </w:p>
    <w:p>
      <w:r>
        <w:t xml:space="preserve">ällöttynyt</w:t>
      </w:r>
    </w:p>
    <w:p>
      <w:r>
        <w:rPr>
          <w:b/>
        </w:rPr>
        <w:t xml:space="preserve">Esimerkki 3.4214</w:t>
      </w:r>
    </w:p>
    <w:p>
      <w:r>
        <w:t xml:space="preserve">Konteksti: Virgil toi kotiin kirkkaan sinisen lepotuolin, jonka hän oli löytänyt netistä. Hänen vaimonsa mielestä se oli kamala ja sopi huonekalujen sisustukseen.  Lause: Virgil osti kangasta ja verhoili sen uudelleen.  Hahmo: Virgil</w:t>
      </w:r>
    </w:p>
    <w:p>
      <w:r>
        <w:rPr>
          <w:b/>
        </w:rPr>
        <w:t xml:space="preserve">Tulos</w:t>
      </w:r>
    </w:p>
    <w:p>
      <w:r>
        <w:t xml:space="preserve">ärsyyntynyt</w:t>
      </w:r>
    </w:p>
    <w:p>
      <w:r>
        <w:rPr>
          <w:b/>
        </w:rPr>
        <w:t xml:space="preserve">Tulos</w:t>
      </w:r>
    </w:p>
    <w:p>
      <w:r>
        <w:t xml:space="preserve">tyytyväinen</w:t>
      </w:r>
    </w:p>
    <w:p>
      <w:r>
        <w:rPr>
          <w:b/>
        </w:rPr>
        <w:t xml:space="preserve">Esimerkki 3.4215</w:t>
      </w:r>
    </w:p>
    <w:p>
      <w:r>
        <w:t xml:space="preserve">Konteksti: Virgil toi kotiin kirkkaan sinisen lepotuolin, jonka hän oli löytänyt netistä. Hänen vaimonsa mielestä se oli kamala ja sopi huonekalujen sisustukseen.  Lause: Virgil osti kangasta ja verhoili sen uudelleen.  Hahmo: Vaimo</w:t>
      </w:r>
    </w:p>
    <w:p>
      <w:r>
        <w:rPr>
          <w:b/>
        </w:rPr>
        <w:t xml:space="preserve">Tulos</w:t>
      </w:r>
    </w:p>
    <w:p>
      <w:r>
        <w:t xml:space="preserve">turhautunut, koska se ei ollut vain väri</w:t>
      </w:r>
    </w:p>
    <w:p>
      <w:r>
        <w:rPr>
          <w:b/>
        </w:rPr>
        <w:t xml:space="preserve">Tulos</w:t>
      </w:r>
    </w:p>
    <w:p>
      <w:r>
        <w:t xml:space="preserve">onnellinen, koska hänen miehensä välitti hänen tunteistaan</w:t>
      </w:r>
    </w:p>
    <w:p>
      <w:r>
        <w:rPr>
          <w:b/>
        </w:rPr>
        <w:t xml:space="preserve">Tulos</w:t>
      </w:r>
    </w:p>
    <w:p>
      <w:r>
        <w:t xml:space="preserve">järkyttynyt siitä, että hänet jätetään jälleen pois päätöksentekoprosessista.</w:t>
      </w:r>
    </w:p>
    <w:p>
      <w:r>
        <w:rPr>
          <w:b/>
        </w:rPr>
        <w:t xml:space="preserve">Tulos</w:t>
      </w:r>
    </w:p>
    <w:p>
      <w:r>
        <w:t xml:space="preserve">tyytyväinen</w:t>
      </w:r>
    </w:p>
    <w:p>
      <w:r>
        <w:rPr>
          <w:b/>
        </w:rPr>
        <w:t xml:space="preserve">Esimerkki 3.4216</w:t>
      </w:r>
    </w:p>
    <w:p>
      <w:r>
        <w:t xml:space="preserve">Konteksti: Virgil toi kotiin kirkkaan sinisen lepotuolin, jonka hän oli löytänyt netistä. Hänen vaimonsa mielestä se oli kamala ja sopi huonekalujen sisustukseen. Virgil osti kangasta ja verhoili sen uudelleen.  Lause: Hänen vaimonsa valitti jälleen ja sanoi, että kirkkaanvihreä oli edelleen ristiriidassa.  Hahmo: Virgil</w:t>
      </w:r>
    </w:p>
    <w:p>
      <w:r>
        <w:rPr>
          <w:b/>
        </w:rPr>
        <w:t xml:space="preserve">Tulos</w:t>
      </w:r>
    </w:p>
    <w:p>
      <w:r>
        <w:t xml:space="preserve">ärsyyntynyt</w:t>
      </w:r>
    </w:p>
    <w:p>
      <w:r>
        <w:rPr>
          <w:b/>
        </w:rPr>
        <w:t xml:space="preserve">Tulos</w:t>
      </w:r>
    </w:p>
    <w:p>
      <w:r>
        <w:t xml:space="preserve">turhautunut</w:t>
      </w:r>
    </w:p>
    <w:p>
      <w:r>
        <w:rPr>
          <w:b/>
        </w:rPr>
        <w:t xml:space="preserve">Tulos</w:t>
      </w:r>
    </w:p>
    <w:p>
      <w:r>
        <w:t xml:space="preserve">pettynyt</w:t>
      </w:r>
    </w:p>
    <w:p>
      <w:r>
        <w:rPr>
          <w:b/>
        </w:rPr>
        <w:t xml:space="preserve">Esimerkki 3.4217</w:t>
      </w:r>
    </w:p>
    <w:p>
      <w:r>
        <w:t xml:space="preserve">Konteksti: Virgil toi kotiin kirkkaan sinisen lepotuolin, jonka hän oli löytänyt netistä. Hänen vaimonsa mielestä se oli kamala ja sopi huonekalujen sisustukseen. Virgil osti kangasta ja verhoili sen uudelleen.  Lause: Hänen vaimonsa valitti jälleen ja sanoi, että kirkkaanvihreä oli edelleen ristiriidassa.  Hahmo: Vaimo</w:t>
      </w:r>
    </w:p>
    <w:p>
      <w:r>
        <w:rPr>
          <w:b/>
        </w:rPr>
        <w:t xml:space="preserve">Tulos</w:t>
      </w:r>
    </w:p>
    <w:p>
      <w:r>
        <w:t xml:space="preserve">ärsyyntynyt</w:t>
      </w:r>
    </w:p>
    <w:p>
      <w:r>
        <w:rPr>
          <w:b/>
        </w:rPr>
        <w:t xml:space="preserve">Tulos</w:t>
      </w:r>
    </w:p>
    <w:p>
      <w:r>
        <w:t xml:space="preserve">turhautuminen</w:t>
      </w:r>
    </w:p>
    <w:p>
      <w:r>
        <w:rPr>
          <w:b/>
        </w:rPr>
        <w:t xml:space="preserve">Esimerkki 3.4218</w:t>
      </w:r>
    </w:p>
    <w:p>
      <w:r>
        <w:t xml:space="preserve">Konteksti: Virgil toi kotiin kirkkaan sinisen lepotuolin, jonka hän oli löytänyt netistä. Hänen vaimonsa mielestä se oli kamala ja sopi huonekalujen sisustukseen. Virgil osti kangasta ja verhoili sen uudelleen. Hänen vaimonsa valitti jälleen ja sanoi, että kirkkaanvihreä oli edelleen ristiriidassa.  Lause: Virgil luovutti ja heitti lepotuolin pois.  Hahmo: Virgil</w:t>
      </w:r>
    </w:p>
    <w:p>
      <w:r>
        <w:rPr>
          <w:b/>
        </w:rPr>
        <w:t xml:space="preserve">Tulos</w:t>
      </w:r>
    </w:p>
    <w:p>
      <w:r>
        <w:t xml:space="preserve">pset</w:t>
      </w:r>
    </w:p>
    <w:p>
      <w:r>
        <w:rPr>
          <w:b/>
        </w:rPr>
        <w:t xml:space="preserve">Tulos</w:t>
      </w:r>
    </w:p>
    <w:p>
      <w:r>
        <w:t xml:space="preserve">ärsyyntynyt</w:t>
      </w:r>
    </w:p>
    <w:p>
      <w:r>
        <w:rPr>
          <w:b/>
        </w:rPr>
        <w:t xml:space="preserve">Tulos</w:t>
      </w:r>
    </w:p>
    <w:p>
      <w:r>
        <w:t xml:space="preserve">ärsyttää</w:t>
      </w:r>
    </w:p>
    <w:p>
      <w:r>
        <w:rPr>
          <w:b/>
        </w:rPr>
        <w:t xml:space="preserve">Esimerkki 3.4219</w:t>
      </w:r>
    </w:p>
    <w:p>
      <w:r>
        <w:t xml:space="preserve">Konteksti: Virgil toi kotiin kirkkaan sinisen lepotuolin, jonka hän oli löytänyt netistä. Hänen vaimonsa mielestä se oli kamala ja sopi huonekalujen sisustukseen. Virgil osti kangasta ja verhoili sen uudelleen. Hänen vaimonsa valitti jälleen ja sanoi, että kirkkaanvihreä oli edelleen ristiriidassa.  Lause: Virgil luovutti ja heitti lepotuolin pois.  Hahmo: Vaimo</w:t>
      </w:r>
    </w:p>
    <w:p>
      <w:r>
        <w:rPr>
          <w:b/>
        </w:rPr>
        <w:t xml:space="preserve">Tulos</w:t>
      </w:r>
    </w:p>
    <w:p>
      <w:r>
        <w:t xml:space="preserve">kiitollinen</w:t>
      </w:r>
    </w:p>
    <w:p>
      <w:r>
        <w:rPr>
          <w:b/>
        </w:rPr>
        <w:t xml:space="preserve">Esimerkki 3.4220</w:t>
      </w:r>
    </w:p>
    <w:p>
      <w:r>
        <w:t xml:space="preserve">Konteksti: Lause: Ei ole: Sanat: Sain uuden koiranpennun muutama kuukausi sitten.  Hahmo: Minä (itse)</w:t>
      </w:r>
    </w:p>
    <w:p>
      <w:r>
        <w:rPr>
          <w:b/>
        </w:rPr>
        <w:t xml:space="preserve">Tulos</w:t>
      </w:r>
    </w:p>
    <w:p>
      <w:r>
        <w:t xml:space="preserve">onnellinen</w:t>
      </w:r>
    </w:p>
    <w:p>
      <w:r>
        <w:rPr>
          <w:b/>
        </w:rPr>
        <w:t xml:space="preserve">Tulos</w:t>
      </w:r>
    </w:p>
    <w:p>
      <w:r>
        <w:t xml:space="preserve">innoissaan pennusta</w:t>
      </w:r>
    </w:p>
    <w:p>
      <w:r>
        <w:rPr>
          <w:b/>
        </w:rPr>
        <w:t xml:space="preserve">Esimerkki 3.4221</w:t>
      </w:r>
    </w:p>
    <w:p>
      <w:r>
        <w:t xml:space="preserve">Konteksti: Lause: Ei ole: Sanat: Sain uuden koiranpennun muutama kuukausi sitten.  Hahmo: Pentu</w:t>
      </w:r>
    </w:p>
    <w:p>
      <w:r>
        <w:rPr>
          <w:b/>
        </w:rPr>
        <w:t xml:space="preserve">Tulos</w:t>
      </w:r>
    </w:p>
    <w:p>
      <w:r>
        <w:t xml:space="preserve">hyväksytty</w:t>
      </w:r>
    </w:p>
    <w:p>
      <w:r>
        <w:rPr>
          <w:b/>
        </w:rPr>
        <w:t xml:space="preserve">Esimerkki 3.4222</w:t>
      </w:r>
    </w:p>
    <w:p>
      <w:r>
        <w:t xml:space="preserve">Konteksti: Muutama kuukausi sitten sain uuden koiranpennun.  Lause: Tämä pentu oli hyvin kuriton ja sotkuinen.  Hahmo: Minä (itse)</w:t>
      </w:r>
    </w:p>
    <w:p>
      <w:r>
        <w:rPr>
          <w:b/>
        </w:rPr>
        <w:t xml:space="preserve">Tulos</w:t>
      </w:r>
    </w:p>
    <w:p>
      <w:r>
        <w:t xml:space="preserve">väsynyt</w:t>
      </w:r>
    </w:p>
    <w:p>
      <w:r>
        <w:rPr>
          <w:b/>
        </w:rPr>
        <w:t xml:space="preserve">Tulos</w:t>
      </w:r>
    </w:p>
    <w:p>
      <w:r>
        <w:t xml:space="preserve">kiihtynyt</w:t>
      </w:r>
    </w:p>
    <w:p>
      <w:r>
        <w:rPr>
          <w:b/>
        </w:rPr>
        <w:t xml:space="preserve">Esimerkki 3.4223</w:t>
      </w:r>
    </w:p>
    <w:p>
      <w:r>
        <w:t xml:space="preserve">Konteksti: Muutama kuukausi sitten sain uuden koiranpennun.  Lause: Tämä pentu oli hyvin kuriton ja sotkuinen.  Hahmo: Pentu</w:t>
      </w:r>
    </w:p>
    <w:p>
      <w:r>
        <w:rPr>
          <w:b/>
        </w:rPr>
        <w:t xml:space="preserve">Tulos</w:t>
      </w:r>
    </w:p>
    <w:p>
      <w:r>
        <w:t xml:space="preserve">tuhma</w:t>
      </w:r>
    </w:p>
    <w:p>
      <w:r>
        <w:rPr>
          <w:b/>
        </w:rPr>
        <w:t xml:space="preserve">Tulos</w:t>
      </w:r>
    </w:p>
    <w:p>
      <w:r>
        <w:t xml:space="preserve">leikkisä</w:t>
      </w:r>
    </w:p>
    <w:p>
      <w:r>
        <w:rPr>
          <w:b/>
        </w:rPr>
        <w:t xml:space="preserve">Esimerkki 3.4224</w:t>
      </w:r>
    </w:p>
    <w:p>
      <w:r>
        <w:t xml:space="preserve">Konteksti: Muutama kuukausi sitten sain uuden koiranpennun. Tämä pentu oli hyvin kuriton ja sotkuinen.  Lause: Päätin viedä sen tottelevaisuuskouluun.  Hahmo: Minä (itse)</w:t>
      </w:r>
    </w:p>
    <w:p>
      <w:r>
        <w:rPr>
          <w:b/>
        </w:rPr>
        <w:t xml:space="preserve">Tulos</w:t>
      </w:r>
    </w:p>
    <w:p>
      <w:r>
        <w:t xml:space="preserve">epämukava</w:t>
      </w:r>
    </w:p>
    <w:p>
      <w:r>
        <w:rPr>
          <w:b/>
        </w:rPr>
        <w:t xml:space="preserve">Tulos</w:t>
      </w:r>
    </w:p>
    <w:p>
      <w:r>
        <w:t xml:space="preserve">turhautunut</w:t>
      </w:r>
    </w:p>
    <w:p>
      <w:r>
        <w:rPr>
          <w:b/>
        </w:rPr>
        <w:t xml:space="preserve">Esimerkki 3.4225</w:t>
      </w:r>
    </w:p>
    <w:p>
      <w:r>
        <w:t xml:space="preserve">Konteksti: Muutama kuukausi sitten sain uuden koiranpennun. Tämä pentu oli hyvin kuriton ja sotkuinen.  Lause: Päätin viedä sen tottelevaisuuskouluun.  Hahmo: Pentu</w:t>
      </w:r>
    </w:p>
    <w:p>
      <w:r>
        <w:rPr>
          <w:b/>
        </w:rPr>
        <w:t xml:space="preserve">Tulos</w:t>
      </w:r>
    </w:p>
    <w:p>
      <w:r>
        <w:t xml:space="preserve">itsepäinen</w:t>
      </w:r>
    </w:p>
    <w:p>
      <w:r>
        <w:rPr>
          <w:b/>
        </w:rPr>
        <w:t xml:space="preserve">Tulos</w:t>
      </w:r>
    </w:p>
    <w:p>
      <w:r>
        <w:t xml:space="preserve">hämmentynyt</w:t>
      </w:r>
    </w:p>
    <w:p>
      <w:r>
        <w:rPr>
          <w:b/>
        </w:rPr>
        <w:t xml:space="preserve">Esimerkki 3.4226</w:t>
      </w:r>
    </w:p>
    <w:p>
      <w:r>
        <w:t xml:space="preserve">Konteksti: Muutama kuukausi sitten sain uuden koiranpennun. Tämä pentu oli hyvin kuriton ja sotkuinen. Päätin viedä sen tottelevaisuuskouluun.  Lause: Pitkän ja rankan harjoittelun jälkeen se vihdoin valmistui!  Hahmo: Minä (itse)</w:t>
      </w:r>
    </w:p>
    <w:p>
      <w:r>
        <w:rPr>
          <w:b/>
        </w:rPr>
        <w:t xml:space="preserve">Tulos</w:t>
      </w:r>
    </w:p>
    <w:p>
      <w:r>
        <w:t xml:space="preserve">ylpeä</w:t>
      </w:r>
    </w:p>
    <w:p>
      <w:r>
        <w:rPr>
          <w:b/>
        </w:rPr>
        <w:t xml:space="preserve">Tulos</w:t>
      </w:r>
    </w:p>
    <w:p>
      <w:r>
        <w:t xml:space="preserve">täytetty</w:t>
      </w:r>
    </w:p>
    <w:p>
      <w:r>
        <w:rPr>
          <w:b/>
        </w:rPr>
        <w:t xml:space="preserve">Tulos</w:t>
      </w:r>
    </w:p>
    <w:p>
      <w:r>
        <w:t xml:space="preserve">onnellinen</w:t>
      </w:r>
    </w:p>
    <w:p>
      <w:r>
        <w:rPr>
          <w:b/>
        </w:rPr>
        <w:t xml:space="preserve">Esimerkki 3.4227</w:t>
      </w:r>
    </w:p>
    <w:p>
      <w:r>
        <w:t xml:space="preserve">Konteksti: Muutama kuukausi sitten sain uuden koiranpennun. Tämä pentu oli hyvin kuriton ja sotkuinen. Päätin viedä sen tottelevaisuuskouluun.  Lause: Pitkän ja rankan harjoittelun jälkeen se vihdoin valmistui!  Hahmo: Pentu</w:t>
      </w:r>
    </w:p>
    <w:p>
      <w:r>
        <w:rPr>
          <w:b/>
        </w:rPr>
        <w:t xml:space="preserve">Tulos</w:t>
      </w:r>
    </w:p>
    <w:p>
      <w:r>
        <w:t xml:space="preserve">Ei ole</w:t>
      </w:r>
    </w:p>
    <w:p>
      <w:r>
        <w:rPr>
          <w:b/>
        </w:rPr>
        <w:t xml:space="preserve">Esimerkki 3.4228</w:t>
      </w:r>
    </w:p>
    <w:p>
      <w:r>
        <w:t xml:space="preserve">Konteksti: Muutama kuukausi sitten sain uuden koiranpennun. Tämä pentu oli hyvin kuriton ja sotkuinen. Päätin viedä sen tottelevaisuuskouluun. Pitkän ja rankan harjoittelun jälkeen hän vihdoin valmistui!  Lause: Nyt se on erittäin hyvä ja tottelevainen koira.  Hahmo: Tottelevainen, tottelevainen ja tottelevainen: Minä (itse)</w:t>
      </w:r>
    </w:p>
    <w:p>
      <w:r>
        <w:rPr>
          <w:b/>
        </w:rPr>
        <w:t xml:space="preserve">Tulos</w:t>
      </w:r>
    </w:p>
    <w:p>
      <w:r>
        <w:t xml:space="preserve">onnellinen</w:t>
      </w:r>
    </w:p>
    <w:p>
      <w:r>
        <w:rPr>
          <w:b/>
        </w:rPr>
        <w:t xml:space="preserve">Tulos</w:t>
      </w:r>
    </w:p>
    <w:p>
      <w:r>
        <w:t xml:space="preserve">ylpeä</w:t>
      </w:r>
    </w:p>
    <w:p>
      <w:r>
        <w:rPr>
          <w:b/>
        </w:rPr>
        <w:t xml:space="preserve">Esimerkki 3.4229</w:t>
      </w:r>
    </w:p>
    <w:p>
      <w:r>
        <w:t xml:space="preserve">Konteksti: Muutama kuukausi sitten sain uuden koiranpennun. Tämä pentu oli hyvin kuriton ja sotkuinen. Päätin viedä sen tottelevaisuuskouluun. Pitkän ja rankan harjoittelun jälkeen hän vihdoin valmistui!  Lause: Nyt se on erittäin hyvä ja tottelevainen koira.  Hahmo: Tottelevainen, tottelevainen ja tottelevainen: Pentu</w:t>
      </w:r>
    </w:p>
    <w:p>
      <w:r>
        <w:rPr>
          <w:b/>
        </w:rPr>
        <w:t xml:space="preserve">Tulos</w:t>
      </w:r>
    </w:p>
    <w:p>
      <w:r>
        <w:t xml:space="preserve">uskollinen</w:t>
      </w:r>
    </w:p>
    <w:p>
      <w:r>
        <w:rPr>
          <w:b/>
        </w:rPr>
        <w:t xml:space="preserve">Esimerkki 3.4230</w:t>
      </w:r>
    </w:p>
    <w:p>
      <w:r>
        <w:t xml:space="preserve">Konteksti: Lause: Ei ole: Sanat: Kuulin naapurin huutavan.  Hahmo: Minä (itse)</w:t>
      </w:r>
    </w:p>
    <w:p>
      <w:r>
        <w:rPr>
          <w:b/>
        </w:rPr>
        <w:t xml:space="preserve">Tulos</w:t>
      </w:r>
    </w:p>
    <w:p>
      <w:r>
        <w:t xml:space="preserve">Ei ole</w:t>
      </w:r>
    </w:p>
    <w:p>
      <w:r>
        <w:rPr>
          <w:b/>
        </w:rPr>
        <w:t xml:space="preserve">Esimerkki 3.4231</w:t>
      </w:r>
    </w:p>
    <w:p>
      <w:r>
        <w:t xml:space="preserve">Konteksti: Lause: Ei ole: Sanat: Kuulin naapurin huutavan.  Hahmo: Naapuri</w:t>
      </w:r>
    </w:p>
    <w:p>
      <w:r>
        <w:rPr>
          <w:b/>
        </w:rPr>
        <w:t xml:space="preserve">Tulos</w:t>
      </w:r>
    </w:p>
    <w:p>
      <w:r>
        <w:t xml:space="preserve">järkyttynyt</w:t>
      </w:r>
    </w:p>
    <w:p>
      <w:r>
        <w:rPr>
          <w:b/>
        </w:rPr>
        <w:t xml:space="preserve">Tulos</w:t>
      </w:r>
    </w:p>
    <w:p>
      <w:r>
        <w:t xml:space="preserve">kuultu</w:t>
      </w:r>
    </w:p>
    <w:p>
      <w:r>
        <w:rPr>
          <w:b/>
        </w:rPr>
        <w:t xml:space="preserve">Tulos</w:t>
      </w:r>
    </w:p>
    <w:p>
      <w:r>
        <w:t xml:space="preserve">ymmärretty</w:t>
      </w:r>
    </w:p>
    <w:p>
      <w:r>
        <w:rPr>
          <w:b/>
        </w:rPr>
        <w:t xml:space="preserve">Esimerkki 3.4232</w:t>
      </w:r>
    </w:p>
    <w:p>
      <w:r>
        <w:t xml:space="preserve">Konteksti: Lause: Ei ole: Sanat: Kuulin naapurin huutavan.  Hahmo: Naapurin vaimo</w:t>
      </w:r>
    </w:p>
    <w:p>
      <w:r>
        <w:rPr>
          <w:b/>
        </w:rPr>
        <w:t xml:space="preserve">Tulos</w:t>
      </w:r>
    </w:p>
    <w:p>
      <w:r>
        <w:t xml:space="preserve">Ei ole</w:t>
      </w:r>
    </w:p>
    <w:p>
      <w:r>
        <w:rPr>
          <w:b/>
        </w:rPr>
        <w:t xml:space="preserve">Esimerkki 3.4233</w:t>
      </w:r>
    </w:p>
    <w:p>
      <w:r>
        <w:t xml:space="preserve">Konteksti: Lause: Ei ole: Sanat: Kuulin naapurin huutavan.  Hahmo: Poliisi</w:t>
      </w:r>
    </w:p>
    <w:p>
      <w:r>
        <w:rPr>
          <w:b/>
        </w:rPr>
        <w:t xml:space="preserve">Tulos</w:t>
      </w:r>
    </w:p>
    <w:p>
      <w:r>
        <w:t xml:space="preserve">Ei ole</w:t>
      </w:r>
    </w:p>
    <w:p>
      <w:r>
        <w:rPr>
          <w:b/>
        </w:rPr>
        <w:t xml:space="preserve">Esimerkki 3.4234</w:t>
      </w:r>
    </w:p>
    <w:p>
      <w:r>
        <w:t xml:space="preserve">Konteksti: Kuulin naapurin huutavan.  Lause: Pelkäsin, että hän löisi vaimoaan.  Hahmo: Minä (itse)</w:t>
      </w:r>
    </w:p>
    <w:p>
      <w:r>
        <w:rPr>
          <w:b/>
        </w:rPr>
        <w:t xml:space="preserve">Tulos</w:t>
      </w:r>
    </w:p>
    <w:p>
      <w:r>
        <w:t xml:space="preserve">huolestunut</w:t>
      </w:r>
    </w:p>
    <w:p>
      <w:r>
        <w:rPr>
          <w:b/>
        </w:rPr>
        <w:t xml:space="preserve">Tulos</w:t>
      </w:r>
    </w:p>
    <w:p>
      <w:r>
        <w:t xml:space="preserve">huolestunut</w:t>
      </w:r>
    </w:p>
    <w:p>
      <w:r>
        <w:rPr>
          <w:b/>
        </w:rPr>
        <w:t xml:space="preserve">Esimerkki 3.4235</w:t>
      </w:r>
    </w:p>
    <w:p>
      <w:r>
        <w:t xml:space="preserve">Konteksti: Kuulin naapurin huutavan.  Lause: Pelkäsin, että hän löisi vaimoaan.  Hahmo: Naapuri</w:t>
      </w:r>
    </w:p>
    <w:p>
      <w:r>
        <w:rPr>
          <w:b/>
        </w:rPr>
        <w:t xml:space="preserve">Tulos</w:t>
      </w:r>
    </w:p>
    <w:p>
      <w:r>
        <w:t xml:space="preserve">Ei ole</w:t>
      </w:r>
    </w:p>
    <w:p>
      <w:r>
        <w:rPr>
          <w:b/>
        </w:rPr>
        <w:t xml:space="preserve">Esimerkki 3.4236</w:t>
      </w:r>
    </w:p>
    <w:p>
      <w:r>
        <w:t xml:space="preserve">Konteksti: Kuulin naapurin huutavan.  Lause: Pelkäsin, että hän löisi vaimoaan.  Hahmo: Naapurin vaimo</w:t>
      </w:r>
    </w:p>
    <w:p>
      <w:r>
        <w:rPr>
          <w:b/>
        </w:rPr>
        <w:t xml:space="preserve">Tulos</w:t>
      </w:r>
    </w:p>
    <w:p>
      <w:r>
        <w:t xml:space="preserve">Ei ole</w:t>
      </w:r>
    </w:p>
    <w:p>
      <w:r>
        <w:rPr>
          <w:b/>
        </w:rPr>
        <w:t xml:space="preserve">Esimerkki 3.4237</w:t>
      </w:r>
    </w:p>
    <w:p>
      <w:r>
        <w:t xml:space="preserve">Konteksti: Kuulin naapurin huutavan.  Lause: Pelkäsin, että hän löisi vaimoaan.  Hahmo: Poliisi</w:t>
      </w:r>
    </w:p>
    <w:p>
      <w:r>
        <w:rPr>
          <w:b/>
        </w:rPr>
        <w:t xml:space="preserve">Tulos</w:t>
      </w:r>
    </w:p>
    <w:p>
      <w:r>
        <w:t xml:space="preserve">Ei ole</w:t>
      </w:r>
    </w:p>
    <w:p>
      <w:r>
        <w:rPr>
          <w:b/>
        </w:rPr>
        <w:t xml:space="preserve">Esimerkki 3.4238</w:t>
      </w:r>
    </w:p>
    <w:p>
      <w:r>
        <w:t xml:space="preserve">Konteksti: Kuulin naapurin huutavan. Pelkäsin, että hän löisi vaimoaan.  Lause: Kuuntelin tarkkaavaisesti yli tunnin ajan.  Hahmo: Minä (itse)</w:t>
      </w:r>
    </w:p>
    <w:p>
      <w:r>
        <w:rPr>
          <w:b/>
        </w:rPr>
        <w:t xml:space="preserve">Tulos</w:t>
      </w:r>
    </w:p>
    <w:p>
      <w:r>
        <w:t xml:space="preserve">utelias</w:t>
      </w:r>
    </w:p>
    <w:p>
      <w:r>
        <w:rPr>
          <w:b/>
        </w:rPr>
        <w:t xml:space="preserve">Tulos</w:t>
      </w:r>
    </w:p>
    <w:p>
      <w:r>
        <w:t xml:space="preserve">huolestunut</w:t>
      </w:r>
    </w:p>
    <w:p>
      <w:r>
        <w:rPr>
          <w:b/>
        </w:rPr>
        <w:t xml:space="preserve">Tulos</w:t>
      </w:r>
    </w:p>
    <w:p>
      <w:r>
        <w:t xml:space="preserve">tarkkaavainen</w:t>
      </w:r>
    </w:p>
    <w:p>
      <w:r>
        <w:rPr>
          <w:b/>
        </w:rPr>
        <w:t xml:space="preserve">Tulos</w:t>
      </w:r>
    </w:p>
    <w:p>
      <w:r>
        <w:t xml:space="preserve">peloissaan</w:t>
      </w:r>
    </w:p>
    <w:p>
      <w:r>
        <w:rPr>
          <w:b/>
        </w:rPr>
        <w:t xml:space="preserve">Tulos</w:t>
      </w:r>
    </w:p>
    <w:p>
      <w:r>
        <w:t xml:space="preserve">ahdistunut</w:t>
      </w:r>
    </w:p>
    <w:p>
      <w:r>
        <w:rPr>
          <w:b/>
        </w:rPr>
        <w:t xml:space="preserve">Esimerkki 3.4239</w:t>
      </w:r>
    </w:p>
    <w:p>
      <w:r>
        <w:t xml:space="preserve">Konteksti: Kuulin naapurin huutavan. Pelkäsin, että hän löisi vaimoaan.  Lause: Kuuntelin tarkkaavaisesti yli tunnin ajan.  Hahmo: Naapuri</w:t>
      </w:r>
    </w:p>
    <w:p>
      <w:r>
        <w:rPr>
          <w:b/>
        </w:rPr>
        <w:t xml:space="preserve">Tulos</w:t>
      </w:r>
    </w:p>
    <w:p>
      <w:r>
        <w:t xml:space="preserve">vihainen</w:t>
      </w:r>
    </w:p>
    <w:p>
      <w:r>
        <w:rPr>
          <w:b/>
        </w:rPr>
        <w:t xml:space="preserve">Esimerkki 3.4240</w:t>
      </w:r>
    </w:p>
    <w:p>
      <w:r>
        <w:t xml:space="preserve">Konteksti: Kuulin naapurin huutavan. Pelkäsin, että hän löisi vaimoaan.  Lause: Kuuntelin tarkkaavaisesti yli tunnin ajan.  Hahmo: Naapurin vaimo</w:t>
      </w:r>
    </w:p>
    <w:p>
      <w:r>
        <w:rPr>
          <w:b/>
        </w:rPr>
        <w:t xml:space="preserve">Tulos</w:t>
      </w:r>
    </w:p>
    <w:p>
      <w:r>
        <w:t xml:space="preserve">vakoillut</w:t>
      </w:r>
    </w:p>
    <w:p>
      <w:r>
        <w:rPr>
          <w:b/>
        </w:rPr>
        <w:t xml:space="preserve">Esimerkki 3.4241</w:t>
      </w:r>
    </w:p>
    <w:p>
      <w:r>
        <w:t xml:space="preserve">Konteksti: Kuulin naapurin huutavan. Pelkäsin, että hän löisi vaimoaan.  Lause: Kuuntelin tarkkaavaisesti yli tunnin ajan.  Hahmo: Poliisi</w:t>
      </w:r>
    </w:p>
    <w:p>
      <w:r>
        <w:rPr>
          <w:b/>
        </w:rPr>
        <w:t xml:space="preserve">Tulos</w:t>
      </w:r>
    </w:p>
    <w:p>
      <w:r>
        <w:t xml:space="preserve">Ei ole</w:t>
      </w:r>
    </w:p>
    <w:p>
      <w:r>
        <w:rPr>
          <w:b/>
        </w:rPr>
        <w:t xml:space="preserve">Esimerkki 3.4242</w:t>
      </w:r>
    </w:p>
    <w:p>
      <w:r>
        <w:t xml:space="preserve">Konteksti: Kuulin naapurin huutavan. Pelkäsin, että hän löisi vaimoaan. Kuuntelin tarkkaavaisesti yli tunnin ajan.  Lause: Kuulin hänen huutonsa.  Hahmo: Minä (itse)</w:t>
      </w:r>
    </w:p>
    <w:p>
      <w:r>
        <w:rPr>
          <w:b/>
        </w:rPr>
        <w:t xml:space="preserve">Tulos</w:t>
      </w:r>
    </w:p>
    <w:p>
      <w:r>
        <w:t xml:space="preserve">järkyttynyt</w:t>
      </w:r>
    </w:p>
    <w:p>
      <w:r>
        <w:rPr>
          <w:b/>
        </w:rPr>
        <w:t xml:space="preserve">Tulos</w:t>
      </w:r>
    </w:p>
    <w:p>
      <w:r>
        <w:t xml:space="preserve">vihainen</w:t>
      </w:r>
    </w:p>
    <w:p>
      <w:r>
        <w:rPr>
          <w:b/>
        </w:rPr>
        <w:t xml:space="preserve">Esimerkki 3.4243</w:t>
      </w:r>
    </w:p>
    <w:p>
      <w:r>
        <w:t xml:space="preserve">Konteksti: Kuulin naapurin huutavan. Pelkäsin, että hän löisi vaimoaan. Kuuntelin tarkkaavaisesti yli tunnin ajan.  Lause: Kuulin hänen huutonsa.  Hahmo: Naapuri</w:t>
      </w:r>
    </w:p>
    <w:p>
      <w:r>
        <w:rPr>
          <w:b/>
        </w:rPr>
        <w:t xml:space="preserve">Tulos</w:t>
      </w:r>
    </w:p>
    <w:p>
      <w:r>
        <w:t xml:space="preserve">vihainen</w:t>
      </w:r>
    </w:p>
    <w:p>
      <w:r>
        <w:rPr>
          <w:b/>
        </w:rPr>
        <w:t xml:space="preserve">Tulos</w:t>
      </w:r>
    </w:p>
    <w:p>
      <w:r>
        <w:t xml:space="preserve">hermostunut</w:t>
      </w:r>
    </w:p>
    <w:p>
      <w:r>
        <w:rPr>
          <w:b/>
        </w:rPr>
        <w:t xml:space="preserve">Esimerkki 3.4244</w:t>
      </w:r>
    </w:p>
    <w:p>
      <w:r>
        <w:t xml:space="preserve">Konteksti: Kuulin naapurin huutavan. Pelkäsin, että hän löisi vaimoaan. Kuuntelin tarkkaavaisesti yli tunnin ajan.  Lause: Kuulin hänen huutonsa.  Hahmo: Naapurin vaimo</w:t>
      </w:r>
    </w:p>
    <w:p>
      <w:r>
        <w:rPr>
          <w:b/>
        </w:rPr>
        <w:t xml:space="preserve">Tulos</w:t>
      </w:r>
    </w:p>
    <w:p>
      <w:r>
        <w:t xml:space="preserve">peloissaan</w:t>
      </w:r>
    </w:p>
    <w:p>
      <w:r>
        <w:rPr>
          <w:b/>
        </w:rPr>
        <w:t xml:space="preserve">Tulos</w:t>
      </w:r>
    </w:p>
    <w:p>
      <w:r>
        <w:t xml:space="preserve">väärinkäytetty</w:t>
      </w:r>
    </w:p>
    <w:p>
      <w:r>
        <w:rPr>
          <w:b/>
        </w:rPr>
        <w:t xml:space="preserve">Tulos</w:t>
      </w:r>
    </w:p>
    <w:p>
      <w:r>
        <w:t xml:space="preserve">satuttaa</w:t>
      </w:r>
    </w:p>
    <w:p>
      <w:r>
        <w:rPr>
          <w:b/>
        </w:rPr>
        <w:t xml:space="preserve">Tulos</w:t>
      </w:r>
    </w:p>
    <w:p>
      <w:r>
        <w:t xml:space="preserve">peloissaan</w:t>
      </w:r>
    </w:p>
    <w:p>
      <w:r>
        <w:rPr>
          <w:b/>
        </w:rPr>
        <w:t xml:space="preserve">Esimerkki 3.4245</w:t>
      </w:r>
    </w:p>
    <w:p>
      <w:r>
        <w:t xml:space="preserve">Konteksti: Kuulin naapurin huutavan. Pelkäsin, että hän löisi vaimoaan. Kuuntelin tarkkaavaisesti yli tunnin ajan.  Lause: Kuulin hänen huutonsa.  Hahmo: Poliisi</w:t>
      </w:r>
    </w:p>
    <w:p>
      <w:r>
        <w:rPr>
          <w:b/>
        </w:rPr>
        <w:t xml:space="preserve">Tulos</w:t>
      </w:r>
    </w:p>
    <w:p>
      <w:r>
        <w:t xml:space="preserve">Ei ole</w:t>
      </w:r>
    </w:p>
    <w:p>
      <w:r>
        <w:rPr>
          <w:b/>
        </w:rPr>
        <w:t xml:space="preserve">Esimerkki 3.4246</w:t>
      </w:r>
    </w:p>
    <w:p>
      <w:r>
        <w:t xml:space="preserve">Konteksti: Kuulin naapurin huutavan. Pelkäsin, että hän löisi vaimoaan. Kuuntelin tarkkaavaisesti yli tunnin ajan. Kuulin hänen huutavan.  Lause: Soitin välittömästi poliisille.  Hahmo: Minä (itse)</w:t>
      </w:r>
    </w:p>
    <w:p>
      <w:r>
        <w:rPr>
          <w:b/>
        </w:rPr>
        <w:t xml:space="preserve">Tulos</w:t>
      </w:r>
    </w:p>
    <w:p>
      <w:r>
        <w:t xml:space="preserve">tärkeä</w:t>
      </w:r>
    </w:p>
    <w:p>
      <w:r>
        <w:rPr>
          <w:b/>
        </w:rPr>
        <w:t xml:space="preserve">Tulos</w:t>
      </w:r>
    </w:p>
    <w:p>
      <w:r>
        <w:t xml:space="preserve">peloissaan</w:t>
      </w:r>
    </w:p>
    <w:p>
      <w:r>
        <w:rPr>
          <w:b/>
        </w:rPr>
        <w:t xml:space="preserve">Tulos</w:t>
      </w:r>
    </w:p>
    <w:p>
      <w:r>
        <w:t xml:space="preserve">hermostunut</w:t>
      </w:r>
    </w:p>
    <w:p>
      <w:r>
        <w:rPr>
          <w:b/>
        </w:rPr>
        <w:t xml:space="preserve">Tulos</w:t>
      </w:r>
    </w:p>
    <w:p>
      <w:r>
        <w:t xml:space="preserve">kuin pelastaja</w:t>
      </w:r>
    </w:p>
    <w:p>
      <w:r>
        <w:rPr>
          <w:b/>
        </w:rPr>
        <w:t xml:space="preserve">Esimerkki 3.4247</w:t>
      </w:r>
    </w:p>
    <w:p>
      <w:r>
        <w:t xml:space="preserve">Konteksti: Kuulin naapurin huutavan. Pelkäsin, että hän löisi vaimoaan. Kuuntelin tarkkaavaisesti yli tunnin ajan. Kuulin hänen huutavan.  Lause: Soitin välittömästi poliisille.  Hahmo: Naapuri</w:t>
      </w:r>
    </w:p>
    <w:p>
      <w:r>
        <w:rPr>
          <w:b/>
        </w:rPr>
        <w:t xml:space="preserve">Tulos</w:t>
      </w:r>
    </w:p>
    <w:p>
      <w:r>
        <w:t xml:space="preserve">pelkää</w:t>
      </w:r>
    </w:p>
    <w:p>
      <w:r>
        <w:rPr>
          <w:b/>
        </w:rPr>
        <w:t xml:space="preserve">Tulos</w:t>
      </w:r>
    </w:p>
    <w:p>
      <w:r>
        <w:t xml:space="preserve">terible</w:t>
      </w:r>
    </w:p>
    <w:p>
      <w:r>
        <w:rPr>
          <w:b/>
        </w:rPr>
        <w:t xml:space="preserve">Esimerkki 3.4248</w:t>
      </w:r>
    </w:p>
    <w:p>
      <w:r>
        <w:t xml:space="preserve">Konteksti: Kuulin naapurin huutavan. Pelkäsin, että hän löisi vaimoaan. Kuuntelin tarkkaavaisesti yli tunnin ajan. Kuulin hänen huutavan.  Lause: Soitin välittömästi poliisille.  Hahmo: Naapurin vaimo</w:t>
      </w:r>
    </w:p>
    <w:p>
      <w:r>
        <w:rPr>
          <w:b/>
        </w:rPr>
        <w:t xml:space="preserve">Tulos</w:t>
      </w:r>
    </w:p>
    <w:p>
      <w:r>
        <w:t xml:space="preserve">väärinkäytetty</w:t>
      </w:r>
    </w:p>
    <w:p>
      <w:r>
        <w:rPr>
          <w:b/>
        </w:rPr>
        <w:t xml:space="preserve">Tulos</w:t>
      </w:r>
    </w:p>
    <w:p>
      <w:r>
        <w:t xml:space="preserve">uhattu</w:t>
      </w:r>
    </w:p>
    <w:p>
      <w:r>
        <w:rPr>
          <w:b/>
        </w:rPr>
        <w:t xml:space="preserve">Tulos</w:t>
      </w:r>
    </w:p>
    <w:p>
      <w:r>
        <w:t xml:space="preserve">peloissaan</w:t>
      </w:r>
    </w:p>
    <w:p>
      <w:r>
        <w:rPr>
          <w:b/>
        </w:rPr>
        <w:t xml:space="preserve">Tulos</w:t>
      </w:r>
    </w:p>
    <w:p>
      <w:r>
        <w:t xml:space="preserve">vihainen</w:t>
      </w:r>
    </w:p>
    <w:p>
      <w:r>
        <w:rPr>
          <w:b/>
        </w:rPr>
        <w:t xml:space="preserve">Esimerkki 3.4249</w:t>
      </w:r>
    </w:p>
    <w:p>
      <w:r>
        <w:t xml:space="preserve">Konteksti: Kuulin naapurin huutavan. Pelkäsin, että hän löisi vaimoaan. Kuuntelin tarkkaavaisesti yli tunnin ajan. Kuulin hänen huutavan.  Lause: Soitin välittömästi poliisille.  Hahmo: Poliisi</w:t>
      </w:r>
    </w:p>
    <w:p>
      <w:r>
        <w:rPr>
          <w:b/>
        </w:rPr>
        <w:t xml:space="preserve">Tulos</w:t>
      </w:r>
    </w:p>
    <w:p>
      <w:r>
        <w:t xml:space="preserve">hyödyllinen</w:t>
      </w:r>
    </w:p>
    <w:p>
      <w:r>
        <w:rPr>
          <w:b/>
        </w:rPr>
        <w:t xml:space="preserve">Esimerkki 3.4250</w:t>
      </w:r>
    </w:p>
    <w:p>
      <w:r>
        <w:t xml:space="preserve">Konteksti: Lause: Ei ole: Pyysin Cindyä eilen illalla tansseihin.  Hahmo: Minä (itse)</w:t>
      </w:r>
    </w:p>
    <w:p>
      <w:r>
        <w:rPr>
          <w:b/>
        </w:rPr>
        <w:t xml:space="preserve">Tulos</w:t>
      </w:r>
    </w:p>
    <w:p>
      <w:r>
        <w:t xml:space="preserve">innoissaan</w:t>
      </w:r>
    </w:p>
    <w:p>
      <w:r>
        <w:rPr>
          <w:b/>
        </w:rPr>
        <w:t xml:space="preserve">Tulos</w:t>
      </w:r>
    </w:p>
    <w:p>
      <w:r>
        <w:t xml:space="preserve">optimistinen</w:t>
      </w:r>
    </w:p>
    <w:p>
      <w:r>
        <w:rPr>
          <w:b/>
        </w:rPr>
        <w:t xml:space="preserve">Esimerkki 3.4251</w:t>
      </w:r>
    </w:p>
    <w:p>
      <w:r>
        <w:t xml:space="preserve">Konteksti: Lause: Ei ole: Pyysin Cindyä eilen illalla tansseihin.  Hahmo: Cindy</w:t>
      </w:r>
    </w:p>
    <w:p>
      <w:r>
        <w:rPr>
          <w:b/>
        </w:rPr>
        <w:t xml:space="preserve">Tulos</w:t>
      </w:r>
    </w:p>
    <w:p>
      <w:r>
        <w:t xml:space="preserve">haluttu</w:t>
      </w:r>
    </w:p>
    <w:p>
      <w:r>
        <w:rPr>
          <w:b/>
        </w:rPr>
        <w:t xml:space="preserve">Tulos</w:t>
      </w:r>
    </w:p>
    <w:p>
      <w:r>
        <w:t xml:space="preserve">ennakointi</w:t>
      </w:r>
    </w:p>
    <w:p>
      <w:r>
        <w:rPr>
          <w:b/>
        </w:rPr>
        <w:t xml:space="preserve">Esimerkki 3.4252</w:t>
      </w:r>
    </w:p>
    <w:p>
      <w:r>
        <w:t xml:space="preserve">Konteksti: Pyysin Cindyä eilen illalla tansseihin.  Lause: Olin niin hermostunut ennen kuin pyysin häntä.  Hahmo: Minä (itse)</w:t>
      </w:r>
    </w:p>
    <w:p>
      <w:r>
        <w:rPr>
          <w:b/>
        </w:rPr>
        <w:t xml:space="preserve">Tulos</w:t>
      </w:r>
    </w:p>
    <w:p>
      <w:r>
        <w:t xml:space="preserve">ahdistunut</w:t>
      </w:r>
    </w:p>
    <w:p>
      <w:r>
        <w:rPr>
          <w:b/>
        </w:rPr>
        <w:t xml:space="preserve">Esimerkki 3.4253</w:t>
      </w:r>
    </w:p>
    <w:p>
      <w:r>
        <w:t xml:space="preserve">Konteksti: Pyysin Cindyä eilen illalla tansseihin.  Lause: Olin niin hermostunut ennen kuin pyysin häntä.  Hahmo: Cindy</w:t>
      </w:r>
    </w:p>
    <w:p>
      <w:r>
        <w:rPr>
          <w:b/>
        </w:rPr>
        <w:t xml:space="preserve">Tulos</w:t>
      </w:r>
    </w:p>
    <w:p>
      <w:r>
        <w:t xml:space="preserve">innoissaan</w:t>
      </w:r>
    </w:p>
    <w:p>
      <w:r>
        <w:rPr>
          <w:b/>
        </w:rPr>
        <w:t xml:space="preserve">Tulos</w:t>
      </w:r>
    </w:p>
    <w:p>
      <w:r>
        <w:t xml:space="preserve">itsetietoinen</w:t>
      </w:r>
    </w:p>
    <w:p>
      <w:r>
        <w:rPr>
          <w:b/>
        </w:rPr>
        <w:t xml:space="preserve">Esimerkki 3.4254</w:t>
      </w:r>
    </w:p>
    <w:p>
      <w:r>
        <w:t xml:space="preserve">Konteksti: Pyysin Cindyä eilen illalla tansseihin. Olin niin hermostunut ennen kuin pyysin häntä.  Lause: Lopulta rohkaistuin pyytämään häntä, ja hän suostui!  Hahmo: Minä (itse)</w:t>
      </w:r>
    </w:p>
    <w:p>
      <w:r>
        <w:rPr>
          <w:b/>
        </w:rPr>
        <w:t xml:space="preserve">Tulos</w:t>
      </w:r>
    </w:p>
    <w:p>
      <w:r>
        <w:t xml:space="preserve">innoissaan</w:t>
      </w:r>
    </w:p>
    <w:p>
      <w:r>
        <w:rPr>
          <w:b/>
        </w:rPr>
        <w:t xml:space="preserve">Tulos</w:t>
      </w:r>
    </w:p>
    <w:p>
      <w:r>
        <w:t xml:space="preserve">saavutettu</w:t>
      </w:r>
    </w:p>
    <w:p>
      <w:r>
        <w:rPr>
          <w:b/>
        </w:rPr>
        <w:t xml:space="preserve">Esimerkki 3.4255</w:t>
      </w:r>
    </w:p>
    <w:p>
      <w:r>
        <w:t xml:space="preserve">Konteksti: Pyysin Cindyä eilen illalla tansseihin. Olin niin hermostunut ennen kuin pyysin häntä.  Lause: Lopulta rohkaistuin pyytämään häntä, ja hän suostui!  Hahmo: Cindy</w:t>
      </w:r>
    </w:p>
    <w:p>
      <w:r>
        <w:rPr>
          <w:b/>
        </w:rPr>
        <w:t xml:space="preserve">Tulos</w:t>
      </w:r>
    </w:p>
    <w:p>
      <w:r>
        <w:t xml:space="preserve">onnellinen</w:t>
      </w:r>
    </w:p>
    <w:p>
      <w:r>
        <w:rPr>
          <w:b/>
        </w:rPr>
        <w:t xml:space="preserve">Esimerkki 3.4256</w:t>
      </w:r>
    </w:p>
    <w:p>
      <w:r>
        <w:t xml:space="preserve">Konteksti: Pyysin Cindyä eilen illalla tansseihin. Olin niin hermostunut ennen kuin pyysin häntä. Lopulta rohkaistuin pyytämään häntä, ja hän suostui!  Lause: Hän oli todella innoissaan siitä, että pyysin häntä.  Hahmo: Minä (itse)</w:t>
      </w:r>
    </w:p>
    <w:p>
      <w:r>
        <w:rPr>
          <w:b/>
        </w:rPr>
        <w:t xml:space="preserve">Tulos</w:t>
      </w:r>
    </w:p>
    <w:p>
      <w:r>
        <w:t xml:space="preserve">onnellinen</w:t>
      </w:r>
    </w:p>
    <w:p>
      <w:r>
        <w:rPr>
          <w:b/>
        </w:rPr>
        <w:t xml:space="preserve">Tulos</w:t>
      </w:r>
    </w:p>
    <w:p>
      <w:r>
        <w:t xml:space="preserve">imarreltu</w:t>
      </w:r>
    </w:p>
    <w:p>
      <w:r>
        <w:rPr>
          <w:b/>
        </w:rPr>
        <w:t xml:space="preserve">Esimerkki 3.4257</w:t>
      </w:r>
    </w:p>
    <w:p>
      <w:r>
        <w:t xml:space="preserve">Konteksti: Pyysin Cindyä eilen illalla tansseihin. Olin niin hermostunut ennen kuin pyysin häntä. Lopulta rohkaistuin pyytämään häntä, ja hän suostui!  Lause: Hän oli todella innoissaan siitä, että pyysin häntä.  Hahmo: Cindy</w:t>
      </w:r>
    </w:p>
    <w:p>
      <w:r>
        <w:rPr>
          <w:b/>
        </w:rPr>
        <w:t xml:space="preserve">Tulos</w:t>
      </w:r>
    </w:p>
    <w:p>
      <w:r>
        <w:t xml:space="preserve">innoissaan</w:t>
      </w:r>
    </w:p>
    <w:p>
      <w:r>
        <w:rPr>
          <w:b/>
        </w:rPr>
        <w:t xml:space="preserve">Tulos</w:t>
      </w:r>
    </w:p>
    <w:p>
      <w:r>
        <w:t xml:space="preserve">onnellinen</w:t>
      </w:r>
    </w:p>
    <w:p>
      <w:r>
        <w:rPr>
          <w:b/>
        </w:rPr>
        <w:t xml:space="preserve">Esimerkki 3.4258</w:t>
      </w:r>
    </w:p>
    <w:p>
      <w:r>
        <w:t xml:space="preserve">Konteksti: Pyysin Cindyä eilen illalla tansseihin. Olin niin hermostunut ennen kuin pyysin häntä. Lopulta rohkaistuin pyytämään häntä, ja hän suostui! Hän oli todella innoissaan siitä, että pyysin häntä.  Lause: Hän sanoi olevansa innoissaan tanssimisesta kanssani tänä iltana!  Hahmo: Minä (itse)</w:t>
      </w:r>
    </w:p>
    <w:p>
      <w:r>
        <w:rPr>
          <w:b/>
        </w:rPr>
        <w:t xml:space="preserve">Tulos</w:t>
      </w:r>
    </w:p>
    <w:p>
      <w:r>
        <w:t xml:space="preserve">innoissaan</w:t>
      </w:r>
    </w:p>
    <w:p>
      <w:r>
        <w:rPr>
          <w:b/>
        </w:rPr>
        <w:t xml:space="preserve">Tulos</w:t>
      </w:r>
    </w:p>
    <w:p>
      <w:r>
        <w:t xml:space="preserve">hermostunut</w:t>
      </w:r>
    </w:p>
    <w:p>
      <w:r>
        <w:rPr>
          <w:b/>
        </w:rPr>
        <w:t xml:space="preserve">Tulos</w:t>
      </w:r>
    </w:p>
    <w:p>
      <w:r>
        <w:t xml:space="preserve">elated</w:t>
      </w:r>
    </w:p>
    <w:p>
      <w:r>
        <w:rPr>
          <w:b/>
        </w:rPr>
        <w:t xml:space="preserve">Tulos</w:t>
      </w:r>
    </w:p>
    <w:p>
      <w:r>
        <w:t xml:space="preserve">innoissaan</w:t>
      </w:r>
    </w:p>
    <w:p>
      <w:r>
        <w:rPr>
          <w:b/>
        </w:rPr>
        <w:t xml:space="preserve">Esimerkki 3.4259</w:t>
      </w:r>
    </w:p>
    <w:p>
      <w:r>
        <w:t xml:space="preserve">Konteksti: Pyysin Cindyä eilen illalla tansseihin. Olin niin hermostunut ennen kuin pyysin häntä. Lopulta rohkaistuin pyytämään häntä, ja hän suostui! Hän oli todella innoissaan siitä, että pyysin häntä.  Lause: Hän sanoi olevansa innoissaan tanssimisesta kanssani tänä iltana!  Hahmo: Cindy</w:t>
      </w:r>
    </w:p>
    <w:p>
      <w:r>
        <w:rPr>
          <w:b/>
        </w:rPr>
        <w:t xml:space="preserve">Tulos</w:t>
      </w:r>
    </w:p>
    <w:p>
      <w:r>
        <w:t xml:space="preserve">innoissaan</w:t>
      </w:r>
    </w:p>
    <w:p>
      <w:r>
        <w:rPr>
          <w:b/>
        </w:rPr>
        <w:t xml:space="preserve">Tulos</w:t>
      </w:r>
    </w:p>
    <w:p>
      <w:r>
        <w:t xml:space="preserve">innokas ja innokas</w:t>
      </w:r>
    </w:p>
    <w:p>
      <w:r>
        <w:rPr>
          <w:b/>
        </w:rPr>
        <w:t xml:space="preserve">Esimerkki 3.4260</w:t>
      </w:r>
    </w:p>
    <w:p>
      <w:r>
        <w:t xml:space="preserve">Konteksti: Lause: Ei ole: Terry on menettänyt työnsä.  Hahmo: Terry on menettänyt työpaikkansa: Church</w:t>
      </w:r>
    </w:p>
    <w:p>
      <w:r>
        <w:rPr>
          <w:b/>
        </w:rPr>
        <w:t xml:space="preserve">Tulos</w:t>
      </w:r>
    </w:p>
    <w:p>
      <w:r>
        <w:t xml:space="preserve">Ei ole</w:t>
      </w:r>
    </w:p>
    <w:p>
      <w:r>
        <w:rPr>
          <w:b/>
        </w:rPr>
        <w:t xml:space="preserve">Esimerkki 3.4261</w:t>
      </w:r>
    </w:p>
    <w:p>
      <w:r>
        <w:t xml:space="preserve">Konteksti: Lause: Ei ole: Terry on menettänyt työnsä.  Hahmo: Terry on menettänyt työpaikkansa: Perhe</w:t>
      </w:r>
    </w:p>
    <w:p>
      <w:r>
        <w:rPr>
          <w:b/>
        </w:rPr>
        <w:t xml:space="preserve">Tulos</w:t>
      </w:r>
    </w:p>
    <w:p>
      <w:r>
        <w:t xml:space="preserve">Ei ole</w:t>
      </w:r>
    </w:p>
    <w:p>
      <w:r>
        <w:rPr>
          <w:b/>
        </w:rPr>
        <w:t xml:space="preserve">Esimerkki 3.4262</w:t>
      </w:r>
    </w:p>
    <w:p>
      <w:r>
        <w:t xml:space="preserve">Konteksti: Lause: Ei ole: Terry on menettänyt työnsä.  Hahmo: Terry on menettänyt työpaikkansa: Terry</w:t>
      </w:r>
    </w:p>
    <w:p>
      <w:r>
        <w:rPr>
          <w:b/>
        </w:rPr>
        <w:t xml:space="preserve">Tulos</w:t>
      </w:r>
    </w:p>
    <w:p>
      <w:r>
        <w:t xml:space="preserve">surullinen</w:t>
      </w:r>
    </w:p>
    <w:p>
      <w:r>
        <w:rPr>
          <w:b/>
        </w:rPr>
        <w:t xml:space="preserve">Tulos</w:t>
      </w:r>
    </w:p>
    <w:p>
      <w:r>
        <w:t xml:space="preserve">kuin hänen elämänsä olisi muuttunut huonompaan suuntaan.</w:t>
      </w:r>
    </w:p>
    <w:p>
      <w:r>
        <w:rPr>
          <w:b/>
        </w:rPr>
        <w:t xml:space="preserve">Esimerkki 3.4263</w:t>
      </w:r>
    </w:p>
    <w:p>
      <w:r>
        <w:t xml:space="preserve">Konteksti: Terry on menettänyt työnsä.  Lause: Terry ei tiedä, mitä tehdä elättääkseen perheensä.  Hahmo: Church</w:t>
      </w:r>
    </w:p>
    <w:p>
      <w:r>
        <w:rPr>
          <w:b/>
        </w:rPr>
        <w:t xml:space="preserve">Tulos</w:t>
      </w:r>
    </w:p>
    <w:p>
      <w:r>
        <w:t xml:space="preserve">Ei ole</w:t>
      </w:r>
    </w:p>
    <w:p>
      <w:r>
        <w:rPr>
          <w:b/>
        </w:rPr>
        <w:t xml:space="preserve">Esimerkki 3.4264</w:t>
      </w:r>
    </w:p>
    <w:p>
      <w:r>
        <w:t xml:space="preserve">Konteksti: Terry on menettänyt työnsä.  Lause: Terry ei tiedä, mitä tehdä elättääkseen perheensä.  Hahmo: Perhe</w:t>
      </w:r>
    </w:p>
    <w:p>
      <w:r>
        <w:rPr>
          <w:b/>
        </w:rPr>
        <w:t xml:space="preserve">Tulos</w:t>
      </w:r>
    </w:p>
    <w:p>
      <w:r>
        <w:t xml:space="preserve">surullinen</w:t>
      </w:r>
    </w:p>
    <w:p>
      <w:r>
        <w:rPr>
          <w:b/>
        </w:rPr>
        <w:t xml:space="preserve">Esimerkki 3.4265</w:t>
      </w:r>
    </w:p>
    <w:p>
      <w:r>
        <w:t xml:space="preserve">Konteksti: Terry on menettänyt työnsä.  Lause: Terry ei tiedä, mitä tehdä elättääkseen perheensä.  Hahmo: Terry</w:t>
      </w:r>
    </w:p>
    <w:p>
      <w:r>
        <w:rPr>
          <w:b/>
        </w:rPr>
        <w:t xml:space="preserve">Tulos</w:t>
      </w:r>
    </w:p>
    <w:p>
      <w:r>
        <w:t xml:space="preserve">hyvin surullista</w:t>
      </w:r>
    </w:p>
    <w:p>
      <w:r>
        <w:rPr>
          <w:b/>
        </w:rPr>
        <w:t xml:space="preserve">Tulos</w:t>
      </w:r>
    </w:p>
    <w:p>
      <w:r>
        <w:t xml:space="preserve">surullinen</w:t>
      </w:r>
    </w:p>
    <w:p>
      <w:r>
        <w:rPr>
          <w:b/>
        </w:rPr>
        <w:t xml:space="preserve">Esimerkki 3.4266</w:t>
      </w:r>
    </w:p>
    <w:p>
      <w:r>
        <w:t xml:space="preserve">Konteksti: Terry on menettänyt työnsä. Terry ei tiedä, mitä tehdä elättääkseen perheensä.  Lause: Hän lähtee pyytämään apua.  Hahmo: Church</w:t>
      </w:r>
    </w:p>
    <w:p>
      <w:r>
        <w:rPr>
          <w:b/>
        </w:rPr>
        <w:t xml:space="preserve">Tulos</w:t>
      </w:r>
    </w:p>
    <w:p>
      <w:r>
        <w:t xml:space="preserve">Ei ole</w:t>
      </w:r>
    </w:p>
    <w:p>
      <w:r>
        <w:rPr>
          <w:b/>
        </w:rPr>
        <w:t xml:space="preserve">Esimerkki 3.4267</w:t>
      </w:r>
    </w:p>
    <w:p>
      <w:r>
        <w:t xml:space="preserve">Konteksti: Terry on menettänyt työnsä. Terry ei tiedä, mitä tehdä elättääkseen perheensä.  Lause: Hän lähtee pyytämään apua.  Hahmo: Terry: Perhe</w:t>
      </w:r>
    </w:p>
    <w:p>
      <w:r>
        <w:rPr>
          <w:b/>
        </w:rPr>
        <w:t xml:space="preserve">Tulos</w:t>
      </w:r>
    </w:p>
    <w:p>
      <w:r>
        <w:t xml:space="preserve">toiveikas</w:t>
      </w:r>
    </w:p>
    <w:p>
      <w:r>
        <w:rPr>
          <w:b/>
        </w:rPr>
        <w:t xml:space="preserve">Tulos</w:t>
      </w:r>
    </w:p>
    <w:p>
      <w:r>
        <w:t xml:space="preserve">hermostunut</w:t>
      </w:r>
    </w:p>
    <w:p>
      <w:r>
        <w:rPr>
          <w:b/>
        </w:rPr>
        <w:t xml:space="preserve">Esimerkki 3.4268</w:t>
      </w:r>
    </w:p>
    <w:p>
      <w:r>
        <w:t xml:space="preserve">Konteksti: Terry on menettänyt työnsä. Terry ei tiedä, mitä tehdä elättääkseen perheensä.  Lause: Hän lähtee pyytämään apua.  Hahmo: Terry</w:t>
      </w:r>
    </w:p>
    <w:p>
      <w:r>
        <w:rPr>
          <w:b/>
        </w:rPr>
        <w:t xml:space="preserve">Tulos</w:t>
      </w:r>
    </w:p>
    <w:p>
      <w:r>
        <w:t xml:space="preserve">ahdistunut</w:t>
      </w:r>
    </w:p>
    <w:p>
      <w:r>
        <w:rPr>
          <w:b/>
        </w:rPr>
        <w:t xml:space="preserve">Esimerkki 3.4269</w:t>
      </w:r>
    </w:p>
    <w:p>
      <w:r>
        <w:t xml:space="preserve">Konteksti: Terry on menettänyt työnsä. Terry ei tiedä, mitä tehdä elättääkseen perheensä. Hän lähtee pyytämään apua.  Lause: Hän saa apua paikalliselta kirkolta, joka antaa Terrylle ruokaa.  Hahmo: Kirkko</w:t>
      </w:r>
    </w:p>
    <w:p>
      <w:r>
        <w:rPr>
          <w:b/>
        </w:rPr>
        <w:t xml:space="preserve">Tulos</w:t>
      </w:r>
    </w:p>
    <w:p>
      <w:r>
        <w:t xml:space="preserve">hyödyllinen</w:t>
      </w:r>
    </w:p>
    <w:p>
      <w:r>
        <w:rPr>
          <w:b/>
        </w:rPr>
        <w:t xml:space="preserve">Esimerkki 3.4270</w:t>
      </w:r>
    </w:p>
    <w:p>
      <w:r>
        <w:t xml:space="preserve">Konteksti: Terry on menettänyt työnsä. Terry ei tiedä, mitä tehdä elättääkseen perheensä. Hän lähtee pyytämään apua.  Lause: Hän saa apua paikalliselta kirkolta, joka antaa Terrylle ruokaa.  Hahmo: Perhe</w:t>
      </w:r>
    </w:p>
    <w:p>
      <w:r>
        <w:rPr>
          <w:b/>
        </w:rPr>
        <w:t xml:space="preserve">Tulos</w:t>
      </w:r>
    </w:p>
    <w:p>
      <w:r>
        <w:t xml:space="preserve">kiitollinen</w:t>
      </w:r>
    </w:p>
    <w:p>
      <w:r>
        <w:rPr>
          <w:b/>
        </w:rPr>
        <w:t xml:space="preserve">Esimerkki 3.4271</w:t>
      </w:r>
    </w:p>
    <w:p>
      <w:r>
        <w:t xml:space="preserve">Konteksti: Terry on menettänyt työnsä. Terry ei tiedä, mitä tehdä elättääkseen perheensä. Hän lähtee pyytämään apua.  Lause: Hän saa apua paikalliselta kirkolta, joka antaa Terrylle ruokaa.  Hahmo: Terry</w:t>
      </w:r>
    </w:p>
    <w:p>
      <w:r>
        <w:rPr>
          <w:b/>
        </w:rPr>
        <w:t xml:space="preserve">Tulos</w:t>
      </w:r>
    </w:p>
    <w:p>
      <w:r>
        <w:t xml:space="preserve">kiitollinen</w:t>
      </w:r>
    </w:p>
    <w:p>
      <w:r>
        <w:rPr>
          <w:b/>
        </w:rPr>
        <w:t xml:space="preserve">Tulos</w:t>
      </w:r>
    </w:p>
    <w:p>
      <w:r>
        <w:t xml:space="preserve">kiitollinen</w:t>
      </w:r>
    </w:p>
    <w:p>
      <w:r>
        <w:rPr>
          <w:b/>
        </w:rPr>
        <w:t xml:space="preserve">Esimerkki 3.4272</w:t>
      </w:r>
    </w:p>
    <w:p>
      <w:r>
        <w:t xml:space="preserve">Konteksti: Terry on menettänyt työnsä. Terry ei tiedä, mitä tehdä elättääkseen perheensä. Hän lähtee pyytämään apua. Hän saa apua paikalliselta kirkolta, joka antaa Terrylle ruokaa.  Lause: Terry palaa kotiin ja ruokkii koko perheensä saamillaan elintarvikkeilla.  Hahmo: Church</w:t>
      </w:r>
    </w:p>
    <w:p>
      <w:r>
        <w:rPr>
          <w:b/>
        </w:rPr>
        <w:t xml:space="preserve">Tulos</w:t>
      </w:r>
    </w:p>
    <w:p>
      <w:r>
        <w:t xml:space="preserve">altruistinen</w:t>
      </w:r>
    </w:p>
    <w:p>
      <w:r>
        <w:rPr>
          <w:b/>
        </w:rPr>
        <w:t xml:space="preserve">Esimerkki 3.4273</w:t>
      </w:r>
    </w:p>
    <w:p>
      <w:r>
        <w:t xml:space="preserve">Konteksti: Terry on menettänyt työnsä. Terry ei tiedä, mitä tehdä elättääkseen perheensä. Hän lähtee pyytämään apua. Hän saa apua paikalliselta kirkolta, joka antaa Terrylle ruokaa.  Lause: Terry palaa kotiin ja ruokkii koko perheensä saamillaan elintarvikkeilla.  Hahmo: Perhe</w:t>
      </w:r>
    </w:p>
    <w:p>
      <w:r>
        <w:rPr>
          <w:b/>
        </w:rPr>
        <w:t xml:space="preserve">Tulos</w:t>
      </w:r>
    </w:p>
    <w:p>
      <w:r>
        <w:t xml:space="preserve">onnellinen</w:t>
      </w:r>
    </w:p>
    <w:p>
      <w:r>
        <w:rPr>
          <w:b/>
        </w:rPr>
        <w:t xml:space="preserve">Esimerkki 3.4274</w:t>
      </w:r>
    </w:p>
    <w:p>
      <w:r>
        <w:t xml:space="preserve">Konteksti: Terry on menettänyt työnsä. Terry ei tiedä, mitä tehdä elättääkseen perheensä. Hän lähtee pyytämään apua. Hän saa apua paikalliselta kirkolta, joka antaa Terrylle ruokaa.  Lause: Terry tulee kotiin ja ruokkii koko perheensä saamillaan ruoilla.  Hahmo: Terry</w:t>
      </w:r>
    </w:p>
    <w:p>
      <w:r>
        <w:rPr>
          <w:b/>
        </w:rPr>
        <w:t xml:space="preserve">Tulos</w:t>
      </w:r>
    </w:p>
    <w:p>
      <w:r>
        <w:t xml:space="preserve">kiitollinen</w:t>
      </w:r>
    </w:p>
    <w:p>
      <w:r>
        <w:rPr>
          <w:b/>
        </w:rPr>
        <w:t xml:space="preserve">Tulos</w:t>
      </w:r>
    </w:p>
    <w:p>
      <w:r>
        <w:t xml:space="preserve">re leaved</w:t>
      </w:r>
    </w:p>
    <w:p>
      <w:r>
        <w:rPr>
          <w:b/>
        </w:rPr>
        <w:t xml:space="preserve">Esimerkki 3.4275</w:t>
      </w:r>
    </w:p>
    <w:p>
      <w:r>
        <w:t xml:space="preserve">Konteksti: Lause: Ei ole: Sherman työskenteli autoyhtiössä, joka kehitti itseohjautuvaa ajoneuvoa.  Hahmo: Society</w:t>
      </w:r>
    </w:p>
    <w:p>
      <w:r>
        <w:rPr>
          <w:b/>
        </w:rPr>
        <w:t xml:space="preserve">Tulos</w:t>
      </w:r>
    </w:p>
    <w:p>
      <w:r>
        <w:t xml:space="preserve">Ei ole</w:t>
      </w:r>
    </w:p>
    <w:p>
      <w:r>
        <w:rPr>
          <w:b/>
        </w:rPr>
        <w:t xml:space="preserve">Esimerkki 3.4276</w:t>
      </w:r>
    </w:p>
    <w:p>
      <w:r>
        <w:t xml:space="preserve">Konteksti: Lause: Ei ole: Sherman työskenteli autoyhtiössä, joka kehittää itseohjautuvaa ajoneuvoa.  Hahmo: Sherman</w:t>
      </w:r>
    </w:p>
    <w:p>
      <w:r>
        <w:rPr>
          <w:b/>
        </w:rPr>
        <w:t xml:space="preserve">Tulos</w:t>
      </w:r>
    </w:p>
    <w:p>
      <w:r>
        <w:t xml:space="preserve">ylpeä</w:t>
      </w:r>
    </w:p>
    <w:p>
      <w:r>
        <w:rPr>
          <w:b/>
        </w:rPr>
        <w:t xml:space="preserve">Tulos</w:t>
      </w:r>
    </w:p>
    <w:p>
      <w:r>
        <w:t xml:space="preserve">vastuullinen</w:t>
      </w:r>
    </w:p>
    <w:p>
      <w:r>
        <w:rPr>
          <w:b/>
        </w:rPr>
        <w:t xml:space="preserve">Esimerkki 3.4277</w:t>
      </w:r>
    </w:p>
    <w:p>
      <w:r>
        <w:t xml:space="preserve">Konteksti: Sherman työskenteli autoyhtiössä, joka kehitti itseohjautuvaa ajoneuvoa.  Lause: Hän ei malttanut odottaa, että itseohjautuvat autot integroituvat yhteiskuntaan.  Hahmo: Society</w:t>
      </w:r>
    </w:p>
    <w:p>
      <w:r>
        <w:rPr>
          <w:b/>
        </w:rPr>
        <w:t xml:space="preserve">Tulos</w:t>
      </w:r>
    </w:p>
    <w:p>
      <w:r>
        <w:t xml:space="preserve">Ei ole</w:t>
      </w:r>
    </w:p>
    <w:p>
      <w:r>
        <w:rPr>
          <w:b/>
        </w:rPr>
        <w:t xml:space="preserve">Esimerkki 3.4278</w:t>
      </w:r>
    </w:p>
    <w:p>
      <w:r>
        <w:t xml:space="preserve">Konteksti: Sherman työskenteli autoyhtiössä, joka kehitti itseohjautuvaa ajoneuvoa.  Lause: Hän ei malttanut odottaa, että itseohjautuvat autot integroituvat yhteiskuntaan.  Hahmo: Sherman</w:t>
      </w:r>
    </w:p>
    <w:p>
      <w:r>
        <w:rPr>
          <w:b/>
        </w:rPr>
        <w:t xml:space="preserve">Tulos</w:t>
      </w:r>
    </w:p>
    <w:p>
      <w:r>
        <w:t xml:space="preserve">innoissaan</w:t>
      </w:r>
    </w:p>
    <w:p>
      <w:r>
        <w:rPr>
          <w:b/>
        </w:rPr>
        <w:t xml:space="preserve">Tulos</w:t>
      </w:r>
    </w:p>
    <w:p>
      <w:r>
        <w:t xml:space="preserve">optimistinen</w:t>
      </w:r>
    </w:p>
    <w:p>
      <w:r>
        <w:rPr>
          <w:b/>
        </w:rPr>
        <w:t xml:space="preserve">Esimerkki 3.4279</w:t>
      </w:r>
    </w:p>
    <w:p>
      <w:r>
        <w:t xml:space="preserve">Konteksti: Sherman työskenteli autoyhtiössä, joka kehitti itseohjautuvaa ajoneuvoa. Hän ei malttanut odottaa, että itseohjautuvat autot integroituvat yhteiskuntaan.  Lause: Se pelastaisi lukemattomia ihmishenkiä.  Hahmo: Society</w:t>
      </w:r>
    </w:p>
    <w:p>
      <w:r>
        <w:rPr>
          <w:b/>
        </w:rPr>
        <w:t xml:space="preserve">Tulos</w:t>
      </w:r>
    </w:p>
    <w:p>
      <w:r>
        <w:t xml:space="preserve">Ei ole</w:t>
      </w:r>
    </w:p>
    <w:p>
      <w:r>
        <w:rPr>
          <w:b/>
        </w:rPr>
        <w:t xml:space="preserve">Esimerkki 3.4280</w:t>
      </w:r>
    </w:p>
    <w:p>
      <w:r>
        <w:t xml:space="preserve">Konteksti: Sherman työskenteli autoyhtiössä, joka kehitti itseohjautuvaa ajoneuvoa. Hän ei malttanut odottaa, että itseohjautuvat autot integroituvat yhteiskuntaan.  Lause: Se pelastaisi lukemattomia ihmishenkiä.  Hahmo: Sherman</w:t>
      </w:r>
    </w:p>
    <w:p>
      <w:r>
        <w:rPr>
          <w:b/>
        </w:rPr>
        <w:t xml:space="preserve">Tulos</w:t>
      </w:r>
    </w:p>
    <w:p>
      <w:r>
        <w:t xml:space="preserve">toiveikas</w:t>
      </w:r>
    </w:p>
    <w:p>
      <w:r>
        <w:rPr>
          <w:b/>
        </w:rPr>
        <w:t xml:space="preserve">Tulos</w:t>
      </w:r>
    </w:p>
    <w:p>
      <w:r>
        <w:t xml:space="preserve">ennakointi</w:t>
      </w:r>
    </w:p>
    <w:p>
      <w:r>
        <w:rPr>
          <w:b/>
        </w:rPr>
        <w:t xml:space="preserve">Esimerkki 3.4281</w:t>
      </w:r>
    </w:p>
    <w:p>
      <w:r>
        <w:t xml:space="preserve">Konteksti: Sherman työskenteli autoyhtiössä, joka kehitti itseohjautuvaa ajoneuvoa. Hän ei malttanut odottaa, että itseajavat autot integroituvat yhteiskuntaan. Se pelastaisi lukemattomia ihmishenkiä.  Lause: Hän ajatteli tätä tulevaisuutta kotimatkalla.  Hahmo: Society</w:t>
      </w:r>
    </w:p>
    <w:p>
      <w:r>
        <w:rPr>
          <w:b/>
        </w:rPr>
        <w:t xml:space="preserve">Tulos</w:t>
      </w:r>
    </w:p>
    <w:p>
      <w:r>
        <w:t xml:space="preserve">Ei ole</w:t>
      </w:r>
    </w:p>
    <w:p>
      <w:r>
        <w:rPr>
          <w:b/>
        </w:rPr>
        <w:t xml:space="preserve">Esimerkki 3.4282</w:t>
      </w:r>
    </w:p>
    <w:p>
      <w:r>
        <w:t xml:space="preserve">Konteksti: Sherman työskenteli autoyhtiössä, joka kehitti itseohjautuvaa ajoneuvoa. Hän ei malttanut odottaa, että itseohjautuvat autot integroituvat yhteiskuntaan. Se pelastaisi lukemattomia ihmishenkiä.  Lause: Hän ajatteli tätä tulevaisuutta kotimatkalla.  Hahmo: Sherman</w:t>
      </w:r>
    </w:p>
    <w:p>
      <w:r>
        <w:rPr>
          <w:b/>
        </w:rPr>
        <w:t xml:space="preserve">Tulos</w:t>
      </w:r>
    </w:p>
    <w:p>
      <w:r>
        <w:t xml:space="preserve">innoissaan</w:t>
      </w:r>
    </w:p>
    <w:p>
      <w:r>
        <w:rPr>
          <w:b/>
        </w:rPr>
        <w:t xml:space="preserve">Tulos</w:t>
      </w:r>
    </w:p>
    <w:p>
      <w:r>
        <w:t xml:space="preserve">toiveikas</w:t>
      </w:r>
    </w:p>
    <w:p>
      <w:r>
        <w:rPr>
          <w:b/>
        </w:rPr>
        <w:t xml:space="preserve">Esimerkki 3.4283</w:t>
      </w:r>
    </w:p>
    <w:p>
      <w:r>
        <w:t xml:space="preserve">Konteksti: Sherman työskenteli autoyhtiössä, joka kehitti itseohjautuvaa ajoneuvoa. Hän ei malttanut odottaa, että itseohjautuvat autot integroituvat yhteiskuntaan. Se pelastaisi lukemattomia ihmishenkiä. Hän ajatteli tätä tulevaisuutta kotimatkalla.  Lause: Hänen ajatuksensa harhailivat liian kauas, ja hän joutui kolariin.  Hahmo: Society</w:t>
      </w:r>
    </w:p>
    <w:p>
      <w:r>
        <w:rPr>
          <w:b/>
        </w:rPr>
        <w:t xml:space="preserve">Tulos</w:t>
      </w:r>
    </w:p>
    <w:p>
      <w:r>
        <w:t xml:space="preserve">Ei ole</w:t>
      </w:r>
    </w:p>
    <w:p>
      <w:r>
        <w:rPr>
          <w:b/>
        </w:rPr>
        <w:t xml:space="preserve">Esimerkki 3.4284</w:t>
      </w:r>
    </w:p>
    <w:p>
      <w:r>
        <w:t xml:space="preserve">Konteksti: Sherman työskenteli autoyhtiössä, joka kehitti itseohjautuvaa ajoneuvoa. Hän ei malttanut odottaa, että itseohjautuvat autot integroituvat yhteiskuntaan. Se pelastaisi lukemattomia ihmishenkiä. Hän ajatteli tätä tulevaisuutta kotimatkalla.  Lause: Hänen ajatuksensa harhailivat liian kauas, ja hän joutui kolariin.  Hahmo: Sherman</w:t>
      </w:r>
    </w:p>
    <w:p>
      <w:r>
        <w:rPr>
          <w:b/>
        </w:rPr>
        <w:t xml:space="preserve">Tulos</w:t>
      </w:r>
    </w:p>
    <w:p>
      <w:r>
        <w:t xml:space="preserve">typerä</w:t>
      </w:r>
    </w:p>
    <w:p>
      <w:r>
        <w:rPr>
          <w:b/>
        </w:rPr>
        <w:t xml:space="preserve">Tulos</w:t>
      </w:r>
    </w:p>
    <w:p>
      <w:r>
        <w:t xml:space="preserve">häpeää itseään</w:t>
      </w:r>
    </w:p>
    <w:p>
      <w:r>
        <w:rPr>
          <w:b/>
        </w:rPr>
        <w:t xml:space="preserve">Esimerkki 3.4285</w:t>
      </w:r>
    </w:p>
    <w:p>
      <w:r>
        <w:t xml:space="preserve">Konteksti: Lause: Ei ole: Sanat: Olin menossa pyörällä ystäväni luokse.  Hahmo: Minä (itse)</w:t>
      </w:r>
    </w:p>
    <w:p>
      <w:r>
        <w:rPr>
          <w:b/>
        </w:rPr>
        <w:t xml:space="preserve">Tulos</w:t>
      </w:r>
    </w:p>
    <w:p>
      <w:r>
        <w:t xml:space="preserve">innoissaan</w:t>
      </w:r>
    </w:p>
    <w:p>
      <w:r>
        <w:rPr>
          <w:b/>
        </w:rPr>
        <w:t xml:space="preserve">Tulos</w:t>
      </w:r>
    </w:p>
    <w:p>
      <w:r>
        <w:t xml:space="preserve">onnellinen</w:t>
      </w:r>
    </w:p>
    <w:p>
      <w:r>
        <w:rPr>
          <w:b/>
        </w:rPr>
        <w:t xml:space="preserve">Esimerkki 3.4286</w:t>
      </w:r>
    </w:p>
    <w:p>
      <w:r>
        <w:t xml:space="preserve">Konteksti: Olin ajamassa pyörällä ystäväni luokse.  Lause: Yhtäkkiä tunsin poksahduksen ja pyöräni lakkasi toimimasta.  Hahmo: Minä (itse)</w:t>
      </w:r>
    </w:p>
    <w:p>
      <w:r>
        <w:rPr>
          <w:b/>
        </w:rPr>
        <w:t xml:space="preserve">Tulos</w:t>
      </w:r>
    </w:p>
    <w:p>
      <w:r>
        <w:t xml:space="preserve">ärsyyntynyt</w:t>
      </w:r>
    </w:p>
    <w:p>
      <w:r>
        <w:rPr>
          <w:b/>
        </w:rPr>
        <w:t xml:space="preserve">Tulos</w:t>
      </w:r>
    </w:p>
    <w:p>
      <w:r>
        <w:t xml:space="preserve">peloissaan</w:t>
      </w:r>
    </w:p>
    <w:p>
      <w:r>
        <w:rPr>
          <w:b/>
        </w:rPr>
        <w:t xml:space="preserve">Tulos</w:t>
      </w:r>
    </w:p>
    <w:p>
      <w:r>
        <w:t xml:space="preserve">hermostunut</w:t>
      </w:r>
    </w:p>
    <w:p>
      <w:r>
        <w:rPr>
          <w:b/>
        </w:rPr>
        <w:t xml:space="preserve">Esimerkki 3.4287</w:t>
      </w:r>
    </w:p>
    <w:p>
      <w:r>
        <w:t xml:space="preserve">Konteksti: Olin ajamassa pyörällä ystäväni luokse. Yhtäkkiä tunsin poksahduksen ja pyöräni lakkasi toimimasta.  Lause: Vein pyörän kotiin ja tarkistin ongelman.  Hahmo: Minä (itse)</w:t>
      </w:r>
    </w:p>
    <w:p>
      <w:r>
        <w:rPr>
          <w:b/>
        </w:rPr>
        <w:t xml:space="preserve">Tulos</w:t>
      </w:r>
    </w:p>
    <w:p>
      <w:r>
        <w:t xml:space="preserve">utelias</w:t>
      </w:r>
    </w:p>
    <w:p>
      <w:r>
        <w:rPr>
          <w:b/>
        </w:rPr>
        <w:t xml:space="preserve">Esimerkki 3.4288</w:t>
      </w:r>
    </w:p>
    <w:p>
      <w:r>
        <w:t xml:space="preserve">Konteksti: Olin ajamassa pyörällä ystäväni luokse. Yhtäkkiä tunsin poksahduksen ja pyöräni lakkasi toimimasta. Vein pyörän kotiin ja tarkistin ongelman.  Lause: Menin kauppaan ja ostin letkun renkaan korjaamiseksi.  Hahmo: Minä (itse)</w:t>
      </w:r>
    </w:p>
    <w:p>
      <w:r>
        <w:rPr>
          <w:b/>
        </w:rPr>
        <w:t xml:space="preserve">Tulos</w:t>
      </w:r>
    </w:p>
    <w:p>
      <w:r>
        <w:t xml:space="preserve">innoissaan</w:t>
      </w:r>
    </w:p>
    <w:p>
      <w:r>
        <w:rPr>
          <w:b/>
        </w:rPr>
        <w:t xml:space="preserve">Tulos</w:t>
      </w:r>
    </w:p>
    <w:p>
      <w:r>
        <w:t xml:space="preserve">toiveikas</w:t>
      </w:r>
    </w:p>
    <w:p>
      <w:r>
        <w:rPr>
          <w:b/>
        </w:rPr>
        <w:t xml:space="preserve">Esimerkki 3.4289</w:t>
      </w:r>
    </w:p>
    <w:p>
      <w:r>
        <w:t xml:space="preserve">Konteksti: Olin ajamassa pyörällä ystäväni luokse. Yhtäkkiä tunsin poksahduksen ja pyöräni lakkasi toimimasta. Vein pyörän kotiin ja tarkistin ongelman. Menin kauppaan ja ostin letkun renkaan korjaamiseksi.  Lause: Menin kotiin, korjasin pyöräni ja lähdin ajelulle.  Hahmo: Minä (itse)</w:t>
      </w:r>
    </w:p>
    <w:p>
      <w:r>
        <w:rPr>
          <w:b/>
        </w:rPr>
        <w:t xml:space="preserve">Tulos</w:t>
      </w:r>
    </w:p>
    <w:p>
      <w:r>
        <w:t xml:space="preserve">ylpeä</w:t>
      </w:r>
    </w:p>
    <w:p>
      <w:r>
        <w:rPr>
          <w:b/>
        </w:rPr>
        <w:t xml:space="preserve">Tulos</w:t>
      </w:r>
    </w:p>
    <w:p>
      <w:r>
        <w:t xml:space="preserve">tyytyväinen</w:t>
      </w:r>
    </w:p>
    <w:p>
      <w:r>
        <w:rPr>
          <w:b/>
        </w:rPr>
        <w:t xml:space="preserve">Esimerkki 3.4290</w:t>
      </w:r>
    </w:p>
    <w:p>
      <w:r>
        <w:t xml:space="preserve">Konteksti: Lause: Ei ole: Charles tykkää myydä, mutta myyntityöt ovat pahimpia!  Hahmo: Screener</w:t>
      </w:r>
    </w:p>
    <w:p>
      <w:r>
        <w:rPr>
          <w:b/>
        </w:rPr>
        <w:t xml:space="preserve">Tulos</w:t>
      </w:r>
    </w:p>
    <w:p>
      <w:r>
        <w:t xml:space="preserve">Ei ole</w:t>
      </w:r>
    </w:p>
    <w:p>
      <w:r>
        <w:rPr>
          <w:b/>
        </w:rPr>
        <w:t xml:space="preserve">Esimerkki 3.4291</w:t>
      </w:r>
    </w:p>
    <w:p>
      <w:r>
        <w:t xml:space="preserve">Konteksti: Lause: Ei ole: Charles tykkää myydä, mutta myyntityöt ovat pahimpia!  Hahmo: Charles</w:t>
      </w:r>
    </w:p>
    <w:p>
      <w:r>
        <w:rPr>
          <w:b/>
        </w:rPr>
        <w:t xml:space="preserve">Tulos</w:t>
      </w:r>
    </w:p>
    <w:p>
      <w:r>
        <w:t xml:space="preserve">Ei ole</w:t>
      </w:r>
    </w:p>
    <w:p>
      <w:r>
        <w:rPr>
          <w:b/>
        </w:rPr>
        <w:t xml:space="preserve">Esimerkki 3.4292</w:t>
      </w:r>
    </w:p>
    <w:p>
      <w:r>
        <w:t xml:space="preserve">Konteksti: Charles tykkää myydä, mutta myyntityöt ovat pahimpia!  Lause: Hän ei halua työtä, joka on seuloja.  Hahmo: Seuloja</w:t>
      </w:r>
    </w:p>
    <w:p>
      <w:r>
        <w:rPr>
          <w:b/>
        </w:rPr>
        <w:t xml:space="preserve">Tulos</w:t>
      </w:r>
    </w:p>
    <w:p>
      <w:r>
        <w:t xml:space="preserve">insulte</w:t>
      </w:r>
    </w:p>
    <w:p>
      <w:r>
        <w:rPr>
          <w:b/>
        </w:rPr>
        <w:t xml:space="preserve">Tulos</w:t>
      </w:r>
    </w:p>
    <w:p>
      <w:r>
        <w:t xml:space="preserve">pois päältä</w:t>
      </w:r>
    </w:p>
    <w:p>
      <w:r>
        <w:rPr>
          <w:b/>
        </w:rPr>
        <w:t xml:space="preserve">Tulos</w:t>
      </w:r>
    </w:p>
    <w:p>
      <w:r>
        <w:t xml:space="preserve">lievittää</w:t>
      </w:r>
    </w:p>
    <w:p>
      <w:r>
        <w:rPr>
          <w:b/>
        </w:rPr>
        <w:t xml:space="preserve">Tulos</w:t>
      </w:r>
    </w:p>
    <w:p>
      <w:r>
        <w:t xml:space="preserve">ecure</w:t>
      </w:r>
    </w:p>
    <w:p>
      <w:r>
        <w:rPr>
          <w:b/>
        </w:rPr>
        <w:t xml:space="preserve">Esimerkki 3.4293</w:t>
      </w:r>
    </w:p>
    <w:p>
      <w:r>
        <w:t xml:space="preserve">Konteksti: Charles tykkää myydä, mutta myyntityöt ovat pahimpia!  Lause: Hän ei halua työtä, joka on seuloja.  Hahmo: Charles</w:t>
      </w:r>
    </w:p>
    <w:p>
      <w:r>
        <w:rPr>
          <w:b/>
        </w:rPr>
        <w:t xml:space="preserve">Tulos</w:t>
      </w:r>
    </w:p>
    <w:p>
      <w:r>
        <w:t xml:space="preserve">hermostunut</w:t>
      </w:r>
    </w:p>
    <w:p>
      <w:r>
        <w:rPr>
          <w:b/>
        </w:rPr>
        <w:t xml:space="preserve">Esimerkki 3.4294</w:t>
      </w:r>
    </w:p>
    <w:p>
      <w:r>
        <w:t xml:space="preserve">Konteksti: Charles tykkää myydä, mutta myyntityöt ovat pahimpia! Työ, jota hän ei halua, on seuloja.  Lause: Seuloja siirtää puhelut sulkijoille, jotka eivät tee kauppaa.  Hahmo: Screener</w:t>
      </w:r>
    </w:p>
    <w:p>
      <w:r>
        <w:rPr>
          <w:b/>
        </w:rPr>
        <w:t xml:space="preserve">Tulos</w:t>
      </w:r>
    </w:p>
    <w:p>
      <w:r>
        <w:t xml:space="preserve">Ei ole</w:t>
      </w:r>
    </w:p>
    <w:p>
      <w:r>
        <w:rPr>
          <w:b/>
        </w:rPr>
        <w:t xml:space="preserve">Esimerkki 3.4295</w:t>
      </w:r>
    </w:p>
    <w:p>
      <w:r>
        <w:t xml:space="preserve">Konteksti: Charles tykkää myydä, mutta myyntityöt ovat pahimpia! Työ, jota hän ei halua, on seuloja.  Lause: Seuloja siirtää puhelut sulkijoille, jotka eivät tee kauppaa.  Hahmo: Charles</w:t>
      </w:r>
    </w:p>
    <w:p>
      <w:r>
        <w:rPr>
          <w:b/>
        </w:rPr>
        <w:t xml:space="preserve">Tulos</w:t>
      </w:r>
    </w:p>
    <w:p>
      <w:r>
        <w:t xml:space="preserve">Ei ole</w:t>
      </w:r>
    </w:p>
    <w:p>
      <w:r>
        <w:rPr>
          <w:b/>
        </w:rPr>
        <w:t xml:space="preserve">Esimerkki 3.4296</w:t>
      </w:r>
    </w:p>
    <w:p>
      <w:r>
        <w:t xml:space="preserve">Konteksti: Charles tykkää myydä, mutta myyntityöt ovat pahimpia! Työ, jota hän ei halua, on seuloja. Seuloja välittää puhelut päättäjille, jotka eivät tee kauppaa.  Lause: Charles haki muutama päivä sitten myyntipaikkaa teknologiayrityksessä.  Hahmo: Seuloja</w:t>
      </w:r>
    </w:p>
    <w:p>
      <w:r>
        <w:rPr>
          <w:b/>
        </w:rPr>
        <w:t xml:space="preserve">Tulos</w:t>
      </w:r>
    </w:p>
    <w:p>
      <w:r>
        <w:t xml:space="preserve">Ei ole</w:t>
      </w:r>
    </w:p>
    <w:p>
      <w:r>
        <w:rPr>
          <w:b/>
        </w:rPr>
        <w:t xml:space="preserve">Esimerkki 3.4297</w:t>
      </w:r>
    </w:p>
    <w:p>
      <w:r>
        <w:t xml:space="preserve">Konteksti: Charles tykkää myydä, mutta myyntityöt ovat pahimpia! Työ, jota hän ei halua, on seuloja. Seuloja välittää puhelut päättäjille, jotka eivät tee kauppaa.  Lause: Charles haki muutama päivä sitten myyntipaikkaa teknologiayrityksessä.  Hahmo: Charles</w:t>
      </w:r>
    </w:p>
    <w:p>
      <w:r>
        <w:rPr>
          <w:b/>
        </w:rPr>
        <w:t xml:space="preserve">Tulos</w:t>
      </w:r>
    </w:p>
    <w:p>
      <w:r>
        <w:t xml:space="preserve">vastuullinen</w:t>
      </w:r>
    </w:p>
    <w:p>
      <w:r>
        <w:rPr>
          <w:b/>
        </w:rPr>
        <w:t xml:space="preserve">Tulos</w:t>
      </w:r>
    </w:p>
    <w:p>
      <w:r>
        <w:t xml:space="preserve">optimistinen</w:t>
      </w:r>
    </w:p>
    <w:p>
      <w:r>
        <w:rPr>
          <w:b/>
        </w:rPr>
        <w:t xml:space="preserve">Esimerkki 3.4298</w:t>
      </w:r>
    </w:p>
    <w:p>
      <w:r>
        <w:t xml:space="preserve">Konteksti: Charles tykkää myydä, mutta myyntityöt ovat pahimpia! Työ, jota hän ei halua, on seuloja. Seuloja välittää puhelut päättäjille, jotka eivät tee kauppaa. Charles haki muutama päivä sitten myyntipaikkaa teknologiayrityksessä.  Lause: Haastattelussa tänään hänelle kerrottiin, että hän aloittaisi seulojana.  Hahmo: Seuloja</w:t>
      </w:r>
    </w:p>
    <w:p>
      <w:r>
        <w:rPr>
          <w:b/>
        </w:rPr>
        <w:t xml:space="preserve">Tulos</w:t>
      </w:r>
    </w:p>
    <w:p>
      <w:r>
        <w:t xml:space="preserve">Ei ole</w:t>
      </w:r>
    </w:p>
    <w:p>
      <w:r>
        <w:rPr>
          <w:b/>
        </w:rPr>
        <w:t xml:space="preserve">Esimerkki 3.4299</w:t>
      </w:r>
    </w:p>
    <w:p>
      <w:r>
        <w:t xml:space="preserve">Konteksti: Charles tykkää myydä, mutta myyntityöt ovat pahimpia! Työ, jota hän ei halua, on seuloja. Seuloja välittää puhelut päättäjille, jotka eivät tee kauppaa. Charles haki muutama päivä sitten myyntipaikkaa teknologiayrityksessä.  Lause: Haastattelussa tänään hänelle kerrottiin, että hän aloittaisi seulojana.  Hahmo: Charles</w:t>
      </w:r>
    </w:p>
    <w:p>
      <w:r>
        <w:rPr>
          <w:b/>
        </w:rPr>
        <w:t xml:space="preserve">Tulos</w:t>
      </w:r>
    </w:p>
    <w:p>
      <w:r>
        <w:t xml:space="preserve">innoissaan</w:t>
      </w:r>
    </w:p>
    <w:p>
      <w:r>
        <w:rPr>
          <w:b/>
        </w:rPr>
        <w:t xml:space="preserve">Tulos</w:t>
      </w:r>
    </w:p>
    <w:p>
      <w:r>
        <w:t xml:space="preserve">turhautunut</w:t>
      </w:r>
    </w:p>
    <w:p>
      <w:r>
        <w:rPr>
          <w:b/>
        </w:rPr>
        <w:t xml:space="preserve">Esimerkki 3.4300</w:t>
      </w:r>
    </w:p>
    <w:p>
      <w:r>
        <w:t xml:space="preserve">Konteksti: Lause: Ei ole: Joe oli tylsistynyt.  Hahmo: Ystävät</w:t>
      </w:r>
    </w:p>
    <w:p>
      <w:r>
        <w:rPr>
          <w:b/>
        </w:rPr>
        <w:t xml:space="preserve">Tulos</w:t>
      </w:r>
    </w:p>
    <w:p>
      <w:r>
        <w:t xml:space="preserve">Ei ole</w:t>
      </w:r>
    </w:p>
    <w:p>
      <w:r>
        <w:rPr>
          <w:b/>
        </w:rPr>
        <w:t xml:space="preserve">Esimerkki 3.4301</w:t>
      </w:r>
    </w:p>
    <w:p>
      <w:r>
        <w:t xml:space="preserve">Konteksti: Lause: Ei ole: Joe oli tylsistynyt.  Hahmo: Joe</w:t>
      </w:r>
    </w:p>
    <w:p>
      <w:r>
        <w:rPr>
          <w:b/>
        </w:rPr>
        <w:t xml:space="preserve">Tulos</w:t>
      </w:r>
    </w:p>
    <w:p>
      <w:r>
        <w:t xml:space="preserve">tylsistynyt</w:t>
      </w:r>
    </w:p>
    <w:p>
      <w:r>
        <w:rPr>
          <w:b/>
        </w:rPr>
        <w:t xml:space="preserve">Tulos</w:t>
      </w:r>
    </w:p>
    <w:p>
      <w:r>
        <w:t xml:space="preserve">tylsä</w:t>
      </w:r>
    </w:p>
    <w:p>
      <w:r>
        <w:rPr>
          <w:b/>
        </w:rPr>
        <w:t xml:space="preserve">Esimerkki 3.4302</w:t>
      </w:r>
    </w:p>
    <w:p>
      <w:r>
        <w:t xml:space="preserve">Konteksti: Joe oli tylsistynyt.  Lause: Joe halusi lähteä ulos.  Hahmo: Ystävät</w:t>
      </w:r>
    </w:p>
    <w:p>
      <w:r>
        <w:rPr>
          <w:b/>
        </w:rPr>
        <w:t xml:space="preserve">Tulos</w:t>
      </w:r>
    </w:p>
    <w:p>
      <w:r>
        <w:t xml:space="preserve">Ei ole</w:t>
      </w:r>
    </w:p>
    <w:p>
      <w:r>
        <w:rPr>
          <w:b/>
        </w:rPr>
        <w:t xml:space="preserve">Esimerkki 3.4303</w:t>
      </w:r>
    </w:p>
    <w:p>
      <w:r>
        <w:t xml:space="preserve">Konteksti: Joe oli tylsistynyt.  Lause: Joe halusi lähteä ulos.  Hahmo: Joe</w:t>
      </w:r>
    </w:p>
    <w:p>
      <w:r>
        <w:rPr>
          <w:b/>
        </w:rPr>
        <w:t xml:space="preserve">Tulos</w:t>
      </w:r>
    </w:p>
    <w:p>
      <w:r>
        <w:t xml:space="preserve">innoissaan</w:t>
      </w:r>
    </w:p>
    <w:p>
      <w:r>
        <w:rPr>
          <w:b/>
        </w:rPr>
        <w:t xml:space="preserve">Tulos</w:t>
      </w:r>
    </w:p>
    <w:p>
      <w:r>
        <w:t xml:space="preserve">ahdistus</w:t>
      </w:r>
    </w:p>
    <w:p>
      <w:r>
        <w:rPr>
          <w:b/>
        </w:rPr>
        <w:t xml:space="preserve">Esimerkki 3.4304</w:t>
      </w:r>
    </w:p>
    <w:p>
      <w:r>
        <w:t xml:space="preserve">Konteksti: Joe oli tylsistynyt. Joe halusi mennä ulos.  Lause: Joe kutsui ystävänsä ulos.  Hahmo: Ystävät</w:t>
      </w:r>
    </w:p>
    <w:p>
      <w:r>
        <w:rPr>
          <w:b/>
        </w:rPr>
        <w:t xml:space="preserve">Tulos</w:t>
      </w:r>
    </w:p>
    <w:p>
      <w:r>
        <w:t xml:space="preserve">kiinnostunut</w:t>
      </w:r>
    </w:p>
    <w:p>
      <w:r>
        <w:rPr>
          <w:b/>
        </w:rPr>
        <w:t xml:space="preserve">Tulos</w:t>
      </w:r>
    </w:p>
    <w:p>
      <w:r>
        <w:t xml:space="preserve">hyvä</w:t>
      </w:r>
    </w:p>
    <w:p>
      <w:r>
        <w:rPr>
          <w:b/>
        </w:rPr>
        <w:t xml:space="preserve">Tulos</w:t>
      </w:r>
    </w:p>
    <w:p>
      <w:r>
        <w:t xml:space="preserve">mukana</w:t>
      </w:r>
    </w:p>
    <w:p>
      <w:r>
        <w:rPr>
          <w:b/>
        </w:rPr>
        <w:t xml:space="preserve">Esimerkki 3.4305</w:t>
      </w:r>
    </w:p>
    <w:p>
      <w:r>
        <w:t xml:space="preserve">Konteksti: Joe oli tylsistynyt. Joe halusi mennä ulos.  Lause: Joe kutsui ystävänsä ulos.  Hahmo: Joe</w:t>
      </w:r>
    </w:p>
    <w:p>
      <w:r>
        <w:rPr>
          <w:b/>
        </w:rPr>
        <w:t xml:space="preserve">Tulos</w:t>
      </w:r>
    </w:p>
    <w:p>
      <w:r>
        <w:t xml:space="preserve">innoissaan</w:t>
      </w:r>
    </w:p>
    <w:p>
      <w:r>
        <w:rPr>
          <w:b/>
        </w:rPr>
        <w:t xml:space="preserve">Tulos</w:t>
      </w:r>
    </w:p>
    <w:p>
      <w:r>
        <w:t xml:space="preserve">ahdistunut</w:t>
      </w:r>
    </w:p>
    <w:p>
      <w:r>
        <w:rPr>
          <w:b/>
        </w:rPr>
        <w:t xml:space="preserve">Esimerkki 3.4306</w:t>
      </w:r>
    </w:p>
    <w:p>
      <w:r>
        <w:t xml:space="preserve">Konteksti: Joe oli tylsistynyt. Joe halusi mennä ulos. Joe kutsui ystävänsä ulos.  Lause: Joe ja hänen ystävänsä lähtivät ulos keskustaan.  Hahmo: Ystävät</w:t>
      </w:r>
    </w:p>
    <w:p>
      <w:r>
        <w:rPr>
          <w:b/>
        </w:rPr>
        <w:t xml:space="preserve">Tulos</w:t>
      </w:r>
    </w:p>
    <w:p>
      <w:r>
        <w:t xml:space="preserve">innoissaan</w:t>
      </w:r>
    </w:p>
    <w:p>
      <w:r>
        <w:rPr>
          <w:b/>
        </w:rPr>
        <w:t xml:space="preserve">Tulos</w:t>
      </w:r>
    </w:p>
    <w:p>
      <w:r>
        <w:t xml:space="preserve">elossa</w:t>
      </w:r>
    </w:p>
    <w:p>
      <w:r>
        <w:rPr>
          <w:b/>
        </w:rPr>
        <w:t xml:space="preserve">Tulos</w:t>
      </w:r>
    </w:p>
    <w:p>
      <w:r>
        <w:t xml:space="preserve">innostunut</w:t>
      </w:r>
    </w:p>
    <w:p>
      <w:r>
        <w:rPr>
          <w:b/>
        </w:rPr>
        <w:t xml:space="preserve">Esimerkki 3.4307</w:t>
      </w:r>
    </w:p>
    <w:p>
      <w:r>
        <w:t xml:space="preserve">Konteksti: Joe oli tylsistynyt. Joe halusi mennä ulos. Joe kutsui ystävänsä ulos.  Lause: Joe ja hänen ystävänsä lähtivät ulos keskustaan.  Hahmo: Joe</w:t>
      </w:r>
    </w:p>
    <w:p>
      <w:r>
        <w:rPr>
          <w:b/>
        </w:rPr>
        <w:t xml:space="preserve">Tulos</w:t>
      </w:r>
    </w:p>
    <w:p>
      <w:r>
        <w:t xml:space="preserve">innoissaan</w:t>
      </w:r>
    </w:p>
    <w:p>
      <w:r>
        <w:rPr>
          <w:b/>
        </w:rPr>
        <w:t xml:space="preserve">Tulos</w:t>
      </w:r>
    </w:p>
    <w:p>
      <w:r>
        <w:t xml:space="preserve">parempi</w:t>
      </w:r>
    </w:p>
    <w:p>
      <w:r>
        <w:rPr>
          <w:b/>
        </w:rPr>
        <w:t xml:space="preserve">Tulos</w:t>
      </w:r>
    </w:p>
    <w:p>
      <w:r>
        <w:t xml:space="preserve">pirteä</w:t>
      </w:r>
    </w:p>
    <w:p>
      <w:r>
        <w:rPr>
          <w:b/>
        </w:rPr>
        <w:t xml:space="preserve">Esimerkki 3.4308</w:t>
      </w:r>
    </w:p>
    <w:p>
      <w:r>
        <w:t xml:space="preserve">Konteksti: Joe oli tylsistynyt. Joe halusi mennä ulos. Joe kutsui ystävänsä ulos. Joe ja hänen ystävänsä lähtivät ulos keskustaan.  Lause: Joella oli hauskaa ystäviensä kanssa.  Hahmo: Ystävät</w:t>
      </w:r>
    </w:p>
    <w:p>
      <w:r>
        <w:rPr>
          <w:b/>
        </w:rPr>
        <w:t xml:space="preserve">Tulos</w:t>
      </w:r>
    </w:p>
    <w:p>
      <w:r>
        <w:t xml:space="preserve">sosiaalinen</w:t>
      </w:r>
    </w:p>
    <w:p>
      <w:r>
        <w:rPr>
          <w:b/>
        </w:rPr>
        <w:t xml:space="preserve">Tulos</w:t>
      </w:r>
    </w:p>
    <w:p>
      <w:r>
        <w:t xml:space="preserve">iloinen</w:t>
      </w:r>
    </w:p>
    <w:p>
      <w:r>
        <w:rPr>
          <w:b/>
        </w:rPr>
        <w:t xml:space="preserve">Esimerkki 3.4309</w:t>
      </w:r>
    </w:p>
    <w:p>
      <w:r>
        <w:t xml:space="preserve">Konteksti: Joe oli tylsistynyt. Joe halusi mennä ulos. Joe kutsui ystävänsä ulos. Joe ja hänen ystävänsä lähtivät ulos keskustaan.  Lause: Joella oli hauskaa ystäviensä kanssa.  Hahmo: Joe</w:t>
      </w:r>
    </w:p>
    <w:p>
      <w:r>
        <w:rPr>
          <w:b/>
        </w:rPr>
        <w:t xml:space="preserve">Tulos</w:t>
      </w:r>
    </w:p>
    <w:p>
      <w:r>
        <w:t xml:space="preserve">great</w:t>
      </w:r>
    </w:p>
    <w:p>
      <w:r>
        <w:rPr>
          <w:b/>
        </w:rPr>
        <w:t xml:space="preserve">Tulos</w:t>
      </w:r>
    </w:p>
    <w:p>
      <w:r>
        <w:t xml:space="preserve">onnellinen</w:t>
      </w:r>
    </w:p>
    <w:p>
      <w:r>
        <w:rPr>
          <w:b/>
        </w:rPr>
        <w:t xml:space="preserve">Esimerkki 3.4310</w:t>
      </w:r>
    </w:p>
    <w:p>
      <w:r>
        <w:t xml:space="preserve">Konteksti: Lause: Ei ole: Gina oli perinyt talon vanhemmiltaan.  Hahmo: Gina: Kiinteistönvälittäjä</w:t>
      </w:r>
    </w:p>
    <w:p>
      <w:r>
        <w:rPr>
          <w:b/>
        </w:rPr>
        <w:t xml:space="preserve">Tulos</w:t>
      </w:r>
    </w:p>
    <w:p>
      <w:r>
        <w:t xml:space="preserve">Ei ole</w:t>
      </w:r>
    </w:p>
    <w:p>
      <w:r>
        <w:rPr>
          <w:b/>
        </w:rPr>
        <w:t xml:space="preserve">Esimerkki 3.4311</w:t>
      </w:r>
    </w:p>
    <w:p>
      <w:r>
        <w:t xml:space="preserve">Konteksti: Lause: Ei ole: Gina oli perinyt talon vanhemmiltaan.  Hahmo: Buyer</w:t>
      </w:r>
    </w:p>
    <w:p>
      <w:r>
        <w:rPr>
          <w:b/>
        </w:rPr>
        <w:t xml:space="preserve">Tulos</w:t>
      </w:r>
    </w:p>
    <w:p>
      <w:r>
        <w:t xml:space="preserve">Ei ole</w:t>
      </w:r>
    </w:p>
    <w:p>
      <w:r>
        <w:rPr>
          <w:b/>
        </w:rPr>
        <w:t xml:space="preserve">Esimerkki 3.4312</w:t>
      </w:r>
    </w:p>
    <w:p>
      <w:r>
        <w:t xml:space="preserve">Konteksti: Lause: Ei ole: Gina oli perinyt talon vanhemmiltaan.  Hahmo: Gina</w:t>
      </w:r>
    </w:p>
    <w:p>
      <w:r>
        <w:rPr>
          <w:b/>
        </w:rPr>
        <w:t xml:space="preserve">Tulos</w:t>
      </w:r>
    </w:p>
    <w:p>
      <w:r>
        <w:t xml:space="preserve">innoissaan</w:t>
      </w:r>
    </w:p>
    <w:p>
      <w:r>
        <w:rPr>
          <w:b/>
        </w:rPr>
        <w:t xml:space="preserve">Tulos</w:t>
      </w:r>
    </w:p>
    <w:p>
      <w:r>
        <w:t xml:space="preserve">erittäin tyytyväinen</w:t>
      </w:r>
    </w:p>
    <w:p>
      <w:r>
        <w:rPr>
          <w:b/>
        </w:rPr>
        <w:t xml:space="preserve">Esimerkki 3.4313</w:t>
      </w:r>
    </w:p>
    <w:p>
      <w:r>
        <w:t xml:space="preserve">Konteksti: Lause: Ei ole: Gina oli perinyt talon vanhemmiltaan.  Hahmo: Gina: Vanhemmat</w:t>
      </w:r>
    </w:p>
    <w:p>
      <w:r>
        <w:rPr>
          <w:b/>
        </w:rPr>
        <w:t xml:space="preserve">Tulos</w:t>
      </w:r>
    </w:p>
    <w:p>
      <w:r>
        <w:t xml:space="preserve">hyödyllinen</w:t>
      </w:r>
    </w:p>
    <w:p>
      <w:r>
        <w:rPr>
          <w:b/>
        </w:rPr>
        <w:t xml:space="preserve">Esimerkki 3.4314</w:t>
      </w:r>
    </w:p>
    <w:p>
      <w:r>
        <w:t xml:space="preserve">Konteksti: Gina oli perinyt talon vanhemmiltaan.  Lause: Hän halusi myydä talon.  Hahmo: Gina: Kiinteistönvälittäjä</w:t>
      </w:r>
    </w:p>
    <w:p>
      <w:r>
        <w:rPr>
          <w:b/>
        </w:rPr>
        <w:t xml:space="preserve">Tulos</w:t>
      </w:r>
    </w:p>
    <w:p>
      <w:r>
        <w:t xml:space="preserve">Ei ole</w:t>
      </w:r>
    </w:p>
    <w:p>
      <w:r>
        <w:rPr>
          <w:b/>
        </w:rPr>
        <w:t xml:space="preserve">Esimerkki 3.4315</w:t>
      </w:r>
    </w:p>
    <w:p>
      <w:r>
        <w:t xml:space="preserve">Konteksti: Gina oli perinyt talon vanhemmiltaan.  Lause: Hän halusi myydä talon.  Hahmo: Ostaja</w:t>
      </w:r>
    </w:p>
    <w:p>
      <w:r>
        <w:rPr>
          <w:b/>
        </w:rPr>
        <w:t xml:space="preserve">Tulos</w:t>
      </w:r>
    </w:p>
    <w:p>
      <w:r>
        <w:t xml:space="preserve">Ei ole</w:t>
      </w:r>
    </w:p>
    <w:p>
      <w:r>
        <w:rPr>
          <w:b/>
        </w:rPr>
        <w:t xml:space="preserve">Esimerkki 3.4316</w:t>
      </w:r>
    </w:p>
    <w:p>
      <w:r>
        <w:t xml:space="preserve">Konteksti: Gina oli perinyt talon vanhemmiltaan.  Lause: Hän halusi myydä talon.  Hahmo: Gina</w:t>
      </w:r>
    </w:p>
    <w:p>
      <w:r>
        <w:rPr>
          <w:b/>
        </w:rPr>
        <w:t xml:space="preserve">Tulos</w:t>
      </w:r>
    </w:p>
    <w:p>
      <w:r>
        <w:t xml:space="preserve">hermostunut</w:t>
      </w:r>
    </w:p>
    <w:p>
      <w:r>
        <w:rPr>
          <w:b/>
        </w:rPr>
        <w:t xml:space="preserve">Tulos</w:t>
      </w:r>
    </w:p>
    <w:p>
      <w:r>
        <w:t xml:space="preserve">optimistinen</w:t>
      </w:r>
    </w:p>
    <w:p>
      <w:r>
        <w:rPr>
          <w:b/>
        </w:rPr>
        <w:t xml:space="preserve">Esimerkki 3.4317</w:t>
      </w:r>
    </w:p>
    <w:p>
      <w:r>
        <w:t xml:space="preserve">Konteksti: Gina oli perinyt talon vanhemmiltaan.  Lause: Hän halusi myydä talon.  Hahmo: Gina: Vanhemmat</w:t>
      </w:r>
    </w:p>
    <w:p>
      <w:r>
        <w:rPr>
          <w:b/>
        </w:rPr>
        <w:t xml:space="preserve">Tulos</w:t>
      </w:r>
    </w:p>
    <w:p>
      <w:r>
        <w:t xml:space="preserve">järkyttynyt</w:t>
      </w:r>
    </w:p>
    <w:p>
      <w:r>
        <w:rPr>
          <w:b/>
        </w:rPr>
        <w:t xml:space="preserve">Tulos</w:t>
      </w:r>
    </w:p>
    <w:p>
      <w:r>
        <w:t xml:space="preserve">surullinen</w:t>
      </w:r>
    </w:p>
    <w:p>
      <w:r>
        <w:rPr>
          <w:b/>
        </w:rPr>
        <w:t xml:space="preserve">Esimerkki 3.4318</w:t>
      </w:r>
    </w:p>
    <w:p>
      <w:r>
        <w:t xml:space="preserve">Konteksti: Gina oli perinyt talon vanhemmiltaan. Hän halusi myydä talon.  Lause: Gina otti pois tavarat, joilla oli tunnearvoa.  Hahmo: Kiinteistönvälittäjä</w:t>
      </w:r>
    </w:p>
    <w:p>
      <w:r>
        <w:rPr>
          <w:b/>
        </w:rPr>
        <w:t xml:space="preserve">Tulos</w:t>
      </w:r>
    </w:p>
    <w:p>
      <w:r>
        <w:t xml:space="preserve">Ei ole</w:t>
      </w:r>
    </w:p>
    <w:p>
      <w:r>
        <w:rPr>
          <w:b/>
        </w:rPr>
        <w:t xml:space="preserve">Esimerkki 3.4319</w:t>
      </w:r>
    </w:p>
    <w:p>
      <w:r>
        <w:t xml:space="preserve">Konteksti: Gina oli perinyt talon vanhemmiltaan. Hän halusi myydä talon.  Lause: Gina otti pois tavarat, joilla oli tunnearvoa.  Hahmo: Ostaja</w:t>
      </w:r>
    </w:p>
    <w:p>
      <w:r>
        <w:rPr>
          <w:b/>
        </w:rPr>
        <w:t xml:space="preserve">Tulos</w:t>
      </w:r>
    </w:p>
    <w:p>
      <w:r>
        <w:t xml:space="preserve">Ei ole</w:t>
      </w:r>
    </w:p>
    <w:p>
      <w:r>
        <w:rPr>
          <w:b/>
        </w:rPr>
        <w:t xml:space="preserve">Esimerkki 3.4320</w:t>
      </w:r>
    </w:p>
    <w:p>
      <w:r>
        <w:t xml:space="preserve">Konteksti: Gina oli perinyt talon vanhemmiltaan. Hän halusi myydä talon.  Lause: Gina otti pois tavarat, joilla oli tunnearvoa.  Hahmo: Gina</w:t>
      </w:r>
    </w:p>
    <w:p>
      <w:r>
        <w:rPr>
          <w:b/>
        </w:rPr>
        <w:t xml:space="preserve">Tulos</w:t>
      </w:r>
    </w:p>
    <w:p>
      <w:r>
        <w:t xml:space="preserve">surullinen</w:t>
      </w:r>
    </w:p>
    <w:p>
      <w:r>
        <w:rPr>
          <w:b/>
        </w:rPr>
        <w:t xml:space="preserve">Tulos</w:t>
      </w:r>
    </w:p>
    <w:p>
      <w:r>
        <w:t xml:space="preserve">onnellinen</w:t>
      </w:r>
    </w:p>
    <w:p>
      <w:r>
        <w:rPr>
          <w:b/>
        </w:rPr>
        <w:t xml:space="preserve">Esimerkki 3.4321</w:t>
      </w:r>
    </w:p>
    <w:p>
      <w:r>
        <w:t xml:space="preserve">Konteksti: Gina oli perinyt talon vanhemmiltaan. Hän halusi myydä talon.  Lause: Gina otti pois tavarat, joilla oli tunnearvoa.  Hahmo: Vanhemmat</w:t>
      </w:r>
    </w:p>
    <w:p>
      <w:r>
        <w:rPr>
          <w:b/>
        </w:rPr>
        <w:t xml:space="preserve">Tulos</w:t>
      </w:r>
    </w:p>
    <w:p>
      <w:r>
        <w:t xml:space="preserve">surullinen</w:t>
      </w:r>
    </w:p>
    <w:p>
      <w:r>
        <w:rPr>
          <w:b/>
        </w:rPr>
        <w:t xml:space="preserve">Esimerkki 3.4322</w:t>
      </w:r>
    </w:p>
    <w:p>
      <w:r>
        <w:t xml:space="preserve">Konteksti: Gina oli perinyt talon vanhemmiltaan. Hän halusi myydä talon. Gina otti pois tavarat, joilla oli tunnearvoa.  Lause: Hän löysi kiinteistönvälittäjän myydäkseen talon.  Hahmo: Kiinteistönvälittäjä</w:t>
      </w:r>
    </w:p>
    <w:p>
      <w:r>
        <w:rPr>
          <w:b/>
        </w:rPr>
        <w:t xml:space="preserve">Tulos</w:t>
      </w:r>
    </w:p>
    <w:p>
      <w:r>
        <w:t xml:space="preserve">Tämä olisi hyvä talo myydä hänen salkussaan...</w:t>
      </w:r>
    </w:p>
    <w:p>
      <w:r>
        <w:rPr>
          <w:b/>
        </w:rPr>
        <w:t xml:space="preserve">Tulos</w:t>
      </w:r>
    </w:p>
    <w:p>
      <w:r>
        <w:t xml:space="preserve">hyödyllinen</w:t>
      </w:r>
    </w:p>
    <w:p>
      <w:r>
        <w:rPr>
          <w:b/>
        </w:rPr>
        <w:t xml:space="preserve">Esimerkki 3.4323</w:t>
      </w:r>
    </w:p>
    <w:p>
      <w:r>
        <w:t xml:space="preserve">Konteksti: Gina oli perinyt talon vanhemmiltaan. Hän halusi myydä talon. Gina otti pois tavarat, joilla oli tunnearvoa.  Lause: Hän löysi kiinteistönvälittäjän myydäkseen talon.  Hahmo: Ostaja</w:t>
      </w:r>
    </w:p>
    <w:p>
      <w:r>
        <w:rPr>
          <w:b/>
        </w:rPr>
        <w:t xml:space="preserve">Tulos</w:t>
      </w:r>
    </w:p>
    <w:p>
      <w:r>
        <w:t xml:space="preserve">Ei ole</w:t>
      </w:r>
    </w:p>
    <w:p>
      <w:r>
        <w:rPr>
          <w:b/>
        </w:rPr>
        <w:t xml:space="preserve">Esimerkki 3.4324</w:t>
      </w:r>
    </w:p>
    <w:p>
      <w:r>
        <w:t xml:space="preserve">Konteksti: Gina oli perinyt talon vanhemmiltaan. Hän halusi myydä talon. Gina otti pois tavarat, joilla oli tunnearvoa.  Lause: Hän löysi kiinteistönvälittäjän myydäkseen talon.  Hahmo: Gina</w:t>
      </w:r>
    </w:p>
    <w:p>
      <w:r>
        <w:rPr>
          <w:b/>
        </w:rPr>
        <w:t xml:space="preserve">Tulos</w:t>
      </w:r>
    </w:p>
    <w:p>
      <w:r>
        <w:t xml:space="preserve">helpottunut</w:t>
      </w:r>
    </w:p>
    <w:p>
      <w:r>
        <w:rPr>
          <w:b/>
        </w:rPr>
        <w:t xml:space="preserve">Tulos</w:t>
      </w:r>
    </w:p>
    <w:p>
      <w:r>
        <w:t xml:space="preserve">perusteltu</w:t>
      </w:r>
    </w:p>
    <w:p>
      <w:r>
        <w:rPr>
          <w:b/>
        </w:rPr>
        <w:t xml:space="preserve">Esimerkki 3.4325</w:t>
      </w:r>
    </w:p>
    <w:p>
      <w:r>
        <w:t xml:space="preserve">Konteksti: Gina oli perinyt talon vanhemmiltaan. Hän halusi myydä talon. Gina otti pois tavarat, joilla oli tunnearvoa.  Lause: Hän löysi kiinteistönvälittäjän myydäkseen talon.  Hahmo: Vanhemmat</w:t>
      </w:r>
    </w:p>
    <w:p>
      <w:r>
        <w:rPr>
          <w:b/>
        </w:rPr>
        <w:t xml:space="preserve">Tulos</w:t>
      </w:r>
    </w:p>
    <w:p>
      <w:r>
        <w:t xml:space="preserve">Ei ole</w:t>
      </w:r>
    </w:p>
    <w:p>
      <w:r>
        <w:rPr>
          <w:b/>
        </w:rPr>
        <w:t xml:space="preserve">Esimerkki 3.4326</w:t>
      </w:r>
    </w:p>
    <w:p>
      <w:r>
        <w:t xml:space="preserve">Konteksti: Gina oli perinyt talon vanhemmiltaan. Hän halusi myydä talon. Gina otti pois tavarat, joilla oli tunnearvoa. Hän löysi kiinteistönvälittäjän myymään talon.  Lause: Gina myi talon ostajalle.  Hahmo: Gina: Kiinteistönvälittäjä</w:t>
      </w:r>
    </w:p>
    <w:p>
      <w:r>
        <w:rPr>
          <w:b/>
        </w:rPr>
        <w:t xml:space="preserve">Tulos</w:t>
      </w:r>
    </w:p>
    <w:p>
      <w:r>
        <w:t xml:space="preserve">hyödyllinen</w:t>
      </w:r>
    </w:p>
    <w:p>
      <w:r>
        <w:rPr>
          <w:b/>
        </w:rPr>
        <w:t xml:space="preserve">Tulos</w:t>
      </w:r>
    </w:p>
    <w:p>
      <w:r>
        <w:t xml:space="preserve">saavutettu</w:t>
      </w:r>
    </w:p>
    <w:p>
      <w:r>
        <w:rPr>
          <w:b/>
        </w:rPr>
        <w:t xml:space="preserve">Esimerkki 3.4327</w:t>
      </w:r>
    </w:p>
    <w:p>
      <w:r>
        <w:t xml:space="preserve">Konteksti: Gina oli perinyt talon vanhemmiltaan. Hän halusi myydä talon. Gina otti pois tavarat, joilla oli tunnearvoa. Hän löysi kiinteistönvälittäjän myymään talon.  Lause: Gina myi talon ostajalle.  Hahmo: Ostaja</w:t>
      </w:r>
    </w:p>
    <w:p>
      <w:r>
        <w:rPr>
          <w:b/>
        </w:rPr>
        <w:t xml:space="preserve">Tulos</w:t>
      </w:r>
    </w:p>
    <w:p>
      <w:r>
        <w:t xml:space="preserve">onnellinen</w:t>
      </w:r>
    </w:p>
    <w:p>
      <w:r>
        <w:rPr>
          <w:b/>
        </w:rPr>
        <w:t xml:space="preserve">Tulos</w:t>
      </w:r>
    </w:p>
    <w:p>
      <w:r>
        <w:t xml:space="preserve">tyytyväinen</w:t>
      </w:r>
    </w:p>
    <w:p>
      <w:r>
        <w:rPr>
          <w:b/>
        </w:rPr>
        <w:t xml:space="preserve">Esimerkki 3.4328</w:t>
      </w:r>
    </w:p>
    <w:p>
      <w:r>
        <w:t xml:space="preserve">Konteksti: Gina oli perinyt talon vanhemmiltaan. Hän halusi myydä talon. Gina otti pois tavarat, joilla oli tunnearvoa. Hän löysi kiinteistönvälittäjän myymään talon.  Lause: Gina myi talon ostajalle.  Hahmo: Gina</w:t>
      </w:r>
    </w:p>
    <w:p>
      <w:r>
        <w:rPr>
          <w:b/>
        </w:rPr>
        <w:t xml:space="preserve">Tulos</w:t>
      </w:r>
    </w:p>
    <w:p>
      <w:r>
        <w:t xml:space="preserve">onnellinen</w:t>
      </w:r>
    </w:p>
    <w:p>
      <w:r>
        <w:rPr>
          <w:b/>
        </w:rPr>
        <w:t xml:space="preserve">Tulos</w:t>
      </w:r>
    </w:p>
    <w:p>
      <w:r>
        <w:t xml:space="preserve">perusteltu</w:t>
      </w:r>
    </w:p>
    <w:p>
      <w:r>
        <w:rPr>
          <w:b/>
        </w:rPr>
        <w:t xml:space="preserve">Esimerkki 3.4329</w:t>
      </w:r>
    </w:p>
    <w:p>
      <w:r>
        <w:t xml:space="preserve">Konteksti: Gina oli perinyt talon vanhemmiltaan. Hän halusi myydä talon. Gina otti pois tavarat, joilla oli tunnearvoa. Hän löysi kiinteistönvälittäjän myymään talon.  Lause: Gina myi talon ostajalle.  Hahmo: Vanhemmat</w:t>
      </w:r>
    </w:p>
    <w:p>
      <w:r>
        <w:rPr>
          <w:b/>
        </w:rPr>
        <w:t xml:space="preserve">Tulos</w:t>
      </w:r>
    </w:p>
    <w:p>
      <w:r>
        <w:t xml:space="preserve">Ei ole</w:t>
      </w:r>
    </w:p>
    <w:p>
      <w:r>
        <w:rPr>
          <w:b/>
        </w:rPr>
        <w:t xml:space="preserve">Esimerkki 3.4330</w:t>
      </w:r>
    </w:p>
    <w:p>
      <w:r>
        <w:t xml:space="preserve">Konteksti: Lause: Ei ole: Nola oli hoikka ja kaunis.  Hahmo: Agency</w:t>
      </w:r>
    </w:p>
    <w:p>
      <w:r>
        <w:rPr>
          <w:b/>
        </w:rPr>
        <w:t xml:space="preserve">Tulos</w:t>
      </w:r>
    </w:p>
    <w:p>
      <w:r>
        <w:t xml:space="preserve">Ei ole</w:t>
      </w:r>
    </w:p>
    <w:p>
      <w:r>
        <w:rPr>
          <w:b/>
        </w:rPr>
        <w:t xml:space="preserve">Esimerkki 3.4331</w:t>
      </w:r>
    </w:p>
    <w:p>
      <w:r>
        <w:t xml:space="preserve">Konteksti: Lause: Ei ole: Nola oli hoikka ja kaunis.  Hahmo: Nola</w:t>
      </w:r>
    </w:p>
    <w:p>
      <w:r>
        <w:rPr>
          <w:b/>
        </w:rPr>
        <w:t xml:space="preserve">Tulos</w:t>
      </w:r>
    </w:p>
    <w:p>
      <w:r>
        <w:t xml:space="preserve">tyytyväinen ulkonäköönsä</w:t>
      </w:r>
    </w:p>
    <w:p>
      <w:r>
        <w:rPr>
          <w:b/>
        </w:rPr>
        <w:t xml:space="preserve">Tulos</w:t>
      </w:r>
    </w:p>
    <w:p>
      <w:r>
        <w:t xml:space="preserve">itsevarma</w:t>
      </w:r>
    </w:p>
    <w:p>
      <w:r>
        <w:rPr>
          <w:b/>
        </w:rPr>
        <w:t xml:space="preserve">Tulos</w:t>
      </w:r>
    </w:p>
    <w:p>
      <w:r>
        <w:t xml:space="preserve">ylpeä</w:t>
      </w:r>
    </w:p>
    <w:p>
      <w:r>
        <w:rPr>
          <w:b/>
        </w:rPr>
        <w:t xml:space="preserve">Esimerkki 3.4332</w:t>
      </w:r>
    </w:p>
    <w:p>
      <w:r>
        <w:t xml:space="preserve">Konteksti: Nola oli hoikka ja kaunis.  Lause: Nola halusi tulla malliksi.  Hahmo: Agency</w:t>
      </w:r>
    </w:p>
    <w:p>
      <w:r>
        <w:rPr>
          <w:b/>
        </w:rPr>
        <w:t xml:space="preserve">Tulos</w:t>
      </w:r>
    </w:p>
    <w:p>
      <w:r>
        <w:t xml:space="preserve">Ei ole</w:t>
      </w:r>
    </w:p>
    <w:p>
      <w:r>
        <w:rPr>
          <w:b/>
        </w:rPr>
        <w:t xml:space="preserve">Esimerkki 3.4333</w:t>
      </w:r>
    </w:p>
    <w:p>
      <w:r>
        <w:t xml:space="preserve">Konteksti: Nola oli hoikka ja kaunis.  Lause: Nola halusi tulla malliksi.  Hahmo: Nola</w:t>
      </w:r>
    </w:p>
    <w:p>
      <w:r>
        <w:rPr>
          <w:b/>
        </w:rPr>
        <w:t xml:space="preserve">Tulos</w:t>
      </w:r>
    </w:p>
    <w:p>
      <w:r>
        <w:t xml:space="preserve">ylpeä</w:t>
      </w:r>
    </w:p>
    <w:p>
      <w:r>
        <w:rPr>
          <w:b/>
        </w:rPr>
        <w:t xml:space="preserve">Tulos</w:t>
      </w:r>
    </w:p>
    <w:p>
      <w:r>
        <w:t xml:space="preserve">houkutteleva</w:t>
      </w:r>
    </w:p>
    <w:p>
      <w:r>
        <w:rPr>
          <w:b/>
        </w:rPr>
        <w:t xml:space="preserve">Esimerkki 3.4334</w:t>
      </w:r>
    </w:p>
    <w:p>
      <w:r>
        <w:t xml:space="preserve">Konteksti: Nola oli hoikka ja kaunis. Hän halusi olla malli.  Lause: Hän otti yhteyttä toimistoon ja näytti heille kuvia.  Hahmo: Nola: Toimisto</w:t>
      </w:r>
    </w:p>
    <w:p>
      <w:r>
        <w:rPr>
          <w:b/>
        </w:rPr>
        <w:t xml:space="preserve">Tulos</w:t>
      </w:r>
    </w:p>
    <w:p>
      <w:r>
        <w:t xml:space="preserve">onnellinen</w:t>
      </w:r>
    </w:p>
    <w:p>
      <w:r>
        <w:rPr>
          <w:b/>
        </w:rPr>
        <w:t xml:space="preserve">Esimerkki 3.4335</w:t>
      </w:r>
    </w:p>
    <w:p>
      <w:r>
        <w:t xml:space="preserve">Konteksti: Nola oli hoikka ja kaunis. Hän halusi olla malli.  Lause: Hän otti yhteyttä toimistoon ja näytti heille kuvia.  Hahmo: Nola</w:t>
      </w:r>
    </w:p>
    <w:p>
      <w:r>
        <w:rPr>
          <w:b/>
        </w:rPr>
        <w:t xml:space="preserve">Tulos</w:t>
      </w:r>
    </w:p>
    <w:p>
      <w:r>
        <w:t xml:space="preserve">toiveikas</w:t>
      </w:r>
    </w:p>
    <w:p>
      <w:r>
        <w:rPr>
          <w:b/>
        </w:rPr>
        <w:t xml:space="preserve">Tulos</w:t>
      </w:r>
    </w:p>
    <w:p>
      <w:r>
        <w:t xml:space="preserve">ylpeä</w:t>
      </w:r>
    </w:p>
    <w:p>
      <w:r>
        <w:rPr>
          <w:b/>
        </w:rPr>
        <w:t xml:space="preserve">Esimerkki 3.4336</w:t>
      </w:r>
    </w:p>
    <w:p>
      <w:r>
        <w:t xml:space="preserve">Konteksti: Nola oli hoikka ja kaunis. Hän halusi olla malli. Hän otti yhteyttä erääseen toimistoon ja näytti heille kuvia.  Lause: Mutta hänen yllätyksekseen toimisto ei antanut hänelle sopimusta!  Hahmo: Agency</w:t>
      </w:r>
    </w:p>
    <w:p>
      <w:r>
        <w:rPr>
          <w:b/>
        </w:rPr>
        <w:t xml:space="preserve">Tulos</w:t>
      </w:r>
    </w:p>
    <w:p>
      <w:r>
        <w:t xml:space="preserve">perusteltu</w:t>
      </w:r>
    </w:p>
    <w:p>
      <w:r>
        <w:rPr>
          <w:b/>
        </w:rPr>
        <w:t xml:space="preserve">Esimerkki 3.4337</w:t>
      </w:r>
    </w:p>
    <w:p>
      <w:r>
        <w:t xml:space="preserve">Konteksti: Nola oli hoikka ja kaunis. Hän halusi olla malli. Hän otti yhteyttä erääseen toimistoon ja näytti heille kuvia.  Lause: Mutta hänen yllätyksekseen toimisto ei antanut hänelle sopimusta!  Hahmo: Nola</w:t>
      </w:r>
    </w:p>
    <w:p>
      <w:r>
        <w:rPr>
          <w:b/>
        </w:rPr>
        <w:t xml:space="preserve">Tulos</w:t>
      </w:r>
    </w:p>
    <w:p>
      <w:r>
        <w:t xml:space="preserve">surullinen</w:t>
      </w:r>
    </w:p>
    <w:p>
      <w:r>
        <w:rPr>
          <w:b/>
        </w:rPr>
        <w:t xml:space="preserve">Tulos</w:t>
      </w:r>
    </w:p>
    <w:p>
      <w:r>
        <w:t xml:space="preserve">masentunut</w:t>
      </w:r>
    </w:p>
    <w:p>
      <w:r>
        <w:rPr>
          <w:b/>
        </w:rPr>
        <w:t xml:space="preserve">Esimerkki 3.4338</w:t>
      </w:r>
    </w:p>
    <w:p>
      <w:r>
        <w:t xml:space="preserve">Konteksti: Nola oli hoikka ja kaunis. Hän halusi olla malli. Hän otti yhteyttä erääseen toimistoon ja näytti heille kuvia. Mutta hänen yllätyksekseen toimisto ei antanut hänelle sopimusta!  Lause: He sanoivat Nolalle, että hän oli liian lyhyt malliksi.  Hahmo: Agency</w:t>
      </w:r>
    </w:p>
    <w:p>
      <w:r>
        <w:rPr>
          <w:b/>
        </w:rPr>
        <w:t xml:space="preserve">Tulos</w:t>
      </w:r>
    </w:p>
    <w:p>
      <w:r>
        <w:t xml:space="preserve">vallassa</w:t>
      </w:r>
    </w:p>
    <w:p>
      <w:r>
        <w:rPr>
          <w:b/>
        </w:rPr>
        <w:t xml:space="preserve">Esimerkki 3.4339</w:t>
      </w:r>
    </w:p>
    <w:p>
      <w:r>
        <w:t xml:space="preserve">Konteksti: Nola oli hoikka ja kaunis. Hän halusi olla malli. Hän otti yhteyttä erääseen toimistoon ja näytti heille kuvia. Mutta hänen yllätyksekseen toimisto ei antanut hänelle sopimusta!  Lause: He sanoivat Nolalle, että hän oli liian lyhyt malliksi.  Hahmo: Nola</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masentunut</w:t>
      </w:r>
    </w:p>
    <w:p>
      <w:r>
        <w:rPr>
          <w:b/>
        </w:rPr>
        <w:t xml:space="preserve">Esimerkki 3.4340</w:t>
      </w:r>
    </w:p>
    <w:p>
      <w:r>
        <w:t xml:space="preserve">Konteksti: Lause: Ei ole: Morgan sai vuokrasopimuksen eräänä päivänä.  Hahmo: Morganin vanhemmat</w:t>
      </w:r>
    </w:p>
    <w:p>
      <w:r>
        <w:rPr>
          <w:b/>
        </w:rPr>
        <w:t xml:space="preserve">Tulos</w:t>
      </w:r>
    </w:p>
    <w:p>
      <w:r>
        <w:t xml:space="preserve">Ei ole</w:t>
      </w:r>
    </w:p>
    <w:p>
      <w:r>
        <w:rPr>
          <w:b/>
        </w:rPr>
        <w:t xml:space="preserve">Esimerkki 3.4341</w:t>
      </w:r>
    </w:p>
    <w:p>
      <w:r>
        <w:t xml:space="preserve">Konteksti: Lause: Ei ole: Morgan sai vuokrasopimuksen eräänä päivänä.  Hahmo: Morgan: Automyyjä</w:t>
      </w:r>
    </w:p>
    <w:p>
      <w:r>
        <w:rPr>
          <w:b/>
        </w:rPr>
        <w:t xml:space="preserve">Tulos</w:t>
      </w:r>
    </w:p>
    <w:p>
      <w:r>
        <w:t xml:space="preserve">Ei ole</w:t>
      </w:r>
    </w:p>
    <w:p>
      <w:r>
        <w:rPr>
          <w:b/>
        </w:rPr>
        <w:t xml:space="preserve">Esimerkki 3.4342</w:t>
      </w:r>
    </w:p>
    <w:p>
      <w:r>
        <w:t xml:space="preserve">Konteksti: Lause: Ei ole: Morgan sai vuokrasopimuksen eräänä päivänä.  Hahmo: Morgan</w:t>
      </w:r>
    </w:p>
    <w:p>
      <w:r>
        <w:rPr>
          <w:b/>
        </w:rPr>
        <w:t xml:space="preserve">Tulos</w:t>
      </w:r>
    </w:p>
    <w:p>
      <w:r>
        <w:t xml:space="preserve">onnellinen</w:t>
      </w:r>
    </w:p>
    <w:p>
      <w:r>
        <w:rPr>
          <w:b/>
        </w:rPr>
        <w:t xml:space="preserve">Tulos</w:t>
      </w:r>
    </w:p>
    <w:p>
      <w:r>
        <w:t xml:space="preserve">iloinen</w:t>
      </w:r>
    </w:p>
    <w:p>
      <w:r>
        <w:rPr>
          <w:b/>
        </w:rPr>
        <w:t xml:space="preserve">Tulos</w:t>
      </w:r>
    </w:p>
    <w:p>
      <w:r>
        <w:t xml:space="preserve">tyytyväinen</w:t>
      </w:r>
    </w:p>
    <w:p>
      <w:r>
        <w:rPr>
          <w:b/>
        </w:rPr>
        <w:t xml:space="preserve">Esimerkki 3.4343</w:t>
      </w:r>
    </w:p>
    <w:p>
      <w:r>
        <w:t xml:space="preserve">Konteksti: Morgan sai vuokrasopimuksen eräänä päivänä.  Lause: Hänellä oli vain rajallinen määrä kilometrejä.  Hahmo: Morganin vanhemmat</w:t>
      </w:r>
    </w:p>
    <w:p>
      <w:r>
        <w:rPr>
          <w:b/>
        </w:rPr>
        <w:t xml:space="preserve">Tulos</w:t>
      </w:r>
    </w:p>
    <w:p>
      <w:r>
        <w:t xml:space="preserve">Ei ole</w:t>
      </w:r>
    </w:p>
    <w:p>
      <w:r>
        <w:rPr>
          <w:b/>
        </w:rPr>
        <w:t xml:space="preserve">Esimerkki 3.4344</w:t>
      </w:r>
    </w:p>
    <w:p>
      <w:r>
        <w:t xml:space="preserve">Konteksti: Morgan sai vuokrasopimuksen eräänä päivänä.  Lause: Hänellä oli vain rajallinen määrä kilometrejä.  Hahmo: Morgan: Autokauppias</w:t>
      </w:r>
    </w:p>
    <w:p>
      <w:r>
        <w:rPr>
          <w:b/>
        </w:rPr>
        <w:t xml:space="preserve">Tulos</w:t>
      </w:r>
    </w:p>
    <w:p>
      <w:r>
        <w:t xml:space="preserve">Ei ole</w:t>
      </w:r>
    </w:p>
    <w:p>
      <w:r>
        <w:rPr>
          <w:b/>
        </w:rPr>
        <w:t xml:space="preserve">Esimerkki 3.4345</w:t>
      </w:r>
    </w:p>
    <w:p>
      <w:r>
        <w:t xml:space="preserve">Konteksti: Morgan sai vuokrasopimuksen eräänä päivänä.  Lause: Hänellä oli vain rajallinen määrä kilometrejä.  Hahmo: Morgan</w:t>
      </w:r>
    </w:p>
    <w:p>
      <w:r>
        <w:rPr>
          <w:b/>
        </w:rPr>
        <w:t xml:space="preserve">Tulos</w:t>
      </w:r>
    </w:p>
    <w:p>
      <w:r>
        <w:t xml:space="preserve">Ei ole</w:t>
      </w:r>
    </w:p>
    <w:p>
      <w:r>
        <w:rPr>
          <w:b/>
        </w:rPr>
        <w:t xml:space="preserve">Esimerkki 3.4346</w:t>
      </w:r>
    </w:p>
    <w:p>
      <w:r>
        <w:t xml:space="preserve">Konteksti: Morgan sai vuokrasopimuksen eräänä päivänä. Hänellä oli vain rajallinen määrä kilometrejä.  Lause: Hänen vanhempansa kielsivät häntä ajamasta liian kauas.  Hahmo: Morganin vanhemmat</w:t>
      </w:r>
    </w:p>
    <w:p>
      <w:r>
        <w:rPr>
          <w:b/>
        </w:rPr>
        <w:t xml:space="preserve">Tulos</w:t>
      </w:r>
    </w:p>
    <w:p>
      <w:r>
        <w:t xml:space="preserve">huolestunut</w:t>
      </w:r>
    </w:p>
    <w:p>
      <w:r>
        <w:rPr>
          <w:b/>
        </w:rPr>
        <w:t xml:space="preserve">Tulos</w:t>
      </w:r>
    </w:p>
    <w:p>
      <w:r>
        <w:t xml:space="preserve">vastuullinen</w:t>
      </w:r>
    </w:p>
    <w:p>
      <w:r>
        <w:rPr>
          <w:b/>
        </w:rPr>
        <w:t xml:space="preserve">Esimerkki 3.4347</w:t>
      </w:r>
    </w:p>
    <w:p>
      <w:r>
        <w:t xml:space="preserve">Konteksti: Morgan sai vuokrasopimuksen eräänä päivänä. Hänellä oli vain rajallinen määrä kilometrejä.  Lause: Hänen vanhempansa kielsivät häntä ajamasta liian kauas.  Hahmo: Morgan: Autokauppias</w:t>
      </w:r>
    </w:p>
    <w:p>
      <w:r>
        <w:rPr>
          <w:b/>
        </w:rPr>
        <w:t xml:space="preserve">Tulos</w:t>
      </w:r>
    </w:p>
    <w:p>
      <w:r>
        <w:t xml:space="preserve">Ei ole</w:t>
      </w:r>
    </w:p>
    <w:p>
      <w:r>
        <w:rPr>
          <w:b/>
        </w:rPr>
        <w:t xml:space="preserve">Esimerkki 3.4348</w:t>
      </w:r>
    </w:p>
    <w:p>
      <w:r>
        <w:t xml:space="preserve">Konteksti: Morgan sai vuokrasopimuksen eräänä päivänä. Hänellä oli vain rajallinen määrä kilometrejä.  Lause: Hänen vanhempansa kielsivät häntä ajamasta liian kauas.  Hahmo: Morgan</w:t>
      </w:r>
    </w:p>
    <w:p>
      <w:r>
        <w:rPr>
          <w:b/>
        </w:rPr>
        <w:t xml:space="preserve">Tulos</w:t>
      </w:r>
    </w:p>
    <w:p>
      <w:r>
        <w:t xml:space="preserve">rajoitettu</w:t>
      </w:r>
    </w:p>
    <w:p>
      <w:r>
        <w:rPr>
          <w:b/>
        </w:rPr>
        <w:t xml:space="preserve">Tulos</w:t>
      </w:r>
    </w:p>
    <w:p>
      <w:r>
        <w:t xml:space="preserve">ärsyyntynyt</w:t>
      </w:r>
    </w:p>
    <w:p>
      <w:r>
        <w:rPr>
          <w:b/>
        </w:rPr>
        <w:t xml:space="preserve">Esimerkki 3.4349</w:t>
      </w:r>
    </w:p>
    <w:p>
      <w:r>
        <w:t xml:space="preserve">Konteksti: Morgan sai vuokrasopimuksen eräänä päivänä. Hänellä oli vain rajallinen määrä kilometrejä. Hänen vanhempansa kielsivät häntä ajamasta liian kauas.  Lause: Morgan ajoi joka päivä hyvin pitkälle.  Hahmo: Morganin vanhemmat</w:t>
      </w:r>
    </w:p>
    <w:p>
      <w:r>
        <w:rPr>
          <w:b/>
        </w:rPr>
        <w:t xml:space="preserve">Tulos</w:t>
      </w:r>
    </w:p>
    <w:p>
      <w:r>
        <w:t xml:space="preserve">vihainen</w:t>
      </w:r>
    </w:p>
    <w:p>
      <w:r>
        <w:rPr>
          <w:b/>
        </w:rPr>
        <w:t xml:space="preserve">Tulos</w:t>
      </w:r>
    </w:p>
    <w:p>
      <w:r>
        <w:t xml:space="preserve">pettynyt</w:t>
      </w:r>
    </w:p>
    <w:p>
      <w:r>
        <w:rPr>
          <w:b/>
        </w:rPr>
        <w:t xml:space="preserve">Esimerkki 3.4350</w:t>
      </w:r>
    </w:p>
    <w:p>
      <w:r>
        <w:t xml:space="preserve">Konteksti: Morgan sai vuokrasopimuksen eräänä päivänä. Hänellä oli vain rajallinen määrä kilometrejä. Hänen vanhempansa kielsivät häntä ajamasta liian kauas.  Lause: Morgan ajoi joka päivä hyvin pitkälle.  Hahmo: Morgan: autokauppias</w:t>
      </w:r>
    </w:p>
    <w:p>
      <w:r>
        <w:rPr>
          <w:b/>
        </w:rPr>
        <w:t xml:space="preserve">Tulos</w:t>
      </w:r>
    </w:p>
    <w:p>
      <w:r>
        <w:t xml:space="preserve">Ei ole</w:t>
      </w:r>
    </w:p>
    <w:p>
      <w:r>
        <w:rPr>
          <w:b/>
        </w:rPr>
        <w:t xml:space="preserve">Esimerkki 3.4351</w:t>
      </w:r>
    </w:p>
    <w:p>
      <w:r>
        <w:t xml:space="preserve">Konteksti: Morgan sai vuokrasopimuksen eräänä päivänä. Hänellä oli vain rajallinen määrä kilometrejä. Hänen vanhempansa kielsivät häntä ajamasta liian kauas.  Lause: Morgan ajoi joka päivä hyvin pitkälle.  Hahmo: Morgan</w:t>
      </w:r>
    </w:p>
    <w:p>
      <w:r>
        <w:rPr>
          <w:b/>
        </w:rPr>
        <w:t xml:space="preserve">Tulos</w:t>
      </w:r>
    </w:p>
    <w:p>
      <w:r>
        <w:t xml:space="preserve">innoissaan</w:t>
      </w:r>
    </w:p>
    <w:p>
      <w:r>
        <w:rPr>
          <w:b/>
        </w:rPr>
        <w:t xml:space="preserve">Tulos</w:t>
      </w:r>
    </w:p>
    <w:p>
      <w:r>
        <w:t xml:space="preserve">kapinallinen</w:t>
      </w:r>
    </w:p>
    <w:p>
      <w:r>
        <w:rPr>
          <w:b/>
        </w:rPr>
        <w:t xml:space="preserve">Esimerkki 3.4352</w:t>
      </w:r>
    </w:p>
    <w:p>
      <w:r>
        <w:t xml:space="preserve">Konteksti: Morgan sai vuokrasopimuksen eräänä päivänä. Hänellä oli vain rajallinen määrä kilometrejä. Hänen vanhempansa kielsivät häntä ajamasta liian kauas. Morgan ajoi hyvin pitkälle joka päivä.  Lause: Hän joutui lopulta maksamaan jälleenmyyjälleen paljon rahaa jokaisesta kilometristä.  Hahmo: Morganin vanhemmat</w:t>
      </w:r>
    </w:p>
    <w:p>
      <w:r>
        <w:rPr>
          <w:b/>
        </w:rPr>
        <w:t xml:space="preserve">Tulos</w:t>
      </w:r>
    </w:p>
    <w:p>
      <w:r>
        <w:t xml:space="preserve">Ei ole</w:t>
      </w:r>
    </w:p>
    <w:p>
      <w:r>
        <w:rPr>
          <w:b/>
        </w:rPr>
        <w:t xml:space="preserve">Esimerkki 3.4353</w:t>
      </w:r>
    </w:p>
    <w:p>
      <w:r>
        <w:t xml:space="preserve">Konteksti: Morgan sai vuokrasopimuksen eräänä päivänä. Hänellä oli vain rajallinen määrä kilometrejä. Hänen vanhempansa kielsivät häntä ajamasta liian kauas. Morgan ajoi hyvin pitkälle joka päivä.  Lause: Hän joutui lopulta maksamaan jälleenmyyjälleen paljon rahaa jokaisesta kilometristä.  Hahmo: Morgan: Autokauppias</w:t>
      </w:r>
    </w:p>
    <w:p>
      <w:r>
        <w:rPr>
          <w:b/>
        </w:rPr>
        <w:t xml:space="preserve">Tulos</w:t>
      </w:r>
    </w:p>
    <w:p>
      <w:r>
        <w:t xml:space="preserve">iloinen</w:t>
      </w:r>
    </w:p>
    <w:p>
      <w:r>
        <w:rPr>
          <w:b/>
        </w:rPr>
        <w:t xml:space="preserve">Esimerkki 3.4354</w:t>
      </w:r>
    </w:p>
    <w:p>
      <w:r>
        <w:t xml:space="preserve">Konteksti: Morgan sai vuokrasopimuksen eräänä päivänä. Hänellä oli vain rajallinen määrä kilometrejä. Hänen vanhempansa kielsivät häntä ajamasta liian kauas. Morgan ajoi hyvin pitkälle joka päivä.  Lause: Hän joutui lopulta maksamaan jälleenmyyjälleen paljon rahaa jokaisesta kilometristä.  Hahmo: Morgan</w:t>
      </w:r>
    </w:p>
    <w:p>
      <w:r>
        <w:rPr>
          <w:b/>
        </w:rPr>
        <w:t xml:space="preserve">Tulos</w:t>
      </w:r>
    </w:p>
    <w:p>
      <w:r>
        <w:t xml:space="preserve">vastuuton</w:t>
      </w:r>
    </w:p>
    <w:p>
      <w:r>
        <w:rPr>
          <w:b/>
        </w:rPr>
        <w:t xml:space="preserve">Tulos</w:t>
      </w:r>
    </w:p>
    <w:p>
      <w:r>
        <w:t xml:space="preserve">typerä</w:t>
      </w:r>
    </w:p>
    <w:p>
      <w:r>
        <w:rPr>
          <w:b/>
        </w:rPr>
        <w:t xml:space="preserve">Esimerkki 3.4355</w:t>
      </w:r>
    </w:p>
    <w:p>
      <w:r>
        <w:t xml:space="preserve">Konteksti: Lause: Ei ole: Joan vietti koko aamun keräten pekaanipähkinöitä puustaan.  Hahmo: Tyttö</w:t>
      </w:r>
    </w:p>
    <w:p>
      <w:r>
        <w:rPr>
          <w:b/>
        </w:rPr>
        <w:t xml:space="preserve">Tulos</w:t>
      </w:r>
    </w:p>
    <w:p>
      <w:r>
        <w:t xml:space="preserve">Ei ole</w:t>
      </w:r>
    </w:p>
    <w:p>
      <w:r>
        <w:rPr>
          <w:b/>
        </w:rPr>
        <w:t xml:space="preserve">Esimerkki 3.4356</w:t>
      </w:r>
    </w:p>
    <w:p>
      <w:r>
        <w:t xml:space="preserve">Konteksti: Lause: Ei ole: Joan vietti koko aamun keräten pekaanipähkinöitä puustaan.  Hahmo: Joan</w:t>
      </w:r>
    </w:p>
    <w:p>
      <w:r>
        <w:rPr>
          <w:b/>
        </w:rPr>
        <w:t xml:space="preserve">Tulos</w:t>
      </w:r>
    </w:p>
    <w:p>
      <w:r>
        <w:t xml:space="preserve">väsynyt ja uupunut</w:t>
      </w:r>
    </w:p>
    <w:p>
      <w:r>
        <w:rPr>
          <w:b/>
        </w:rPr>
        <w:t xml:space="preserve">Esimerkki 3.4357</w:t>
      </w:r>
    </w:p>
    <w:p>
      <w:r>
        <w:t xml:space="preserve">Konteksti: Joan vietti koko aamun keräämällä pekaanipähkinöitä puustaan.  Lause: Iltapäivän aikana hän poisti kuoret.  Hahmo: Tyttö</w:t>
      </w:r>
    </w:p>
    <w:p>
      <w:r>
        <w:rPr>
          <w:b/>
        </w:rPr>
        <w:t xml:space="preserve">Tulos</w:t>
      </w:r>
    </w:p>
    <w:p>
      <w:r>
        <w:t xml:space="preserve">Ei ole</w:t>
      </w:r>
    </w:p>
    <w:p>
      <w:r>
        <w:rPr>
          <w:b/>
        </w:rPr>
        <w:t xml:space="preserve">Esimerkki 3.4358</w:t>
      </w:r>
    </w:p>
    <w:p>
      <w:r>
        <w:t xml:space="preserve">Konteksti: Joan vietti koko aamun keräämällä pekaanipähkinöitä puustaan.  Lause: Iltapäivän aikana hän poisti kuoret.  Hahmo: Joan</w:t>
      </w:r>
    </w:p>
    <w:p>
      <w:r>
        <w:rPr>
          <w:b/>
        </w:rPr>
        <w:t xml:space="preserve">Tulos</w:t>
      </w:r>
    </w:p>
    <w:p>
      <w:r>
        <w:t xml:space="preserve">rento</w:t>
      </w:r>
    </w:p>
    <w:p>
      <w:r>
        <w:rPr>
          <w:b/>
        </w:rPr>
        <w:t xml:space="preserve">Tulos</w:t>
      </w:r>
    </w:p>
    <w:p>
      <w:r>
        <w:t xml:space="preserve">kuin ne olisivat hyvä välipala</w:t>
      </w:r>
    </w:p>
    <w:p>
      <w:r>
        <w:rPr>
          <w:b/>
        </w:rPr>
        <w:t xml:space="preserve">Esimerkki 3.4359</w:t>
      </w:r>
    </w:p>
    <w:p>
      <w:r>
        <w:t xml:space="preserve">Konteksti: Joan vietti koko aamun keräämällä pekaanipähkinöitä puustaan. Iltapäivällä hän poisti kuoret.  Lause: Kun pähkinät olivat valmiita, hän teki niistä pekaanipähkinäpiirakoita.  Hahmo: Tyttö</w:t>
      </w:r>
    </w:p>
    <w:p>
      <w:r>
        <w:rPr>
          <w:b/>
        </w:rPr>
        <w:t xml:space="preserve">Tulos</w:t>
      </w:r>
    </w:p>
    <w:p>
      <w:r>
        <w:t xml:space="preserve">Ei ole</w:t>
      </w:r>
    </w:p>
    <w:p>
      <w:r>
        <w:rPr>
          <w:b/>
        </w:rPr>
        <w:t xml:space="preserve">Esimerkki 3.4360</w:t>
      </w:r>
    </w:p>
    <w:p>
      <w:r>
        <w:t xml:space="preserve">Konteksti: Joan vietti koko aamun keräämällä pekaanipähkinöitä puustaan. Iltapäivällä hän poisti kuoret.  Lause: Kun pähkinät olivat valmiita, hän teki niistä pekaanipähkinäpiirakoita.  Hahmo: Joan</w:t>
      </w:r>
    </w:p>
    <w:p>
      <w:r>
        <w:rPr>
          <w:b/>
        </w:rPr>
        <w:t xml:space="preserve">Tulos</w:t>
      </w:r>
    </w:p>
    <w:p>
      <w:r>
        <w:t xml:space="preserve">onnellinen</w:t>
      </w:r>
    </w:p>
    <w:p>
      <w:r>
        <w:rPr>
          <w:b/>
        </w:rPr>
        <w:t xml:space="preserve">Esimerkki 3.4361</w:t>
      </w:r>
    </w:p>
    <w:p>
      <w:r>
        <w:t xml:space="preserve">Konteksti: Joan vietti koko aamun keräämällä pekaanipähkinöitä puustaan. Iltapäivällä hän poisti kuoret. Kun pähkinät olivat valmiita, hän teki niistä pekaanipähkinäpiirakoita.  Lause: Hän tarjosi jälkiruoaksi piirakkaa, mutta hänen nuorempi tyttönsä tukehtui pähkinään.  Hahmo: Tyttö</w:t>
      </w:r>
    </w:p>
    <w:p>
      <w:r>
        <w:rPr>
          <w:b/>
        </w:rPr>
        <w:t xml:space="preserve">Tulos</w:t>
      </w:r>
    </w:p>
    <w:p>
      <w:r>
        <w:t xml:space="preserve">kärsimys</w:t>
      </w:r>
    </w:p>
    <w:p>
      <w:r>
        <w:rPr>
          <w:b/>
        </w:rPr>
        <w:t xml:space="preserve">Tulos</w:t>
      </w:r>
    </w:p>
    <w:p>
      <w:r>
        <w:t xml:space="preserve">kuten jälkiruoka aiheutti hänen levottomuutensa</w:t>
      </w:r>
    </w:p>
    <w:p>
      <w:r>
        <w:rPr>
          <w:b/>
        </w:rPr>
        <w:t xml:space="preserve">Esimerkki 3.4362</w:t>
      </w:r>
    </w:p>
    <w:p>
      <w:r>
        <w:t xml:space="preserve">Konteksti: Joan vietti koko aamun keräämällä pekaanipähkinöitä puustaan. Iltapäivällä hän poisti kuoret. Kun pähkinät olivat valmiita, hän teki niistä pekaanipähkinäpiirakoita.  Lause: Hän tarjosi jälkiruoaksi piirakkaa, mutta hänen nuorempi tyttönsä tukehtui pähkinään.  Hahmo: Joan</w:t>
      </w:r>
    </w:p>
    <w:p>
      <w:r>
        <w:rPr>
          <w:b/>
        </w:rPr>
        <w:t xml:space="preserve">Tulos</w:t>
      </w:r>
    </w:p>
    <w:p>
      <w:r>
        <w:t xml:space="preserve">syyllinen</w:t>
      </w:r>
    </w:p>
    <w:p>
      <w:r>
        <w:rPr>
          <w:b/>
        </w:rPr>
        <w:t xml:space="preserve">Tulos</w:t>
      </w:r>
    </w:p>
    <w:p>
      <w:r>
        <w:t xml:space="preserve">surullinen</w:t>
      </w:r>
    </w:p>
    <w:p>
      <w:r>
        <w:rPr>
          <w:b/>
        </w:rPr>
        <w:t xml:space="preserve">Tulos</w:t>
      </w:r>
    </w:p>
    <w:p>
      <w:r>
        <w:t xml:space="preserve">hämmentynyt</w:t>
      </w:r>
    </w:p>
    <w:p>
      <w:r>
        <w:rPr>
          <w:b/>
        </w:rPr>
        <w:t xml:space="preserve">Esimerkki 3.4363</w:t>
      </w:r>
    </w:p>
    <w:p>
      <w:r>
        <w:t xml:space="preserve">Konteksti: Joan vietti koko aamun keräämällä pekaanipähkinöitä puustaan. Iltapäivällä hän poisti kuoret. Kun pähkinät olivat valmiita, hän teki niistä pekaanipähkinäpiirakoita. Hän tarjoili piirakkaa jälkiruoaksi, mutta hänen nuorempi tyttönsä tukehtui pähkinään.  Lause: Koska se oli suuri koettelemus, Joan ei enää koskaan poiminut pähkinöitä puustaan.  Hahmo: Tyttö</w:t>
      </w:r>
    </w:p>
    <w:p>
      <w:r>
        <w:rPr>
          <w:b/>
        </w:rPr>
        <w:t xml:space="preserve">Tulos</w:t>
      </w:r>
    </w:p>
    <w:p>
      <w:r>
        <w:t xml:space="preserve">helpottunut</w:t>
      </w:r>
    </w:p>
    <w:p>
      <w:r>
        <w:rPr>
          <w:b/>
        </w:rPr>
        <w:t xml:space="preserve">Esimerkki 3.4364</w:t>
      </w:r>
    </w:p>
    <w:p>
      <w:r>
        <w:t xml:space="preserve">Konteksti: Joan vietti koko aamun keräämällä pekaanipähkinöitä puustaan. Iltapäivällä hän poisti kuoret. Kun pähkinät olivat valmiita, hän teki niistä pekaanipähkinäpiirakoita. Hän tarjoili piirakkaa jälkiruoaksi, mutta hänen nuorempi tyttönsä tukehtui pähkinään.  Lause: Koska se oli suuri koettelemus, Joan ei enää koskaan poiminut pähkinöitä puustaan.  Hahmo: Joan</w:t>
      </w:r>
    </w:p>
    <w:p>
      <w:r>
        <w:rPr>
          <w:b/>
        </w:rPr>
        <w:t xml:space="preserve">Tulos</w:t>
      </w:r>
    </w:p>
    <w:p>
      <w:r>
        <w:t xml:space="preserve">määritetty</w:t>
      </w:r>
    </w:p>
    <w:p>
      <w:r>
        <w:rPr>
          <w:b/>
        </w:rPr>
        <w:t xml:space="preserve">Tulos</w:t>
      </w:r>
    </w:p>
    <w:p>
      <w:r>
        <w:t xml:space="preserve">varovainen</w:t>
      </w:r>
    </w:p>
    <w:p>
      <w:r>
        <w:rPr>
          <w:b/>
        </w:rPr>
        <w:t xml:space="preserve">Tulos</w:t>
      </w:r>
    </w:p>
    <w:p>
      <w:r>
        <w:t xml:space="preserve">turvallinen</w:t>
      </w:r>
    </w:p>
    <w:p>
      <w:r>
        <w:rPr>
          <w:b/>
        </w:rPr>
        <w:t xml:space="preserve">Esimerkki 3.4365</w:t>
      </w:r>
    </w:p>
    <w:p>
      <w:r>
        <w:t xml:space="preserve">Konteksti: Lause: Ei ole: Joella oli tyttöystävä, jota hän rakasti kovasti.  Hahmo: Tyttöystävä</w:t>
      </w:r>
    </w:p>
    <w:p>
      <w:r>
        <w:rPr>
          <w:b/>
        </w:rPr>
        <w:t xml:space="preserve">Tulos</w:t>
      </w:r>
    </w:p>
    <w:p>
      <w:r>
        <w:t xml:space="preserve">Ei ole</w:t>
      </w:r>
    </w:p>
    <w:p>
      <w:r>
        <w:rPr>
          <w:b/>
        </w:rPr>
        <w:t xml:space="preserve">Esimerkki 3.4366</w:t>
      </w:r>
    </w:p>
    <w:p>
      <w:r>
        <w:t xml:space="preserve">Konteksti: Lause: Ei ole: Joella oli tyttöystävä, jota hän rakasti kovasti.  Hahmo: Joe</w:t>
      </w:r>
    </w:p>
    <w:p>
      <w:r>
        <w:rPr>
          <w:b/>
        </w:rPr>
        <w:t xml:space="preserve">Tulos</w:t>
      </w:r>
    </w:p>
    <w:p>
      <w:r>
        <w:t xml:space="preserve">lämmin</w:t>
      </w:r>
    </w:p>
    <w:p>
      <w:r>
        <w:rPr>
          <w:b/>
        </w:rPr>
        <w:t xml:space="preserve">Tulos</w:t>
      </w:r>
    </w:p>
    <w:p>
      <w:r>
        <w:t xml:space="preserve">tarvitaan</w:t>
      </w:r>
    </w:p>
    <w:p>
      <w:r>
        <w:rPr>
          <w:b/>
        </w:rPr>
        <w:t xml:space="preserve">Tulos</w:t>
      </w:r>
    </w:p>
    <w:p>
      <w:r>
        <w:t xml:space="preserve">sisältö</w:t>
      </w:r>
    </w:p>
    <w:p>
      <w:r>
        <w:rPr>
          <w:b/>
        </w:rPr>
        <w:t xml:space="preserve">Tulos</w:t>
      </w:r>
    </w:p>
    <w:p>
      <w:r>
        <w:t xml:space="preserve">ilo</w:t>
      </w:r>
    </w:p>
    <w:p>
      <w:r>
        <w:rPr>
          <w:b/>
        </w:rPr>
        <w:t xml:space="preserve">Esimerkki 3.4367</w:t>
      </w:r>
    </w:p>
    <w:p>
      <w:r>
        <w:t xml:space="preserve">Konteksti: Lause: Ei ole: Joella oli tyttöystävä, jota hän rakasti kovasti.  Hahmo: Lapset</w:t>
      </w:r>
    </w:p>
    <w:p>
      <w:r>
        <w:rPr>
          <w:b/>
        </w:rPr>
        <w:t xml:space="preserve">Tulos</w:t>
      </w:r>
    </w:p>
    <w:p>
      <w:r>
        <w:t xml:space="preserve">Ei ole</w:t>
      </w:r>
    </w:p>
    <w:p>
      <w:r>
        <w:rPr>
          <w:b/>
        </w:rPr>
        <w:t xml:space="preserve">Esimerkki 3.4368</w:t>
      </w:r>
    </w:p>
    <w:p>
      <w:r>
        <w:t xml:space="preserve">Konteksti: Joella oli tyttöystävä, jota hän rakasti kovasti.  Lause: He olivat molemmat valmistuneet yliopistosta ja heillä oli suuria suunnitelmia.  Hahmo: Joe: Tyttöystävä</w:t>
      </w:r>
    </w:p>
    <w:p>
      <w:r>
        <w:rPr>
          <w:b/>
        </w:rPr>
        <w:t xml:space="preserve">Tulos</w:t>
      </w:r>
    </w:p>
    <w:p>
      <w:r>
        <w:t xml:space="preserve">tarvitaan</w:t>
      </w:r>
    </w:p>
    <w:p>
      <w:r>
        <w:rPr>
          <w:b/>
        </w:rPr>
        <w:t xml:space="preserve">Tulos</w:t>
      </w:r>
    </w:p>
    <w:p>
      <w:r>
        <w:t xml:space="preserve">ylpeä</w:t>
      </w:r>
    </w:p>
    <w:p>
      <w:r>
        <w:rPr>
          <w:b/>
        </w:rPr>
        <w:t xml:space="preserve">Tulos</w:t>
      </w:r>
    </w:p>
    <w:p>
      <w:r>
        <w:t xml:space="preserve">innoissaan elämänsä aloittamisesta</w:t>
      </w:r>
    </w:p>
    <w:p>
      <w:r>
        <w:rPr>
          <w:b/>
        </w:rPr>
        <w:t xml:space="preserve">Esimerkki 3.4369</w:t>
      </w:r>
    </w:p>
    <w:p>
      <w:r>
        <w:t xml:space="preserve">Konteksti: Joella oli tyttöystävä, jota hän rakasti kovasti.  Lause: He olivat molemmat valmistuneet yliopistosta ja heillä oli suuria suunnitelmia.  Hahmo: Joe</w:t>
      </w:r>
    </w:p>
    <w:p>
      <w:r>
        <w:rPr>
          <w:b/>
        </w:rPr>
        <w:t xml:space="preserve">Tulos</w:t>
      </w:r>
    </w:p>
    <w:p>
      <w:r>
        <w:t xml:space="preserve">innoissaan</w:t>
      </w:r>
    </w:p>
    <w:p>
      <w:r>
        <w:rPr>
          <w:b/>
        </w:rPr>
        <w:t xml:space="preserve">Tulos</w:t>
      </w:r>
    </w:p>
    <w:p>
      <w:r>
        <w:t xml:space="preserve">ahdistunut</w:t>
      </w:r>
    </w:p>
    <w:p>
      <w:r>
        <w:rPr>
          <w:b/>
        </w:rPr>
        <w:t xml:space="preserve">Esimerkki 3.4370</w:t>
      </w:r>
    </w:p>
    <w:p>
      <w:r>
        <w:t xml:space="preserve">Konteksti: Joella oli tyttöystävä, jota hän rakasti kovasti.  Lause: He olivat molemmat valmistuneet yliopistosta ja heillä oli suuria suunnitelmia.  Hahmo: Lapset</w:t>
      </w:r>
    </w:p>
    <w:p>
      <w:r>
        <w:rPr>
          <w:b/>
        </w:rPr>
        <w:t xml:space="preserve">Tulos</w:t>
      </w:r>
    </w:p>
    <w:p>
      <w:r>
        <w:t xml:space="preserve">Ei ole</w:t>
      </w:r>
    </w:p>
    <w:p>
      <w:r>
        <w:rPr>
          <w:b/>
        </w:rPr>
        <w:t xml:space="preserve">Esimerkki 3.4371</w:t>
      </w:r>
    </w:p>
    <w:p>
      <w:r>
        <w:t xml:space="preserve">Konteksti: Joella oli tyttöystävä, jota hän rakasti kovasti. He olivat molemmat valmistuneet yliopistosta ja heillä oli suuria suunnitelmia.  Lause: Eräänä aamuna Joe päätti, että hän halusi matkustaa.  Hahmo: Joe: Tyttöystävä</w:t>
      </w:r>
    </w:p>
    <w:p>
      <w:r>
        <w:rPr>
          <w:b/>
        </w:rPr>
        <w:t xml:space="preserve">Tulos</w:t>
      </w:r>
    </w:p>
    <w:p>
      <w:r>
        <w:t xml:space="preserve">seikkailunhaluinen</w:t>
      </w:r>
    </w:p>
    <w:p>
      <w:r>
        <w:rPr>
          <w:b/>
        </w:rPr>
        <w:t xml:space="preserve">Tulos</w:t>
      </w:r>
    </w:p>
    <w:p>
      <w:r>
        <w:t xml:space="preserve">toteuttaa suuret suunnitelmansa</w:t>
      </w:r>
    </w:p>
    <w:p>
      <w:r>
        <w:rPr>
          <w:b/>
        </w:rPr>
        <w:t xml:space="preserve">Tulos</w:t>
      </w:r>
    </w:p>
    <w:p>
      <w:r>
        <w:t xml:space="preserve">haluaa tutkia maailmaa</w:t>
      </w:r>
    </w:p>
    <w:p>
      <w:r>
        <w:rPr>
          <w:b/>
        </w:rPr>
        <w:t xml:space="preserve">Esimerkki 3.4372</w:t>
      </w:r>
    </w:p>
    <w:p>
      <w:r>
        <w:t xml:space="preserve">Konteksti: Joella oli tyttöystävä, jota hän rakasti kovasti. He olivat molemmat valmistuneet yliopistosta ja heillä oli suuria suunnitelmia.  Lause: Eräänä aamuna Joe päätti, että hän halusi matkustaa.  Hahmo: Joe</w:t>
      </w:r>
    </w:p>
    <w:p>
      <w:r>
        <w:rPr>
          <w:b/>
        </w:rPr>
        <w:t xml:space="preserve">Tulos</w:t>
      </w:r>
    </w:p>
    <w:p>
      <w:r>
        <w:t xml:space="preserve">innoissaan</w:t>
      </w:r>
    </w:p>
    <w:p>
      <w:r>
        <w:rPr>
          <w:b/>
        </w:rPr>
        <w:t xml:space="preserve">Tulos</w:t>
      </w:r>
    </w:p>
    <w:p>
      <w:r>
        <w:t xml:space="preserve">innokas</w:t>
      </w:r>
    </w:p>
    <w:p>
      <w:r>
        <w:rPr>
          <w:b/>
        </w:rPr>
        <w:t xml:space="preserve">Esimerkki 3.4373</w:t>
      </w:r>
    </w:p>
    <w:p>
      <w:r>
        <w:t xml:space="preserve">Konteksti: Joella oli tyttöystävä, jota hän rakasti kovasti. He olivat molemmat valmistuneet yliopistosta ja heillä oli suuria suunnitelmia.  Lause: Eräänä aamuna Joe päätti, että hän halusi matkustaa.  Hahmo: Lapset</w:t>
      </w:r>
    </w:p>
    <w:p>
      <w:r>
        <w:rPr>
          <w:b/>
        </w:rPr>
        <w:t xml:space="preserve">Tulos</w:t>
      </w:r>
    </w:p>
    <w:p>
      <w:r>
        <w:t xml:space="preserve">Ei ole</w:t>
      </w:r>
    </w:p>
    <w:p>
      <w:r>
        <w:rPr>
          <w:b/>
        </w:rPr>
        <w:t xml:space="preserve">Esimerkki 3.4374</w:t>
      </w:r>
    </w:p>
    <w:p>
      <w:r>
        <w:t xml:space="preserve">Konteksti: Joella oli tyttöystävä, jota hän rakasti kovasti. He olivat molemmat valmistuneet yliopistosta ja heillä oli suuria suunnitelmia. Eräänä aamuna Joe päätti, että hän halusi matkustaa.  Lause: Hän keskusteli tyttöystävänsä kanssa, mutta tämä halusi perheen.  Hahmo: Tyttöystävä</w:t>
      </w:r>
    </w:p>
    <w:p>
      <w:r>
        <w:rPr>
          <w:b/>
        </w:rPr>
        <w:t xml:space="preserve">Tulos</w:t>
      </w:r>
    </w:p>
    <w:p>
      <w:r>
        <w:t xml:space="preserve">pettynyt</w:t>
      </w:r>
    </w:p>
    <w:p>
      <w:r>
        <w:rPr>
          <w:b/>
        </w:rPr>
        <w:t xml:space="preserve">Tulos</w:t>
      </w:r>
    </w:p>
    <w:p>
      <w:r>
        <w:t xml:space="preserve">ahdistunut</w:t>
      </w:r>
    </w:p>
    <w:p>
      <w:r>
        <w:rPr>
          <w:b/>
        </w:rPr>
        <w:t xml:space="preserve">Esimerkki 3.4375</w:t>
      </w:r>
    </w:p>
    <w:p>
      <w:r>
        <w:t xml:space="preserve">Konteksti: Joella oli tyttöystävä, jota hän rakasti kovasti. He olivat molemmat valmistuneet yliopistosta ja heillä oli suuria suunnitelmia. Eräänä aamuna Joe päätti, että hän halusi matkustaa.  Lause: Hän keskusteli tyttöystävänsä kanssa, mutta tämä halusi perheen.  Hahmo: Joe</w:t>
      </w:r>
    </w:p>
    <w:p>
      <w:r>
        <w:rPr>
          <w:b/>
        </w:rPr>
        <w:t xml:space="preserve">Tulos</w:t>
      </w:r>
    </w:p>
    <w:p>
      <w:r>
        <w:t xml:space="preserve">surullinen</w:t>
      </w:r>
    </w:p>
    <w:p>
      <w:r>
        <w:rPr>
          <w:b/>
        </w:rPr>
        <w:t xml:space="preserve">Tulos</w:t>
      </w:r>
    </w:p>
    <w:p>
      <w:r>
        <w:t xml:space="preserve">ahdistunut</w:t>
      </w:r>
    </w:p>
    <w:p>
      <w:r>
        <w:rPr>
          <w:b/>
        </w:rPr>
        <w:t xml:space="preserve">Esimerkki 3.4376</w:t>
      </w:r>
    </w:p>
    <w:p>
      <w:r>
        <w:t xml:space="preserve">Konteksti: Joella oli tyttöystävä, jota hän rakasti kovasti. He olivat molemmat valmistuneet yliopistosta ja heillä oli suuria suunnitelmia. Eräänä aamuna Joe päätti, että hän halusi matkustaa.  Lause: Hän keskusteli tyttöystävänsä kanssa, mutta tämä halusi perheen.  Hahmo: Lapset</w:t>
      </w:r>
    </w:p>
    <w:p>
      <w:r>
        <w:rPr>
          <w:b/>
        </w:rPr>
        <w:t xml:space="preserve">Tulos</w:t>
      </w:r>
    </w:p>
    <w:p>
      <w:r>
        <w:t xml:space="preserve">Ei ole</w:t>
      </w:r>
    </w:p>
    <w:p>
      <w:r>
        <w:rPr>
          <w:b/>
        </w:rPr>
        <w:t xml:space="preserve">Esimerkki 3.4377</w:t>
      </w:r>
    </w:p>
    <w:p>
      <w:r>
        <w:t xml:space="preserve">Konteksti: Joella oli tyttöystävä, jota hän rakasti kovasti. He olivat molemmat valmistuneet yliopistosta ja heillä oli suuria suunnitelmia. Eräänä aamuna Joe päätti, että hän halusi matkustaa. Hän keskusteli tyttöystävänsä kanssa, mutta tämä halusi perheen.  Lause: Joe luopui kaikista matkaunelmistaan kasvattaakseen lapsia.  Hahmo: Tyttöystävä</w:t>
      </w:r>
    </w:p>
    <w:p>
      <w:r>
        <w:rPr>
          <w:b/>
        </w:rPr>
        <w:t xml:space="preserve">Tulos</w:t>
      </w:r>
    </w:p>
    <w:p>
      <w:r>
        <w:t xml:space="preserve">surullinen</w:t>
      </w:r>
    </w:p>
    <w:p>
      <w:r>
        <w:rPr>
          <w:b/>
        </w:rPr>
        <w:t xml:space="preserve">Tulos</w:t>
      </w:r>
    </w:p>
    <w:p>
      <w:r>
        <w:t xml:space="preserve">onnellinen</w:t>
      </w:r>
    </w:p>
    <w:p>
      <w:r>
        <w:rPr>
          <w:b/>
        </w:rPr>
        <w:t xml:space="preserve">Esimerkki 3.4378</w:t>
      </w:r>
    </w:p>
    <w:p>
      <w:r>
        <w:t xml:space="preserve">Konteksti: Joella oli tyttöystävä, jota hän rakasti kovasti. He olivat molemmat valmistuneet yliopistosta ja heillä oli suuria suunnitelmia. Eräänä aamuna Joe päätti, että hän halusi matkustaa. Hän keskusteli tyttöystävänsä kanssa, mutta tämä halusi perheen.  Lause: Joe luopui kaikista matkaunelmistaan kasvattaakseen lapsia.  Hahmo: Joe</w:t>
      </w:r>
    </w:p>
    <w:p>
      <w:r>
        <w:rPr>
          <w:b/>
        </w:rPr>
        <w:t xml:space="preserve">Tulos</w:t>
      </w:r>
    </w:p>
    <w:p>
      <w:r>
        <w:t xml:space="preserve">katumus</w:t>
      </w:r>
    </w:p>
    <w:p>
      <w:r>
        <w:rPr>
          <w:b/>
        </w:rPr>
        <w:t xml:space="preserve">Tulos</w:t>
      </w:r>
    </w:p>
    <w:p>
      <w:r>
        <w:t xml:space="preserve">surullinen</w:t>
      </w:r>
    </w:p>
    <w:p>
      <w:r>
        <w:rPr>
          <w:b/>
        </w:rPr>
        <w:t xml:space="preserve">Esimerkki 3.4379</w:t>
      </w:r>
    </w:p>
    <w:p>
      <w:r>
        <w:t xml:space="preserve">Konteksti: Joella oli tyttöystävä, jota hän rakasti kovasti. He olivat molemmat valmistuneet yliopistosta ja heillä oli suuria suunnitelmia. Eräänä aamuna Joe päätti, että hän halusi matkustaa. Hän keskusteli tyttöystävänsä kanssa, mutta tämä halusi perheen.  Lause: Joe luopui kaikista matkaunelmistaan kasvattaakseen lapsia.  Hahmo: Lapset</w:t>
      </w:r>
    </w:p>
    <w:p>
      <w:r>
        <w:rPr>
          <w:b/>
        </w:rPr>
        <w:t xml:space="preserve">Tulos</w:t>
      </w:r>
    </w:p>
    <w:p>
      <w:r>
        <w:t xml:space="preserve">ei-toivottu</w:t>
      </w:r>
    </w:p>
    <w:p>
      <w:r>
        <w:rPr>
          <w:b/>
        </w:rPr>
        <w:t xml:space="preserve">Esimerkki 3.4380</w:t>
      </w:r>
    </w:p>
    <w:p>
      <w:r>
        <w:t xml:space="preserve">Konteksti: Lause: Ei ole: Mieheni kieltäytyi syömästä spagettia.  Hahmo: Minä (itse)</w:t>
      </w:r>
    </w:p>
    <w:p>
      <w:r>
        <w:rPr>
          <w:b/>
        </w:rPr>
        <w:t xml:space="preserve">Tulos</w:t>
      </w:r>
    </w:p>
    <w:p>
      <w:r>
        <w:t xml:space="preserve">utelias</w:t>
      </w:r>
    </w:p>
    <w:p>
      <w:r>
        <w:rPr>
          <w:b/>
        </w:rPr>
        <w:t xml:space="preserve">Tulos</w:t>
      </w:r>
    </w:p>
    <w:p>
      <w:r>
        <w:t xml:space="preserve">hämmentynyt ja vihainen</w:t>
      </w:r>
    </w:p>
    <w:p>
      <w:r>
        <w:rPr>
          <w:b/>
        </w:rPr>
        <w:t xml:space="preserve">Esimerkki 3.4381</w:t>
      </w:r>
    </w:p>
    <w:p>
      <w:r>
        <w:t xml:space="preserve">Konteksti: Lause: Ei ole: Mieheni kieltäytyi syömästä spagettia.  Hahmo: Aviomies</w:t>
      </w:r>
    </w:p>
    <w:p>
      <w:r>
        <w:rPr>
          <w:b/>
        </w:rPr>
        <w:t xml:space="preserve">Tulos</w:t>
      </w:r>
    </w:p>
    <w:p>
      <w:r>
        <w:t xml:space="preserve">ärsyyntynyt</w:t>
      </w:r>
    </w:p>
    <w:p>
      <w:r>
        <w:rPr>
          <w:b/>
        </w:rPr>
        <w:t xml:space="preserve">Tulos</w:t>
      </w:r>
    </w:p>
    <w:p>
      <w:r>
        <w:t xml:space="preserve">hermostunut</w:t>
      </w:r>
    </w:p>
    <w:p>
      <w:r>
        <w:rPr>
          <w:b/>
        </w:rPr>
        <w:t xml:space="preserve">Esimerkki 3.4382</w:t>
      </w:r>
    </w:p>
    <w:p>
      <w:r>
        <w:t xml:space="preserve">Konteksti: Lause: Ei ole: Mieheni kieltäytyi syömästä spagettia.  Hahmo: Hänen isänsä</w:t>
      </w:r>
    </w:p>
    <w:p>
      <w:r>
        <w:rPr>
          <w:b/>
        </w:rPr>
        <w:t xml:space="preserve">Tulos</w:t>
      </w:r>
    </w:p>
    <w:p>
      <w:r>
        <w:t xml:space="preserve">Ei ole</w:t>
      </w:r>
    </w:p>
    <w:p>
      <w:r>
        <w:rPr>
          <w:b/>
        </w:rPr>
        <w:t xml:space="preserve">Esimerkki 3.4383</w:t>
      </w:r>
    </w:p>
    <w:p>
      <w:r>
        <w:t xml:space="preserve">Konteksti: Mieheni kieltäytyi syömästä spagettia.  Lause: Hän kertoi pitävänsä siitä, mutta ei suostunut syömään sitä.  Hahmo: Minä (itse)</w:t>
      </w:r>
    </w:p>
    <w:p>
      <w:r>
        <w:rPr>
          <w:b/>
        </w:rPr>
        <w:t xml:space="preserve">Tulos</w:t>
      </w:r>
    </w:p>
    <w:p>
      <w:r>
        <w:t xml:space="preserve">ärsyyntynyt</w:t>
      </w:r>
    </w:p>
    <w:p>
      <w:r>
        <w:rPr>
          <w:b/>
        </w:rPr>
        <w:t xml:space="preserve">Tulos</w:t>
      </w:r>
    </w:p>
    <w:p>
      <w:r>
        <w:t xml:space="preserve">pettynyt</w:t>
      </w:r>
    </w:p>
    <w:p>
      <w:r>
        <w:rPr>
          <w:b/>
        </w:rPr>
        <w:t xml:space="preserve">Esimerkki 3.4384</w:t>
      </w:r>
    </w:p>
    <w:p>
      <w:r>
        <w:t xml:space="preserve">Konteksti: Mieheni kieltäytyi syömästä spagettia.  Lause: Hän kertoi pitävänsä siitä, mutta ei suostunut syömään sitä.  Hahmo: aviomies</w:t>
      </w:r>
    </w:p>
    <w:p>
      <w:r>
        <w:rPr>
          <w:b/>
        </w:rPr>
        <w:t xml:space="preserve">Tulos</w:t>
      </w:r>
    </w:p>
    <w:p>
      <w:r>
        <w:t xml:space="preserve">perusteltu</w:t>
      </w:r>
    </w:p>
    <w:p>
      <w:r>
        <w:rPr>
          <w:b/>
        </w:rPr>
        <w:t xml:space="preserve">Esimerkki 3.4385</w:t>
      </w:r>
    </w:p>
    <w:p>
      <w:r>
        <w:t xml:space="preserve">Konteksti: Mieheni kieltäytyi syömästä spagettia.  Lause: Hän kertoi pitävänsä siitä, mutta ei suostunut syömään sitä.  Hahmo: Hänen isänsä</w:t>
      </w:r>
    </w:p>
    <w:p>
      <w:r>
        <w:rPr>
          <w:b/>
        </w:rPr>
        <w:t xml:space="preserve">Tulos</w:t>
      </w:r>
    </w:p>
    <w:p>
      <w:r>
        <w:t xml:space="preserve">Ei ole</w:t>
      </w:r>
    </w:p>
    <w:p>
      <w:r>
        <w:rPr>
          <w:b/>
        </w:rPr>
        <w:t xml:space="preserve">Esimerkki 3.4386</w:t>
      </w:r>
    </w:p>
    <w:p>
      <w:r>
        <w:t xml:space="preserve">Konteksti: Mieheni kieltäytyi syömästä spagettia. Hän kertoi pitävänsä siitä, mutta ei suostunut syömään sitä.  Lause: Kysyin häneltä, miksi hän ei suostunut syömään sitä.  Hahmo: Minä (itse)</w:t>
      </w:r>
    </w:p>
    <w:p>
      <w:r>
        <w:rPr>
          <w:b/>
        </w:rPr>
        <w:t xml:space="preserve">Tulos</w:t>
      </w:r>
    </w:p>
    <w:p>
      <w:r>
        <w:t xml:space="preserve">järkyttynyt</w:t>
      </w:r>
    </w:p>
    <w:p>
      <w:r>
        <w:rPr>
          <w:b/>
        </w:rPr>
        <w:t xml:space="preserve">Tulos</w:t>
      </w:r>
    </w:p>
    <w:p>
      <w:r>
        <w:t xml:space="preserve">hämmentynyt</w:t>
      </w:r>
    </w:p>
    <w:p>
      <w:r>
        <w:rPr>
          <w:b/>
        </w:rPr>
        <w:t xml:space="preserve">Tulos</w:t>
      </w:r>
    </w:p>
    <w:p>
      <w:r>
        <w:t xml:space="preserve">utelias</w:t>
      </w:r>
    </w:p>
    <w:p>
      <w:r>
        <w:rPr>
          <w:b/>
        </w:rPr>
        <w:t xml:space="preserve">Esimerkki 3.4387</w:t>
      </w:r>
    </w:p>
    <w:p>
      <w:r>
        <w:t xml:space="preserve">Konteksti: Mieheni kieltäytyi syömästä spagettia. Hän kertoi pitävänsä siitä, mutta ei suostunut syömään sitä.  Lause: Kysyin häneltä, miksi hän ei suostunut syömään sitä.  Hahmo: aviomies</w:t>
      </w:r>
    </w:p>
    <w:p>
      <w:r>
        <w:rPr>
          <w:b/>
        </w:rPr>
        <w:t xml:space="preserve">Tulos</w:t>
      </w:r>
    </w:p>
    <w:p>
      <w:r>
        <w:t xml:space="preserve">varovainen</w:t>
      </w:r>
    </w:p>
    <w:p>
      <w:r>
        <w:rPr>
          <w:b/>
        </w:rPr>
        <w:t xml:space="preserve">Tulos</w:t>
      </w:r>
    </w:p>
    <w:p>
      <w:r>
        <w:t xml:space="preserve">puolustava</w:t>
      </w:r>
    </w:p>
    <w:p>
      <w:r>
        <w:rPr>
          <w:b/>
        </w:rPr>
        <w:t xml:space="preserve">Esimerkki 3.4388</w:t>
      </w:r>
    </w:p>
    <w:p>
      <w:r>
        <w:t xml:space="preserve">Konteksti: Mieheni kieltäytyi syömästä spagettia. Hän kertoi pitävänsä siitä, mutta ei suostunut syömään sitä.  Lause: Kysyin häneltä, miksi hän ei suostunut syömään sitä.  Hahmo: Hänen isänsä</w:t>
      </w:r>
    </w:p>
    <w:p>
      <w:r>
        <w:rPr>
          <w:b/>
        </w:rPr>
        <w:t xml:space="preserve">Tulos</w:t>
      </w:r>
    </w:p>
    <w:p>
      <w:r>
        <w:t xml:space="preserve">Ei ole</w:t>
      </w:r>
    </w:p>
    <w:p>
      <w:r>
        <w:rPr>
          <w:b/>
        </w:rPr>
        <w:t xml:space="preserve">Esimerkki 3.4389</w:t>
      </w:r>
    </w:p>
    <w:p>
      <w:r>
        <w:t xml:space="preserve">Konteksti: Mieheni kieltäytyi syömästä spagettia. Hän kertoi pitävänsä siitä, mutta ei suostunut syömään sitä. Kysyin häneltä, miksi hän ei söisi sitä.  Lause: Hän sanoi sen johtuvan siitä, että hänen isänsä söi sitä kaksi kertaa viikossa.  Hahmo: Minä (itse)</w:t>
      </w:r>
    </w:p>
    <w:p>
      <w:r>
        <w:rPr>
          <w:b/>
        </w:rPr>
        <w:t xml:space="preserve">Tulos</w:t>
      </w:r>
    </w:p>
    <w:p>
      <w:r>
        <w:t xml:space="preserve">hämmentää</w:t>
      </w:r>
    </w:p>
    <w:p>
      <w:r>
        <w:rPr>
          <w:b/>
        </w:rPr>
        <w:t xml:space="preserve">Tulos</w:t>
      </w:r>
    </w:p>
    <w:p>
      <w:r>
        <w:t xml:space="preserve">turhautunut</w:t>
      </w:r>
    </w:p>
    <w:p>
      <w:r>
        <w:rPr>
          <w:b/>
        </w:rPr>
        <w:t xml:space="preserve">Esimerkki 3.4390</w:t>
      </w:r>
    </w:p>
    <w:p>
      <w:r>
        <w:t xml:space="preserve">Konteksti: Mieheni kieltäytyi syömästä spagettia. Hän kertoi pitävänsä siitä, mutta ei suostunut syömään sitä. Kysyin häneltä, miksi hän ei söisi sitä.  Lause: Hän sanoi sen johtuvan siitä, että hänen isänsä söi sitä kaksi kertaa viikossa.  Hahmo: aviomies</w:t>
      </w:r>
    </w:p>
    <w:p>
      <w:r>
        <w:rPr>
          <w:b/>
        </w:rPr>
        <w:t xml:space="preserve">Tulos</w:t>
      </w:r>
    </w:p>
    <w:p>
      <w:r>
        <w:t xml:space="preserve">kiinnostunut</w:t>
      </w:r>
    </w:p>
    <w:p>
      <w:r>
        <w:rPr>
          <w:b/>
        </w:rPr>
        <w:t xml:space="preserve">Tulos</w:t>
      </w:r>
    </w:p>
    <w:p>
      <w:r>
        <w:t xml:space="preserve">välinpitämätön</w:t>
      </w:r>
    </w:p>
    <w:p>
      <w:r>
        <w:rPr>
          <w:b/>
        </w:rPr>
        <w:t xml:space="preserve">Tulos</w:t>
      </w:r>
    </w:p>
    <w:p>
      <w:r>
        <w:t xml:space="preserve">lykätä</w:t>
      </w:r>
    </w:p>
    <w:p>
      <w:r>
        <w:rPr>
          <w:b/>
        </w:rPr>
        <w:t xml:space="preserve">Esimerkki 3.4391</w:t>
      </w:r>
    </w:p>
    <w:p>
      <w:r>
        <w:t xml:space="preserve">Konteksti: Mieheni kieltäytyi syömästä spagettia. Hän kertoi pitävänsä siitä, mutta ei suostunut syömään sitä. Kysyin häneltä, miksi hän ei söisi sitä.  Lause: Hän sanoi sen johtuvan siitä, että hänen isänsä söi sitä kaksi kertaa viikossa.  Hahmo: Hänen isänsä</w:t>
      </w:r>
    </w:p>
    <w:p>
      <w:r>
        <w:rPr>
          <w:b/>
        </w:rPr>
        <w:t xml:space="preserve">Tulos</w:t>
      </w:r>
    </w:p>
    <w:p>
      <w:r>
        <w:t xml:space="preserve">Ei ole</w:t>
      </w:r>
    </w:p>
    <w:p>
      <w:r>
        <w:rPr>
          <w:b/>
        </w:rPr>
        <w:t xml:space="preserve">Esimerkki 3.4392</w:t>
      </w:r>
    </w:p>
    <w:p>
      <w:r>
        <w:t xml:space="preserve">Konteksti: Mieheni kieltäytyi syömästä spagettia. Hän kertoi pitävänsä siitä, mutta ei suostunut syömään sitä. Kysyin häneltä, miksi hän ei söisi sitä. Hän sanoi sen johtuvan siitä, että hänen isänsä söi sitä kaksi kertaa viikossa.  Lause: Hän piti siitä, hän vain kyllästyi siihen.  Hahmo: Minä (itse)</w:t>
      </w:r>
    </w:p>
    <w:p>
      <w:r>
        <w:rPr>
          <w:b/>
        </w:rPr>
        <w:t xml:space="preserve">Tulos</w:t>
      </w:r>
    </w:p>
    <w:p>
      <w:r>
        <w:t xml:space="preserve">huvittunut</w:t>
      </w:r>
    </w:p>
    <w:p>
      <w:r>
        <w:rPr>
          <w:b/>
        </w:rPr>
        <w:t xml:space="preserve">Esimerkki 3.4393</w:t>
      </w:r>
    </w:p>
    <w:p>
      <w:r>
        <w:t xml:space="preserve">Konteksti: Mieheni kieltäytyi syömästä spagettia. Hän kertoi pitävänsä siitä, mutta ei suostunut syömään sitä. Kysyin häneltä, miksi hän ei söisi sitä. Hän sanoi sen johtuvan siitä, että hänen isänsä söi sitä kaksi kertaa viikossa.  Lause: Hän piti siitä, hän vain kyllästyi siihen.  Hahmo: Aviomies</w:t>
      </w:r>
    </w:p>
    <w:p>
      <w:r>
        <w:rPr>
          <w:b/>
        </w:rPr>
        <w:t xml:space="preserve">Tulos</w:t>
      </w:r>
    </w:p>
    <w:p>
      <w:r>
        <w:t xml:space="preserve">lannistunut</w:t>
      </w:r>
    </w:p>
    <w:p>
      <w:r>
        <w:rPr>
          <w:b/>
        </w:rPr>
        <w:t xml:space="preserve">Tulos</w:t>
      </w:r>
    </w:p>
    <w:p>
      <w:r>
        <w:t xml:space="preserve">tylsistynyt</w:t>
      </w:r>
    </w:p>
    <w:p>
      <w:r>
        <w:rPr>
          <w:b/>
        </w:rPr>
        <w:t xml:space="preserve">Tulos</w:t>
      </w:r>
    </w:p>
    <w:p>
      <w:r>
        <w:t xml:space="preserve">väsynyt</w:t>
      </w:r>
    </w:p>
    <w:p>
      <w:r>
        <w:rPr>
          <w:b/>
        </w:rPr>
        <w:t xml:space="preserve">Esimerkki 3.4394</w:t>
      </w:r>
    </w:p>
    <w:p>
      <w:r>
        <w:t xml:space="preserve">Konteksti: Mieheni kieltäytyi syömästä spagettia. Hän kertoi pitävänsä siitä, mutta ei suostunut syömään sitä. Kysyin häneltä, miksi hän ei söisi sitä. Hän sanoi sen johtuvan siitä, että hänen isänsä söi sitä kaksi kertaa viikossa.  Lause: Hän piti siitä, hän vain kyllästyi siihen.  Hahmo: Hänen isänsä</w:t>
      </w:r>
    </w:p>
    <w:p>
      <w:r>
        <w:rPr>
          <w:b/>
        </w:rPr>
        <w:t xml:space="preserve">Tulos</w:t>
      </w:r>
    </w:p>
    <w:p>
      <w:r>
        <w:t xml:space="preserve">onnellinen</w:t>
      </w:r>
    </w:p>
    <w:p>
      <w:r>
        <w:rPr>
          <w:b/>
        </w:rPr>
        <w:t xml:space="preserve">Esimerkki 3.4395</w:t>
      </w:r>
    </w:p>
    <w:p>
      <w:r>
        <w:t xml:space="preserve">Konteksti: Lause: Ei ole: Ystäväni joutui eilen auto-onnettomuuteen.  Hahmo: Peura</w:t>
      </w:r>
    </w:p>
    <w:p>
      <w:r>
        <w:rPr>
          <w:b/>
        </w:rPr>
        <w:t xml:space="preserve">Tulos</w:t>
      </w:r>
    </w:p>
    <w:p>
      <w:r>
        <w:t xml:space="preserve">Ei ole</w:t>
      </w:r>
    </w:p>
    <w:p>
      <w:r>
        <w:rPr>
          <w:b/>
        </w:rPr>
        <w:t xml:space="preserve">Esimerkki 3.4396</w:t>
      </w:r>
    </w:p>
    <w:p>
      <w:r>
        <w:t xml:space="preserve">Konteksti: Lause: Ei ole: Ystäväni joutui eilen auto-onnettomuuteen.  Hahmo: Aviomies</w:t>
      </w:r>
    </w:p>
    <w:p>
      <w:r>
        <w:rPr>
          <w:b/>
        </w:rPr>
        <w:t xml:space="preserve">Tulos</w:t>
      </w:r>
    </w:p>
    <w:p>
      <w:r>
        <w:t xml:space="preserve">Ei ole</w:t>
      </w:r>
    </w:p>
    <w:p>
      <w:r>
        <w:rPr>
          <w:b/>
        </w:rPr>
        <w:t xml:space="preserve">Esimerkki 3.4397</w:t>
      </w:r>
    </w:p>
    <w:p>
      <w:r>
        <w:t xml:space="preserve">Konteksti: Lause: Ei ole: Ystäväni joutui eilen auto-onnettomuuteen.  Hahmo: Ystävä</w:t>
      </w:r>
    </w:p>
    <w:p>
      <w:r>
        <w:rPr>
          <w:b/>
        </w:rPr>
        <w:t xml:space="preserve">Tulos</w:t>
      </w:r>
    </w:p>
    <w:p>
      <w:r>
        <w:t xml:space="preserve">järkyttynyt</w:t>
      </w:r>
    </w:p>
    <w:p>
      <w:r>
        <w:rPr>
          <w:b/>
        </w:rPr>
        <w:t xml:space="preserve">Tulos</w:t>
      </w:r>
    </w:p>
    <w:p>
      <w:r>
        <w:t xml:space="preserve">peloissaan</w:t>
      </w:r>
    </w:p>
    <w:p>
      <w:r>
        <w:rPr>
          <w:b/>
        </w:rPr>
        <w:t xml:space="preserve">Tulos</w:t>
      </w:r>
    </w:p>
    <w:p>
      <w:r>
        <w:t xml:space="preserve">satuttaa</w:t>
      </w:r>
    </w:p>
    <w:p>
      <w:r>
        <w:rPr>
          <w:b/>
        </w:rPr>
        <w:t xml:space="preserve">Esimerkki 3.4398</w:t>
      </w:r>
    </w:p>
    <w:p>
      <w:r>
        <w:t xml:space="preserve">Konteksti: Ystäväni joutui eilen auto-onnettomuuteen.  Lause: Hän oli matkalla töistä kotiin ja törmäsi peuraan.  Hahmo: Peura</w:t>
      </w:r>
    </w:p>
    <w:p>
      <w:r>
        <w:rPr>
          <w:b/>
        </w:rPr>
        <w:t xml:space="preserve">Tulos</w:t>
      </w:r>
    </w:p>
    <w:p>
      <w:r>
        <w:t xml:space="preserve">kauhuissaan autosta.</w:t>
      </w:r>
    </w:p>
    <w:p>
      <w:r>
        <w:rPr>
          <w:b/>
        </w:rPr>
        <w:t xml:space="preserve">Tulos</w:t>
      </w:r>
    </w:p>
    <w:p>
      <w:r>
        <w:t xml:space="preserve">tuska</w:t>
      </w:r>
    </w:p>
    <w:p>
      <w:r>
        <w:rPr>
          <w:b/>
        </w:rPr>
        <w:t xml:space="preserve">Tulos</w:t>
      </w:r>
    </w:p>
    <w:p>
      <w:r>
        <w:t xml:space="preserve">kipu iskuista.</w:t>
      </w:r>
    </w:p>
    <w:p>
      <w:r>
        <w:rPr>
          <w:b/>
        </w:rPr>
        <w:t xml:space="preserve">Esimerkki 3.4399</w:t>
      </w:r>
    </w:p>
    <w:p>
      <w:r>
        <w:t xml:space="preserve">Konteksti: Ystäväni joutui eilen auto-onnettomuuteen.  Lause: Hän oli matkalla töistä kotiin ja törmäsi peuraan.  Hahmo: Aviomies</w:t>
      </w:r>
    </w:p>
    <w:p>
      <w:r>
        <w:rPr>
          <w:b/>
        </w:rPr>
        <w:t xml:space="preserve">Tulos</w:t>
      </w:r>
    </w:p>
    <w:p>
      <w:r>
        <w:t xml:space="preserve">Ei ole</w:t>
      </w:r>
    </w:p>
    <w:p>
      <w:r>
        <w:rPr>
          <w:b/>
        </w:rPr>
        <w:t xml:space="preserve">Esimerkki 3.4400</w:t>
      </w:r>
    </w:p>
    <w:p>
      <w:r>
        <w:t xml:space="preserve">Konteksti: Ystäväni joutui eilen auto-onnettomuuteen.  Lause: Hän oli matkalla töistä kotiin ja törmäsi peuraan.  Hahmo: Ystävä</w:t>
      </w:r>
    </w:p>
    <w:p>
      <w:r>
        <w:rPr>
          <w:b/>
        </w:rPr>
        <w:t xml:space="preserve">Tulos</w:t>
      </w:r>
    </w:p>
    <w:p>
      <w:r>
        <w:t xml:space="preserve">järkyttynyt</w:t>
      </w:r>
    </w:p>
    <w:p>
      <w:r>
        <w:rPr>
          <w:b/>
        </w:rPr>
        <w:t xml:space="preserve">Esimerkki 3.4401</w:t>
      </w:r>
    </w:p>
    <w:p>
      <w:r>
        <w:t xml:space="preserve">Konteksti: Ystäväni joutui eilen auto-onnettomuuteen. Hän oli matkalla töistä kotiin ja törmäsi peuraan.  Lause: Auto romuttui, ja peura purettiin.  Hahmo: Peura</w:t>
      </w:r>
    </w:p>
    <w:p>
      <w:r>
        <w:rPr>
          <w:b/>
        </w:rPr>
        <w:t xml:space="preserve">Tulos</w:t>
      </w:r>
    </w:p>
    <w:p>
      <w:r>
        <w:t xml:space="preserve">Ei ole</w:t>
      </w:r>
    </w:p>
    <w:p>
      <w:r>
        <w:rPr>
          <w:b/>
        </w:rPr>
        <w:t xml:space="preserve">Esimerkki 3.4402</w:t>
      </w:r>
    </w:p>
    <w:p>
      <w:r>
        <w:t xml:space="preserve">Konteksti: Ystäväni joutui eilen auto-onnettomuuteen. Hän oli matkalla töistä kotiin ja törmäsi peuraan.  Lause: Auto romuttui, ja peura purettiin.  Hahmo: Aviomies</w:t>
      </w:r>
    </w:p>
    <w:p>
      <w:r>
        <w:rPr>
          <w:b/>
        </w:rPr>
        <w:t xml:space="preserve">Tulos</w:t>
      </w:r>
    </w:p>
    <w:p>
      <w:r>
        <w:t xml:space="preserve">Ei ole</w:t>
      </w:r>
    </w:p>
    <w:p>
      <w:r>
        <w:rPr>
          <w:b/>
        </w:rPr>
        <w:t xml:space="preserve">Esimerkki 3.4403</w:t>
      </w:r>
    </w:p>
    <w:p>
      <w:r>
        <w:t xml:space="preserve">Konteksti: Ystäväni joutui eilen auto-onnettomuuteen. Hän oli matkalla töistä kotiin ja törmäsi peuraan.  Lause: Auto romuttui, ja peura purettiin.  Hahmo: Ystävä</w:t>
      </w:r>
    </w:p>
    <w:p>
      <w:r>
        <w:rPr>
          <w:b/>
        </w:rPr>
        <w:t xml:space="preserve">Tulos</w:t>
      </w:r>
    </w:p>
    <w:p>
      <w:r>
        <w:t xml:space="preserve">pelko</w:t>
      </w:r>
    </w:p>
    <w:p>
      <w:r>
        <w:rPr>
          <w:b/>
        </w:rPr>
        <w:t xml:space="preserve">Tulos</w:t>
      </w:r>
    </w:p>
    <w:p>
      <w:r>
        <w:t xml:space="preserve">surullinen</w:t>
      </w:r>
    </w:p>
    <w:p>
      <w:r>
        <w:rPr>
          <w:b/>
        </w:rPr>
        <w:t xml:space="preserve">Esimerkki 3.4404</w:t>
      </w:r>
    </w:p>
    <w:p>
      <w:r>
        <w:t xml:space="preserve">Konteksti: Ystäväni joutui eilen auto-onnettomuuteen. Hän oli matkalla töistä kotiin ja törmäsi peuraan. Auto romuttui, ja peura tuhoutui.  Lause: Hänen oli soitettava miehelleen hakemaan hänet.  Hahmo: Peura</w:t>
      </w:r>
    </w:p>
    <w:p>
      <w:r>
        <w:rPr>
          <w:b/>
        </w:rPr>
        <w:t xml:space="preserve">Tulos</w:t>
      </w:r>
    </w:p>
    <w:p>
      <w:r>
        <w:t xml:space="preserve">Ei ole</w:t>
      </w:r>
    </w:p>
    <w:p>
      <w:r>
        <w:rPr>
          <w:b/>
        </w:rPr>
        <w:t xml:space="preserve">Esimerkki 3.4405</w:t>
      </w:r>
    </w:p>
    <w:p>
      <w:r>
        <w:t xml:space="preserve">Konteksti: Ystäväni joutui eilen auto-onnettomuuteen. Hän oli matkalla töistä kotiin ja törmäsi peuraan. Auto romuttui, ja peura tuhoutui.  Lause: Hänen oli soitettava miehelleen hakemaan hänet.  Merkki: aviomies</w:t>
      </w:r>
    </w:p>
    <w:p>
      <w:r>
        <w:rPr>
          <w:b/>
        </w:rPr>
        <w:t xml:space="preserve">Tulos</w:t>
      </w:r>
    </w:p>
    <w:p>
      <w:r>
        <w:t xml:space="preserve">huolestunut</w:t>
      </w:r>
    </w:p>
    <w:p>
      <w:r>
        <w:rPr>
          <w:b/>
        </w:rPr>
        <w:t xml:space="preserve">Tulos</w:t>
      </w:r>
    </w:p>
    <w:p>
      <w:r>
        <w:t xml:space="preserve">hyödyllinen</w:t>
      </w:r>
    </w:p>
    <w:p>
      <w:r>
        <w:rPr>
          <w:b/>
        </w:rPr>
        <w:t xml:space="preserve">Tulos</w:t>
      </w:r>
    </w:p>
    <w:p>
      <w:r>
        <w:t xml:space="preserve">rakastava</w:t>
      </w:r>
    </w:p>
    <w:p>
      <w:r>
        <w:rPr>
          <w:b/>
        </w:rPr>
        <w:t xml:space="preserve">Esimerkki 3.4406</w:t>
      </w:r>
    </w:p>
    <w:p>
      <w:r>
        <w:t xml:space="preserve">Konteksti: Ystäväni joutui eilen auto-onnettomuuteen. Hän oli matkalla töistä kotiin ja törmäsi peuraan. Auto romuttui, ja peura tuhoutui.  Lause: Hänen oli soitettava miehelleen hakemaan hänet.  Hahmo: Ystävä</w:t>
      </w:r>
    </w:p>
    <w:p>
      <w:r>
        <w:rPr>
          <w:b/>
        </w:rPr>
        <w:t xml:space="preserve">Tulos</w:t>
      </w:r>
    </w:p>
    <w:p>
      <w:r>
        <w:t xml:space="preserve">ravistettu</w:t>
      </w:r>
    </w:p>
    <w:p>
      <w:r>
        <w:rPr>
          <w:b/>
        </w:rPr>
        <w:t xml:space="preserve">Tulos</w:t>
      </w:r>
    </w:p>
    <w:p>
      <w:r>
        <w:t xml:space="preserve">peloissaan</w:t>
      </w:r>
    </w:p>
    <w:p>
      <w:r>
        <w:rPr>
          <w:b/>
        </w:rPr>
        <w:t xml:space="preserve">Tulos</w:t>
      </w:r>
    </w:p>
    <w:p>
      <w:r>
        <w:t xml:space="preserve">järkyttynyt</w:t>
      </w:r>
    </w:p>
    <w:p>
      <w:r>
        <w:rPr>
          <w:b/>
        </w:rPr>
        <w:t xml:space="preserve">Tulos</w:t>
      </w:r>
    </w:p>
    <w:p>
      <w:r>
        <w:t xml:space="preserve">hermostunut</w:t>
      </w:r>
    </w:p>
    <w:p>
      <w:r>
        <w:rPr>
          <w:b/>
        </w:rPr>
        <w:t xml:space="preserve">Esimerkki 3.4407</w:t>
      </w:r>
    </w:p>
    <w:p>
      <w:r>
        <w:t xml:space="preserve">Konteksti: Ystäväni joutui eilen auto-onnettomuuteen. Hän oli matkalla töistä kotiin ja törmäsi peuraan. Auto romuttui, ja peura tuhoutui. Hänen oli soitettava miehelleen hakemaan hänet.  Lause: Hän odottaa nyt vakuutusshekkiä, jotta hän voi hankkia uuden auton.  Hahmo: Peura</w:t>
      </w:r>
    </w:p>
    <w:p>
      <w:r>
        <w:rPr>
          <w:b/>
        </w:rPr>
        <w:t xml:space="preserve">Tulos</w:t>
      </w:r>
    </w:p>
    <w:p>
      <w:r>
        <w:t xml:space="preserve">Ei ole</w:t>
      </w:r>
    </w:p>
    <w:p>
      <w:r>
        <w:rPr>
          <w:b/>
        </w:rPr>
        <w:t xml:space="preserve">Esimerkki 3.4408</w:t>
      </w:r>
    </w:p>
    <w:p>
      <w:r>
        <w:t xml:space="preserve">Konteksti: Ystäväni joutui eilen auto-onnettomuuteen. Hän oli matkalla töistä kotiin ja törmäsi peuraan. Auto romuttui, ja peura tuhoutui. Hänen oli soitettava miehelleen hakemaan hänet.  Lause: Hän odottaa nyt vakuutusshekkiä, jotta hän voi hankkia uuden auton.  Merkki: aviomies</w:t>
      </w:r>
    </w:p>
    <w:p>
      <w:r>
        <w:rPr>
          <w:b/>
        </w:rPr>
        <w:t xml:space="preserve">Tulos</w:t>
      </w:r>
    </w:p>
    <w:p>
      <w:r>
        <w:t xml:space="preserve">pelko</w:t>
      </w:r>
    </w:p>
    <w:p>
      <w:r>
        <w:rPr>
          <w:b/>
        </w:rPr>
        <w:t xml:space="preserve">Tulos</w:t>
      </w:r>
    </w:p>
    <w:p>
      <w:r>
        <w:t xml:space="preserve">varovainen</w:t>
      </w:r>
    </w:p>
    <w:p>
      <w:r>
        <w:rPr>
          <w:b/>
        </w:rPr>
        <w:t xml:space="preserve">Esimerkki 3.4409</w:t>
      </w:r>
    </w:p>
    <w:p>
      <w:r>
        <w:t xml:space="preserve">Konteksti: Ystäväni joutui eilen auto-onnettomuuteen. Hän oli matkalla töistä kotiin ja törmäsi peuraan. Auto romuttui, ja peura tuhoutui. Hänen oli soitettava miehelleen hakemaan hänet.  Lause: Hän odottaa nyt vakuutusshekkiä, jotta hän voi hankkia uuden auton.  Hahmo: Ystävä</w:t>
      </w:r>
    </w:p>
    <w:p>
      <w:r>
        <w:rPr>
          <w:b/>
        </w:rPr>
        <w:t xml:space="preserve">Tulos</w:t>
      </w:r>
    </w:p>
    <w:p>
      <w:r>
        <w:t xml:space="preserve">turhautunut</w:t>
      </w:r>
    </w:p>
    <w:p>
      <w:r>
        <w:rPr>
          <w:b/>
        </w:rPr>
        <w:t xml:space="preserve">Esimerkki 3.4410</w:t>
      </w:r>
    </w:p>
    <w:p>
      <w:r>
        <w:t xml:space="preserve">Konteksti: Lause: Ei ole: Kate siemaili appelsiinilimua ja piirteli luonnosvihkoonsa.  Hahmo: Kate</w:t>
      </w:r>
    </w:p>
    <w:p>
      <w:r>
        <w:rPr>
          <w:b/>
        </w:rPr>
        <w:t xml:space="preserve">Tulos</w:t>
      </w:r>
    </w:p>
    <w:p>
      <w:r>
        <w:t xml:space="preserve">rauhallinen</w:t>
      </w:r>
    </w:p>
    <w:p>
      <w:r>
        <w:rPr>
          <w:b/>
        </w:rPr>
        <w:t xml:space="preserve">Tulos</w:t>
      </w:r>
    </w:p>
    <w:p>
      <w:r>
        <w:t xml:space="preserve">rauhallinen</w:t>
      </w:r>
    </w:p>
    <w:p>
      <w:r>
        <w:rPr>
          <w:b/>
        </w:rPr>
        <w:t xml:space="preserve">Tulos</w:t>
      </w:r>
    </w:p>
    <w:p>
      <w:r>
        <w:t xml:space="preserve">rento</w:t>
      </w:r>
    </w:p>
    <w:p>
      <w:r>
        <w:rPr>
          <w:b/>
        </w:rPr>
        <w:t xml:space="preserve">Esimerkki 3.4411</w:t>
      </w:r>
    </w:p>
    <w:p>
      <w:r>
        <w:t xml:space="preserve">Konteksti: Lause: Ei ole: Kate siemaili appelsiinilimua ja piirteli luonnosvihkoonsa.  Hahmo: Ystävä</w:t>
      </w:r>
    </w:p>
    <w:p>
      <w:r>
        <w:rPr>
          <w:b/>
        </w:rPr>
        <w:t xml:space="preserve">Tulos</w:t>
      </w:r>
    </w:p>
    <w:p>
      <w:r>
        <w:t xml:space="preserve">Ei ole</w:t>
      </w:r>
    </w:p>
    <w:p>
      <w:r>
        <w:rPr>
          <w:b/>
        </w:rPr>
        <w:t xml:space="preserve">Esimerkki 3.4412</w:t>
      </w:r>
    </w:p>
    <w:p>
      <w:r>
        <w:t xml:space="preserve">Konteksti: Lause: Ei ole: Kate siemaili appelsiinilimua ja piirteli luonnosvihkoonsa.  Hahmo: Veli</w:t>
      </w:r>
    </w:p>
    <w:p>
      <w:r>
        <w:rPr>
          <w:b/>
        </w:rPr>
        <w:t xml:space="preserve">Tulos</w:t>
      </w:r>
    </w:p>
    <w:p>
      <w:r>
        <w:t xml:space="preserve">Ei ole</w:t>
      </w:r>
    </w:p>
    <w:p>
      <w:r>
        <w:rPr>
          <w:b/>
        </w:rPr>
        <w:t xml:space="preserve">Esimerkki 3.4413</w:t>
      </w:r>
    </w:p>
    <w:p>
      <w:r>
        <w:t xml:space="preserve">Konteksti: Kate siemaili appelsiinilimsaa ja piirsi luonnosvihkoonsa.  Lause: Hänen veljensä ja hänen ystävänsä tulivat huoneeseen.  Hahmo: Kate</w:t>
      </w:r>
    </w:p>
    <w:p>
      <w:r>
        <w:rPr>
          <w:b/>
        </w:rPr>
        <w:t xml:space="preserve">Tulos</w:t>
      </w:r>
    </w:p>
    <w:p>
      <w:r>
        <w:t xml:space="preserve">ärtynyt</w:t>
      </w:r>
    </w:p>
    <w:p>
      <w:r>
        <w:rPr>
          <w:b/>
        </w:rPr>
        <w:t xml:space="preserve">Tulos</w:t>
      </w:r>
    </w:p>
    <w:p>
      <w:r>
        <w:t xml:space="preserve">ärsyyntynyt</w:t>
      </w:r>
    </w:p>
    <w:p>
      <w:r>
        <w:rPr>
          <w:b/>
        </w:rPr>
        <w:t xml:space="preserve">Tulos</w:t>
      </w:r>
    </w:p>
    <w:p>
      <w:r>
        <w:t xml:space="preserve">onnellinen</w:t>
      </w:r>
    </w:p>
    <w:p>
      <w:r>
        <w:rPr>
          <w:b/>
        </w:rPr>
        <w:t xml:space="preserve">Esimerkki 3.4414</w:t>
      </w:r>
    </w:p>
    <w:p>
      <w:r>
        <w:t xml:space="preserve">Konteksti: Kate siemaili appelsiinilimsaa ja piirsi luonnosvihkoonsa.  Lause: Hänen veljensä ja hänen ystävänsä tulivat huoneeseen.  Hahmo: Ystävä</w:t>
      </w:r>
    </w:p>
    <w:p>
      <w:r>
        <w:rPr>
          <w:b/>
        </w:rPr>
        <w:t xml:space="preserve">Tulos</w:t>
      </w:r>
    </w:p>
    <w:p>
      <w:r>
        <w:t xml:space="preserve">tunkeutuva</w:t>
      </w:r>
    </w:p>
    <w:p>
      <w:r>
        <w:rPr>
          <w:b/>
        </w:rPr>
        <w:t xml:space="preserve">Esimerkki 3.4415</w:t>
      </w:r>
    </w:p>
    <w:p>
      <w:r>
        <w:t xml:space="preserve">Konteksti: Kate siemaili appelsiinilimua ja piirsi luonnosvihkoonsa.  Lause: Hänen veljensä ja hänen ystävänsä tulivat huoneeseen.  Hahmo: Veli</w:t>
      </w:r>
    </w:p>
    <w:p>
      <w:r>
        <w:rPr>
          <w:b/>
        </w:rPr>
        <w:t xml:space="preserve">Tulos</w:t>
      </w:r>
    </w:p>
    <w:p>
      <w:r>
        <w:t xml:space="preserve">kiinnostunut</w:t>
      </w:r>
    </w:p>
    <w:p>
      <w:r>
        <w:rPr>
          <w:b/>
        </w:rPr>
        <w:t xml:space="preserve">Tulos</w:t>
      </w:r>
    </w:p>
    <w:p>
      <w:r>
        <w:t xml:space="preserve">utelias</w:t>
      </w:r>
    </w:p>
    <w:p>
      <w:r>
        <w:rPr>
          <w:b/>
        </w:rPr>
        <w:t xml:space="preserve">Esimerkki 3.4416</w:t>
      </w:r>
    </w:p>
    <w:p>
      <w:r>
        <w:t xml:space="preserve">Konteksti: Kate siemaili appelsiinilimua ja piirsi luonnosvihkoonsa. Hänen veljensä ja tämän ystävä tulivat huoneeseen.  Lause: He heittelivät jalkapalloa.  Hahmo: Kate</w:t>
      </w:r>
    </w:p>
    <w:p>
      <w:r>
        <w:rPr>
          <w:b/>
        </w:rPr>
        <w:t xml:space="preserve">Tulos</w:t>
      </w:r>
    </w:p>
    <w:p>
      <w:r>
        <w:t xml:space="preserve">Ei ole</w:t>
      </w:r>
    </w:p>
    <w:p>
      <w:r>
        <w:rPr>
          <w:b/>
        </w:rPr>
        <w:t xml:space="preserve">Esimerkki 3.4417</w:t>
      </w:r>
    </w:p>
    <w:p>
      <w:r>
        <w:t xml:space="preserve">Konteksti: Kate siemaili appelsiinilimsaa ja piirsi luonnosvihkoonsa. Hänen veljensä ja tämän ystävä tulivat huoneeseen.  Lause: He heittelivät jalkapalloa.  Hahmo: Ystävä</w:t>
      </w:r>
    </w:p>
    <w:p>
      <w:r>
        <w:rPr>
          <w:b/>
        </w:rPr>
        <w:t xml:space="preserve">Tulos</w:t>
      </w:r>
    </w:p>
    <w:p>
      <w:r>
        <w:t xml:space="preserve">Ei ole</w:t>
      </w:r>
    </w:p>
    <w:p>
      <w:r>
        <w:rPr>
          <w:b/>
        </w:rPr>
        <w:t xml:space="preserve">Esimerkki 3.4418</w:t>
      </w:r>
    </w:p>
    <w:p>
      <w:r>
        <w:t xml:space="preserve">Konteksti: Kate siemaili appelsiinilimsaa ja piirsi luonnosvihkoonsa. Hänen veljensä ja tämän ystävä tulivat huoneeseen.  Lause: He heittelivät jalkapalloa.  Hahmo: Veli</w:t>
      </w:r>
    </w:p>
    <w:p>
      <w:r>
        <w:rPr>
          <w:b/>
        </w:rPr>
        <w:t xml:space="preserve">Tulos</w:t>
      </w:r>
    </w:p>
    <w:p>
      <w:r>
        <w:t xml:space="preserve">innoissaan</w:t>
      </w:r>
    </w:p>
    <w:p>
      <w:r>
        <w:rPr>
          <w:b/>
        </w:rPr>
        <w:t xml:space="preserve">Tulos</w:t>
      </w:r>
    </w:p>
    <w:p>
      <w:r>
        <w:t xml:space="preserve">onnellinen</w:t>
      </w:r>
    </w:p>
    <w:p>
      <w:r>
        <w:rPr>
          <w:b/>
        </w:rPr>
        <w:t xml:space="preserve">Tulos</w:t>
      </w:r>
    </w:p>
    <w:p>
      <w:r>
        <w:t xml:space="preserve">hauska</w:t>
      </w:r>
    </w:p>
    <w:p>
      <w:r>
        <w:rPr>
          <w:b/>
        </w:rPr>
        <w:t xml:space="preserve">Esimerkki 3.4419</w:t>
      </w:r>
    </w:p>
    <w:p>
      <w:r>
        <w:t xml:space="preserve">Konteksti: Kate siemaili appelsiinilimua ja piirsi luonnosvihkoonsa. Hänen veljensä ja tämän ystävä tulivat huoneeseen. He heittelivät jalkapalloa.  Lause: Se laskeutui ja kaatoi Katen limsan.  Hahmo: Kate</w:t>
      </w:r>
    </w:p>
    <w:p>
      <w:r>
        <w:rPr>
          <w:b/>
        </w:rPr>
        <w:t xml:space="preserve">Tulos</w:t>
      </w:r>
    </w:p>
    <w:p>
      <w:r>
        <w:t xml:space="preserve">törkeä</w:t>
      </w:r>
    </w:p>
    <w:p>
      <w:r>
        <w:rPr>
          <w:b/>
        </w:rPr>
        <w:t xml:space="preserve">Tulos</w:t>
      </w:r>
    </w:p>
    <w:p>
      <w:r>
        <w:t xml:space="preserve">keskeytetty</w:t>
      </w:r>
    </w:p>
    <w:p>
      <w:r>
        <w:rPr>
          <w:b/>
        </w:rPr>
        <w:t xml:space="preserve">Esimerkki 3.4420</w:t>
      </w:r>
    </w:p>
    <w:p>
      <w:r>
        <w:t xml:space="preserve">Konteksti: Kate siemaili appelsiinilimua ja piirsi luonnosvihkoonsa. Hänen veljensä ja tämän ystävä tulivat huoneeseen. He heittelivät jalkapalloa.  Lause: Se laskeutui ja kaatoi Katen limsan.  Hahmo: Kate: Ystävä</w:t>
      </w:r>
    </w:p>
    <w:p>
      <w:r>
        <w:rPr>
          <w:b/>
        </w:rPr>
        <w:t xml:space="preserve">Tulos</w:t>
      </w:r>
    </w:p>
    <w:p>
      <w:r>
        <w:t xml:space="preserve">syyllinen</w:t>
      </w:r>
    </w:p>
    <w:p>
      <w:r>
        <w:rPr>
          <w:b/>
        </w:rPr>
        <w:t xml:space="preserve">Esimerkki 3.4421</w:t>
      </w:r>
    </w:p>
    <w:p>
      <w:r>
        <w:t xml:space="preserve">Konteksti: Kate siemaili appelsiinilimsaa ja piirsi luonnosvihkoonsa. Hänen veljensä ja tämän ystävä tulivat huoneeseen. He heittelivät jalkapalloa.  Lause: Se laskeutui ja kaatoi Katen limsan.  Hahmo: Veli</w:t>
      </w:r>
    </w:p>
    <w:p>
      <w:r>
        <w:rPr>
          <w:b/>
        </w:rPr>
        <w:t xml:space="preserve">Tulos</w:t>
      </w:r>
    </w:p>
    <w:p>
      <w:r>
        <w:t xml:space="preserve">syyllinen</w:t>
      </w:r>
    </w:p>
    <w:p>
      <w:r>
        <w:rPr>
          <w:b/>
        </w:rPr>
        <w:t xml:space="preserve">Esimerkki 3.4422</w:t>
      </w:r>
    </w:p>
    <w:p>
      <w:r>
        <w:t xml:space="preserve">Konteksti: Kate siemaili appelsiinilimsaa ja piirsi luonnosvihkoonsa. Hänen veljensä ja tämän ystävä tulivat huoneeseen. He heittelivät jalkapalloa. Se putosi maahan ja kaatoi Katen limsan.  Lause: Appelsiinilimsa pilasi Katen piirustuksen.  Hahmo: Kate</w:t>
      </w:r>
    </w:p>
    <w:p>
      <w:r>
        <w:rPr>
          <w:b/>
        </w:rPr>
        <w:t xml:space="preserve">Tulos</w:t>
      </w:r>
    </w:p>
    <w:p>
      <w:r>
        <w:t xml:space="preserve">surullinen</w:t>
      </w:r>
    </w:p>
    <w:p>
      <w:r>
        <w:rPr>
          <w:b/>
        </w:rPr>
        <w:t xml:space="preserve">Tulos</w:t>
      </w:r>
    </w:p>
    <w:p>
      <w:r>
        <w:t xml:space="preserve">voitti</w:t>
      </w:r>
    </w:p>
    <w:p>
      <w:r>
        <w:rPr>
          <w:b/>
        </w:rPr>
        <w:t xml:space="preserve">Tulos</w:t>
      </w:r>
    </w:p>
    <w:p>
      <w:r>
        <w:t xml:space="preserve">vihainen</w:t>
      </w:r>
    </w:p>
    <w:p>
      <w:r>
        <w:rPr>
          <w:b/>
        </w:rPr>
        <w:t xml:space="preserve">Tulos</w:t>
      </w:r>
    </w:p>
    <w:p>
      <w:r>
        <w:t xml:space="preserve">pettynyt</w:t>
      </w:r>
    </w:p>
    <w:p>
      <w:r>
        <w:rPr>
          <w:b/>
        </w:rPr>
        <w:t xml:space="preserve">Esimerkki 3.4423</w:t>
      </w:r>
    </w:p>
    <w:p>
      <w:r>
        <w:t xml:space="preserve">Konteksti: Kate siemaili appelsiinilimua ja piirsi luonnosvihkoonsa. Hänen veljensä ja tämän ystävä tulivat huoneeseen. He heittelivät jalkapalloa. Se putosi maahan ja kaatoi Katen limsan.  Lause: Appelsiinilimsa pilasi Katen piirustuksen.  Hahmo: Ystävä</w:t>
      </w:r>
    </w:p>
    <w:p>
      <w:r>
        <w:rPr>
          <w:b/>
        </w:rPr>
        <w:t xml:space="preserve">Tulos</w:t>
      </w:r>
    </w:p>
    <w:p>
      <w:r>
        <w:t xml:space="preserve">hämmentynyt</w:t>
      </w:r>
    </w:p>
    <w:p>
      <w:r>
        <w:rPr>
          <w:b/>
        </w:rPr>
        <w:t xml:space="preserve">Tulos</w:t>
      </w:r>
    </w:p>
    <w:p>
      <w:r>
        <w:t xml:space="preserve">Anteeksi</w:t>
      </w:r>
    </w:p>
    <w:p>
      <w:r>
        <w:rPr>
          <w:b/>
        </w:rPr>
        <w:t xml:space="preserve">Tulos</w:t>
      </w:r>
    </w:p>
    <w:p>
      <w:r>
        <w:t xml:space="preserve">kuten piiloutuminen</w:t>
      </w:r>
    </w:p>
    <w:p>
      <w:r>
        <w:rPr>
          <w:b/>
        </w:rPr>
        <w:t xml:space="preserve">Tulos</w:t>
      </w:r>
    </w:p>
    <w:p>
      <w:r>
        <w:t xml:space="preserve">häpeissäni</w:t>
      </w:r>
    </w:p>
    <w:p>
      <w:r>
        <w:rPr>
          <w:b/>
        </w:rPr>
        <w:t xml:space="preserve">Esimerkki 3.4424</w:t>
      </w:r>
    </w:p>
    <w:p>
      <w:r>
        <w:t xml:space="preserve">Konteksti: Kate siemaili appelsiinilimsaa ja piirsi luonnosvihkoonsa. Hänen veljensä ja tämän ystävä tulivat huoneeseen. He heittelivät jalkapalloa. Se putosi maahan ja kaatoi Katen limsan.  Lause: Appelsiinilimsa pilasi Katen piirustuksen.  Hahmo: Veli</w:t>
      </w:r>
    </w:p>
    <w:p>
      <w:r>
        <w:rPr>
          <w:b/>
        </w:rPr>
        <w:t xml:space="preserve">Tulos</w:t>
      </w:r>
    </w:p>
    <w:p>
      <w:r>
        <w:t xml:space="preserve">järkyttynyt</w:t>
      </w:r>
    </w:p>
    <w:p>
      <w:r>
        <w:rPr>
          <w:b/>
        </w:rPr>
        <w:t xml:space="preserve">Tulos</w:t>
      </w:r>
    </w:p>
    <w:p>
      <w:r>
        <w:t xml:space="preserve">syyllinen</w:t>
      </w:r>
    </w:p>
    <w:p>
      <w:r>
        <w:rPr>
          <w:b/>
        </w:rPr>
        <w:t xml:space="preserve">Esimerkki 3.4425</w:t>
      </w:r>
    </w:p>
    <w:p>
      <w:r>
        <w:t xml:space="preserve">Konteksti: Lause: Ei ole: Sanat: Näin tänään naapurini Donnan.  Hahmo: Minä (itse)</w:t>
      </w:r>
    </w:p>
    <w:p>
      <w:r>
        <w:rPr>
          <w:b/>
        </w:rPr>
        <w:t xml:space="preserve">Tulos</w:t>
      </w:r>
    </w:p>
    <w:p>
      <w:r>
        <w:t xml:space="preserve">hyvä</w:t>
      </w:r>
    </w:p>
    <w:p>
      <w:r>
        <w:rPr>
          <w:b/>
        </w:rPr>
        <w:t xml:space="preserve">Tulos</w:t>
      </w:r>
    </w:p>
    <w:p>
      <w:r>
        <w:t xml:space="preserve">tyytyväinen</w:t>
      </w:r>
    </w:p>
    <w:p>
      <w:r>
        <w:rPr>
          <w:b/>
        </w:rPr>
        <w:t xml:space="preserve">Esimerkki 3.4426</w:t>
      </w:r>
    </w:p>
    <w:p>
      <w:r>
        <w:t xml:space="preserve">Konteksti: Lause: Ei ole: Sanat: Näin tänään naapurini Donnan.  Hahmo: Donna</w:t>
      </w:r>
    </w:p>
    <w:p>
      <w:r>
        <w:rPr>
          <w:b/>
        </w:rPr>
        <w:t xml:space="preserve">Tulos</w:t>
      </w:r>
    </w:p>
    <w:p>
      <w:r>
        <w:t xml:space="preserve">happy-</w:t>
      </w:r>
    </w:p>
    <w:p>
      <w:r>
        <w:rPr>
          <w:b/>
        </w:rPr>
        <w:t xml:space="preserve">Tulos</w:t>
      </w:r>
    </w:p>
    <w:p>
      <w:r>
        <w:t xml:space="preserve">tyytyväinen</w:t>
      </w:r>
    </w:p>
    <w:p>
      <w:r>
        <w:rPr>
          <w:b/>
        </w:rPr>
        <w:t xml:space="preserve">Tulos</w:t>
      </w:r>
    </w:p>
    <w:p>
      <w:r>
        <w:t xml:space="preserve">ystävällinen</w:t>
      </w:r>
    </w:p>
    <w:p>
      <w:r>
        <w:rPr>
          <w:b/>
        </w:rPr>
        <w:t xml:space="preserve">Esimerkki 3.4427</w:t>
      </w:r>
    </w:p>
    <w:p>
      <w:r>
        <w:t xml:space="preserve">Konteksti: Lause: Ei ole: Sanat: Näin tänään naapurini Donnan.  Hahmo: Donnan tyttärentytär</w:t>
      </w:r>
    </w:p>
    <w:p>
      <w:r>
        <w:rPr>
          <w:b/>
        </w:rPr>
        <w:t xml:space="preserve">Tulos</w:t>
      </w:r>
    </w:p>
    <w:p>
      <w:r>
        <w:t xml:space="preserve">Ei ole</w:t>
      </w:r>
    </w:p>
    <w:p>
      <w:r>
        <w:rPr>
          <w:b/>
        </w:rPr>
        <w:t xml:space="preserve">Esimerkki 3.4428</w:t>
      </w:r>
    </w:p>
    <w:p>
      <w:r>
        <w:t xml:space="preserve">Konteksti: Näin tänään naapurini Donnan.  Lause: Hän oli vienyt lapsenlapsensa puistoon kolmeksi tunniksi.  Hahmo: Minä (itse)</w:t>
      </w:r>
    </w:p>
    <w:p>
      <w:r>
        <w:rPr>
          <w:b/>
        </w:rPr>
        <w:t xml:space="preserve">Tulos</w:t>
      </w:r>
    </w:p>
    <w:p>
      <w:r>
        <w:t xml:space="preserve">iloinen, että hän näki naapurinsa</w:t>
      </w:r>
    </w:p>
    <w:p>
      <w:r>
        <w:rPr>
          <w:b/>
        </w:rPr>
        <w:t xml:space="preserve">Esimerkki 3.4429</w:t>
      </w:r>
    </w:p>
    <w:p>
      <w:r>
        <w:t xml:space="preserve">Konteksti: Näin tänään naapurini Donnan.  Lause: Hän oli vienyt lapsenlapsensa puistoon kolmeksi tunniksi.  Hahmo: Donna</w:t>
      </w:r>
    </w:p>
    <w:p>
      <w:r>
        <w:rPr>
          <w:b/>
        </w:rPr>
        <w:t xml:space="preserve">Tulos</w:t>
      </w:r>
    </w:p>
    <w:p>
      <w:r>
        <w:t xml:space="preserve">onnellinen</w:t>
      </w:r>
    </w:p>
    <w:p>
      <w:r>
        <w:rPr>
          <w:b/>
        </w:rPr>
        <w:t xml:space="preserve">Tulos</w:t>
      </w:r>
    </w:p>
    <w:p>
      <w:r>
        <w:t xml:space="preserve">vastuullinen</w:t>
      </w:r>
    </w:p>
    <w:p>
      <w:r>
        <w:rPr>
          <w:b/>
        </w:rPr>
        <w:t xml:space="preserve">Esimerkki 3.4430</w:t>
      </w:r>
    </w:p>
    <w:p>
      <w:r>
        <w:t xml:space="preserve">Konteksti: Näin tänään naapurini Donnan.  Lause: Hän oli vienyt lapsenlapsensa puistoon kolmeksi tunniksi.  Hahmo: Donnan tyttärentytär</w:t>
      </w:r>
    </w:p>
    <w:p>
      <w:r>
        <w:rPr>
          <w:b/>
        </w:rPr>
        <w:t xml:space="preserve">Tulos</w:t>
      </w:r>
    </w:p>
    <w:p>
      <w:r>
        <w:t xml:space="preserve">innoissaan</w:t>
      </w:r>
    </w:p>
    <w:p>
      <w:r>
        <w:rPr>
          <w:b/>
        </w:rPr>
        <w:t xml:space="preserve">Tulos</w:t>
      </w:r>
    </w:p>
    <w:p>
      <w:r>
        <w:t xml:space="preserve">luottaa</w:t>
      </w:r>
    </w:p>
    <w:p>
      <w:r>
        <w:rPr>
          <w:b/>
        </w:rPr>
        <w:t xml:space="preserve">Esimerkki 3.4431</w:t>
      </w:r>
    </w:p>
    <w:p>
      <w:r>
        <w:t xml:space="preserve">Konteksti: Näin tänään naapurini Donnan. Hän oli vienyt lapsenlapsensa puistoon kolmeksi tunniksi.  Lause: Tytön polvissa oli ruohotahroja.  Hahmo: Minä (itse)</w:t>
      </w:r>
    </w:p>
    <w:p>
      <w:r>
        <w:rPr>
          <w:b/>
        </w:rPr>
        <w:t xml:space="preserve">Tulos</w:t>
      </w:r>
    </w:p>
    <w:p>
      <w:r>
        <w:t xml:space="preserve">kiinnostunut</w:t>
      </w:r>
    </w:p>
    <w:p>
      <w:r>
        <w:rPr>
          <w:b/>
        </w:rPr>
        <w:t xml:space="preserve">Esimerkki 3.4432</w:t>
      </w:r>
    </w:p>
    <w:p>
      <w:r>
        <w:t xml:space="preserve">Konteksti: Näin tänään naapurini Donnan. Hän oli vienyt lapsenlapsensa puistoon kolmeksi tunniksi.  Lause: Tytön polvissa oli ruohotahroja.  Hahmo: Donna</w:t>
      </w:r>
    </w:p>
    <w:p>
      <w:r>
        <w:rPr>
          <w:b/>
        </w:rPr>
        <w:t xml:space="preserve">Tulos</w:t>
      </w:r>
    </w:p>
    <w:p>
      <w:r>
        <w:t xml:space="preserve">ärsyyntynyt</w:t>
      </w:r>
    </w:p>
    <w:p>
      <w:r>
        <w:rPr>
          <w:b/>
        </w:rPr>
        <w:t xml:space="preserve">Esimerkki 3.4433</w:t>
      </w:r>
    </w:p>
    <w:p>
      <w:r>
        <w:t xml:space="preserve">Konteksti: Näin tänään naapurini Donnan. Hän oli vienyt lapsenlapsensa puistoon kolmeksi tunniksi.  Lause: Tytön polvissa oli ruohotahroja.  Hahmo: Donnan tyttärentytär</w:t>
      </w:r>
    </w:p>
    <w:p>
      <w:r>
        <w:rPr>
          <w:b/>
        </w:rPr>
        <w:t xml:space="preserve">Tulos</w:t>
      </w:r>
    </w:p>
    <w:p>
      <w:r>
        <w:t xml:space="preserve">onnellinen</w:t>
      </w:r>
    </w:p>
    <w:p>
      <w:r>
        <w:rPr>
          <w:b/>
        </w:rPr>
        <w:t xml:space="preserve">Tulos</w:t>
      </w:r>
    </w:p>
    <w:p>
      <w:r>
        <w:t xml:space="preserve">leikkisä</w:t>
      </w:r>
    </w:p>
    <w:p>
      <w:r>
        <w:rPr>
          <w:b/>
        </w:rPr>
        <w:t xml:space="preserve">Tulos</w:t>
      </w:r>
    </w:p>
    <w:p>
      <w:r>
        <w:t xml:space="preserve">hämmentynyt</w:t>
      </w:r>
    </w:p>
    <w:p>
      <w:r>
        <w:rPr>
          <w:b/>
        </w:rPr>
        <w:t xml:space="preserve">Esimerkki 3.4434</w:t>
      </w:r>
    </w:p>
    <w:p>
      <w:r>
        <w:t xml:space="preserve">Konteksti: Näin tänään naapurini Donnan. Hän oli vienyt lapsenlapsensa puistoon kolmeksi tunniksi. Tytön polvissa oli ruohotahroja.  Lause: Tyttö näytti hyvin väsyneeltä.  Hahmo: Minä (itse)</w:t>
      </w:r>
    </w:p>
    <w:p>
      <w:r>
        <w:rPr>
          <w:b/>
        </w:rPr>
        <w:t xml:space="preserve">Tulos</w:t>
      </w:r>
    </w:p>
    <w:p>
      <w:r>
        <w:t xml:space="preserve">huolestunut</w:t>
      </w:r>
    </w:p>
    <w:p>
      <w:r>
        <w:rPr>
          <w:b/>
        </w:rPr>
        <w:t xml:space="preserve">Esimerkki 3.4435</w:t>
      </w:r>
    </w:p>
    <w:p>
      <w:r>
        <w:t xml:space="preserve">Konteksti: Näin tänään naapurini Donnan. Hän oli vienyt lapsenlapsensa puistoon kolmeksi tunniksi. Tytön polvissa oli ruohotahroja.  Lause: Tyttö näytti hyvin väsyneeltä.  Hahmo: Donna</w:t>
      </w:r>
    </w:p>
    <w:p>
      <w:r>
        <w:rPr>
          <w:b/>
        </w:rPr>
        <w:t xml:space="preserve">Tulos</w:t>
      </w:r>
    </w:p>
    <w:p>
      <w:r>
        <w:t xml:space="preserve">Täysin kakkaa</w:t>
      </w:r>
    </w:p>
    <w:p>
      <w:r>
        <w:rPr>
          <w:b/>
        </w:rPr>
        <w:t xml:space="preserve">Tulos</w:t>
      </w:r>
    </w:p>
    <w:p>
      <w:r>
        <w:t xml:space="preserve">sympaattinen</w:t>
      </w:r>
    </w:p>
    <w:p>
      <w:r>
        <w:rPr>
          <w:b/>
        </w:rPr>
        <w:t xml:space="preserve">Esimerkki 3.4436</w:t>
      </w:r>
    </w:p>
    <w:p>
      <w:r>
        <w:t xml:space="preserve">Konteksti: Näin tänään naapurini Donnan. Hän oli vienyt lapsenlapsensa puistoon kolmeksi tunniksi. Tytön polvissa oli ruohotahroja.  Lause: Tyttö näytti hyvin väsyneeltä.  Hahmo: Donnan tyttärentytär</w:t>
      </w:r>
    </w:p>
    <w:p>
      <w:r>
        <w:rPr>
          <w:b/>
        </w:rPr>
        <w:t xml:space="preserve">Tulos</w:t>
      </w:r>
    </w:p>
    <w:p>
      <w:r>
        <w:t xml:space="preserve">uupunut</w:t>
      </w:r>
    </w:p>
    <w:p>
      <w:r>
        <w:rPr>
          <w:b/>
        </w:rPr>
        <w:t xml:space="preserve">Tulos</w:t>
      </w:r>
    </w:p>
    <w:p>
      <w:r>
        <w:t xml:space="preserve">väsynyt</w:t>
      </w:r>
    </w:p>
    <w:p>
      <w:r>
        <w:rPr>
          <w:b/>
        </w:rPr>
        <w:t xml:space="preserve">Tulos</w:t>
      </w:r>
    </w:p>
    <w:p>
      <w:r>
        <w:t xml:space="preserve">rundwon</w:t>
      </w:r>
    </w:p>
    <w:p>
      <w:r>
        <w:rPr>
          <w:b/>
        </w:rPr>
        <w:t xml:space="preserve">Esimerkki 3.4437</w:t>
      </w:r>
    </w:p>
    <w:p>
      <w:r>
        <w:t xml:space="preserve">Konteksti: Näin tänään naapurini Donnan. Hän oli vienyt lapsenlapsensa puistoon kolmeksi tunniksi. Tytön polvissa oli ruohotahroja. Tyttö näytti hyvin väsyneeltä.  Lause: Donna sanoi olevansa väsyneempi kuin lapsenlapsensa.  Hahmo: Donna: Minä (itse)</w:t>
      </w:r>
    </w:p>
    <w:p>
      <w:r>
        <w:rPr>
          <w:b/>
        </w:rPr>
        <w:t xml:space="preserve">Tulos</w:t>
      </w:r>
    </w:p>
    <w:p>
      <w:r>
        <w:t xml:space="preserve">sympaattinen</w:t>
      </w:r>
    </w:p>
    <w:p>
      <w:r>
        <w:rPr>
          <w:b/>
        </w:rPr>
        <w:t xml:space="preserve">Esimerkki 3.4438</w:t>
      </w:r>
    </w:p>
    <w:p>
      <w:r>
        <w:t xml:space="preserve">Konteksti: Näin tänään naapurini Donnan. Hän oli vienyt lapsenlapsensa puistoon kolmeksi tunniksi. Tytön polvissa oli ruohotahroja. Tyttö näytti hyvin väsyneeltä.  Lause: Donna sanoi olevansa väsyneempi kuin lapsenlapsensa.  Hahmo: Donna</w:t>
      </w:r>
    </w:p>
    <w:p>
      <w:r>
        <w:rPr>
          <w:b/>
        </w:rPr>
        <w:t xml:space="preserve">Tulos</w:t>
      </w:r>
    </w:p>
    <w:p>
      <w:r>
        <w:t xml:space="preserve">uupunut</w:t>
      </w:r>
    </w:p>
    <w:p>
      <w:r>
        <w:rPr>
          <w:b/>
        </w:rPr>
        <w:t xml:space="preserve">Esimerkki 3.4439</w:t>
      </w:r>
    </w:p>
    <w:p>
      <w:r>
        <w:t xml:space="preserve">Konteksti: Näin tänään naapurini Donnan. Hän oli vienyt lapsenlapsensa puistoon kolmeksi tunniksi. Tytön polvissa oli ruohotahroja. Tyttö näytti hyvin väsyneeltä.  Lause: Donna sanoi olevansa väsyneempi kuin lapsenlapsensa.  Hahmo: Donnan tyttärentytär</w:t>
      </w:r>
    </w:p>
    <w:p>
      <w:r>
        <w:rPr>
          <w:b/>
        </w:rPr>
        <w:t xml:space="preserve">Tulos</w:t>
      </w:r>
    </w:p>
    <w:p>
      <w:r>
        <w:t xml:space="preserve">uupunut</w:t>
      </w:r>
    </w:p>
    <w:p>
      <w:r>
        <w:rPr>
          <w:b/>
        </w:rPr>
        <w:t xml:space="preserve">Esimerkki 3.4440</w:t>
      </w:r>
    </w:p>
    <w:p>
      <w:r>
        <w:t xml:space="preserve">Konteksti: Lause: Ei ole: Enid Ellis oli 94-vuotias, ja hän oli hyvin sairas.  Hahmo: Enid Ellis</w:t>
      </w:r>
    </w:p>
    <w:p>
      <w:r>
        <w:rPr>
          <w:b/>
        </w:rPr>
        <w:t xml:space="preserve">Tulos</w:t>
      </w:r>
    </w:p>
    <w:p>
      <w:r>
        <w:t xml:space="preserve">deathly</w:t>
      </w:r>
    </w:p>
    <w:p>
      <w:r>
        <w:rPr>
          <w:b/>
        </w:rPr>
        <w:t xml:space="preserve">Esimerkki 3.4441</w:t>
      </w:r>
    </w:p>
    <w:p>
      <w:r>
        <w:t xml:space="preserve">Konteksti: Lause: Ei ole: Enid Ellis oli 94-vuotias, ja hän oli hyvin sairas.  Hahmo: Mark, lääketieteen opiskelija</w:t>
      </w:r>
    </w:p>
    <w:p>
      <w:r>
        <w:rPr>
          <w:b/>
        </w:rPr>
        <w:t xml:space="preserve">Tulos</w:t>
      </w:r>
    </w:p>
    <w:p>
      <w:r>
        <w:t xml:space="preserve">Ei ole</w:t>
      </w:r>
    </w:p>
    <w:p>
      <w:r>
        <w:rPr>
          <w:b/>
        </w:rPr>
        <w:t xml:space="preserve">Esimerkki 3.4442</w:t>
      </w:r>
    </w:p>
    <w:p>
      <w:r>
        <w:t xml:space="preserve">Konteksti: Enid Ellis oli 94-vuotias, ja hän oli hyvin sairas.  Lause: Hän kertoi sairaalassa olleelle lääketieteen opiskelijalle olevansa huolissaan Schmoo:sta.  Hahmo: Enid Ellis</w:t>
      </w:r>
    </w:p>
    <w:p>
      <w:r>
        <w:rPr>
          <w:b/>
        </w:rPr>
        <w:t xml:space="preserve">Tulos</w:t>
      </w:r>
    </w:p>
    <w:p>
      <w:r>
        <w:t xml:space="preserve">varovainen</w:t>
      </w:r>
    </w:p>
    <w:p>
      <w:r>
        <w:rPr>
          <w:b/>
        </w:rPr>
        <w:t xml:space="preserve">Tulos</w:t>
      </w:r>
    </w:p>
    <w:p>
      <w:r>
        <w:t xml:space="preserve">ahdistus</w:t>
      </w:r>
    </w:p>
    <w:p>
      <w:r>
        <w:rPr>
          <w:b/>
        </w:rPr>
        <w:t xml:space="preserve">Tulos</w:t>
      </w:r>
    </w:p>
    <w:p>
      <w:r>
        <w:t xml:space="preserve">huoli</w:t>
      </w:r>
    </w:p>
    <w:p>
      <w:r>
        <w:rPr>
          <w:b/>
        </w:rPr>
        <w:t xml:space="preserve">Esimerkki 3.4443</w:t>
      </w:r>
    </w:p>
    <w:p>
      <w:r>
        <w:t xml:space="preserve">Konteksti: Enid Ellis oli 94-vuotias, ja hän oli hyvin sairas.  Lause: Hän kertoi sairaalassa olleelle lääketieteen opiskelijalle olevansa huolissaan Schmoo:sta.  Hahmo: Mark, lääketieteen opiskelija</w:t>
      </w:r>
    </w:p>
    <w:p>
      <w:r>
        <w:rPr>
          <w:b/>
        </w:rPr>
        <w:t xml:space="preserve">Tulos</w:t>
      </w:r>
    </w:p>
    <w:p>
      <w:r>
        <w:t xml:space="preserve">sympaattinen</w:t>
      </w:r>
    </w:p>
    <w:p>
      <w:r>
        <w:rPr>
          <w:b/>
        </w:rPr>
        <w:t xml:space="preserve">Esimerkki 3.4444</w:t>
      </w:r>
    </w:p>
    <w:p>
      <w:r>
        <w:t xml:space="preserve">Konteksti: Enid Ellis oli 94-vuotias, ja hän oli hyvin sairas. Hän kertoi sairaalassa olleelle lääketieteen opiskelijalle olevansa huolissaan Schmoo:sta.  Lause: Hän ei tiennyt, kuka huolehtisi hänen pikku kissastaan, jos hän kuolisi.  Hahmo: Enid Ellis</w:t>
      </w:r>
    </w:p>
    <w:p>
      <w:r>
        <w:rPr>
          <w:b/>
        </w:rPr>
        <w:t xml:space="preserve">Tulos</w:t>
      </w:r>
    </w:p>
    <w:p>
      <w:r>
        <w:t xml:space="preserve">huolestunut</w:t>
      </w:r>
    </w:p>
    <w:p>
      <w:r>
        <w:rPr>
          <w:b/>
        </w:rPr>
        <w:t xml:space="preserve">Esimerkki 3.4445</w:t>
      </w:r>
    </w:p>
    <w:p>
      <w:r>
        <w:t xml:space="preserve">Konteksti: Enid Ellis oli 94-vuotias, ja hän oli hyvin sairas. Hän kertoi sairaalassa olleelle lääketieteen opiskelijalle olevansa huolissaan Schmoo:sta.  Lause: Hän ei tiennyt, kuka huolehtisi hänen pikku kissastaan, jos hän kuolisi.  Hahmo: Mark, lääketieteen opiskelija</w:t>
      </w:r>
    </w:p>
    <w:p>
      <w:r>
        <w:rPr>
          <w:b/>
        </w:rPr>
        <w:t xml:space="preserve">Tulos</w:t>
      </w:r>
    </w:p>
    <w:p>
      <w:r>
        <w:t xml:space="preserve">surullinen</w:t>
      </w:r>
    </w:p>
    <w:p>
      <w:r>
        <w:rPr>
          <w:b/>
        </w:rPr>
        <w:t xml:space="preserve">Tulos</w:t>
      </w:r>
    </w:p>
    <w:p>
      <w:r>
        <w:t xml:space="preserve">myötätuntoinen</w:t>
      </w:r>
    </w:p>
    <w:p>
      <w:r>
        <w:rPr>
          <w:b/>
        </w:rPr>
        <w:t xml:space="preserve">Esimerkki 3.4446</w:t>
      </w:r>
    </w:p>
    <w:p>
      <w:r>
        <w:t xml:space="preserve">Konteksti: Enid Ellis oli 94-vuotias, ja hän oli hyvin sairas. Hän kertoi sairaalassa olleelle lääketieteen opiskelijalle olevansa huolissaan Schmoo:sta. Hän ei tiennyt, kuka huolehtisi hänen pikku kissastaan, jos tämä kuolisi.  Lause: Lääketieteen opiskelija Mark sanoi, että hän haluaisi adoptoida Schmoon!  Hahmo: Enid Ellis</w:t>
      </w:r>
    </w:p>
    <w:p>
      <w:r>
        <w:rPr>
          <w:b/>
        </w:rPr>
        <w:t xml:space="preserve">Tulos</w:t>
      </w:r>
    </w:p>
    <w:p>
      <w:r>
        <w:t xml:space="preserve">Ei ole</w:t>
      </w:r>
    </w:p>
    <w:p>
      <w:r>
        <w:rPr>
          <w:b/>
        </w:rPr>
        <w:t xml:space="preserve">Esimerkki 3.4447</w:t>
      </w:r>
    </w:p>
    <w:p>
      <w:r>
        <w:t xml:space="preserve">Konteksti: Enid Ellis oli 94-vuotias, ja hän oli hyvin sairas. Hän kertoi sairaalassa olleelle lääketieteen opiskelijalle olevansa huolissaan Schmoo:sta. Hän ei tiennyt, kuka huolehtisi hänen pikku kissastaan, jos tämä kuolisi.  Lause: Lääketieteen opiskelija Mark sanoi, että hän haluaisi adoptoida Schmoon!  Hahmo: Mark, lääketieteen opiskelija</w:t>
      </w:r>
    </w:p>
    <w:p>
      <w:r>
        <w:rPr>
          <w:b/>
        </w:rPr>
        <w:t xml:space="preserve">Tulos</w:t>
      </w:r>
    </w:p>
    <w:p>
      <w:r>
        <w:t xml:space="preserve">ja hän oli hyvin sairas.</w:t>
      </w:r>
    </w:p>
    <w:p>
      <w:r>
        <w:rPr>
          <w:b/>
        </w:rPr>
        <w:t xml:space="preserve">Tulos</w:t>
      </w:r>
    </w:p>
    <w:p>
      <w:r>
        <w:t xml:space="preserve">enid ellis oli 9-vuotias</w:t>
      </w:r>
    </w:p>
    <w:p>
      <w:r>
        <w:rPr>
          <w:b/>
        </w:rPr>
        <w:t xml:space="preserve">Tulos</w:t>
      </w:r>
    </w:p>
    <w:p>
      <w:r>
        <w:t xml:space="preserve">onnellinen</w:t>
      </w:r>
    </w:p>
    <w:p>
      <w:r>
        <w:rPr>
          <w:b/>
        </w:rPr>
        <w:t xml:space="preserve">Esimerkki 3.4448</w:t>
      </w:r>
    </w:p>
    <w:p>
      <w:r>
        <w:t xml:space="preserve">Konteksti: Enid Ellis oli 94-vuotias, ja hän oli hyvin sairas. Hän kertoi sairaalassa olleelle lääketieteen opiskelijalle olevansa huolissaan Schmoo:sta. Hän ei tiennyt, kuka huolehtisi hänen pikku kissastaan, jos tämä kuolisi. Lääketieteen opiskelija Mark sanoi, että hän haluaisi adoptoida Schmoon!  Lause: Enid Ellis oli niin kiitollinen ja helpottunut, että hän menehtyi sinä yönä.  Hahmo: Enid Ellis</w:t>
      </w:r>
    </w:p>
    <w:p>
      <w:r>
        <w:rPr>
          <w:b/>
        </w:rPr>
        <w:t xml:space="preserve">Tulos</w:t>
      </w:r>
    </w:p>
    <w:p>
      <w:r>
        <w:t xml:space="preserve">rauhallinen</w:t>
      </w:r>
    </w:p>
    <w:p>
      <w:r>
        <w:rPr>
          <w:b/>
        </w:rPr>
        <w:t xml:space="preserve">Tulos</w:t>
      </w:r>
    </w:p>
    <w:p>
      <w:r>
        <w:t xml:space="preserve">valmis siirtymään eteenpäin</w:t>
      </w:r>
    </w:p>
    <w:p>
      <w:r>
        <w:rPr>
          <w:b/>
        </w:rPr>
        <w:t xml:space="preserve">Esimerkki 3.4449</w:t>
      </w:r>
    </w:p>
    <w:p>
      <w:r>
        <w:t xml:space="preserve">Konteksti: Enid Ellis oli 94-vuotias, ja hän oli hyvin sairas. Hän kertoi sairaalassa olleelle lääketieteen opiskelijalle olevansa huolissaan Schmoo:sta. Hän ei tiennyt, kuka huolehtisi hänen pikku kissastaan, jos tämä kuolisi. Lääketieteen opiskelija Mark sanoi, että hän haluaisi adoptoida Schmoon!  Lause: Enid Ellis oli niin kiitollinen ja helpottunut, että hän menehtyi sinä yönä.  Hahmo: Mark, lääketieteen opiskelija</w:t>
      </w:r>
    </w:p>
    <w:p>
      <w:r>
        <w:rPr>
          <w:b/>
        </w:rPr>
        <w:t xml:space="preserve">Tulos</w:t>
      </w:r>
    </w:p>
    <w:p>
      <w:r>
        <w:t xml:space="preserve">surullinen</w:t>
      </w:r>
    </w:p>
    <w:p>
      <w:r>
        <w:rPr>
          <w:b/>
        </w:rPr>
        <w:t xml:space="preserve">Tulos</w:t>
      </w:r>
    </w:p>
    <w:p>
      <w:r>
        <w:t xml:space="preserve">katkeransuloinen</w:t>
      </w:r>
    </w:p>
    <w:p>
      <w:r>
        <w:rPr>
          <w:b/>
        </w:rPr>
        <w:t xml:space="preserve">Esimerkki 3.4450</w:t>
      </w:r>
    </w:p>
    <w:p>
      <w:r>
        <w:t xml:space="preserve">Konteksti: Lause: Ei ole: Millie oli ostoksilla häitään varten.  Hahmo: Millie</w:t>
      </w:r>
    </w:p>
    <w:p>
      <w:r>
        <w:rPr>
          <w:b/>
        </w:rPr>
        <w:t xml:space="preserve">Tulos</w:t>
      </w:r>
    </w:p>
    <w:p>
      <w:r>
        <w:t xml:space="preserve">innoissaan</w:t>
      </w:r>
    </w:p>
    <w:p>
      <w:r>
        <w:rPr>
          <w:b/>
        </w:rPr>
        <w:t xml:space="preserve">Tulos</w:t>
      </w:r>
    </w:p>
    <w:p>
      <w:r>
        <w:t xml:space="preserve">määritetty</w:t>
      </w:r>
    </w:p>
    <w:p>
      <w:r>
        <w:rPr>
          <w:b/>
        </w:rPr>
        <w:t xml:space="preserve">Esimerkki 3.4451</w:t>
      </w:r>
    </w:p>
    <w:p>
      <w:r>
        <w:t xml:space="preserve">Konteksti: Lause: Ei ole: Millie oli ostoksilla häitään varten.  Hahmo: Millie: Morsiusneito</w:t>
      </w:r>
    </w:p>
    <w:p>
      <w:r>
        <w:rPr>
          <w:b/>
        </w:rPr>
        <w:t xml:space="preserve">Tulos</w:t>
      </w:r>
    </w:p>
    <w:p>
      <w:r>
        <w:t xml:space="preserve">Ei ole</w:t>
      </w:r>
    </w:p>
    <w:p>
      <w:r>
        <w:rPr>
          <w:b/>
        </w:rPr>
        <w:t xml:space="preserve">Esimerkki 3.4452</w:t>
      </w:r>
    </w:p>
    <w:p>
      <w:r>
        <w:t xml:space="preserve">Konteksti: Millie oli ostoksilla häitään varten.  Lause: Hän halusi olla säästäväinen morsiusneitojen pukeutumisessa.  Hahmo: Millie</w:t>
      </w:r>
    </w:p>
    <w:p>
      <w:r>
        <w:rPr>
          <w:b/>
        </w:rPr>
        <w:t xml:space="preserve">Tulos</w:t>
      </w:r>
    </w:p>
    <w:p>
      <w:r>
        <w:t xml:space="preserve">määritetty</w:t>
      </w:r>
    </w:p>
    <w:p>
      <w:r>
        <w:rPr>
          <w:b/>
        </w:rPr>
        <w:t xml:space="preserve">Tulos</w:t>
      </w:r>
    </w:p>
    <w:p>
      <w:r>
        <w:t xml:space="preserve">halpa</w:t>
      </w:r>
    </w:p>
    <w:p>
      <w:r>
        <w:rPr>
          <w:b/>
        </w:rPr>
        <w:t xml:space="preserve">Esimerkki 3.4453</w:t>
      </w:r>
    </w:p>
    <w:p>
      <w:r>
        <w:t xml:space="preserve">Konteksti: Millie oli ostoksilla häitään varten.  Lause: Hän halusi olla säästäväinen morsiusneitojen pukeutumisessa.  Hahmo: Morsiustytöt</w:t>
      </w:r>
    </w:p>
    <w:p>
      <w:r>
        <w:rPr>
          <w:b/>
        </w:rPr>
        <w:t xml:space="preserve">Tulos</w:t>
      </w:r>
    </w:p>
    <w:p>
      <w:r>
        <w:t xml:space="preserve">Ei ole</w:t>
      </w:r>
    </w:p>
    <w:p>
      <w:r>
        <w:rPr>
          <w:b/>
        </w:rPr>
        <w:t xml:space="preserve">Esimerkki 3.4454</w:t>
      </w:r>
    </w:p>
    <w:p>
      <w:r>
        <w:t xml:space="preserve">Konteksti: Millie oli ostoksilla häitään varten. Hän halusi olla säästäväinen morsiusneitojen pukeutumisessa.  Lause: Valitettavasti halvemmat puvut olivat yleensä rumia.  Hahmo: Millie</w:t>
      </w:r>
    </w:p>
    <w:p>
      <w:r>
        <w:rPr>
          <w:b/>
        </w:rPr>
        <w:t xml:space="preserve">Tulos</w:t>
      </w:r>
    </w:p>
    <w:p>
      <w:r>
        <w:t xml:space="preserve">masentunut</w:t>
      </w:r>
    </w:p>
    <w:p>
      <w:r>
        <w:rPr>
          <w:b/>
        </w:rPr>
        <w:t xml:space="preserve">Tulos</w:t>
      </w:r>
    </w:p>
    <w:p>
      <w:r>
        <w:t xml:space="preserve">surullinen</w:t>
      </w:r>
    </w:p>
    <w:p>
      <w:r>
        <w:rPr>
          <w:b/>
        </w:rPr>
        <w:t xml:space="preserve">Tulos</w:t>
      </w:r>
    </w:p>
    <w:p>
      <w:r>
        <w:t xml:space="preserve">stressaantunut</w:t>
      </w:r>
    </w:p>
    <w:p>
      <w:r>
        <w:rPr>
          <w:b/>
        </w:rPr>
        <w:t xml:space="preserve">Tulos</w:t>
      </w:r>
    </w:p>
    <w:p>
      <w:r>
        <w:t xml:space="preserve">pettynyt</w:t>
      </w:r>
    </w:p>
    <w:p>
      <w:r>
        <w:rPr>
          <w:b/>
        </w:rPr>
        <w:t xml:space="preserve">Esimerkki 3.4455</w:t>
      </w:r>
    </w:p>
    <w:p>
      <w:r>
        <w:t xml:space="preserve">Konteksti: Millie oli ostoksilla häitään varten. Hän halusi olla säästäväinen morsiusneitojen pukeutumisessa.  Lause: Valitettavasti halvemmat puvut olivat yleensä rumia.  Hahmo: Morsiustytöt</w:t>
      </w:r>
    </w:p>
    <w:p>
      <w:r>
        <w:rPr>
          <w:b/>
        </w:rPr>
        <w:t xml:space="preserve">Tulos</w:t>
      </w:r>
    </w:p>
    <w:p>
      <w:r>
        <w:t xml:space="preserve">surullinen</w:t>
      </w:r>
    </w:p>
    <w:p>
      <w:r>
        <w:rPr>
          <w:b/>
        </w:rPr>
        <w:t xml:space="preserve">Esimerkki 3.4456</w:t>
      </w:r>
    </w:p>
    <w:p>
      <w:r>
        <w:t xml:space="preserve">Konteksti: Millie oli ostoksilla häitään varten. Hän halusi olla säästäväinen morsiusneitojen pukeutumisessa. Valitettavasti halvemmat mekot olivat yleensä rumia.  Lause: Sitten Millie huomasi kauniin mekon, jonka hinta oli edullinen.  Hahmo: Millie</w:t>
      </w:r>
    </w:p>
    <w:p>
      <w:r>
        <w:rPr>
          <w:b/>
        </w:rPr>
        <w:t xml:space="preserve">Tulos</w:t>
      </w:r>
    </w:p>
    <w:p>
      <w:r>
        <w:t xml:space="preserve">innoissaan</w:t>
      </w:r>
    </w:p>
    <w:p>
      <w:r>
        <w:rPr>
          <w:b/>
        </w:rPr>
        <w:t xml:space="preserve">Esimerkki 3.4457</w:t>
      </w:r>
    </w:p>
    <w:p>
      <w:r>
        <w:t xml:space="preserve">Konteksti: Millie oli ostoksilla häitään varten. Hän halusi olla säästäväinen morsiusneitojen pukeutumisessa. Valitettavasti halvemmat mekot olivat yleensä rumia.  Lause: Sitten Millie huomasi kauniin mekon, jonka hinta oli edullinen.  Hahmo: Morsiusneidot</w:t>
      </w:r>
    </w:p>
    <w:p>
      <w:r>
        <w:rPr>
          <w:b/>
        </w:rPr>
        <w:t xml:space="preserve">Tulos</w:t>
      </w:r>
    </w:p>
    <w:p>
      <w:r>
        <w:t xml:space="preserve">tyytyväinen</w:t>
      </w:r>
    </w:p>
    <w:p>
      <w:r>
        <w:rPr>
          <w:b/>
        </w:rPr>
        <w:t xml:space="preserve">Esimerkki 3.4458</w:t>
      </w:r>
    </w:p>
    <w:p>
      <w:r>
        <w:t xml:space="preserve">Konteksti: Millie oli ostoksilla häitään varten. Hän halusi olla säästäväinen morsiusneitojen pukeutumisessa. Valitettavasti halvemmat mekot olivat yleensä rumia. Sitten Millie huomasi kauniin mekon, jonka hinta oli alhainen.  Lause: Hän tarttui siihen ja tilasi ne heti.  Hahmo: Millie</w:t>
      </w:r>
    </w:p>
    <w:p>
      <w:r>
        <w:rPr>
          <w:b/>
        </w:rPr>
        <w:t xml:space="preserve">Tulos</w:t>
      </w:r>
    </w:p>
    <w:p>
      <w:r>
        <w:t xml:space="preserve">onnellinen</w:t>
      </w:r>
    </w:p>
    <w:p>
      <w:r>
        <w:rPr>
          <w:b/>
        </w:rPr>
        <w:t xml:space="preserve">Tulos</w:t>
      </w:r>
    </w:p>
    <w:p>
      <w:r>
        <w:t xml:space="preserve">smart</w:t>
      </w:r>
    </w:p>
    <w:p>
      <w:r>
        <w:rPr>
          <w:b/>
        </w:rPr>
        <w:t xml:space="preserve">Esimerkki 3.4459</w:t>
      </w:r>
    </w:p>
    <w:p>
      <w:r>
        <w:t xml:space="preserve">Konteksti: Millie oli ostoksilla häitään varten. Hän halusi olla säästäväinen morsiusneitojen pukeutumisessa. Valitettavasti halvemmat mekot olivat yleensä rumia. Sitten Millie huomasi kauniin mekon, jonka hinta oli alhainen.  Lause: Hän tarttui siihen ja tilasi ne heti.  Hahmo: Morsiusneidot</w:t>
      </w:r>
    </w:p>
    <w:p>
      <w:r>
        <w:rPr>
          <w:b/>
        </w:rPr>
        <w:t xml:space="preserve">Tulos</w:t>
      </w:r>
    </w:p>
    <w:p>
      <w:r>
        <w:t xml:space="preserve">tyytyväinen</w:t>
      </w:r>
    </w:p>
    <w:p>
      <w:r>
        <w:rPr>
          <w:b/>
        </w:rPr>
        <w:t xml:space="preserve">Esimerkki 3.4460</w:t>
      </w:r>
    </w:p>
    <w:p>
      <w:r>
        <w:t xml:space="preserve">Konteksti: Lause: Ei ole: Ronnie työskenteli rautatieasemalla.  Hahmo: Ronnie työskenteli työpaikalla: Ronnie</w:t>
      </w:r>
    </w:p>
    <w:p>
      <w:r>
        <w:rPr>
          <w:b/>
        </w:rPr>
        <w:t xml:space="preserve">Tulos</w:t>
      </w:r>
    </w:p>
    <w:p>
      <w:r>
        <w:t xml:space="preserve">Ei ole</w:t>
      </w:r>
    </w:p>
    <w:p>
      <w:r>
        <w:rPr>
          <w:b/>
        </w:rPr>
        <w:t xml:space="preserve">Esimerkki 3.4461</w:t>
      </w:r>
    </w:p>
    <w:p>
      <w:r>
        <w:t xml:space="preserve">Konteksti: Ronnie työskenteli rautatieasemalla.  Lause: Hän oli vastuussa kiskojen korjaamisesta ja kunnossapidosta.  Hahmo: Ronnie</w:t>
      </w:r>
    </w:p>
    <w:p>
      <w:r>
        <w:rPr>
          <w:b/>
        </w:rPr>
        <w:t xml:space="preserve">Tulos</w:t>
      </w:r>
    </w:p>
    <w:p>
      <w:r>
        <w:t xml:space="preserve">tärkeä</w:t>
      </w:r>
    </w:p>
    <w:p>
      <w:r>
        <w:rPr>
          <w:b/>
        </w:rPr>
        <w:t xml:space="preserve">Tulos</w:t>
      </w:r>
    </w:p>
    <w:p>
      <w:r>
        <w:t xml:space="preserve">hyödyllinen</w:t>
      </w:r>
    </w:p>
    <w:p>
      <w:r>
        <w:rPr>
          <w:b/>
        </w:rPr>
        <w:t xml:space="preserve">Tulos</w:t>
      </w:r>
    </w:p>
    <w:p>
      <w:r>
        <w:t xml:space="preserve">vastuullinen</w:t>
      </w:r>
    </w:p>
    <w:p>
      <w:r>
        <w:rPr>
          <w:b/>
        </w:rPr>
        <w:t xml:space="preserve">Tulos</w:t>
      </w:r>
    </w:p>
    <w:p>
      <w:r>
        <w:t xml:space="preserve">lahjakas</w:t>
      </w:r>
    </w:p>
    <w:p>
      <w:r>
        <w:rPr>
          <w:b/>
        </w:rPr>
        <w:t xml:space="preserve">Esimerkki 3.4462</w:t>
      </w:r>
    </w:p>
    <w:p>
      <w:r>
        <w:t xml:space="preserve">Konteksti: Ronnie työskenteli rautatieasemalla. Hän oli vastuussa kiskojen korjaamisesta ja kunnossapidosta.  Lause: Hän huomasi eräänä päivänä töiden aikana yhdessä kiskossa olevan suuren halkeaman.  Hahmo: Ronnie</w:t>
      </w:r>
    </w:p>
    <w:p>
      <w:r>
        <w:rPr>
          <w:b/>
        </w:rPr>
        <w:t xml:space="preserve">Tulos</w:t>
      </w:r>
    </w:p>
    <w:p>
      <w:r>
        <w:t xml:space="preserve">huolissaan.</w:t>
      </w:r>
    </w:p>
    <w:p>
      <w:r>
        <w:rPr>
          <w:b/>
        </w:rPr>
        <w:t xml:space="preserve">Tulos</w:t>
      </w:r>
    </w:p>
    <w:p>
      <w:r>
        <w:t xml:space="preserve">stressaantunut</w:t>
      </w:r>
    </w:p>
    <w:p>
      <w:r>
        <w:rPr>
          <w:b/>
        </w:rPr>
        <w:t xml:space="preserve">Esimerkki 3.4463</w:t>
      </w:r>
    </w:p>
    <w:p>
      <w:r>
        <w:t xml:space="preserve">Konteksti: Ronnie työskenteli rautatieasemalla. Hän oli vastuussa kiskojen korjaamisesta ja kunnossapidosta. Eräänä päivänä hän huomasi työn aikana yhdessä kiskossa suuren halkeaman.  Lause: Varmuuden vuoksi hän veti koko raiteen ylös tarkastusta varten.  Hahmo: Ronnie</w:t>
      </w:r>
    </w:p>
    <w:p>
      <w:r>
        <w:rPr>
          <w:b/>
        </w:rPr>
        <w:t xml:space="preserve">Tulos</w:t>
      </w:r>
    </w:p>
    <w:p>
      <w:r>
        <w:t xml:space="preserve">vastuullinen</w:t>
      </w:r>
    </w:p>
    <w:p>
      <w:r>
        <w:rPr>
          <w:b/>
        </w:rPr>
        <w:t xml:space="preserve">Esimerkki 3.4464</w:t>
      </w:r>
    </w:p>
    <w:p>
      <w:r>
        <w:t xml:space="preserve">Konteksti: Ronnie työskenteli rautatieasemalla. Hän oli vastuussa kiskojen korjaamisesta ja kunnossapidosta. Eräänä päivänä hän huomasi työn aikana yhdessä kiskossa suuren halkeaman. Varmuuden vuoksi hän kaivoi koko kiskon ylös tarkastusta varten.  Lause: Hän oli iloinen siitä, sillä kaikki kiskot olivat pahasti rapistuneet.  Hahmo: Ronnie</w:t>
      </w:r>
    </w:p>
    <w:p>
      <w:r>
        <w:rPr>
          <w:b/>
        </w:rPr>
        <w:t xml:space="preserve">Tulos</w:t>
      </w:r>
    </w:p>
    <w:p>
      <w:r>
        <w:t xml:space="preserve">helpotus</w:t>
      </w:r>
    </w:p>
    <w:p>
      <w:r>
        <w:rPr>
          <w:b/>
        </w:rPr>
        <w:t xml:space="preserve">Esimerkki 3.4465</w:t>
      </w:r>
    </w:p>
    <w:p>
      <w:r>
        <w:t xml:space="preserve">Konteksti: Lause: Ei ole: Lause: Kävelin ulos tarkistamaan postin.  Hahmo: Minä (itse)</w:t>
      </w:r>
    </w:p>
    <w:p>
      <w:r>
        <w:rPr>
          <w:b/>
        </w:rPr>
        <w:t xml:space="preserve">Tulos</w:t>
      </w:r>
    </w:p>
    <w:p>
      <w:r>
        <w:t xml:space="preserve">ennakointi</w:t>
      </w:r>
    </w:p>
    <w:p>
      <w:r>
        <w:rPr>
          <w:b/>
        </w:rPr>
        <w:t xml:space="preserve">Esimerkki 3.4466</w:t>
      </w:r>
    </w:p>
    <w:p>
      <w:r>
        <w:t xml:space="preserve">Konteksti: Lause: Ei ole: Lause: Kävelin ulos tarkistamaan postin.  Hahmo: Koira</w:t>
      </w:r>
    </w:p>
    <w:p>
      <w:r>
        <w:rPr>
          <w:b/>
        </w:rPr>
        <w:t xml:space="preserve">Tulos</w:t>
      </w:r>
    </w:p>
    <w:p>
      <w:r>
        <w:t xml:space="preserve">Ei ole</w:t>
      </w:r>
    </w:p>
    <w:p>
      <w:r>
        <w:rPr>
          <w:b/>
        </w:rPr>
        <w:t xml:space="preserve">Esimerkki 3.4467</w:t>
      </w:r>
    </w:p>
    <w:p>
      <w:r>
        <w:t xml:space="preserve">Konteksti: Kävelin ulos tarkistamaan postin.  Lause: Näin pienen likaisen koiran tiellä.  Hahmo: Minä (itse)</w:t>
      </w:r>
    </w:p>
    <w:p>
      <w:r>
        <w:rPr>
          <w:b/>
        </w:rPr>
        <w:t xml:space="preserve">Tulos</w:t>
      </w:r>
    </w:p>
    <w:p>
      <w:r>
        <w:t xml:space="preserve">surullinen</w:t>
      </w:r>
    </w:p>
    <w:p>
      <w:r>
        <w:rPr>
          <w:b/>
        </w:rPr>
        <w:t xml:space="preserve">Tulos</w:t>
      </w:r>
    </w:p>
    <w:p>
      <w:r>
        <w:t xml:space="preserve">myötätuntoinen</w:t>
      </w:r>
    </w:p>
    <w:p>
      <w:r>
        <w:rPr>
          <w:b/>
        </w:rPr>
        <w:t xml:space="preserve">Esimerkki 3.4468</w:t>
      </w:r>
    </w:p>
    <w:p>
      <w:r>
        <w:t xml:space="preserve">Konteksti: Kävelin ulos tarkistamaan postin.  Lause: Näin pienen likaisen koiran tiellä.  Hahmo: Koira</w:t>
      </w:r>
    </w:p>
    <w:p>
      <w:r>
        <w:rPr>
          <w:b/>
        </w:rPr>
        <w:t xml:space="preserve">Tulos</w:t>
      </w:r>
    </w:p>
    <w:p>
      <w:r>
        <w:t xml:space="preserve">surullinen</w:t>
      </w:r>
    </w:p>
    <w:p>
      <w:r>
        <w:rPr>
          <w:b/>
        </w:rPr>
        <w:t xml:space="preserve">Tulos</w:t>
      </w:r>
    </w:p>
    <w:p>
      <w:r>
        <w:t xml:space="preserve">onnellinen</w:t>
      </w:r>
    </w:p>
    <w:p>
      <w:r>
        <w:rPr>
          <w:b/>
        </w:rPr>
        <w:t xml:space="preserve">Esimerkki 3.4469</w:t>
      </w:r>
    </w:p>
    <w:p>
      <w:r>
        <w:t xml:space="preserve">Konteksti: Kävelin ulos tarkistamaan postin. Näin pienen likaisen koiran tiellä.  Lause: Se heilutti häntäänsä ja istui itsekseen.  Hahmo: Minä (itse)</w:t>
      </w:r>
    </w:p>
    <w:p>
      <w:r>
        <w:rPr>
          <w:b/>
        </w:rPr>
        <w:t xml:space="preserve">Tulos</w:t>
      </w:r>
    </w:p>
    <w:p>
      <w:r>
        <w:t xml:space="preserve">huolestunut</w:t>
      </w:r>
    </w:p>
    <w:p>
      <w:r>
        <w:rPr>
          <w:b/>
        </w:rPr>
        <w:t xml:space="preserve">Tulos</w:t>
      </w:r>
    </w:p>
    <w:p>
      <w:r>
        <w:t xml:space="preserve">hämmentynyt</w:t>
      </w:r>
    </w:p>
    <w:p>
      <w:r>
        <w:rPr>
          <w:b/>
        </w:rPr>
        <w:t xml:space="preserve">Esimerkki 3.4470</w:t>
      </w:r>
    </w:p>
    <w:p>
      <w:r>
        <w:t xml:space="preserve">Konteksti: Kävelin ulos tarkistamaan postin. Näin pienen likaisen koiran tiellä.  Lause: Se heilutti häntäänsä ja istui itsekseen.  Hahmo: Koira</w:t>
      </w:r>
    </w:p>
    <w:p>
      <w:r>
        <w:rPr>
          <w:b/>
        </w:rPr>
        <w:t xml:space="preserve">Tulos</w:t>
      </w:r>
    </w:p>
    <w:p>
      <w:r>
        <w:t xml:space="preserve">onnellinen</w:t>
      </w:r>
    </w:p>
    <w:p>
      <w:r>
        <w:rPr>
          <w:b/>
        </w:rPr>
        <w:t xml:space="preserve">Tulos</w:t>
      </w:r>
    </w:p>
    <w:p>
      <w:r>
        <w:t xml:space="preserve">yksinäinen</w:t>
      </w:r>
    </w:p>
    <w:p>
      <w:r>
        <w:rPr>
          <w:b/>
        </w:rPr>
        <w:t xml:space="preserve">Esimerkki 3.4471</w:t>
      </w:r>
    </w:p>
    <w:p>
      <w:r>
        <w:t xml:space="preserve">Konteksti: Kävelin ulos tarkistamaan postin. Näin pienen likaisen koiran tiellä. Se heilutti häntäänsä ja istui itsekseen.  Lause: Menin hakemaan sen.  Hahmo: Minä (itse)</w:t>
      </w:r>
    </w:p>
    <w:p>
      <w:r>
        <w:rPr>
          <w:b/>
        </w:rPr>
        <w:t xml:space="preserve">Tulos</w:t>
      </w:r>
    </w:p>
    <w:p>
      <w:r>
        <w:t xml:space="preserve">ystävällinen</w:t>
      </w:r>
    </w:p>
    <w:p>
      <w:r>
        <w:rPr>
          <w:b/>
        </w:rPr>
        <w:t xml:space="preserve">Tulos</w:t>
      </w:r>
    </w:p>
    <w:p>
      <w:r>
        <w:t xml:space="preserve">hellä</w:t>
      </w:r>
    </w:p>
    <w:p>
      <w:r>
        <w:rPr>
          <w:b/>
        </w:rPr>
        <w:t xml:space="preserve">Esimerkki 3.4472</w:t>
      </w:r>
    </w:p>
    <w:p>
      <w:r>
        <w:t xml:space="preserve">Konteksti: Kävelin ulos tarkistamaan postin. Näin pienen likaisen koiran tiellä. Se heilutti häntäänsä ja istui itsekseen.  Lause: Menin hakemaan sen.  Hahmo: Hahmo: Hahmo: Hahmo: Hahmo: Hahmo: Koira</w:t>
      </w:r>
    </w:p>
    <w:p>
      <w:r>
        <w:rPr>
          <w:b/>
        </w:rPr>
        <w:t xml:space="preserve">Tulos</w:t>
      </w:r>
    </w:p>
    <w:p>
      <w:r>
        <w:t xml:space="preserve">rakasti</w:t>
      </w:r>
    </w:p>
    <w:p>
      <w:r>
        <w:rPr>
          <w:b/>
        </w:rPr>
        <w:t xml:space="preserve">Tulos</w:t>
      </w:r>
    </w:p>
    <w:p>
      <w:r>
        <w:t xml:space="preserve">luottaa</w:t>
      </w:r>
    </w:p>
    <w:p>
      <w:r>
        <w:rPr>
          <w:b/>
        </w:rPr>
        <w:t xml:space="preserve">Esimerkki 3.4473</w:t>
      </w:r>
    </w:p>
    <w:p>
      <w:r>
        <w:t xml:space="preserve">Konteksti: Kävelin ulos tarkistamaan postin. Näin pienen likaisen koiran tiellä. Se heilutti häntäänsä ja istui itsekseen. Menin hakemaan sitä.  Lause: Se vaikutti hyvin onnelliselta ja yksinäiseltä, joten adoptoin sen.  Hahmo: Minä (itse)</w:t>
      </w:r>
    </w:p>
    <w:p>
      <w:r>
        <w:rPr>
          <w:b/>
        </w:rPr>
        <w:t xml:space="preserve">Tulos</w:t>
      </w:r>
    </w:p>
    <w:p>
      <w:r>
        <w:t xml:space="preserve">onnellinen</w:t>
      </w:r>
    </w:p>
    <w:p>
      <w:r>
        <w:rPr>
          <w:b/>
        </w:rPr>
        <w:t xml:space="preserve">Tulos</w:t>
      </w:r>
    </w:p>
    <w:p>
      <w:r>
        <w:t xml:space="preserve">ylpeä</w:t>
      </w:r>
    </w:p>
    <w:p>
      <w:r>
        <w:rPr>
          <w:b/>
        </w:rPr>
        <w:t xml:space="preserve">Esimerkki 3.4474</w:t>
      </w:r>
    </w:p>
    <w:p>
      <w:r>
        <w:t xml:space="preserve">Konteksti: Kävelin ulos tarkistamaan postin. Näin pienen likaisen koiran tiellä. Se heilutti häntäänsä ja istui itsekseen. Menin hakemaan sitä.  Lause: Se vaikutti hyvin onnelliselta ja yksinäiseltä, joten adoptoin sen.  Hahmo: Koira</w:t>
      </w:r>
    </w:p>
    <w:p>
      <w:r>
        <w:rPr>
          <w:b/>
        </w:rPr>
        <w:t xml:space="preserve">Tulos</w:t>
      </w:r>
    </w:p>
    <w:p>
      <w:r>
        <w:t xml:space="preserve">innoissaan</w:t>
      </w:r>
    </w:p>
    <w:p>
      <w:r>
        <w:rPr>
          <w:b/>
        </w:rPr>
        <w:t xml:space="preserve">Tulos</w:t>
      </w:r>
    </w:p>
    <w:p>
      <w:r>
        <w:t xml:space="preserve">kiitollinen</w:t>
      </w:r>
    </w:p>
    <w:p>
      <w:r>
        <w:rPr>
          <w:b/>
        </w:rPr>
        <w:t xml:space="preserve">Esimerkki 3.4475</w:t>
      </w:r>
    </w:p>
    <w:p>
      <w:r>
        <w:t xml:space="preserve">Konteksti: Lause: Ei ole: Ann meni eilen perheen kanssa rannalle.  Hahmo: Ann</w:t>
      </w:r>
    </w:p>
    <w:p>
      <w:r>
        <w:rPr>
          <w:b/>
        </w:rPr>
        <w:t xml:space="preserve">Tulos</w:t>
      </w:r>
    </w:p>
    <w:p>
      <w:r>
        <w:t xml:space="preserve">ystävällinen</w:t>
      </w:r>
    </w:p>
    <w:p>
      <w:r>
        <w:rPr>
          <w:b/>
        </w:rPr>
        <w:t xml:space="preserve">Esimerkki 3.4476</w:t>
      </w:r>
    </w:p>
    <w:p>
      <w:r>
        <w:t xml:space="preserve">Konteksti: Lause: Ei ole: Ann meni eilen perheen kanssa rannalle.  Hahmo: Perhe</w:t>
      </w:r>
    </w:p>
    <w:p>
      <w:r>
        <w:rPr>
          <w:b/>
        </w:rPr>
        <w:t xml:space="preserve">Tulos</w:t>
      </w:r>
    </w:p>
    <w:p>
      <w:r>
        <w:t xml:space="preserve">innoissaan</w:t>
      </w:r>
    </w:p>
    <w:p>
      <w:r>
        <w:rPr>
          <w:b/>
        </w:rPr>
        <w:t xml:space="preserve">Tulos</w:t>
      </w:r>
    </w:p>
    <w:p>
      <w:r>
        <w:t xml:space="preserve">onnellinen</w:t>
      </w:r>
    </w:p>
    <w:p>
      <w:r>
        <w:rPr>
          <w:b/>
        </w:rPr>
        <w:t xml:space="preserve">Esimerkki 3.4477</w:t>
      </w:r>
    </w:p>
    <w:p>
      <w:r>
        <w:t xml:space="preserve">Konteksti: Ann meni eilen perheen kanssa rannalle.  Lause: Heti kun he olivat pysäköineet auton, heidän oli käveltävä kilometrin verran.  Hahmo: Ann</w:t>
      </w:r>
    </w:p>
    <w:p>
      <w:r>
        <w:rPr>
          <w:b/>
        </w:rPr>
        <w:t xml:space="preserve">Tulos</w:t>
      </w:r>
    </w:p>
    <w:p>
      <w:r>
        <w:t xml:space="preserve">innoissaan</w:t>
      </w:r>
    </w:p>
    <w:p>
      <w:r>
        <w:rPr>
          <w:b/>
        </w:rPr>
        <w:t xml:space="preserve">Tulos</w:t>
      </w:r>
    </w:p>
    <w:p>
      <w:r>
        <w:t xml:space="preserve">hukkua</w:t>
      </w:r>
    </w:p>
    <w:p>
      <w:r>
        <w:rPr>
          <w:b/>
        </w:rPr>
        <w:t xml:space="preserve">Esimerkki 3.4478</w:t>
      </w:r>
    </w:p>
    <w:p>
      <w:r>
        <w:t xml:space="preserve">Konteksti: Ann meni eilen perheen kanssa rannalle.  Lause: Heti kun he olivat pysäköineet auton, heidän oli käveltävä kilometrin verran.  Hahmo: Perhe</w:t>
      </w:r>
    </w:p>
    <w:p>
      <w:r>
        <w:rPr>
          <w:b/>
        </w:rPr>
        <w:t xml:space="preserve">Tulos</w:t>
      </w:r>
    </w:p>
    <w:p>
      <w:r>
        <w:t xml:space="preserve">surullinen</w:t>
      </w:r>
    </w:p>
    <w:p>
      <w:r>
        <w:rPr>
          <w:b/>
        </w:rPr>
        <w:t xml:space="preserve">Tulos</w:t>
      </w:r>
    </w:p>
    <w:p>
      <w:r>
        <w:t xml:space="preserve">uupunut</w:t>
      </w:r>
    </w:p>
    <w:p>
      <w:r>
        <w:rPr>
          <w:b/>
        </w:rPr>
        <w:t xml:space="preserve">Esimerkki 3.4479</w:t>
      </w:r>
    </w:p>
    <w:p>
      <w:r>
        <w:t xml:space="preserve">Konteksti: Ann meni eilen perheen kanssa rannalle. Heti kun he olivat pysäköineet auton, heidän oli käveltävä kilometrin verran.  Lause: Valitettavasti kaikki oli hiekalla ja se oli kivuliasta.  Hahmo: Hahmo: Hahmo: Hahmo: Hahmo: Hahmo: Ann</w:t>
      </w:r>
    </w:p>
    <w:p>
      <w:r>
        <w:rPr>
          <w:b/>
        </w:rPr>
        <w:t xml:space="preserve">Tulos</w:t>
      </w:r>
    </w:p>
    <w:p>
      <w:r>
        <w:t xml:space="preserve">satuttaa</w:t>
      </w:r>
    </w:p>
    <w:p>
      <w:r>
        <w:rPr>
          <w:b/>
        </w:rPr>
        <w:t xml:space="preserve">Tulos</w:t>
      </w:r>
    </w:p>
    <w:p>
      <w:r>
        <w:t xml:space="preserve">tapahtumien aiheuttama epämukavuus pahentaa tilannetta.</w:t>
      </w:r>
    </w:p>
    <w:p>
      <w:r>
        <w:rPr>
          <w:b/>
        </w:rPr>
        <w:t xml:space="preserve">Esimerkki 3.4480</w:t>
      </w:r>
    </w:p>
    <w:p>
      <w:r>
        <w:t xml:space="preserve">Konteksti: Ann meni eilen perheen kanssa rannalle. Heti kun he olivat pysäköineet auton, heidän oli käveltävä kilometrin verran.  Lause: Valitettavasti kaikki oli hiekalla ja se oli kivuliasta.  Hahmo: Hahmo: Hahmo: Hahmo: Hahmo: Hahmo: Perhe</w:t>
      </w:r>
    </w:p>
    <w:p>
      <w:r>
        <w:rPr>
          <w:b/>
        </w:rPr>
        <w:t xml:space="preserve">Tulos</w:t>
      </w:r>
    </w:p>
    <w:p>
      <w:r>
        <w:t xml:space="preserve">tuskallinen</w:t>
      </w:r>
    </w:p>
    <w:p>
      <w:r>
        <w:rPr>
          <w:b/>
        </w:rPr>
        <w:t xml:space="preserve">Tulos</w:t>
      </w:r>
    </w:p>
    <w:p>
      <w:r>
        <w:t xml:space="preserve">surullinen</w:t>
      </w:r>
    </w:p>
    <w:p>
      <w:r>
        <w:rPr>
          <w:b/>
        </w:rPr>
        <w:t xml:space="preserve">Esimerkki 3.4481</w:t>
      </w:r>
    </w:p>
    <w:p>
      <w:r>
        <w:t xml:space="preserve">Konteksti: Ann meni eilen perheen kanssa rannalle. Heti kun he olivat pysäköineet auton, heidän oli käveltävä kilometrin verran. Valitettavasti se oli kokonaan hiekalla ja se oli kivuliasta.  Lause: Hiekka oli niin kuumaa, että se poltti heidän jalkojaan.  Hahmo: Ann</w:t>
      </w:r>
    </w:p>
    <w:p>
      <w:r>
        <w:rPr>
          <w:b/>
        </w:rPr>
        <w:t xml:space="preserve">Tulos</w:t>
      </w:r>
    </w:p>
    <w:p>
      <w:r>
        <w:t xml:space="preserve">surullinen</w:t>
      </w:r>
    </w:p>
    <w:p>
      <w:r>
        <w:rPr>
          <w:b/>
        </w:rPr>
        <w:t xml:space="preserve">Tulos</w:t>
      </w:r>
    </w:p>
    <w:p>
      <w:r>
        <w:t xml:space="preserve">kipu</w:t>
      </w:r>
    </w:p>
    <w:p>
      <w:r>
        <w:rPr>
          <w:b/>
        </w:rPr>
        <w:t xml:space="preserve">Esimerkki 3.4482</w:t>
      </w:r>
    </w:p>
    <w:p>
      <w:r>
        <w:t xml:space="preserve">Konteksti: Ann meni eilen perheen kanssa rannalle. Heti kun he olivat pysäköineet auton, heidän oli käveltävä kilometrin verran. Valitettavasti se oli kokonaan hiekalla ja se oli kivuliasta.  Lause: Hiekka oli niin kuumaa, että se poltti heidän jalkojaan.  Hahmo: Perhe</w:t>
      </w:r>
    </w:p>
    <w:p>
      <w:r>
        <w:rPr>
          <w:b/>
        </w:rPr>
        <w:t xml:space="preserve">Tulos</w:t>
      </w:r>
    </w:p>
    <w:p>
      <w:r>
        <w:t xml:space="preserve">epämukava</w:t>
      </w:r>
    </w:p>
    <w:p>
      <w:r>
        <w:rPr>
          <w:b/>
        </w:rPr>
        <w:t xml:space="preserve">Tulos</w:t>
      </w:r>
    </w:p>
    <w:p>
      <w:r>
        <w:t xml:space="preserve">katuvainen</w:t>
      </w:r>
    </w:p>
    <w:p>
      <w:r>
        <w:rPr>
          <w:b/>
        </w:rPr>
        <w:t xml:space="preserve">Tulos</w:t>
      </w:r>
    </w:p>
    <w:p>
      <w:r>
        <w:t xml:space="preserve">yllättynyt</w:t>
      </w:r>
    </w:p>
    <w:p>
      <w:r>
        <w:rPr>
          <w:b/>
        </w:rPr>
        <w:t xml:space="preserve">Esimerkki 3.4483</w:t>
      </w:r>
    </w:p>
    <w:p>
      <w:r>
        <w:t xml:space="preserve">Konteksti: Ann meni eilen perheen kanssa rannalle. Heti kun he olivat pysäköineet auton, heidän oli käveltävä kilometrin verran. Valitettavasti se oli kokonaan hiekalla ja se oli kivuliasta. Hiekka oli niin kuumaa, että se poltti heidän jalkojaan.  Lause: Ann kiljui kivusta ja juoksi niin nopeasti kuin pystyi veteen.  Hahmo: Ann</w:t>
      </w:r>
    </w:p>
    <w:p>
      <w:r>
        <w:rPr>
          <w:b/>
        </w:rPr>
        <w:t xml:space="preserve">Tulos</w:t>
      </w:r>
    </w:p>
    <w:p>
      <w:r>
        <w:t xml:space="preserve">epämukava</w:t>
      </w:r>
    </w:p>
    <w:p>
      <w:r>
        <w:rPr>
          <w:b/>
        </w:rPr>
        <w:t xml:space="preserve">Tulos</w:t>
      </w:r>
    </w:p>
    <w:p>
      <w:r>
        <w:t xml:space="preserve">helpotuksen tarve</w:t>
      </w:r>
    </w:p>
    <w:p>
      <w:r>
        <w:rPr>
          <w:b/>
        </w:rPr>
        <w:t xml:space="preserve">Tulos</w:t>
      </w:r>
    </w:p>
    <w:p>
      <w:r>
        <w:t xml:space="preserve">satuttaa</w:t>
      </w:r>
    </w:p>
    <w:p>
      <w:r>
        <w:rPr>
          <w:b/>
        </w:rPr>
        <w:t xml:space="preserve">Esimerkki 3.4484</w:t>
      </w:r>
    </w:p>
    <w:p>
      <w:r>
        <w:t xml:space="preserve">Konteksti: Ann meni eilen perheen kanssa rannalle. Heti kun he olivat pysäköineet auton, heidän oli käveltävä kilometrin verran. Valitettavasti se oli kokonaan hiekalla ja se oli kivuliasta. Hiekka oli niin kuumaa, että se poltti heidän jalkojaan.  Lause: Ann kiljui kivusta ja juoksi niin nopeasti kuin pystyi veteen.  Hahmo: Perhe</w:t>
      </w:r>
    </w:p>
    <w:p>
      <w:r>
        <w:rPr>
          <w:b/>
        </w:rPr>
        <w:t xml:space="preserve">Tulos</w:t>
      </w:r>
    </w:p>
    <w:p>
      <w:r>
        <w:t xml:space="preserve">huolestunut</w:t>
      </w:r>
    </w:p>
    <w:p>
      <w:r>
        <w:rPr>
          <w:b/>
        </w:rPr>
        <w:t xml:space="preserve">Tulos</w:t>
      </w:r>
    </w:p>
    <w:p>
      <w:r>
        <w:t xml:space="preserve">surullinen</w:t>
      </w:r>
    </w:p>
    <w:p>
      <w:r>
        <w:rPr>
          <w:b/>
        </w:rPr>
        <w:t xml:space="preserve">Esimerkki 3.4485</w:t>
      </w:r>
    </w:p>
    <w:p>
      <w:r>
        <w:t xml:space="preserve">Konteksti: Lause: Ei ole: Henry yritti soittaa äidilleen puhelimella.  Hahmo: Äiti</w:t>
      </w:r>
    </w:p>
    <w:p>
      <w:r>
        <w:rPr>
          <w:b/>
        </w:rPr>
        <w:t xml:space="preserve">Tulos</w:t>
      </w:r>
    </w:p>
    <w:p>
      <w:r>
        <w:t xml:space="preserve">huolestunut</w:t>
      </w:r>
    </w:p>
    <w:p>
      <w:r>
        <w:rPr>
          <w:b/>
        </w:rPr>
        <w:t xml:space="preserve">Esimerkki 3.4486</w:t>
      </w:r>
    </w:p>
    <w:p>
      <w:r>
        <w:t xml:space="preserve">Konteksti: Lause: Ei ole: Henry yritti soittaa äidilleen puhelimella.  Hahmo: Henry</w:t>
      </w:r>
    </w:p>
    <w:p>
      <w:r>
        <w:rPr>
          <w:b/>
        </w:rPr>
        <w:t xml:space="preserve">Tulos</w:t>
      </w:r>
    </w:p>
    <w:p>
      <w:r>
        <w:t xml:space="preserve">toiveikas</w:t>
      </w:r>
    </w:p>
    <w:p>
      <w:r>
        <w:rPr>
          <w:b/>
        </w:rPr>
        <w:t xml:space="preserve">Tulos</w:t>
      </w:r>
    </w:p>
    <w:p>
      <w:r>
        <w:t xml:space="preserve">odottaen innokkaasti, että hän vastaa puhelimeen</w:t>
      </w:r>
    </w:p>
    <w:p>
      <w:r>
        <w:rPr>
          <w:b/>
        </w:rPr>
        <w:t xml:space="preserve">Esimerkki 3.4487</w:t>
      </w:r>
    </w:p>
    <w:p>
      <w:r>
        <w:t xml:space="preserve">Konteksti: Henry yritti soittaa äidilleen puhelimitse.  Lause: Jostain syystä Henry ei kuullut häntä.  Hahmo: Äiti</w:t>
      </w:r>
    </w:p>
    <w:p>
      <w:r>
        <w:rPr>
          <w:b/>
        </w:rPr>
        <w:t xml:space="preserve">Tulos</w:t>
      </w:r>
    </w:p>
    <w:p>
      <w:r>
        <w:t xml:space="preserve">ärsyyntynyt</w:t>
      </w:r>
    </w:p>
    <w:p>
      <w:r>
        <w:rPr>
          <w:b/>
        </w:rPr>
        <w:t xml:space="preserve">Tulos</w:t>
      </w:r>
    </w:p>
    <w:p>
      <w:r>
        <w:t xml:space="preserve">kuin hän haluaisi tietää, mitä mies sanoo</w:t>
      </w:r>
    </w:p>
    <w:p>
      <w:r>
        <w:rPr>
          <w:b/>
        </w:rPr>
        <w:t xml:space="preserve">Esimerkki 3.4488</w:t>
      </w:r>
    </w:p>
    <w:p>
      <w:r>
        <w:t xml:space="preserve">Konteksti: Henry yritti soittaa äidilleen puhelimitse.  Lause: Jostain syystä Henry ei kuullut häntä.  Hahmo: Henry</w:t>
      </w:r>
    </w:p>
    <w:p>
      <w:r>
        <w:rPr>
          <w:b/>
        </w:rPr>
        <w:t xml:space="preserve">Tulos</w:t>
      </w:r>
    </w:p>
    <w:p>
      <w:r>
        <w:t xml:space="preserve">hämmentää</w:t>
      </w:r>
    </w:p>
    <w:p>
      <w:r>
        <w:rPr>
          <w:b/>
        </w:rPr>
        <w:t xml:space="preserve">Tulos</w:t>
      </w:r>
    </w:p>
    <w:p>
      <w:r>
        <w:t xml:space="preserve">huolestunut</w:t>
      </w:r>
    </w:p>
    <w:p>
      <w:r>
        <w:rPr>
          <w:b/>
        </w:rPr>
        <w:t xml:space="preserve">Tulos</w:t>
      </w:r>
    </w:p>
    <w:p>
      <w:r>
        <w:t xml:space="preserve">ärsyyntynyt</w:t>
      </w:r>
    </w:p>
    <w:p>
      <w:r>
        <w:rPr>
          <w:b/>
        </w:rPr>
        <w:t xml:space="preserve">Esimerkki 3.4489</w:t>
      </w:r>
    </w:p>
    <w:p>
      <w:r>
        <w:t xml:space="preserve">Konteksti: Henry yritti soittaa äidilleen puhelimitse. Jostain syystä Henry ei kuullut häntä.  Lause: Hän yritti muutamaa korjausta, mutta mikään ei toiminut.  Hahmo: Äiti</w:t>
      </w:r>
    </w:p>
    <w:p>
      <w:r>
        <w:rPr>
          <w:b/>
        </w:rPr>
        <w:t xml:space="preserve">Tulos</w:t>
      </w:r>
    </w:p>
    <w:p>
      <w:r>
        <w:t xml:space="preserve">hämmentynyt</w:t>
      </w:r>
    </w:p>
    <w:p>
      <w:r>
        <w:rPr>
          <w:b/>
        </w:rPr>
        <w:t xml:space="preserve">Tulos</w:t>
      </w:r>
    </w:p>
    <w:p>
      <w:r>
        <w:t xml:space="preserve">ärsyyntynyt</w:t>
      </w:r>
    </w:p>
    <w:p>
      <w:r>
        <w:rPr>
          <w:b/>
        </w:rPr>
        <w:t xml:space="preserve">Tulos</w:t>
      </w:r>
    </w:p>
    <w:p>
      <w:r>
        <w:t xml:space="preserve">turhautunut</w:t>
      </w:r>
    </w:p>
    <w:p>
      <w:r>
        <w:rPr>
          <w:b/>
        </w:rPr>
        <w:t xml:space="preserve">Esimerkki 3.4490</w:t>
      </w:r>
    </w:p>
    <w:p>
      <w:r>
        <w:t xml:space="preserve">Konteksti: Henry yritti soittaa äidilleen puhelimitse. Jostain syystä Henry ei kuullut häntä.  Lause: Hän kokeili muutamia korjauksia, mutta mikään ei toiminut.  Hahmo: Henry</w:t>
      </w:r>
    </w:p>
    <w:p>
      <w:r>
        <w:rPr>
          <w:b/>
        </w:rPr>
        <w:t xml:space="preserve">Tulos</w:t>
      </w:r>
    </w:p>
    <w:p>
      <w:r>
        <w:t xml:space="preserve">ärtynyt</w:t>
      </w:r>
    </w:p>
    <w:p>
      <w:r>
        <w:rPr>
          <w:b/>
        </w:rPr>
        <w:t xml:space="preserve">Tulos</w:t>
      </w:r>
    </w:p>
    <w:p>
      <w:r>
        <w:t xml:space="preserve">järkyttynyt</w:t>
      </w:r>
    </w:p>
    <w:p>
      <w:r>
        <w:rPr>
          <w:b/>
        </w:rPr>
        <w:t xml:space="preserve">Esimerkki 3.4491</w:t>
      </w:r>
    </w:p>
    <w:p>
      <w:r>
        <w:t xml:space="preserve">Konteksti: Henry yritti soittaa äidilleen puhelimitse. Jostain syystä Henry ei kuullut häntä. Hän yritti muutamaa korjausta, mutta mikään ei toiminut.  Lause: Lopulta hän yritti käyttää kaiutinta.  Hahmo: Äiti</w:t>
      </w:r>
    </w:p>
    <w:p>
      <w:r>
        <w:rPr>
          <w:b/>
        </w:rPr>
        <w:t xml:space="preserve">Tulos</w:t>
      </w:r>
    </w:p>
    <w:p>
      <w:r>
        <w:t xml:space="preserve">ahdistunut</w:t>
      </w:r>
    </w:p>
    <w:p>
      <w:r>
        <w:rPr>
          <w:b/>
        </w:rPr>
        <w:t xml:space="preserve">Esimerkki 3.4492</w:t>
      </w:r>
    </w:p>
    <w:p>
      <w:r>
        <w:t xml:space="preserve">Konteksti: Henry yritti soittaa äidilleen puhelimitse. Jostain syystä Henry ei kuullut häntä. Hän yritti muutamaa korjausta, mutta mikään ei toiminut.  Lause: Lopulta hän yritti käyttää kaiutinta.  Hahmo: Henry</w:t>
      </w:r>
    </w:p>
    <w:p>
      <w:r>
        <w:rPr>
          <w:b/>
        </w:rPr>
        <w:t xml:space="preserve">Tulos</w:t>
      </w:r>
    </w:p>
    <w:p>
      <w:r>
        <w:t xml:space="preserve">kuin tuo tapa saattaisi toimia</w:t>
      </w:r>
    </w:p>
    <w:p>
      <w:r>
        <w:rPr>
          <w:b/>
        </w:rPr>
        <w:t xml:space="preserve">Tulos</w:t>
      </w:r>
    </w:p>
    <w:p>
      <w:r>
        <w:t xml:space="preserve">odottava</w:t>
      </w:r>
    </w:p>
    <w:p>
      <w:r>
        <w:rPr>
          <w:b/>
        </w:rPr>
        <w:t xml:space="preserve">Esimerkki 3.4493</w:t>
      </w:r>
    </w:p>
    <w:p>
      <w:r>
        <w:t xml:space="preserve">Konteksti: Henry yritti soittaa äidilleen puhelimitse. Jostain syystä Henry ei kuullut häntä. Hän yritti muutamaa korjausta, mutta mikään ei toiminut. Lopulta hän yritti käyttää kaiutinta.  Lause: Se toimi, ja hän keskusteli äitinsä kanssa.  Hahmo: Äiti</w:t>
      </w:r>
    </w:p>
    <w:p>
      <w:r>
        <w:rPr>
          <w:b/>
        </w:rPr>
        <w:t xml:space="preserve">Tulos</w:t>
      </w:r>
    </w:p>
    <w:p>
      <w:r>
        <w:t xml:space="preserve">helpottunut</w:t>
      </w:r>
    </w:p>
    <w:p>
      <w:r>
        <w:rPr>
          <w:b/>
        </w:rPr>
        <w:t xml:space="preserve">Tulos</w:t>
      </w:r>
    </w:p>
    <w:p>
      <w:r>
        <w:t xml:space="preserve">tyytyväinen</w:t>
      </w:r>
    </w:p>
    <w:p>
      <w:r>
        <w:rPr>
          <w:b/>
        </w:rPr>
        <w:t xml:space="preserve">Esimerkki 3.4494</w:t>
      </w:r>
    </w:p>
    <w:p>
      <w:r>
        <w:t xml:space="preserve">Konteksti: Henry yritti soittaa äidilleen puhelimitse. Jostain syystä Henry ei kuullut häntä. Hän yritti muutamaa korjausta, mutta mikään ei toiminut. Lopulta hän yritti käyttää kaiutinta.  Lause: Se toimi, ja hän keskusteli äitinsä kanssa.  Hahmo: Henry</w:t>
      </w:r>
    </w:p>
    <w:p>
      <w:r>
        <w:rPr>
          <w:b/>
        </w:rPr>
        <w:t xml:space="preserve">Tulos</w:t>
      </w:r>
    </w:p>
    <w:p>
      <w:r>
        <w:t xml:space="preserve">onnellinen</w:t>
      </w:r>
    </w:p>
    <w:p>
      <w:r>
        <w:rPr>
          <w:b/>
        </w:rPr>
        <w:t xml:space="preserve">Tulos</w:t>
      </w:r>
    </w:p>
    <w:p>
      <w:r>
        <w:t xml:space="preserve">iloinen</w:t>
      </w:r>
    </w:p>
    <w:p>
      <w:r>
        <w:rPr>
          <w:b/>
        </w:rPr>
        <w:t xml:space="preserve">Tulos</w:t>
      </w:r>
    </w:p>
    <w:p>
      <w:r>
        <w:t xml:space="preserve">täytetty</w:t>
      </w:r>
    </w:p>
    <w:p>
      <w:r>
        <w:rPr>
          <w:b/>
        </w:rPr>
        <w:t xml:space="preserve">Esimerkki 3.4495</w:t>
      </w:r>
    </w:p>
    <w:p>
      <w:r>
        <w:t xml:space="preserve">Konteksti: Lause: Ei ole: Abby aloitti toisen luokan.  Hahmo: Opettaja</w:t>
      </w:r>
    </w:p>
    <w:p>
      <w:r>
        <w:rPr>
          <w:b/>
        </w:rPr>
        <w:t xml:space="preserve">Tulos</w:t>
      </w:r>
    </w:p>
    <w:p>
      <w:r>
        <w:t xml:space="preserve">Ei ole</w:t>
      </w:r>
    </w:p>
    <w:p>
      <w:r>
        <w:rPr>
          <w:b/>
        </w:rPr>
        <w:t xml:space="preserve">Esimerkki 3.4496</w:t>
      </w:r>
    </w:p>
    <w:p>
      <w:r>
        <w:t xml:space="preserve">Konteksti: Lause: Ei ole: Abby aloitti toisen luokan.  Hahmo: Abby</w:t>
      </w:r>
    </w:p>
    <w:p>
      <w:r>
        <w:rPr>
          <w:b/>
        </w:rPr>
        <w:t xml:space="preserve">Tulos</w:t>
      </w:r>
    </w:p>
    <w:p>
      <w:r>
        <w:t xml:space="preserve">onnellinen</w:t>
      </w:r>
    </w:p>
    <w:p>
      <w:r>
        <w:rPr>
          <w:b/>
        </w:rPr>
        <w:t xml:space="preserve">Tulos</w:t>
      </w:r>
    </w:p>
    <w:p>
      <w:r>
        <w:t xml:space="preserve">utelias</w:t>
      </w:r>
    </w:p>
    <w:p>
      <w:r>
        <w:rPr>
          <w:b/>
        </w:rPr>
        <w:t xml:space="preserve">Tulos</w:t>
      </w:r>
    </w:p>
    <w:p>
      <w:r>
        <w:t xml:space="preserve">ahdistunut</w:t>
      </w:r>
    </w:p>
    <w:p>
      <w:r>
        <w:rPr>
          <w:b/>
        </w:rPr>
        <w:t xml:space="preserve">Esimerkki 3.4497</w:t>
      </w:r>
    </w:p>
    <w:p>
      <w:r>
        <w:t xml:space="preserve">Konteksti: Abby aloitti toisen luokan.  Lause: Hänellä oli uusi opettaja!  Hahmo: Opettaja</w:t>
      </w:r>
    </w:p>
    <w:p>
      <w:r>
        <w:rPr>
          <w:b/>
        </w:rPr>
        <w:t xml:space="preserve">Tulos</w:t>
      </w:r>
    </w:p>
    <w:p>
      <w:r>
        <w:t xml:space="preserve">onnellinen</w:t>
      </w:r>
    </w:p>
    <w:p>
      <w:r>
        <w:rPr>
          <w:b/>
        </w:rPr>
        <w:t xml:space="preserve">Esimerkki 3.4498</w:t>
      </w:r>
    </w:p>
    <w:p>
      <w:r>
        <w:t xml:space="preserve">Konteksti: Abby aloitti toisen luokan.  Lause: Hänellä oli uusi opettaja!  Hahmo: Abby</w:t>
      </w:r>
    </w:p>
    <w:p>
      <w:r>
        <w:rPr>
          <w:b/>
        </w:rPr>
        <w:t xml:space="preserve">Tulos</w:t>
      </w:r>
    </w:p>
    <w:p>
      <w:r>
        <w:t xml:space="preserve">innoissaan</w:t>
      </w:r>
    </w:p>
    <w:p>
      <w:r>
        <w:rPr>
          <w:b/>
        </w:rPr>
        <w:t xml:space="preserve">Tulos</w:t>
      </w:r>
    </w:p>
    <w:p>
      <w:r>
        <w:t xml:space="preserve">ahdistunut</w:t>
      </w:r>
    </w:p>
    <w:p>
      <w:r>
        <w:rPr>
          <w:b/>
        </w:rPr>
        <w:t xml:space="preserve">Esimerkki 3.4499</w:t>
      </w:r>
    </w:p>
    <w:p>
      <w:r>
        <w:t xml:space="preserve">Konteksti: Abby aloitti toisen luokan. Hänellä oli uusi opettaja!  Lause: Abby toi hänelle omenan aloittaakseen vuoden hyvin.  Hahmo: Opettaja</w:t>
      </w:r>
    </w:p>
    <w:p>
      <w:r>
        <w:rPr>
          <w:b/>
        </w:rPr>
        <w:t xml:space="preserve">Tulos</w:t>
      </w:r>
    </w:p>
    <w:p>
      <w:r>
        <w:t xml:space="preserve">tärkeä</w:t>
      </w:r>
    </w:p>
    <w:p>
      <w:r>
        <w:rPr>
          <w:b/>
        </w:rPr>
        <w:t xml:space="preserve">Tulos</w:t>
      </w:r>
    </w:p>
    <w:p>
      <w:r>
        <w:t xml:space="preserve">kunnioitettu</w:t>
      </w:r>
    </w:p>
    <w:p>
      <w:r>
        <w:rPr>
          <w:b/>
        </w:rPr>
        <w:t xml:space="preserve">Tulos</w:t>
      </w:r>
    </w:p>
    <w:p>
      <w:r>
        <w:t xml:space="preserve">tyytyväinen</w:t>
      </w:r>
    </w:p>
    <w:p>
      <w:r>
        <w:rPr>
          <w:b/>
        </w:rPr>
        <w:t xml:space="preserve">Tulos</w:t>
      </w:r>
    </w:p>
    <w:p>
      <w:r>
        <w:t xml:space="preserve">kunnioitettu</w:t>
      </w:r>
    </w:p>
    <w:p>
      <w:r>
        <w:rPr>
          <w:b/>
        </w:rPr>
        <w:t xml:space="preserve">Esimerkki 3.4500</w:t>
      </w:r>
    </w:p>
    <w:p>
      <w:r>
        <w:t xml:space="preserve">Konteksti: Abby aloitti toisen luokan. Hänellä oli uusi opettaja!  Lause: Abby toi hänelle omenan aloittaakseen vuoden hyvin.  Hahmo: Abby</w:t>
      </w:r>
    </w:p>
    <w:p>
      <w:r>
        <w:rPr>
          <w:b/>
        </w:rPr>
        <w:t xml:space="preserve">Tulos</w:t>
      </w:r>
    </w:p>
    <w:p>
      <w:r>
        <w:t xml:space="preserve">innoissaan</w:t>
      </w:r>
    </w:p>
    <w:p>
      <w:r>
        <w:rPr>
          <w:b/>
        </w:rPr>
        <w:t xml:space="preserve">Esimerkki 3.4501</w:t>
      </w:r>
    </w:p>
    <w:p>
      <w:r>
        <w:t xml:space="preserve">Konteksti: Abby aloitti toisen luokan. Hänellä oli uusi opettaja! Abby toi hänelle omenan aloittaakseen vuoden hyvin.  Lause: Opettaja hymyili ja sanoi arvostavansa sitä.  Hahmo: Opettaja</w:t>
      </w:r>
    </w:p>
    <w:p>
      <w:r>
        <w:rPr>
          <w:b/>
        </w:rPr>
        <w:t xml:space="preserve">Tulos</w:t>
      </w:r>
    </w:p>
    <w:p>
      <w:r>
        <w:t xml:space="preserve">onnellinen</w:t>
      </w:r>
    </w:p>
    <w:p>
      <w:r>
        <w:rPr>
          <w:b/>
        </w:rPr>
        <w:t xml:space="preserve">Tulos</w:t>
      </w:r>
    </w:p>
    <w:p>
      <w:r>
        <w:t xml:space="preserve">tunnustettu</w:t>
      </w:r>
    </w:p>
    <w:p>
      <w:r>
        <w:rPr>
          <w:b/>
        </w:rPr>
        <w:t xml:space="preserve">Esimerkki 3.4502</w:t>
      </w:r>
    </w:p>
    <w:p>
      <w:r>
        <w:t xml:space="preserve">Konteksti: Abby aloitti toisen luokan. Hänellä oli uusi opettaja! Abby toi hänelle omenan aloittaakseen vuoden hyvin.  Lause: Opettaja hymyili ja sanoi arvostavansa sitä.  Hahmo: Abby</w:t>
      </w:r>
    </w:p>
    <w:p>
      <w:r>
        <w:rPr>
          <w:b/>
        </w:rPr>
        <w:t xml:space="preserve">Tulos</w:t>
      </w:r>
    </w:p>
    <w:p>
      <w:r>
        <w:t xml:space="preserve">hyödyllinen</w:t>
      </w:r>
    </w:p>
    <w:p>
      <w:r>
        <w:rPr>
          <w:b/>
        </w:rPr>
        <w:t xml:space="preserve">Esimerkki 3.4503</w:t>
      </w:r>
    </w:p>
    <w:p>
      <w:r>
        <w:t xml:space="preserve">Konteksti: Abby aloitti toisen luokan. Hänellä oli uusi opettaja! Abby toi hänelle omenan aloittaakseen vuoden hyvin. Opettaja hymyili ja sanoi arvostavansa sitä.  Lause: Abby oli iloinen, että hän oli ollut niin ystävällinen.  Hahmo: Opettaja</w:t>
      </w:r>
    </w:p>
    <w:p>
      <w:r>
        <w:rPr>
          <w:b/>
        </w:rPr>
        <w:t xml:space="preserve">Tulos</w:t>
      </w:r>
    </w:p>
    <w:p>
      <w:r>
        <w:t xml:space="preserve">Ei ole</w:t>
      </w:r>
    </w:p>
    <w:p>
      <w:r>
        <w:rPr>
          <w:b/>
        </w:rPr>
        <w:t xml:space="preserve">Esimerkki 3.4504</w:t>
      </w:r>
    </w:p>
    <w:p>
      <w:r>
        <w:t xml:space="preserve">Konteksti: Abby aloitti toisen luokan. Hänellä oli uusi opettaja! Abby toi hänelle omenan aloittaakseen vuoden hyvin. Opettaja hymyili ja sanoi arvostavansa sitä.  Lause: Abby oli iloinen, että hän oli ollut niin ystävällinen.  Hahmo: Abby</w:t>
      </w:r>
    </w:p>
    <w:p>
      <w:r>
        <w:rPr>
          <w:b/>
        </w:rPr>
        <w:t xml:space="preserve">Tulos</w:t>
      </w:r>
    </w:p>
    <w:p>
      <w:r>
        <w:t xml:space="preserve">onnellinen</w:t>
      </w:r>
    </w:p>
    <w:p>
      <w:r>
        <w:rPr>
          <w:b/>
        </w:rPr>
        <w:t xml:space="preserve">Tulos</w:t>
      </w:r>
    </w:p>
    <w:p>
      <w:r>
        <w:t xml:space="preserve">tyytyväinen</w:t>
      </w:r>
    </w:p>
    <w:p>
      <w:r>
        <w:rPr>
          <w:b/>
        </w:rPr>
        <w:t xml:space="preserve">Esimerkki 3.4505</w:t>
      </w:r>
    </w:p>
    <w:p>
      <w:r>
        <w:t xml:space="preserve">Konteksti: Lause: Ei ole: Työkaverini poika oli allerginen maapähkinöille.  Hahmo: Hänen luokkatoverinsa</w:t>
      </w:r>
    </w:p>
    <w:p>
      <w:r>
        <w:rPr>
          <w:b/>
        </w:rPr>
        <w:t xml:space="preserve">Tulos</w:t>
      </w:r>
    </w:p>
    <w:p>
      <w:r>
        <w:t xml:space="preserve">Ei ole</w:t>
      </w:r>
    </w:p>
    <w:p>
      <w:r>
        <w:rPr>
          <w:b/>
        </w:rPr>
        <w:t xml:space="preserve">Esimerkki 3.4506</w:t>
      </w:r>
    </w:p>
    <w:p>
      <w:r>
        <w:t xml:space="preserve">Konteksti: Lause: Ei ole: Työkaverini poika oli allerginen maapähkinöille.  Hahmo: Työtoverin poika</w:t>
      </w:r>
    </w:p>
    <w:p>
      <w:r>
        <w:rPr>
          <w:b/>
        </w:rPr>
        <w:t xml:space="preserve">Tulos</w:t>
      </w:r>
    </w:p>
    <w:p>
      <w:r>
        <w:t xml:space="preserve">yliherkkä</w:t>
      </w:r>
    </w:p>
    <w:p>
      <w:r>
        <w:rPr>
          <w:b/>
        </w:rPr>
        <w:t xml:space="preserve">Tulos</w:t>
      </w:r>
    </w:p>
    <w:p>
      <w:r>
        <w:t xml:space="preserve">epävarma</w:t>
      </w:r>
    </w:p>
    <w:p>
      <w:r>
        <w:rPr>
          <w:b/>
        </w:rPr>
        <w:t xml:space="preserve">Esimerkki 3.4507</w:t>
      </w:r>
    </w:p>
    <w:p>
      <w:r>
        <w:t xml:space="preserve">Konteksti: Työkaverini poika oli allerginen maapähkinöille.  Lause: Eräänä päivänä yksi hänen luokkatovereistaan söi voileivän.  Hahmo: Hänen luokkatoverinsa</w:t>
      </w:r>
    </w:p>
    <w:p>
      <w:r>
        <w:rPr>
          <w:b/>
        </w:rPr>
        <w:t xml:space="preserve">Tulos</w:t>
      </w:r>
    </w:p>
    <w:p>
      <w:r>
        <w:t xml:space="preserve">innokas</w:t>
      </w:r>
    </w:p>
    <w:p>
      <w:r>
        <w:rPr>
          <w:b/>
        </w:rPr>
        <w:t xml:space="preserve">Tulos</w:t>
      </w:r>
    </w:p>
    <w:p>
      <w:r>
        <w:t xml:space="preserve">syyllinen</w:t>
      </w:r>
    </w:p>
    <w:p>
      <w:r>
        <w:rPr>
          <w:b/>
        </w:rPr>
        <w:t xml:space="preserve">Tulos</w:t>
      </w:r>
    </w:p>
    <w:p>
      <w:r>
        <w:t xml:space="preserve">moitittavaa</w:t>
      </w:r>
    </w:p>
    <w:p>
      <w:r>
        <w:rPr>
          <w:b/>
        </w:rPr>
        <w:t xml:space="preserve">Esimerkki 3.4508</w:t>
      </w:r>
    </w:p>
    <w:p>
      <w:r>
        <w:t xml:space="preserve">Konteksti: Työkaverini poika oli allerginen maapähkinöille.  Lause: Eräänä päivänä yksi hänen luokkatovereistaan söi voileivän.  Hahmo: Työtoverin poika</w:t>
      </w:r>
    </w:p>
    <w:p>
      <w:r>
        <w:rPr>
          <w:b/>
        </w:rPr>
        <w:t xml:space="preserve">Tulos</w:t>
      </w:r>
    </w:p>
    <w:p>
      <w:r>
        <w:t xml:space="preserve">mustasukkainen</w:t>
      </w:r>
    </w:p>
    <w:p>
      <w:r>
        <w:rPr>
          <w:b/>
        </w:rPr>
        <w:t xml:space="preserve">Esimerkki 3.4509</w:t>
      </w:r>
    </w:p>
    <w:p>
      <w:r>
        <w:t xml:space="preserve">Konteksti: Työkaverini poika oli allerginen maapähkinöille. Eräänä päivänä yksi hänen luokkatovereistaan söi voileivän.  Lause: Luokkatoveri tarjosi hänelle voileipää.  Hahmo: Hänen luokkatoverinsa</w:t>
      </w:r>
    </w:p>
    <w:p>
      <w:r>
        <w:rPr>
          <w:b/>
        </w:rPr>
        <w:t xml:space="preserve">Tulos</w:t>
      </w:r>
    </w:p>
    <w:p>
      <w:r>
        <w:t xml:space="preserve">kiitollinen</w:t>
      </w:r>
    </w:p>
    <w:p>
      <w:r>
        <w:rPr>
          <w:b/>
        </w:rPr>
        <w:t xml:space="preserve">Esimerkki 3.4510</w:t>
      </w:r>
    </w:p>
    <w:p>
      <w:r>
        <w:t xml:space="preserve">Konteksti: Työkaverini poika oli allerginen maapähkinöille. Eräänä päivänä yksi hänen luokkatovereistaan söi voileivän.  Lause: Luokkatoveri tarjosi hänelle voileipää.  Hahmo: Työtoverin poika</w:t>
      </w:r>
    </w:p>
    <w:p>
      <w:r>
        <w:rPr>
          <w:b/>
        </w:rPr>
        <w:t xml:space="preserve">Tulos</w:t>
      </w:r>
    </w:p>
    <w:p>
      <w:r>
        <w:t xml:space="preserve">kiinnostunut</w:t>
      </w:r>
    </w:p>
    <w:p>
      <w:r>
        <w:rPr>
          <w:b/>
        </w:rPr>
        <w:t xml:space="preserve">Tulos</w:t>
      </w:r>
    </w:p>
    <w:p>
      <w:r>
        <w:t xml:space="preserve">varovainen</w:t>
      </w:r>
    </w:p>
    <w:p>
      <w:r>
        <w:rPr>
          <w:b/>
        </w:rPr>
        <w:t xml:space="preserve">Esimerkki 3.4511</w:t>
      </w:r>
    </w:p>
    <w:p>
      <w:r>
        <w:t xml:space="preserve">Konteksti: Työkaverini poika oli allerginen maapähkinöille. Eräänä päivänä yksi hänen luokkatovereistaan söi voileivän. Luokkatoveri tarjosi hänelle voileipää.  Lause: Hän unohti kysyä, mitä voita voileipä sisälsi.  Hahmo: Hänen luokkatoverinsa</w:t>
      </w:r>
    </w:p>
    <w:p>
      <w:r>
        <w:rPr>
          <w:b/>
        </w:rPr>
        <w:t xml:space="preserve">Tulos</w:t>
      </w:r>
    </w:p>
    <w:p>
      <w:r>
        <w:t xml:space="preserve">altis</w:t>
      </w:r>
    </w:p>
    <w:p>
      <w:r>
        <w:rPr>
          <w:b/>
        </w:rPr>
        <w:t xml:space="preserve">Tulos</w:t>
      </w:r>
    </w:p>
    <w:p>
      <w:r>
        <w:t xml:space="preserve">vaikuttaa</w:t>
      </w:r>
    </w:p>
    <w:p>
      <w:r>
        <w:rPr>
          <w:b/>
        </w:rPr>
        <w:t xml:space="preserve">Esimerkki 3.4512</w:t>
      </w:r>
    </w:p>
    <w:p>
      <w:r>
        <w:t xml:space="preserve">Konteksti: Työkaverini poika oli allerginen maapähkinöille. Eräänä päivänä yksi hänen luokkatovereistaan söi voileivän. Luokkatoveri tarjosi hänelle voileipää.  Lause: Hän unohti kysyä, mitä voita voileipä sisälsi.  Hahmo: Työtoverin poika</w:t>
      </w:r>
    </w:p>
    <w:p>
      <w:r>
        <w:rPr>
          <w:b/>
        </w:rPr>
        <w:t xml:space="preserve">Tulos</w:t>
      </w:r>
    </w:p>
    <w:p>
      <w:r>
        <w:t xml:space="preserve">huolestunut</w:t>
      </w:r>
    </w:p>
    <w:p>
      <w:r>
        <w:rPr>
          <w:b/>
        </w:rPr>
        <w:t xml:space="preserve">Tulos</w:t>
      </w:r>
    </w:p>
    <w:p>
      <w:r>
        <w:t xml:space="preserve">äkillinen akuutti hermostuneisuus</w:t>
      </w:r>
    </w:p>
    <w:p>
      <w:r>
        <w:rPr>
          <w:b/>
        </w:rPr>
        <w:t xml:space="preserve">Esimerkki 3.4513</w:t>
      </w:r>
    </w:p>
    <w:p>
      <w:r>
        <w:t xml:space="preserve">Konteksti: Työkaverini poika oli allerginen maapähkinöille. Eräänä päivänä yksi hänen luokkatovereistaan söi voileivän. Luokkatoveri tarjosi hänelle voileipää. Hän unohti kysyä, mitä voita voileipä sisälsi.  Lause: Kun hän oli syönyt, hän alkoi raapia kehoaan.  Hahmo: Hänen luokkatoverinsa</w:t>
      </w:r>
    </w:p>
    <w:p>
      <w:r>
        <w:rPr>
          <w:b/>
        </w:rPr>
        <w:t xml:space="preserve">Tulos</w:t>
      </w:r>
    </w:p>
    <w:p>
      <w:r>
        <w:t xml:space="preserve">huolestunut</w:t>
      </w:r>
    </w:p>
    <w:p>
      <w:r>
        <w:rPr>
          <w:b/>
        </w:rPr>
        <w:t xml:space="preserve">Tulos</w:t>
      </w:r>
    </w:p>
    <w:p>
      <w:r>
        <w:t xml:space="preserve">anteeksipyytävä</w:t>
      </w:r>
    </w:p>
    <w:p>
      <w:r>
        <w:rPr>
          <w:b/>
        </w:rPr>
        <w:t xml:space="preserve">Esimerkki 3.4514</w:t>
      </w:r>
    </w:p>
    <w:p>
      <w:r>
        <w:t xml:space="preserve">Konteksti: Työkaverini poika oli allerginen maapähkinöille. Eräänä päivänä yksi hänen luokkatovereistaan söi voileivän. Luokkatoveri tarjosi hänelle voileipää. Hän unohti kysyä, mitä voita voileipä sisälsi.  Lause: Kun hän oli syönyt, hän alkoi raapia kehoaan.  Hahmo: Työtoverin poika</w:t>
      </w:r>
    </w:p>
    <w:p>
      <w:r>
        <w:rPr>
          <w:b/>
        </w:rPr>
        <w:t xml:space="preserve">Tulos</w:t>
      </w:r>
    </w:p>
    <w:p>
      <w:r>
        <w:t xml:space="preserve">huolestunut</w:t>
      </w:r>
    </w:p>
    <w:p>
      <w:r>
        <w:rPr>
          <w:b/>
        </w:rPr>
        <w:t xml:space="preserve">Tulos</w:t>
      </w:r>
    </w:p>
    <w:p>
      <w:r>
        <w:t xml:space="preserve">surullinen</w:t>
      </w:r>
    </w:p>
    <w:p>
      <w:r>
        <w:rPr>
          <w:b/>
        </w:rPr>
        <w:t xml:space="preserve">Esimerkki 3.4515</w:t>
      </w:r>
    </w:p>
    <w:p>
      <w:r>
        <w:t xml:space="preserve">Konteksti: Lause: Ei ole: Bob osti eräänä päivänä traktorin.  Hahmo: Bob</w:t>
      </w:r>
    </w:p>
    <w:p>
      <w:r>
        <w:rPr>
          <w:b/>
        </w:rPr>
        <w:t xml:space="preserve">Tulos</w:t>
      </w:r>
    </w:p>
    <w:p>
      <w:r>
        <w:t xml:space="preserve">vastuullinen</w:t>
      </w:r>
    </w:p>
    <w:p>
      <w:r>
        <w:rPr>
          <w:b/>
        </w:rPr>
        <w:t xml:space="preserve">Tulos</w:t>
      </w:r>
    </w:p>
    <w:p>
      <w:r>
        <w:t xml:space="preserve">innoissaan</w:t>
      </w:r>
    </w:p>
    <w:p>
      <w:r>
        <w:rPr>
          <w:b/>
        </w:rPr>
        <w:t xml:space="preserve">Tulos</w:t>
      </w:r>
    </w:p>
    <w:p>
      <w:r>
        <w:t xml:space="preserve">xcited</w:t>
      </w:r>
    </w:p>
    <w:p>
      <w:r>
        <w:rPr>
          <w:b/>
        </w:rPr>
        <w:t xml:space="preserve">Tulos</w:t>
      </w:r>
    </w:p>
    <w:p>
      <w:r>
        <w:t xml:space="preserve">energize</w:t>
      </w:r>
    </w:p>
    <w:p>
      <w:r>
        <w:rPr>
          <w:b/>
        </w:rPr>
        <w:t xml:space="preserve">Tulos</w:t>
      </w:r>
    </w:p>
    <w:p>
      <w:r>
        <w:t xml:space="preserve">roductive</w:t>
      </w:r>
    </w:p>
    <w:p>
      <w:r>
        <w:rPr>
          <w:b/>
        </w:rPr>
        <w:t xml:space="preserve">Esimerkki 3.4516</w:t>
      </w:r>
    </w:p>
    <w:p>
      <w:r>
        <w:t xml:space="preserve">Konteksti: Bob osti eräänä päivänä traktorin.  Lause: Hän käytti sitä tukkien vetämiseen takaisin maatilalleen.  Hahmo: Bob</w:t>
      </w:r>
    </w:p>
    <w:p>
      <w:r>
        <w:rPr>
          <w:b/>
        </w:rPr>
        <w:t xml:space="preserve">Tulos</w:t>
      </w:r>
    </w:p>
    <w:p>
      <w:r>
        <w:t xml:space="preserve">viisas</w:t>
      </w:r>
    </w:p>
    <w:p>
      <w:r>
        <w:rPr>
          <w:b/>
        </w:rPr>
        <w:t xml:space="preserve">Esimerkki 3.4517</w:t>
      </w:r>
    </w:p>
    <w:p>
      <w:r>
        <w:t xml:space="preserve">Konteksti: Bob osti eräänä päivänä traktorin. Hän käytti sitä tukkien vetämiseen maatilalleen.  Lause: Bob hakkasi puut ja myi ne.  Hahmo: Bob</w:t>
      </w:r>
    </w:p>
    <w:p>
      <w:r>
        <w:rPr>
          <w:b/>
        </w:rPr>
        <w:t xml:space="preserve">Tulos</w:t>
      </w:r>
    </w:p>
    <w:p>
      <w:r>
        <w:t xml:space="preserve">kunnianhimoinen</w:t>
      </w:r>
    </w:p>
    <w:p>
      <w:r>
        <w:rPr>
          <w:b/>
        </w:rPr>
        <w:t xml:space="preserve">Tulos</w:t>
      </w:r>
    </w:p>
    <w:p>
      <w:r>
        <w:t xml:space="preserve">tuottava</w:t>
      </w:r>
    </w:p>
    <w:p>
      <w:r>
        <w:rPr>
          <w:b/>
        </w:rPr>
        <w:t xml:space="preserve">Esimerkki 3.4518</w:t>
      </w:r>
    </w:p>
    <w:p>
      <w:r>
        <w:t xml:space="preserve">Konteksti: Bob osti eräänä päivänä traktorin. Hän käytti sitä tukkien vetämiseen maatilalleen. Sitten Bob hakkasi puut ja myi ne.  Lause: Hän tienasi tarpeeksi rahaa maksaakseen traktorin.  Hahmo: Bob</w:t>
      </w:r>
    </w:p>
    <w:p>
      <w:r>
        <w:rPr>
          <w:b/>
        </w:rPr>
        <w:t xml:space="preserve">Tulos</w:t>
      </w:r>
    </w:p>
    <w:p>
      <w:r>
        <w:t xml:space="preserve">saavutettu</w:t>
      </w:r>
    </w:p>
    <w:p>
      <w:r>
        <w:rPr>
          <w:b/>
        </w:rPr>
        <w:t xml:space="preserve">Tulos</w:t>
      </w:r>
    </w:p>
    <w:p>
      <w:r>
        <w:t xml:space="preserve">varakas</w:t>
      </w:r>
    </w:p>
    <w:p>
      <w:r>
        <w:rPr>
          <w:b/>
        </w:rPr>
        <w:t xml:space="preserve">Tulos</w:t>
      </w:r>
    </w:p>
    <w:p>
      <w:r>
        <w:t xml:space="preserve">onnellinen</w:t>
      </w:r>
    </w:p>
    <w:p>
      <w:r>
        <w:rPr>
          <w:b/>
        </w:rPr>
        <w:t xml:space="preserve">Tulos</w:t>
      </w:r>
    </w:p>
    <w:p>
      <w:r>
        <w:t xml:space="preserve">helpottunut</w:t>
      </w:r>
    </w:p>
    <w:p>
      <w:r>
        <w:rPr>
          <w:b/>
        </w:rPr>
        <w:t xml:space="preserve">Esimerkki 3.4519</w:t>
      </w:r>
    </w:p>
    <w:p>
      <w:r>
        <w:t xml:space="preserve">Konteksti: Bob osti eräänä päivänä traktorin. Hän käytti sitä tukkien vetämiseen maatilalleen. Sitten Bob hakkasi puut ja myi ne. Hän tienasi tarpeeksi rahaa maksaakseen traktorin.  Lause: Bob on iloinen siitä, että hän osti traktorin.  Hahmo: Bob</w:t>
      </w:r>
    </w:p>
    <w:p>
      <w:r>
        <w:rPr>
          <w:b/>
        </w:rPr>
        <w:t xml:space="preserve">Tulos</w:t>
      </w:r>
    </w:p>
    <w:p>
      <w:r>
        <w:t xml:space="preserve">onnellinen</w:t>
      </w:r>
    </w:p>
    <w:p>
      <w:r>
        <w:rPr>
          <w:b/>
        </w:rPr>
        <w:t xml:space="preserve">Esimerkki 3.4520</w:t>
      </w:r>
    </w:p>
    <w:p>
      <w:r>
        <w:t xml:space="preserve">Konteksti: Lause: Ei ole: Minulla oli ystävä, joka oli aina ympärilläni.  Hahmo: Minä (itse)</w:t>
      </w:r>
    </w:p>
    <w:p>
      <w:r>
        <w:rPr>
          <w:b/>
        </w:rPr>
        <w:t xml:space="preserve">Tulos</w:t>
      </w:r>
    </w:p>
    <w:p>
      <w:r>
        <w:t xml:space="preserve">etsintäkuulutettu</w:t>
      </w:r>
    </w:p>
    <w:p>
      <w:r>
        <w:rPr>
          <w:b/>
        </w:rPr>
        <w:t xml:space="preserve">Esimerkki 3.4521</w:t>
      </w:r>
    </w:p>
    <w:p>
      <w:r>
        <w:t xml:space="preserve">Konteksti: Lause: Ei ole: Minulla oli ystävä, joka oli aina ympärilläni.  Hahmo: Hänen ystävänsä</w:t>
      </w:r>
    </w:p>
    <w:p>
      <w:r>
        <w:rPr>
          <w:b/>
        </w:rPr>
        <w:t xml:space="preserve">Tulos</w:t>
      </w:r>
    </w:p>
    <w:p>
      <w:r>
        <w:t xml:space="preserve">Ei ole</w:t>
      </w:r>
    </w:p>
    <w:p>
      <w:r>
        <w:rPr>
          <w:b/>
        </w:rPr>
        <w:t xml:space="preserve">Esimerkki 3.4522</w:t>
      </w:r>
    </w:p>
    <w:p>
      <w:r>
        <w:t xml:space="preserve">Konteksti: Lause: Ei ole: Minulla oli ystävä, joka oli aina ympärilläni.  Hahmo: Ystävä</w:t>
      </w:r>
    </w:p>
    <w:p>
      <w:r>
        <w:rPr>
          <w:b/>
        </w:rPr>
        <w:t xml:space="preserve">Tulos</w:t>
      </w:r>
    </w:p>
    <w:p>
      <w:r>
        <w:t xml:space="preserve">sosiaalinen</w:t>
      </w:r>
    </w:p>
    <w:p>
      <w:r>
        <w:rPr>
          <w:b/>
        </w:rPr>
        <w:t xml:space="preserve">Tulos</w:t>
      </w:r>
    </w:p>
    <w:p>
      <w:r>
        <w:t xml:space="preserve">onnellinen</w:t>
      </w:r>
    </w:p>
    <w:p>
      <w:r>
        <w:rPr>
          <w:b/>
        </w:rPr>
        <w:t xml:space="preserve">Tulos</w:t>
      </w:r>
    </w:p>
    <w:p>
      <w:r>
        <w:t xml:space="preserve">sulje</w:t>
      </w:r>
    </w:p>
    <w:p>
      <w:r>
        <w:rPr>
          <w:b/>
        </w:rPr>
        <w:t xml:space="preserve">Tulos</w:t>
      </w:r>
    </w:p>
    <w:p>
      <w:r>
        <w:t xml:space="preserve">ystävällinen</w:t>
      </w:r>
    </w:p>
    <w:p>
      <w:r>
        <w:rPr>
          <w:b/>
        </w:rPr>
        <w:t xml:space="preserve">Esimerkki 3.4523</w:t>
      </w:r>
    </w:p>
    <w:p>
      <w:r>
        <w:t xml:space="preserve">Konteksti: Minulla oli ystävä, joka oli aina ympärilläni.  Lause: Hän oli siisti, hauska ja jakoi kanssani monia muistoja.  Hahmo: Minä (itse)</w:t>
      </w:r>
    </w:p>
    <w:p>
      <w:r>
        <w:rPr>
          <w:b/>
        </w:rPr>
        <w:t xml:space="preserve">Tulos</w:t>
      </w:r>
    </w:p>
    <w:p>
      <w:r>
        <w:t xml:space="preserve">nostalginen</w:t>
      </w:r>
    </w:p>
    <w:p>
      <w:r>
        <w:rPr>
          <w:b/>
        </w:rPr>
        <w:t xml:space="preserve">Tulos</w:t>
      </w:r>
    </w:p>
    <w:p>
      <w:r>
        <w:t xml:space="preserve">mietiskelevä</w:t>
      </w:r>
    </w:p>
    <w:p>
      <w:r>
        <w:rPr>
          <w:b/>
        </w:rPr>
        <w:t xml:space="preserve">Tulos</w:t>
      </w:r>
    </w:p>
    <w:p>
      <w:r>
        <w:t xml:space="preserve">iloinen</w:t>
      </w:r>
    </w:p>
    <w:p>
      <w:r>
        <w:rPr>
          <w:b/>
        </w:rPr>
        <w:t xml:space="preserve">Tulos</w:t>
      </w:r>
    </w:p>
    <w:p>
      <w:r>
        <w:t xml:space="preserve">yksinäinen</w:t>
      </w:r>
    </w:p>
    <w:p>
      <w:r>
        <w:rPr>
          <w:b/>
        </w:rPr>
        <w:t xml:space="preserve">Esimerkki 3.4524</w:t>
      </w:r>
    </w:p>
    <w:p>
      <w:r>
        <w:t xml:space="preserve">Konteksti: Minulla oli ystävä, joka oli aina ympärilläni.  Lause: Hän oli siisti, hauska ja jakoi kanssani monia muistoja.  Hahmo: Hänen ystävänsä</w:t>
      </w:r>
    </w:p>
    <w:p>
      <w:r>
        <w:rPr>
          <w:b/>
        </w:rPr>
        <w:t xml:space="preserve">Tulos</w:t>
      </w:r>
    </w:p>
    <w:p>
      <w:r>
        <w:t xml:space="preserve">Ei ole</w:t>
      </w:r>
    </w:p>
    <w:p>
      <w:r>
        <w:rPr>
          <w:b/>
        </w:rPr>
        <w:t xml:space="preserve">Esimerkki 3.4525</w:t>
      </w:r>
    </w:p>
    <w:p>
      <w:r>
        <w:t xml:space="preserve">Konteksti: Minulla oli ystävä, joka oli aina ympärilläni.  Lause: Hän oli siisti, hauska ja jakoi kanssani monia muistoja.  Hahmo: Ystävä</w:t>
      </w:r>
    </w:p>
    <w:p>
      <w:r>
        <w:rPr>
          <w:b/>
        </w:rPr>
        <w:t xml:space="preserve">Tulos</w:t>
      </w:r>
    </w:p>
    <w:p>
      <w:r>
        <w:t xml:space="preserve">ylpeä</w:t>
      </w:r>
    </w:p>
    <w:p>
      <w:r>
        <w:rPr>
          <w:b/>
        </w:rPr>
        <w:t xml:space="preserve">Tulos</w:t>
      </w:r>
    </w:p>
    <w:p>
      <w:r>
        <w:t xml:space="preserve">ystävällinen</w:t>
      </w:r>
    </w:p>
    <w:p>
      <w:r>
        <w:rPr>
          <w:b/>
        </w:rPr>
        <w:t xml:space="preserve">Esimerkki 3.4526</w:t>
      </w:r>
    </w:p>
    <w:p>
      <w:r>
        <w:t xml:space="preserve">Konteksti: Minulla oli ystävä, joka oli aina ympärilläni. Hän oli siisti, hauska ja jakoi kanssani monia muistoja.  Lause: Hän laittoi ystävänsä lavastamaan minut ryöstettäväksi.  Hahmo: Minä (itse)</w:t>
      </w:r>
    </w:p>
    <w:p>
      <w:r>
        <w:rPr>
          <w:b/>
        </w:rPr>
        <w:t xml:space="preserve">Tulos</w:t>
      </w:r>
    </w:p>
    <w:p>
      <w:r>
        <w:t xml:space="preserve">järkyttynyt</w:t>
      </w:r>
    </w:p>
    <w:p>
      <w:r>
        <w:rPr>
          <w:b/>
        </w:rPr>
        <w:t xml:space="preserve">Tulos</w:t>
      </w:r>
    </w:p>
    <w:p>
      <w:r>
        <w:t xml:space="preserve">rikottu</w:t>
      </w:r>
    </w:p>
    <w:p>
      <w:r>
        <w:rPr>
          <w:b/>
        </w:rPr>
        <w:t xml:space="preserve">Esimerkki 3.4527</w:t>
      </w:r>
    </w:p>
    <w:p>
      <w:r>
        <w:t xml:space="preserve">Konteksti: Minulla oli ystävä, joka oli aina ympärilläni. Hän oli siisti, hauska ja jakoi kanssani monia muistoja.  Lause: Hän laittoi ystävänsä lavastamaan minut ryöstettäväksi.  Hahmo: Hänen ystävänsä</w:t>
      </w:r>
    </w:p>
    <w:p>
      <w:r>
        <w:rPr>
          <w:b/>
        </w:rPr>
        <w:t xml:space="preserve">Tulos</w:t>
      </w:r>
    </w:p>
    <w:p>
      <w:r>
        <w:t xml:space="preserve">ilkikurinen</w:t>
      </w:r>
    </w:p>
    <w:p>
      <w:r>
        <w:rPr>
          <w:b/>
        </w:rPr>
        <w:t xml:space="preserve">Esimerkki 3.4528</w:t>
      </w:r>
    </w:p>
    <w:p>
      <w:r>
        <w:t xml:space="preserve">Konteksti: Minulla oli ystävä, joka oli aina ympärilläni. Hän oli siisti, hauska ja jakoi kanssani monia muistoja.  Lause: Hän laittoi ystävänsä lavastamaan minut ryöstettäväksi.  Hahmo: Ystävä</w:t>
      </w:r>
    </w:p>
    <w:p>
      <w:r>
        <w:rPr>
          <w:b/>
        </w:rPr>
        <w:t xml:space="preserve">Tulos</w:t>
      </w:r>
    </w:p>
    <w:p>
      <w:r>
        <w:t xml:space="preserve">kostonhimoinen</w:t>
      </w:r>
    </w:p>
    <w:p>
      <w:r>
        <w:rPr>
          <w:b/>
        </w:rPr>
        <w:t xml:space="preserve">Tulos</w:t>
      </w:r>
    </w:p>
    <w:p>
      <w:r>
        <w:t xml:space="preserve">vihainen</w:t>
      </w:r>
    </w:p>
    <w:p>
      <w:r>
        <w:rPr>
          <w:b/>
        </w:rPr>
        <w:t xml:space="preserve">Tulos</w:t>
      </w:r>
    </w:p>
    <w:p>
      <w:r>
        <w:t xml:space="preserve">itsekäs</w:t>
      </w:r>
    </w:p>
    <w:p>
      <w:r>
        <w:rPr>
          <w:b/>
        </w:rPr>
        <w:t xml:space="preserve">Tulos</w:t>
      </w:r>
    </w:p>
    <w:p>
      <w:r>
        <w:t xml:space="preserve">fiksu</w:t>
      </w:r>
    </w:p>
    <w:p>
      <w:r>
        <w:rPr>
          <w:b/>
        </w:rPr>
        <w:t xml:space="preserve">Esimerkki 3.4529</w:t>
      </w:r>
    </w:p>
    <w:p>
      <w:r>
        <w:t xml:space="preserve">Konteksti: Minulla oli ystävä, joka oli aina ympärilläni. Hän oli siisti, hauska ja jakoi kanssani monia muistoja. Hän laittoi ystävänsä järjestämään minulle ryöstön.  Lause: En ole puhunut tai kuullut hänestä sen jälkeen.  Hahmo: Minä (itse)</w:t>
      </w:r>
    </w:p>
    <w:p>
      <w:r>
        <w:rPr>
          <w:b/>
        </w:rPr>
        <w:t xml:space="preserve">Tulos</w:t>
      </w:r>
    </w:p>
    <w:p>
      <w:r>
        <w:t xml:space="preserve">pelko</w:t>
      </w:r>
    </w:p>
    <w:p>
      <w:r>
        <w:rPr>
          <w:b/>
        </w:rPr>
        <w:t xml:space="preserve">Tulos</w:t>
      </w:r>
    </w:p>
    <w:p>
      <w:r>
        <w:t xml:space="preserve">satuttaa</w:t>
      </w:r>
    </w:p>
    <w:p>
      <w:r>
        <w:rPr>
          <w:b/>
        </w:rPr>
        <w:t xml:space="preserve">Tulos</w:t>
      </w:r>
    </w:p>
    <w:p>
      <w:r>
        <w:t xml:space="preserve">vihainen</w:t>
      </w:r>
    </w:p>
    <w:p>
      <w:r>
        <w:rPr>
          <w:b/>
        </w:rPr>
        <w:t xml:space="preserve">Esimerkki 3.4530</w:t>
      </w:r>
    </w:p>
    <w:p>
      <w:r>
        <w:t xml:space="preserve">Konteksti: Minulla oli ystävä, joka oli aina ympärilläni. Hän oli siisti, hauska ja jakoi kanssani monia muistoja. Hän laittoi ystävänsä järjestämään minut ryöstön kohteeksi.  Lause: En ole puhunut tai kuullut hänestä sen jälkeen.  Hahmo: Hänen ystävänsä</w:t>
      </w:r>
    </w:p>
    <w:p>
      <w:r>
        <w:rPr>
          <w:b/>
        </w:rPr>
        <w:t xml:space="preserve">Tulos</w:t>
      </w:r>
    </w:p>
    <w:p>
      <w:r>
        <w:t xml:space="preserve">Ei ole</w:t>
      </w:r>
    </w:p>
    <w:p>
      <w:r>
        <w:rPr>
          <w:b/>
        </w:rPr>
        <w:t xml:space="preserve">Esimerkki 3.4531</w:t>
      </w:r>
    </w:p>
    <w:p>
      <w:r>
        <w:t xml:space="preserve">Konteksti: Minulla oli ystävä, joka oli aina ympärilläni. Hän oli siisti, hauska ja jakoi kanssani monia muistoja. Hän laittoi ystävänsä järjestämään minulle ryöstön.  Lause: En ole puhunut tai kuullut hänestä sen jälkeen.  Hahmo: Ystävä</w:t>
      </w:r>
    </w:p>
    <w:p>
      <w:r>
        <w:rPr>
          <w:b/>
        </w:rPr>
        <w:t xml:space="preserve">Tulos</w:t>
      </w:r>
    </w:p>
    <w:p>
      <w:r>
        <w:t xml:space="preserve">keskiarvo</w:t>
      </w:r>
    </w:p>
    <w:p>
      <w:r>
        <w:rPr>
          <w:b/>
        </w:rPr>
        <w:t xml:space="preserve">Tulos</w:t>
      </w:r>
    </w:p>
    <w:p>
      <w:r>
        <w:t xml:space="preserve">ovela</w:t>
      </w:r>
    </w:p>
    <w:p>
      <w:r>
        <w:rPr>
          <w:b/>
        </w:rPr>
        <w:t xml:space="preserve">Tulos</w:t>
      </w:r>
    </w:p>
    <w:p>
      <w:r>
        <w:t xml:space="preserve">impulsiivinen</w:t>
      </w:r>
    </w:p>
    <w:p>
      <w:r>
        <w:rPr>
          <w:b/>
        </w:rPr>
        <w:t xml:space="preserve">Esimerkki 3.4532</w:t>
      </w:r>
    </w:p>
    <w:p>
      <w:r>
        <w:t xml:space="preserve">Konteksti: Minulla oli ystävä, joka oli aina ympärilläni. Hän oli siisti, hauska ja jakoi kanssani monia muistoja. Hän laittoi ystävänsä järjestämään minulle ryöstön. En ole puhunut tai kuullut hänestä sen jälkeen.  Lause: Tämä oli opiskeluaikana.  Hahmo: Minä (itse)</w:t>
      </w:r>
    </w:p>
    <w:p>
      <w:r>
        <w:rPr>
          <w:b/>
        </w:rPr>
        <w:t xml:space="preserve">Tulos</w:t>
      </w:r>
    </w:p>
    <w:p>
      <w:r>
        <w:t xml:space="preserve">järkyttynyt</w:t>
      </w:r>
    </w:p>
    <w:p>
      <w:r>
        <w:rPr>
          <w:b/>
        </w:rPr>
        <w:t xml:space="preserve">Tulos</w:t>
      </w:r>
    </w:p>
    <w:p>
      <w:r>
        <w:t xml:space="preserve">nostalginen</w:t>
      </w:r>
    </w:p>
    <w:p>
      <w:r>
        <w:rPr>
          <w:b/>
        </w:rPr>
        <w:t xml:space="preserve">Esimerkki 3.4533</w:t>
      </w:r>
    </w:p>
    <w:p>
      <w:r>
        <w:t xml:space="preserve">Konteksti: Minulla oli ystävä, joka oli aina ympärilläni. Hän oli siisti, hauska ja jakoi kanssani monia muistoja. Hän laittoi ystävänsä järjestämään minulle ryöstön. En ole puhunut tai kuullut hänestä sen jälkeen.  Lause: Tämä oli opiskeluaikana.  Hahmo: Hänen ystävänsä</w:t>
      </w:r>
    </w:p>
    <w:p>
      <w:r>
        <w:rPr>
          <w:b/>
        </w:rPr>
        <w:t xml:space="preserve">Tulos</w:t>
      </w:r>
    </w:p>
    <w:p>
      <w:r>
        <w:t xml:space="preserve">Ei ole</w:t>
      </w:r>
    </w:p>
    <w:p>
      <w:r>
        <w:rPr>
          <w:b/>
        </w:rPr>
        <w:t xml:space="preserve">Esimerkki 3.4534</w:t>
      </w:r>
    </w:p>
    <w:p>
      <w:r>
        <w:t xml:space="preserve">Konteksti: Minulla oli ystävä, joka oli aina ympärilläni. Hän oli siisti, hauska ja jakoi kanssani monia muistoja. Hän laittoi ystävänsä järjestämään minulle ryöstön. En ole puhunut tai kuullut hänestä sen jälkeen.  Lause: Tämä oli opiskeluaikana.  Hahmo: Ystävä</w:t>
      </w:r>
    </w:p>
    <w:p>
      <w:r>
        <w:rPr>
          <w:b/>
        </w:rPr>
        <w:t xml:space="preserve">Tulos</w:t>
      </w:r>
    </w:p>
    <w:p>
      <w:r>
        <w:t xml:space="preserve">Ei ole</w:t>
      </w:r>
    </w:p>
    <w:p>
      <w:r>
        <w:rPr>
          <w:b/>
        </w:rPr>
        <w:t xml:space="preserve">Esimerkki 3.4535</w:t>
      </w:r>
    </w:p>
    <w:p>
      <w:r>
        <w:t xml:space="preserve">Konteksti: Lause: Ei ole: Asetukset: Yläkerran uusilla naapureilla on lapsia.  Hahmo: Naapurit</w:t>
      </w:r>
    </w:p>
    <w:p>
      <w:r>
        <w:rPr>
          <w:b/>
        </w:rPr>
        <w:t xml:space="preserve">Tulos</w:t>
      </w:r>
    </w:p>
    <w:p>
      <w:r>
        <w:t xml:space="preserve">kiireinen</w:t>
      </w:r>
    </w:p>
    <w:p>
      <w:r>
        <w:rPr>
          <w:b/>
        </w:rPr>
        <w:t xml:space="preserve">Esimerkki 3.4536</w:t>
      </w:r>
    </w:p>
    <w:p>
      <w:r>
        <w:t xml:space="preserve">Konteksti: Lause: Ei ole: Asetukset: Yläkerran uusilla naapureilla on lapsia.  Hahmo: Minä (itse)</w:t>
      </w:r>
    </w:p>
    <w:p>
      <w:r>
        <w:rPr>
          <w:b/>
        </w:rPr>
        <w:t xml:space="preserve">Tulos</w:t>
      </w:r>
    </w:p>
    <w:p>
      <w:r>
        <w:t xml:space="preserve">Ei ole</w:t>
      </w:r>
    </w:p>
    <w:p>
      <w:r>
        <w:rPr>
          <w:b/>
        </w:rPr>
        <w:t xml:space="preserve">Esimerkki 3.4537</w:t>
      </w:r>
    </w:p>
    <w:p>
      <w:r>
        <w:t xml:space="preserve">Konteksti: Lause: Ei ole: Asetukset: Yläkerran uusilla naapureilla on lapsia.  Hahmo: Lapset</w:t>
      </w:r>
    </w:p>
    <w:p>
      <w:r>
        <w:rPr>
          <w:b/>
        </w:rPr>
        <w:t xml:space="preserve">Tulos</w:t>
      </w:r>
    </w:p>
    <w:p>
      <w:r>
        <w:t xml:space="preserve">onnellinen</w:t>
      </w:r>
    </w:p>
    <w:p>
      <w:r>
        <w:rPr>
          <w:b/>
        </w:rPr>
        <w:t xml:space="preserve">Esimerkki 3.4538</w:t>
      </w:r>
    </w:p>
    <w:p>
      <w:r>
        <w:t xml:space="preserve">Konteksti: Lause: Ei ole: Asetukset: Yläkerran uusilla naapureilla on lapsia.  Hahmo: Viranomaiset</w:t>
      </w:r>
    </w:p>
    <w:p>
      <w:r>
        <w:rPr>
          <w:b/>
        </w:rPr>
        <w:t xml:space="preserve">Tulos</w:t>
      </w:r>
    </w:p>
    <w:p>
      <w:r>
        <w:t xml:space="preserve">Ei ole</w:t>
      </w:r>
    </w:p>
    <w:p>
      <w:r>
        <w:rPr>
          <w:b/>
        </w:rPr>
        <w:t xml:space="preserve">Esimerkki 3.4539</w:t>
      </w:r>
    </w:p>
    <w:p>
      <w:r>
        <w:t xml:space="preserve">Konteksti: Yläkerran uusilla naapureilla on lapsia.  Lause: He juoksentelevat ympäriinsä ja ovat äänekkäitä koko päivän.  Hahmo: Naapurit</w:t>
      </w:r>
    </w:p>
    <w:p>
      <w:r>
        <w:rPr>
          <w:b/>
        </w:rPr>
        <w:t xml:space="preserve">Tulos</w:t>
      </w:r>
    </w:p>
    <w:p>
      <w:r>
        <w:t xml:space="preserve">välinpitämätön</w:t>
      </w:r>
    </w:p>
    <w:p>
      <w:r>
        <w:rPr>
          <w:b/>
        </w:rPr>
        <w:t xml:space="preserve">Tulos</w:t>
      </w:r>
    </w:p>
    <w:p>
      <w:r>
        <w:t xml:space="preserve">itsekeskeinen</w:t>
      </w:r>
    </w:p>
    <w:p>
      <w:r>
        <w:rPr>
          <w:b/>
        </w:rPr>
        <w:t xml:space="preserve">Esimerkki 3.4540</w:t>
      </w:r>
    </w:p>
    <w:p>
      <w:r>
        <w:t xml:space="preserve">Konteksti: Yläkerran uusilla naapureilla on lapsia.  Lause: He juoksentelevat ympäriinsä ja ovat äänekkäitä koko päivän.  Hahmo: Minä (itse)</w:t>
      </w:r>
    </w:p>
    <w:p>
      <w:r>
        <w:rPr>
          <w:b/>
        </w:rPr>
        <w:t xml:space="preserve">Tulos</w:t>
      </w:r>
    </w:p>
    <w:p>
      <w:r>
        <w:t xml:space="preserve">Ei ole</w:t>
      </w:r>
    </w:p>
    <w:p>
      <w:r>
        <w:rPr>
          <w:b/>
        </w:rPr>
        <w:t xml:space="preserve">Esimerkki 3.4541</w:t>
      </w:r>
    </w:p>
    <w:p>
      <w:r>
        <w:t xml:space="preserve">Konteksti: Yläkerran uusilla naapureilla on lapsia.  Lause: He juoksentelevat ympäriinsä ja ovat äänekkäitä koko päivän.  Hahmo: Lapset</w:t>
      </w:r>
    </w:p>
    <w:p>
      <w:r>
        <w:rPr>
          <w:b/>
        </w:rPr>
        <w:t xml:space="preserve">Tulos</w:t>
      </w:r>
    </w:p>
    <w:p>
      <w:r>
        <w:t xml:space="preserve">Anteeksi, että olin äänekäs.</w:t>
      </w:r>
    </w:p>
    <w:p>
      <w:r>
        <w:rPr>
          <w:b/>
        </w:rPr>
        <w:t xml:space="preserve">Esimerkki 3.4542</w:t>
      </w:r>
    </w:p>
    <w:p>
      <w:r>
        <w:t xml:space="preserve">Konteksti: Yläkerran uusilla naapureilla on lapsia.  Lause: He juoksentelevat ympäriinsä ja ovat äänekkäitä koko päivän.  Hahmo: Viranomaiset</w:t>
      </w:r>
    </w:p>
    <w:p>
      <w:r>
        <w:rPr>
          <w:b/>
        </w:rPr>
        <w:t xml:space="preserve">Tulos</w:t>
      </w:r>
    </w:p>
    <w:p>
      <w:r>
        <w:t xml:space="preserve">Ei ole</w:t>
      </w:r>
    </w:p>
    <w:p>
      <w:r>
        <w:rPr>
          <w:b/>
        </w:rPr>
        <w:t xml:space="preserve">Esimerkki 3.4543</w:t>
      </w:r>
    </w:p>
    <w:p>
      <w:r>
        <w:t xml:space="preserve">Konteksti: Yläkerran uusilla naapureilla on lapsia. He juoksentelevat ympäriinsä ja ovat äänekkäitä koko päivän.  Lause: He vaikuttavat tarpeeksi vanhoilta ollakseen koulussa.  Hahmo: Naapurit</w:t>
      </w:r>
    </w:p>
    <w:p>
      <w:r>
        <w:rPr>
          <w:b/>
        </w:rPr>
        <w:t xml:space="preserve">Tulos</w:t>
      </w:r>
    </w:p>
    <w:p>
      <w:r>
        <w:t xml:space="preserve">Ei ole</w:t>
      </w:r>
    </w:p>
    <w:p>
      <w:r>
        <w:rPr>
          <w:b/>
        </w:rPr>
        <w:t xml:space="preserve">Esimerkki 3.4544</w:t>
      </w:r>
    </w:p>
    <w:p>
      <w:r>
        <w:t xml:space="preserve">Konteksti: Yläkerran uusilla naapureilla on lapsia. He juoksentelevat ympäriinsä ja ovat äänekkäitä koko päivän.  Lause: He vaikuttavat tarpeeksi vanhoilta ollakseen koulussa.  Hahmo: Minä (itse)</w:t>
      </w:r>
    </w:p>
    <w:p>
      <w:r>
        <w:rPr>
          <w:b/>
        </w:rPr>
        <w:t xml:space="preserve">Tulos</w:t>
      </w:r>
    </w:p>
    <w:p>
      <w:r>
        <w:t xml:space="preserve">Ei ole</w:t>
      </w:r>
    </w:p>
    <w:p>
      <w:r>
        <w:rPr>
          <w:b/>
        </w:rPr>
        <w:t xml:space="preserve">Esimerkki 3.4545</w:t>
      </w:r>
    </w:p>
    <w:p>
      <w:r>
        <w:t xml:space="preserve">Konteksti: Yläkerran uusilla naapureilla on lapsia. He juoksentelevat ympäriinsä ja ovat äänekkäitä koko päivän.  Lause: He vaikuttavat tarpeeksi vanhoilta ollakseen koulussa.  Hahmo: Lapset</w:t>
      </w:r>
    </w:p>
    <w:p>
      <w:r>
        <w:rPr>
          <w:b/>
        </w:rPr>
        <w:t xml:space="preserve">Tulos</w:t>
      </w:r>
    </w:p>
    <w:p>
      <w:r>
        <w:t xml:space="preserve">Ei ole</w:t>
      </w:r>
    </w:p>
    <w:p>
      <w:r>
        <w:rPr>
          <w:b/>
        </w:rPr>
        <w:t xml:space="preserve">Esimerkki 3.4546</w:t>
      </w:r>
    </w:p>
    <w:p>
      <w:r>
        <w:t xml:space="preserve">Konteksti: Yläkerran uusilla naapureilla on lapsia. He juoksentelevat ympäriinsä ja ovat äänekkäitä koko päivän.  Lause: He vaikuttavat tarpeeksi vanhoilta ollakseen koulussa.  Hahmo: Viranomaiset</w:t>
      </w:r>
    </w:p>
    <w:p>
      <w:r>
        <w:rPr>
          <w:b/>
        </w:rPr>
        <w:t xml:space="preserve">Tulos</w:t>
      </w:r>
    </w:p>
    <w:p>
      <w:r>
        <w:t xml:space="preserve">Ei ole</w:t>
      </w:r>
    </w:p>
    <w:p>
      <w:r>
        <w:rPr>
          <w:b/>
        </w:rPr>
        <w:t xml:space="preserve">Esimerkki 3.4547</w:t>
      </w:r>
    </w:p>
    <w:p>
      <w:r>
        <w:t xml:space="preserve">Konteksti: Yläkerran uusilla naapureilla on lapsia. He juoksentelevat ympäriinsä ja ovat äänekkäitä koko päivän. He vaikuttavat tarpeeksi vanhoilta ollakseen koulussa.  Lause: Soitin viranomaisille kysyäkseni, miksi he eivät olleet.  Hahmo: Naapurit</w:t>
      </w:r>
    </w:p>
    <w:p>
      <w:r>
        <w:rPr>
          <w:b/>
        </w:rPr>
        <w:t xml:space="preserve">Tulos</w:t>
      </w:r>
    </w:p>
    <w:p>
      <w:r>
        <w:t xml:space="preserve">Ei ole</w:t>
      </w:r>
    </w:p>
    <w:p>
      <w:r>
        <w:rPr>
          <w:b/>
        </w:rPr>
        <w:t xml:space="preserve">Esimerkki 3.4548</w:t>
      </w:r>
    </w:p>
    <w:p>
      <w:r>
        <w:t xml:space="preserve">Konteksti: Yläkerran uusilla naapureilla on lapsia. He juoksentelevat ympäriinsä ja ovat äänekkäitä koko päivän. He vaikuttavat tarpeeksi vanhoilta ollakseen koulussa.  Lause: Soitin viranomaisille kysyäkseni, miksi he eivät olleet.  Hahmo: Minä (itse)</w:t>
      </w:r>
    </w:p>
    <w:p>
      <w:r>
        <w:rPr>
          <w:b/>
        </w:rPr>
        <w:t xml:space="preserve">Tulos</w:t>
      </w:r>
    </w:p>
    <w:p>
      <w:r>
        <w:t xml:space="preserve">huolestunut</w:t>
      </w:r>
    </w:p>
    <w:p>
      <w:r>
        <w:rPr>
          <w:b/>
        </w:rPr>
        <w:t xml:space="preserve">Esimerkki 3.4549</w:t>
      </w:r>
    </w:p>
    <w:p>
      <w:r>
        <w:t xml:space="preserve">Konteksti: Yläkerran uusilla naapureilla on lapsia. He juoksentelevat ympäriinsä ja ovat äänekkäitä koko päivän. He vaikuttavat tarpeeksi vanhoilta ollakseen koulussa.  Lause: Soitin viranomaisille kysyäkseni, miksi he eivät olleet.  Hahmo: Lapset</w:t>
      </w:r>
    </w:p>
    <w:p>
      <w:r>
        <w:rPr>
          <w:b/>
        </w:rPr>
        <w:t xml:space="preserve">Tulos</w:t>
      </w:r>
    </w:p>
    <w:p>
      <w:r>
        <w:t xml:space="preserve">Ei ole</w:t>
      </w:r>
    </w:p>
    <w:p>
      <w:r>
        <w:rPr>
          <w:b/>
        </w:rPr>
        <w:t xml:space="preserve">Esimerkki 3.4550</w:t>
      </w:r>
    </w:p>
    <w:p>
      <w:r>
        <w:t xml:space="preserve">Konteksti: Yläkerran uusilla naapureilla on lapsia. He juoksentelevat ympäriinsä ja ovat äänekkäitä koko päivän. He vaikuttavat tarpeeksi vanhoilta ollakseen koulussa.  Lause: Soitin viranomaisille kysyäkseni, miksi he eivät olleet.  Hahmo: Viranomaiset</w:t>
      </w:r>
    </w:p>
    <w:p>
      <w:r>
        <w:rPr>
          <w:b/>
        </w:rPr>
        <w:t xml:space="preserve">Tulos</w:t>
      </w:r>
    </w:p>
    <w:p>
      <w:r>
        <w:t xml:space="preserve">hälytysvalmiudessa</w:t>
      </w:r>
    </w:p>
    <w:p>
      <w:r>
        <w:rPr>
          <w:b/>
        </w:rPr>
        <w:t xml:space="preserve">Tulos</w:t>
      </w:r>
    </w:p>
    <w:p>
      <w:r>
        <w:t xml:space="preserve">huolestunut</w:t>
      </w:r>
    </w:p>
    <w:p>
      <w:r>
        <w:rPr>
          <w:b/>
        </w:rPr>
        <w:t xml:space="preserve">Tulos</w:t>
      </w:r>
    </w:p>
    <w:p>
      <w:r>
        <w:t xml:space="preserve">tietoinen</w:t>
      </w:r>
    </w:p>
    <w:p>
      <w:r>
        <w:rPr>
          <w:b/>
        </w:rPr>
        <w:t xml:space="preserve">Esimerkki 3.4551</w:t>
      </w:r>
    </w:p>
    <w:p>
      <w:r>
        <w:t xml:space="preserve">Konteksti: Yläkerran uusilla naapureilla on lapsia. He juoksentelevat ympäriinsä ja ovat äänekkäitä koko päivän. He vaikuttavat tarpeeksi vanhoilta ollakseen koulussa. Soitin viranomaisille selvittääkseni, mikseivät he ole.  Lause: He tulivat tänään tutkimaan asiaa.  Hahmo: Naapurit</w:t>
      </w:r>
    </w:p>
    <w:p>
      <w:r>
        <w:rPr>
          <w:b/>
        </w:rPr>
        <w:t xml:space="preserve">Tulos</w:t>
      </w:r>
    </w:p>
    <w:p>
      <w:r>
        <w:t xml:space="preserve">rauhallinen</w:t>
      </w:r>
    </w:p>
    <w:p>
      <w:r>
        <w:rPr>
          <w:b/>
        </w:rPr>
        <w:t xml:space="preserve">Esimerkki 3.4552</w:t>
      </w:r>
    </w:p>
    <w:p>
      <w:r>
        <w:t xml:space="preserve">Konteksti: Yläkerran uusilla naapureilla on lapsia. He juoksentelevat ympäriinsä ja ovat äänekkäitä koko päivän. He vaikuttavat tarpeeksi vanhoilta ollakseen koulussa. Soitin viranomaisille selvittääkseni, mikseivät he ole.  Lause: He tulivat tänään tutkimaan asiaa.  Hahmo: Minä (itse)</w:t>
      </w:r>
    </w:p>
    <w:p>
      <w:r>
        <w:rPr>
          <w:b/>
        </w:rPr>
        <w:t xml:space="preserve">Tulos</w:t>
      </w:r>
    </w:p>
    <w:p>
      <w:r>
        <w:t xml:space="preserve">helpottunut</w:t>
      </w:r>
    </w:p>
    <w:p>
      <w:r>
        <w:rPr>
          <w:b/>
        </w:rPr>
        <w:t xml:space="preserve">Esimerkki 3.4553</w:t>
      </w:r>
    </w:p>
    <w:p>
      <w:r>
        <w:t xml:space="preserve">Konteksti: Yläkerran uusilla naapureilla on lapsia. He juoksentelevat ympäriinsä ja ovat äänekkäitä koko päivän. He vaikuttavat tarpeeksi vanhoilta ollakseen koulussa. Soitin viranomaisille selvittääkseni, mikseivät he ole.  Lause: He tulivat tänään tutkimaan asiaa.  Hahmo: Lapset</w:t>
      </w:r>
    </w:p>
    <w:p>
      <w:r>
        <w:rPr>
          <w:b/>
        </w:rPr>
        <w:t xml:space="preserve">Tulos</w:t>
      </w:r>
    </w:p>
    <w:p>
      <w:r>
        <w:t xml:space="preserve">varovainen</w:t>
      </w:r>
    </w:p>
    <w:p>
      <w:r>
        <w:rPr>
          <w:b/>
        </w:rPr>
        <w:t xml:space="preserve">Esimerkki 3.4554</w:t>
      </w:r>
    </w:p>
    <w:p>
      <w:r>
        <w:t xml:space="preserve">Konteksti: Yläkerran uusilla naapureilla on lapsia. He juoksentelevat ympäriinsä ja ovat äänekkäitä koko päivän. He vaikuttavat tarpeeksi vanhoilta ollakseen koulussa. Soitin viranomaisille selvittääkseni, mikseivät he ole.  Lause: He tulivat tänään tutkimaan asiaa.  Hahmo: Viranomaiset</w:t>
      </w:r>
    </w:p>
    <w:p>
      <w:r>
        <w:rPr>
          <w:b/>
        </w:rPr>
        <w:t xml:space="preserve">Tulos</w:t>
      </w:r>
    </w:p>
    <w:p>
      <w:r>
        <w:t xml:space="preserve">kiinnostunut</w:t>
      </w:r>
    </w:p>
    <w:p>
      <w:r>
        <w:rPr>
          <w:b/>
        </w:rPr>
        <w:t xml:space="preserve">Tulos</w:t>
      </w:r>
    </w:p>
    <w:p>
      <w:r>
        <w:t xml:space="preserve">vastuullinen</w:t>
      </w:r>
    </w:p>
    <w:p>
      <w:r>
        <w:rPr>
          <w:b/>
        </w:rPr>
        <w:t xml:space="preserve">Esimerkki 3.4555</w:t>
      </w:r>
    </w:p>
    <w:p>
      <w:r>
        <w:t xml:space="preserve">Konteksti: Lause: Ei ole: Jim oli väsynyt työhön, joten hän jätti työn kesken ja lähti seikkailuun.  Hahmo: Jim</w:t>
      </w:r>
    </w:p>
    <w:p>
      <w:r>
        <w:rPr>
          <w:b/>
        </w:rPr>
        <w:t xml:space="preserve">Tulos</w:t>
      </w:r>
    </w:p>
    <w:p>
      <w:r>
        <w:t xml:space="preserve">seikkailunhaluinen</w:t>
      </w:r>
    </w:p>
    <w:p>
      <w:r>
        <w:rPr>
          <w:b/>
        </w:rPr>
        <w:t xml:space="preserve">Esimerkki 3.4556</w:t>
      </w:r>
    </w:p>
    <w:p>
      <w:r>
        <w:t xml:space="preserve">Konteksti: Jim oli väsynyt työhön, joten hän jätti työn kesken ja lähti seikkailuun.  Lause: Hän ei ollut koskaan käynyt aavikolla, joten hän päätti lähteä sinne lentokoneella.  Hahmo: Jim</w:t>
      </w:r>
    </w:p>
    <w:p>
      <w:r>
        <w:rPr>
          <w:b/>
        </w:rPr>
        <w:t xml:space="preserve">Tulos</w:t>
      </w:r>
    </w:p>
    <w:p>
      <w:r>
        <w:t xml:space="preserve">ennakoiva</w:t>
      </w:r>
    </w:p>
    <w:p>
      <w:r>
        <w:rPr>
          <w:b/>
        </w:rPr>
        <w:t xml:space="preserve">Tulos</w:t>
      </w:r>
    </w:p>
    <w:p>
      <w:r>
        <w:t xml:space="preserve">innoissaan</w:t>
      </w:r>
    </w:p>
    <w:p>
      <w:r>
        <w:rPr>
          <w:b/>
        </w:rPr>
        <w:t xml:space="preserve">Esimerkki 3.4557</w:t>
      </w:r>
    </w:p>
    <w:p>
      <w:r>
        <w:t xml:space="preserve">Konteksti: Jim oli väsynyt työhön, joten hän jätti työn kesken ja lähti seikkailuun. Hän ei ollut koskaan käynyt aavikolla, joten hän päätti mennä sinne lentokoneella.  Lause: Kun Jim pääsi aavikolle, hän eksyi nopeasti kaktusten sekaan.  Hahmo: Jim</w:t>
      </w:r>
    </w:p>
    <w:p>
      <w:r>
        <w:rPr>
          <w:b/>
        </w:rPr>
        <w:t xml:space="preserve">Tulos</w:t>
      </w:r>
    </w:p>
    <w:p>
      <w:r>
        <w:t xml:space="preserve">surullinen</w:t>
      </w:r>
    </w:p>
    <w:p>
      <w:r>
        <w:rPr>
          <w:b/>
        </w:rPr>
        <w:t xml:space="preserve">Tulos</w:t>
      </w:r>
    </w:p>
    <w:p>
      <w:r>
        <w:t xml:space="preserve">hämmentynyt</w:t>
      </w:r>
    </w:p>
    <w:p>
      <w:r>
        <w:rPr>
          <w:b/>
        </w:rPr>
        <w:t xml:space="preserve">Esimerkki 3.4558</w:t>
      </w:r>
    </w:p>
    <w:p>
      <w:r>
        <w:t xml:space="preserve">Konteksti: Jim oli väsynyt työhön, joten hän jätti työn kesken ja lähti seikkailuun. Hän ei ollut koskaan käynyt aavikolla, joten hän päätti mennä sinne lentokoneella. Kun Jim pääsi aavikolle, hän eksyi nopeasti kaktusten sekaan.  Lause: Jimiltä loppui vesi ja hän ihmetteli, miten hän koskaan selviäisi hengissä!  Hahmo: Jim</w:t>
      </w:r>
    </w:p>
    <w:p>
      <w:r>
        <w:rPr>
          <w:b/>
        </w:rPr>
        <w:t xml:space="preserve">Tulos</w:t>
      </w:r>
    </w:p>
    <w:p>
      <w:r>
        <w:t xml:space="preserve">huolestunut</w:t>
      </w:r>
    </w:p>
    <w:p>
      <w:r>
        <w:rPr>
          <w:b/>
        </w:rPr>
        <w:t xml:space="preserve">Tulos</w:t>
      </w:r>
    </w:p>
    <w:p>
      <w:r>
        <w:t xml:space="preserve">peloissaan</w:t>
      </w:r>
    </w:p>
    <w:p>
      <w:r>
        <w:rPr>
          <w:b/>
        </w:rPr>
        <w:t xml:space="preserve">Tulos</w:t>
      </w:r>
    </w:p>
    <w:p>
      <w:r>
        <w:t xml:space="preserve">janoinen</w:t>
      </w:r>
    </w:p>
    <w:p>
      <w:r>
        <w:rPr>
          <w:b/>
        </w:rPr>
        <w:t xml:space="preserve">Tulos</w:t>
      </w:r>
    </w:p>
    <w:p>
      <w:r>
        <w:t xml:space="preserve">peloissaan</w:t>
      </w:r>
    </w:p>
    <w:p>
      <w:r>
        <w:rPr>
          <w:b/>
        </w:rPr>
        <w:t xml:space="preserve">Esimerkki 3.4559</w:t>
      </w:r>
    </w:p>
    <w:p>
      <w:r>
        <w:t xml:space="preserve">Konteksti: Jim oli väsynyt työhön, joten hän jätti työn kesken ja lähti seikkailuun. Hän ei ollut koskaan käynyt aavikolla, joten hän päätti mennä sinne lentokoneella. Kun Jim pääsi aavikolle, hän eksyi nopeasti kaktusten sekaan. Jimiltä loppui vesi ja hän ihmetteli, miten hän ikinä selviäisi hengissä!  Lause: Onneksi Jim löysi kaupungin ja pääsi turvallisesti kotiin.  Hahmo: Jim</w:t>
      </w:r>
    </w:p>
    <w:p>
      <w:r>
        <w:rPr>
          <w:b/>
        </w:rPr>
        <w:t xml:space="preserve">Tulos</w:t>
      </w:r>
    </w:p>
    <w:p>
      <w:r>
        <w:t xml:space="preserve">helpottunut</w:t>
      </w:r>
    </w:p>
    <w:p>
      <w:r>
        <w:rPr>
          <w:b/>
        </w:rPr>
        <w:t xml:space="preserve">Esimerkki 3.4560</w:t>
      </w:r>
    </w:p>
    <w:p>
      <w:r>
        <w:t xml:space="preserve">Konteksti: Lause: Ei ole: Nicole unohti lounaansa kotiin.  Hahmo: Hänen äitinsä</w:t>
      </w:r>
    </w:p>
    <w:p>
      <w:r>
        <w:rPr>
          <w:b/>
        </w:rPr>
        <w:t xml:space="preserve">Tulos</w:t>
      </w:r>
    </w:p>
    <w:p>
      <w:r>
        <w:t xml:space="preserve">Ei ole</w:t>
      </w:r>
    </w:p>
    <w:p>
      <w:r>
        <w:rPr>
          <w:b/>
        </w:rPr>
        <w:t xml:space="preserve">Esimerkki 3.4561</w:t>
      </w:r>
    </w:p>
    <w:p>
      <w:r>
        <w:t xml:space="preserve">Konteksti: Lause: Ei ole: Nicole unohti lounaansa kotiin.  Hahmo: Nicole</w:t>
      </w:r>
    </w:p>
    <w:p>
      <w:r>
        <w:rPr>
          <w:b/>
        </w:rPr>
        <w:t xml:space="preserve">Tulos</w:t>
      </w:r>
    </w:p>
    <w:p>
      <w:r>
        <w:t xml:space="preserve">surullinen</w:t>
      </w:r>
    </w:p>
    <w:p>
      <w:r>
        <w:rPr>
          <w:b/>
        </w:rPr>
        <w:t xml:space="preserve">Tulos</w:t>
      </w:r>
    </w:p>
    <w:p>
      <w:r>
        <w:t xml:space="preserve">turhautunut</w:t>
      </w:r>
    </w:p>
    <w:p>
      <w:r>
        <w:rPr>
          <w:b/>
        </w:rPr>
        <w:t xml:space="preserve">Tulos</w:t>
      </w:r>
    </w:p>
    <w:p>
      <w:r>
        <w:t xml:space="preserve">pettynyt</w:t>
      </w:r>
    </w:p>
    <w:p>
      <w:r>
        <w:rPr>
          <w:b/>
        </w:rPr>
        <w:t xml:space="preserve">Esimerkki 3.4562</w:t>
      </w:r>
    </w:p>
    <w:p>
      <w:r>
        <w:t xml:space="preserve">Konteksti: Nicole unohti lounaansa kotiin.  Lause: Nicole ei halunnut ostaa koululounasta.  Hahmo: Hänen äitinsä</w:t>
      </w:r>
    </w:p>
    <w:p>
      <w:r>
        <w:rPr>
          <w:b/>
        </w:rPr>
        <w:t xml:space="preserve">Tulos</w:t>
      </w:r>
    </w:p>
    <w:p>
      <w:r>
        <w:t xml:space="preserve">Ei ole</w:t>
      </w:r>
    </w:p>
    <w:p>
      <w:r>
        <w:rPr>
          <w:b/>
        </w:rPr>
        <w:t xml:space="preserve">Esimerkki 3.4563</w:t>
      </w:r>
    </w:p>
    <w:p>
      <w:r>
        <w:t xml:space="preserve">Konteksti: Nicole unohti lounaansa kotiin.  Lause: Nicole ei halunnut ostaa koululounasta.  Hahmo: Nicole</w:t>
      </w:r>
    </w:p>
    <w:p>
      <w:r>
        <w:rPr>
          <w:b/>
        </w:rPr>
        <w:t xml:space="preserve">Tulos</w:t>
      </w:r>
    </w:p>
    <w:p>
      <w:r>
        <w:t xml:space="preserve">järkyttynyt</w:t>
      </w:r>
    </w:p>
    <w:p>
      <w:r>
        <w:rPr>
          <w:b/>
        </w:rPr>
        <w:t xml:space="preserve">Tulos</w:t>
      </w:r>
    </w:p>
    <w:p>
      <w:r>
        <w:t xml:space="preserve">masentunut</w:t>
      </w:r>
    </w:p>
    <w:p>
      <w:r>
        <w:rPr>
          <w:b/>
        </w:rPr>
        <w:t xml:space="preserve">Tulos</w:t>
      </w:r>
    </w:p>
    <w:p>
      <w:r>
        <w:t xml:space="preserve">että hän vihaa kouluruokailua</w:t>
      </w:r>
    </w:p>
    <w:p>
      <w:r>
        <w:rPr>
          <w:b/>
        </w:rPr>
        <w:t xml:space="preserve">Esimerkki 3.4564</w:t>
      </w:r>
    </w:p>
    <w:p>
      <w:r>
        <w:t xml:space="preserve">Konteksti: Nicole unohti lounaansa kotiin. Hän ei halunnut ostaa koululounasta.  Lause: Hän soitti äidilleen.  Hahmo: Hänen äitinsä</w:t>
      </w:r>
    </w:p>
    <w:p>
      <w:r>
        <w:rPr>
          <w:b/>
        </w:rPr>
        <w:t xml:space="preserve">Tulos</w:t>
      </w:r>
    </w:p>
    <w:p>
      <w:r>
        <w:t xml:space="preserve">hyödyllinen</w:t>
      </w:r>
    </w:p>
    <w:p>
      <w:r>
        <w:rPr>
          <w:b/>
        </w:rPr>
        <w:t xml:space="preserve">Esimerkki 3.4565</w:t>
      </w:r>
    </w:p>
    <w:p>
      <w:r>
        <w:t xml:space="preserve">Konteksti: Nicole unohti lounaansa kotiin. Hän ei halunnut ostaa koululounasta.  Lause: Hän soitti äidilleen.  Hahmo: Nicole</w:t>
      </w:r>
    </w:p>
    <w:p>
      <w:r>
        <w:rPr>
          <w:b/>
        </w:rPr>
        <w:t xml:space="preserve">Tulos</w:t>
      </w:r>
    </w:p>
    <w:p>
      <w:r>
        <w:t xml:space="preserve">varovainen</w:t>
      </w:r>
    </w:p>
    <w:p>
      <w:r>
        <w:rPr>
          <w:b/>
        </w:rPr>
        <w:t xml:space="preserve">Tulos</w:t>
      </w:r>
    </w:p>
    <w:p>
      <w:r>
        <w:t xml:space="preserve">nälkäinen</w:t>
      </w:r>
    </w:p>
    <w:p>
      <w:r>
        <w:rPr>
          <w:b/>
        </w:rPr>
        <w:t xml:space="preserve">Tulos</w:t>
      </w:r>
    </w:p>
    <w:p>
      <w:r>
        <w:t xml:space="preserve">ahdistunut</w:t>
      </w:r>
    </w:p>
    <w:p>
      <w:r>
        <w:rPr>
          <w:b/>
        </w:rPr>
        <w:t xml:space="preserve">Esimerkki 3.4566</w:t>
      </w:r>
    </w:p>
    <w:p>
      <w:r>
        <w:t xml:space="preserve">Konteksti: Nicole unohti lounaansa kotiin. Hän ei halunnut ostaa koululounasta. Hän soitti äidilleen.  Lause: Hänen äitinsä toi hänelle lounaan.  Hahmo: Hänen äitinsä</w:t>
      </w:r>
    </w:p>
    <w:p>
      <w:r>
        <w:rPr>
          <w:b/>
        </w:rPr>
        <w:t xml:space="preserve">Tulos</w:t>
      </w:r>
    </w:p>
    <w:p>
      <w:r>
        <w:t xml:space="preserve">sisältö</w:t>
      </w:r>
    </w:p>
    <w:p>
      <w:r>
        <w:rPr>
          <w:b/>
        </w:rPr>
        <w:t xml:space="preserve">Esimerkki 3.4567</w:t>
      </w:r>
    </w:p>
    <w:p>
      <w:r>
        <w:t xml:space="preserve">Konteksti: Nicole unohti lounaansa kotiin. Hän ei halunnut ostaa koululounasta. Hän soitti äidilleen.  Lause: Hänen äitinsä toi hänelle lounaan.  Hahmo: Nicole</w:t>
      </w:r>
    </w:p>
    <w:p>
      <w:r>
        <w:rPr>
          <w:b/>
        </w:rPr>
        <w:t xml:space="preserve">Tulos</w:t>
      </w:r>
    </w:p>
    <w:p>
      <w:r>
        <w:t xml:space="preserve">kiitollinen</w:t>
      </w:r>
    </w:p>
    <w:p>
      <w:r>
        <w:rPr>
          <w:b/>
        </w:rPr>
        <w:t xml:space="preserve">Esimerkki 3.4568</w:t>
      </w:r>
    </w:p>
    <w:p>
      <w:r>
        <w:t xml:space="preserve">Konteksti: Nicole unohti lounaansa kotiin. Hän ei halunnut ostaa koululounasta. Hän soitti äidilleen. Hänen äitinsä toi lounaan hänelle.  Lause: Nicole oli onnellinen, että sai syödä kotilounaansa.  Hahmo: Hänen äitinsä</w:t>
      </w:r>
    </w:p>
    <w:p>
      <w:r>
        <w:rPr>
          <w:b/>
        </w:rPr>
        <w:t xml:space="preserve">Tulos</w:t>
      </w:r>
    </w:p>
    <w:p>
      <w:r>
        <w:t xml:space="preserve">iloinen</w:t>
      </w:r>
    </w:p>
    <w:p>
      <w:r>
        <w:rPr>
          <w:b/>
        </w:rPr>
        <w:t xml:space="preserve">Tulos</w:t>
      </w:r>
    </w:p>
    <w:p>
      <w:r>
        <w:t xml:space="preserve">vastuullinen</w:t>
      </w:r>
    </w:p>
    <w:p>
      <w:r>
        <w:rPr>
          <w:b/>
        </w:rPr>
        <w:t xml:space="preserve">Esimerkki 3.4569</w:t>
      </w:r>
    </w:p>
    <w:p>
      <w:r>
        <w:t xml:space="preserve">Konteksti: Nicole unohti lounaansa kotiin. Hän ei halunnut ostaa koululounasta. Hän soitti äidilleen. Hänen äitinsä toi lounaan hänelle.  Lause: Nicole oli onnellinen, että sai syödä kotilounaansa.  Hahmo: Nicole</w:t>
      </w:r>
    </w:p>
    <w:p>
      <w:r>
        <w:rPr>
          <w:b/>
        </w:rPr>
        <w:t xml:space="preserve">Tulos</w:t>
      </w:r>
    </w:p>
    <w:p>
      <w:r>
        <w:t xml:space="preserve">kiitollinen</w:t>
      </w:r>
    </w:p>
    <w:p>
      <w:r>
        <w:rPr>
          <w:b/>
        </w:rPr>
        <w:t xml:space="preserve">Tulos</w:t>
      </w:r>
    </w:p>
    <w:p>
      <w:r>
        <w:t xml:space="preserve">onnellinen</w:t>
      </w:r>
    </w:p>
    <w:p>
      <w:r>
        <w:rPr>
          <w:b/>
        </w:rPr>
        <w:t xml:space="preserve">Esimerkki 3.4570</w:t>
      </w:r>
    </w:p>
    <w:p>
      <w:r>
        <w:t xml:space="preserve">Konteksti: Lause: Ei ole: Kissa nukkuu kanssamme öisin.  Hahmo: Minä (itse)</w:t>
      </w:r>
    </w:p>
    <w:p>
      <w:r>
        <w:rPr>
          <w:b/>
        </w:rPr>
        <w:t xml:space="preserve">Tulos</w:t>
      </w:r>
    </w:p>
    <w:p>
      <w:r>
        <w:t xml:space="preserve">onnellinen</w:t>
      </w:r>
    </w:p>
    <w:p>
      <w:r>
        <w:rPr>
          <w:b/>
        </w:rPr>
        <w:t xml:space="preserve">Tulos</w:t>
      </w:r>
    </w:p>
    <w:p>
      <w:r>
        <w:t xml:space="preserve">huoleton</w:t>
      </w:r>
    </w:p>
    <w:p>
      <w:r>
        <w:rPr>
          <w:b/>
        </w:rPr>
        <w:t xml:space="preserve">Esimerkki 3.4571</w:t>
      </w:r>
    </w:p>
    <w:p>
      <w:r>
        <w:t xml:space="preserve">Konteksti: Lause: Ei ole: Kissa nukkuu kanssamme öisin.  Hahmo: Kissa</w:t>
      </w:r>
    </w:p>
    <w:p>
      <w:r>
        <w:rPr>
          <w:b/>
        </w:rPr>
        <w:t xml:space="preserve">Tulos</w:t>
      </w:r>
    </w:p>
    <w:p>
      <w:r>
        <w:t xml:space="preserve">väsynyt</w:t>
      </w:r>
    </w:p>
    <w:p>
      <w:r>
        <w:rPr>
          <w:b/>
        </w:rPr>
        <w:t xml:space="preserve">Tulos</w:t>
      </w:r>
    </w:p>
    <w:p>
      <w:r>
        <w:t xml:space="preserve">viihtyisä</w:t>
      </w:r>
    </w:p>
    <w:p>
      <w:r>
        <w:rPr>
          <w:b/>
        </w:rPr>
        <w:t xml:space="preserve">Esimerkki 3.4572</w:t>
      </w:r>
    </w:p>
    <w:p>
      <w:r>
        <w:t xml:space="preserve">Konteksti: Kissa nukkuu kanssamme öisin.  Lause: Se makaa meidän välissämme.  Hahmo: Minä (itse)</w:t>
      </w:r>
    </w:p>
    <w:p>
      <w:r>
        <w:rPr>
          <w:b/>
        </w:rPr>
        <w:t xml:space="preserve">Tulos</w:t>
      </w:r>
    </w:p>
    <w:p>
      <w:r>
        <w:t xml:space="preserve">Ei ole</w:t>
      </w:r>
    </w:p>
    <w:p>
      <w:r>
        <w:rPr>
          <w:b/>
        </w:rPr>
        <w:t xml:space="preserve">Esimerkki 3.4573</w:t>
      </w:r>
    </w:p>
    <w:p>
      <w:r>
        <w:t xml:space="preserve">Konteksti: Kissa nukkuu kanssamme öisin.  Lause: Se makaa meidän välissämme.  Hahmo: Kissa</w:t>
      </w:r>
    </w:p>
    <w:p>
      <w:r>
        <w:rPr>
          <w:b/>
        </w:rPr>
        <w:t xml:space="preserve">Tulos</w:t>
      </w:r>
    </w:p>
    <w:p>
      <w:r>
        <w:t xml:space="preserve">mukava</w:t>
      </w:r>
    </w:p>
    <w:p>
      <w:r>
        <w:rPr>
          <w:b/>
        </w:rPr>
        <w:t xml:space="preserve">Tulos</w:t>
      </w:r>
    </w:p>
    <w:p>
      <w:r>
        <w:t xml:space="preserve">turvallisesti ja varmasti</w:t>
      </w:r>
    </w:p>
    <w:p>
      <w:r>
        <w:rPr>
          <w:b/>
        </w:rPr>
        <w:t xml:space="preserve">Esimerkki 3.4574</w:t>
      </w:r>
    </w:p>
    <w:p>
      <w:r>
        <w:t xml:space="preserve">Konteksti: Kissa nukkuu kanssamme öisin. Se makaa meidän välissämme.  Lause: Eräänä aamuna heräsin ja tunsin jotain terävää.  Hahmo: Minä (itse)</w:t>
      </w:r>
    </w:p>
    <w:p>
      <w:r>
        <w:rPr>
          <w:b/>
        </w:rPr>
        <w:t xml:space="preserve">Tulos</w:t>
      </w:r>
    </w:p>
    <w:p>
      <w:r>
        <w:t xml:space="preserve">hälytys</w:t>
      </w:r>
    </w:p>
    <w:p>
      <w:r>
        <w:rPr>
          <w:b/>
        </w:rPr>
        <w:t xml:space="preserve">Tulos</w:t>
      </w:r>
    </w:p>
    <w:p>
      <w:r>
        <w:t xml:space="preserve">hämmentynyt siitä, mikä aiheuttaa hänelle kipua.</w:t>
      </w:r>
    </w:p>
    <w:p>
      <w:r>
        <w:rPr>
          <w:b/>
        </w:rPr>
        <w:t xml:space="preserve">Esimerkki 3.4575</w:t>
      </w:r>
    </w:p>
    <w:p>
      <w:r>
        <w:t xml:space="preserve">Konteksti: Kissa nukkuu kanssamme öisin. Se makaa meidän välissämme.  Lause: Eräänä aamuna heräsin ja tunsin jotain terävää.  Hahmo: Kissa</w:t>
      </w:r>
    </w:p>
    <w:p>
      <w:r>
        <w:rPr>
          <w:b/>
        </w:rPr>
        <w:t xml:space="preserve">Tulos</w:t>
      </w:r>
    </w:p>
    <w:p>
      <w:r>
        <w:t xml:space="preserve">ylpeä</w:t>
      </w:r>
    </w:p>
    <w:p>
      <w:r>
        <w:rPr>
          <w:b/>
        </w:rPr>
        <w:t xml:space="preserve">Esimerkki 3.4576</w:t>
      </w:r>
    </w:p>
    <w:p>
      <w:r>
        <w:t xml:space="preserve">Konteksti: Kissa nukkuu kanssamme öisin. Se makaa meidän välissämme. Eräänä aamuna heräsin ja tunsin jotain terävää.  Lause: Yksi sen kynsistä oli pudonnut läheltä jalkaani.  Hahmo: Minä (itse)</w:t>
      </w:r>
    </w:p>
    <w:p>
      <w:r>
        <w:rPr>
          <w:b/>
        </w:rPr>
        <w:t xml:space="preserve">Tulos</w:t>
      </w:r>
    </w:p>
    <w:p>
      <w:r>
        <w:t xml:space="preserve">kipu ja epämukavuus</w:t>
      </w:r>
    </w:p>
    <w:p>
      <w:r>
        <w:rPr>
          <w:b/>
        </w:rPr>
        <w:t xml:space="preserve">Tulos</w:t>
      </w:r>
    </w:p>
    <w:p>
      <w:r>
        <w:t xml:space="preserve">ällöttynyt</w:t>
      </w:r>
    </w:p>
    <w:p>
      <w:r>
        <w:rPr>
          <w:b/>
        </w:rPr>
        <w:t xml:space="preserve">Tulos</w:t>
      </w:r>
    </w:p>
    <w:p>
      <w:r>
        <w:t xml:space="preserve">ällöttynyt</w:t>
      </w:r>
    </w:p>
    <w:p>
      <w:r>
        <w:rPr>
          <w:b/>
        </w:rPr>
        <w:t xml:space="preserve">Esimerkki 3.4577</w:t>
      </w:r>
    </w:p>
    <w:p>
      <w:r>
        <w:t xml:space="preserve">Konteksti: Kissa nukkuu kanssamme öisin. Se makaa meidän välissämme. Eräänä aamuna heräsin ja tunsin jotain terävää.  Lause: Yksi sen kynsistä oli pudonnut läheltä jalkaani.  Hahmo: Kissa</w:t>
      </w:r>
    </w:p>
    <w:p>
      <w:r>
        <w:rPr>
          <w:b/>
        </w:rPr>
        <w:t xml:space="preserve">Tulos</w:t>
      </w:r>
    </w:p>
    <w:p>
      <w:r>
        <w:t xml:space="preserve">Ei ole</w:t>
      </w:r>
    </w:p>
    <w:p>
      <w:r>
        <w:rPr>
          <w:b/>
        </w:rPr>
        <w:t xml:space="preserve">Esimerkki 3.4578</w:t>
      </w:r>
    </w:p>
    <w:p>
      <w:r>
        <w:t xml:space="preserve">Konteksti: Kissa nukkuu kanssamme öisin. Se makaa meidän välissämme. Eräänä aamuna heräsin ja tunsin jotain terävää. Yksi sen kynsistä oli pudonnut läheltä jalkaani.  Lause: Onneksi en loukkaantunut.  Hahmo: Minä (itse)</w:t>
      </w:r>
    </w:p>
    <w:p>
      <w:r>
        <w:rPr>
          <w:b/>
        </w:rPr>
        <w:t xml:space="preserve">Tulos</w:t>
      </w:r>
    </w:p>
    <w:p>
      <w:r>
        <w:t xml:space="preserve">ärtynyt</w:t>
      </w:r>
    </w:p>
    <w:p>
      <w:r>
        <w:rPr>
          <w:b/>
        </w:rPr>
        <w:t xml:space="preserve">Tulos</w:t>
      </w:r>
    </w:p>
    <w:p>
      <w:r>
        <w:t xml:space="preserve">varovainen</w:t>
      </w:r>
    </w:p>
    <w:p>
      <w:r>
        <w:rPr>
          <w:b/>
        </w:rPr>
        <w:t xml:space="preserve">Tulos</w:t>
      </w:r>
    </w:p>
    <w:p>
      <w:r>
        <w:t xml:space="preserve">helpottunut</w:t>
      </w:r>
    </w:p>
    <w:p>
      <w:r>
        <w:rPr>
          <w:b/>
        </w:rPr>
        <w:t xml:space="preserve">Tulos</w:t>
      </w:r>
    </w:p>
    <w:p>
      <w:r>
        <w:t xml:space="preserve">hämmentynyt</w:t>
      </w:r>
    </w:p>
    <w:p>
      <w:r>
        <w:rPr>
          <w:b/>
        </w:rPr>
        <w:t xml:space="preserve">Esimerkki 3.4579</w:t>
      </w:r>
    </w:p>
    <w:p>
      <w:r>
        <w:t xml:space="preserve">Konteksti: Kissa nukkuu kanssamme öisin. Se makaa meidän välissämme. Eräänä aamuna heräsin ja tunsin jotain terävää. Yksi sen kynsistä oli pudonnut läheltä jalkaani.  Lause: Onneksi en loukkaantunut.  Hahmo: Kissa</w:t>
      </w:r>
    </w:p>
    <w:p>
      <w:r>
        <w:rPr>
          <w:b/>
        </w:rPr>
        <w:t xml:space="preserve">Tulos</w:t>
      </w:r>
    </w:p>
    <w:p>
      <w:r>
        <w:t xml:space="preserve">varovainen</w:t>
      </w:r>
    </w:p>
    <w:p>
      <w:r>
        <w:rPr>
          <w:b/>
        </w:rPr>
        <w:t xml:space="preserve">Esimerkki 3.4580</w:t>
      </w:r>
    </w:p>
    <w:p>
      <w:r>
        <w:t xml:space="preserve">Konteksti: Lause: Ei ole: Pariskunta muutti Portlandiin.  Hahmo: Pariskunta</w:t>
      </w:r>
    </w:p>
    <w:p>
      <w:r>
        <w:rPr>
          <w:b/>
        </w:rPr>
        <w:t xml:space="preserve">Tulos</w:t>
      </w:r>
    </w:p>
    <w:p>
      <w:r>
        <w:t xml:space="preserve">innoissaan</w:t>
      </w:r>
    </w:p>
    <w:p>
      <w:r>
        <w:rPr>
          <w:b/>
        </w:rPr>
        <w:t xml:space="preserve">Tulos</w:t>
      </w:r>
    </w:p>
    <w:p>
      <w:r>
        <w:t xml:space="preserve">valmis</w:t>
      </w:r>
    </w:p>
    <w:p>
      <w:r>
        <w:rPr>
          <w:b/>
        </w:rPr>
        <w:t xml:space="preserve">Esimerkki 3.4581</w:t>
      </w:r>
    </w:p>
    <w:p>
      <w:r>
        <w:t xml:space="preserve">Konteksti: Pariskunta muutti Portlandiin.  Lause: He löysivät kauniin bungalowin vuokralle.  Hahmo: Pariskunta</w:t>
      </w:r>
    </w:p>
    <w:p>
      <w:r>
        <w:rPr>
          <w:b/>
        </w:rPr>
        <w:t xml:space="preserve">Tulos</w:t>
      </w:r>
    </w:p>
    <w:p>
      <w:r>
        <w:t xml:space="preserve">onnellinen</w:t>
      </w:r>
    </w:p>
    <w:p>
      <w:r>
        <w:rPr>
          <w:b/>
        </w:rPr>
        <w:t xml:space="preserve">Tulos</w:t>
      </w:r>
    </w:p>
    <w:p>
      <w:r>
        <w:t xml:space="preserve">iloinen</w:t>
      </w:r>
    </w:p>
    <w:p>
      <w:r>
        <w:rPr>
          <w:b/>
        </w:rPr>
        <w:t xml:space="preserve">Esimerkki 3.4582</w:t>
      </w:r>
    </w:p>
    <w:p>
      <w:r>
        <w:t xml:space="preserve">Konteksti: Pariskunta muutti Portlandiin. He löysivät kauniin bungalowin vuokralle.  Lause: Se oli heidän unelmiensa koti!  Hahmo: Pariskunta</w:t>
      </w:r>
    </w:p>
    <w:p>
      <w:r>
        <w:rPr>
          <w:b/>
        </w:rPr>
        <w:t xml:space="preserve">Tulos</w:t>
      </w:r>
    </w:p>
    <w:p>
      <w:r>
        <w:t xml:space="preserve">onnellinen</w:t>
      </w:r>
    </w:p>
    <w:p>
      <w:r>
        <w:rPr>
          <w:b/>
        </w:rPr>
        <w:t xml:space="preserve">Tulos</w:t>
      </w:r>
    </w:p>
    <w:p>
      <w:r>
        <w:t xml:space="preserve">kiitollinen</w:t>
      </w:r>
    </w:p>
    <w:p>
      <w:r>
        <w:rPr>
          <w:b/>
        </w:rPr>
        <w:t xml:space="preserve">Esimerkki 3.4583</w:t>
      </w:r>
    </w:p>
    <w:p>
      <w:r>
        <w:t xml:space="preserve">Konteksti: Pariskunta muutti Portlandiin. He löysivät kauniin bungalowin vuokralle. Se oli heidän unelmiensa koti!  Lause: He pitivät siitä hyvää huolta.  Hahmo: Pariskunta</w:t>
      </w:r>
    </w:p>
    <w:p>
      <w:r>
        <w:rPr>
          <w:b/>
        </w:rPr>
        <w:t xml:space="preserve">Tulos</w:t>
      </w:r>
    </w:p>
    <w:p>
      <w:r>
        <w:t xml:space="preserve">innoissaan</w:t>
      </w:r>
    </w:p>
    <w:p>
      <w:r>
        <w:rPr>
          <w:b/>
        </w:rPr>
        <w:t xml:space="preserve">Tulos</w:t>
      </w:r>
    </w:p>
    <w:p>
      <w:r>
        <w:t xml:space="preserve">arvostava</w:t>
      </w:r>
    </w:p>
    <w:p>
      <w:r>
        <w:rPr>
          <w:b/>
        </w:rPr>
        <w:t xml:space="preserve">Tulos</w:t>
      </w:r>
    </w:p>
    <w:p>
      <w:r>
        <w:t xml:space="preserve">iloinen</w:t>
      </w:r>
    </w:p>
    <w:p>
      <w:r>
        <w:rPr>
          <w:b/>
        </w:rPr>
        <w:t xml:space="preserve">Esimerkki 3.4584</w:t>
      </w:r>
    </w:p>
    <w:p>
      <w:r>
        <w:t xml:space="preserve">Konteksti: Pariskunta muutti Portlandiin. He löysivät kauniin bungalowin vuokralle. Se oli heidän unelmiensa koti! He pitivät siitä hyvää huolta.  Lause: He rakastivat historiallista kotia.  Luonne: Pariskunta</w:t>
      </w:r>
    </w:p>
    <w:p>
      <w:r>
        <w:rPr>
          <w:b/>
        </w:rPr>
        <w:t xml:space="preserve">Tulos</w:t>
      </w:r>
    </w:p>
    <w:p>
      <w:r>
        <w:t xml:space="preserve">onnellinen</w:t>
      </w:r>
    </w:p>
    <w:p>
      <w:r>
        <w:rPr>
          <w:b/>
        </w:rPr>
        <w:t xml:space="preserve">Tulos</w:t>
      </w:r>
    </w:p>
    <w:p>
      <w:r>
        <w:t xml:space="preserve">iloinen</w:t>
      </w:r>
    </w:p>
    <w:p>
      <w:r>
        <w:rPr>
          <w:b/>
        </w:rPr>
        <w:t xml:space="preserve">Esimerkki 3.4585</w:t>
      </w:r>
    </w:p>
    <w:p>
      <w:r>
        <w:t xml:space="preserve">Konteksti: Lause: Ei ole: Kyle oli kiinnostunut karatesta.  Hahmo: Sensei</w:t>
      </w:r>
    </w:p>
    <w:p>
      <w:r>
        <w:rPr>
          <w:b/>
        </w:rPr>
        <w:t xml:space="preserve">Tulos</w:t>
      </w:r>
    </w:p>
    <w:p>
      <w:r>
        <w:t xml:space="preserve">Ei ole</w:t>
      </w:r>
    </w:p>
    <w:p>
      <w:r>
        <w:rPr>
          <w:b/>
        </w:rPr>
        <w:t xml:space="preserve">Esimerkki 3.4586</w:t>
      </w:r>
    </w:p>
    <w:p>
      <w:r>
        <w:t xml:space="preserve">Konteksti: Lause: Ei ole: Kyle oli kiinnostunut karatesta.  Hahmo: Kyle</w:t>
      </w:r>
    </w:p>
    <w:p>
      <w:r>
        <w:rPr>
          <w:b/>
        </w:rPr>
        <w:t xml:space="preserve">Tulos</w:t>
      </w:r>
    </w:p>
    <w:p>
      <w:r>
        <w:t xml:space="preserve">innoissaan</w:t>
      </w:r>
    </w:p>
    <w:p>
      <w:r>
        <w:rPr>
          <w:b/>
        </w:rPr>
        <w:t xml:space="preserve">Tulos</w:t>
      </w:r>
    </w:p>
    <w:p>
      <w:r>
        <w:t xml:space="preserve">utelias</w:t>
      </w:r>
    </w:p>
    <w:p>
      <w:r>
        <w:rPr>
          <w:b/>
        </w:rPr>
        <w:t xml:space="preserve">Esimerkki 3.4587</w:t>
      </w:r>
    </w:p>
    <w:p>
      <w:r>
        <w:t xml:space="preserve">Konteksti: Kyle oli kiinnostunut karatesta.  Lause: Hän katseli ympäri kaupunkia ja löysi paikan, josta piti.  Hahmo: Sensei</w:t>
      </w:r>
    </w:p>
    <w:p>
      <w:r>
        <w:rPr>
          <w:b/>
        </w:rPr>
        <w:t xml:space="preserve">Tulos</w:t>
      </w:r>
    </w:p>
    <w:p>
      <w:r>
        <w:t xml:space="preserve">Ei ole</w:t>
      </w:r>
    </w:p>
    <w:p>
      <w:r>
        <w:rPr>
          <w:b/>
        </w:rPr>
        <w:t xml:space="preserve">Esimerkki 3.4588</w:t>
      </w:r>
    </w:p>
    <w:p>
      <w:r>
        <w:t xml:space="preserve">Konteksti: Kyle oli kiinnostunut karatesta.  Lause: Hän katseli ympäri kaupunkia ja löysi paikan, josta piti.  Hahmo: Kyle</w:t>
      </w:r>
    </w:p>
    <w:p>
      <w:r>
        <w:rPr>
          <w:b/>
        </w:rPr>
        <w:t xml:space="preserve">Tulos</w:t>
      </w:r>
    </w:p>
    <w:p>
      <w:r>
        <w:t xml:space="preserve">kiinnostunut</w:t>
      </w:r>
    </w:p>
    <w:p>
      <w:r>
        <w:rPr>
          <w:b/>
        </w:rPr>
        <w:t xml:space="preserve">Esimerkki 3.4589</w:t>
      </w:r>
    </w:p>
    <w:p>
      <w:r>
        <w:t xml:space="preserve">Konteksti: Kyle oli kiinnostunut karatesta. Hän katseli ympäri kaupunkia ja löysi paikan, josta piti.  Lause: Hän ilmoittautui tunnille ja aloitti.  Hahmo: Sensei</w:t>
      </w:r>
    </w:p>
    <w:p>
      <w:r>
        <w:rPr>
          <w:b/>
        </w:rPr>
        <w:t xml:space="preserve">Tulos</w:t>
      </w:r>
    </w:p>
    <w:p>
      <w:r>
        <w:t xml:space="preserve">Ei ole</w:t>
      </w:r>
    </w:p>
    <w:p>
      <w:r>
        <w:rPr>
          <w:b/>
        </w:rPr>
        <w:t xml:space="preserve">Esimerkki 3.4590</w:t>
      </w:r>
    </w:p>
    <w:p>
      <w:r>
        <w:t xml:space="preserve">Konteksti: Kyle oli kiinnostunut karatesta. Hän katseli ympäri kaupunkia ja löysi paikan, josta piti.  Lause: Hän ilmoittautui tunnille ja aloitti.  Hahmo: Kyle</w:t>
      </w:r>
    </w:p>
    <w:p>
      <w:r>
        <w:rPr>
          <w:b/>
        </w:rPr>
        <w:t xml:space="preserve">Tulos</w:t>
      </w:r>
    </w:p>
    <w:p>
      <w:r>
        <w:t xml:space="preserve">ennakoiva</w:t>
      </w:r>
    </w:p>
    <w:p>
      <w:r>
        <w:rPr>
          <w:b/>
        </w:rPr>
        <w:t xml:space="preserve">Tulos</w:t>
      </w:r>
    </w:p>
    <w:p>
      <w:r>
        <w:t xml:space="preserve">innokas</w:t>
      </w:r>
    </w:p>
    <w:p>
      <w:r>
        <w:rPr>
          <w:b/>
        </w:rPr>
        <w:t xml:space="preserve">Tulos</w:t>
      </w:r>
    </w:p>
    <w:p>
      <w:r>
        <w:t xml:space="preserve">vastuussa elämästään</w:t>
      </w:r>
    </w:p>
    <w:p>
      <w:r>
        <w:rPr>
          <w:b/>
        </w:rPr>
        <w:t xml:space="preserve">Esimerkki 3.4591</w:t>
      </w:r>
    </w:p>
    <w:p>
      <w:r>
        <w:t xml:space="preserve">Konteksti: Kyle oli kiinnostunut karatesta. Hän katseli ympäri kaupunkia ja löysi paikan, josta piti. Hän ilmoittautui tunnille ja aloitti.  Lause: Hänen senseinsä oli loistava, ja Kyle eteni nopeasti.  Hahmo: Sensei</w:t>
      </w:r>
    </w:p>
    <w:p>
      <w:r>
        <w:rPr>
          <w:b/>
        </w:rPr>
        <w:t xml:space="preserve">Tulos</w:t>
      </w:r>
    </w:p>
    <w:p>
      <w:r>
        <w:t xml:space="preserve">nopea oppija</w:t>
      </w:r>
    </w:p>
    <w:p>
      <w:r>
        <w:rPr>
          <w:b/>
        </w:rPr>
        <w:t xml:space="preserve">Tulos</w:t>
      </w:r>
    </w:p>
    <w:p>
      <w:r>
        <w:t xml:space="preserve">tyytyväinen oppilaansa edistymiseen</w:t>
      </w:r>
    </w:p>
    <w:p>
      <w:r>
        <w:rPr>
          <w:b/>
        </w:rPr>
        <w:t xml:space="preserve">Tulos</w:t>
      </w:r>
    </w:p>
    <w:p>
      <w:r>
        <w:t xml:space="preserve">hyvä opiskelija</w:t>
      </w:r>
    </w:p>
    <w:p>
      <w:r>
        <w:rPr>
          <w:b/>
        </w:rPr>
        <w:t xml:space="preserve">Tulos</w:t>
      </w:r>
    </w:p>
    <w:p>
      <w:r>
        <w:t xml:space="preserve">hyvä itsestään</w:t>
      </w:r>
    </w:p>
    <w:p>
      <w:r>
        <w:rPr>
          <w:b/>
        </w:rPr>
        <w:t xml:space="preserve">Esimerkki 3.4592</w:t>
      </w:r>
    </w:p>
    <w:p>
      <w:r>
        <w:t xml:space="preserve">Konteksti: Kyle oli kiinnostunut karatesta. Hän katseli ympäri kaupunkia ja löysi paikan, josta piti. Hän ilmoittautui tunnille ja aloitti.  Lause: Hänen senseinsä oli loistava, ja Kyle eteni nopeasti.  Hahmo: Kyle</w:t>
      </w:r>
    </w:p>
    <w:p>
      <w:r>
        <w:rPr>
          <w:b/>
        </w:rPr>
        <w:t xml:space="preserve">Tulos</w:t>
      </w:r>
    </w:p>
    <w:p>
      <w:r>
        <w:t xml:space="preserve">kiinnostunut</w:t>
      </w:r>
    </w:p>
    <w:p>
      <w:r>
        <w:rPr>
          <w:b/>
        </w:rPr>
        <w:t xml:space="preserve">Tulos</w:t>
      </w:r>
    </w:p>
    <w:p>
      <w:r>
        <w:t xml:space="preserve">ylpeä</w:t>
      </w:r>
    </w:p>
    <w:p>
      <w:r>
        <w:rPr>
          <w:b/>
        </w:rPr>
        <w:t xml:space="preserve">Esimerkki 3.4593</w:t>
      </w:r>
    </w:p>
    <w:p>
      <w:r>
        <w:t xml:space="preserve">Konteksti: Kyle oli kiinnostunut karatesta. Hän katseli ympäri kaupunkia ja löysi paikan, josta piti. Hän ilmoittautui tunnille ja aloitti. Hänen senseinsä oli loistava, ja Kyle eteni nopeasti.  Lause: Kyle sai oranssin vyönsä muutaman kuukauden kuluttua ja oli ylpeä.  Hahmo: Sensei</w:t>
      </w:r>
    </w:p>
    <w:p>
      <w:r>
        <w:rPr>
          <w:b/>
        </w:rPr>
        <w:t xml:space="preserve">Tulos</w:t>
      </w:r>
    </w:p>
    <w:p>
      <w:r>
        <w:t xml:space="preserve">seesteinen</w:t>
      </w:r>
    </w:p>
    <w:p>
      <w:r>
        <w:rPr>
          <w:b/>
        </w:rPr>
        <w:t xml:space="preserve">Esimerkki 3.4594</w:t>
      </w:r>
    </w:p>
    <w:p>
      <w:r>
        <w:t xml:space="preserve">Konteksti: Kyle oli kiinnostunut karatesta. Hän katseli ympäri kaupunkia ja löysi paikan, josta piti. Hän ilmoittautui tunnille ja aloitti. Hänen senseinsä oli loistava, ja Kyle eteni nopeasti.  Lause: Kyle sai oranssin vyönsä muutaman kuukauden kuluttua ja oli ylpeä.  Hahmo: Kyle</w:t>
      </w:r>
    </w:p>
    <w:p>
      <w:r>
        <w:rPr>
          <w:b/>
        </w:rPr>
        <w:t xml:space="preserve">Tulos</w:t>
      </w:r>
    </w:p>
    <w:p>
      <w:r>
        <w:t xml:space="preserve">onnistunut</w:t>
      </w:r>
    </w:p>
    <w:p>
      <w:r>
        <w:rPr>
          <w:b/>
        </w:rPr>
        <w:t xml:space="preserve">Tulos</w:t>
      </w:r>
    </w:p>
    <w:p>
      <w:r>
        <w:t xml:space="preserve">onnellinen</w:t>
      </w:r>
    </w:p>
    <w:p>
      <w:r>
        <w:rPr>
          <w:b/>
        </w:rPr>
        <w:t xml:space="preserve">Esimerkki 3.4595</w:t>
      </w:r>
    </w:p>
    <w:p>
      <w:r>
        <w:t xml:space="preserve">Konteksti: Lause: Ei ole: Rose oli tuore äiti.  Hahmo: Rose</w:t>
      </w:r>
    </w:p>
    <w:p>
      <w:r>
        <w:rPr>
          <w:b/>
        </w:rPr>
        <w:t xml:space="preserve">Tulos</w:t>
      </w:r>
    </w:p>
    <w:p>
      <w:r>
        <w:t xml:space="preserve">ptimistinen</w:t>
      </w:r>
    </w:p>
    <w:p>
      <w:r>
        <w:rPr>
          <w:b/>
        </w:rPr>
        <w:t xml:space="preserve">Tulos</w:t>
      </w:r>
    </w:p>
    <w:p>
      <w:r>
        <w:t xml:space="preserve">hopefu</w:t>
      </w:r>
    </w:p>
    <w:p>
      <w:r>
        <w:rPr>
          <w:b/>
        </w:rPr>
        <w:t xml:space="preserve">Tulos</w:t>
      </w:r>
    </w:p>
    <w:p>
      <w:r>
        <w:t xml:space="preserve">ahdistunut</w:t>
      </w:r>
    </w:p>
    <w:p>
      <w:r>
        <w:rPr>
          <w:b/>
        </w:rPr>
        <w:t xml:space="preserve">Esimerkki 3.4596</w:t>
      </w:r>
    </w:p>
    <w:p>
      <w:r>
        <w:t xml:space="preserve">Konteksti: Lause: Ei ole: Rose oli tuore äiti.  Hahmo: Rose: Tyttövauva</w:t>
      </w:r>
    </w:p>
    <w:p>
      <w:r>
        <w:rPr>
          <w:b/>
        </w:rPr>
        <w:t xml:space="preserve">Tulos</w:t>
      </w:r>
    </w:p>
    <w:p>
      <w:r>
        <w:t xml:space="preserve">Ei ole</w:t>
      </w:r>
    </w:p>
    <w:p>
      <w:r>
        <w:rPr>
          <w:b/>
        </w:rPr>
        <w:t xml:space="preserve">Esimerkki 3.4597</w:t>
      </w:r>
    </w:p>
    <w:p>
      <w:r>
        <w:t xml:space="preserve">Konteksti: Lause: Ei ole: Rose oli tuore äiti.  Hahmo: Rose: Lapsen isä</w:t>
      </w:r>
    </w:p>
    <w:p>
      <w:r>
        <w:rPr>
          <w:b/>
        </w:rPr>
        <w:t xml:space="preserve">Tulos</w:t>
      </w:r>
    </w:p>
    <w:p>
      <w:r>
        <w:t xml:space="preserve">Ei ole</w:t>
      </w:r>
    </w:p>
    <w:p>
      <w:r>
        <w:rPr>
          <w:b/>
        </w:rPr>
        <w:t xml:space="preserve">Esimerkki 3.4598</w:t>
      </w:r>
    </w:p>
    <w:p>
      <w:r>
        <w:t xml:space="preserve">Konteksti: Rose oli tuore äiti.  Lause: Hänen tyttövauvansa ei lopettanut itkemistä.  Hahmo: Rose</w:t>
      </w:r>
    </w:p>
    <w:p>
      <w:r>
        <w:rPr>
          <w:b/>
        </w:rPr>
        <w:t xml:space="preserve">Tulos</w:t>
      </w:r>
    </w:p>
    <w:p>
      <w:r>
        <w:t xml:space="preserve">ärsyyntynyt</w:t>
      </w:r>
    </w:p>
    <w:p>
      <w:r>
        <w:rPr>
          <w:b/>
        </w:rPr>
        <w:t xml:space="preserve">Tulos</w:t>
      </w:r>
    </w:p>
    <w:p>
      <w:r>
        <w:t xml:space="preserve">hälytys</w:t>
      </w:r>
    </w:p>
    <w:p>
      <w:r>
        <w:rPr>
          <w:b/>
        </w:rPr>
        <w:t xml:space="preserve">Esimerkki 3.4599</w:t>
      </w:r>
    </w:p>
    <w:p>
      <w:r>
        <w:t xml:space="preserve">Konteksti: Rose oli tuore äiti.  Lause: Hänen tyttövauvansa ei lopettanut itkemistä.  Hahmo: Tyttövauva</w:t>
      </w:r>
    </w:p>
    <w:p>
      <w:r>
        <w:rPr>
          <w:b/>
        </w:rPr>
        <w:t xml:space="preserve">Tulos</w:t>
      </w:r>
    </w:p>
    <w:p>
      <w:r>
        <w:t xml:space="preserve">epämukava</w:t>
      </w:r>
    </w:p>
    <w:p>
      <w:r>
        <w:rPr>
          <w:b/>
        </w:rPr>
        <w:t xml:space="preserve">Tulos</w:t>
      </w:r>
    </w:p>
    <w:p>
      <w:r>
        <w:t xml:space="preserve">surullinen</w:t>
      </w:r>
    </w:p>
    <w:p>
      <w:r>
        <w:rPr>
          <w:b/>
        </w:rPr>
        <w:t xml:space="preserve">Esimerkki 3.4600</w:t>
      </w:r>
    </w:p>
    <w:p>
      <w:r>
        <w:t xml:space="preserve">Konteksti: Rose oli tuore äiti.  Lause: Hänen tyttövauvansa ei lopettanut itkemistä.  Hahmo: Lapsen isä</w:t>
      </w:r>
    </w:p>
    <w:p>
      <w:r>
        <w:rPr>
          <w:b/>
        </w:rPr>
        <w:t xml:space="preserve">Tulos</w:t>
      </w:r>
    </w:p>
    <w:p>
      <w:r>
        <w:t xml:space="preserve">Ei ole</w:t>
      </w:r>
    </w:p>
    <w:p>
      <w:r>
        <w:rPr>
          <w:b/>
        </w:rPr>
        <w:t xml:space="preserve">Esimerkki 3.4601</w:t>
      </w:r>
    </w:p>
    <w:p>
      <w:r>
        <w:t xml:space="preserve">Konteksti: Rose oli tuore äiti. Hänen tyttövauvansa ei lopettanut itkemistä.  Lause: Lapsen isä oli lähtenyt töihin ennen Rosen heräämistä.  Hahmo: Rose</w:t>
      </w:r>
    </w:p>
    <w:p>
      <w:r>
        <w:rPr>
          <w:b/>
        </w:rPr>
        <w:t xml:space="preserve">Tulos</w:t>
      </w:r>
    </w:p>
    <w:p>
      <w:r>
        <w:t xml:space="preserve">turhautunut</w:t>
      </w:r>
    </w:p>
    <w:p>
      <w:r>
        <w:rPr>
          <w:b/>
        </w:rPr>
        <w:t xml:space="preserve">Tulos</w:t>
      </w:r>
    </w:p>
    <w:p>
      <w:r>
        <w:t xml:space="preserve">hukkua</w:t>
      </w:r>
    </w:p>
    <w:p>
      <w:r>
        <w:rPr>
          <w:b/>
        </w:rPr>
        <w:t xml:space="preserve">Esimerkki 3.4602</w:t>
      </w:r>
    </w:p>
    <w:p>
      <w:r>
        <w:t xml:space="preserve">Konteksti: Rose oli tuore äiti. Hänen tyttövauvansa ei lopettanut itkemistä.  Lause: Lapsen isä oli lähtenyt töihin ennen Rosen heräämistä.  Hahmo: Rose: Tyttövauva</w:t>
      </w:r>
    </w:p>
    <w:p>
      <w:r>
        <w:rPr>
          <w:b/>
        </w:rPr>
        <w:t xml:space="preserve">Tulos</w:t>
      </w:r>
    </w:p>
    <w:p>
      <w:r>
        <w:t xml:space="preserve">surullinen</w:t>
      </w:r>
    </w:p>
    <w:p>
      <w:r>
        <w:rPr>
          <w:b/>
        </w:rPr>
        <w:t xml:space="preserve">Esimerkki 3.4603</w:t>
      </w:r>
    </w:p>
    <w:p>
      <w:r>
        <w:t xml:space="preserve">Konteksti: Rose oli tuore äiti. Hänen tyttövauvansa ei lopettanut itkemistä.  Lause: Lapsen isä oli lähtenyt töihin ennen Rosen heräämistä.  Hahmo: Lapsen isä</w:t>
      </w:r>
    </w:p>
    <w:p>
      <w:r>
        <w:rPr>
          <w:b/>
        </w:rPr>
        <w:t xml:space="preserve">Tulos</w:t>
      </w:r>
    </w:p>
    <w:p>
      <w:r>
        <w:t xml:space="preserve">ontent</w:t>
      </w:r>
    </w:p>
    <w:p>
      <w:r>
        <w:rPr>
          <w:b/>
        </w:rPr>
        <w:t xml:space="preserve">Tulos</w:t>
      </w:r>
    </w:p>
    <w:p>
      <w:r>
        <w:t xml:space="preserve">cal</w:t>
      </w:r>
    </w:p>
    <w:p>
      <w:r>
        <w:rPr>
          <w:b/>
        </w:rPr>
        <w:t xml:space="preserve">Esimerkki 3.4604</w:t>
      </w:r>
    </w:p>
    <w:p>
      <w:r>
        <w:t xml:space="preserve">Konteksti: Rose oli tuore äiti. Hänen tyttövauvansa ei lopettanut itkemistä. Lapsen isä oli lähtenyt töihin ennen Rosea.  Lause: Rose näytti vauvalle isänsä kuvaa.  Hahmo: Rose kertoi, että hänellä oli kaksi tyttöä, jotka eivät olleet vielä saaneet mitään: Rose</w:t>
      </w:r>
    </w:p>
    <w:p>
      <w:r>
        <w:rPr>
          <w:b/>
        </w:rPr>
        <w:t xml:space="preserve">Tulos</w:t>
      </w:r>
    </w:p>
    <w:p>
      <w:r>
        <w:t xml:space="preserve">Ei ole</w:t>
      </w:r>
    </w:p>
    <w:p>
      <w:r>
        <w:rPr>
          <w:b/>
        </w:rPr>
        <w:t xml:space="preserve">Esimerkki 3.4605</w:t>
      </w:r>
    </w:p>
    <w:p>
      <w:r>
        <w:t xml:space="preserve">Konteksti: Rose oli tuore äiti. Hänen tyttövauvansa ei lopettanut itkemistä. Lapsen isä oli lähtenyt töihin ennen Rosea.  Lause: Rose näytti vauvalle isänsä kuvaa.  Hahmo: Rose kertoi, että hänellä oli kaksi tyttöä, jotka eivät olleet vielä saaneet mitään: Rose: Tyttövauva</w:t>
      </w:r>
    </w:p>
    <w:p>
      <w:r>
        <w:rPr>
          <w:b/>
        </w:rPr>
        <w:t xml:space="preserve">Tulos</w:t>
      </w:r>
    </w:p>
    <w:p>
      <w:r>
        <w:t xml:space="preserve">onnellisempi</w:t>
      </w:r>
    </w:p>
    <w:p>
      <w:r>
        <w:rPr>
          <w:b/>
        </w:rPr>
        <w:t xml:space="preserve">Tulos</w:t>
      </w:r>
    </w:p>
    <w:p>
      <w:r>
        <w:t xml:space="preserve">onnellinen</w:t>
      </w:r>
    </w:p>
    <w:p>
      <w:r>
        <w:rPr>
          <w:b/>
        </w:rPr>
        <w:t xml:space="preserve">Esimerkki 3.4606</w:t>
      </w:r>
    </w:p>
    <w:p>
      <w:r>
        <w:t xml:space="preserve">Konteksti: Rose oli tuore äiti. Hänen tyttövauvansa ei lopettanut itkemistä. Lapsen isä oli lähtenyt töihin ennen Rosea.  Lause: Rose näytti vauvalle isänsä kuvaa.  Hahmo: Rose kertoi, että hänellä oli kaksi tyttöä, jotka eivät olleet vielä saaneet mitään: Rose: Lapsen isä</w:t>
      </w:r>
    </w:p>
    <w:p>
      <w:r>
        <w:rPr>
          <w:b/>
        </w:rPr>
        <w:t xml:space="preserve">Tulos</w:t>
      </w:r>
    </w:p>
    <w:p>
      <w:r>
        <w:t xml:space="preserve">Ei ole</w:t>
      </w:r>
    </w:p>
    <w:p>
      <w:r>
        <w:rPr>
          <w:b/>
        </w:rPr>
        <w:t xml:space="preserve">Esimerkki 3.4607</w:t>
      </w:r>
    </w:p>
    <w:p>
      <w:r>
        <w:t xml:space="preserve">Konteksti: Rose oli tuore äiti. Hänen tyttövauvansa ei lopettanut itkemistä. Lapsen isä oli lähtenyt töihin ennen Rosea. Rose näytti vauvalle kuvan isästään.  Lause: Vauva lakkasi itkemästä ja hymyili.  Hahmo: Rose</w:t>
      </w:r>
    </w:p>
    <w:p>
      <w:r>
        <w:rPr>
          <w:b/>
        </w:rPr>
        <w:t xml:space="preserve">Tulos</w:t>
      </w:r>
    </w:p>
    <w:p>
      <w:r>
        <w:t xml:space="preserve">onnellinen</w:t>
      </w:r>
    </w:p>
    <w:p>
      <w:r>
        <w:rPr>
          <w:b/>
        </w:rPr>
        <w:t xml:space="preserve">Tulos</w:t>
      </w:r>
    </w:p>
    <w:p>
      <w:r>
        <w:t xml:space="preserve">atyytyväinen</w:t>
      </w:r>
    </w:p>
    <w:p>
      <w:r>
        <w:rPr>
          <w:b/>
        </w:rPr>
        <w:t xml:space="preserve">Tulos</w:t>
      </w:r>
    </w:p>
    <w:p>
      <w:r>
        <w:t xml:space="preserve">lievittää</w:t>
      </w:r>
    </w:p>
    <w:p>
      <w:r>
        <w:rPr>
          <w:b/>
        </w:rPr>
        <w:t xml:space="preserve">Tulos</w:t>
      </w:r>
    </w:p>
    <w:p>
      <w:r>
        <w:t xml:space="preserve">Appy</w:t>
      </w:r>
    </w:p>
    <w:p>
      <w:r>
        <w:rPr>
          <w:b/>
        </w:rPr>
        <w:t xml:space="preserve">Esimerkki 3.4608</w:t>
      </w:r>
    </w:p>
    <w:p>
      <w:r>
        <w:t xml:space="preserve">Konteksti: Rose oli tuore äiti. Hänen tyttövauvansa ei lopettanut itkemistä. Lapsen isä oli lähtenyt töihin ennen Rosea. Rose näytti vauvalle kuvan isästään.  Lause: Vauva lakkasi itkemästä ja hymyili.  Hahmo: Rose: Tyttövauva</w:t>
      </w:r>
    </w:p>
    <w:p>
      <w:r>
        <w:rPr>
          <w:b/>
        </w:rPr>
        <w:t xml:space="preserve">Tulos</w:t>
      </w:r>
    </w:p>
    <w:p>
      <w:r>
        <w:t xml:space="preserve">onnellinen</w:t>
      </w:r>
    </w:p>
    <w:p>
      <w:r>
        <w:rPr>
          <w:b/>
        </w:rPr>
        <w:t xml:space="preserve">Tulos</w:t>
      </w:r>
    </w:p>
    <w:p>
      <w:r>
        <w:t xml:space="preserve">atyytyväinen</w:t>
      </w:r>
    </w:p>
    <w:p>
      <w:r>
        <w:rPr>
          <w:b/>
        </w:rPr>
        <w:t xml:space="preserve">Tulos</w:t>
      </w:r>
    </w:p>
    <w:p>
      <w:r>
        <w:t xml:space="preserve">onnellinen</w:t>
      </w:r>
    </w:p>
    <w:p>
      <w:r>
        <w:rPr>
          <w:b/>
        </w:rPr>
        <w:t xml:space="preserve">Esimerkki 3.4609</w:t>
      </w:r>
    </w:p>
    <w:p>
      <w:r>
        <w:t xml:space="preserve">Konteksti: Rose oli tuore äiti. Hänen tyttövauvansa ei lopettanut itkemistä. Lapsen isä oli lähtenyt töihin ennen Rosea. Rose näytti vauvalle kuvan isästään.  Lause: Vauva lakkasi itkemästä ja hymyili.  Hahmo: Rose: Lapsen isä</w:t>
      </w:r>
    </w:p>
    <w:p>
      <w:r>
        <w:rPr>
          <w:b/>
        </w:rPr>
        <w:t xml:space="preserve">Tulos</w:t>
      </w:r>
    </w:p>
    <w:p>
      <w:r>
        <w:t xml:space="preserve">ylpeä</w:t>
      </w:r>
    </w:p>
    <w:p>
      <w:r>
        <w:rPr>
          <w:b/>
        </w:rPr>
        <w:t xml:space="preserve">Tulos</w:t>
      </w:r>
    </w:p>
    <w:p>
      <w:r>
        <w:t xml:space="preserve">kaipuu</w:t>
      </w:r>
    </w:p>
    <w:p>
      <w:r>
        <w:rPr>
          <w:b/>
        </w:rPr>
        <w:t xml:space="preserve">Esimerkki 3.4610</w:t>
      </w:r>
    </w:p>
    <w:p>
      <w:r>
        <w:t xml:space="preserve">Konteksti: Lause: Ei ole: Sanat: Olin eräänä päivänä puistossa.  Hahmo: Minä (itse)</w:t>
      </w:r>
    </w:p>
    <w:p>
      <w:r>
        <w:rPr>
          <w:b/>
        </w:rPr>
        <w:t xml:space="preserve">Tulos</w:t>
      </w:r>
    </w:p>
    <w:p>
      <w:r>
        <w:t xml:space="preserve">rauhallinen ja rauhallinen.</w:t>
      </w:r>
    </w:p>
    <w:p>
      <w:r>
        <w:rPr>
          <w:b/>
        </w:rPr>
        <w:t xml:space="preserve">Tulos</w:t>
      </w:r>
    </w:p>
    <w:p>
      <w:r>
        <w:t xml:space="preserve">rento</w:t>
      </w:r>
    </w:p>
    <w:p>
      <w:r>
        <w:rPr>
          <w:b/>
        </w:rPr>
        <w:t xml:space="preserve">Esimerkki 3.4611</w:t>
      </w:r>
    </w:p>
    <w:p>
      <w:r>
        <w:t xml:space="preserve">Konteksti: Lause: Ei ole: Sanat: Olin eräänä päivänä puistossa.  Hahmo: Linnut</w:t>
      </w:r>
    </w:p>
    <w:p>
      <w:r>
        <w:rPr>
          <w:b/>
        </w:rPr>
        <w:t xml:space="preserve">Tulos</w:t>
      </w:r>
    </w:p>
    <w:p>
      <w:r>
        <w:t xml:space="preserve">Ei ole</w:t>
      </w:r>
    </w:p>
    <w:p>
      <w:r>
        <w:rPr>
          <w:b/>
        </w:rPr>
        <w:t xml:space="preserve">Esimerkki 3.4612</w:t>
      </w:r>
    </w:p>
    <w:p>
      <w:r>
        <w:t xml:space="preserve">Konteksti: Olin eräänä päivänä puistossa.  Lause: Istuin penkillä tunkkaisen leipäpussin kanssa.  Hahmo: Minä (itse)</w:t>
      </w:r>
    </w:p>
    <w:p>
      <w:r>
        <w:rPr>
          <w:b/>
        </w:rPr>
        <w:t xml:space="preserve">Tulos</w:t>
      </w:r>
    </w:p>
    <w:p>
      <w:r>
        <w:t xml:space="preserve">onnellinen</w:t>
      </w:r>
    </w:p>
    <w:p>
      <w:r>
        <w:rPr>
          <w:b/>
        </w:rPr>
        <w:t xml:space="preserve">Tulos</w:t>
      </w:r>
    </w:p>
    <w:p>
      <w:r>
        <w:t xml:space="preserve">yksinäinen</w:t>
      </w:r>
    </w:p>
    <w:p>
      <w:r>
        <w:rPr>
          <w:b/>
        </w:rPr>
        <w:t xml:space="preserve">Tulos</w:t>
      </w:r>
    </w:p>
    <w:p>
      <w:r>
        <w:t xml:space="preserve">dejecte</w:t>
      </w:r>
    </w:p>
    <w:p>
      <w:r>
        <w:rPr>
          <w:b/>
        </w:rPr>
        <w:t xml:space="preserve">Esimerkki 3.4613</w:t>
      </w:r>
    </w:p>
    <w:p>
      <w:r>
        <w:t xml:space="preserve">Konteksti: Olin eräänä päivänä puistossa.  Lause: Istuin penkillä tunkkaisen leipäpussin kanssa.  Hahmo: Linnut</w:t>
      </w:r>
    </w:p>
    <w:p>
      <w:r>
        <w:rPr>
          <w:b/>
        </w:rPr>
        <w:t xml:space="preserve">Tulos</w:t>
      </w:r>
    </w:p>
    <w:p>
      <w:r>
        <w:t xml:space="preserve">Ei ole</w:t>
      </w:r>
    </w:p>
    <w:p>
      <w:r>
        <w:rPr>
          <w:b/>
        </w:rPr>
        <w:t xml:space="preserve">Esimerkki 3.4614</w:t>
      </w:r>
    </w:p>
    <w:p>
      <w:r>
        <w:t xml:space="preserve">Konteksti: Olin eräänä päivänä puistossa. Istuin penkillä pussillinen tunkkaista leipää mukanani.  Lause: Linnut kerääntyivät featini ympärille.  Hahmo: Minä (itse)</w:t>
      </w:r>
    </w:p>
    <w:p>
      <w:r>
        <w:rPr>
          <w:b/>
        </w:rPr>
        <w:t xml:space="preserve">Tulos</w:t>
      </w:r>
    </w:p>
    <w:p>
      <w:r>
        <w:t xml:space="preserve">onnellinen</w:t>
      </w:r>
    </w:p>
    <w:p>
      <w:r>
        <w:rPr>
          <w:b/>
        </w:rPr>
        <w:t xml:space="preserve">Esimerkki 3.4615</w:t>
      </w:r>
    </w:p>
    <w:p>
      <w:r>
        <w:t xml:space="preserve">Konteksti: Olin eräänä päivänä puistossa. Istuin penkillä pussillinen tunkkaista leipää mukanani.  Lause: Linnut kerääntyivät featini ympärille.  Hahmo: Linnut</w:t>
      </w:r>
    </w:p>
    <w:p>
      <w:r>
        <w:rPr>
          <w:b/>
        </w:rPr>
        <w:t xml:space="preserve">Tulos</w:t>
      </w:r>
    </w:p>
    <w:p>
      <w:r>
        <w:t xml:space="preserve">ennakointi</w:t>
      </w:r>
    </w:p>
    <w:p>
      <w:r>
        <w:rPr>
          <w:b/>
        </w:rPr>
        <w:t xml:space="preserve">Tulos</w:t>
      </w:r>
    </w:p>
    <w:p>
      <w:r>
        <w:t xml:space="preserve">nälkäinen</w:t>
      </w:r>
    </w:p>
    <w:p>
      <w:r>
        <w:rPr>
          <w:b/>
        </w:rPr>
        <w:t xml:space="preserve">Esimerkki 3.4616</w:t>
      </w:r>
    </w:p>
    <w:p>
      <w:r>
        <w:t xml:space="preserve">Konteksti: Olin eräänä päivänä puistossa. Istuin penkillä pussillinen tunkkaista leipää mukanani. Linnut kerääntyivät tekoni ympärille.  Lause: Heitin leipää lattian poikki.  Hahmo: Hahmo: Hahmo: Hahmo: Hahmo: Hahmo: Minä (itse)</w:t>
      </w:r>
    </w:p>
    <w:p>
      <w:r>
        <w:rPr>
          <w:b/>
        </w:rPr>
        <w:t xml:space="preserve">Tulos</w:t>
      </w:r>
    </w:p>
    <w:p>
      <w:r>
        <w:t xml:space="preserve">huolehtiva</w:t>
      </w:r>
    </w:p>
    <w:p>
      <w:r>
        <w:rPr>
          <w:b/>
        </w:rPr>
        <w:t xml:space="preserve">Tulos</w:t>
      </w:r>
    </w:p>
    <w:p>
      <w:r>
        <w:t xml:space="preserve">iloinen</w:t>
      </w:r>
    </w:p>
    <w:p>
      <w:r>
        <w:rPr>
          <w:b/>
        </w:rPr>
        <w:t xml:space="preserve">Esimerkki 3.4617</w:t>
      </w:r>
    </w:p>
    <w:p>
      <w:r>
        <w:t xml:space="preserve">Konteksti: Olin eräänä päivänä puistossa. Istuin penkillä pussillinen tunkkaista leipää mukanani. Linnut kerääntyivät tekoni ympärille.  Lause: Heitin leipää lattian poikki.  Hahmo: Hahmo: Hahmo: Hahmo: Hahmo: Hahmo: Linnut</w:t>
      </w:r>
    </w:p>
    <w:p>
      <w:r>
        <w:rPr>
          <w:b/>
        </w:rPr>
        <w:t xml:space="preserve">Tulos</w:t>
      </w:r>
    </w:p>
    <w:p>
      <w:r>
        <w:t xml:space="preserve">nälkäinen</w:t>
      </w:r>
    </w:p>
    <w:p>
      <w:r>
        <w:rPr>
          <w:b/>
        </w:rPr>
        <w:t xml:space="preserve">Esimerkki 3.4618</w:t>
      </w:r>
    </w:p>
    <w:p>
      <w:r>
        <w:t xml:space="preserve">Konteksti: Olin eräänä päivänä puistossa. Istuin penkillä pussillinen tunkkaista leipää mukanani. Linnut kerääntyivät tekoni ympärille. Heitin leipää lattian poikki.  Lause: Ne kaikki kauhoivat palat ja söivät ne.  Hahmo: Minä (itse)</w:t>
      </w:r>
    </w:p>
    <w:p>
      <w:r>
        <w:rPr>
          <w:b/>
        </w:rPr>
        <w:t xml:space="preserve">Tulos</w:t>
      </w:r>
    </w:p>
    <w:p>
      <w:r>
        <w:t xml:space="preserve">kiinnostunut</w:t>
      </w:r>
    </w:p>
    <w:p>
      <w:r>
        <w:rPr>
          <w:b/>
        </w:rPr>
        <w:t xml:space="preserve">Tulos</w:t>
      </w:r>
    </w:p>
    <w:p>
      <w:r>
        <w:t xml:space="preserve">hyödyllinen</w:t>
      </w:r>
    </w:p>
    <w:p>
      <w:r>
        <w:rPr>
          <w:b/>
        </w:rPr>
        <w:t xml:space="preserve">Esimerkki 3.4619</w:t>
      </w:r>
    </w:p>
    <w:p>
      <w:r>
        <w:t xml:space="preserve">Konteksti: Olin eräänä päivänä puistossa. Istuin penkillä pussillinen tunkkaista leipää mukanani. Linnut kerääntyivät tekoni ympärille. Heitin leipää lattian poikki.  Lause: Ne kaikki kauhoivat palat ja söivät ne.  Hahmo: Linnut</w:t>
      </w:r>
    </w:p>
    <w:p>
      <w:r>
        <w:rPr>
          <w:b/>
        </w:rPr>
        <w:t xml:space="preserve">Tulos</w:t>
      </w:r>
    </w:p>
    <w:p>
      <w:r>
        <w:t xml:space="preserve">sated</w:t>
      </w:r>
    </w:p>
    <w:p>
      <w:r>
        <w:rPr>
          <w:b/>
        </w:rPr>
        <w:t xml:space="preserve">Esimerkki 3.4620</w:t>
      </w:r>
    </w:p>
    <w:p>
      <w:r>
        <w:t xml:space="preserve">Konteksti: Lause: Ei ole: Tim halusi elää menestyksen ja hyvän elämän.  Hahmo: Tim</w:t>
      </w:r>
    </w:p>
    <w:p>
      <w:r>
        <w:rPr>
          <w:b/>
        </w:rPr>
        <w:t xml:space="preserve">Tulos</w:t>
      </w:r>
    </w:p>
    <w:p>
      <w:r>
        <w:t xml:space="preserve">määritetty</w:t>
      </w:r>
    </w:p>
    <w:p>
      <w:r>
        <w:rPr>
          <w:b/>
        </w:rPr>
        <w:t xml:space="preserve">Tulos</w:t>
      </w:r>
    </w:p>
    <w:p>
      <w:r>
        <w:t xml:space="preserve">optimistinen</w:t>
      </w:r>
    </w:p>
    <w:p>
      <w:r>
        <w:rPr>
          <w:b/>
        </w:rPr>
        <w:t xml:space="preserve">Esimerkki 3.4621</w:t>
      </w:r>
    </w:p>
    <w:p>
      <w:r>
        <w:t xml:space="preserve">Konteksti: Lause: Ei ole: Tim halusi elää menestyksen ja hyvän elämän.  Hahmo: Tim: Menestyvät ihmiset</w:t>
      </w:r>
    </w:p>
    <w:p>
      <w:r>
        <w:rPr>
          <w:b/>
        </w:rPr>
        <w:t xml:space="preserve">Tulos</w:t>
      </w:r>
    </w:p>
    <w:p>
      <w:r>
        <w:t xml:space="preserve">Ei ole</w:t>
      </w:r>
    </w:p>
    <w:p>
      <w:r>
        <w:rPr>
          <w:b/>
        </w:rPr>
        <w:t xml:space="preserve">Esimerkki 3.4622</w:t>
      </w:r>
    </w:p>
    <w:p>
      <w:r>
        <w:t xml:space="preserve">Konteksti: Tim halusi elää menestyksen ja hyvän elämän.  Lause: Hän alkoi tutkia menestyviä ihmisiä.  Hahmo: Tim</w:t>
      </w:r>
    </w:p>
    <w:p>
      <w:r>
        <w:rPr>
          <w:b/>
        </w:rPr>
        <w:t xml:space="preserve">Tulos</w:t>
      </w:r>
    </w:p>
    <w:p>
      <w:r>
        <w:t xml:space="preserve">toiveikas</w:t>
      </w:r>
    </w:p>
    <w:p>
      <w:r>
        <w:rPr>
          <w:b/>
        </w:rPr>
        <w:t xml:space="preserve">Tulos</w:t>
      </w:r>
    </w:p>
    <w:p>
      <w:r>
        <w:t xml:space="preserve">kunnianhimoinen</w:t>
      </w:r>
    </w:p>
    <w:p>
      <w:r>
        <w:rPr>
          <w:b/>
        </w:rPr>
        <w:t xml:space="preserve">Esimerkki 3.4623</w:t>
      </w:r>
    </w:p>
    <w:p>
      <w:r>
        <w:t xml:space="preserve">Konteksti: Tim halusi elää menestyksen ja hyvän elämän.  Lause: Hän alkoi tutkia menestyviä ihmisiä.  Hahmo: Tim: Menestyneet ihmiset</w:t>
      </w:r>
    </w:p>
    <w:p>
      <w:r>
        <w:rPr>
          <w:b/>
        </w:rPr>
        <w:t xml:space="preserve">Tulos</w:t>
      </w:r>
    </w:p>
    <w:p>
      <w:r>
        <w:t xml:space="preserve">Ei ole</w:t>
      </w:r>
    </w:p>
    <w:p>
      <w:r>
        <w:rPr>
          <w:b/>
        </w:rPr>
        <w:t xml:space="preserve">Esimerkki 3.4624</w:t>
      </w:r>
    </w:p>
    <w:p>
      <w:r>
        <w:t xml:space="preserve">Konteksti: Tim halusi elää menestyksen ja hyvän elämän. Hän alkoi tutkia menestyneitä ihmisiä.  Lause: Hän löysi monia malleja.  Hahmo: Tim</w:t>
      </w:r>
    </w:p>
    <w:p>
      <w:r>
        <w:rPr>
          <w:b/>
        </w:rPr>
        <w:t xml:space="preserve">Tulos</w:t>
      </w:r>
    </w:p>
    <w:p>
      <w:r>
        <w:t xml:space="preserve">toiveikas</w:t>
      </w:r>
    </w:p>
    <w:p>
      <w:r>
        <w:rPr>
          <w:b/>
        </w:rPr>
        <w:t xml:space="preserve">Tulos</w:t>
      </w:r>
    </w:p>
    <w:p>
      <w:r>
        <w:t xml:space="preserve">kiinnostunut ja innostunut</w:t>
      </w:r>
    </w:p>
    <w:p>
      <w:r>
        <w:rPr>
          <w:b/>
        </w:rPr>
        <w:t xml:space="preserve">Esimerkki 3.4625</w:t>
      </w:r>
    </w:p>
    <w:p>
      <w:r>
        <w:t xml:space="preserve">Konteksti: Tim halusi elää menestyksen ja hyvän elämän. Hän alkoi tutkia menestyviä ihmisiä.  Lause: Hän löysi monia malleja.  Hahmo: Menestyneitä ihmisiä</w:t>
      </w:r>
    </w:p>
    <w:p>
      <w:r>
        <w:rPr>
          <w:b/>
        </w:rPr>
        <w:t xml:space="preserve">Tulos</w:t>
      </w:r>
    </w:p>
    <w:p>
      <w:r>
        <w:t xml:space="preserve">Ei ole</w:t>
      </w:r>
    </w:p>
    <w:p>
      <w:r>
        <w:rPr>
          <w:b/>
        </w:rPr>
        <w:t xml:space="preserve">Esimerkki 3.4626</w:t>
      </w:r>
    </w:p>
    <w:p>
      <w:r>
        <w:t xml:space="preserve">Konteksti: Tim halusi elää menestyksen ja hyvän elämän. Hän alkoi tutkia menestyneitä ihmisiä. Hän löysi monia malleja.  Lause: Hän sovelsi näitä vasta löydettyjä malleja omaan elämäänsä.  Hahmo: Tim</w:t>
      </w:r>
    </w:p>
    <w:p>
      <w:r>
        <w:rPr>
          <w:b/>
        </w:rPr>
        <w:t xml:space="preserve">Tulos</w:t>
      </w:r>
    </w:p>
    <w:p>
      <w:r>
        <w:t xml:space="preserve">määritetty</w:t>
      </w:r>
    </w:p>
    <w:p>
      <w:r>
        <w:rPr>
          <w:b/>
        </w:rPr>
        <w:t xml:space="preserve">Tulos</w:t>
      </w:r>
    </w:p>
    <w:p>
      <w:r>
        <w:t xml:space="preserve">tyytyväinen</w:t>
      </w:r>
    </w:p>
    <w:p>
      <w:r>
        <w:rPr>
          <w:b/>
        </w:rPr>
        <w:t xml:space="preserve">Esimerkki 3.4627</w:t>
      </w:r>
    </w:p>
    <w:p>
      <w:r>
        <w:t xml:space="preserve">Konteksti: Tim halusi elää menestyksen ja hyvän elämän. Hän alkoi tutkia menestyneitä ihmisiä. Hän löysi monia malleja.  Lause: Hän sovelsi näitä vasta löydettyjä malleja omaan elämäänsä.  Hahmo: Menestyneet ihmiset</w:t>
      </w:r>
    </w:p>
    <w:p>
      <w:r>
        <w:rPr>
          <w:b/>
        </w:rPr>
        <w:t xml:space="preserve">Tulos</w:t>
      </w:r>
    </w:p>
    <w:p>
      <w:r>
        <w:t xml:space="preserve">Ei ole</w:t>
      </w:r>
    </w:p>
    <w:p>
      <w:r>
        <w:rPr>
          <w:b/>
        </w:rPr>
        <w:t xml:space="preserve">Esimerkki 3.4628</w:t>
      </w:r>
    </w:p>
    <w:p>
      <w:r>
        <w:t xml:space="preserve">Konteksti: Tim halusi elää menestyksen ja hyvän elämän. Hän alkoi tutkia menestyneitä ihmisiä. Hän löysi monia malleja. Hän sovelsi näitä vasta löydettyjä malleja omaan elämäänsä.  Lause: Timistä tuli lopulta hyvin menestynyt soveltamalla näitä periaatteita.  Hahmo: Tim</w:t>
      </w:r>
    </w:p>
    <w:p>
      <w:r>
        <w:rPr>
          <w:b/>
        </w:rPr>
        <w:t xml:space="preserve">Tulos</w:t>
      </w:r>
    </w:p>
    <w:p>
      <w:r>
        <w:t xml:space="preserve">määritetty</w:t>
      </w:r>
    </w:p>
    <w:p>
      <w:r>
        <w:rPr>
          <w:b/>
        </w:rPr>
        <w:t xml:space="preserve">Tulos</w:t>
      </w:r>
    </w:p>
    <w:p>
      <w:r>
        <w:t xml:space="preserve">ylpeä itsestään</w:t>
      </w:r>
    </w:p>
    <w:p>
      <w:r>
        <w:rPr>
          <w:b/>
        </w:rPr>
        <w:t xml:space="preserve">Esimerkki 3.4629</w:t>
      </w:r>
    </w:p>
    <w:p>
      <w:r>
        <w:t xml:space="preserve">Konteksti: Tim halusi elää menestyksen ja hyvän elämän. Hän alkoi tutkia menestyneitä ihmisiä. Hän löysi monia malleja. Hän sovelsi näitä vasta löydettyjä malleja omaan elämäänsä.  Lause: Timistä tuli lopulta hyvin menestynyt soveltamalla näitä periaatteita.  Hahmo: Tim: Menestyvät ihmiset</w:t>
      </w:r>
    </w:p>
    <w:p>
      <w:r>
        <w:rPr>
          <w:b/>
        </w:rPr>
        <w:t xml:space="preserve">Tulos</w:t>
      </w:r>
    </w:p>
    <w:p>
      <w:r>
        <w:t xml:space="preserve">Ei ole</w:t>
      </w:r>
    </w:p>
    <w:p>
      <w:r>
        <w:rPr>
          <w:b/>
        </w:rPr>
        <w:t xml:space="preserve">Esimerkki 3.4630</w:t>
      </w:r>
    </w:p>
    <w:p>
      <w:r>
        <w:t xml:space="preserve">Konteksti: Lause: Ei ole: Tim haastaa ystävänsä kisaan.  Hahmo: Tim</w:t>
      </w:r>
    </w:p>
    <w:p>
      <w:r>
        <w:rPr>
          <w:b/>
        </w:rPr>
        <w:t xml:space="preserve">Tulos</w:t>
      </w:r>
    </w:p>
    <w:p>
      <w:r>
        <w:t xml:space="preserve">aggressiivinen</w:t>
      </w:r>
    </w:p>
    <w:p>
      <w:r>
        <w:rPr>
          <w:b/>
        </w:rPr>
        <w:t xml:space="preserve">Esimerkki 3.4631</w:t>
      </w:r>
    </w:p>
    <w:p>
      <w:r>
        <w:t xml:space="preserve">Konteksti: Lause: Ei ole: Tim haastaa ystävänsä kisaan.  Hahmo: Hänen ystävänsä</w:t>
      </w:r>
    </w:p>
    <w:p>
      <w:r>
        <w:rPr>
          <w:b/>
        </w:rPr>
        <w:t xml:space="preserve">Tulos</w:t>
      </w:r>
    </w:p>
    <w:p>
      <w:r>
        <w:t xml:space="preserve">innoissaan</w:t>
      </w:r>
    </w:p>
    <w:p>
      <w:r>
        <w:rPr>
          <w:b/>
        </w:rPr>
        <w:t xml:space="preserve">Tulos</w:t>
      </w:r>
    </w:p>
    <w:p>
      <w:r>
        <w:t xml:space="preserve">kilpailukykyinen</w:t>
      </w:r>
    </w:p>
    <w:p>
      <w:r>
        <w:rPr>
          <w:b/>
        </w:rPr>
        <w:t xml:space="preserve">Esimerkki 3.4632</w:t>
      </w:r>
    </w:p>
    <w:p>
      <w:r>
        <w:t xml:space="preserve">Konteksti: Tim haastaa ystävänsä kisaan.  Lause: Hänen ystävänsä suostuu.  Hahmo: Tim</w:t>
      </w:r>
    </w:p>
    <w:p>
      <w:r>
        <w:rPr>
          <w:b/>
        </w:rPr>
        <w:t xml:space="preserve">Tulos</w:t>
      </w:r>
    </w:p>
    <w:p>
      <w:r>
        <w:t xml:space="preserve">kilpailukykyinen</w:t>
      </w:r>
    </w:p>
    <w:p>
      <w:r>
        <w:rPr>
          <w:b/>
        </w:rPr>
        <w:t xml:space="preserve">Esimerkki 3.4633</w:t>
      </w:r>
    </w:p>
    <w:p>
      <w:r>
        <w:t xml:space="preserve">Konteksti: Tim haastaa ystävänsä kisaan.  Lause: Hänen ystävänsä suostuu.  Hahmo: Hänen ystävänsä</w:t>
      </w:r>
    </w:p>
    <w:p>
      <w:r>
        <w:rPr>
          <w:b/>
        </w:rPr>
        <w:t xml:space="preserve">Tulos</w:t>
      </w:r>
    </w:p>
    <w:p>
      <w:r>
        <w:t xml:space="preserve">innoissaan</w:t>
      </w:r>
    </w:p>
    <w:p>
      <w:r>
        <w:rPr>
          <w:b/>
        </w:rPr>
        <w:t xml:space="preserve">Tulos</w:t>
      </w:r>
    </w:p>
    <w:p>
      <w:r>
        <w:t xml:space="preserve">innostunut</w:t>
      </w:r>
    </w:p>
    <w:p>
      <w:r>
        <w:rPr>
          <w:b/>
        </w:rPr>
        <w:t xml:space="preserve">Tulos</w:t>
      </w:r>
    </w:p>
    <w:p>
      <w:r>
        <w:t xml:space="preserve">innostunut</w:t>
      </w:r>
    </w:p>
    <w:p>
      <w:r>
        <w:rPr>
          <w:b/>
        </w:rPr>
        <w:t xml:space="preserve">Esimerkki 3.4634</w:t>
      </w:r>
    </w:p>
    <w:p>
      <w:r>
        <w:t xml:space="preserve">Konteksti: Tim haastaa ystävänsä kisaan. Hänen ystävänsä suostuu.  Lause: Kisa alkaa.  Hahmo: Tim</w:t>
      </w:r>
    </w:p>
    <w:p>
      <w:r>
        <w:rPr>
          <w:b/>
        </w:rPr>
        <w:t xml:space="preserve">Tulos</w:t>
      </w:r>
    </w:p>
    <w:p>
      <w:r>
        <w:t xml:space="preserve">innoissaan</w:t>
      </w:r>
    </w:p>
    <w:p>
      <w:r>
        <w:rPr>
          <w:b/>
        </w:rPr>
        <w:t xml:space="preserve">Tulos</w:t>
      </w:r>
    </w:p>
    <w:p>
      <w:r>
        <w:t xml:space="preserve">määritetty</w:t>
      </w:r>
    </w:p>
    <w:p>
      <w:r>
        <w:rPr>
          <w:b/>
        </w:rPr>
        <w:t xml:space="preserve">Tulos</w:t>
      </w:r>
    </w:p>
    <w:p>
      <w:r>
        <w:t xml:space="preserve">ahdistunut siitä</w:t>
      </w:r>
    </w:p>
    <w:p>
      <w:r>
        <w:rPr>
          <w:b/>
        </w:rPr>
        <w:t xml:space="preserve">Tulos</w:t>
      </w:r>
    </w:p>
    <w:p>
      <w:r>
        <w:t xml:space="preserve">ahdistunut</w:t>
      </w:r>
    </w:p>
    <w:p>
      <w:r>
        <w:rPr>
          <w:b/>
        </w:rPr>
        <w:t xml:space="preserve">Esimerkki 3.4635</w:t>
      </w:r>
    </w:p>
    <w:p>
      <w:r>
        <w:t xml:space="preserve">Konteksti: Tim haastaa ystävänsä kisaan. Hänen ystävänsä suostuu.  Lause: Kisa alkaa.  Hahmo: Hänen ystävänsä</w:t>
      </w:r>
    </w:p>
    <w:p>
      <w:r>
        <w:rPr>
          <w:b/>
        </w:rPr>
        <w:t xml:space="preserve">Tulos</w:t>
      </w:r>
    </w:p>
    <w:p>
      <w:r>
        <w:t xml:space="preserve">ennakointi</w:t>
      </w:r>
    </w:p>
    <w:p>
      <w:r>
        <w:rPr>
          <w:b/>
        </w:rPr>
        <w:t xml:space="preserve">Esimerkki 3.4636</w:t>
      </w:r>
    </w:p>
    <w:p>
      <w:r>
        <w:t xml:space="preserve">Konteksti: Tim haastaa ystävänsä kisaan. Hänen ystävänsä suostuu. Kilpailu alkaa.  Lause: Juostessaan Tim hidastaa vauhtia ja pysähtyy.  Hahmo: Tim</w:t>
      </w:r>
    </w:p>
    <w:p>
      <w:r>
        <w:rPr>
          <w:b/>
        </w:rPr>
        <w:t xml:space="preserve">Tulos</w:t>
      </w:r>
    </w:p>
    <w:p>
      <w:r>
        <w:t xml:space="preserve">suostuvainen</w:t>
      </w:r>
    </w:p>
    <w:p>
      <w:r>
        <w:rPr>
          <w:b/>
        </w:rPr>
        <w:t xml:space="preserve">Tulos</w:t>
      </w:r>
    </w:p>
    <w:p>
      <w:r>
        <w:t xml:space="preserve">onnellinen</w:t>
      </w:r>
    </w:p>
    <w:p>
      <w:r>
        <w:rPr>
          <w:b/>
        </w:rPr>
        <w:t xml:space="preserve">Tulos</w:t>
      </w:r>
    </w:p>
    <w:p>
      <w:r>
        <w:t xml:space="preserve">innoissaan</w:t>
      </w:r>
    </w:p>
    <w:p>
      <w:r>
        <w:rPr>
          <w:b/>
        </w:rPr>
        <w:t xml:space="preserve">Tulos</w:t>
      </w:r>
    </w:p>
    <w:p>
      <w:r>
        <w:t xml:space="preserve">alistuva</w:t>
      </w:r>
    </w:p>
    <w:p>
      <w:r>
        <w:rPr>
          <w:b/>
        </w:rPr>
        <w:t xml:space="preserve">Tulos</w:t>
      </w:r>
    </w:p>
    <w:p>
      <w:r>
        <w:t xml:space="preserve">peloissaan</w:t>
      </w:r>
    </w:p>
    <w:p>
      <w:r>
        <w:rPr>
          <w:b/>
        </w:rPr>
        <w:t xml:space="preserve">Esimerkki 3.4637</w:t>
      </w:r>
    </w:p>
    <w:p>
      <w:r>
        <w:t xml:space="preserve">Konteksti: Tim haastaa ystävänsä kisaan. Hänen ystävänsä suostuu. Kilpailu alkaa.  Lause: Juostessaan Tim hidastaa vauhtia ja pysähtyy.  Hahmo: Hänen ystävänsä</w:t>
      </w:r>
    </w:p>
    <w:p>
      <w:r>
        <w:rPr>
          <w:b/>
        </w:rPr>
        <w:t xml:space="preserve">Tulos</w:t>
      </w:r>
    </w:p>
    <w:p>
      <w:r>
        <w:t xml:space="preserve">pahoillani hänen puolestaan</w:t>
      </w:r>
    </w:p>
    <w:p>
      <w:r>
        <w:rPr>
          <w:b/>
        </w:rPr>
        <w:t xml:space="preserve">Tulos</w:t>
      </w:r>
    </w:p>
    <w:p>
      <w:r>
        <w:t xml:space="preserve">hämmentynyt</w:t>
      </w:r>
    </w:p>
    <w:p>
      <w:r>
        <w:rPr>
          <w:b/>
        </w:rPr>
        <w:t xml:space="preserve">Esimerkki 3.4638</w:t>
      </w:r>
    </w:p>
    <w:p>
      <w:r>
        <w:t xml:space="preserve">Konteksti: Tim haastaa ystävänsä kisaan. Hänen ystävänsä suostuu. Kilpailu alkaa. Juostessaan Tim hidastaa vauhtia ja pysähtyy.  Lause: Hän oli venäyttänyt lihaksensa juostessaan.  Hahmo: Tim</w:t>
      </w:r>
    </w:p>
    <w:p>
      <w:r>
        <w:rPr>
          <w:b/>
        </w:rPr>
        <w:t xml:space="preserve">Tulos</w:t>
      </w:r>
    </w:p>
    <w:p>
      <w:r>
        <w:t xml:space="preserve">ahdas</w:t>
      </w:r>
    </w:p>
    <w:p>
      <w:r>
        <w:rPr>
          <w:b/>
        </w:rPr>
        <w:t xml:space="preserve">Tulos</w:t>
      </w:r>
    </w:p>
    <w:p>
      <w:r>
        <w:t xml:space="preserve">varovainen</w:t>
      </w:r>
    </w:p>
    <w:p>
      <w:r>
        <w:rPr>
          <w:b/>
        </w:rPr>
        <w:t xml:space="preserve">Esimerkki 3.4639</w:t>
      </w:r>
    </w:p>
    <w:p>
      <w:r>
        <w:t xml:space="preserve">Konteksti: Tim haastaa ystävänsä kisaan. Hänen ystävänsä suostuu. Kilpailu alkaa. Juostessaan Tim hidastaa vauhtia ja pysähtyy.  Lause: Hän oli venäyttänyt lihaksensa juostessaan.  Hahmo: Hänen ystävänsä</w:t>
      </w:r>
    </w:p>
    <w:p>
      <w:r>
        <w:rPr>
          <w:b/>
        </w:rPr>
        <w:t xml:space="preserve">Tulos</w:t>
      </w:r>
    </w:p>
    <w:p>
      <w:r>
        <w:t xml:space="preserve">kilpailukykyinen</w:t>
      </w:r>
    </w:p>
    <w:p>
      <w:r>
        <w:rPr>
          <w:b/>
        </w:rPr>
        <w:t xml:space="preserve">Tulos</w:t>
      </w:r>
    </w:p>
    <w:p>
      <w:r>
        <w:t xml:space="preserve">yllättynyt</w:t>
      </w:r>
    </w:p>
    <w:p>
      <w:r>
        <w:rPr>
          <w:b/>
        </w:rPr>
        <w:t xml:space="preserve">Esimerkki 3.4640</w:t>
      </w:r>
    </w:p>
    <w:p>
      <w:r>
        <w:t xml:space="preserve">Konteksti: Lause: Ei ole: Kuorma-autoni alkoi viime aikoina käyttäytyä oudosti.  Hahmo: Minä (itse)</w:t>
      </w:r>
    </w:p>
    <w:p>
      <w:r>
        <w:rPr>
          <w:b/>
        </w:rPr>
        <w:t xml:space="preserve">Tulos</w:t>
      </w:r>
    </w:p>
    <w:p>
      <w:r>
        <w:t xml:space="preserve">huolestunut</w:t>
      </w:r>
    </w:p>
    <w:p>
      <w:r>
        <w:rPr>
          <w:b/>
        </w:rPr>
        <w:t xml:space="preserve">Esimerkki 3.4641</w:t>
      </w:r>
    </w:p>
    <w:p>
      <w:r>
        <w:t xml:space="preserve">Konteksti: Lause: Ei ole: Kuorma-autoni alkoi viime aikoina käyttäytyä oudosti.  Hahmo: Vanhempani</w:t>
      </w:r>
    </w:p>
    <w:p>
      <w:r>
        <w:rPr>
          <w:b/>
        </w:rPr>
        <w:t xml:space="preserve">Tulos</w:t>
      </w:r>
    </w:p>
    <w:p>
      <w:r>
        <w:t xml:space="preserve">Ei ole</w:t>
      </w:r>
    </w:p>
    <w:p>
      <w:r>
        <w:rPr>
          <w:b/>
        </w:rPr>
        <w:t xml:space="preserve">Esimerkki 3.4642</w:t>
      </w:r>
    </w:p>
    <w:p>
      <w:r>
        <w:t xml:space="preserve">Konteksti: Lause: Ei ole: Kuorma-autoni alkoi viime aikoina käyttäytyä oudosti.  Hahmo: Mekaanikko</w:t>
      </w:r>
    </w:p>
    <w:p>
      <w:r>
        <w:rPr>
          <w:b/>
        </w:rPr>
        <w:t xml:space="preserve">Tulos</w:t>
      </w:r>
    </w:p>
    <w:p>
      <w:r>
        <w:t xml:space="preserve">Ei ole</w:t>
      </w:r>
    </w:p>
    <w:p>
      <w:r>
        <w:rPr>
          <w:b/>
        </w:rPr>
        <w:t xml:space="preserve">Esimerkki 3.4643</w:t>
      </w:r>
    </w:p>
    <w:p>
      <w:r>
        <w:t xml:space="preserve">Konteksti: Kuorma-autoni alkoi viime aikoina käyttäytyä oudosti.  Lause: Kysyin vanhemmiltani, mitä he arvelivat ongelman olevan.  Hahmo: Minä (itse)</w:t>
      </w:r>
    </w:p>
    <w:p>
      <w:r>
        <w:rPr>
          <w:b/>
        </w:rPr>
        <w:t xml:space="preserve">Tulos</w:t>
      </w:r>
    </w:p>
    <w:p>
      <w:r>
        <w:t xml:space="preserve">ja hämmentynyt.</w:t>
      </w:r>
    </w:p>
    <w:p>
      <w:r>
        <w:rPr>
          <w:b/>
        </w:rPr>
        <w:t xml:space="preserve">Tulos</w:t>
      </w:r>
    </w:p>
    <w:p>
      <w:r>
        <w:t xml:space="preserve">utelias</w:t>
      </w:r>
    </w:p>
    <w:p>
      <w:r>
        <w:rPr>
          <w:b/>
        </w:rPr>
        <w:t xml:space="preserve">Tulos</w:t>
      </w:r>
    </w:p>
    <w:p>
      <w:r>
        <w:t xml:space="preserve">palapeli</w:t>
      </w:r>
    </w:p>
    <w:p>
      <w:r>
        <w:rPr>
          <w:b/>
        </w:rPr>
        <w:t xml:space="preserve">Esimerkki 3.4644</w:t>
      </w:r>
    </w:p>
    <w:p>
      <w:r>
        <w:t xml:space="preserve">Konteksti: Kuorma-autoni alkoi viime aikoina käyttäytyä oudosti.  Lause: Kysyin vanhemmiltani, mitä he arvelivat ongelman olevan.  Hahmo: Vanhempani</w:t>
      </w:r>
    </w:p>
    <w:p>
      <w:r>
        <w:rPr>
          <w:b/>
        </w:rPr>
        <w:t xml:space="preserve">Tulos</w:t>
      </w:r>
    </w:p>
    <w:p>
      <w:r>
        <w:t xml:space="preserve">ahdistunut</w:t>
      </w:r>
    </w:p>
    <w:p>
      <w:r>
        <w:rPr>
          <w:b/>
        </w:rPr>
        <w:t xml:space="preserve">Tulos</w:t>
      </w:r>
    </w:p>
    <w:p>
      <w:r>
        <w:t xml:space="preserve">hyödyllinen</w:t>
      </w:r>
    </w:p>
    <w:p>
      <w:r>
        <w:rPr>
          <w:b/>
        </w:rPr>
        <w:t xml:space="preserve">Tulos</w:t>
      </w:r>
    </w:p>
    <w:p>
      <w:r>
        <w:t xml:space="preserve">huolestunut</w:t>
      </w:r>
    </w:p>
    <w:p>
      <w:r>
        <w:rPr>
          <w:b/>
        </w:rPr>
        <w:t xml:space="preserve">Tulos</w:t>
      </w:r>
    </w:p>
    <w:p>
      <w:r>
        <w:t xml:space="preserve">huolestunut</w:t>
      </w:r>
    </w:p>
    <w:p>
      <w:r>
        <w:rPr>
          <w:b/>
        </w:rPr>
        <w:t xml:space="preserve">Esimerkki 3.4645</w:t>
      </w:r>
    </w:p>
    <w:p>
      <w:r>
        <w:t xml:space="preserve">Konteksti: Kuorma-autoni alkoi viime aikoina käyttäytyä oudosti.  Lause: Kysyin vanhemmiltani, mitä he arvelivat ongelman olevan.  Hahmo: Mekaanikko</w:t>
      </w:r>
    </w:p>
    <w:p>
      <w:r>
        <w:rPr>
          <w:b/>
        </w:rPr>
        <w:t xml:space="preserve">Tulos</w:t>
      </w:r>
    </w:p>
    <w:p>
      <w:r>
        <w:t xml:space="preserve">Ei ole</w:t>
      </w:r>
    </w:p>
    <w:p>
      <w:r>
        <w:rPr>
          <w:b/>
        </w:rPr>
        <w:t xml:space="preserve">Esimerkki 3.4646</w:t>
      </w:r>
    </w:p>
    <w:p>
      <w:r>
        <w:t xml:space="preserve">Konteksti: Kuorma-autoni alkoi viime aikoina käyttäytyä oudosti. Kysyin vanhemmiltani, mitä he arvelivat ongelman olevan.  Lause: Kukaan ei oikeastaan tiennyt, mutta se oli pahenemassa.  Hahmo: Minä (itse)</w:t>
      </w:r>
    </w:p>
    <w:p>
      <w:r>
        <w:rPr>
          <w:b/>
        </w:rPr>
        <w:t xml:space="preserve">Tulos</w:t>
      </w:r>
    </w:p>
    <w:p>
      <w:r>
        <w:t xml:space="preserve">Ei ole</w:t>
      </w:r>
    </w:p>
    <w:p>
      <w:r>
        <w:rPr>
          <w:b/>
        </w:rPr>
        <w:t xml:space="preserve">Esimerkki 3.4647</w:t>
      </w:r>
    </w:p>
    <w:p>
      <w:r>
        <w:t xml:space="preserve">Konteksti: Kuorma-autoni alkoi viime aikoina käyttäytyä oudosti. Kysyin vanhemmiltani, mitä he arvelivat ongelman olevan.  Lause: Kukaan ei oikeastaan tiennyt, mutta se oli pahenemassa.  Hahmo: Vanhempani</w:t>
      </w:r>
    </w:p>
    <w:p>
      <w:r>
        <w:rPr>
          <w:b/>
        </w:rPr>
        <w:t xml:space="preserve">Tulos</w:t>
      </w:r>
    </w:p>
    <w:p>
      <w:r>
        <w:t xml:space="preserve">huolestunut</w:t>
      </w:r>
    </w:p>
    <w:p>
      <w:r>
        <w:rPr>
          <w:b/>
        </w:rPr>
        <w:t xml:space="preserve">Esimerkki 3.4648</w:t>
      </w:r>
    </w:p>
    <w:p>
      <w:r>
        <w:t xml:space="preserve">Konteksti: Kuorma-autoni alkoi viime aikoina käyttäytyä oudosti. Kysyin vanhemmiltani, mitä he arvelivat ongelman olevan.  Lause: Kukaan ei oikeastaan tiennyt, mutta se oli pahenemassa.  Hahmo: Mekaanikko</w:t>
      </w:r>
    </w:p>
    <w:p>
      <w:r>
        <w:rPr>
          <w:b/>
        </w:rPr>
        <w:t xml:space="preserve">Tulos</w:t>
      </w:r>
    </w:p>
    <w:p>
      <w:r>
        <w:t xml:space="preserve">Ei ole</w:t>
      </w:r>
    </w:p>
    <w:p>
      <w:r>
        <w:rPr>
          <w:b/>
        </w:rPr>
        <w:t xml:space="preserve">Esimerkki 3.4649</w:t>
      </w:r>
    </w:p>
    <w:p>
      <w:r>
        <w:t xml:space="preserve">Konteksti: Kuorma-autoni alkoi viime aikoina käyttäytyä oudosti. Kysyin vanhemmiltani, mitä he arvelivat ongelman olevan. Kukaan ei oikein tiennyt, mutta se paheni.  Lause: Vein sen lopulta mekaanikolle, ja hän sanoi, että se oli helppo korjata!  Hahmo: I (itse)</w:t>
      </w:r>
    </w:p>
    <w:p>
      <w:r>
        <w:rPr>
          <w:b/>
        </w:rPr>
        <w:t xml:space="preserve">Tulos</w:t>
      </w:r>
    </w:p>
    <w:p>
      <w:r>
        <w:t xml:space="preserve">helpottunut</w:t>
      </w:r>
    </w:p>
    <w:p>
      <w:r>
        <w:rPr>
          <w:b/>
        </w:rPr>
        <w:t xml:space="preserve">Tulos</w:t>
      </w:r>
    </w:p>
    <w:p>
      <w:r>
        <w:t xml:space="preserve">onnellinen</w:t>
      </w:r>
    </w:p>
    <w:p>
      <w:r>
        <w:rPr>
          <w:b/>
        </w:rPr>
        <w:t xml:space="preserve">Tulos</w:t>
      </w:r>
    </w:p>
    <w:p>
      <w:r>
        <w:t xml:space="preserve">kiitollinen</w:t>
      </w:r>
    </w:p>
    <w:p>
      <w:r>
        <w:rPr>
          <w:b/>
        </w:rPr>
        <w:t xml:space="preserve">Esimerkki 3.4650</w:t>
      </w:r>
    </w:p>
    <w:p>
      <w:r>
        <w:t xml:space="preserve">Konteksti: Kuorma-autoni alkoi viime aikoina käyttäytyä oudosti. Kysyin vanhemmiltani, mitä he arvelivat ongelman olevan. Kukaan ei oikein tiennyt, mutta se paheni.  Lause: Vein sen lopulta mekaanikolle, ja hän sanoi, että se oli helppo korjata!  Hahmo: Vanhempani</w:t>
      </w:r>
    </w:p>
    <w:p>
      <w:r>
        <w:rPr>
          <w:b/>
        </w:rPr>
        <w:t xml:space="preserve">Tulos</w:t>
      </w:r>
    </w:p>
    <w:p>
      <w:r>
        <w:t xml:space="preserve">helpottunut</w:t>
      </w:r>
    </w:p>
    <w:p>
      <w:r>
        <w:rPr>
          <w:b/>
        </w:rPr>
        <w:t xml:space="preserve">Tulos</w:t>
      </w:r>
    </w:p>
    <w:p>
      <w:r>
        <w:t xml:space="preserve">onnellinen hänen puolestaan</w:t>
      </w:r>
    </w:p>
    <w:p>
      <w:r>
        <w:rPr>
          <w:b/>
        </w:rPr>
        <w:t xml:space="preserve">Esimerkki 3.4651</w:t>
      </w:r>
    </w:p>
    <w:p>
      <w:r>
        <w:t xml:space="preserve">Konteksti: Kuorma-autoni alkoi viime aikoina käyttäytyä oudosti. Kysyin vanhemmiltani, mitä he arvelivat ongelman olevan. Kukaan ei oikein tiennyt, mutta se paheni.  Lause: Vein sen lopulta mekaanikolle, ja hän sanoi, että se oli helppo korjata!  Hahmo: Mekaanikko</w:t>
      </w:r>
    </w:p>
    <w:p>
      <w:r>
        <w:rPr>
          <w:b/>
        </w:rPr>
        <w:t xml:space="preserve">Tulos</w:t>
      </w:r>
    </w:p>
    <w:p>
      <w:r>
        <w:t xml:space="preserve">Ei ole</w:t>
      </w:r>
    </w:p>
    <w:p>
      <w:r>
        <w:rPr>
          <w:b/>
        </w:rPr>
        <w:t xml:space="preserve">Esimerkki 3.4652</w:t>
      </w:r>
    </w:p>
    <w:p>
      <w:r>
        <w:t xml:space="preserve">Konteksti: Kuorma-autoni alkoi viime aikoina käyttäytyä oudosti. Kysyin vanhemmiltani, mitä he arvelivat ongelman olevan. Kukaan ei oikein tiennyt, mutta se paheni. Vein sen lopulta mekaanikolle, joka sanoi, että se oli helppo korjata!  Lause: Hän vaihtoi öljyt, ja autoni oli kuin uusi!  Hahmo: Minä (itse)</w:t>
      </w:r>
    </w:p>
    <w:p>
      <w:r>
        <w:rPr>
          <w:b/>
        </w:rPr>
        <w:t xml:space="preserve">Tulos</w:t>
      </w:r>
    </w:p>
    <w:p>
      <w:r>
        <w:t xml:space="preserve">hassu ja onnellinen</w:t>
      </w:r>
    </w:p>
    <w:p>
      <w:r>
        <w:rPr>
          <w:b/>
        </w:rPr>
        <w:t xml:space="preserve">Tulos</w:t>
      </w:r>
    </w:p>
    <w:p>
      <w:r>
        <w:t xml:space="preserve">kiitollinen</w:t>
      </w:r>
    </w:p>
    <w:p>
      <w:r>
        <w:rPr>
          <w:b/>
        </w:rPr>
        <w:t xml:space="preserve">Tulos</w:t>
      </w:r>
    </w:p>
    <w:p>
      <w:r>
        <w:t xml:space="preserve">helpottunut</w:t>
      </w:r>
    </w:p>
    <w:p>
      <w:r>
        <w:rPr>
          <w:b/>
        </w:rPr>
        <w:t xml:space="preserve">Tulos</w:t>
      </w:r>
    </w:p>
    <w:p>
      <w:r>
        <w:t xml:space="preserve">koska en huomannut tätä yksinkertaista öljytarkastusta.</w:t>
      </w:r>
    </w:p>
    <w:p>
      <w:r>
        <w:rPr>
          <w:b/>
        </w:rPr>
        <w:t xml:space="preserve">Esimerkki 3.4653</w:t>
      </w:r>
    </w:p>
    <w:p>
      <w:r>
        <w:t xml:space="preserve">Konteksti: Kuorma-autoni alkoi viime aikoina käyttäytyä oudosti. Kysyin vanhemmiltani, mitä he arvelivat ongelman olevan. Kukaan ei oikein tiennyt, mutta se paheni. Vein sen lopulta mekaanikolle, joka sanoi, että se oli helppo korjata!  Lause: Hän vaihtoi öljyt, ja autoni oli kuin uusi!  Hahmo: Vanhempani</w:t>
      </w:r>
    </w:p>
    <w:p>
      <w:r>
        <w:rPr>
          <w:b/>
        </w:rPr>
        <w:t xml:space="preserve">Tulos</w:t>
      </w:r>
    </w:p>
    <w:p>
      <w:r>
        <w:t xml:space="preserve">helpottunut ongelman ratkaisemisesta</w:t>
      </w:r>
    </w:p>
    <w:p>
      <w:r>
        <w:rPr>
          <w:b/>
        </w:rPr>
        <w:t xml:space="preserve">Tulos</w:t>
      </w:r>
    </w:p>
    <w:p>
      <w:r>
        <w:t xml:space="preserve">helpottunut</w:t>
      </w:r>
    </w:p>
    <w:p>
      <w:r>
        <w:rPr>
          <w:b/>
        </w:rPr>
        <w:t xml:space="preserve">Esimerkki 3.4654</w:t>
      </w:r>
    </w:p>
    <w:p>
      <w:r>
        <w:t xml:space="preserve">Konteksti: Kuorma-autoni alkoi viime aikoina käyttäytyä oudosti. Kysyin vanhemmiltani, mitä he arvelivat ongelman olevan. Kukaan ei oikein tiennyt, mutta se paheni. Vein sen lopulta mekaanikolle, joka sanoi, että se oli helppo korjata!  Lause: Hän vaihtoi öljyt, ja autoni oli kuin uusi!  Hahmo: Mekaanikko</w:t>
      </w:r>
    </w:p>
    <w:p>
      <w:r>
        <w:rPr>
          <w:b/>
        </w:rPr>
        <w:t xml:space="preserve">Tulos</w:t>
      </w:r>
    </w:p>
    <w:p>
      <w:r>
        <w:t xml:space="preserve">hyödyllinen</w:t>
      </w:r>
    </w:p>
    <w:p>
      <w:r>
        <w:rPr>
          <w:b/>
        </w:rPr>
        <w:t xml:space="preserve">Tulos</w:t>
      </w:r>
    </w:p>
    <w:p>
      <w:r>
        <w:t xml:space="preserve">ammattitaitoinen</w:t>
      </w:r>
    </w:p>
    <w:p>
      <w:r>
        <w:rPr>
          <w:b/>
        </w:rPr>
        <w:t xml:space="preserve">Tulos</w:t>
      </w:r>
    </w:p>
    <w:p>
      <w:r>
        <w:t xml:space="preserve">vastuullinen</w:t>
      </w:r>
    </w:p>
    <w:p>
      <w:r>
        <w:rPr>
          <w:b/>
        </w:rPr>
        <w:t xml:space="preserve">Tulos</w:t>
      </w:r>
    </w:p>
    <w:p>
      <w:r>
        <w:t xml:space="preserve">asiantunteva</w:t>
      </w:r>
    </w:p>
    <w:p>
      <w:r>
        <w:rPr>
          <w:b/>
        </w:rPr>
        <w:t xml:space="preserve">Esimerkki 3.4655</w:t>
      </w:r>
    </w:p>
    <w:p>
      <w:r>
        <w:t xml:space="preserve">Konteksti: Lause: Ei ole: Tomin ystävät järjestivät hänelle sokkotreffit.  Hahmo: Tomin ystävät</w:t>
      </w:r>
    </w:p>
    <w:p>
      <w:r>
        <w:rPr>
          <w:b/>
        </w:rPr>
        <w:t xml:space="preserve">Tulos</w:t>
      </w:r>
    </w:p>
    <w:p>
      <w:r>
        <w:t xml:space="preserve">huomaavainen</w:t>
      </w:r>
    </w:p>
    <w:p>
      <w:r>
        <w:rPr>
          <w:b/>
        </w:rPr>
        <w:t xml:space="preserve">Tulos</w:t>
      </w:r>
    </w:p>
    <w:p>
      <w:r>
        <w:t xml:space="preserve">toiveikas</w:t>
      </w:r>
    </w:p>
    <w:p>
      <w:r>
        <w:rPr>
          <w:b/>
        </w:rPr>
        <w:t xml:space="preserve">Tulos</w:t>
      </w:r>
    </w:p>
    <w:p>
      <w:r>
        <w:t xml:space="preserve">mukana</w:t>
      </w:r>
    </w:p>
    <w:p>
      <w:r>
        <w:rPr>
          <w:b/>
        </w:rPr>
        <w:t xml:space="preserve">Esimerkki 3.4656</w:t>
      </w:r>
    </w:p>
    <w:p>
      <w:r>
        <w:t xml:space="preserve">Konteksti: Lause: Ei ole: Tomin ystävät järjestivät hänelle sokkotreffit.  Hahmo: Tyttö</w:t>
      </w:r>
    </w:p>
    <w:p>
      <w:r>
        <w:rPr>
          <w:b/>
        </w:rPr>
        <w:t xml:space="preserve">Tulos</w:t>
      </w:r>
    </w:p>
    <w:p>
      <w:r>
        <w:t xml:space="preserve">Ei ole</w:t>
      </w:r>
    </w:p>
    <w:p>
      <w:r>
        <w:rPr>
          <w:b/>
        </w:rPr>
        <w:t xml:space="preserve">Esimerkki 3.4657</w:t>
      </w:r>
    </w:p>
    <w:p>
      <w:r>
        <w:t xml:space="preserve">Konteksti: Lause: Ei ole: Tomin ystävät järjestivät hänelle sokkotreffit.  Hahmo: Tom</w:t>
      </w:r>
    </w:p>
    <w:p>
      <w:r>
        <w:rPr>
          <w:b/>
        </w:rPr>
        <w:t xml:space="preserve">Tulos</w:t>
      </w:r>
    </w:p>
    <w:p>
      <w:r>
        <w:t xml:space="preserve">gratefu</w:t>
      </w:r>
    </w:p>
    <w:p>
      <w:r>
        <w:rPr>
          <w:b/>
        </w:rPr>
        <w:t xml:space="preserve">Tulos</w:t>
      </w:r>
    </w:p>
    <w:p>
      <w:r>
        <w:t xml:space="preserve">Appy</w:t>
      </w:r>
    </w:p>
    <w:p>
      <w:r>
        <w:rPr>
          <w:b/>
        </w:rPr>
        <w:t xml:space="preserve">Esimerkki 3.4658</w:t>
      </w:r>
    </w:p>
    <w:p>
      <w:r>
        <w:t xml:space="preserve">Konteksti: Tomin ystävät järjestivät hänelle sokkotreffit.  Lause: Tom oli hermostunut tämän tekemisestä.  Hahmo: Tomin ystävät</w:t>
      </w:r>
    </w:p>
    <w:p>
      <w:r>
        <w:rPr>
          <w:b/>
        </w:rPr>
        <w:t xml:space="preserve">Tulos</w:t>
      </w:r>
    </w:p>
    <w:p>
      <w:r>
        <w:t xml:space="preserve">hyödyllinen</w:t>
      </w:r>
    </w:p>
    <w:p>
      <w:r>
        <w:rPr>
          <w:b/>
        </w:rPr>
        <w:t xml:space="preserve">Tulos</w:t>
      </w:r>
    </w:p>
    <w:p>
      <w:r>
        <w:t xml:space="preserve">toiveikas hänen puolestaan</w:t>
      </w:r>
    </w:p>
    <w:p>
      <w:r>
        <w:rPr>
          <w:b/>
        </w:rPr>
        <w:t xml:space="preserve">Esimerkki 3.4659</w:t>
      </w:r>
    </w:p>
    <w:p>
      <w:r>
        <w:t xml:space="preserve">Konteksti: Tomin ystävät järjestivät hänelle sokkotreffit.  Lause: Tom oli hermostunut tämän tekemisestä.  Hahmo: Tyttö</w:t>
      </w:r>
    </w:p>
    <w:p>
      <w:r>
        <w:rPr>
          <w:b/>
        </w:rPr>
        <w:t xml:space="preserve">Tulos</w:t>
      </w:r>
    </w:p>
    <w:p>
      <w:r>
        <w:t xml:space="preserve">Ei ole</w:t>
      </w:r>
    </w:p>
    <w:p>
      <w:r>
        <w:rPr>
          <w:b/>
        </w:rPr>
        <w:t xml:space="preserve">Esimerkki 3.4660</w:t>
      </w:r>
    </w:p>
    <w:p>
      <w:r>
        <w:t xml:space="preserve">Konteksti: Tomin ystävät järjestivät hänelle sokkotreffit.  Lause: Tom oli hermostunut tämän tekemisestä.  Hahmo: Tom</w:t>
      </w:r>
    </w:p>
    <w:p>
      <w:r>
        <w:rPr>
          <w:b/>
        </w:rPr>
        <w:t xml:space="preserve">Tulos</w:t>
      </w:r>
    </w:p>
    <w:p>
      <w:r>
        <w:t xml:space="preserve">pelkäävät hylkäämistä</w:t>
      </w:r>
    </w:p>
    <w:p>
      <w:r>
        <w:rPr>
          <w:b/>
        </w:rPr>
        <w:t xml:space="preserve">Tulos</w:t>
      </w:r>
    </w:p>
    <w:p>
      <w:r>
        <w:t xml:space="preserve">ahdistunut</w:t>
      </w:r>
    </w:p>
    <w:p>
      <w:r>
        <w:rPr>
          <w:b/>
        </w:rPr>
        <w:t xml:space="preserve">Tulos</w:t>
      </w:r>
    </w:p>
    <w:p>
      <w:r>
        <w:t xml:space="preserve">epämiellyttävä</w:t>
      </w:r>
    </w:p>
    <w:p>
      <w:r>
        <w:rPr>
          <w:b/>
        </w:rPr>
        <w:t xml:space="preserve">Esimerkki 3.4661</w:t>
      </w:r>
    </w:p>
    <w:p>
      <w:r>
        <w:t xml:space="preserve">Konteksti: Tomin ystävät järjestivät hänelle sokkotreffit. Tom oli hermostunut tästä.  Lause: Tom koputti tytön ovelle, kukat kädessä.  Hahmo: Tomin ystävät</w:t>
      </w:r>
    </w:p>
    <w:p>
      <w:r>
        <w:rPr>
          <w:b/>
        </w:rPr>
        <w:t xml:space="preserve">Tulos</w:t>
      </w:r>
    </w:p>
    <w:p>
      <w:r>
        <w:t xml:space="preserve">onnellinen</w:t>
      </w:r>
    </w:p>
    <w:p>
      <w:r>
        <w:rPr>
          <w:b/>
        </w:rPr>
        <w:t xml:space="preserve">Esimerkki 3.4662</w:t>
      </w:r>
    </w:p>
    <w:p>
      <w:r>
        <w:t xml:space="preserve">Konteksti: Tomin ystävät järjestivät hänelle sokkotreffit. Tom oli hermostunut tästä.  Lause: Tom koputti tytön ovelle, kukat kädessä.  Hahmo: Tyttö</w:t>
      </w:r>
    </w:p>
    <w:p>
      <w:r>
        <w:rPr>
          <w:b/>
        </w:rPr>
        <w:t xml:space="preserve">Tulos</w:t>
      </w:r>
    </w:p>
    <w:p>
      <w:r>
        <w:t xml:space="preserve">iloinen saadessaan kukkia</w:t>
      </w:r>
    </w:p>
    <w:p>
      <w:r>
        <w:rPr>
          <w:b/>
        </w:rPr>
        <w:t xml:space="preserve">Tulos</w:t>
      </w:r>
    </w:p>
    <w:p>
      <w:r>
        <w:t xml:space="preserve">ahdistunut</w:t>
      </w:r>
    </w:p>
    <w:p>
      <w:r>
        <w:rPr>
          <w:b/>
        </w:rPr>
        <w:t xml:space="preserve">Esimerkki 3.4663</w:t>
      </w:r>
    </w:p>
    <w:p>
      <w:r>
        <w:t xml:space="preserve">Konteksti: Tomin ystävät järjestivät hänelle sokkotreffit. Tom oli hermostunut tästä.  Lause: Tom koputti tytön ovelle, kukat kädessä.  Hahmo: Tom</w:t>
      </w:r>
    </w:p>
    <w:p>
      <w:r>
        <w:rPr>
          <w:b/>
        </w:rPr>
        <w:t xml:space="preserve">Tulos</w:t>
      </w:r>
    </w:p>
    <w:p>
      <w:r>
        <w:t xml:space="preserve">hermostuneisuus päivämäärän noudattamisen suhteen</w:t>
      </w:r>
    </w:p>
    <w:p>
      <w:r>
        <w:rPr>
          <w:b/>
        </w:rPr>
        <w:t xml:space="preserve">Tulos</w:t>
      </w:r>
    </w:p>
    <w:p>
      <w:r>
        <w:t xml:space="preserve">innoissaan uuden ystävän saamisesta</w:t>
      </w:r>
    </w:p>
    <w:p>
      <w:r>
        <w:rPr>
          <w:b/>
        </w:rPr>
        <w:t xml:space="preserve">Esimerkki 3.4664</w:t>
      </w:r>
    </w:p>
    <w:p>
      <w:r>
        <w:t xml:space="preserve">Konteksti: Tomin ystävät järjestivät hänelle sokkotreffit. Tom oli hermostunut tästä. Tom koputti tytön ovelle, kukat kädessä.  Lause: Kun ovi avautui, Tom oli aivan lamaantunut.  Hahmo: Tomin ystävät</w:t>
      </w:r>
    </w:p>
    <w:p>
      <w:r>
        <w:rPr>
          <w:b/>
        </w:rPr>
        <w:t xml:space="preserve">Tulos</w:t>
      </w:r>
    </w:p>
    <w:p>
      <w:r>
        <w:t xml:space="preserve">onnellinen</w:t>
      </w:r>
    </w:p>
    <w:p>
      <w:r>
        <w:rPr>
          <w:b/>
        </w:rPr>
        <w:t xml:space="preserve">Tulos</w:t>
      </w:r>
    </w:p>
    <w:p>
      <w:r>
        <w:t xml:space="preserve">tyytyväinen</w:t>
      </w:r>
    </w:p>
    <w:p>
      <w:r>
        <w:rPr>
          <w:b/>
        </w:rPr>
        <w:t xml:space="preserve">Esimerkki 3.4665</w:t>
      </w:r>
    </w:p>
    <w:p>
      <w:r>
        <w:t xml:space="preserve">Konteksti: Tomin ystävät järjestivät hänelle sokkotreffit. Tom oli hermostunut tästä. Tom koputti tytön ovelle, kukat kädessä.  Lause: Kun ovi avautui, Tom oli aivan lamaantunut.  Hahmo: Tyttö</w:t>
      </w:r>
    </w:p>
    <w:p>
      <w:r>
        <w:rPr>
          <w:b/>
        </w:rPr>
        <w:t xml:space="preserve">Tulos</w:t>
      </w:r>
    </w:p>
    <w:p>
      <w:r>
        <w:t xml:space="preserve">imarreltu</w:t>
      </w:r>
    </w:p>
    <w:p>
      <w:r>
        <w:rPr>
          <w:b/>
        </w:rPr>
        <w:t xml:space="preserve">Tulos</w:t>
      </w:r>
    </w:p>
    <w:p>
      <w:r>
        <w:t xml:space="preserve">mahdollisesti loukattu</w:t>
      </w:r>
    </w:p>
    <w:p>
      <w:r>
        <w:rPr>
          <w:b/>
        </w:rPr>
        <w:t xml:space="preserve">Tulos</w:t>
      </w:r>
    </w:p>
    <w:p>
      <w:r>
        <w:t xml:space="preserve">hämmästynyt</w:t>
      </w:r>
    </w:p>
    <w:p>
      <w:r>
        <w:rPr>
          <w:b/>
        </w:rPr>
        <w:t xml:space="preserve">Tulos</w:t>
      </w:r>
    </w:p>
    <w:p>
      <w:r>
        <w:t xml:space="preserve">yllättynyt</w:t>
      </w:r>
    </w:p>
    <w:p>
      <w:r>
        <w:rPr>
          <w:b/>
        </w:rPr>
        <w:t xml:space="preserve">Esimerkki 3.4666</w:t>
      </w:r>
    </w:p>
    <w:p>
      <w:r>
        <w:t xml:space="preserve">Konteksti: Tomin ystävät järjestivät hänelle sokkotreffit. Tom oli hermostunut tästä. Tom koputti tytön ovelle, kukat kädessä.  Lause: Kun ovi avautui, Tom oli aivan lamaantunut.  Hahmo: Tom</w:t>
      </w:r>
    </w:p>
    <w:p>
      <w:r>
        <w:rPr>
          <w:b/>
        </w:rPr>
        <w:t xml:space="preserve">Tulos</w:t>
      </w:r>
    </w:p>
    <w:p>
      <w:r>
        <w:t xml:space="preserve">estatic</w:t>
      </w:r>
    </w:p>
    <w:p>
      <w:r>
        <w:rPr>
          <w:b/>
        </w:rPr>
        <w:t xml:space="preserve">Tulos</w:t>
      </w:r>
    </w:p>
    <w:p>
      <w:r>
        <w:t xml:space="preserve">hermostunut</w:t>
      </w:r>
    </w:p>
    <w:p>
      <w:r>
        <w:rPr>
          <w:b/>
        </w:rPr>
        <w:t xml:space="preserve">Tulos</w:t>
      </w:r>
    </w:p>
    <w:p>
      <w:r>
        <w:t xml:space="preserve">yllättynyt</w:t>
      </w:r>
    </w:p>
    <w:p>
      <w:r>
        <w:rPr>
          <w:b/>
        </w:rPr>
        <w:t xml:space="preserve">Tulos</w:t>
      </w:r>
    </w:p>
    <w:p>
      <w:r>
        <w:t xml:space="preserve">järkyttynyt</w:t>
      </w:r>
    </w:p>
    <w:p>
      <w:r>
        <w:rPr>
          <w:b/>
        </w:rPr>
        <w:t xml:space="preserve">Esimerkki 3.4667</w:t>
      </w:r>
    </w:p>
    <w:p>
      <w:r>
        <w:t xml:space="preserve">Konteksti: Tomin ystävät järjestivät hänelle sokkotreffit. Tom oli hermostunut tästä. Tom koputti tytön ovelle, kukat kädessä. Kun ovi avautui, Tom oli täysin lamaantunut.  Lause: Tyttö osoittautui silmittömän kauniiksi.  Hahmo: Tomin ystävät</w:t>
      </w:r>
    </w:p>
    <w:p>
      <w:r>
        <w:rPr>
          <w:b/>
        </w:rPr>
        <w:t xml:space="preserve">Tulos</w:t>
      </w:r>
    </w:p>
    <w:p>
      <w:r>
        <w:t xml:space="preserve">ylpeä</w:t>
      </w:r>
    </w:p>
    <w:p>
      <w:r>
        <w:rPr>
          <w:b/>
        </w:rPr>
        <w:t xml:space="preserve">Esimerkki 3.4668</w:t>
      </w:r>
    </w:p>
    <w:p>
      <w:r>
        <w:t xml:space="preserve">Konteksti: Tomin ystävät järjestivät hänelle sokkotreffit. Tom oli hermostunut tästä. Tom koputti tytön ovelle, kukat kädessä. Kun ovi avautui, Tom oli täysin lamaantunut.  Lause: Tyttö osoittautui silmittömän kauniiksi.  Hahmo: Tyttö</w:t>
      </w:r>
    </w:p>
    <w:p>
      <w:r>
        <w:rPr>
          <w:b/>
        </w:rPr>
        <w:t xml:space="preserve">Tulos</w:t>
      </w:r>
    </w:p>
    <w:p>
      <w:r>
        <w:t xml:space="preserve">Ei ole</w:t>
      </w:r>
    </w:p>
    <w:p>
      <w:r>
        <w:rPr>
          <w:b/>
        </w:rPr>
        <w:t xml:space="preserve">Esimerkki 3.4669</w:t>
      </w:r>
    </w:p>
    <w:p>
      <w:r>
        <w:t xml:space="preserve">Konteksti: Tomin ystävät järjestivät hänelle sokkotreffit. Tom oli hermostunut tästä. Tom koputti tytön ovelle, kukat kädessä. Kun ovi avautui, Tom oli täysin lamaantunut.  Lause: Tyttö osoittautui silmittömän kauniiksi.  Hahmo: Tom</w:t>
      </w:r>
    </w:p>
    <w:p>
      <w:r>
        <w:rPr>
          <w:b/>
        </w:rPr>
        <w:t xml:space="preserve">Tulos</w:t>
      </w:r>
    </w:p>
    <w:p>
      <w:r>
        <w:t xml:space="preserve">kunnioittavasti</w:t>
      </w:r>
    </w:p>
    <w:p>
      <w:r>
        <w:rPr>
          <w:b/>
        </w:rPr>
        <w:t xml:space="preserve">Tulos</w:t>
      </w:r>
    </w:p>
    <w:p>
      <w:r>
        <w:t xml:space="preserve">onnellinen</w:t>
      </w:r>
    </w:p>
    <w:p>
      <w:r>
        <w:rPr>
          <w:b/>
        </w:rPr>
        <w:t xml:space="preserve">Tulos</w:t>
      </w:r>
    </w:p>
    <w:p>
      <w:r>
        <w:t xml:space="preserve">hämmästynyt</w:t>
      </w:r>
    </w:p>
    <w:p>
      <w:r>
        <w:rPr>
          <w:b/>
        </w:rPr>
        <w:t xml:space="preserve">Esimerkki 3.4670</w:t>
      </w:r>
    </w:p>
    <w:p>
      <w:r>
        <w:t xml:space="preserve">Konteksti: Lause: Ei ole: Tom ja Amy halusivat ostaa uuden talon.  Hahmo: Amy ja Amy halusivat ostaa uuden talon: Amy</w:t>
      </w:r>
    </w:p>
    <w:p>
      <w:r>
        <w:rPr>
          <w:b/>
        </w:rPr>
        <w:t xml:space="preserve">Tulos</w:t>
      </w:r>
    </w:p>
    <w:p>
      <w:r>
        <w:t xml:space="preserve">innoissaan</w:t>
      </w:r>
    </w:p>
    <w:p>
      <w:r>
        <w:rPr>
          <w:b/>
        </w:rPr>
        <w:t xml:space="preserve">Esimerkki 3.4671</w:t>
      </w:r>
    </w:p>
    <w:p>
      <w:r>
        <w:t xml:space="preserve">Konteksti: Lause: Ei ole: Tom ja Amy halusivat ostaa uuden talon.  Hahmo: Amy ja Amy halusivat ostaa uuden talon: Amy: Lainavirkailija</w:t>
      </w:r>
    </w:p>
    <w:p>
      <w:r>
        <w:rPr>
          <w:b/>
        </w:rPr>
        <w:t xml:space="preserve">Tulos</w:t>
      </w:r>
    </w:p>
    <w:p>
      <w:r>
        <w:t xml:space="preserve">Ei ole</w:t>
      </w:r>
    </w:p>
    <w:p>
      <w:r>
        <w:rPr>
          <w:b/>
        </w:rPr>
        <w:t xml:space="preserve">Esimerkki 3.4672</w:t>
      </w:r>
    </w:p>
    <w:p>
      <w:r>
        <w:t xml:space="preserve">Konteksti: Lause: Ei ole: Tom ja Amy halusivat ostaa uuden talon.  Hahmo: Amy ja Amy halusivat ostaa uuden talon: Tom</w:t>
      </w:r>
    </w:p>
    <w:p>
      <w:r>
        <w:rPr>
          <w:b/>
        </w:rPr>
        <w:t xml:space="preserve">Tulos</w:t>
      </w:r>
    </w:p>
    <w:p>
      <w:r>
        <w:t xml:space="preserve">innoissaan</w:t>
      </w:r>
    </w:p>
    <w:p>
      <w:r>
        <w:rPr>
          <w:b/>
        </w:rPr>
        <w:t xml:space="preserve">Esimerkki 3.4673</w:t>
      </w:r>
    </w:p>
    <w:p>
      <w:r>
        <w:t xml:space="preserve">Konteksti: Tom ja Amy halusivat ostaa uuden talon.  Lause: He löysivät talon, johon he ihastuivat, ja hakivat pankista asuntolainaa.  Hahmo: Amy</w:t>
      </w:r>
    </w:p>
    <w:p>
      <w:r>
        <w:rPr>
          <w:b/>
        </w:rPr>
        <w:t xml:space="preserve">Tulos</w:t>
      </w:r>
    </w:p>
    <w:p>
      <w:r>
        <w:t xml:space="preserve">innoissaan talosta</w:t>
      </w:r>
    </w:p>
    <w:p>
      <w:r>
        <w:rPr>
          <w:b/>
        </w:rPr>
        <w:t xml:space="preserve">Esimerkki 3.4674</w:t>
      </w:r>
    </w:p>
    <w:p>
      <w:r>
        <w:t xml:space="preserve">Konteksti: Tom ja Amy halusivat ostaa uuden talon.  Lause: He löysivät talon, johon he ihastuivat, ja hakivat pankista asuntolainaa.  Hahmo: Lainavirkailija</w:t>
      </w:r>
    </w:p>
    <w:p>
      <w:r>
        <w:rPr>
          <w:b/>
        </w:rPr>
        <w:t xml:space="preserve">Tulos</w:t>
      </w:r>
    </w:p>
    <w:p>
      <w:r>
        <w:t xml:space="preserve">Ei ole</w:t>
      </w:r>
    </w:p>
    <w:p>
      <w:r>
        <w:rPr>
          <w:b/>
        </w:rPr>
        <w:t xml:space="preserve">Esimerkki 3.4675</w:t>
      </w:r>
    </w:p>
    <w:p>
      <w:r>
        <w:t xml:space="preserve">Konteksti: Tom ja Amy halusivat ostaa uuden talon.  Lause: He löysivät talon, johon he ihastuivat, ja hakivat pankista asuntolainaa.  Hahmo: Tom</w:t>
      </w:r>
    </w:p>
    <w:p>
      <w:r>
        <w:rPr>
          <w:b/>
        </w:rPr>
        <w:t xml:space="preserve">Tulos</w:t>
      </w:r>
    </w:p>
    <w:p>
      <w:r>
        <w:t xml:space="preserve">innoissaan</w:t>
      </w:r>
    </w:p>
    <w:p>
      <w:r>
        <w:rPr>
          <w:b/>
        </w:rPr>
        <w:t xml:space="preserve">Tulos</w:t>
      </w:r>
    </w:p>
    <w:p>
      <w:r>
        <w:t xml:space="preserve">toiveikas</w:t>
      </w:r>
    </w:p>
    <w:p>
      <w:r>
        <w:rPr>
          <w:b/>
        </w:rPr>
        <w:t xml:space="preserve">Tulos</w:t>
      </w:r>
    </w:p>
    <w:p>
      <w:r>
        <w:t xml:space="preserve">iloinen</w:t>
      </w:r>
    </w:p>
    <w:p>
      <w:r>
        <w:rPr>
          <w:b/>
        </w:rPr>
        <w:t xml:space="preserve">Esimerkki 3.4676</w:t>
      </w:r>
    </w:p>
    <w:p>
      <w:r>
        <w:t xml:space="preserve">Konteksti: Tom ja Amy halusivat ostaa uuden talon. He löysivät talon, johon he ihastuivat, ja hakivat pankista asuntolainaa.  Lause: Lainavirkailija tarkisti heidän luottotietonsa ja hylkäsi lainan.  Hahmo: Amy</w:t>
      </w:r>
    </w:p>
    <w:p>
      <w:r>
        <w:rPr>
          <w:b/>
        </w:rPr>
        <w:t xml:space="preserve">Tulos</w:t>
      </w:r>
    </w:p>
    <w:p>
      <w:r>
        <w:t xml:space="preserve">huolissaan siitä, missä hän aikoo asua</w:t>
      </w:r>
    </w:p>
    <w:p>
      <w:r>
        <w:rPr>
          <w:b/>
        </w:rPr>
        <w:t xml:space="preserve">Tulos</w:t>
      </w:r>
    </w:p>
    <w:p>
      <w:r>
        <w:t xml:space="preserve">surullista, että häneltä evättiin laina</w:t>
      </w:r>
    </w:p>
    <w:p>
      <w:r>
        <w:rPr>
          <w:b/>
        </w:rPr>
        <w:t xml:space="preserve">Tulos</w:t>
      </w:r>
    </w:p>
    <w:p>
      <w:r>
        <w:t xml:space="preserve">järkyttynyt</w:t>
      </w:r>
    </w:p>
    <w:p>
      <w:r>
        <w:rPr>
          <w:b/>
        </w:rPr>
        <w:t xml:space="preserve">Tulos</w:t>
      </w:r>
    </w:p>
    <w:p>
      <w:r>
        <w:t xml:space="preserve">pettynyt</w:t>
      </w:r>
    </w:p>
    <w:p>
      <w:r>
        <w:rPr>
          <w:b/>
        </w:rPr>
        <w:t xml:space="preserve">Tulos</w:t>
      </w:r>
    </w:p>
    <w:p>
      <w:r>
        <w:t xml:space="preserve">surullinen</w:t>
      </w:r>
    </w:p>
    <w:p>
      <w:r>
        <w:rPr>
          <w:b/>
        </w:rPr>
        <w:t xml:space="preserve">Esimerkki 3.4677</w:t>
      </w:r>
    </w:p>
    <w:p>
      <w:r>
        <w:t xml:space="preserve">Konteksti: Tom ja Amy halusivat ostaa uuden talon. He löysivät talon, johon he ihastuivat, ja hakivat pankista asuntolainaa.  Lause: Lainavirkailija tarkisti heidän luottotietonsa ja hylkäsi lainan.  Hahmo: Lainavirkailija</w:t>
      </w:r>
    </w:p>
    <w:p>
      <w:r>
        <w:rPr>
          <w:b/>
        </w:rPr>
        <w:t xml:space="preserve">Tulos</w:t>
      </w:r>
    </w:p>
    <w:p>
      <w:r>
        <w:t xml:space="preserve">ylpeä työstään</w:t>
      </w:r>
    </w:p>
    <w:p>
      <w:r>
        <w:rPr>
          <w:b/>
        </w:rPr>
        <w:t xml:space="preserve">Esimerkki 3.4678</w:t>
      </w:r>
    </w:p>
    <w:p>
      <w:r>
        <w:t xml:space="preserve">Konteksti: Tom ja Amy halusivat ostaa uuden talon. He löysivät talon, johon he ihastuivat, ja hakivat pankista asuntolainaa.  Lause: Lainavirkailija tarkisti heidän luottotietonsa ja hylkäsi lainan.  Hahmo: Tom</w:t>
      </w:r>
    </w:p>
    <w:p>
      <w:r>
        <w:rPr>
          <w:b/>
        </w:rPr>
        <w:t xml:space="preserve">Tulos</w:t>
      </w:r>
    </w:p>
    <w:p>
      <w:r>
        <w:t xml:space="preserve">vähemmän mies</w:t>
      </w:r>
    </w:p>
    <w:p>
      <w:r>
        <w:rPr>
          <w:b/>
        </w:rPr>
        <w:t xml:space="preserve">Tulos</w:t>
      </w:r>
    </w:p>
    <w:p>
      <w:r>
        <w:t xml:space="preserve">surullinen</w:t>
      </w:r>
    </w:p>
    <w:p>
      <w:r>
        <w:rPr>
          <w:b/>
        </w:rPr>
        <w:t xml:space="preserve">Tulos</w:t>
      </w:r>
    </w:p>
    <w:p>
      <w:r>
        <w:t xml:space="preserve">yllättynyt siitä, että niitä ei hyväksytty</w:t>
      </w:r>
    </w:p>
    <w:p>
      <w:r>
        <w:rPr>
          <w:b/>
        </w:rPr>
        <w:t xml:space="preserve">Tulos</w:t>
      </w:r>
    </w:p>
    <w:p>
      <w:r>
        <w:t xml:space="preserve">pettynyt</w:t>
      </w:r>
    </w:p>
    <w:p>
      <w:r>
        <w:rPr>
          <w:b/>
        </w:rPr>
        <w:t xml:space="preserve">Esimerkki 3.4679</w:t>
      </w:r>
    </w:p>
    <w:p>
      <w:r>
        <w:t xml:space="preserve">Konteksti: Tom ja Amy halusivat ostaa uuden talon. He löysivät talon, johon he ihastuivat, ja hakivat pankista asuntolainaa. Lainavirkailija tarkisti heidän luottotietonsa ja hylkäsi lainan.  Lause: Tom ja Amy olivat joutuneet identiteettivarkauden uhreiksi!  Hahmo: Amy</w:t>
      </w:r>
    </w:p>
    <w:p>
      <w:r>
        <w:rPr>
          <w:b/>
        </w:rPr>
        <w:t xml:space="preserve">Tulos</w:t>
      </w:r>
    </w:p>
    <w:p>
      <w:r>
        <w:t xml:space="preserve">surullinen</w:t>
      </w:r>
    </w:p>
    <w:p>
      <w:r>
        <w:rPr>
          <w:b/>
        </w:rPr>
        <w:t xml:space="preserve">Tulos</w:t>
      </w:r>
    </w:p>
    <w:p>
      <w:r>
        <w:t xml:space="preserve">vihainen</w:t>
      </w:r>
    </w:p>
    <w:p>
      <w:r>
        <w:rPr>
          <w:b/>
        </w:rPr>
        <w:t xml:space="preserve">Tulos</w:t>
      </w:r>
    </w:p>
    <w:p>
      <w:r>
        <w:t xml:space="preserve">tyytymätön</w:t>
      </w:r>
    </w:p>
    <w:p>
      <w:r>
        <w:rPr>
          <w:b/>
        </w:rPr>
        <w:t xml:space="preserve">Esimerkki 3.4680</w:t>
      </w:r>
    </w:p>
    <w:p>
      <w:r>
        <w:t xml:space="preserve">Konteksti: Tom ja Amy halusivat ostaa uuden talon. He löysivät talon, johon he ihastuivat, ja hakivat pankista asuntolainaa. Lainavirkailija tarkisti heidän luottotietonsa ja hylkäsi lainan.  Lause: Tom ja Amy olivat joutuneet identiteettivarkauden uhreiksi!  Hahmo: Lainavirkailija</w:t>
      </w:r>
    </w:p>
    <w:p>
      <w:r>
        <w:rPr>
          <w:b/>
        </w:rPr>
        <w:t xml:space="preserve">Tulos</w:t>
      </w:r>
    </w:p>
    <w:p>
      <w:r>
        <w:t xml:space="preserve">Olen pahoillani Tomin ja Amyn puolesta.</w:t>
      </w:r>
    </w:p>
    <w:p>
      <w:r>
        <w:rPr>
          <w:b/>
        </w:rPr>
        <w:t xml:space="preserve">Esimerkki 3.4681</w:t>
      </w:r>
    </w:p>
    <w:p>
      <w:r>
        <w:t xml:space="preserve">Konteksti: Tom ja Amy halusivat ostaa uuden talon. He löysivät talon, johon he ihastuivat, ja hakivat pankista asuntolainaa. Lainavirkailija tarkisti heidän luottotietonsa ja hylkäsi lainan.  Lause: Tom ja Amy olivat joutuneet identiteettivarkauden uhreiksi!  Hahmo: Tom</w:t>
      </w:r>
    </w:p>
    <w:p>
      <w:r>
        <w:rPr>
          <w:b/>
        </w:rPr>
        <w:t xml:space="preserve">Tulos</w:t>
      </w:r>
    </w:p>
    <w:p>
      <w:r>
        <w:t xml:space="preserve">uhriksi joutunut</w:t>
      </w:r>
    </w:p>
    <w:p>
      <w:r>
        <w:rPr>
          <w:b/>
        </w:rPr>
        <w:t xml:space="preserve">Tulos</w:t>
      </w:r>
    </w:p>
    <w:p>
      <w:r>
        <w:t xml:space="preserve">pettynyt</w:t>
      </w:r>
    </w:p>
    <w:p>
      <w:r>
        <w:rPr>
          <w:b/>
        </w:rPr>
        <w:t xml:space="preserve">Tulos</w:t>
      </w:r>
    </w:p>
    <w:p>
      <w:r>
        <w:t xml:space="preserve">yllätettiin täysin yllättäen</w:t>
      </w:r>
    </w:p>
    <w:p>
      <w:r>
        <w:rPr>
          <w:b/>
        </w:rPr>
        <w:t xml:space="preserve">Tulos</w:t>
      </w:r>
    </w:p>
    <w:p>
      <w:r>
        <w:t xml:space="preserve">yllättynyt, että näin tapahtui</w:t>
      </w:r>
    </w:p>
    <w:p>
      <w:r>
        <w:rPr>
          <w:b/>
        </w:rPr>
        <w:t xml:space="preserve">Tulos</w:t>
      </w:r>
    </w:p>
    <w:p>
      <w:r>
        <w:t xml:space="preserve">vihainen</w:t>
      </w:r>
    </w:p>
    <w:p>
      <w:r>
        <w:rPr>
          <w:b/>
        </w:rPr>
        <w:t xml:space="preserve">Esimerkki 3.4682</w:t>
      </w:r>
    </w:p>
    <w:p>
      <w:r>
        <w:t xml:space="preserve">Konteksti: Tom ja Amy halusivat ostaa uuden talon. He löysivät talon, johon he ihastuivat, ja hakivat pankista asuntolainaa. Lainavirkailija tarkisti heidän luottotietonsa ja hylkäsi lainan. Tom ja Amy olivat joutuneet identiteettivarkauden uhreiksi!  Lause: He eivät voineet uskoa, että varas oli pilannut heidän unelmansa.  Hahmo: Amy</w:t>
      </w:r>
    </w:p>
    <w:p>
      <w:r>
        <w:rPr>
          <w:b/>
        </w:rPr>
        <w:t xml:space="preserve">Tulos</w:t>
      </w:r>
    </w:p>
    <w:p>
      <w:r>
        <w:t xml:space="preserve">järkyttynyt</w:t>
      </w:r>
    </w:p>
    <w:p>
      <w:r>
        <w:rPr>
          <w:b/>
        </w:rPr>
        <w:t xml:space="preserve">Tulos</w:t>
      </w:r>
    </w:p>
    <w:p>
      <w:r>
        <w:t xml:space="preserve">järkyttynyt ja järkyttynyt</w:t>
      </w:r>
    </w:p>
    <w:p>
      <w:r>
        <w:rPr>
          <w:b/>
        </w:rPr>
        <w:t xml:space="preserve">Tulos</w:t>
      </w:r>
    </w:p>
    <w:p>
      <w:r>
        <w:t xml:space="preserve">vihainen</w:t>
      </w:r>
    </w:p>
    <w:p>
      <w:r>
        <w:rPr>
          <w:b/>
        </w:rPr>
        <w:t xml:space="preserve">Esimerkki 3.4683</w:t>
      </w:r>
    </w:p>
    <w:p>
      <w:r>
        <w:t xml:space="preserve">Konteksti: Tom ja Amy halusivat ostaa uuden talon. He löysivät talon, johon he ihastuivat, ja hakivat pankista asuntolainaa. Lainavirkailija tarkisti heidän luottotietonsa ja hylkäsi lainan. Tom ja Amy olivat joutuneet identiteettivarkauden uhreiksi!  Lause: He eivät voineet uskoa, että varas oli pilannut heidän unelmansa.  Hahmo: Lainavirkailija</w:t>
      </w:r>
    </w:p>
    <w:p>
      <w:r>
        <w:rPr>
          <w:b/>
        </w:rPr>
        <w:t xml:space="preserve">Tulos</w:t>
      </w:r>
    </w:p>
    <w:p>
      <w:r>
        <w:t xml:space="preserve">Ei ole</w:t>
      </w:r>
    </w:p>
    <w:p>
      <w:r>
        <w:rPr>
          <w:b/>
        </w:rPr>
        <w:t xml:space="preserve">Esimerkki 3.4684</w:t>
      </w:r>
    </w:p>
    <w:p>
      <w:r>
        <w:t xml:space="preserve">Konteksti: Tom ja Amy halusivat ostaa uuden talon. He löysivät talon, johon he ihastuivat, ja hakivat pankista asuntolainaa. Lainavirkailija tarkisti heidän luottotietonsa ja hylkäsi lainan. Tom ja Amy olivat joutuneet identiteettivarkauden uhreiksi!  Lause: He eivät voineet uskoa, että varas oli pilannut heidän unelmansa.  Hahmo: Tom</w:t>
      </w:r>
    </w:p>
    <w:p>
      <w:r>
        <w:rPr>
          <w:b/>
        </w:rPr>
        <w:t xml:space="preserve">Tulos</w:t>
      </w:r>
    </w:p>
    <w:p>
      <w:r>
        <w:t xml:space="preserve">järkyttynyt ja järkyttynyt</w:t>
      </w:r>
    </w:p>
    <w:p>
      <w:r>
        <w:rPr>
          <w:b/>
        </w:rPr>
        <w:t xml:space="preserve">Esimerkki 3.4685</w:t>
      </w:r>
    </w:p>
    <w:p>
      <w:r>
        <w:t xml:space="preserve">Konteksti: Lause: Ei ole: Mandy etsi mekaanikkoa.  Hahmo: Oriel</w:t>
      </w:r>
    </w:p>
    <w:p>
      <w:r>
        <w:rPr>
          <w:b/>
        </w:rPr>
        <w:t xml:space="preserve">Tulos</w:t>
      </w:r>
    </w:p>
    <w:p>
      <w:r>
        <w:t xml:space="preserve">Ei ole</w:t>
      </w:r>
    </w:p>
    <w:p>
      <w:r>
        <w:rPr>
          <w:b/>
        </w:rPr>
        <w:t xml:space="preserve">Esimerkki 3.4686</w:t>
      </w:r>
    </w:p>
    <w:p>
      <w:r>
        <w:t xml:space="preserve">Konteksti: Lause: Ei ole: Mandy etsi mekaanikkoa.  Hahmo: Mandy</w:t>
      </w:r>
    </w:p>
    <w:p>
      <w:r>
        <w:rPr>
          <w:b/>
        </w:rPr>
        <w:t xml:space="preserve">Tulos</w:t>
      </w:r>
    </w:p>
    <w:p>
      <w:r>
        <w:t xml:space="preserve">huoli</w:t>
      </w:r>
    </w:p>
    <w:p>
      <w:r>
        <w:rPr>
          <w:b/>
        </w:rPr>
        <w:t xml:space="preserve">Tulos</w:t>
      </w:r>
    </w:p>
    <w:p>
      <w:r>
        <w:t xml:space="preserve">innokkaasti etsimässä sellaista</w:t>
      </w:r>
    </w:p>
    <w:p>
      <w:r>
        <w:rPr>
          <w:b/>
        </w:rPr>
        <w:t xml:space="preserve">Esimerkki 3.4687</w:t>
      </w:r>
    </w:p>
    <w:p>
      <w:r>
        <w:t xml:space="preserve">Konteksti: Mandy etsi mekaanikkoa.  Lause: Hänen autonsa vaurioitui auto-onnettomuudessa.  Hahmo: Oriel</w:t>
      </w:r>
    </w:p>
    <w:p>
      <w:r>
        <w:rPr>
          <w:b/>
        </w:rPr>
        <w:t xml:space="preserve">Tulos</w:t>
      </w:r>
    </w:p>
    <w:p>
      <w:r>
        <w:t xml:space="preserve">Ei ole</w:t>
      </w:r>
    </w:p>
    <w:p>
      <w:r>
        <w:rPr>
          <w:b/>
        </w:rPr>
        <w:t xml:space="preserve">Esimerkki 3.4688</w:t>
      </w:r>
    </w:p>
    <w:p>
      <w:r>
        <w:t xml:space="preserve">Konteksti: Mandy etsi mekaanikkoa.  Lause: Hänen autonsa vaurioitui auto-onnettomuudessa.  Hahmo: Mandy</w:t>
      </w:r>
    </w:p>
    <w:p>
      <w:r>
        <w:rPr>
          <w:b/>
        </w:rPr>
        <w:t xml:space="preserve">Tulos</w:t>
      </w:r>
    </w:p>
    <w:p>
      <w:r>
        <w:t xml:space="preserve">huoli</w:t>
      </w:r>
    </w:p>
    <w:p>
      <w:r>
        <w:rPr>
          <w:b/>
        </w:rPr>
        <w:t xml:space="preserve">Tulos</w:t>
      </w:r>
    </w:p>
    <w:p>
      <w:r>
        <w:t xml:space="preserve">huono</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huoli</w:t>
      </w:r>
    </w:p>
    <w:p>
      <w:r>
        <w:rPr>
          <w:b/>
        </w:rPr>
        <w:t xml:space="preserve">Esimerkki 3.4689</w:t>
      </w:r>
    </w:p>
    <w:p>
      <w:r>
        <w:t xml:space="preserve">Konteksti: Mandy etsi mekaanikkoa. Hänen autonsa oli vaurioitunut auto-onnettomuudessa.  Lause: Hän etsi puhelinluettelosta luotettavaa mekaanikkoa.  Hahmo: Oriel</w:t>
      </w:r>
    </w:p>
    <w:p>
      <w:r>
        <w:rPr>
          <w:b/>
        </w:rPr>
        <w:t xml:space="preserve">Tulos</w:t>
      </w:r>
    </w:p>
    <w:p>
      <w:r>
        <w:t xml:space="preserve">Ei ole</w:t>
      </w:r>
    </w:p>
    <w:p>
      <w:r>
        <w:rPr>
          <w:b/>
        </w:rPr>
        <w:t xml:space="preserve">Esimerkki 3.4690</w:t>
      </w:r>
    </w:p>
    <w:p>
      <w:r>
        <w:t xml:space="preserve">Konteksti: Mandy etsi mekaanikkoa. Hänen autonsa oli vaurioitunut auto-onnettomuudessa.  Lause: Hän etsi puhelinluettelosta luotettavaa mekaanikkoa.  Hahmo: Mandy</w:t>
      </w:r>
    </w:p>
    <w:p>
      <w:r>
        <w:rPr>
          <w:b/>
        </w:rPr>
        <w:t xml:space="preserve">Tulos</w:t>
      </w:r>
    </w:p>
    <w:p>
      <w:r>
        <w:t xml:space="preserve">kuin hän olisi vastuullinen</w:t>
      </w:r>
    </w:p>
    <w:p>
      <w:r>
        <w:rPr>
          <w:b/>
        </w:rPr>
        <w:t xml:space="preserve">Tulos</w:t>
      </w:r>
    </w:p>
    <w:p>
      <w:r>
        <w:t xml:space="preserve">määritetty</w:t>
      </w:r>
    </w:p>
    <w:p>
      <w:r>
        <w:rPr>
          <w:b/>
        </w:rPr>
        <w:t xml:space="preserve">Esimerkki 3.4691</w:t>
      </w:r>
    </w:p>
    <w:p>
      <w:r>
        <w:t xml:space="preserve">Konteksti: Mandy etsi mekaanikkoa. Hänen autonsa oli vaurioitunut auto-onnettomuudessa. Hän etsi puhelinluettelosta luotettavaa mekaanikkoa.  Lause: Mandy löysi Orielin omistaman korjaamon.  Hahmo: Oriel</w:t>
      </w:r>
    </w:p>
    <w:p>
      <w:r>
        <w:rPr>
          <w:b/>
        </w:rPr>
        <w:t xml:space="preserve">Tulos</w:t>
      </w:r>
    </w:p>
    <w:p>
      <w:r>
        <w:t xml:space="preserve">kiinnostunut</w:t>
      </w:r>
    </w:p>
    <w:p>
      <w:r>
        <w:rPr>
          <w:b/>
        </w:rPr>
        <w:t xml:space="preserve">Esimerkki 3.4692</w:t>
      </w:r>
    </w:p>
    <w:p>
      <w:r>
        <w:t xml:space="preserve">Konteksti: Mandy etsi mekaanikkoa. Hänen autonsa oli vaurioitunut auto-onnettomuudessa. Hän etsi puhelinluettelosta luotettavaa mekaanikkoa.  Lause: Mandy löysi Orielin omistaman korjaamon.  Hahmo: Mandy</w:t>
      </w:r>
    </w:p>
    <w:p>
      <w:r>
        <w:rPr>
          <w:b/>
        </w:rPr>
        <w:t xml:space="preserve">Tulos</w:t>
      </w:r>
    </w:p>
    <w:p>
      <w:r>
        <w:t xml:space="preserve">kiinnostunut</w:t>
      </w:r>
    </w:p>
    <w:p>
      <w:r>
        <w:rPr>
          <w:b/>
        </w:rPr>
        <w:t xml:space="preserve">Tulos</w:t>
      </w:r>
    </w:p>
    <w:p>
      <w:r>
        <w:t xml:space="preserve">toiveikas</w:t>
      </w:r>
    </w:p>
    <w:p>
      <w:r>
        <w:rPr>
          <w:b/>
        </w:rPr>
        <w:t xml:space="preserve">Esimerkki 3.4693</w:t>
      </w:r>
    </w:p>
    <w:p>
      <w:r>
        <w:t xml:space="preserve">Konteksti: Mandy etsi mekaanikkoa. Hänen autonsa oli vaurioitunut auto-onnettomuudessa. Hän etsi puhelinluettelosta luotettavaa mekaanikkoa. Mandy löysi Orielin omistaman korjaamon.  Lause: Mandy päätti palkata Orielin mekaanikokseen.  Hahmo: Oriel</w:t>
      </w:r>
    </w:p>
    <w:p>
      <w:r>
        <w:rPr>
          <w:b/>
        </w:rPr>
        <w:t xml:space="preserve">Tulos</w:t>
      </w:r>
    </w:p>
    <w:p>
      <w:r>
        <w:t xml:space="preserve">velvollinen</w:t>
      </w:r>
    </w:p>
    <w:p>
      <w:r>
        <w:rPr>
          <w:b/>
        </w:rPr>
        <w:t xml:space="preserve">Tulos</w:t>
      </w:r>
    </w:p>
    <w:p>
      <w:r>
        <w:t xml:space="preserve">iloinen uudesta asiakkaasta</w:t>
      </w:r>
    </w:p>
    <w:p>
      <w:r>
        <w:rPr>
          <w:b/>
        </w:rPr>
        <w:t xml:space="preserve">Esimerkki 3.4694</w:t>
      </w:r>
    </w:p>
    <w:p>
      <w:r>
        <w:t xml:space="preserve">Konteksti: Mandy etsi mekaanikkoa. Hänen autonsa oli vaurioitunut auto-onnettomuudessa. Hän etsi puhelinluettelosta luotettavaa mekaanikkoa. Mandy löysi Orielin omistaman korjaamon.  Lause: Mandy päätti palkata Orielin mekaanikokseen.  Hahmo: Mandy</w:t>
      </w:r>
    </w:p>
    <w:p>
      <w:r>
        <w:rPr>
          <w:b/>
        </w:rPr>
        <w:t xml:space="preserve">Tulos</w:t>
      </w:r>
    </w:p>
    <w:p>
      <w:r>
        <w:t xml:space="preserve">itsevarma</w:t>
      </w:r>
    </w:p>
    <w:p>
      <w:r>
        <w:rPr>
          <w:b/>
        </w:rPr>
        <w:t xml:space="preserve">Tulos</w:t>
      </w:r>
    </w:p>
    <w:p>
      <w:r>
        <w:t xml:space="preserve">onnellinen</w:t>
      </w:r>
    </w:p>
    <w:p>
      <w:r>
        <w:rPr>
          <w:b/>
        </w:rPr>
        <w:t xml:space="preserve">Tulos</w:t>
      </w:r>
    </w:p>
    <w:p>
      <w:r>
        <w:t xml:space="preserve">kuin hän tekisi hyvää työtä</w:t>
      </w:r>
    </w:p>
    <w:p>
      <w:r>
        <w:rPr>
          <w:b/>
        </w:rPr>
        <w:t xml:space="preserve">Esimerkki 3.4695</w:t>
      </w:r>
    </w:p>
    <w:p>
      <w:r>
        <w:t xml:space="preserve">Konteksti: Lause: Ei ole: Hannah riiteli äitinsä kanssa kotiarestista.  Hahmo: Hannah</w:t>
      </w:r>
    </w:p>
    <w:p>
      <w:r>
        <w:rPr>
          <w:b/>
        </w:rPr>
        <w:t xml:space="preserve">Tulos</w:t>
      </w:r>
    </w:p>
    <w:p>
      <w:r>
        <w:t xml:space="preserve">viha</w:t>
      </w:r>
    </w:p>
    <w:p>
      <w:r>
        <w:rPr>
          <w:b/>
        </w:rPr>
        <w:t xml:space="preserve">Tulos</w:t>
      </w:r>
    </w:p>
    <w:p>
      <w:r>
        <w:t xml:space="preserve">valvottu</w:t>
      </w:r>
    </w:p>
    <w:p>
      <w:r>
        <w:rPr>
          <w:b/>
        </w:rPr>
        <w:t xml:space="preserve">Tulos</w:t>
      </w:r>
    </w:p>
    <w:p>
      <w:r>
        <w:t xml:space="preserve">turhautunut</w:t>
      </w:r>
    </w:p>
    <w:p>
      <w:r>
        <w:rPr>
          <w:b/>
        </w:rPr>
        <w:t xml:space="preserve">Tulos</w:t>
      </w:r>
    </w:p>
    <w:p>
      <w:r>
        <w:t xml:space="preserve">ärsytys</w:t>
      </w:r>
    </w:p>
    <w:p>
      <w:r>
        <w:rPr>
          <w:b/>
        </w:rPr>
        <w:t xml:space="preserve">Tulos</w:t>
      </w:r>
    </w:p>
    <w:p>
      <w:r>
        <w:t xml:space="preserve">ennenkuulumaton</w:t>
      </w:r>
    </w:p>
    <w:p>
      <w:r>
        <w:rPr>
          <w:b/>
        </w:rPr>
        <w:t xml:space="preserve">Esimerkki 3.4696</w:t>
      </w:r>
    </w:p>
    <w:p>
      <w:r>
        <w:t xml:space="preserve">Konteksti: Lause: Ei ole: Hannah riiteli äitinsä kanssa kotiarestista.  Hahmo: Äiti</w:t>
      </w:r>
    </w:p>
    <w:p>
      <w:r>
        <w:rPr>
          <w:b/>
        </w:rPr>
        <w:t xml:space="preserve">Tulos</w:t>
      </w:r>
    </w:p>
    <w:p>
      <w:r>
        <w:t xml:space="preserve">ärsyyntynyt.</w:t>
      </w:r>
    </w:p>
    <w:p>
      <w:r>
        <w:rPr>
          <w:b/>
        </w:rPr>
        <w:t xml:space="preserve">Tulos</w:t>
      </w:r>
    </w:p>
    <w:p>
      <w:r>
        <w:t xml:space="preserve">pahentunut.</w:t>
      </w:r>
    </w:p>
    <w:p>
      <w:r>
        <w:rPr>
          <w:b/>
        </w:rPr>
        <w:t xml:space="preserve">Tulos</w:t>
      </w:r>
    </w:p>
    <w:p>
      <w:r>
        <w:t xml:space="preserve">vihainen</w:t>
      </w:r>
    </w:p>
    <w:p>
      <w:r>
        <w:rPr>
          <w:b/>
        </w:rPr>
        <w:t xml:space="preserve">Esimerkki 3.4697</w:t>
      </w:r>
    </w:p>
    <w:p>
      <w:r>
        <w:t xml:space="preserve">Konteksti: Hannah riiteli äitinsä kanssa kotiarestista.  Lause: Tappelussa oli kova sananvaihto.  Hahmo: Hannah</w:t>
      </w:r>
    </w:p>
    <w:p>
      <w:r>
        <w:rPr>
          <w:b/>
        </w:rPr>
        <w:t xml:space="preserve">Tulos</w:t>
      </w:r>
    </w:p>
    <w:p>
      <w:r>
        <w:t xml:space="preserve">väärin</w:t>
      </w:r>
    </w:p>
    <w:p>
      <w:r>
        <w:rPr>
          <w:b/>
        </w:rPr>
        <w:t xml:space="preserve">Tulos</w:t>
      </w:r>
    </w:p>
    <w:p>
      <w:r>
        <w:t xml:space="preserve">vihainen</w:t>
      </w:r>
    </w:p>
    <w:p>
      <w:r>
        <w:rPr>
          <w:b/>
        </w:rPr>
        <w:t xml:space="preserve">Esimerkki 3.4698</w:t>
      </w:r>
    </w:p>
    <w:p>
      <w:r>
        <w:t xml:space="preserve">Konteksti: Hannah riiteli äitinsä kanssa kotiarestista.  Lause: Tappelussa oli kova sananvaihto.  Hahmo: Äiti</w:t>
      </w:r>
    </w:p>
    <w:p>
      <w:r>
        <w:rPr>
          <w:b/>
        </w:rPr>
        <w:t xml:space="preserve">Tulos</w:t>
      </w:r>
    </w:p>
    <w:p>
      <w:r>
        <w:t xml:space="preserve">järkyttynyt</w:t>
      </w:r>
    </w:p>
    <w:p>
      <w:r>
        <w:rPr>
          <w:b/>
        </w:rPr>
        <w:t xml:space="preserve">Tulos</w:t>
      </w:r>
    </w:p>
    <w:p>
      <w:r>
        <w:t xml:space="preserve">vihainen</w:t>
      </w:r>
    </w:p>
    <w:p>
      <w:r>
        <w:rPr>
          <w:b/>
        </w:rPr>
        <w:t xml:space="preserve">Esimerkki 3.4699</w:t>
      </w:r>
    </w:p>
    <w:p>
      <w:r>
        <w:t xml:space="preserve">Konteksti: Hannah riiteli äitinsä kanssa kotiarestista. Tappelussa vaihdettiin rajuja sanoja.  Lause: Hannan äiti loukkaantui.  Hahmo: Hannah</w:t>
      </w:r>
    </w:p>
    <w:p>
      <w:r>
        <w:rPr>
          <w:b/>
        </w:rPr>
        <w:t xml:space="preserve">Tulos</w:t>
      </w:r>
    </w:p>
    <w:p>
      <w:r>
        <w:t xml:space="preserve">syyllinen</w:t>
      </w:r>
    </w:p>
    <w:p>
      <w:r>
        <w:rPr>
          <w:b/>
        </w:rPr>
        <w:t xml:space="preserve">Tulos</w:t>
      </w:r>
    </w:p>
    <w:p>
      <w:r>
        <w:t xml:space="preserve">vihainen</w:t>
      </w:r>
    </w:p>
    <w:p>
      <w:r>
        <w:rPr>
          <w:b/>
        </w:rPr>
        <w:t xml:space="preserve">Esimerkki 3.4700</w:t>
      </w:r>
    </w:p>
    <w:p>
      <w:r>
        <w:t xml:space="preserve">Konteksti: Hannah riiteli äitinsä kanssa kotiarestista. Tappelussa vaihdettiin rajuja sanoja.  Lause: Hannan äiti loukkaantui.  Hahmo: Äiti</w:t>
      </w:r>
    </w:p>
    <w:p>
      <w:r>
        <w:rPr>
          <w:b/>
        </w:rPr>
        <w:t xml:space="preserve">Tulos</w:t>
      </w:r>
    </w:p>
    <w:p>
      <w:r>
        <w:t xml:space="preserve">loukattu</w:t>
      </w:r>
    </w:p>
    <w:p>
      <w:r>
        <w:rPr>
          <w:b/>
        </w:rPr>
        <w:t xml:space="preserve">Tulos</w:t>
      </w:r>
    </w:p>
    <w:p>
      <w:r>
        <w:t xml:space="preserve">surullinen</w:t>
      </w:r>
    </w:p>
    <w:p>
      <w:r>
        <w:rPr>
          <w:b/>
        </w:rPr>
        <w:t xml:space="preserve">Tulos</w:t>
      </w:r>
    </w:p>
    <w:p>
      <w:r>
        <w:t xml:space="preserve">vihainen</w:t>
      </w:r>
    </w:p>
    <w:p>
      <w:r>
        <w:rPr>
          <w:b/>
        </w:rPr>
        <w:t xml:space="preserve">Esimerkki 3.4701</w:t>
      </w:r>
    </w:p>
    <w:p>
      <w:r>
        <w:t xml:space="preserve">Konteksti: Hannah riiteli äitinsä kanssa kotiarestista. Tappelussa käytiin raju sananvaihto. Hänen äitinsä loukkaantui.  Lause: Hän päätti silti laittaa Hannalle ruokaa sinä päivänä.  Hahmo: Hannah</w:t>
      </w:r>
    </w:p>
    <w:p>
      <w:r>
        <w:rPr>
          <w:b/>
        </w:rPr>
        <w:t xml:space="preserve">Tulos</w:t>
      </w:r>
    </w:p>
    <w:p>
      <w:r>
        <w:t xml:space="preserve">helpotus</w:t>
      </w:r>
    </w:p>
    <w:p>
      <w:r>
        <w:rPr>
          <w:b/>
        </w:rPr>
        <w:t xml:space="preserve">Tulos</w:t>
      </w:r>
    </w:p>
    <w:p>
      <w:r>
        <w:t xml:space="preserve">hyväksytty</w:t>
      </w:r>
    </w:p>
    <w:p>
      <w:r>
        <w:rPr>
          <w:b/>
        </w:rPr>
        <w:t xml:space="preserve">Tulos</w:t>
      </w:r>
    </w:p>
    <w:p>
      <w:r>
        <w:t xml:space="preserve">kiitollinen</w:t>
      </w:r>
    </w:p>
    <w:p>
      <w:r>
        <w:rPr>
          <w:b/>
        </w:rPr>
        <w:t xml:space="preserve">Tulos</w:t>
      </w:r>
    </w:p>
    <w:p>
      <w:r>
        <w:t xml:space="preserve">tyytymätön</w:t>
      </w:r>
    </w:p>
    <w:p>
      <w:r>
        <w:rPr>
          <w:b/>
        </w:rPr>
        <w:t xml:space="preserve">Tulos</w:t>
      </w:r>
    </w:p>
    <w:p>
      <w:r>
        <w:t xml:space="preserve">nälkäinen</w:t>
      </w:r>
    </w:p>
    <w:p>
      <w:r>
        <w:rPr>
          <w:b/>
        </w:rPr>
        <w:t xml:space="preserve">Esimerkki 3.4702</w:t>
      </w:r>
    </w:p>
    <w:p>
      <w:r>
        <w:t xml:space="preserve">Konteksti: Hannah riiteli äitinsä kanssa kotiarestista. Tappelussa vaihdettiin rajuja sanoja. Hänen äitinsä loukkaantui.  Lause: Hän päätti silti laittaa Hannalle ruokaa sinä päivänä.  Hahmo: Äiti</w:t>
      </w:r>
    </w:p>
    <w:p>
      <w:r>
        <w:rPr>
          <w:b/>
        </w:rPr>
        <w:t xml:space="preserve">Tulos</w:t>
      </w:r>
    </w:p>
    <w:p>
      <w:r>
        <w:t xml:space="preserve">järkyttynyt</w:t>
      </w:r>
    </w:p>
    <w:p>
      <w:r>
        <w:rPr>
          <w:b/>
        </w:rPr>
        <w:t xml:space="preserve">Tulos</w:t>
      </w:r>
    </w:p>
    <w:p>
      <w:r>
        <w:t xml:space="preserve">anteeksiantava</w:t>
      </w:r>
    </w:p>
    <w:p>
      <w:r>
        <w:rPr>
          <w:b/>
        </w:rPr>
        <w:t xml:space="preserve">Esimerkki 3.4703</w:t>
      </w:r>
    </w:p>
    <w:p>
      <w:r>
        <w:t xml:space="preserve">Konteksti: Hannah riiteli äitinsä kanssa kotiarestista. Tappelussa käytiin raju sananvaihto. Hänen äitinsä loukkaantui. Hän päätti silti laittaa Hannahille ruokaa sinä päivänä.  Lause: Hannah tunsi olonsa pahaksi ja pyysi anteeksi riitaa.  Hahmo: Hannah</w:t>
      </w:r>
    </w:p>
    <w:p>
      <w:r>
        <w:rPr>
          <w:b/>
        </w:rPr>
        <w:t xml:space="preserve">Tulos</w:t>
      </w:r>
    </w:p>
    <w:p>
      <w:r>
        <w:t xml:space="preserve">kypsä</w:t>
      </w:r>
    </w:p>
    <w:p>
      <w:r>
        <w:rPr>
          <w:b/>
        </w:rPr>
        <w:t xml:space="preserve">Tulos</w:t>
      </w:r>
    </w:p>
    <w:p>
      <w:r>
        <w:t xml:space="preserve">rakkaus äitiään kohtaan</w:t>
      </w:r>
    </w:p>
    <w:p>
      <w:r>
        <w:rPr>
          <w:b/>
        </w:rPr>
        <w:t xml:space="preserve">Tulos</w:t>
      </w:r>
    </w:p>
    <w:p>
      <w:r>
        <w:t xml:space="preserve">parempi</w:t>
      </w:r>
    </w:p>
    <w:p>
      <w:r>
        <w:rPr>
          <w:b/>
        </w:rPr>
        <w:t xml:space="preserve">Tulos</w:t>
      </w:r>
    </w:p>
    <w:p>
      <w:r>
        <w:t xml:space="preserve">katumus</w:t>
      </w:r>
    </w:p>
    <w:p>
      <w:r>
        <w:rPr>
          <w:b/>
        </w:rPr>
        <w:t xml:space="preserve">Esimerkki 3.4704</w:t>
      </w:r>
    </w:p>
    <w:p>
      <w:r>
        <w:t xml:space="preserve">Konteksti: Hannah riiteli äitinsä kanssa kotiarestista. Tappelussa käytiin raju sananvaihto. Hänen äitinsä loukkaantui. Hän päätti silti laittaa Hannahille ruokaa sinä päivänä.  Lause: Hannah tunsi olonsa pahaksi ja pyysi anteeksi riitaa.  Hahmo: Äiti</w:t>
      </w:r>
    </w:p>
    <w:p>
      <w:r>
        <w:rPr>
          <w:b/>
        </w:rPr>
        <w:t xml:space="preserve">Tulos</w:t>
      </w:r>
    </w:p>
    <w:p>
      <w:r>
        <w:t xml:space="preserve">kiitollinen</w:t>
      </w:r>
    </w:p>
    <w:p>
      <w:r>
        <w:rPr>
          <w:b/>
        </w:rPr>
        <w:t xml:space="preserve">Esimerkki 3.4705</w:t>
      </w:r>
    </w:p>
    <w:p>
      <w:r>
        <w:t xml:space="preserve">Konteksti: Lause: Ei ole: Smithin perhe kävi joka kesä samalla rannalla.  Hahmo: Turtle</w:t>
      </w:r>
    </w:p>
    <w:p>
      <w:r>
        <w:rPr>
          <w:b/>
        </w:rPr>
        <w:t xml:space="preserve">Tulos</w:t>
      </w:r>
    </w:p>
    <w:p>
      <w:r>
        <w:t xml:space="preserve">Ei ole</w:t>
      </w:r>
    </w:p>
    <w:p>
      <w:r>
        <w:rPr>
          <w:b/>
        </w:rPr>
        <w:t xml:space="preserve">Esimerkki 3.4706</w:t>
      </w:r>
    </w:p>
    <w:p>
      <w:r>
        <w:t xml:space="preserve">Konteksti: Lause: Ei ole: Smithin perhe kävi joka kesä samalla rannalla.  Hahmo: Smithin perhe</w:t>
      </w:r>
    </w:p>
    <w:p>
      <w:r>
        <w:rPr>
          <w:b/>
        </w:rPr>
        <w:t xml:space="preserve">Tulos</w:t>
      </w:r>
    </w:p>
    <w:p>
      <w:r>
        <w:t xml:space="preserve">mukava</w:t>
      </w:r>
    </w:p>
    <w:p>
      <w:r>
        <w:rPr>
          <w:b/>
        </w:rPr>
        <w:t xml:space="preserve">Tulos</w:t>
      </w:r>
    </w:p>
    <w:p>
      <w:r>
        <w:t xml:space="preserve">onnellinen</w:t>
      </w:r>
    </w:p>
    <w:p>
      <w:r>
        <w:rPr>
          <w:b/>
        </w:rPr>
        <w:t xml:space="preserve">Tulos</w:t>
      </w:r>
    </w:p>
    <w:p>
      <w:r>
        <w:t xml:space="preserve">mukavuus</w:t>
      </w:r>
    </w:p>
    <w:p>
      <w:r>
        <w:rPr>
          <w:b/>
        </w:rPr>
        <w:t xml:space="preserve">Tulos</w:t>
      </w:r>
    </w:p>
    <w:p>
      <w:r>
        <w:t xml:space="preserve">nautinto</w:t>
      </w:r>
    </w:p>
    <w:p>
      <w:r>
        <w:rPr>
          <w:b/>
        </w:rPr>
        <w:t xml:space="preserve">Esimerkki 3.4707</w:t>
      </w:r>
    </w:p>
    <w:p>
      <w:r>
        <w:t xml:space="preserve">Konteksti: Lause: Ei ole: Smithin perhe kävi joka kesä samalla rannalla.  Hahmo: Smith</w:t>
      </w:r>
    </w:p>
    <w:p>
      <w:r>
        <w:rPr>
          <w:b/>
        </w:rPr>
        <w:t xml:space="preserve">Tulos</w:t>
      </w:r>
    </w:p>
    <w:p>
      <w:r>
        <w:t xml:space="preserve">innokas</w:t>
      </w:r>
    </w:p>
    <w:p>
      <w:r>
        <w:rPr>
          <w:b/>
        </w:rPr>
        <w:t xml:space="preserve">Tulos</w:t>
      </w:r>
    </w:p>
    <w:p>
      <w:r>
        <w:t xml:space="preserve">onnellisuutta.</w:t>
      </w:r>
    </w:p>
    <w:p>
      <w:r>
        <w:rPr>
          <w:b/>
        </w:rPr>
        <w:t xml:space="preserve">Tulos</w:t>
      </w:r>
    </w:p>
    <w:p>
      <w:r>
        <w:t xml:space="preserve">rakkaus.</w:t>
      </w:r>
    </w:p>
    <w:p>
      <w:r>
        <w:rPr>
          <w:b/>
        </w:rPr>
        <w:t xml:space="preserve">Tulos</w:t>
      </w:r>
    </w:p>
    <w:p>
      <w:r>
        <w:t xml:space="preserve">vahvat siteet.</w:t>
      </w:r>
    </w:p>
    <w:p>
      <w:r>
        <w:rPr>
          <w:b/>
        </w:rPr>
        <w:t xml:space="preserve">Esimerkki 3.4708</w:t>
      </w:r>
    </w:p>
    <w:p>
      <w:r>
        <w:t xml:space="preserve">Konteksti: Lause: Ei ole: Smithin perhe kävi joka kesä samalla rannalla.  Hahmo: Ranger</w:t>
      </w:r>
    </w:p>
    <w:p>
      <w:r>
        <w:rPr>
          <w:b/>
        </w:rPr>
        <w:t xml:space="preserve">Tulos</w:t>
      </w:r>
    </w:p>
    <w:p>
      <w:r>
        <w:t xml:space="preserve">Ei ole</w:t>
      </w:r>
    </w:p>
    <w:p>
      <w:r>
        <w:rPr>
          <w:b/>
        </w:rPr>
        <w:t xml:space="preserve">Esimerkki 3.4709</w:t>
      </w:r>
    </w:p>
    <w:p>
      <w:r>
        <w:t xml:space="preserve">Konteksti: Lause: Ei ole: Smithin perhe kävi joka kesä samalla rannalla.  Hahmo: Predators</w:t>
      </w:r>
    </w:p>
    <w:p>
      <w:r>
        <w:rPr>
          <w:b/>
        </w:rPr>
        <w:t xml:space="preserve">Tulos</w:t>
      </w:r>
    </w:p>
    <w:p>
      <w:r>
        <w:t xml:space="preserve">Ei ole</w:t>
      </w:r>
    </w:p>
    <w:p>
      <w:r>
        <w:rPr>
          <w:b/>
        </w:rPr>
        <w:t xml:space="preserve">Esimerkki 3.4710</w:t>
      </w:r>
    </w:p>
    <w:p>
      <w:r>
        <w:t xml:space="preserve">Konteksti: Lause: Ei ole: Smithin perhe kävi joka kesä samalla rannalla.  Hahmo: Lapset</w:t>
      </w:r>
    </w:p>
    <w:p>
      <w:r>
        <w:rPr>
          <w:b/>
        </w:rPr>
        <w:t xml:space="preserve">Tulos</w:t>
      </w:r>
    </w:p>
    <w:p>
      <w:r>
        <w:t xml:space="preserve">Ei ole</w:t>
      </w:r>
    </w:p>
    <w:p>
      <w:r>
        <w:rPr>
          <w:b/>
        </w:rPr>
        <w:t xml:space="preserve">Esimerkki 3.4711</w:t>
      </w:r>
    </w:p>
    <w:p>
      <w:r>
        <w:t xml:space="preserve">Konteksti: Lause: Ei ole: Smithin perhe kävi joka kesä samalla rannalla.  Hahmo: Vauva</w:t>
      </w:r>
    </w:p>
    <w:p>
      <w:r>
        <w:rPr>
          <w:b/>
        </w:rPr>
        <w:t xml:space="preserve">Tulos</w:t>
      </w:r>
    </w:p>
    <w:p>
      <w:r>
        <w:t xml:space="preserve">Ei ole</w:t>
      </w:r>
    </w:p>
    <w:p>
      <w:r>
        <w:rPr>
          <w:b/>
        </w:rPr>
        <w:t xml:space="preserve">Esimerkki 3.4712</w:t>
      </w:r>
    </w:p>
    <w:p>
      <w:r>
        <w:t xml:space="preserve">Konteksti: Smithin perhe kävi samalla rannalla joka kesä.  Lause: Heidän mökkinsä edessä oli tänä kesänä kolme merikilpikonnapesää.  Hahmo: Kilpikonna</w:t>
      </w:r>
    </w:p>
    <w:p>
      <w:r>
        <w:rPr>
          <w:b/>
        </w:rPr>
        <w:t xml:space="preserve">Tulos</w:t>
      </w:r>
    </w:p>
    <w:p>
      <w:r>
        <w:t xml:space="preserve">Ei ole</w:t>
      </w:r>
    </w:p>
    <w:p>
      <w:r>
        <w:rPr>
          <w:b/>
        </w:rPr>
        <w:t xml:space="preserve">Esimerkki 3.4713</w:t>
      </w:r>
    </w:p>
    <w:p>
      <w:r>
        <w:t xml:space="preserve">Konteksti: Smithin perhe kävi samalla rannalla joka kesä.  Lause: Heidän mökkinsä edessä oli tänä kesänä kolme merikilpikonnapesää.  Hahmo: Smithin perhe</w:t>
      </w:r>
    </w:p>
    <w:p>
      <w:r>
        <w:rPr>
          <w:b/>
        </w:rPr>
        <w:t xml:space="preserve">Tulos</w:t>
      </w:r>
    </w:p>
    <w:p>
      <w:r>
        <w:t xml:space="preserve">innoissaan</w:t>
      </w:r>
    </w:p>
    <w:p>
      <w:r>
        <w:rPr>
          <w:b/>
        </w:rPr>
        <w:t xml:space="preserve">Tulos</w:t>
      </w:r>
    </w:p>
    <w:p>
      <w:r>
        <w:t xml:space="preserve">kiinnostunut</w:t>
      </w:r>
    </w:p>
    <w:p>
      <w:r>
        <w:rPr>
          <w:b/>
        </w:rPr>
        <w:t xml:space="preserve">Tulos</w:t>
      </w:r>
    </w:p>
    <w:p>
      <w:r>
        <w:t xml:space="preserve">onnellinen</w:t>
      </w:r>
    </w:p>
    <w:p>
      <w:r>
        <w:rPr>
          <w:b/>
        </w:rPr>
        <w:t xml:space="preserve">Esimerkki 3.4714</w:t>
      </w:r>
    </w:p>
    <w:p>
      <w:r>
        <w:t xml:space="preserve">Konteksti: Smithin perhe kävi samalla rannalla joka kesä.  Lause: Heidän mökkinsä edessä oli tänä kesänä kolme merikilpikonnapesää.  Hahmo: Smith</w:t>
      </w:r>
    </w:p>
    <w:p>
      <w:r>
        <w:rPr>
          <w:b/>
        </w:rPr>
        <w:t xml:space="preserve">Tulos</w:t>
      </w:r>
    </w:p>
    <w:p>
      <w:r>
        <w:t xml:space="preserve">yllättynyt</w:t>
      </w:r>
    </w:p>
    <w:p>
      <w:r>
        <w:rPr>
          <w:b/>
        </w:rPr>
        <w:t xml:space="preserve">Esimerkki 3.4715</w:t>
      </w:r>
    </w:p>
    <w:p>
      <w:r>
        <w:t xml:space="preserve">Konteksti: Smithin perhe kävi samalla rannalla joka kesä.  Lause: Heidän mökkinsä edessä oli tänä kesänä kolme merikilpikonnapesää.  Hahmo: Ranger</w:t>
      </w:r>
    </w:p>
    <w:p>
      <w:r>
        <w:rPr>
          <w:b/>
        </w:rPr>
        <w:t xml:space="preserve">Tulos</w:t>
      </w:r>
    </w:p>
    <w:p>
      <w:r>
        <w:t xml:space="preserve">Ei ole</w:t>
      </w:r>
    </w:p>
    <w:p>
      <w:r>
        <w:rPr>
          <w:b/>
        </w:rPr>
        <w:t xml:space="preserve">Esimerkki 3.4716</w:t>
      </w:r>
    </w:p>
    <w:p>
      <w:r>
        <w:t xml:space="preserve">Konteksti: Smithin perhe kävi samalla rannalla joka kesä.  Lause: Heidän mökkinsä edessä oli tänä kesänä kolme merikilpikonnapesää.  Hahmo: Petoeläimet</w:t>
      </w:r>
    </w:p>
    <w:p>
      <w:r>
        <w:rPr>
          <w:b/>
        </w:rPr>
        <w:t xml:space="preserve">Tulos</w:t>
      </w:r>
    </w:p>
    <w:p>
      <w:r>
        <w:t xml:space="preserve">Ei ole</w:t>
      </w:r>
    </w:p>
    <w:p>
      <w:r>
        <w:rPr>
          <w:b/>
        </w:rPr>
        <w:t xml:space="preserve">Esimerkki 3.4717</w:t>
      </w:r>
    </w:p>
    <w:p>
      <w:r>
        <w:t xml:space="preserve">Konteksti: Smithin perhe kävi samalla rannalla joka kesä.  Lause: Heidän mökkinsä edessä oli tänä kesänä kolme merikilpikonnapesää.  Hahmo: Lapset</w:t>
      </w:r>
    </w:p>
    <w:p>
      <w:r>
        <w:rPr>
          <w:b/>
        </w:rPr>
        <w:t xml:space="preserve">Tulos</w:t>
      </w:r>
    </w:p>
    <w:p>
      <w:r>
        <w:t xml:space="preserve">Ei ole</w:t>
      </w:r>
    </w:p>
    <w:p>
      <w:r>
        <w:rPr>
          <w:b/>
        </w:rPr>
        <w:t xml:space="preserve">Esimerkki 3.4718</w:t>
      </w:r>
    </w:p>
    <w:p>
      <w:r>
        <w:t xml:space="preserve">Konteksti: Smithin perhe kävi samalla rannalla joka kesä.  Lause: Heidän mökkinsä edessä oli tänä kesänä kolme merikilpikonnapesää.  Hahmo: Vauva</w:t>
      </w:r>
    </w:p>
    <w:p>
      <w:r>
        <w:rPr>
          <w:b/>
        </w:rPr>
        <w:t xml:space="preserve">Tulos</w:t>
      </w:r>
    </w:p>
    <w:p>
      <w:r>
        <w:t xml:space="preserve">Ei ole</w:t>
      </w:r>
    </w:p>
    <w:p>
      <w:r>
        <w:rPr>
          <w:b/>
        </w:rPr>
        <w:t xml:space="preserve">Esimerkki 3.4719</w:t>
      </w:r>
    </w:p>
    <w:p>
      <w:r>
        <w:t xml:space="preserve">Konteksti: Smithin perhe kävi samalla rannalla joka kesä. Tänä kesänä heidän mökkinsä edustalla oli kolme merikilpikonnapesää.  Lause: Metsänvartija asetti pesien päälle rautalankakotelon pitääkseen saalistajat poissa.  Hahmo: Kilpikonna</w:t>
      </w:r>
    </w:p>
    <w:p>
      <w:r>
        <w:rPr>
          <w:b/>
        </w:rPr>
        <w:t xml:space="preserve">Tulos</w:t>
      </w:r>
    </w:p>
    <w:p>
      <w:r>
        <w:t xml:space="preserve">varovainen</w:t>
      </w:r>
    </w:p>
    <w:p>
      <w:r>
        <w:rPr>
          <w:b/>
        </w:rPr>
        <w:t xml:space="preserve">Tulos</w:t>
      </w:r>
    </w:p>
    <w:p>
      <w:r>
        <w:t xml:space="preserve">kiitollinen</w:t>
      </w:r>
    </w:p>
    <w:p>
      <w:r>
        <w:rPr>
          <w:b/>
        </w:rPr>
        <w:t xml:space="preserve">Esimerkki 3.4720</w:t>
      </w:r>
    </w:p>
    <w:p>
      <w:r>
        <w:t xml:space="preserve">Konteksti: Smithin perhe kävi samalla rannalla joka kesä. Tänä kesänä heidän mökkinsä edustalla oli kolme merikilpikonnapesää.  Lause: Metsänvartija asetti pesien päälle rautalankakotelon pitääkseen saalistajat poissa.  Hahmo: Smithin perhe</w:t>
      </w:r>
    </w:p>
    <w:p>
      <w:r>
        <w:rPr>
          <w:b/>
        </w:rPr>
        <w:t xml:space="preserve">Tulos</w:t>
      </w:r>
    </w:p>
    <w:p>
      <w:r>
        <w:t xml:space="preserve">varovainen</w:t>
      </w:r>
    </w:p>
    <w:p>
      <w:r>
        <w:rPr>
          <w:b/>
        </w:rPr>
        <w:t xml:space="preserve">Esimerkki 3.4721</w:t>
      </w:r>
    </w:p>
    <w:p>
      <w:r>
        <w:t xml:space="preserve">Konteksti: Smithin perhe kävi samalla rannalla joka kesä. Tänä kesänä heidän mökkinsä edustalla oli kolme merikilpikonnapesää.  Lause: Metsänvartija asetti pesien päälle rautalankakotelon pitääkseen saalistajat poissa.  Hahmo: Smith</w:t>
      </w:r>
    </w:p>
    <w:p>
      <w:r>
        <w:rPr>
          <w:b/>
        </w:rPr>
        <w:t xml:space="preserve">Tulos</w:t>
      </w:r>
    </w:p>
    <w:p>
      <w:r>
        <w:t xml:space="preserve">re leaved</w:t>
      </w:r>
    </w:p>
    <w:p>
      <w:r>
        <w:rPr>
          <w:b/>
        </w:rPr>
        <w:t xml:space="preserve">Tulos</w:t>
      </w:r>
    </w:p>
    <w:p>
      <w:r>
        <w:t xml:space="preserve">turvallinen</w:t>
      </w:r>
    </w:p>
    <w:p>
      <w:r>
        <w:rPr>
          <w:b/>
        </w:rPr>
        <w:t xml:space="preserve">Esimerkki 3.4722</w:t>
      </w:r>
    </w:p>
    <w:p>
      <w:r>
        <w:t xml:space="preserve">Konteksti: Smithin perhe kävi samalla rannalla joka kesä. Tänä kesänä heidän mökkinsä edustalla oli kolme merikilpikonnapesää.  Lause: Metsänvartija asetti pesien päälle rautalankakotelon pitääkseen saalistajat poissa.  Hahmo: Ranger</w:t>
      </w:r>
    </w:p>
    <w:p>
      <w:r>
        <w:rPr>
          <w:b/>
        </w:rPr>
        <w:t xml:space="preserve">Tulos</w:t>
      </w:r>
    </w:p>
    <w:p>
      <w:r>
        <w:t xml:space="preserve">huolehtiva</w:t>
      </w:r>
    </w:p>
    <w:p>
      <w:r>
        <w:rPr>
          <w:b/>
        </w:rPr>
        <w:t xml:space="preserve">Tulos</w:t>
      </w:r>
    </w:p>
    <w:p>
      <w:r>
        <w:t xml:space="preserve">onnellinen</w:t>
      </w:r>
    </w:p>
    <w:p>
      <w:r>
        <w:rPr>
          <w:b/>
        </w:rPr>
        <w:t xml:space="preserve">Tulos</w:t>
      </w:r>
    </w:p>
    <w:p>
      <w:r>
        <w:t xml:space="preserve">iloinen</w:t>
      </w:r>
    </w:p>
    <w:p>
      <w:r>
        <w:rPr>
          <w:b/>
        </w:rPr>
        <w:t xml:space="preserve">Tulos</w:t>
      </w:r>
    </w:p>
    <w:p>
      <w:r>
        <w:t xml:space="preserve">vastuullinen</w:t>
      </w:r>
    </w:p>
    <w:p>
      <w:r>
        <w:rPr>
          <w:b/>
        </w:rPr>
        <w:t xml:space="preserve">Tulos</w:t>
      </w:r>
    </w:p>
    <w:p>
      <w:r>
        <w:t xml:space="preserve">itsevarma</w:t>
      </w:r>
    </w:p>
    <w:p>
      <w:r>
        <w:rPr>
          <w:b/>
        </w:rPr>
        <w:t xml:space="preserve">Esimerkki 3.4723</w:t>
      </w:r>
    </w:p>
    <w:p>
      <w:r>
        <w:t xml:space="preserve">Konteksti: Smithin perhe kävi samalla rannalla joka kesä. Tänä kesänä heidän mökkinsä edustalla oli kolme merikilpikonnapesää.  Lause: Metsänvartija asetti pesien päälle rautalankakotelon pitääkseen saalistajat poissa.  Hahmo: Petoeläimet</w:t>
      </w:r>
    </w:p>
    <w:p>
      <w:r>
        <w:rPr>
          <w:b/>
        </w:rPr>
        <w:t xml:space="preserve">Tulos</w:t>
      </w:r>
    </w:p>
    <w:p>
      <w:r>
        <w:t xml:space="preserve">vihainen</w:t>
      </w:r>
    </w:p>
    <w:p>
      <w:r>
        <w:rPr>
          <w:b/>
        </w:rPr>
        <w:t xml:space="preserve">Tulos</w:t>
      </w:r>
    </w:p>
    <w:p>
      <w:r>
        <w:t xml:space="preserve">folioitu</w:t>
      </w:r>
    </w:p>
    <w:p>
      <w:r>
        <w:rPr>
          <w:b/>
        </w:rPr>
        <w:t xml:space="preserve">Esimerkki 3.4724</w:t>
      </w:r>
    </w:p>
    <w:p>
      <w:r>
        <w:t xml:space="preserve">Konteksti: Smithin perhe kävi samalla rannalla joka kesä. Tänä kesänä heidän mökkinsä edustalla oli kolme merikilpikonnapesää.  Lause: Metsänvartija asetti pesien päälle rautalankakotelon pitääkseen saalistajat poissa.  Hahmo: Lapset</w:t>
      </w:r>
    </w:p>
    <w:p>
      <w:r>
        <w:rPr>
          <w:b/>
        </w:rPr>
        <w:t xml:space="preserve">Tulos</w:t>
      </w:r>
    </w:p>
    <w:p>
      <w:r>
        <w:t xml:space="preserve">Ei ole</w:t>
      </w:r>
    </w:p>
    <w:p>
      <w:r>
        <w:rPr>
          <w:b/>
        </w:rPr>
        <w:t xml:space="preserve">Esimerkki 3.4725</w:t>
      </w:r>
    </w:p>
    <w:p>
      <w:r>
        <w:t xml:space="preserve">Konteksti: Smithin perhe kävi samalla rannalla joka kesä. Tänä kesänä heidän mökkinsä edustalla oli kolme merikilpikonnapesää.  Lause: Metsänvartija asetti pesien päälle rautalankakotelon pitääkseen saalistajat poissa.  Hahmo: Vauva</w:t>
      </w:r>
    </w:p>
    <w:p>
      <w:r>
        <w:rPr>
          <w:b/>
        </w:rPr>
        <w:t xml:space="preserve">Tulos</w:t>
      </w:r>
    </w:p>
    <w:p>
      <w:r>
        <w:t xml:space="preserve">Ei ole</w:t>
      </w:r>
    </w:p>
    <w:p>
      <w:r>
        <w:rPr>
          <w:b/>
        </w:rPr>
        <w:t xml:space="preserve">Esimerkki 3.4726</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Kilpikonna</w:t>
      </w:r>
    </w:p>
    <w:p>
      <w:r>
        <w:rPr>
          <w:b/>
        </w:rPr>
        <w:t xml:space="preserve">Tulos</w:t>
      </w:r>
    </w:p>
    <w:p>
      <w:r>
        <w:t xml:space="preserve">Ei ole</w:t>
      </w:r>
    </w:p>
    <w:p>
      <w:r>
        <w:rPr>
          <w:b/>
        </w:rPr>
        <w:t xml:space="preserve">Esimerkki 3.4727</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Smithin perhe</w:t>
      </w:r>
    </w:p>
    <w:p>
      <w:r>
        <w:rPr>
          <w:b/>
        </w:rPr>
        <w:t xml:space="preserve">Tulos</w:t>
      </w:r>
    </w:p>
    <w:p>
      <w:r>
        <w:t xml:space="preserve">Ei ole</w:t>
      </w:r>
    </w:p>
    <w:p>
      <w:r>
        <w:rPr>
          <w:b/>
        </w:rPr>
        <w:t xml:space="preserve">Esimerkki 3.4728</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Smith</w:t>
      </w:r>
    </w:p>
    <w:p>
      <w:r>
        <w:rPr>
          <w:b/>
        </w:rPr>
        <w:t xml:space="preserve">Tulos</w:t>
      </w:r>
    </w:p>
    <w:p>
      <w:r>
        <w:t xml:space="preserve">innoissaan</w:t>
      </w:r>
    </w:p>
    <w:p>
      <w:r>
        <w:rPr>
          <w:b/>
        </w:rPr>
        <w:t xml:space="preserve">Tulos</w:t>
      </w:r>
    </w:p>
    <w:p>
      <w:r>
        <w:t xml:space="preserve">ahdistunut</w:t>
      </w:r>
    </w:p>
    <w:p>
      <w:r>
        <w:rPr>
          <w:b/>
        </w:rPr>
        <w:t xml:space="preserve">Esimerkki 3.4729</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Ranger</w:t>
      </w:r>
    </w:p>
    <w:p>
      <w:r>
        <w:rPr>
          <w:b/>
        </w:rPr>
        <w:t xml:space="preserve">Tulos</w:t>
      </w:r>
    </w:p>
    <w:p>
      <w:r>
        <w:t xml:space="preserve">ärtynyt</w:t>
      </w:r>
    </w:p>
    <w:p>
      <w:r>
        <w:rPr>
          <w:b/>
        </w:rPr>
        <w:t xml:space="preserve">Tulos</w:t>
      </w:r>
    </w:p>
    <w:p>
      <w:r>
        <w:t xml:space="preserve">onnellinen</w:t>
      </w:r>
    </w:p>
    <w:p>
      <w:r>
        <w:rPr>
          <w:b/>
        </w:rPr>
        <w:t xml:space="preserve">Tulos</w:t>
      </w:r>
    </w:p>
    <w:p>
      <w:r>
        <w:t xml:space="preserve">toivoen, että kilpikonnat selviytyvät</w:t>
      </w:r>
    </w:p>
    <w:p>
      <w:r>
        <w:rPr>
          <w:b/>
        </w:rPr>
        <w:t xml:space="preserve">Esimerkki 3.4730</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Petoeläimet</w:t>
      </w:r>
    </w:p>
    <w:p>
      <w:r>
        <w:rPr>
          <w:b/>
        </w:rPr>
        <w:t xml:space="preserve">Tulos</w:t>
      </w:r>
    </w:p>
    <w:p>
      <w:r>
        <w:t xml:space="preserve">Ei ole</w:t>
      </w:r>
    </w:p>
    <w:p>
      <w:r>
        <w:rPr>
          <w:b/>
        </w:rPr>
        <w:t xml:space="preserve">Esimerkki 3.4731</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Lapset</w:t>
      </w:r>
    </w:p>
    <w:p>
      <w:r>
        <w:rPr>
          <w:b/>
        </w:rPr>
        <w:t xml:space="preserve">Tulos</w:t>
      </w:r>
    </w:p>
    <w:p>
      <w:r>
        <w:t xml:space="preserve">määritetty</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toiveikas</w:t>
      </w:r>
    </w:p>
    <w:p>
      <w:r>
        <w:rPr>
          <w:b/>
        </w:rPr>
        <w:t xml:space="preserve">Esimerkki 3.4732</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Vauva</w:t>
      </w:r>
    </w:p>
    <w:p>
      <w:r>
        <w:rPr>
          <w:b/>
        </w:rPr>
        <w:t xml:space="preserve">Tulos</w:t>
      </w:r>
    </w:p>
    <w:p>
      <w:r>
        <w:t xml:space="preserve">Ei ole</w:t>
      </w:r>
    </w:p>
    <w:p>
      <w:r>
        <w:rPr>
          <w:b/>
        </w:rPr>
        <w:t xml:space="preserve">Esimerkki 3.4733</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Turtle</w:t>
      </w:r>
    </w:p>
    <w:p>
      <w:r>
        <w:rPr>
          <w:b/>
        </w:rPr>
        <w:t xml:space="preserve">Tulos</w:t>
      </w:r>
    </w:p>
    <w:p>
      <w:r>
        <w:t xml:space="preserve">Ei ole</w:t>
      </w:r>
    </w:p>
    <w:p>
      <w:r>
        <w:rPr>
          <w:b/>
        </w:rPr>
        <w:t xml:space="preserve">Esimerkki 3.4734</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Smithin perhe</w:t>
      </w:r>
    </w:p>
    <w:p>
      <w:r>
        <w:rPr>
          <w:b/>
        </w:rPr>
        <w:t xml:space="preserve">Tulos</w:t>
      </w:r>
    </w:p>
    <w:p>
      <w:r>
        <w:t xml:space="preserve">pettynyt</w:t>
      </w:r>
    </w:p>
    <w:p>
      <w:r>
        <w:rPr>
          <w:b/>
        </w:rPr>
        <w:t xml:space="preserve">Tulos</w:t>
      </w:r>
    </w:p>
    <w:p>
      <w:r>
        <w:t xml:space="preserve">pettynyt</w:t>
      </w:r>
    </w:p>
    <w:p>
      <w:r>
        <w:rPr>
          <w:b/>
        </w:rPr>
        <w:t xml:space="preserve">Esimerkki 3.4735</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Smith</w:t>
      </w:r>
    </w:p>
    <w:p>
      <w:r>
        <w:rPr>
          <w:b/>
        </w:rPr>
        <w:t xml:space="preserve">Tulos</w:t>
      </w:r>
    </w:p>
    <w:p>
      <w:r>
        <w:t xml:space="preserve">masentunut</w:t>
      </w:r>
    </w:p>
    <w:p>
      <w:r>
        <w:rPr>
          <w:b/>
        </w:rPr>
        <w:t xml:space="preserve">Tulos</w:t>
      </w:r>
    </w:p>
    <w:p>
      <w:r>
        <w:t xml:space="preserve">jätetty pois</w:t>
      </w:r>
    </w:p>
    <w:p>
      <w:r>
        <w:rPr>
          <w:b/>
        </w:rPr>
        <w:t xml:space="preserve">Tulos</w:t>
      </w:r>
    </w:p>
    <w:p>
      <w:r>
        <w:t xml:space="preserve">surullinen</w:t>
      </w:r>
    </w:p>
    <w:p>
      <w:r>
        <w:rPr>
          <w:b/>
        </w:rPr>
        <w:t xml:space="preserve">Tulos</w:t>
      </w:r>
    </w:p>
    <w:p>
      <w:r>
        <w:t xml:space="preserve">pettynyt</w:t>
      </w:r>
    </w:p>
    <w:p>
      <w:r>
        <w:rPr>
          <w:b/>
        </w:rPr>
        <w:t xml:space="preserve">Esimerkki 3.4736</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Ranger</w:t>
      </w:r>
    </w:p>
    <w:p>
      <w:r>
        <w:rPr>
          <w:b/>
        </w:rPr>
        <w:t xml:space="preserve">Tulos</w:t>
      </w:r>
    </w:p>
    <w:p>
      <w:r>
        <w:t xml:space="preserve">Ei ole</w:t>
      </w:r>
    </w:p>
    <w:p>
      <w:r>
        <w:rPr>
          <w:b/>
        </w:rPr>
        <w:t xml:space="preserve">Esimerkki 3.4737</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Petoeläimet</w:t>
      </w:r>
    </w:p>
    <w:p>
      <w:r>
        <w:rPr>
          <w:b/>
        </w:rPr>
        <w:t xml:space="preserve">Tulos</w:t>
      </w:r>
    </w:p>
    <w:p>
      <w:r>
        <w:t xml:space="preserve">Ei ole</w:t>
      </w:r>
    </w:p>
    <w:p>
      <w:r>
        <w:rPr>
          <w:b/>
        </w:rPr>
        <w:t xml:space="preserve">Esimerkki 3.4738</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Lapset</w:t>
      </w:r>
    </w:p>
    <w:p>
      <w:r>
        <w:rPr>
          <w:b/>
        </w:rPr>
        <w:t xml:space="preserve">Tulos</w:t>
      </w:r>
    </w:p>
    <w:p>
      <w:r>
        <w:t xml:space="preserve">surullinen</w:t>
      </w:r>
    </w:p>
    <w:p>
      <w:r>
        <w:rPr>
          <w:b/>
        </w:rPr>
        <w:t xml:space="preserve">Tulos</w:t>
      </w:r>
    </w:p>
    <w:p>
      <w:r>
        <w:t xml:space="preserve">pettynyt</w:t>
      </w:r>
    </w:p>
    <w:p>
      <w:r>
        <w:rPr>
          <w:b/>
        </w:rPr>
        <w:t xml:space="preserve">Esimerkki 3.4739</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Vauva</w:t>
      </w:r>
    </w:p>
    <w:p>
      <w:r>
        <w:rPr>
          <w:b/>
        </w:rPr>
        <w:t xml:space="preserve">Tulos</w:t>
      </w:r>
    </w:p>
    <w:p>
      <w:r>
        <w:t xml:space="preserve">Ei ole</w:t>
      </w:r>
    </w:p>
    <w:p>
      <w:r>
        <w:rPr>
          <w:b/>
        </w:rPr>
        <w:t xml:space="preserve">Esimerkki 3.4740</w:t>
      </w:r>
    </w:p>
    <w:p>
      <w:r>
        <w:t xml:space="preserve">Konteksti: Lause: Ei ole: Ida päätti, että hän haluaa suolaisen akvaarion.  Hahmo: Ida: Suolaveden kalat</w:t>
      </w:r>
    </w:p>
    <w:p>
      <w:r>
        <w:rPr>
          <w:b/>
        </w:rPr>
        <w:t xml:space="preserve">Tulos</w:t>
      </w:r>
    </w:p>
    <w:p>
      <w:r>
        <w:t xml:space="preserve">Ei ole</w:t>
      </w:r>
    </w:p>
    <w:p>
      <w:r>
        <w:rPr>
          <w:b/>
        </w:rPr>
        <w:t xml:space="preserve">Esimerkki 3.4741</w:t>
      </w:r>
    </w:p>
    <w:p>
      <w:r>
        <w:t xml:space="preserve">Konteksti: Lause: Ei ole: Ida päätti, että hän haluaa suolaisen akvaarion.  Hahmo: Ida</w:t>
      </w:r>
    </w:p>
    <w:p>
      <w:r>
        <w:rPr>
          <w:b/>
        </w:rPr>
        <w:t xml:space="preserve">Tulos</w:t>
      </w:r>
    </w:p>
    <w:p>
      <w:r>
        <w:t xml:space="preserve">innoissaan</w:t>
      </w:r>
    </w:p>
    <w:p>
      <w:r>
        <w:rPr>
          <w:b/>
        </w:rPr>
        <w:t xml:space="preserve">Tulos</w:t>
      </w:r>
    </w:p>
    <w:p>
      <w:r>
        <w:t xml:space="preserve">äidillinen</w:t>
      </w:r>
    </w:p>
    <w:p>
      <w:r>
        <w:rPr>
          <w:b/>
        </w:rPr>
        <w:t xml:space="preserve">Esimerkki 3.4742</w:t>
      </w:r>
    </w:p>
    <w:p>
      <w:r>
        <w:t xml:space="preserve">Konteksti: Ida päätti, että hän haluaa suolaisen akvaarion.  Lause: Idan mielestä suolaisen veden kalat olivat niin kauniita!  Hahmo: Ida: Suolaveden kalat</w:t>
      </w:r>
    </w:p>
    <w:p>
      <w:r>
        <w:rPr>
          <w:b/>
        </w:rPr>
        <w:t xml:space="preserve">Tulos</w:t>
      </w:r>
    </w:p>
    <w:p>
      <w:r>
        <w:t xml:space="preserve">Ei ole</w:t>
      </w:r>
    </w:p>
    <w:p>
      <w:r>
        <w:rPr>
          <w:b/>
        </w:rPr>
        <w:t xml:space="preserve">Esimerkki 3.4743</w:t>
      </w:r>
    </w:p>
    <w:p>
      <w:r>
        <w:t xml:space="preserve">Konteksti: Ida päätti, että hän haluaa suolaisen akvaarion.  Lause: Idan mielestä suolaisen veden kalat olivat niin kauniita!  Hahmo: Ida</w:t>
      </w:r>
    </w:p>
    <w:p>
      <w:r>
        <w:rPr>
          <w:b/>
        </w:rPr>
        <w:t xml:space="preserve">Tulos</w:t>
      </w:r>
    </w:p>
    <w:p>
      <w:r>
        <w:t xml:space="preserve">innoissaan</w:t>
      </w:r>
    </w:p>
    <w:p>
      <w:r>
        <w:rPr>
          <w:b/>
        </w:rPr>
        <w:t xml:space="preserve">Tulos</w:t>
      </w:r>
    </w:p>
    <w:p>
      <w:r>
        <w:t xml:space="preserve">ennakointi</w:t>
      </w:r>
    </w:p>
    <w:p>
      <w:r>
        <w:rPr>
          <w:b/>
        </w:rPr>
        <w:t xml:space="preserve">Esimerkki 3.4744</w:t>
      </w:r>
    </w:p>
    <w:p>
      <w:r>
        <w:t xml:space="preserve">Konteksti: Ida päätti, että hän haluaa suolaisen akvaarion. Hänen mielestään suolaisen veden kalat olivat niin kauniita!  Lause: Sitten hän teki tutkimusta akvaarion perustamisesta.  Hahmo: Ida: Suolaveden kalat</w:t>
      </w:r>
    </w:p>
    <w:p>
      <w:r>
        <w:rPr>
          <w:b/>
        </w:rPr>
        <w:t xml:space="preserve">Tulos</w:t>
      </w:r>
    </w:p>
    <w:p>
      <w:r>
        <w:t xml:space="preserve">Ei ole</w:t>
      </w:r>
    </w:p>
    <w:p>
      <w:r>
        <w:rPr>
          <w:b/>
        </w:rPr>
        <w:t xml:space="preserve">Esimerkki 3.4745</w:t>
      </w:r>
    </w:p>
    <w:p>
      <w:r>
        <w:t xml:space="preserve">Konteksti: Ida päätti, että hän haluaa suolaisen akvaarion. Hänen mielestään suolaisen veden kalat olivat niin kauniita!  Lause: Sitten hän teki tutkimusta akvaarion perustamisesta.  Hahmo: Ida</w:t>
      </w:r>
    </w:p>
    <w:p>
      <w:r>
        <w:rPr>
          <w:b/>
        </w:rPr>
        <w:t xml:space="preserve">Tulos</w:t>
      </w:r>
    </w:p>
    <w:p>
      <w:r>
        <w:t xml:space="preserve">utelias</w:t>
      </w:r>
    </w:p>
    <w:p>
      <w:r>
        <w:rPr>
          <w:b/>
        </w:rPr>
        <w:t xml:space="preserve">Tulos</w:t>
      </w:r>
    </w:p>
    <w:p>
      <w:r>
        <w:t xml:space="preserve">ennakointi</w:t>
      </w:r>
    </w:p>
    <w:p>
      <w:r>
        <w:rPr>
          <w:b/>
        </w:rPr>
        <w:t xml:space="preserve">Esimerkki 3.4746</w:t>
      </w:r>
    </w:p>
    <w:p>
      <w:r>
        <w:t xml:space="preserve">Konteksti: Ida päätti, että hän haluaa suolaisen akvaarion. Hänen mielestään suolaisen veden kalat olivat niin kauniita! Sitten hän teki tutkimusta akvaarion perustamisesta.  Lause: Se oli kallista ja hyvin, hyvin vaikeaa!  Hahmo: Ida oli hyvin vaikea ja vaikea tehtävä: Suolaveden kalat</w:t>
      </w:r>
    </w:p>
    <w:p>
      <w:r>
        <w:rPr>
          <w:b/>
        </w:rPr>
        <w:t xml:space="preserve">Tulos</w:t>
      </w:r>
    </w:p>
    <w:p>
      <w:r>
        <w:t xml:space="preserve">Ei ole</w:t>
      </w:r>
    </w:p>
    <w:p>
      <w:r>
        <w:rPr>
          <w:b/>
        </w:rPr>
        <w:t xml:space="preserve">Esimerkki 3.4747</w:t>
      </w:r>
    </w:p>
    <w:p>
      <w:r>
        <w:t xml:space="preserve">Konteksti: Ida päätti, että hän haluaa suolaisen akvaarion. Hänen mielestään suolaisen veden kalat olivat niin kauniita! Sitten hän teki tutkimusta akvaarion perustamisesta.  Lause: Se oli kallista ja hyvin, hyvin vaikeaa!  Hahmo: Ida oli hyvin vaikea ja vaikea tehtävä: Ida</w:t>
      </w:r>
    </w:p>
    <w:p>
      <w:r>
        <w:rPr>
          <w:b/>
        </w:rPr>
        <w:t xml:space="preserve">Tulos</w:t>
      </w:r>
    </w:p>
    <w:p>
      <w:r>
        <w:t xml:space="preserve">turhautunut</w:t>
      </w:r>
    </w:p>
    <w:p>
      <w:r>
        <w:rPr>
          <w:b/>
        </w:rPr>
        <w:t xml:space="preserve">Esimerkki 3.4748</w:t>
      </w:r>
    </w:p>
    <w:p>
      <w:r>
        <w:t xml:space="preserve">Konteksti: Ida päätti, että hän haluaa suolaisen akvaarion. Hänen mielestään suolaisen veden kalat olivat niin kauniita! Sitten hän teki tutkimusta akvaarion perustamisesta. Prosessi oli kallis ja hyvin, hyvin vaikea!  Lause: Ida päätti, ettei merivesiakvaario ollutkaan vaivan arvoinen.  Hahmo: Ida oli oikeassa: Ida: Suolaveden kalat</w:t>
      </w:r>
    </w:p>
    <w:p>
      <w:r>
        <w:rPr>
          <w:b/>
        </w:rPr>
        <w:t xml:space="preserve">Tulos</w:t>
      </w:r>
    </w:p>
    <w:p>
      <w:r>
        <w:t xml:space="preserve">Ei ole</w:t>
      </w:r>
    </w:p>
    <w:p>
      <w:r>
        <w:rPr>
          <w:b/>
        </w:rPr>
        <w:t xml:space="preserve">Esimerkki 3.4749</w:t>
      </w:r>
    </w:p>
    <w:p>
      <w:r>
        <w:t xml:space="preserve">Konteksti: Ida päätti, että hän haluaa suolaisen akvaarion. Hänen mielestään suolaisen veden kalat olivat niin kauniita! Sitten hän teki tutkimusta akvaarion perustamisesta. Prosessi oli kallis ja hyvin, hyvin vaikea!  Lause: Ida päätti, ettei merivesiakvaario ollutkaan vaivan arvoinen.  Hahmo: Ida oli oikeassa: Ida</w:t>
      </w:r>
    </w:p>
    <w:p>
      <w:r>
        <w:rPr>
          <w:b/>
        </w:rPr>
        <w:t xml:space="preserve">Tulos</w:t>
      </w:r>
    </w:p>
    <w:p>
      <w:r>
        <w:t xml:space="preserve">pettynyt</w:t>
      </w:r>
    </w:p>
    <w:p>
      <w:r>
        <w:rPr>
          <w:b/>
        </w:rPr>
        <w:t xml:space="preserve">Tulos</w:t>
      </w:r>
    </w:p>
    <w:p>
      <w:r>
        <w:t xml:space="preserve">altis vaihtoehtoisille</w:t>
      </w:r>
    </w:p>
    <w:p>
      <w:r>
        <w:rPr>
          <w:b/>
        </w:rPr>
        <w:t xml:space="preserve">Esimerkki 3.4750</w:t>
      </w:r>
    </w:p>
    <w:p>
      <w:r>
        <w:t xml:space="preserve">Konteksti: Lause: Ei ole: Rivera inhosi munakoisoja.  Hahmo: Rivera</w:t>
      </w:r>
    </w:p>
    <w:p>
      <w:r>
        <w:rPr>
          <w:b/>
        </w:rPr>
        <w:t xml:space="preserve">Tulos</w:t>
      </w:r>
    </w:p>
    <w:p>
      <w:r>
        <w:t xml:space="preserve">ällöttynyt</w:t>
      </w:r>
    </w:p>
    <w:p>
      <w:r>
        <w:rPr>
          <w:b/>
        </w:rPr>
        <w:t xml:space="preserve">Tulos</w:t>
      </w:r>
    </w:p>
    <w:p>
      <w:r>
        <w:t xml:space="preserve">ällöttynyt</w:t>
      </w:r>
    </w:p>
    <w:p>
      <w:r>
        <w:rPr>
          <w:b/>
        </w:rPr>
        <w:t xml:space="preserve">Esimerkki 3.4751</w:t>
      </w:r>
    </w:p>
    <w:p>
      <w:r>
        <w:t xml:space="preserve">Konteksti: Rivera inhosi munakoisoja.  Lause: Hän ei pitänyt niiden väristä lainkaan.  Hahmo: Rivera</w:t>
      </w:r>
    </w:p>
    <w:p>
      <w:r>
        <w:rPr>
          <w:b/>
        </w:rPr>
        <w:t xml:space="preserve">Tulos</w:t>
      </w:r>
    </w:p>
    <w:p>
      <w:r>
        <w:t xml:space="preserve">ärtynyt</w:t>
      </w:r>
    </w:p>
    <w:p>
      <w:r>
        <w:rPr>
          <w:b/>
        </w:rPr>
        <w:t xml:space="preserve">Tulos</w:t>
      </w:r>
    </w:p>
    <w:p>
      <w:r>
        <w:t xml:space="preserve">ällöttynyt</w:t>
      </w:r>
    </w:p>
    <w:p>
      <w:r>
        <w:rPr>
          <w:b/>
        </w:rPr>
        <w:t xml:space="preserve">Esimerkki 3.4752</w:t>
      </w:r>
    </w:p>
    <w:p>
      <w:r>
        <w:t xml:space="preserve">Konteksti: Rivera inhosi munakoisoja. Hän ei pitänyt niiden väristä lainkaan.  Lause: Eräänä päivänä hänen talossaan ei ollut muuta kuin munakoisoja.  Hahmo: Rivera</w:t>
      </w:r>
    </w:p>
    <w:p>
      <w:r>
        <w:rPr>
          <w:b/>
        </w:rPr>
        <w:t xml:space="preserve">Tulos</w:t>
      </w:r>
    </w:p>
    <w:p>
      <w:r>
        <w:t xml:space="preserve">lannistunut</w:t>
      </w:r>
    </w:p>
    <w:p>
      <w:r>
        <w:rPr>
          <w:b/>
        </w:rPr>
        <w:t xml:space="preserve">Tulos</w:t>
      </w:r>
    </w:p>
    <w:p>
      <w:r>
        <w:t xml:space="preserve">ärsyyntynyt</w:t>
      </w:r>
    </w:p>
    <w:p>
      <w:r>
        <w:rPr>
          <w:b/>
        </w:rPr>
        <w:t xml:space="preserve">Esimerkki 3.4753</w:t>
      </w:r>
    </w:p>
    <w:p>
      <w:r>
        <w:t xml:space="preserve">Konteksti: Rivera inhosi munakoisoja. Hän ei pitänyt niiden väristä lainkaan. Eräänä päivänä hänen talossaan ei ollut muuta kuin munakoisoja.  Lause: Hänen oli pakko syödä niitä, ja hän piti niistä.  Hahmo: Rivera</w:t>
      </w:r>
    </w:p>
    <w:p>
      <w:r>
        <w:rPr>
          <w:b/>
        </w:rPr>
        <w:t xml:space="preserve">Tulos</w:t>
      </w:r>
    </w:p>
    <w:p>
      <w:r>
        <w:t xml:space="preserve">iloisesti yllättynyt</w:t>
      </w:r>
    </w:p>
    <w:p>
      <w:r>
        <w:rPr>
          <w:b/>
        </w:rPr>
        <w:t xml:space="preserve">Tulos</w:t>
      </w:r>
    </w:p>
    <w:p>
      <w:r>
        <w:t xml:space="preserve">yllättynyt</w:t>
      </w:r>
    </w:p>
    <w:p>
      <w:r>
        <w:rPr>
          <w:b/>
        </w:rPr>
        <w:t xml:space="preserve">Esimerkki 3.4754</w:t>
      </w:r>
    </w:p>
    <w:p>
      <w:r>
        <w:t xml:space="preserve">Konteksti: Rivera inhosi munakoisoja. Hän ei pitänyt niiden väristä lainkaan. Eräänä päivänä hänen talossaan ei ollut muuta kuin munakoisoja. Hänen oli pakko syödä niitä ja hän piti niistä.  Lause: Nyt Rivera syö mielellään munakoisoja.  Hahmo: Rivera</w:t>
      </w:r>
    </w:p>
    <w:p>
      <w:r>
        <w:rPr>
          <w:b/>
        </w:rPr>
        <w:t xml:space="preserve">Tulos</w:t>
      </w:r>
    </w:p>
    <w:p>
      <w:r>
        <w:t xml:space="preserve">onnellinen</w:t>
      </w:r>
    </w:p>
    <w:p>
      <w:r>
        <w:rPr>
          <w:b/>
        </w:rPr>
        <w:t xml:space="preserve">Tulos</w:t>
      </w:r>
    </w:p>
    <w:p>
      <w:r>
        <w:t xml:space="preserve">yllättynyt</w:t>
      </w:r>
    </w:p>
    <w:p>
      <w:r>
        <w:rPr>
          <w:b/>
        </w:rPr>
        <w:t xml:space="preserve">Esimerkki 3.4755</w:t>
      </w:r>
    </w:p>
    <w:p>
      <w:r>
        <w:t xml:space="preserve">Konteksti: Lause: Ei ole: Ben on salannut salaisuuden koko elämänsä ajan.  Hahmo: Kaikki</w:t>
      </w:r>
    </w:p>
    <w:p>
      <w:r>
        <w:rPr>
          <w:b/>
        </w:rPr>
        <w:t xml:space="preserve">Tulos</w:t>
      </w:r>
    </w:p>
    <w:p>
      <w:r>
        <w:t xml:space="preserve">Ei ole</w:t>
      </w:r>
    </w:p>
    <w:p>
      <w:r>
        <w:rPr>
          <w:b/>
        </w:rPr>
        <w:t xml:space="preserve">Esimerkki 3.4756</w:t>
      </w:r>
    </w:p>
    <w:p>
      <w:r>
        <w:t xml:space="preserve">Konteksti: Lause: Ei ole: Ben on salannut salaisuuden koko elämänsä ajan.  Hahmo: Ben</w:t>
      </w:r>
    </w:p>
    <w:p>
      <w:r>
        <w:rPr>
          <w:b/>
        </w:rPr>
        <w:t xml:space="preserve">Tulos</w:t>
      </w:r>
    </w:p>
    <w:p>
      <w:r>
        <w:t xml:space="preserve">secrative</w:t>
      </w:r>
    </w:p>
    <w:p>
      <w:r>
        <w:rPr>
          <w:b/>
        </w:rPr>
        <w:t xml:space="preserve">Tulos</w:t>
      </w:r>
    </w:p>
    <w:p>
      <w:r>
        <w:t xml:space="preserve">surullinen</w:t>
      </w:r>
    </w:p>
    <w:p>
      <w:r>
        <w:rPr>
          <w:b/>
        </w:rPr>
        <w:t xml:space="preserve">Tulos</w:t>
      </w:r>
    </w:p>
    <w:p>
      <w:r>
        <w:t xml:space="preserve">suru</w:t>
      </w:r>
    </w:p>
    <w:p>
      <w:r>
        <w:rPr>
          <w:b/>
        </w:rPr>
        <w:t xml:space="preserve">Esimerkki 3.4757</w:t>
      </w:r>
    </w:p>
    <w:p>
      <w:r>
        <w:t xml:space="preserve">Konteksti: Ben on salannut salaisuuden koko elämänsä ajan.  Lause: Hän päättää, että on aika kertoa kaikille salaisuutensa.  Hahmo: Kaikki</w:t>
      </w:r>
    </w:p>
    <w:p>
      <w:r>
        <w:rPr>
          <w:b/>
        </w:rPr>
        <w:t xml:space="preserve">Tulos</w:t>
      </w:r>
    </w:p>
    <w:p>
      <w:r>
        <w:t xml:space="preserve">järkyttynyt</w:t>
      </w:r>
    </w:p>
    <w:p>
      <w:r>
        <w:rPr>
          <w:b/>
        </w:rPr>
        <w:t xml:space="preserve">Tulos</w:t>
      </w:r>
    </w:p>
    <w:p>
      <w:r>
        <w:t xml:space="preserve">peloissaan</w:t>
      </w:r>
    </w:p>
    <w:p>
      <w:r>
        <w:rPr>
          <w:b/>
        </w:rPr>
        <w:t xml:space="preserve">Tulos</w:t>
      </w:r>
    </w:p>
    <w:p>
      <w:r>
        <w:t xml:space="preserve">yllättynyt</w:t>
      </w:r>
    </w:p>
    <w:p>
      <w:r>
        <w:rPr>
          <w:b/>
        </w:rPr>
        <w:t xml:space="preserve">Esimerkki 3.4758</w:t>
      </w:r>
    </w:p>
    <w:p>
      <w:r>
        <w:t xml:space="preserve">Konteksti: Ben on salannut salaisuuden koko elämänsä ajan.  Lause: Hän päättää, että on aika kertoa kaikille salaisuutensa.  Hahmo: Ben</w:t>
      </w:r>
    </w:p>
    <w:p>
      <w:r>
        <w:rPr>
          <w:b/>
        </w:rPr>
        <w:t xml:space="preserve">Tulos</w:t>
      </w:r>
    </w:p>
    <w:p>
      <w:r>
        <w:t xml:space="preserve">pelkää</w:t>
      </w:r>
    </w:p>
    <w:p>
      <w:r>
        <w:rPr>
          <w:b/>
        </w:rPr>
        <w:t xml:space="preserve">Esimerkki 3.4759</w:t>
      </w:r>
    </w:p>
    <w:p>
      <w:r>
        <w:t xml:space="preserve">Konteksti: Ben on salannut salaisuuden koko elämänsä ajan. Hän päättää, että on aika kertoa kaikille salaisuutensa.  Lause: Hän kokoaa kaikki ympärilleen kertoakseen tem:lle.  Hahmo: Kaikki</w:t>
      </w:r>
    </w:p>
    <w:p>
      <w:r>
        <w:rPr>
          <w:b/>
        </w:rPr>
        <w:t xml:space="preserve">Tulos</w:t>
      </w:r>
    </w:p>
    <w:p>
      <w:r>
        <w:t xml:space="preserve">järkyttynyt</w:t>
      </w:r>
    </w:p>
    <w:p>
      <w:r>
        <w:rPr>
          <w:b/>
        </w:rPr>
        <w:t xml:space="preserve">Tulos</w:t>
      </w:r>
    </w:p>
    <w:p>
      <w:r>
        <w:t xml:space="preserve">räjähtänyt pois</w:t>
      </w:r>
    </w:p>
    <w:p>
      <w:r>
        <w:rPr>
          <w:b/>
        </w:rPr>
        <w:t xml:space="preserve">Tulos</w:t>
      </w:r>
    </w:p>
    <w:p>
      <w:r>
        <w:t xml:space="preserve">yllättynyt</w:t>
      </w:r>
    </w:p>
    <w:p>
      <w:r>
        <w:rPr>
          <w:b/>
        </w:rPr>
        <w:t xml:space="preserve">Esimerkki 3.4760</w:t>
      </w:r>
    </w:p>
    <w:p>
      <w:r>
        <w:t xml:space="preserve">Konteksti: Ben on salannut salaisuuden koko elämänsä ajan. Hän päättää, että on aika kertoa kaikille salaisuutensa.  Lause: Hän kokoaa kaikki ympärilleen kertoakseen tem:lle.  Hahmo: Ben</w:t>
      </w:r>
    </w:p>
    <w:p>
      <w:r>
        <w:rPr>
          <w:b/>
        </w:rPr>
        <w:t xml:space="preserve">Tulos</w:t>
      </w:r>
    </w:p>
    <w:p>
      <w:r>
        <w:t xml:space="preserve">selkeä</w:t>
      </w:r>
    </w:p>
    <w:p>
      <w:r>
        <w:rPr>
          <w:b/>
        </w:rPr>
        <w:t xml:space="preserve">Tulos</w:t>
      </w:r>
    </w:p>
    <w:p>
      <w:r>
        <w:t xml:space="preserve">hermostunut</w:t>
      </w:r>
    </w:p>
    <w:p>
      <w:r>
        <w:rPr>
          <w:b/>
        </w:rPr>
        <w:t xml:space="preserve">Tulos</w:t>
      </w:r>
    </w:p>
    <w:p>
      <w:r>
        <w:t xml:space="preserve">vähemmän syyllinen</w:t>
      </w:r>
    </w:p>
    <w:p>
      <w:r>
        <w:rPr>
          <w:b/>
        </w:rPr>
        <w:t xml:space="preserve">Esimerkki 3.4761</w:t>
      </w:r>
    </w:p>
    <w:p>
      <w:r>
        <w:t xml:space="preserve">Konteksti: Ben on salannut salaisuuden koko elämänsä ajan. Hän päättää, että on aika kertoa kaikille salaisuutensa. Hän kokoaa kaikki ympärilleen kertoakseen sen Temille.  Lause: Ben kertoo kaikille salaisuutensa.  Hahmo: Kaikki</w:t>
      </w:r>
    </w:p>
    <w:p>
      <w:r>
        <w:rPr>
          <w:b/>
        </w:rPr>
        <w:t xml:space="preserve">Tulos</w:t>
      </w:r>
    </w:p>
    <w:p>
      <w:r>
        <w:t xml:space="preserve">tärkeä</w:t>
      </w:r>
    </w:p>
    <w:p>
      <w:r>
        <w:rPr>
          <w:b/>
        </w:rPr>
        <w:t xml:space="preserve">Esimerkki 3.4762</w:t>
      </w:r>
    </w:p>
    <w:p>
      <w:r>
        <w:t xml:space="preserve">Konteksti: Ben on salannut salaisuuden koko elämänsä ajan. Hän päättää, että on aika kertoa kaikille salaisuutensa. Hän kokoaa kaikki ympärilleen kertoakseen sen Temille.  Lause: Ben kertoo kaikille salaisuutensa.  Hahmo: Ben</w:t>
      </w:r>
    </w:p>
    <w:p>
      <w:r>
        <w:rPr>
          <w:b/>
        </w:rPr>
        <w:t xml:space="preserve">Tulos</w:t>
      </w:r>
    </w:p>
    <w:p>
      <w:r>
        <w:t xml:space="preserve">helpotus</w:t>
      </w:r>
    </w:p>
    <w:p>
      <w:r>
        <w:rPr>
          <w:b/>
        </w:rPr>
        <w:t xml:space="preserve">Tulos</w:t>
      </w:r>
    </w:p>
    <w:p>
      <w:r>
        <w:t xml:space="preserve">helpottunut</w:t>
      </w:r>
    </w:p>
    <w:p>
      <w:r>
        <w:rPr>
          <w:b/>
        </w:rPr>
        <w:t xml:space="preserve">Esimerkki 3.4763</w:t>
      </w:r>
    </w:p>
    <w:p>
      <w:r>
        <w:t xml:space="preserve">Konteksti: Ben on salannut salaisuuden koko elämänsä ajan. Hän päättää, että on aika kertoa kaikille salaisuutensa. Hän kokoaa kaikki ympärilleen kertoakseen sen Temille. Ben kertoo kaikille salaisuutensa.  Lause: Ben ilmoittaa olevansa homo ja ylpeä!  Hahmo: Kaikki</w:t>
      </w:r>
    </w:p>
    <w:p>
      <w:r>
        <w:rPr>
          <w:b/>
        </w:rPr>
        <w:t xml:space="preserve">Tulos</w:t>
      </w:r>
    </w:p>
    <w:p>
      <w:r>
        <w:t xml:space="preserve">informoitu</w:t>
      </w:r>
    </w:p>
    <w:p>
      <w:r>
        <w:rPr>
          <w:b/>
        </w:rPr>
        <w:t xml:space="preserve">Tulos</w:t>
      </w:r>
    </w:p>
    <w:p>
      <w:r>
        <w:t xml:space="preserve">yllättynyt</w:t>
      </w:r>
    </w:p>
    <w:p>
      <w:r>
        <w:rPr>
          <w:b/>
        </w:rPr>
        <w:t xml:space="preserve">Esimerkki 3.4764</w:t>
      </w:r>
    </w:p>
    <w:p>
      <w:r>
        <w:t xml:space="preserve">Konteksti: Ben on salannut salaisuuden koko elämänsä ajan. Hän päättää, että on aika kertoa kaikille salaisuutensa. Hän kokoaa kaikki ympärilleen kertoakseen sen Temille. Ben kertoo kaikille salaisuutensa.  Lause: Ben ilmoittaa olevansa homo ja ylpeä!  Hahmo: Ben</w:t>
      </w:r>
    </w:p>
    <w:p>
      <w:r>
        <w:rPr>
          <w:b/>
        </w:rPr>
        <w:t xml:space="preserve">Tulos</w:t>
      </w:r>
    </w:p>
    <w:p>
      <w:r>
        <w:t xml:space="preserve">helpotus</w:t>
      </w:r>
    </w:p>
    <w:p>
      <w:r>
        <w:rPr>
          <w:b/>
        </w:rPr>
        <w:t xml:space="preserve">Tulos</w:t>
      </w:r>
    </w:p>
    <w:p>
      <w:r>
        <w:t xml:space="preserve">itsevarma</w:t>
      </w:r>
    </w:p>
    <w:p>
      <w:r>
        <w:rPr>
          <w:b/>
        </w:rPr>
        <w:t xml:space="preserve">Esimerkki 3.4765</w:t>
      </w:r>
    </w:p>
    <w:p>
      <w:r>
        <w:t xml:space="preserve">Konteksti: Lause: Ei ole: Martin tajuaa, että hänen on harrastettava enemmän liikuntaa.  Hahmo: Martin</w:t>
      </w:r>
    </w:p>
    <w:p>
      <w:r>
        <w:rPr>
          <w:b/>
        </w:rPr>
        <w:t xml:space="preserve">Tulos</w:t>
      </w:r>
    </w:p>
    <w:p>
      <w:r>
        <w:t xml:space="preserve">motivoitunut</w:t>
      </w:r>
    </w:p>
    <w:p>
      <w:r>
        <w:rPr>
          <w:b/>
        </w:rPr>
        <w:t xml:space="preserve">Esimerkki 3.4766</w:t>
      </w:r>
    </w:p>
    <w:p>
      <w:r>
        <w:t xml:space="preserve">Konteksti: Martin tajuaa, että hänen on harrastettava enemmän liikuntaa.  Lause: Hän päättää kävellä korttelin ympäri ennen nukkumaanmenoa.  Hahmo: Martin</w:t>
      </w:r>
    </w:p>
    <w:p>
      <w:r>
        <w:rPr>
          <w:b/>
        </w:rPr>
        <w:t xml:space="preserve">Tulos</w:t>
      </w:r>
    </w:p>
    <w:p>
      <w:r>
        <w:t xml:space="preserve">innostuneena</w:t>
      </w:r>
    </w:p>
    <w:p>
      <w:r>
        <w:rPr>
          <w:b/>
        </w:rPr>
        <w:t xml:space="preserve">Esimerkki 3.4767</w:t>
      </w:r>
    </w:p>
    <w:p>
      <w:r>
        <w:t xml:space="preserve">Konteksti: Martin tajuaa, että hänen on harrastettava enemmän liikuntaa. Hän päättää kävellä korttelin ympäri ennen nukkumaanmenoa.  Lause: Sinä yönä hän nukkuu tavallista syvemmin.  Hahmo: Martinin hahmo: Martinin hahmo: Martinin hahmo: Martin</w:t>
      </w:r>
    </w:p>
    <w:p>
      <w:r>
        <w:rPr>
          <w:b/>
        </w:rPr>
        <w:t xml:space="preserve">Tulos</w:t>
      </w:r>
    </w:p>
    <w:p>
      <w:r>
        <w:t xml:space="preserve">onnellinen</w:t>
      </w:r>
    </w:p>
    <w:p>
      <w:r>
        <w:rPr>
          <w:b/>
        </w:rPr>
        <w:t xml:space="preserve">Tulos</w:t>
      </w:r>
    </w:p>
    <w:p>
      <w:r>
        <w:t xml:space="preserve">energisoitu</w:t>
      </w:r>
    </w:p>
    <w:p>
      <w:r>
        <w:rPr>
          <w:b/>
        </w:rPr>
        <w:t xml:space="preserve">Tulos</w:t>
      </w:r>
    </w:p>
    <w:p>
      <w:r>
        <w:t xml:space="preserve">levännyt</w:t>
      </w:r>
    </w:p>
    <w:p>
      <w:r>
        <w:rPr>
          <w:b/>
        </w:rPr>
        <w:t xml:space="preserve">Esimerkki 3.4768</w:t>
      </w:r>
    </w:p>
    <w:p>
      <w:r>
        <w:t xml:space="preserve">Konteksti: Martin tajuaa, että hänen on harrastettava enemmän liikuntaa. Hän päättää kävellä korttelin ympäri ennen nukkumaanmenoa. Sinä yönä hän nukkuu normaalia syvemmin.  Lause: Hän päättää kävellä joka ilta ennen nukkumaanmenoa.  Hahmo: Martin</w:t>
      </w:r>
    </w:p>
    <w:p>
      <w:r>
        <w:rPr>
          <w:b/>
        </w:rPr>
        <w:t xml:space="preserve">Tulos</w:t>
      </w:r>
    </w:p>
    <w:p>
      <w:r>
        <w:t xml:space="preserve">sisältö</w:t>
      </w:r>
    </w:p>
    <w:p>
      <w:r>
        <w:rPr>
          <w:b/>
        </w:rPr>
        <w:t xml:space="preserve">Tulos</w:t>
      </w:r>
    </w:p>
    <w:p>
      <w:r>
        <w:t xml:space="preserve">onnellinen</w:t>
      </w:r>
    </w:p>
    <w:p>
      <w:r>
        <w:rPr>
          <w:b/>
        </w:rPr>
        <w:t xml:space="preserve">Tulos</w:t>
      </w:r>
    </w:p>
    <w:p>
      <w:r>
        <w:t xml:space="preserve">tyytyväinen</w:t>
      </w:r>
    </w:p>
    <w:p>
      <w:r>
        <w:rPr>
          <w:b/>
        </w:rPr>
        <w:t xml:space="preserve">Esimerkki 3.4769</w:t>
      </w:r>
    </w:p>
    <w:p>
      <w:r>
        <w:t xml:space="preserve">Konteksti: Martin tajuaa, että hänen on harrastettava enemmän liikuntaa. Hän päättää kävellä korttelin ympäri ennen nukkumaanmenoa. Sinä yönä hän nukkuu normaalia syvemmin. Hän päättää kävellä joka ilta ennen nukkumaanmenoa.  Lause: Martin on hyvin iloinen siitä, että hän saa lisää liikuntaa.  Hahmo: Martin</w:t>
      </w:r>
    </w:p>
    <w:p>
      <w:r>
        <w:rPr>
          <w:b/>
        </w:rPr>
        <w:t xml:space="preserve">Tulos</w:t>
      </w:r>
    </w:p>
    <w:p>
      <w:r>
        <w:t xml:space="preserve">Olen hyvin tyytyväinen siihen, että se nukkuu paremmin ja näyttää hyvältä yöllisten kävelyjen ansiosta.</w:t>
      </w:r>
    </w:p>
    <w:p>
      <w:r>
        <w:rPr>
          <w:b/>
        </w:rPr>
        <w:t xml:space="preserve">Tulos</w:t>
      </w:r>
    </w:p>
    <w:p>
      <w:r>
        <w:t xml:space="preserve">Hän oli helvetin uupunut, sillä hän käveli tänä iltana ylimääräisen korttelin, koska hän halusi kerskua uudelle kävelykumppanilleen, joka on erittäin hyvännäköinen.</w:t>
      </w:r>
    </w:p>
    <w:p>
      <w:r>
        <w:rPr>
          <w:b/>
        </w:rPr>
        <w:t xml:space="preserve">Tulos</w:t>
      </w:r>
    </w:p>
    <w:p>
      <w:r>
        <w:t xml:space="preserve">kuin ääliö, joka ei uskonut, kun kaikki sanoivat hänelle, että jos hän vain nousisi ylös ja liikkuisi, hän nukkuisi ja tuntisi olonsa paremmaksi.</w:t>
      </w:r>
    </w:p>
    <w:p>
      <w:r>
        <w:rPr>
          <w:b/>
        </w:rPr>
        <w:t xml:space="preserve">Tulos</w:t>
      </w:r>
    </w:p>
    <w:p>
      <w:r>
        <w:t xml:space="preserve">vakuutettu</w:t>
      </w:r>
    </w:p>
    <w:p>
      <w:r>
        <w:rPr>
          <w:b/>
        </w:rPr>
        <w:t xml:space="preserve">Tulos</w:t>
      </w:r>
    </w:p>
    <w:p>
      <w:r>
        <w:t xml:space="preserve">itsevarma</w:t>
      </w:r>
    </w:p>
    <w:p>
      <w:r>
        <w:rPr>
          <w:b/>
        </w:rPr>
        <w:t xml:space="preserve">Esimerkki 3.4770</w:t>
      </w:r>
    </w:p>
    <w:p>
      <w:r>
        <w:t xml:space="preserve">Konteksti: Lause: Ei ole: Allison heräsi aikaisemmin kuin koko perhe.  Hahmo: Allison</w:t>
      </w:r>
    </w:p>
    <w:p>
      <w:r>
        <w:rPr>
          <w:b/>
        </w:rPr>
        <w:t xml:space="preserve">Tulos</w:t>
      </w:r>
    </w:p>
    <w:p>
      <w:r>
        <w:t xml:space="preserve">hämmentää</w:t>
      </w:r>
    </w:p>
    <w:p>
      <w:r>
        <w:rPr>
          <w:b/>
        </w:rPr>
        <w:t xml:space="preserve">Tulos</w:t>
      </w:r>
    </w:p>
    <w:p>
      <w:r>
        <w:t xml:space="preserve">hälytys</w:t>
      </w:r>
    </w:p>
    <w:p>
      <w:r>
        <w:rPr>
          <w:b/>
        </w:rPr>
        <w:t xml:space="preserve">Esimerkki 3.4771</w:t>
      </w:r>
    </w:p>
    <w:p>
      <w:r>
        <w:t xml:space="preserve">Konteksti: Lause: Ei ole: Allison heräsi aikaisemmin kuin koko perhe.  Hahmo: Vanhemmat</w:t>
      </w:r>
    </w:p>
    <w:p>
      <w:r>
        <w:rPr>
          <w:b/>
        </w:rPr>
        <w:t xml:space="preserve">Tulos</w:t>
      </w:r>
    </w:p>
    <w:p>
      <w:r>
        <w:t xml:space="preserve">Ei ole</w:t>
      </w:r>
    </w:p>
    <w:p>
      <w:r>
        <w:rPr>
          <w:b/>
        </w:rPr>
        <w:t xml:space="preserve">Esimerkki 3.4772</w:t>
      </w:r>
    </w:p>
    <w:p>
      <w:r>
        <w:t xml:space="preserve">Konteksti: Lause: Ei ole: Allison heräsi aikaisemmin kuin koko perhe.  Hahmo: Perhe</w:t>
      </w:r>
    </w:p>
    <w:p>
      <w:r>
        <w:rPr>
          <w:b/>
        </w:rPr>
        <w:t xml:space="preserve">Tulos</w:t>
      </w:r>
    </w:p>
    <w:p>
      <w:r>
        <w:t xml:space="preserve">Ei ole</w:t>
      </w:r>
    </w:p>
    <w:p>
      <w:r>
        <w:rPr>
          <w:b/>
        </w:rPr>
        <w:t xml:space="preserve">Esimerkki 3.4773</w:t>
      </w:r>
    </w:p>
    <w:p>
      <w:r>
        <w:t xml:space="preserve">Konteksti: Lause: Ei ole: Allison heräsi aikaisemmin kuin koko perhe.  Hahmo: Isä</w:t>
      </w:r>
    </w:p>
    <w:p>
      <w:r>
        <w:rPr>
          <w:b/>
        </w:rPr>
        <w:t xml:space="preserve">Tulos</w:t>
      </w:r>
    </w:p>
    <w:p>
      <w:r>
        <w:t xml:space="preserve">Ei ole</w:t>
      </w:r>
    </w:p>
    <w:p>
      <w:r>
        <w:rPr>
          <w:b/>
        </w:rPr>
        <w:t xml:space="preserve">Esimerkki 3.4774</w:t>
      </w:r>
    </w:p>
    <w:p>
      <w:r>
        <w:t xml:space="preserve">Konteksti: Allison heräsi aikaisemmin kuin koko perhe.  Lause: Hän makasi sängyssään yrittäen nukahtaa takaisin.  Hahmo: Allison</w:t>
      </w:r>
    </w:p>
    <w:p>
      <w:r>
        <w:rPr>
          <w:b/>
        </w:rPr>
        <w:t xml:space="preserve">Tulos</w:t>
      </w:r>
    </w:p>
    <w:p>
      <w:r>
        <w:t xml:space="preserve">määritetty</w:t>
      </w:r>
    </w:p>
    <w:p>
      <w:r>
        <w:rPr>
          <w:b/>
        </w:rPr>
        <w:t xml:space="preserve">Tulos</w:t>
      </w:r>
    </w:p>
    <w:p>
      <w:r>
        <w:t xml:space="preserve">ennakointi</w:t>
      </w:r>
    </w:p>
    <w:p>
      <w:r>
        <w:rPr>
          <w:b/>
        </w:rPr>
        <w:t xml:space="preserve">Esimerkki 3.4775</w:t>
      </w:r>
    </w:p>
    <w:p>
      <w:r>
        <w:t xml:space="preserve">Konteksti: Allison heräsi aikaisemmin kuin koko perhe.  Lause: Hän makasi sängyssään yrittäen nukahtaa takaisin.  Hahmo: Vanhemmat</w:t>
      </w:r>
    </w:p>
    <w:p>
      <w:r>
        <w:rPr>
          <w:b/>
        </w:rPr>
        <w:t xml:space="preserve">Tulos</w:t>
      </w:r>
    </w:p>
    <w:p>
      <w:r>
        <w:t xml:space="preserve">Ei ole</w:t>
      </w:r>
    </w:p>
    <w:p>
      <w:r>
        <w:rPr>
          <w:b/>
        </w:rPr>
        <w:t xml:space="preserve">Esimerkki 3.4776</w:t>
      </w:r>
    </w:p>
    <w:p>
      <w:r>
        <w:t xml:space="preserve">Konteksti: Allison heräsi aikaisemmin kuin koko perhe.  Lause: Hän makasi sängyssään yrittäen nukahtaa takaisin.  Hahmo: Perhe</w:t>
      </w:r>
    </w:p>
    <w:p>
      <w:r>
        <w:rPr>
          <w:b/>
        </w:rPr>
        <w:t xml:space="preserve">Tulos</w:t>
      </w:r>
    </w:p>
    <w:p>
      <w:r>
        <w:t xml:space="preserve">Ei ole</w:t>
      </w:r>
    </w:p>
    <w:p>
      <w:r>
        <w:rPr>
          <w:b/>
        </w:rPr>
        <w:t xml:space="preserve">Esimerkki 3.4777</w:t>
      </w:r>
    </w:p>
    <w:p>
      <w:r>
        <w:t xml:space="preserve">Konteksti: Allison heräsi aikaisemmin kuin koko perhe.  Lause: Hän makasi sängyssään yrittäen nukahtaa takaisin.  Hahmo: Isä</w:t>
      </w:r>
    </w:p>
    <w:p>
      <w:r>
        <w:rPr>
          <w:b/>
        </w:rPr>
        <w:t xml:space="preserve">Tulos</w:t>
      </w:r>
    </w:p>
    <w:p>
      <w:r>
        <w:t xml:space="preserve">Ei ole</w:t>
      </w:r>
    </w:p>
    <w:p>
      <w:r>
        <w:rPr>
          <w:b/>
        </w:rPr>
        <w:t xml:space="preserve">Esimerkki 3.4778</w:t>
      </w:r>
    </w:p>
    <w:p>
      <w:r>
        <w:t xml:space="preserve">Konteksti: Allison heräsi aikaisemmin kuin koko perhe. Hän makasi sängyssään yrittäen nukahtaa takaisin.  Lause: Allison pötkötti sängyssään ja päätti lopulta nousta ylös.  Hahmo: Allison</w:t>
      </w:r>
    </w:p>
    <w:p>
      <w:r>
        <w:rPr>
          <w:b/>
        </w:rPr>
        <w:t xml:space="preserve">Tulos</w:t>
      </w:r>
    </w:p>
    <w:p>
      <w:r>
        <w:t xml:space="preserve">ärtynyt</w:t>
      </w:r>
    </w:p>
    <w:p>
      <w:r>
        <w:rPr>
          <w:b/>
        </w:rPr>
        <w:t xml:space="preserve">Tulos</w:t>
      </w:r>
    </w:p>
    <w:p>
      <w:r>
        <w:t xml:space="preserve">varovainen</w:t>
      </w:r>
    </w:p>
    <w:p>
      <w:r>
        <w:rPr>
          <w:b/>
        </w:rPr>
        <w:t xml:space="preserve">Esimerkki 3.4779</w:t>
      </w:r>
    </w:p>
    <w:p>
      <w:r>
        <w:t xml:space="preserve">Konteksti: Allison heräsi aikaisemmin kuin koko perhe. Hän makasi sängyssään yrittäen nukahtaa takaisin.  Lause: Allison pötkötti sängyssään ja päätti lopulta nousta ylös.  Hahmo: Vanhemmat</w:t>
      </w:r>
    </w:p>
    <w:p>
      <w:r>
        <w:rPr>
          <w:b/>
        </w:rPr>
        <w:t xml:space="preserve">Tulos</w:t>
      </w:r>
    </w:p>
    <w:p>
      <w:r>
        <w:t xml:space="preserve">Ei ole</w:t>
      </w:r>
    </w:p>
    <w:p>
      <w:r>
        <w:rPr>
          <w:b/>
        </w:rPr>
        <w:t xml:space="preserve">Esimerkki 3.4780</w:t>
      </w:r>
    </w:p>
    <w:p>
      <w:r>
        <w:t xml:space="preserve">Konteksti: Allison heräsi aikaisemmin kuin koko perhe. Hän laskeutui takaisin sänkyynsä yrittäen nukahtaa uudelleen.  Lause: Allison pötkötti sängyssään ja päätti lopulta nousta ylös.  Hahmo: Perhe</w:t>
      </w:r>
    </w:p>
    <w:p>
      <w:r>
        <w:rPr>
          <w:b/>
        </w:rPr>
        <w:t xml:space="preserve">Tulos</w:t>
      </w:r>
    </w:p>
    <w:p>
      <w:r>
        <w:t xml:space="preserve">huoli</w:t>
      </w:r>
    </w:p>
    <w:p>
      <w:r>
        <w:rPr>
          <w:b/>
        </w:rPr>
        <w:t xml:space="preserve">Esimerkki 3.4781</w:t>
      </w:r>
    </w:p>
    <w:p>
      <w:r>
        <w:t xml:space="preserve">Konteksti: Allison heräsi aikaisemmin kuin koko perhe. Hän laskeutui takaisin sänkyynsä yrittäen nukahtaa uudelleen.  Lause: Allison pötkötti sängyssään ja päätti lopulta nousta ylös.  Hahmo: Isä</w:t>
      </w:r>
    </w:p>
    <w:p>
      <w:r>
        <w:rPr>
          <w:b/>
        </w:rPr>
        <w:t xml:space="preserve">Tulos</w:t>
      </w:r>
    </w:p>
    <w:p>
      <w:r>
        <w:t xml:space="preserve">Ei ole</w:t>
      </w:r>
    </w:p>
    <w:p>
      <w:r>
        <w:rPr>
          <w:b/>
        </w:rPr>
        <w:t xml:space="preserve">Esimerkki 3.4782</w:t>
      </w:r>
    </w:p>
    <w:p>
      <w:r>
        <w:t xml:space="preserve">Konteksti: Allison heräsi aikaisemmin kuin koko perhe. Hän laskeutui takaisin sänkyynsä yrittäen nukahtaa uudelleen. Hän pyöritteli sängyssään ja päätti lopulta nousta ylös.  Lause: Allison juoksi vanhempiensa huoneeseen ja hyppäsi isänsä päälle.  Hahmo: Allison</w:t>
      </w:r>
    </w:p>
    <w:p>
      <w:r>
        <w:rPr>
          <w:b/>
        </w:rPr>
        <w:t xml:space="preserve">Tulos</w:t>
      </w:r>
    </w:p>
    <w:p>
      <w:r>
        <w:t xml:space="preserve">hössöttävä</w:t>
      </w:r>
    </w:p>
    <w:p>
      <w:r>
        <w:rPr>
          <w:b/>
        </w:rPr>
        <w:t xml:space="preserve">Tulos</w:t>
      </w:r>
    </w:p>
    <w:p>
      <w:r>
        <w:t xml:space="preserve">rauhallinen</w:t>
      </w:r>
    </w:p>
    <w:p>
      <w:r>
        <w:rPr>
          <w:b/>
        </w:rPr>
        <w:t xml:space="preserve">Esimerkki 3.4783</w:t>
      </w:r>
    </w:p>
    <w:p>
      <w:r>
        <w:t xml:space="preserve">Konteksti: Allison heräsi aikaisemmin kuin koko perhe. Hän makasi sängyssään yrittäen nukahtaa takaisin. Hän pyöritteli sängyssään ja päätti lopulta nousta ylös.  Lause: Allison juoksi vanhempiensa huoneeseen ja hyppäsi isänsä päälle.  Hahmo: Vanhemmat</w:t>
      </w:r>
    </w:p>
    <w:p>
      <w:r>
        <w:rPr>
          <w:b/>
        </w:rPr>
        <w:t xml:space="preserve">Tulos</w:t>
      </w:r>
    </w:p>
    <w:p>
      <w:r>
        <w:t xml:space="preserve">ärsyyntynyt</w:t>
      </w:r>
    </w:p>
    <w:p>
      <w:r>
        <w:rPr>
          <w:b/>
        </w:rPr>
        <w:t xml:space="preserve">Esimerkki 3.4784</w:t>
      </w:r>
    </w:p>
    <w:p>
      <w:r>
        <w:t xml:space="preserve">Konteksti: Allison heräsi aikaisemmin kuin koko perhe. Hän makasi sängyssään yrittäen nukahtaa takaisin. Hän pyöritteli sängyssään ja päätti lopulta nousta ylös.  Lause: Allison juoksi vanhempiensa huoneeseen ja hyppäsi isänsä päälle.  Hahmo: Family</w:t>
      </w:r>
    </w:p>
    <w:p>
      <w:r>
        <w:rPr>
          <w:b/>
        </w:rPr>
        <w:t xml:space="preserve">Tulos</w:t>
      </w:r>
    </w:p>
    <w:p>
      <w:r>
        <w:t xml:space="preserve">säikähtänyt</w:t>
      </w:r>
    </w:p>
    <w:p>
      <w:r>
        <w:rPr>
          <w:b/>
        </w:rPr>
        <w:t xml:space="preserve">Esimerkki 3.4785</w:t>
      </w:r>
    </w:p>
    <w:p>
      <w:r>
        <w:t xml:space="preserve">Konteksti: Allison heräsi aikaisemmin kuin koko perhe. Hän laskeutui takaisin sänkyynsä yrittäen nukahtaa uudelleen. Hän pyöritteli sängyssään ja päätti lopulta nousta ylös.  Lause: Allison juoksi vanhempiensa huoneeseen ja hyppäsi isänsä päälle.  Hahmo: Isä</w:t>
      </w:r>
    </w:p>
    <w:p>
      <w:r>
        <w:rPr>
          <w:b/>
        </w:rPr>
        <w:t xml:space="preserve">Tulos</w:t>
      </w:r>
    </w:p>
    <w:p>
      <w:r>
        <w:t xml:space="preserve">hämmentää</w:t>
      </w:r>
    </w:p>
    <w:p>
      <w:r>
        <w:rPr>
          <w:b/>
        </w:rPr>
        <w:t xml:space="preserve">Tulos</w:t>
      </w:r>
    </w:p>
    <w:p>
      <w:r>
        <w:t xml:space="preserve">järkyttynyt</w:t>
      </w:r>
    </w:p>
    <w:p>
      <w:r>
        <w:rPr>
          <w:b/>
        </w:rPr>
        <w:t xml:space="preserve">Tulos</w:t>
      </w:r>
    </w:p>
    <w:p>
      <w:r>
        <w:t xml:space="preserve">yllättynyt</w:t>
      </w:r>
    </w:p>
    <w:p>
      <w:r>
        <w:rPr>
          <w:b/>
        </w:rPr>
        <w:t xml:space="preserve">Esimerkki 3.4786</w:t>
      </w:r>
    </w:p>
    <w:p>
      <w:r>
        <w:t xml:space="preserve">Konteksti: Allison heräsi aikaisemmin kuin koko perhe. Hän laskeutui takaisin sänkyynsä yrittäen nukahtaa uudelleen. Hän pyöritteli sängyssään ja päätti lopulta nousta ylös. Allison juoksi vanhempiensa huoneeseen ja hyppäsi isänsä päälle.  Lause: Hän katsoo nyt televisiota, kun hänen isänsä kuorsaa sohvalla.  Hahmo: Allison</w:t>
      </w:r>
    </w:p>
    <w:p>
      <w:r>
        <w:rPr>
          <w:b/>
        </w:rPr>
        <w:t xml:space="preserve">Tulos</w:t>
      </w:r>
    </w:p>
    <w:p>
      <w:r>
        <w:t xml:space="preserve">onnellinen</w:t>
      </w:r>
    </w:p>
    <w:p>
      <w:r>
        <w:rPr>
          <w:b/>
        </w:rPr>
        <w:t xml:space="preserve">Tulos</w:t>
      </w:r>
    </w:p>
    <w:p>
      <w:r>
        <w:t xml:space="preserve">atyytyväinen</w:t>
      </w:r>
    </w:p>
    <w:p>
      <w:r>
        <w:rPr>
          <w:b/>
        </w:rPr>
        <w:t xml:space="preserve">Tulos</w:t>
      </w:r>
    </w:p>
    <w:p>
      <w:r>
        <w:t xml:space="preserve">rakkaus</w:t>
      </w:r>
    </w:p>
    <w:p>
      <w:r>
        <w:rPr>
          <w:b/>
        </w:rPr>
        <w:t xml:space="preserve">Esimerkki 3.4787</w:t>
      </w:r>
    </w:p>
    <w:p>
      <w:r>
        <w:t xml:space="preserve">Konteksti: Allison heräsi aikaisemmin kuin koko perhe. Hän makasi sängyssään yrittäen nukahtaa takaisin. Hän pyöritteli sängyssään ja päätti lopulta nousta ylös. Allison juoksi vanhempiensa huoneeseen ja hyppäsi isänsä päälle.  Lause: Hän katsoo nyt televisiota, kun hänen isänsä kuorsaa sohvalla.  Hahmo: Vanhemmat</w:t>
      </w:r>
    </w:p>
    <w:p>
      <w:r>
        <w:rPr>
          <w:b/>
        </w:rPr>
        <w:t xml:space="preserve">Tulos</w:t>
      </w:r>
    </w:p>
    <w:p>
      <w:r>
        <w:t xml:space="preserve">väsynyt</w:t>
      </w:r>
    </w:p>
    <w:p>
      <w:r>
        <w:rPr>
          <w:b/>
        </w:rPr>
        <w:t xml:space="preserve">Esimerkki 3.4788</w:t>
      </w:r>
    </w:p>
    <w:p>
      <w:r>
        <w:t xml:space="preserve">Konteksti: Allison heräsi aikaisemmin kuin koko perhe. Hän makasi sängyssään yrittäen nukahtaa takaisin. Hän pyöritteli sängyssään ja päätti lopulta nousta ylös. Allison juoksi vanhempiensa huoneeseen ja hyppäsi isänsä päälle.  Lause: Hän katsoo nyt televisiota, kun hänen isänsä kuorsaa sohvalla.  Hahmo: Family</w:t>
      </w:r>
    </w:p>
    <w:p>
      <w:r>
        <w:rPr>
          <w:b/>
        </w:rPr>
        <w:t xml:space="preserve">Tulos</w:t>
      </w:r>
    </w:p>
    <w:p>
      <w:r>
        <w:t xml:space="preserve">varovainen</w:t>
      </w:r>
    </w:p>
    <w:p>
      <w:r>
        <w:rPr>
          <w:b/>
        </w:rPr>
        <w:t xml:space="preserve">Esimerkki 3.4789</w:t>
      </w:r>
    </w:p>
    <w:p>
      <w:r>
        <w:t xml:space="preserve">Konteksti: Allison heräsi aikaisemmin kuin koko perhe. Hän makasi sängyssään yrittäen nukahtaa takaisin. Hän pyöritteli sängyssään ja päätti lopulta nousta ylös. Allison juoksi vanhempiensa huoneeseen ja hyppäsi isänsä päälle.  Lause: Hän katsoo nyt televisiota, kun hänen isänsä kuorsaa sohvalla.  Hahmo: Isä</w:t>
      </w:r>
    </w:p>
    <w:p>
      <w:r>
        <w:rPr>
          <w:b/>
        </w:rPr>
        <w:t xml:space="preserve">Tulos</w:t>
      </w:r>
    </w:p>
    <w:p>
      <w:r>
        <w:t xml:space="preserve">hämmentää</w:t>
      </w:r>
    </w:p>
    <w:p>
      <w:r>
        <w:rPr>
          <w:b/>
        </w:rPr>
        <w:t xml:space="preserve">Tulos</w:t>
      </w:r>
    </w:p>
    <w:p>
      <w:r>
        <w:t xml:space="preserve">mukavuus</w:t>
      </w:r>
    </w:p>
    <w:p>
      <w:r>
        <w:rPr>
          <w:b/>
        </w:rPr>
        <w:t xml:space="preserve">Esimerkki 3.4790</w:t>
      </w:r>
    </w:p>
    <w:p>
      <w:r>
        <w:t xml:space="preserve">Konteksti: Lause: Ei ole: Jerry oli keskittynyt.  Hahmo: Jerry: Joukkue</w:t>
      </w:r>
    </w:p>
    <w:p>
      <w:r>
        <w:rPr>
          <w:b/>
        </w:rPr>
        <w:t xml:space="preserve">Tulos</w:t>
      </w:r>
    </w:p>
    <w:p>
      <w:r>
        <w:t xml:space="preserve">Ei ole</w:t>
      </w:r>
    </w:p>
    <w:p>
      <w:r>
        <w:rPr>
          <w:b/>
        </w:rPr>
        <w:t xml:space="preserve">Esimerkki 3.4791</w:t>
      </w:r>
    </w:p>
    <w:p>
      <w:r>
        <w:t xml:space="preserve">Konteksti: Lause: Ei ole: Jerry oli keskittynyt.  Hahmo: Jerry</w:t>
      </w:r>
    </w:p>
    <w:p>
      <w:r>
        <w:rPr>
          <w:b/>
        </w:rPr>
        <w:t xml:space="preserve">Tulos</w:t>
      </w:r>
    </w:p>
    <w:p>
      <w:r>
        <w:t xml:space="preserve">motivoitunut</w:t>
      </w:r>
    </w:p>
    <w:p>
      <w:r>
        <w:rPr>
          <w:b/>
        </w:rPr>
        <w:t xml:space="preserve">Tulos</w:t>
      </w:r>
    </w:p>
    <w:p>
      <w:r>
        <w:t xml:space="preserve">uppoutunut</w:t>
      </w:r>
    </w:p>
    <w:p>
      <w:r>
        <w:rPr>
          <w:b/>
        </w:rPr>
        <w:t xml:space="preserve">Esimerkki 3.4792</w:t>
      </w:r>
    </w:p>
    <w:p>
      <w:r>
        <w:t xml:space="preserve">Konteksti: Jerry oli keskittynyt.  Lause: Se oli hänen ensimmäinen maastojuoksukilpailunsa.  Hahmo: Joukkue.</w:t>
      </w:r>
    </w:p>
    <w:p>
      <w:r>
        <w:rPr>
          <w:b/>
        </w:rPr>
        <w:t xml:space="preserve">Tulos</w:t>
      </w:r>
    </w:p>
    <w:p>
      <w:r>
        <w:t xml:space="preserve">Ei ole</w:t>
      </w:r>
    </w:p>
    <w:p>
      <w:r>
        <w:rPr>
          <w:b/>
        </w:rPr>
        <w:t xml:space="preserve">Esimerkki 3.4793</w:t>
      </w:r>
    </w:p>
    <w:p>
      <w:r>
        <w:t xml:space="preserve">Konteksti: Jerry oli keskittynyt.  Lause: Se oli hänen ensimmäinen maastojuoksukilpailunsa.  Hahmo: Jerry</w:t>
      </w:r>
    </w:p>
    <w:p>
      <w:r>
        <w:rPr>
          <w:b/>
        </w:rPr>
        <w:t xml:space="preserve">Tulos</w:t>
      </w:r>
    </w:p>
    <w:p>
      <w:r>
        <w:t xml:space="preserve">innoissaan</w:t>
      </w:r>
    </w:p>
    <w:p>
      <w:r>
        <w:rPr>
          <w:b/>
        </w:rPr>
        <w:t xml:space="preserve">Tulos</w:t>
      </w:r>
    </w:p>
    <w:p>
      <w:r>
        <w:t xml:space="preserve">onnellinen</w:t>
      </w:r>
    </w:p>
    <w:p>
      <w:r>
        <w:rPr>
          <w:b/>
        </w:rPr>
        <w:t xml:space="preserve">Tulos</w:t>
      </w:r>
    </w:p>
    <w:p>
      <w:r>
        <w:t xml:space="preserve">valmis ajamaan</w:t>
      </w:r>
    </w:p>
    <w:p>
      <w:r>
        <w:rPr>
          <w:b/>
        </w:rPr>
        <w:t xml:space="preserve">Esimerkki 3.4794</w:t>
      </w:r>
    </w:p>
    <w:p>
      <w:r>
        <w:t xml:space="preserve">Konteksti: Jerry oli keskittynyt. Se oli hänen ensimmäinen maastojuoksukilpailunsa.  Lause: Jerry halusi pärjätä joukkueelle ja itselleen.  Luonne: Jerry: Joukkue.</w:t>
      </w:r>
    </w:p>
    <w:p>
      <w:r>
        <w:rPr>
          <w:b/>
        </w:rPr>
        <w:t xml:space="preserve">Tulos</w:t>
      </w:r>
    </w:p>
    <w:p>
      <w:r>
        <w:t xml:space="preserve">Ei ole</w:t>
      </w:r>
    </w:p>
    <w:p>
      <w:r>
        <w:rPr>
          <w:b/>
        </w:rPr>
        <w:t xml:space="preserve">Esimerkki 3.4795</w:t>
      </w:r>
    </w:p>
    <w:p>
      <w:r>
        <w:t xml:space="preserve">Konteksti: Jerry oli keskittynyt. Se oli hänen ensimmäinen maastojuoksukilpailunsa.  Lause: Jerry halusi pärjätä joukkueelle ja itselleen.  Luonne: Jerry</w:t>
      </w:r>
    </w:p>
    <w:p>
      <w:r>
        <w:rPr>
          <w:b/>
        </w:rPr>
        <w:t xml:space="preserve">Tulos</w:t>
      </w:r>
    </w:p>
    <w:p>
      <w:r>
        <w:t xml:space="preserve">ennakointi</w:t>
      </w:r>
    </w:p>
    <w:p>
      <w:r>
        <w:rPr>
          <w:b/>
        </w:rPr>
        <w:t xml:space="preserve">Tulos</w:t>
      </w:r>
    </w:p>
    <w:p>
      <w:r>
        <w:t xml:space="preserve">itsevarma</w:t>
      </w:r>
    </w:p>
    <w:p>
      <w:r>
        <w:rPr>
          <w:b/>
        </w:rPr>
        <w:t xml:space="preserve">Tulos</w:t>
      </w:r>
    </w:p>
    <w:p>
      <w:r>
        <w:t xml:space="preserve">itseohjautuva</w:t>
      </w:r>
    </w:p>
    <w:p>
      <w:r>
        <w:rPr>
          <w:b/>
        </w:rPr>
        <w:t xml:space="preserve">Tulos</w:t>
      </w:r>
    </w:p>
    <w:p>
      <w:r>
        <w:t xml:space="preserve">commadarie</w:t>
      </w:r>
    </w:p>
    <w:p>
      <w:r>
        <w:rPr>
          <w:b/>
        </w:rPr>
        <w:t xml:space="preserve">Esimerkki 3.4796</w:t>
      </w:r>
    </w:p>
    <w:p>
      <w:r>
        <w:t xml:space="preserve">Konteksti: Jerry oli keskittynyt. Se oli hänen ensimmäinen maastojuoksukilpailunsa. Jerry halusi pärjätä hyvin joukkueelle ja itselleen.  Lause: Kisa alkoi ja Jerry lähti liikkeelle.  Hahmo: Jerry: Joukkue.</w:t>
      </w:r>
    </w:p>
    <w:p>
      <w:r>
        <w:rPr>
          <w:b/>
        </w:rPr>
        <w:t xml:space="preserve">Tulos</w:t>
      </w:r>
    </w:p>
    <w:p>
      <w:r>
        <w:t xml:space="preserve">jännittynyt</w:t>
      </w:r>
    </w:p>
    <w:p>
      <w:r>
        <w:rPr>
          <w:b/>
        </w:rPr>
        <w:t xml:space="preserve">Tulos</w:t>
      </w:r>
    </w:p>
    <w:p>
      <w:r>
        <w:t xml:space="preserve">toiveikas</w:t>
      </w:r>
    </w:p>
    <w:p>
      <w:r>
        <w:rPr>
          <w:b/>
        </w:rPr>
        <w:t xml:space="preserve">Esimerkki 3.4797</w:t>
      </w:r>
    </w:p>
    <w:p>
      <w:r>
        <w:t xml:space="preserve">Konteksti: Jerry oli keskittynyt. Se oli hänen ensimmäinen maastojuoksukilpailunsa. Jerry halusi pärjätä hyvin joukkueelle ja itselleen.  Lause: Kisa alkoi ja Jerry lähti liikkeelle.  Hahmo: Jerry</w:t>
      </w:r>
    </w:p>
    <w:p>
      <w:r>
        <w:rPr>
          <w:b/>
        </w:rPr>
        <w:t xml:space="preserve">Tulos</w:t>
      </w:r>
    </w:p>
    <w:p>
      <w:r>
        <w:t xml:space="preserve">määritetty</w:t>
      </w:r>
    </w:p>
    <w:p>
      <w:r>
        <w:rPr>
          <w:b/>
        </w:rPr>
        <w:t xml:space="preserve">Esimerkki 3.4798</w:t>
      </w:r>
    </w:p>
    <w:p>
      <w:r>
        <w:t xml:space="preserve">Konteksti: Jerry oli keskittynyt. Se oli hänen ensimmäinen maastojuoksukilpailunsa. Jerry halusi pärjätä hyvin joukkueelle ja itselleen. Kisa alkoi ja hän lähti liikkeelle.  Lause: Hän juoksi todella hyvin sinä päivänä ja voitti.  Luonne: Jerry: Joukkue.</w:t>
      </w:r>
    </w:p>
    <w:p>
      <w:r>
        <w:rPr>
          <w:b/>
        </w:rPr>
        <w:t xml:space="preserve">Tulos</w:t>
      </w:r>
    </w:p>
    <w:p>
      <w:r>
        <w:t xml:space="preserve">ylpeä</w:t>
      </w:r>
    </w:p>
    <w:p>
      <w:r>
        <w:rPr>
          <w:b/>
        </w:rPr>
        <w:t xml:space="preserve">Tulos</w:t>
      </w:r>
    </w:p>
    <w:p>
      <w:r>
        <w:t xml:space="preserve">iloinen</w:t>
      </w:r>
    </w:p>
    <w:p>
      <w:r>
        <w:rPr>
          <w:b/>
        </w:rPr>
        <w:t xml:space="preserve">Esimerkki 3.4799</w:t>
      </w:r>
    </w:p>
    <w:p>
      <w:r>
        <w:t xml:space="preserve">Konteksti: Jerry oli keskittynyt. Se oli hänen ensimmäinen maastojuoksukilpailunsa. Jerry halusi pärjätä hyvin joukkueelle ja itselleen. Kisa alkoi ja hän lähti liikkeelle.  Lause: Hän juoksi todella hyvin sinä päivänä ja voitti.  Luonne: Jerry</w:t>
      </w:r>
    </w:p>
    <w:p>
      <w:r>
        <w:rPr>
          <w:b/>
        </w:rPr>
        <w:t xml:space="preserve">Tulos</w:t>
      </w:r>
    </w:p>
    <w:p>
      <w:r>
        <w:t xml:space="preserve">saavutettu</w:t>
      </w:r>
    </w:p>
    <w:p>
      <w:r>
        <w:rPr>
          <w:b/>
        </w:rPr>
        <w:t xml:space="preserve">Tulos</w:t>
      </w:r>
    </w:p>
    <w:p>
      <w:r>
        <w:t xml:space="preserve">ylpeä</w:t>
      </w:r>
    </w:p>
    <w:p>
      <w:r>
        <w:rPr>
          <w:b/>
        </w:rPr>
        <w:t xml:space="preserve">Esimerkki 3.4800</w:t>
      </w:r>
    </w:p>
    <w:p>
      <w:r>
        <w:t xml:space="preserve">Konteksti: Lause: Ei ole: Ron oli lomalla isänsä järvimökillä.  Hahmo: Hänen isänsä</w:t>
      </w:r>
    </w:p>
    <w:p>
      <w:r>
        <w:rPr>
          <w:b/>
        </w:rPr>
        <w:t xml:space="preserve">Tulos</w:t>
      </w:r>
    </w:p>
    <w:p>
      <w:r>
        <w:t xml:space="preserve">Ei ole</w:t>
      </w:r>
    </w:p>
    <w:p>
      <w:r>
        <w:rPr>
          <w:b/>
        </w:rPr>
        <w:t xml:space="preserve">Esimerkki 3.4801</w:t>
      </w:r>
    </w:p>
    <w:p>
      <w:r>
        <w:t xml:space="preserve">Konteksti: Lause: Ei ole: Ron oli lomalla isänsä järvimökillä.  Hahmo: Ron: Kaunis tyttö</w:t>
      </w:r>
    </w:p>
    <w:p>
      <w:r>
        <w:rPr>
          <w:b/>
        </w:rPr>
        <w:t xml:space="preserve">Tulos</w:t>
      </w:r>
    </w:p>
    <w:p>
      <w:r>
        <w:t xml:space="preserve">Ei ole</w:t>
      </w:r>
    </w:p>
    <w:p>
      <w:r>
        <w:rPr>
          <w:b/>
        </w:rPr>
        <w:t xml:space="preserve">Esimerkki 3.4802</w:t>
      </w:r>
    </w:p>
    <w:p>
      <w:r>
        <w:t xml:space="preserve">Konteksti: Lause: Ei ole: Ron oli lomalla isänsä järvimökillä.  Hahmo: Ron</w:t>
      </w:r>
    </w:p>
    <w:p>
      <w:r>
        <w:rPr>
          <w:b/>
        </w:rPr>
        <w:t xml:space="preserve">Tulos</w:t>
      </w:r>
    </w:p>
    <w:p>
      <w:r>
        <w:t xml:space="preserve">rentoutua, koska hän on tauolla</w:t>
      </w:r>
    </w:p>
    <w:p>
      <w:r>
        <w:rPr>
          <w:b/>
        </w:rPr>
        <w:t xml:space="preserve">Tulos</w:t>
      </w:r>
    </w:p>
    <w:p>
      <w:r>
        <w:t xml:space="preserve">rento</w:t>
      </w:r>
    </w:p>
    <w:p>
      <w:r>
        <w:rPr>
          <w:b/>
        </w:rPr>
        <w:t xml:space="preserve">Esimerkki 3.4803</w:t>
      </w:r>
    </w:p>
    <w:p>
      <w:r>
        <w:t xml:space="preserve">Konteksti: Ron oli lomalla isänsä järvimökillä.  Lause: Hän otti kajakin eräänä päivänä vesille.  Hahmo: Hänen isänsä</w:t>
      </w:r>
    </w:p>
    <w:p>
      <w:r>
        <w:rPr>
          <w:b/>
        </w:rPr>
        <w:t xml:space="preserve">Tulos</w:t>
      </w:r>
    </w:p>
    <w:p>
      <w:r>
        <w:t xml:space="preserve">autan mielelläni Ron</w:t>
      </w:r>
    </w:p>
    <w:p>
      <w:r>
        <w:rPr>
          <w:b/>
        </w:rPr>
        <w:t xml:space="preserve">Tulos</w:t>
      </w:r>
    </w:p>
    <w:p>
      <w:r>
        <w:t xml:space="preserve">ilo</w:t>
      </w:r>
    </w:p>
    <w:p>
      <w:r>
        <w:rPr>
          <w:b/>
        </w:rPr>
        <w:t xml:space="preserve">Esimerkki 3.4804</w:t>
      </w:r>
    </w:p>
    <w:p>
      <w:r>
        <w:t xml:space="preserve">Konteksti: Ron oli lomalla isänsä järvimökillä.  Lause: Hän otti kajakin eräänä päivänä vesille.  Hahmo: Ron: Kaunis tyttö.</w:t>
      </w:r>
    </w:p>
    <w:p>
      <w:r>
        <w:rPr>
          <w:b/>
        </w:rPr>
        <w:t xml:space="preserve">Tulos</w:t>
      </w:r>
    </w:p>
    <w:p>
      <w:r>
        <w:t xml:space="preserve">Ei ole</w:t>
      </w:r>
    </w:p>
    <w:p>
      <w:r>
        <w:rPr>
          <w:b/>
        </w:rPr>
        <w:t xml:space="preserve">Esimerkki 3.4805</w:t>
      </w:r>
    </w:p>
    <w:p>
      <w:r>
        <w:t xml:space="preserve">Konteksti: Ron oli lomalla isänsä järvimökillä.  Lause: Hän otti kajakin eräänä päivänä vesille.  Hahmo: Ron</w:t>
      </w:r>
    </w:p>
    <w:p>
      <w:r>
        <w:rPr>
          <w:b/>
        </w:rPr>
        <w:t xml:space="preserve">Tulos</w:t>
      </w:r>
    </w:p>
    <w:p>
      <w:r>
        <w:t xml:space="preserve">rento</w:t>
      </w:r>
    </w:p>
    <w:p>
      <w:r>
        <w:rPr>
          <w:b/>
        </w:rPr>
        <w:t xml:space="preserve">Tulos</w:t>
      </w:r>
    </w:p>
    <w:p>
      <w:r>
        <w:t xml:space="preserve">ilo</w:t>
      </w:r>
    </w:p>
    <w:p>
      <w:r>
        <w:rPr>
          <w:b/>
        </w:rPr>
        <w:t xml:space="preserve">Esimerkki 3.4806</w:t>
      </w:r>
    </w:p>
    <w:p>
      <w:r>
        <w:t xml:space="preserve">Konteksti: Ron oli lomalla isänsä järvimökillä. Eräänä päivänä hän otti kajakin vesille.  Lause: Siellä hän näki kauniin tytön toisessa kajakissa!  Hahmo: Hänen isänsä</w:t>
      </w:r>
    </w:p>
    <w:p>
      <w:r>
        <w:rPr>
          <w:b/>
        </w:rPr>
        <w:t xml:space="preserve">Tulos</w:t>
      </w:r>
    </w:p>
    <w:p>
      <w:r>
        <w:t xml:space="preserve">Ei ole</w:t>
      </w:r>
    </w:p>
    <w:p>
      <w:r>
        <w:rPr>
          <w:b/>
        </w:rPr>
        <w:t xml:space="preserve">Esimerkki 3.4807</w:t>
      </w:r>
    </w:p>
    <w:p>
      <w:r>
        <w:t xml:space="preserve">Konteksti: Ron oli lomalla isänsä järvimökillä. Eräänä päivänä hän otti kajakin vesille.  Lause: Siellä hän näki kauniin tytön toisessa kajakissa!  Hahmo: Kauniin tytön.</w:t>
      </w:r>
    </w:p>
    <w:p>
      <w:r>
        <w:rPr>
          <w:b/>
        </w:rPr>
        <w:t xml:space="preserve">Tulos</w:t>
      </w:r>
    </w:p>
    <w:p>
      <w:r>
        <w:t xml:space="preserve">Ei ole</w:t>
      </w:r>
    </w:p>
    <w:p>
      <w:r>
        <w:rPr>
          <w:b/>
        </w:rPr>
        <w:t xml:space="preserve">Esimerkki 3.4808</w:t>
      </w:r>
    </w:p>
    <w:p>
      <w:r>
        <w:t xml:space="preserve">Konteksti: Ron oli lomalla isänsä järvimökillä. Eräänä päivänä hän otti kajakin vesille.  Lause: Siellä hän näki kauniin tytön toisessa kajakissa!  Hahmo: Ron</w:t>
      </w:r>
    </w:p>
    <w:p>
      <w:r>
        <w:rPr>
          <w:b/>
        </w:rPr>
        <w:t xml:space="preserve">Tulos</w:t>
      </w:r>
    </w:p>
    <w:p>
      <w:r>
        <w:t xml:space="preserve">rakastuneena</w:t>
      </w:r>
    </w:p>
    <w:p>
      <w:r>
        <w:rPr>
          <w:b/>
        </w:rPr>
        <w:t xml:space="preserve">Tulos</w:t>
      </w:r>
    </w:p>
    <w:p>
      <w:r>
        <w:t xml:space="preserve">kiinnostunut</w:t>
      </w:r>
    </w:p>
    <w:p>
      <w:r>
        <w:rPr>
          <w:b/>
        </w:rPr>
        <w:t xml:space="preserve">Esimerkki 3.4809</w:t>
      </w:r>
    </w:p>
    <w:p>
      <w:r>
        <w:t xml:space="preserve">Konteksti: Ron oli lomalla isänsä järvimökillä. Eräänä päivänä hän otti kajakin vesille. Siellä hän näki kauniin tytön toisessa kajakissa!  Lause: Rannalla he alkoivat jutella.  Hahmo: Hänen isänsä</w:t>
      </w:r>
    </w:p>
    <w:p>
      <w:r>
        <w:rPr>
          <w:b/>
        </w:rPr>
        <w:t xml:space="preserve">Tulos</w:t>
      </w:r>
    </w:p>
    <w:p>
      <w:r>
        <w:t xml:space="preserve">Ei ole</w:t>
      </w:r>
    </w:p>
    <w:p>
      <w:r>
        <w:rPr>
          <w:b/>
        </w:rPr>
        <w:t xml:space="preserve">Esimerkki 3.4810</w:t>
      </w:r>
    </w:p>
    <w:p>
      <w:r>
        <w:t xml:space="preserve">Konteksti: Ron oli lomalla isänsä järvimökillä. Eräänä päivänä hän otti kajakin vesille. Siellä hän näki kauniin tytön toisessa kajakissa!  Lause: Rannalla he alkoivat jutella.  Hahmo: Kaunis tyttö.</w:t>
      </w:r>
    </w:p>
    <w:p>
      <w:r>
        <w:rPr>
          <w:b/>
        </w:rPr>
        <w:t xml:space="preserve">Tulos</w:t>
      </w:r>
    </w:p>
    <w:p>
      <w:r>
        <w:t xml:space="preserve">kiinnostunut</w:t>
      </w:r>
    </w:p>
    <w:p>
      <w:r>
        <w:rPr>
          <w:b/>
        </w:rPr>
        <w:t xml:space="preserve">Esimerkki 3.4811</w:t>
      </w:r>
    </w:p>
    <w:p>
      <w:r>
        <w:t xml:space="preserve">Konteksti: Ron oli lomalla isänsä järvimökillä. Eräänä päivänä hän otti kajakin vesille. Siellä hän näki kauniin tytön toisessa kajakissa!  Lause: Rannalla he alkoivat jutella.  Hahmo: Ron</w:t>
      </w:r>
    </w:p>
    <w:p>
      <w:r>
        <w:rPr>
          <w:b/>
        </w:rPr>
        <w:t xml:space="preserve">Tulos</w:t>
      </w:r>
    </w:p>
    <w:p>
      <w:r>
        <w:t xml:space="preserve">kiinnostunut</w:t>
      </w:r>
    </w:p>
    <w:p>
      <w:r>
        <w:rPr>
          <w:b/>
        </w:rPr>
        <w:t xml:space="preserve">Tulos</w:t>
      </w:r>
    </w:p>
    <w:p>
      <w:r>
        <w:t xml:space="preserve">seurallinen</w:t>
      </w:r>
    </w:p>
    <w:p>
      <w:r>
        <w:rPr>
          <w:b/>
        </w:rPr>
        <w:t xml:space="preserve">Tulos</w:t>
      </w:r>
    </w:p>
    <w:p>
      <w:r>
        <w:t xml:space="preserve">attracte</w:t>
      </w:r>
    </w:p>
    <w:p>
      <w:r>
        <w:rPr>
          <w:b/>
        </w:rPr>
        <w:t xml:space="preserve">Tulos</w:t>
      </w:r>
    </w:p>
    <w:p>
      <w:r>
        <w:t xml:space="preserve">innoissaan</w:t>
      </w:r>
    </w:p>
    <w:p>
      <w:r>
        <w:rPr>
          <w:b/>
        </w:rPr>
        <w:t xml:space="preserve">Tulos</w:t>
      </w:r>
    </w:p>
    <w:p>
      <w:r>
        <w:t xml:space="preserve">ystävällinen</w:t>
      </w:r>
    </w:p>
    <w:p>
      <w:r>
        <w:rPr>
          <w:b/>
        </w:rPr>
        <w:t xml:space="preserve">Tulos</w:t>
      </w:r>
    </w:p>
    <w:p>
      <w:r>
        <w:t xml:space="preserve">lirtatious</w:t>
      </w:r>
    </w:p>
    <w:p>
      <w:r>
        <w:rPr>
          <w:b/>
        </w:rPr>
        <w:t xml:space="preserve">Esimerkki 3.4812</w:t>
      </w:r>
    </w:p>
    <w:p>
      <w:r>
        <w:t xml:space="preserve">Konteksti: Ron oli lomalla isänsä järvimökillä. Eräänä päivänä hän otti kajakin vesille. Siellä hän näki kauniin tytön toisessa kajakissa! Rannalla he alkoivat jutella.  Lause: Tyttö lopulta pyysi häntä treffeille!  Hahmo: Hänen isänsä</w:t>
      </w:r>
    </w:p>
    <w:p>
      <w:r>
        <w:rPr>
          <w:b/>
        </w:rPr>
        <w:t xml:space="preserve">Tulos</w:t>
      </w:r>
    </w:p>
    <w:p>
      <w:r>
        <w:t xml:space="preserve">Ei ole</w:t>
      </w:r>
    </w:p>
    <w:p>
      <w:r>
        <w:rPr>
          <w:b/>
        </w:rPr>
        <w:t xml:space="preserve">Esimerkki 3.4813</w:t>
      </w:r>
    </w:p>
    <w:p>
      <w:r>
        <w:t xml:space="preserve">Konteksti: Ron oli lomalla isänsä järvimökillä. Eräänä päivänä hän otti kajakin vesille. Siellä hän näki kauniin tytön toisessa kajakissa! Rannalla he alkoivat jutella.  Lause: Tyttö lopulta pyysi häntä treffeille!  Hahmo: Kaunis tyttö</w:t>
      </w:r>
    </w:p>
    <w:p>
      <w:r>
        <w:rPr>
          <w:b/>
        </w:rPr>
        <w:t xml:space="preserve">Tulos</w:t>
      </w:r>
    </w:p>
    <w:p>
      <w:r>
        <w:t xml:space="preserve">kiinnostunut</w:t>
      </w:r>
    </w:p>
    <w:p>
      <w:r>
        <w:rPr>
          <w:b/>
        </w:rPr>
        <w:t xml:space="preserve">Esimerkki 3.4814</w:t>
      </w:r>
    </w:p>
    <w:p>
      <w:r>
        <w:t xml:space="preserve">Konteksti: Ron oli lomalla isänsä järvimökillä. Eräänä päivänä hän otti kajakin vesille. Siellä hän näki kauniin tytön toisessa kajakissa! Rannalla he alkoivat jutella.  Lause: Tyttö lopulta pyysi häntä treffeille!  Hahmo: Ron</w:t>
      </w:r>
    </w:p>
    <w:p>
      <w:r>
        <w:rPr>
          <w:b/>
        </w:rPr>
        <w:t xml:space="preserve">Tulos</w:t>
      </w:r>
    </w:p>
    <w:p>
      <w:r>
        <w:t xml:space="preserve">innoissaan</w:t>
      </w:r>
    </w:p>
    <w:p>
      <w:r>
        <w:rPr>
          <w:b/>
        </w:rPr>
        <w:t xml:space="preserve">Tulos</w:t>
      </w:r>
    </w:p>
    <w:p>
      <w:r>
        <w:t xml:space="preserve">imarreltu</w:t>
      </w:r>
    </w:p>
    <w:p>
      <w:r>
        <w:rPr>
          <w:b/>
        </w:rPr>
        <w:t xml:space="preserve">Esimerkki 3.4815</w:t>
      </w:r>
    </w:p>
    <w:p>
      <w:r>
        <w:t xml:space="preserve">Konteksti: Lause: Ei ole: Gina ja hänen ystävänsä olivat siivoamassa piknik-retkiään.  Hahmo: Hänen ystävänsä</w:t>
      </w:r>
    </w:p>
    <w:p>
      <w:r>
        <w:rPr>
          <w:b/>
        </w:rPr>
        <w:t xml:space="preserve">Tulos</w:t>
      </w:r>
    </w:p>
    <w:p>
      <w:r>
        <w:t xml:space="preserve">kypsä</w:t>
      </w:r>
    </w:p>
    <w:p>
      <w:r>
        <w:rPr>
          <w:b/>
        </w:rPr>
        <w:t xml:space="preserve">Tulos</w:t>
      </w:r>
    </w:p>
    <w:p>
      <w:r>
        <w:t xml:space="preserve">innokkaana lopettamaan askareet.</w:t>
      </w:r>
    </w:p>
    <w:p>
      <w:r>
        <w:rPr>
          <w:b/>
        </w:rPr>
        <w:t xml:space="preserve">Esimerkki 3.4816</w:t>
      </w:r>
    </w:p>
    <w:p>
      <w:r>
        <w:t xml:space="preserve">Konteksti: Lause: Ei ole: Gina ja hänen ystävänsä olivat siivoamassa piknik-retkiään.  Hahmo: Gina</w:t>
      </w:r>
    </w:p>
    <w:p>
      <w:r>
        <w:rPr>
          <w:b/>
        </w:rPr>
        <w:t xml:space="preserve">Tulos</w:t>
      </w:r>
    </w:p>
    <w:p>
      <w:r>
        <w:t xml:space="preserve">velvollinen</w:t>
      </w:r>
    </w:p>
    <w:p>
      <w:r>
        <w:rPr>
          <w:b/>
        </w:rPr>
        <w:t xml:space="preserve">Tulos</w:t>
      </w:r>
    </w:p>
    <w:p>
      <w:r>
        <w:t xml:space="preserve">vastuullinen</w:t>
      </w:r>
    </w:p>
    <w:p>
      <w:r>
        <w:rPr>
          <w:b/>
        </w:rPr>
        <w:t xml:space="preserve">Esimerkki 3.4817</w:t>
      </w:r>
    </w:p>
    <w:p>
      <w:r>
        <w:t xml:space="preserve">Konteksti: Lause: Ei ole: Gina ja hänen ystävänsä olivat siivoamassa piknik-retkiään.  Hahmo: Hänen siskonsa</w:t>
      </w:r>
    </w:p>
    <w:p>
      <w:r>
        <w:rPr>
          <w:b/>
        </w:rPr>
        <w:t xml:space="preserve">Tulos</w:t>
      </w:r>
    </w:p>
    <w:p>
      <w:r>
        <w:t xml:space="preserve">Ei ole</w:t>
      </w:r>
    </w:p>
    <w:p>
      <w:r>
        <w:rPr>
          <w:b/>
        </w:rPr>
        <w:t xml:space="preserve">Esimerkki 3.4818</w:t>
      </w:r>
    </w:p>
    <w:p>
      <w:r>
        <w:t xml:space="preserve">Konteksti: Gina ja hänen ystävänsä olivat siivoamassa piknikkansa.  Lause: Ginan sisko kaatoi limsaa.  Hahmo: Hänen ystävänsä</w:t>
      </w:r>
    </w:p>
    <w:p>
      <w:r>
        <w:rPr>
          <w:b/>
        </w:rPr>
        <w:t xml:space="preserve">Tulos</w:t>
      </w:r>
    </w:p>
    <w:p>
      <w:r>
        <w:t xml:space="preserve">viihdyttivät</w:t>
      </w:r>
    </w:p>
    <w:p>
      <w:r>
        <w:rPr>
          <w:b/>
        </w:rPr>
        <w:t xml:space="preserve">Tulos</w:t>
      </w:r>
    </w:p>
    <w:p>
      <w:r>
        <w:t xml:space="preserve">vihainen</w:t>
      </w:r>
    </w:p>
    <w:p>
      <w:r>
        <w:rPr>
          <w:b/>
        </w:rPr>
        <w:t xml:space="preserve">Tulos</w:t>
      </w:r>
    </w:p>
    <w:p>
      <w:r>
        <w:t xml:space="preserve">yllättynyt</w:t>
      </w:r>
    </w:p>
    <w:p>
      <w:r>
        <w:rPr>
          <w:b/>
        </w:rPr>
        <w:t xml:space="preserve">Esimerkki 3.4819</w:t>
      </w:r>
    </w:p>
    <w:p>
      <w:r>
        <w:t xml:space="preserve">Konteksti: Gina ja hänen ystävänsä olivat siivoamassa piknikkansa.  Lause: Ginan sisko kaatoi limsaa.  Hahmo: Gina</w:t>
      </w:r>
    </w:p>
    <w:p>
      <w:r>
        <w:rPr>
          <w:b/>
        </w:rPr>
        <w:t xml:space="preserve">Tulos</w:t>
      </w:r>
    </w:p>
    <w:p>
      <w:r>
        <w:t xml:space="preserve">typerä</w:t>
      </w:r>
    </w:p>
    <w:p>
      <w:r>
        <w:rPr>
          <w:b/>
        </w:rPr>
        <w:t xml:space="preserve">Tulos</w:t>
      </w:r>
    </w:p>
    <w:p>
      <w:r>
        <w:t xml:space="preserve">syyllinen</w:t>
      </w:r>
    </w:p>
    <w:p>
      <w:r>
        <w:rPr>
          <w:b/>
        </w:rPr>
        <w:t xml:space="preserve">Tulos</w:t>
      </w:r>
    </w:p>
    <w:p>
      <w:r>
        <w:t xml:space="preserve">yllättynyt</w:t>
      </w:r>
    </w:p>
    <w:p>
      <w:r>
        <w:rPr>
          <w:b/>
        </w:rPr>
        <w:t xml:space="preserve">Esimerkki 3.4820</w:t>
      </w:r>
    </w:p>
    <w:p>
      <w:r>
        <w:t xml:space="preserve">Konteksti: Gina ja hänen ystävänsä olivat siivoamassa piknikkansa.  Lause: Ginan sisko kaatoi limsaa.  Hahmo: Hänen siskonsa</w:t>
      </w:r>
    </w:p>
    <w:p>
      <w:r>
        <w:rPr>
          <w:b/>
        </w:rPr>
        <w:t xml:space="preserve">Tulos</w:t>
      </w:r>
    </w:p>
    <w:p>
      <w:r>
        <w:t xml:space="preserve">syyllinen</w:t>
      </w:r>
    </w:p>
    <w:p>
      <w:r>
        <w:rPr>
          <w:b/>
        </w:rPr>
        <w:t xml:space="preserve">Tulos</w:t>
      </w:r>
    </w:p>
    <w:p>
      <w:r>
        <w:t xml:space="preserve">kömpelö</w:t>
      </w:r>
    </w:p>
    <w:p>
      <w:r>
        <w:rPr>
          <w:b/>
        </w:rPr>
        <w:t xml:space="preserve">Tulos</w:t>
      </w:r>
    </w:p>
    <w:p>
      <w:r>
        <w:t xml:space="preserve">huono</w:t>
      </w:r>
    </w:p>
    <w:p>
      <w:r>
        <w:rPr>
          <w:b/>
        </w:rPr>
        <w:t xml:space="preserve">Esimerkki 3.4821</w:t>
      </w:r>
    </w:p>
    <w:p>
      <w:r>
        <w:t xml:space="preserve">Konteksti: Gina ja hänen ystävänsä olivat siivoamassa piknikkansa. Hänen siskonsa kaatoi limsaa.  Lause: Hänen olisi pitänyt siivota se.  Hahmo: Hänen ystävänsä</w:t>
      </w:r>
    </w:p>
    <w:p>
      <w:r>
        <w:rPr>
          <w:b/>
        </w:rPr>
        <w:t xml:space="preserve">Tulos</w:t>
      </w:r>
    </w:p>
    <w:p>
      <w:r>
        <w:t xml:space="preserve">Ei ole</w:t>
      </w:r>
    </w:p>
    <w:p>
      <w:r>
        <w:rPr>
          <w:b/>
        </w:rPr>
        <w:t xml:space="preserve">Esimerkki 3.4822</w:t>
      </w:r>
    </w:p>
    <w:p>
      <w:r>
        <w:t xml:space="preserve">Konteksti: Gina ja hänen ystävänsä olivat siivoamassa piknikkansa. Hänen siskonsa kaatoi limsaa.  Lause: Hänen olisi pitänyt siivota se.  Hahmo: Gina</w:t>
      </w:r>
    </w:p>
    <w:p>
      <w:r>
        <w:rPr>
          <w:b/>
        </w:rPr>
        <w:t xml:space="preserve">Tulos</w:t>
      </w:r>
    </w:p>
    <w:p>
      <w:r>
        <w:t xml:space="preserve">Ei ole</w:t>
      </w:r>
    </w:p>
    <w:p>
      <w:r>
        <w:rPr>
          <w:b/>
        </w:rPr>
        <w:t xml:space="preserve">Esimerkki 3.4823</w:t>
      </w:r>
    </w:p>
    <w:p>
      <w:r>
        <w:t xml:space="preserve">Konteksti: Gina ja hänen ystävänsä olivat siivoamassa piknikkansa. Hänen siskonsa kaatoi limsaa.  Lause: Hänen olisi pitänyt siivota se.  Hahmo: Hänen siskonsa</w:t>
      </w:r>
    </w:p>
    <w:p>
      <w:r>
        <w:rPr>
          <w:b/>
        </w:rPr>
        <w:t xml:space="preserve">Tulos</w:t>
      </w:r>
    </w:p>
    <w:p>
      <w:r>
        <w:t xml:space="preserve">Ei ole</w:t>
      </w:r>
    </w:p>
    <w:p>
      <w:r>
        <w:rPr>
          <w:b/>
        </w:rPr>
        <w:t xml:space="preserve">Esimerkki 3.4824</w:t>
      </w:r>
    </w:p>
    <w:p>
      <w:r>
        <w:t xml:space="preserve">Konteksti: Gina ja hänen ystävänsä olivat siivoamassa piknikkansa. Hänen siskonsa kaatoi limsaa. Hänen olisi pitänyt siivota se.  Lause: Hän vain poimi kupin.  Hahmo: Hänen ystävänsä</w:t>
      </w:r>
    </w:p>
    <w:p>
      <w:r>
        <w:rPr>
          <w:b/>
        </w:rPr>
        <w:t xml:space="preserve">Tulos</w:t>
      </w:r>
    </w:p>
    <w:p>
      <w:r>
        <w:t xml:space="preserve">ärtynyt</w:t>
      </w:r>
    </w:p>
    <w:p>
      <w:r>
        <w:rPr>
          <w:b/>
        </w:rPr>
        <w:t xml:space="preserve">Esimerkki 3.4825</w:t>
      </w:r>
    </w:p>
    <w:p>
      <w:r>
        <w:t xml:space="preserve">Konteksti: Gina ja hänen ystävänsä olivat siivoamassa piknikkansa. Hänen siskonsa kaatoi limsaa. Hänen olisi pitänyt siivota se.  Lause: Hän vain poimi kupin.  Hahmo: Gina</w:t>
      </w:r>
    </w:p>
    <w:p>
      <w:r>
        <w:rPr>
          <w:b/>
        </w:rPr>
        <w:t xml:space="preserve">Tulos</w:t>
      </w:r>
    </w:p>
    <w:p>
      <w:r>
        <w:t xml:space="preserve">järkyttynyt</w:t>
      </w:r>
    </w:p>
    <w:p>
      <w:r>
        <w:rPr>
          <w:b/>
        </w:rPr>
        <w:t xml:space="preserve">Tulos</w:t>
      </w:r>
    </w:p>
    <w:p>
      <w:r>
        <w:t xml:space="preserve">ärsyyntynyt</w:t>
      </w:r>
    </w:p>
    <w:p>
      <w:r>
        <w:rPr>
          <w:b/>
        </w:rPr>
        <w:t xml:space="preserve">Esimerkki 3.4826</w:t>
      </w:r>
    </w:p>
    <w:p>
      <w:r>
        <w:t xml:space="preserve">Konteksti: Gina ja hänen ystävänsä olivat siivoamassa piknikkansa. Hänen siskonsa kaatoi limsaa. Hänen olisi pitänyt siivota se.  Lause: Hän vain poimi kupin.  Hahmo: Hänen siskonsa</w:t>
      </w:r>
    </w:p>
    <w:p>
      <w:r>
        <w:rPr>
          <w:b/>
        </w:rPr>
        <w:t xml:space="preserve">Tulos</w:t>
      </w:r>
    </w:p>
    <w:p>
      <w:r>
        <w:t xml:space="preserve">Ei ole</w:t>
      </w:r>
    </w:p>
    <w:p>
      <w:r>
        <w:rPr>
          <w:b/>
        </w:rPr>
        <w:t xml:space="preserve">Esimerkki 3.4827</w:t>
      </w:r>
    </w:p>
    <w:p>
      <w:r>
        <w:t xml:space="preserve">Konteksti: Gina ja hänen ystävänsä olivat siivoamassa piknikkansa. Hänen siskonsa kaatoi limsaa. Hänen olisi pitänyt siivota se. Hän poimi vain kupin.  Lause: Gina meni sisälle olettaen, että sotku oli hoidettu.  Hahmo: Hänen ystävänsä</w:t>
      </w:r>
    </w:p>
    <w:p>
      <w:r>
        <w:rPr>
          <w:b/>
        </w:rPr>
        <w:t xml:space="preserve">Tulos</w:t>
      </w:r>
    </w:p>
    <w:p>
      <w:r>
        <w:t xml:space="preserve">ärsyyntynyt</w:t>
      </w:r>
    </w:p>
    <w:p>
      <w:r>
        <w:rPr>
          <w:b/>
        </w:rPr>
        <w:t xml:space="preserve">Tulos</w:t>
      </w:r>
    </w:p>
    <w:p>
      <w:r>
        <w:t xml:space="preserve">vaivautunut</w:t>
      </w:r>
    </w:p>
    <w:p>
      <w:r>
        <w:rPr>
          <w:b/>
        </w:rPr>
        <w:t xml:space="preserve">Tulos</w:t>
      </w:r>
    </w:p>
    <w:p>
      <w:r>
        <w:t xml:space="preserve">häpeissäni</w:t>
      </w:r>
    </w:p>
    <w:p>
      <w:r>
        <w:rPr>
          <w:b/>
        </w:rPr>
        <w:t xml:space="preserve">Esimerkki 3.4828</w:t>
      </w:r>
    </w:p>
    <w:p>
      <w:r>
        <w:t xml:space="preserve">Konteksti: Gina ja hänen ystävänsä olivat siivoamassa piknikkansa. Hänen siskonsa kaatoi limsaa. Hänen olisi pitänyt siivota se. Hän poimi vain kupin.  Lause: Gina meni sisälle olettaen, että sotku oli hoidettu.  Hahmo: Gina</w:t>
      </w:r>
    </w:p>
    <w:p>
      <w:r>
        <w:rPr>
          <w:b/>
        </w:rPr>
        <w:t xml:space="preserve">Tulos</w:t>
      </w:r>
    </w:p>
    <w:p>
      <w:r>
        <w:t xml:space="preserve">sisältö</w:t>
      </w:r>
    </w:p>
    <w:p>
      <w:r>
        <w:rPr>
          <w:b/>
        </w:rPr>
        <w:t xml:space="preserve">Tulos</w:t>
      </w:r>
    </w:p>
    <w:p>
      <w:r>
        <w:t xml:space="preserve">kuin se olisi jo hoidettu</w:t>
      </w:r>
    </w:p>
    <w:p>
      <w:r>
        <w:rPr>
          <w:b/>
        </w:rPr>
        <w:t xml:space="preserve">Esimerkki 3.4829</w:t>
      </w:r>
    </w:p>
    <w:p>
      <w:r>
        <w:t xml:space="preserve">Konteksti: Gina ja hänen ystävänsä olivat siivoamassa piknikkansa. Hänen siskonsa kaatoi limsaa. Hänen olisi pitänyt siivota se. Hän poimi vain kupin.  Lause: Gina meni sisälle olettaen, että sotku oli hoidettu.  Hahmo: Hänen siskonsa</w:t>
      </w:r>
    </w:p>
    <w:p>
      <w:r>
        <w:rPr>
          <w:b/>
        </w:rPr>
        <w:t xml:space="preserve">Tulos</w:t>
      </w:r>
    </w:p>
    <w:p>
      <w:r>
        <w:t xml:space="preserve">häpeissäni</w:t>
      </w:r>
    </w:p>
    <w:p>
      <w:r>
        <w:rPr>
          <w:b/>
        </w:rPr>
        <w:t xml:space="preserve">Esimerkki 3.4830</w:t>
      </w:r>
    </w:p>
    <w:p>
      <w:r>
        <w:t xml:space="preserve">Konteksti: Lause: Ei ole: Adam oli pilailija.  Hahmo: Sisar</w:t>
      </w:r>
    </w:p>
    <w:p>
      <w:r>
        <w:rPr>
          <w:b/>
        </w:rPr>
        <w:t xml:space="preserve">Tulos</w:t>
      </w:r>
    </w:p>
    <w:p>
      <w:r>
        <w:t xml:space="preserve">Ei ole</w:t>
      </w:r>
    </w:p>
    <w:p>
      <w:r>
        <w:rPr>
          <w:b/>
        </w:rPr>
        <w:t xml:space="preserve">Esimerkki 3.4831</w:t>
      </w:r>
    </w:p>
    <w:p>
      <w:r>
        <w:t xml:space="preserve">Konteksti: Lause: Ei ole: Adam oli pilailija.  Hahmo: Adam</w:t>
      </w:r>
    </w:p>
    <w:p>
      <w:r>
        <w:rPr>
          <w:b/>
        </w:rPr>
        <w:t xml:space="preserve">Tulos</w:t>
      </w:r>
    </w:p>
    <w:p>
      <w:r>
        <w:t xml:space="preserve">ilkikurinen</w:t>
      </w:r>
    </w:p>
    <w:p>
      <w:r>
        <w:rPr>
          <w:b/>
        </w:rPr>
        <w:t xml:space="preserve">Tulos</w:t>
      </w:r>
    </w:p>
    <w:p>
      <w:r>
        <w:t xml:space="preserve">ilkeä</w:t>
      </w:r>
    </w:p>
    <w:p>
      <w:r>
        <w:rPr>
          <w:b/>
        </w:rPr>
        <w:t xml:space="preserve">Tulos</w:t>
      </w:r>
    </w:p>
    <w:p>
      <w:r>
        <w:t xml:space="preserve">huvittunut</w:t>
      </w:r>
    </w:p>
    <w:p>
      <w:r>
        <w:rPr>
          <w:b/>
        </w:rPr>
        <w:t xml:space="preserve">Tulos</w:t>
      </w:r>
    </w:p>
    <w:p>
      <w:r>
        <w:t xml:space="preserve">hauska</w:t>
      </w:r>
    </w:p>
    <w:p>
      <w:r>
        <w:rPr>
          <w:b/>
        </w:rPr>
        <w:t xml:space="preserve">Esimerkki 3.4832</w:t>
      </w:r>
    </w:p>
    <w:p>
      <w:r>
        <w:t xml:space="preserve">Konteksti: Aatami oli pilailija.  Lause: Hän halusi pelotella siskoaan.  Hahmo: Sisko</w:t>
      </w:r>
    </w:p>
    <w:p>
      <w:r>
        <w:rPr>
          <w:b/>
        </w:rPr>
        <w:t xml:space="preserve">Tulos</w:t>
      </w:r>
    </w:p>
    <w:p>
      <w:r>
        <w:t xml:space="preserve">kostonhimoinen</w:t>
      </w:r>
    </w:p>
    <w:p>
      <w:r>
        <w:rPr>
          <w:b/>
        </w:rPr>
        <w:t xml:space="preserve">Tulos</w:t>
      </w:r>
    </w:p>
    <w:p>
      <w:r>
        <w:t xml:space="preserve">pelkää</w:t>
      </w:r>
    </w:p>
    <w:p>
      <w:r>
        <w:rPr>
          <w:b/>
        </w:rPr>
        <w:t xml:space="preserve">Tulos</w:t>
      </w:r>
    </w:p>
    <w:p>
      <w:r>
        <w:t xml:space="preserve">vihainen</w:t>
      </w:r>
    </w:p>
    <w:p>
      <w:r>
        <w:rPr>
          <w:b/>
        </w:rPr>
        <w:t xml:space="preserve">Esimerkki 3.4833</w:t>
      </w:r>
    </w:p>
    <w:p>
      <w:r>
        <w:t xml:space="preserve">Konteksti: Aatami oli pilailija.  Lause: Hän halusi pelotella siskoaan.  Hahmo: Adam</w:t>
      </w:r>
    </w:p>
    <w:p>
      <w:r>
        <w:rPr>
          <w:b/>
        </w:rPr>
        <w:t xml:space="preserve">Tulos</w:t>
      </w:r>
    </w:p>
    <w:p>
      <w:r>
        <w:t xml:space="preserve">Ei ole</w:t>
      </w:r>
    </w:p>
    <w:p>
      <w:r>
        <w:rPr>
          <w:b/>
        </w:rPr>
        <w:t xml:space="preserve">Esimerkki 3.4834</w:t>
      </w:r>
    </w:p>
    <w:p>
      <w:r>
        <w:t xml:space="preserve">Konteksti: Aatami oli pilailija. Hän halusi pelotella siskoaan.  Lause: Hän pukeutui pelleasuun.  Hahmo: Sisko</w:t>
      </w:r>
    </w:p>
    <w:p>
      <w:r>
        <w:rPr>
          <w:b/>
        </w:rPr>
        <w:t xml:space="preserve">Tulos</w:t>
      </w:r>
    </w:p>
    <w:p>
      <w:r>
        <w:t xml:space="preserve">pelkää</w:t>
      </w:r>
    </w:p>
    <w:p>
      <w:r>
        <w:rPr>
          <w:b/>
        </w:rPr>
        <w:t xml:space="preserve">Tulos</w:t>
      </w:r>
    </w:p>
    <w:p>
      <w:r>
        <w:t xml:space="preserve">onnellinen</w:t>
      </w:r>
    </w:p>
    <w:p>
      <w:r>
        <w:rPr>
          <w:b/>
        </w:rPr>
        <w:t xml:space="preserve">Tulos</w:t>
      </w:r>
    </w:p>
    <w:p>
      <w:r>
        <w:t xml:space="preserve">hämmästynyt</w:t>
      </w:r>
    </w:p>
    <w:p>
      <w:r>
        <w:rPr>
          <w:b/>
        </w:rPr>
        <w:t xml:space="preserve">Esimerkki 3.4835</w:t>
      </w:r>
    </w:p>
    <w:p>
      <w:r>
        <w:t xml:space="preserve">Konteksti: Aatami oli pilailija. Hän halusi pelotella siskoaan.  Lause: Hän pukeutui pelleasuun.  Hahmo: Adam</w:t>
      </w:r>
    </w:p>
    <w:p>
      <w:r>
        <w:rPr>
          <w:b/>
        </w:rPr>
        <w:t xml:space="preserve">Tulos</w:t>
      </w:r>
    </w:p>
    <w:p>
      <w:r>
        <w:t xml:space="preserve">hauska</w:t>
      </w:r>
    </w:p>
    <w:p>
      <w:r>
        <w:rPr>
          <w:b/>
        </w:rPr>
        <w:t xml:space="preserve">Esimerkki 3.4836</w:t>
      </w:r>
    </w:p>
    <w:p>
      <w:r>
        <w:t xml:space="preserve">Konteksti: Aatami oli pilailija. Hän halusi pelotella siskoaan. Hän pukeutui pelleasuun.  Lause: Hän odotti häntä kylpyhuoneessa.  Hahmo: Sisar</w:t>
      </w:r>
    </w:p>
    <w:p>
      <w:r>
        <w:rPr>
          <w:b/>
        </w:rPr>
        <w:t xml:space="preserve">Tulos</w:t>
      </w:r>
    </w:p>
    <w:p>
      <w:r>
        <w:t xml:space="preserve">varovainen</w:t>
      </w:r>
    </w:p>
    <w:p>
      <w:r>
        <w:rPr>
          <w:b/>
        </w:rPr>
        <w:t xml:space="preserve">Tulos</w:t>
      </w:r>
    </w:p>
    <w:p>
      <w:r>
        <w:t xml:space="preserve">peloissaan</w:t>
      </w:r>
    </w:p>
    <w:p>
      <w:r>
        <w:rPr>
          <w:b/>
        </w:rPr>
        <w:t xml:space="preserve">Esimerkki 3.4837</w:t>
      </w:r>
    </w:p>
    <w:p>
      <w:r>
        <w:t xml:space="preserve">Konteksti: Aatami oli pilailija. Hän halusi pelotella siskoaan. Hän pukeutui pelleasuun.  Lause: Hän odotti häntä kylpyhuoneessa.  Hahmo: Adam</w:t>
      </w:r>
    </w:p>
    <w:p>
      <w:r>
        <w:rPr>
          <w:b/>
        </w:rPr>
        <w:t xml:space="preserve">Tulos</w:t>
      </w:r>
    </w:p>
    <w:p>
      <w:r>
        <w:t xml:space="preserve">innoissaan siitä</w:t>
      </w:r>
    </w:p>
    <w:p>
      <w:r>
        <w:rPr>
          <w:b/>
        </w:rPr>
        <w:t xml:space="preserve">Tulos</w:t>
      </w:r>
    </w:p>
    <w:p>
      <w:r>
        <w:t xml:space="preserve">ennakointi</w:t>
      </w:r>
    </w:p>
    <w:p>
      <w:r>
        <w:rPr>
          <w:b/>
        </w:rPr>
        <w:t xml:space="preserve">Esimerkki 3.4838</w:t>
      </w:r>
    </w:p>
    <w:p>
      <w:r>
        <w:t xml:space="preserve">Konteksti: Aatami oli pilailija. Hän halusi pelotella siskoaan. Hän pukeutui pelleasuun. Hän odotti tyttöä kylpyhuoneessa.  Lause: Hän säikäytti sisarensa, kun tämä astui sisään.  Hahmo: Sisar</w:t>
      </w:r>
    </w:p>
    <w:p>
      <w:r>
        <w:rPr>
          <w:b/>
        </w:rPr>
        <w:t xml:space="preserve">Tulos</w:t>
      </w:r>
    </w:p>
    <w:p>
      <w:r>
        <w:t xml:space="preserve">kauhuissaan</w:t>
      </w:r>
    </w:p>
    <w:p>
      <w:r>
        <w:rPr>
          <w:b/>
        </w:rPr>
        <w:t xml:space="preserve">Tulos</w:t>
      </w:r>
    </w:p>
    <w:p>
      <w:r>
        <w:t xml:space="preserve">pelkää</w:t>
      </w:r>
    </w:p>
    <w:p>
      <w:r>
        <w:rPr>
          <w:b/>
        </w:rPr>
        <w:t xml:space="preserve">Esimerkki 3.4839</w:t>
      </w:r>
    </w:p>
    <w:p>
      <w:r>
        <w:t xml:space="preserve">Konteksti: Aatami oli pilailija. Hän halusi pelotella siskoaan. Hän pukeutui pelleasuun. Hän odotti tyttöä kylpyhuoneessa.  Lause: Hän säikäytti sisarensa, kun tämä astui sisään.  Hahmo: Adam</w:t>
      </w:r>
    </w:p>
    <w:p>
      <w:r>
        <w:rPr>
          <w:b/>
        </w:rPr>
        <w:t xml:space="preserve">Tulos</w:t>
      </w:r>
    </w:p>
    <w:p>
      <w:r>
        <w:t xml:space="preserve">kuin nauraa</w:t>
      </w:r>
    </w:p>
    <w:p>
      <w:r>
        <w:rPr>
          <w:b/>
        </w:rPr>
        <w:t xml:space="preserve">Tulos</w:t>
      </w:r>
    </w:p>
    <w:p>
      <w:r>
        <w:t xml:space="preserve">onnellinen</w:t>
      </w:r>
    </w:p>
    <w:p>
      <w:r>
        <w:rPr>
          <w:b/>
        </w:rPr>
        <w:t xml:space="preserve">Esimerkki 3.4840</w:t>
      </w:r>
    </w:p>
    <w:p>
      <w:r>
        <w:t xml:space="preserve">Konteksti: Lause: Ei ole: Andrew'n vuokranantaja ilmoitti hänelle, että vuokra nousee ensi kuussa.  Hahmo: Andrew'n vuokranantaja</w:t>
      </w:r>
    </w:p>
    <w:p>
      <w:r>
        <w:rPr>
          <w:b/>
        </w:rPr>
        <w:t xml:space="preserve">Tulos</w:t>
      </w:r>
    </w:p>
    <w:p>
      <w:r>
        <w:t xml:space="preserve">perä</w:t>
      </w:r>
    </w:p>
    <w:p>
      <w:r>
        <w:rPr>
          <w:b/>
        </w:rPr>
        <w:t xml:space="preserve">Esimerkki 3.4841</w:t>
      </w:r>
    </w:p>
    <w:p>
      <w:r>
        <w:t xml:space="preserve">Konteksti: Lause: Ei ole: Andrew'n vuokranantaja ilmoitti hänelle, että vuokra nousee ensi kuussa.  Hahmo: Andrew</w:t>
      </w:r>
    </w:p>
    <w:p>
      <w:r>
        <w:rPr>
          <w:b/>
        </w:rPr>
        <w:t xml:space="preserve">Tulos</w:t>
      </w:r>
    </w:p>
    <w:p>
      <w:r>
        <w:t xml:space="preserve">kuunteleminen</w:t>
      </w:r>
    </w:p>
    <w:p>
      <w:r>
        <w:rPr>
          <w:b/>
        </w:rPr>
        <w:t xml:space="preserve">Tulos</w:t>
      </w:r>
    </w:p>
    <w:p>
      <w:r>
        <w:t xml:space="preserve">ärsyyntynyt</w:t>
      </w:r>
    </w:p>
    <w:p>
      <w:r>
        <w:rPr>
          <w:b/>
        </w:rPr>
        <w:t xml:space="preserve">Esimerkki 3.4842</w:t>
      </w:r>
    </w:p>
    <w:p>
      <w:r>
        <w:t xml:space="preserve">Konteksti: Andrew'n vuokranantaja ilmoitti hänelle, että vuokra nousee ensi kuussa.  Lause: Andrew'n tulot eivät riittäneet korotukseen.  Hahmo: Andrew'n vuokranantaja</w:t>
      </w:r>
    </w:p>
    <w:p>
      <w:r>
        <w:rPr>
          <w:b/>
        </w:rPr>
        <w:t xml:space="preserve">Tulos</w:t>
      </w:r>
    </w:p>
    <w:p>
      <w:r>
        <w:t xml:space="preserve">kuin hän tarvitsisi enemmän rahaa pitääkseen yllä elämäänsä</w:t>
      </w:r>
    </w:p>
    <w:p>
      <w:r>
        <w:rPr>
          <w:b/>
        </w:rPr>
        <w:t xml:space="preserve">Tulos</w:t>
      </w:r>
    </w:p>
    <w:p>
      <w:r>
        <w:t xml:space="preserve">huonosti.</w:t>
      </w:r>
    </w:p>
    <w:p>
      <w:r>
        <w:rPr>
          <w:b/>
        </w:rPr>
        <w:t xml:space="preserve">Tulos</w:t>
      </w:r>
    </w:p>
    <w:p>
      <w:r>
        <w:t xml:space="preserve">perusteltu.</w:t>
      </w:r>
    </w:p>
    <w:p>
      <w:r>
        <w:rPr>
          <w:b/>
        </w:rPr>
        <w:t xml:space="preserve">Tulos</w:t>
      </w:r>
    </w:p>
    <w:p>
      <w:r>
        <w:t xml:space="preserve">ristiriidassa.</w:t>
      </w:r>
    </w:p>
    <w:p>
      <w:r>
        <w:rPr>
          <w:b/>
        </w:rPr>
        <w:t xml:space="preserve">Esimerkki 3.4843</w:t>
      </w:r>
    </w:p>
    <w:p>
      <w:r>
        <w:t xml:space="preserve">Konteksti: Andrew'n vuokranantaja ilmoitti hänelle, että vuokra nousee ensi kuussa.  Lause: Andrew'n tulot eivät riittäneet korotukseen.  Hahmo: Andrew</w:t>
      </w:r>
    </w:p>
    <w:p>
      <w:r>
        <w:rPr>
          <w:b/>
        </w:rPr>
        <w:t xml:space="preserve">Tulos</w:t>
      </w:r>
    </w:p>
    <w:p>
      <w:r>
        <w:t xml:space="preserve">pettynyt</w:t>
      </w:r>
    </w:p>
    <w:p>
      <w:r>
        <w:rPr>
          <w:b/>
        </w:rPr>
        <w:t xml:space="preserve">Tulos</w:t>
      </w:r>
    </w:p>
    <w:p>
      <w:r>
        <w:t xml:space="preserve">ahdistunut</w:t>
      </w:r>
    </w:p>
    <w:p>
      <w:r>
        <w:rPr>
          <w:b/>
        </w:rPr>
        <w:t xml:space="preserve">Esimerkki 3.4844</w:t>
      </w:r>
    </w:p>
    <w:p>
      <w:r>
        <w:t xml:space="preserve">Konteksti: Andrew'n vuokranantaja ilmoitti hänelle, että vuokra nousee ensi kuussa. Andrew'n tulot eivät riittäneet korotukseen.  Lause: Hän etsi netistä lisää työtilaisuuksia.  Hahmo: Andrew'n vuokranantaja</w:t>
      </w:r>
    </w:p>
    <w:p>
      <w:r>
        <w:rPr>
          <w:b/>
        </w:rPr>
        <w:t xml:space="preserve">Tulos</w:t>
      </w:r>
    </w:p>
    <w:p>
      <w:r>
        <w:t xml:space="preserve">perusteltu</w:t>
      </w:r>
    </w:p>
    <w:p>
      <w:r>
        <w:rPr>
          <w:b/>
        </w:rPr>
        <w:t xml:space="preserve">Esimerkki 3.4845</w:t>
      </w:r>
    </w:p>
    <w:p>
      <w:r>
        <w:t xml:space="preserve">Konteksti: Andrew'n vuokranantaja ilmoitti hänelle, että vuokra nousee ensi kuussa. Andrew'n tulot eivät riittäneet korotukseen.  Lause: Hän etsi netistä lisää työtilaisuuksia.  Hahmo: Andrew</w:t>
      </w:r>
    </w:p>
    <w:p>
      <w:r>
        <w:rPr>
          <w:b/>
        </w:rPr>
        <w:t xml:space="preserve">Tulos</w:t>
      </w:r>
    </w:p>
    <w:p>
      <w:r>
        <w:t xml:space="preserve">määritetty</w:t>
      </w:r>
    </w:p>
    <w:p>
      <w:r>
        <w:rPr>
          <w:b/>
        </w:rPr>
        <w:t xml:space="preserve">Tulos</w:t>
      </w:r>
    </w:p>
    <w:p>
      <w:r>
        <w:t xml:space="preserve">kiihkeä</w:t>
      </w:r>
    </w:p>
    <w:p>
      <w:r>
        <w:rPr>
          <w:b/>
        </w:rPr>
        <w:t xml:space="preserve">Tulos</w:t>
      </w:r>
    </w:p>
    <w:p>
      <w:r>
        <w:t xml:space="preserve">epätoivoinen</w:t>
      </w:r>
    </w:p>
    <w:p>
      <w:r>
        <w:rPr>
          <w:b/>
        </w:rPr>
        <w:t xml:space="preserve">Tulos</w:t>
      </w:r>
    </w:p>
    <w:p>
      <w:r>
        <w:t xml:space="preserve">optimistinen</w:t>
      </w:r>
    </w:p>
    <w:p>
      <w:r>
        <w:rPr>
          <w:b/>
        </w:rPr>
        <w:t xml:space="preserve">Esimerkki 3.4846</w:t>
      </w:r>
    </w:p>
    <w:p>
      <w:r>
        <w:t xml:space="preserve">Konteksti: Andrew'n vuokranantaja ilmoitti hänelle, että vuokra nousee ensi kuussa. Andrew'n tulot eivät riittäneet korotukseen. Hän etsi netistä lisää työmahdollisuuksia.  Lause: Hän ei löytänyt työtä, joka olisi vastannut hänen vaatimuksiinsa.  Hahmo: Andrew'n vuokranantaja</w:t>
      </w:r>
    </w:p>
    <w:p>
      <w:r>
        <w:rPr>
          <w:b/>
        </w:rPr>
        <w:t xml:space="preserve">Tulos</w:t>
      </w:r>
    </w:p>
    <w:p>
      <w:r>
        <w:t xml:space="preserve">kuten hänen majoituksensa on arvokkaampi</w:t>
      </w:r>
    </w:p>
    <w:p>
      <w:r>
        <w:rPr>
          <w:b/>
        </w:rPr>
        <w:t xml:space="preserve">Esimerkki 3.4847</w:t>
      </w:r>
    </w:p>
    <w:p>
      <w:r>
        <w:t xml:space="preserve">Konteksti: Andrew'n vuokranantaja ilmoitti hänelle, että vuokra nousee ensi kuussa. Andrew'n tulot eivät riittäneet korotukseen. Hän etsi netistä lisää työmahdollisuuksia.  Lause: Hän ei löytänyt työtä, joka olisi vastannut hänen vaatimuksiinsa.  Hahmo: Andrew</w:t>
      </w:r>
    </w:p>
    <w:p>
      <w:r>
        <w:rPr>
          <w:b/>
        </w:rPr>
        <w:t xml:space="preserve">Tulos</w:t>
      </w:r>
    </w:p>
    <w:p>
      <w:r>
        <w:t xml:space="preserve">turhautunut</w:t>
      </w:r>
    </w:p>
    <w:p>
      <w:r>
        <w:rPr>
          <w:b/>
        </w:rPr>
        <w:t xml:space="preserve">Tulos</w:t>
      </w:r>
    </w:p>
    <w:p>
      <w:r>
        <w:t xml:space="preserve">epätoivoinen</w:t>
      </w:r>
    </w:p>
    <w:p>
      <w:r>
        <w:rPr>
          <w:b/>
        </w:rPr>
        <w:t xml:space="preserve">Esimerkki 3.4848</w:t>
      </w:r>
    </w:p>
    <w:p>
      <w:r>
        <w:t xml:space="preserve">Konteksti: Andrew'n vuokranantaja ilmoitti hänelle, että vuokra nousee ensi kuussa. Andrew'n tulot eivät riittäneet korotukseen. Hän etsi netistä lisää työmahdollisuuksia. Hän ei löytänyt työtä, joka vastaisi hänen vaatimuksiinsa.  Lause: Andrew muutti takaisin vanhempiensa taloon.  Hahmo: Andrew'n vuokranantaja</w:t>
      </w:r>
    </w:p>
    <w:p>
      <w:r>
        <w:rPr>
          <w:b/>
        </w:rPr>
        <w:t xml:space="preserve">Tulos</w:t>
      </w:r>
    </w:p>
    <w:p>
      <w:r>
        <w:t xml:space="preserve">pahoillani hänen puolestaan</w:t>
      </w:r>
    </w:p>
    <w:p>
      <w:r>
        <w:rPr>
          <w:b/>
        </w:rPr>
        <w:t xml:space="preserve">Esimerkki 3.4849</w:t>
      </w:r>
    </w:p>
    <w:p>
      <w:r>
        <w:t xml:space="preserve">Konteksti: Andrew'n vuokranantaja ilmoitti hänelle, että vuokra nousee ensi kuussa. Andrew'n tulot eivät riittäneet korotukseen. Hän etsi netistä lisää työmahdollisuuksia. Hän ei löytänyt työtä, joka vastaisi hänen vaatimuksiinsa.  Lause: Andrew muutti takaisin vanhempiensa taloon.  Hahmo: Andrew</w:t>
      </w:r>
    </w:p>
    <w:p>
      <w:r>
        <w:rPr>
          <w:b/>
        </w:rPr>
        <w:t xml:space="preserve">Tulos</w:t>
      </w:r>
    </w:p>
    <w:p>
      <w:r>
        <w:t xml:space="preserve">hämmentynyt</w:t>
      </w:r>
    </w:p>
    <w:p>
      <w:r>
        <w:rPr>
          <w:b/>
        </w:rPr>
        <w:t xml:space="preserve">Tulos</w:t>
      </w:r>
    </w:p>
    <w:p>
      <w:r>
        <w:t xml:space="preserve">masentunut</w:t>
      </w:r>
    </w:p>
    <w:p>
      <w:r>
        <w:rPr>
          <w:b/>
        </w:rPr>
        <w:t xml:space="preserve">Tulos</w:t>
      </w:r>
    </w:p>
    <w:p>
      <w:r>
        <w:t xml:space="preserve">ahdistunut</w:t>
      </w:r>
    </w:p>
    <w:p>
      <w:r>
        <w:rPr>
          <w:b/>
        </w:rPr>
        <w:t xml:space="preserve">Esimerkki 3.4850</w:t>
      </w:r>
    </w:p>
    <w:p>
      <w:r>
        <w:t xml:space="preserve">Konteksti: Lause: Ei ole: Lucy istui poliisiasemalla.  Hahmo: Lucy: Isoisä</w:t>
      </w:r>
    </w:p>
    <w:p>
      <w:r>
        <w:rPr>
          <w:b/>
        </w:rPr>
        <w:t xml:space="preserve">Tulos</w:t>
      </w:r>
    </w:p>
    <w:p>
      <w:r>
        <w:t xml:space="preserve">Ei ole</w:t>
      </w:r>
    </w:p>
    <w:p>
      <w:r>
        <w:rPr>
          <w:b/>
        </w:rPr>
        <w:t xml:space="preserve">Esimerkki 3.4851</w:t>
      </w:r>
    </w:p>
    <w:p>
      <w:r>
        <w:t xml:space="preserve">Konteksti: Lause: Ei ole: Lucy istui poliisiasemalla.  Hahmo: Lucy</w:t>
      </w:r>
    </w:p>
    <w:p>
      <w:r>
        <w:rPr>
          <w:b/>
        </w:rPr>
        <w:t xml:space="preserve">Tulos</w:t>
      </w:r>
    </w:p>
    <w:p>
      <w:r>
        <w:t xml:space="preserve">varovainen</w:t>
      </w:r>
    </w:p>
    <w:p>
      <w:r>
        <w:rPr>
          <w:b/>
        </w:rPr>
        <w:t xml:space="preserve">Tulos</w:t>
      </w:r>
    </w:p>
    <w:p>
      <w:r>
        <w:t xml:space="preserve">potilas</w:t>
      </w:r>
    </w:p>
    <w:p>
      <w:r>
        <w:rPr>
          <w:b/>
        </w:rPr>
        <w:t xml:space="preserve">Esimerkki 3.4852</w:t>
      </w:r>
    </w:p>
    <w:p>
      <w:r>
        <w:t xml:space="preserve">Konteksti: Lause: Ei ole: Lucy istui poliisiasemalla.  Hahmo: Lucy: Ystävällinen muukalainen</w:t>
      </w:r>
    </w:p>
    <w:p>
      <w:r>
        <w:rPr>
          <w:b/>
        </w:rPr>
        <w:t xml:space="preserve">Tulos</w:t>
      </w:r>
    </w:p>
    <w:p>
      <w:r>
        <w:t xml:space="preserve">Ei ole</w:t>
      </w:r>
    </w:p>
    <w:p>
      <w:r>
        <w:rPr>
          <w:b/>
        </w:rPr>
        <w:t xml:space="preserve">Esimerkki 3.4853</w:t>
      </w:r>
    </w:p>
    <w:p>
      <w:r>
        <w:t xml:space="preserve">Konteksti: Lause: Ei ole: Lucy istui poliisiasemalla.  Hahmo: Poliisi</w:t>
      </w:r>
    </w:p>
    <w:p>
      <w:r>
        <w:rPr>
          <w:b/>
        </w:rPr>
        <w:t xml:space="preserve">Tulos</w:t>
      </w:r>
    </w:p>
    <w:p>
      <w:r>
        <w:t xml:space="preserve">Ei ole</w:t>
      </w:r>
    </w:p>
    <w:p>
      <w:r>
        <w:rPr>
          <w:b/>
        </w:rPr>
        <w:t xml:space="preserve">Esimerkki 3.4854</w:t>
      </w:r>
    </w:p>
    <w:p>
      <w:r>
        <w:t xml:space="preserve">Konteksti: Lucy istui poliisiasemalla.  Lause: Hän oli eksynyt, ja ystävällinen muukalainen toi hänet tänne.  Hahmo: Isoisä</w:t>
      </w:r>
    </w:p>
    <w:p>
      <w:r>
        <w:rPr>
          <w:b/>
        </w:rPr>
        <w:t xml:space="preserve">Tulos</w:t>
      </w:r>
    </w:p>
    <w:p>
      <w:r>
        <w:t xml:space="preserve">Ei ole</w:t>
      </w:r>
    </w:p>
    <w:p>
      <w:r>
        <w:rPr>
          <w:b/>
        </w:rPr>
        <w:t xml:space="preserve">Esimerkki 3.4855</w:t>
      </w:r>
    </w:p>
    <w:p>
      <w:r>
        <w:t xml:space="preserve">Konteksti: Lucy istui poliisiasemalla.  Lause: Hän oli eksynyt, ja ystävällinen muukalainen toi hänet tänne.  Hahmo: Lucy</w:t>
      </w:r>
    </w:p>
    <w:p>
      <w:r>
        <w:rPr>
          <w:b/>
        </w:rPr>
        <w:t xml:space="preserve">Tulos</w:t>
      </w:r>
    </w:p>
    <w:p>
      <w:r>
        <w:t xml:space="preserve">helpottunut</w:t>
      </w:r>
    </w:p>
    <w:p>
      <w:r>
        <w:rPr>
          <w:b/>
        </w:rPr>
        <w:t xml:space="preserve">Tulos</w:t>
      </w:r>
    </w:p>
    <w:p>
      <w:r>
        <w:t xml:space="preserve">peloissaan</w:t>
      </w:r>
    </w:p>
    <w:p>
      <w:r>
        <w:rPr>
          <w:b/>
        </w:rPr>
        <w:t xml:space="preserve">Tulos</w:t>
      </w:r>
    </w:p>
    <w:p>
      <w:r>
        <w:t xml:space="preserve">kiitollinen hänelle</w:t>
      </w:r>
    </w:p>
    <w:p>
      <w:r>
        <w:rPr>
          <w:b/>
        </w:rPr>
        <w:t xml:space="preserve">Esimerkki 3.4856</w:t>
      </w:r>
    </w:p>
    <w:p>
      <w:r>
        <w:t xml:space="preserve">Konteksti: Lucy istui poliisiasemalla.  Lause: Hän oli eksynyt, ja ystävällinen muukalainen toi hänet tänne.  Hahmo: Lucy: Ystävällinen muukalainen</w:t>
      </w:r>
    </w:p>
    <w:p>
      <w:r>
        <w:rPr>
          <w:b/>
        </w:rPr>
        <w:t xml:space="preserve">Tulos</w:t>
      </w:r>
    </w:p>
    <w:p>
      <w:r>
        <w:t xml:space="preserve">huolehtiva</w:t>
      </w:r>
    </w:p>
    <w:p>
      <w:r>
        <w:rPr>
          <w:b/>
        </w:rPr>
        <w:t xml:space="preserve">Tulos</w:t>
      </w:r>
    </w:p>
    <w:p>
      <w:r>
        <w:t xml:space="preserve">hyödyllinen</w:t>
      </w:r>
    </w:p>
    <w:p>
      <w:r>
        <w:rPr>
          <w:b/>
        </w:rPr>
        <w:t xml:space="preserve">Tulos</w:t>
      </w:r>
    </w:p>
    <w:p>
      <w:r>
        <w:t xml:space="preserve">mukava</w:t>
      </w:r>
    </w:p>
    <w:p>
      <w:r>
        <w:rPr>
          <w:b/>
        </w:rPr>
        <w:t xml:space="preserve">Esimerkki 3.4857</w:t>
      </w:r>
    </w:p>
    <w:p>
      <w:r>
        <w:t xml:space="preserve">Konteksti: Lucy istui poliisiasemalla.  Lause: Hän oli eksynyt, ja ystävällinen muukalainen toi hänet tänne.  Hahmo: Konstaapeli</w:t>
      </w:r>
    </w:p>
    <w:p>
      <w:r>
        <w:rPr>
          <w:b/>
        </w:rPr>
        <w:t xml:space="preserve">Tulos</w:t>
      </w:r>
    </w:p>
    <w:p>
      <w:r>
        <w:t xml:space="preserve">Ei ole</w:t>
      </w:r>
    </w:p>
    <w:p>
      <w:r>
        <w:rPr>
          <w:b/>
        </w:rPr>
        <w:t xml:space="preserve">Esimerkki 3.4858</w:t>
      </w:r>
    </w:p>
    <w:p>
      <w:r>
        <w:t xml:space="preserve">Konteksti: Lucy istui poliisiasemalla. Hän oli eksynyt ja ystävällinen muukalainen toi hänet tänne.  Lause: Lucy istui turvoksissa, turvoksissa ja kyynelten tahrimissa silmissä odottamassa isoisäänsä.  Hahmo: Isoisä</w:t>
      </w:r>
    </w:p>
    <w:p>
      <w:r>
        <w:rPr>
          <w:b/>
        </w:rPr>
        <w:t xml:space="preserve">Tulos</w:t>
      </w:r>
    </w:p>
    <w:p>
      <w:r>
        <w:t xml:space="preserve">myötätuntoinen häntä kohtaan</w:t>
      </w:r>
    </w:p>
    <w:p>
      <w:r>
        <w:rPr>
          <w:b/>
        </w:rPr>
        <w:t xml:space="preserve">Tulos</w:t>
      </w:r>
    </w:p>
    <w:p>
      <w:r>
        <w:t xml:space="preserve">Anteeksi</w:t>
      </w:r>
    </w:p>
    <w:p>
      <w:r>
        <w:rPr>
          <w:b/>
        </w:rPr>
        <w:t xml:space="preserve">Esimerkki 3.4859</w:t>
      </w:r>
    </w:p>
    <w:p>
      <w:r>
        <w:t xml:space="preserve">Konteksti: Lucy istui poliisiasemalla. Hän oli eksynyt ja ystävällinen muukalainen toi hänet tänne.  Lause: Lucy istui turvoksissa, turvoksissa ja kyynelten tahrimissa silmissä odottamassa isoisäänsä.  Hahmo: Lucy</w:t>
      </w:r>
    </w:p>
    <w:p>
      <w:r>
        <w:rPr>
          <w:b/>
        </w:rPr>
        <w:t xml:space="preserve">Tulos</w:t>
      </w:r>
    </w:p>
    <w:p>
      <w:r>
        <w:t xml:space="preserve">surullinen</w:t>
      </w:r>
    </w:p>
    <w:p>
      <w:r>
        <w:rPr>
          <w:b/>
        </w:rPr>
        <w:t xml:space="preserve">Tulos</w:t>
      </w:r>
    </w:p>
    <w:p>
      <w:r>
        <w:t xml:space="preserve">ahdistunut</w:t>
      </w:r>
    </w:p>
    <w:p>
      <w:r>
        <w:rPr>
          <w:b/>
        </w:rPr>
        <w:t xml:space="preserve">Tulos</w:t>
      </w:r>
    </w:p>
    <w:p>
      <w:r>
        <w:t xml:space="preserve">yksinäinen</w:t>
      </w:r>
    </w:p>
    <w:p>
      <w:r>
        <w:rPr>
          <w:b/>
        </w:rPr>
        <w:t xml:space="preserve">Esimerkki 3.4860</w:t>
      </w:r>
    </w:p>
    <w:p>
      <w:r>
        <w:t xml:space="preserve">Konteksti: Lucy istui poliisiasemalla. Hän oli eksynyt ja ystävällinen muukalainen toi hänet tänne.  Lause: Lucy istui turvoksissa, turvoksissa ja kyynelten tahrimissa silmissä odottamassa isoisäänsä.  Hahmo: Lucy: Ystävällinen muukalainen</w:t>
      </w:r>
    </w:p>
    <w:p>
      <w:r>
        <w:rPr>
          <w:b/>
        </w:rPr>
        <w:t xml:space="preserve">Tulos</w:t>
      </w:r>
    </w:p>
    <w:p>
      <w:r>
        <w:t xml:space="preserve">Ei ole</w:t>
      </w:r>
    </w:p>
    <w:p>
      <w:r>
        <w:rPr>
          <w:b/>
        </w:rPr>
        <w:t xml:space="preserve">Esimerkki 3.4861</w:t>
      </w:r>
    </w:p>
    <w:p>
      <w:r>
        <w:t xml:space="preserve">Konteksti: Lucy istui poliisiasemalla. Hän oli eksynyt ja ystävällinen muukalainen toi hänet tänne.  Lause: Lucy istui turvoksissa, turvoksissa ja kyynelten tahrimissa silmissä odottamassa isoisäänsä.  Hahmo: Konstaapeli</w:t>
      </w:r>
    </w:p>
    <w:p>
      <w:r>
        <w:rPr>
          <w:b/>
        </w:rPr>
        <w:t xml:space="preserve">Tulos</w:t>
      </w:r>
    </w:p>
    <w:p>
      <w:r>
        <w:t xml:space="preserve">Ei ole</w:t>
      </w:r>
    </w:p>
    <w:p>
      <w:r>
        <w:rPr>
          <w:b/>
        </w:rPr>
        <w:t xml:space="preserve">Esimerkki 3.4862</w:t>
      </w:r>
    </w:p>
    <w:p>
      <w:r>
        <w:t xml:space="preserve">Konteksti: Lucy istui poliisiasemalla. Hän oli eksynyt ja ystävällinen muukalainen toi hänet tänne. Hän istui turvoksissa, turvoksissa ja kyynelten tahrimissa silmissä odottamassa isoisäänsä.  Lause: Konstaapeli antoi Lucylle limsaa hänen odottaessaan.  Hahmo: Isoisä</w:t>
      </w:r>
    </w:p>
    <w:p>
      <w:r>
        <w:rPr>
          <w:b/>
        </w:rPr>
        <w:t xml:space="preserve">Tulos</w:t>
      </w:r>
    </w:p>
    <w:p>
      <w:r>
        <w:t xml:space="preserve">ahdistunut</w:t>
      </w:r>
    </w:p>
    <w:p>
      <w:r>
        <w:rPr>
          <w:b/>
        </w:rPr>
        <w:t xml:space="preserve">Esimerkki 3.4863</w:t>
      </w:r>
    </w:p>
    <w:p>
      <w:r>
        <w:t xml:space="preserve">Konteksti: Lucy istui poliisiasemalla. Hän oli eksynyt ja ystävällinen muukalainen toi hänet tänne. Hän istui turvoksissa, turvoksissa ja kyynelten tahrimissa silmissä odottamassa isoisäänsä.  Lause: Konstaapeli antoi Lucylle limsaa hänen odottaessaan.  Hahmo: Lucy</w:t>
      </w:r>
    </w:p>
    <w:p>
      <w:r>
        <w:rPr>
          <w:b/>
        </w:rPr>
        <w:t xml:space="preserve">Tulos</w:t>
      </w:r>
    </w:p>
    <w:p>
      <w:r>
        <w:t xml:space="preserve">surullinen</w:t>
      </w:r>
    </w:p>
    <w:p>
      <w:r>
        <w:rPr>
          <w:b/>
        </w:rPr>
        <w:t xml:space="preserve">Tulos</w:t>
      </w:r>
    </w:p>
    <w:p>
      <w:r>
        <w:t xml:space="preserve">kiitollinen</w:t>
      </w:r>
    </w:p>
    <w:p>
      <w:r>
        <w:rPr>
          <w:b/>
        </w:rPr>
        <w:t xml:space="preserve">Esimerkki 3.4864</w:t>
      </w:r>
    </w:p>
    <w:p>
      <w:r>
        <w:t xml:space="preserve">Konteksti: Lucy istui poliisiasemalla. Hän oli eksynyt ja ystävällinen muukalainen toi hänet tänne. Hän istui turvoksissa, turvoksissa ja kyynelten tahrimissa silmissä odottamassa isoisäänsä.  Lause: Konstaapeli antoi Lucylle limsaa hänen odottaessaan.  Hahmo: Kiltti muukalainen</w:t>
      </w:r>
    </w:p>
    <w:p>
      <w:r>
        <w:rPr>
          <w:b/>
        </w:rPr>
        <w:t xml:space="preserve">Tulos</w:t>
      </w:r>
    </w:p>
    <w:p>
      <w:r>
        <w:t xml:space="preserve">Ei ole</w:t>
      </w:r>
    </w:p>
    <w:p>
      <w:r>
        <w:rPr>
          <w:b/>
        </w:rPr>
        <w:t xml:space="preserve">Esimerkki 3.4865</w:t>
      </w:r>
    </w:p>
    <w:p>
      <w:r>
        <w:t xml:space="preserve">Konteksti: Lucy istui poliisiasemalla. Hän oli eksynyt ja ystävällinen muukalainen toi hänet tänne. Hän istui turvoksissa, turvoksissa ja kyynelten tahrimissa silmissä odottamassa isoisäänsä.  Lause: Konstaapeli antoi Lucylle limsaa hänen odottaessaan.  Hahmo: Konstaapeli</w:t>
      </w:r>
    </w:p>
    <w:p>
      <w:r>
        <w:rPr>
          <w:b/>
        </w:rPr>
        <w:t xml:space="preserve">Tulos</w:t>
      </w:r>
    </w:p>
    <w:p>
      <w:r>
        <w:t xml:space="preserve">myötätuntoinen</w:t>
      </w:r>
    </w:p>
    <w:p>
      <w:r>
        <w:rPr>
          <w:b/>
        </w:rPr>
        <w:t xml:space="preserve">Esimerkki 3.4866</w:t>
      </w:r>
    </w:p>
    <w:p>
      <w:r>
        <w:t xml:space="preserve">Konteksti: Lucy istui poliisiasemalla. Hän oli eksynyt ja ystävällinen muukalainen toi hänet tänne. Hän istui turvoksissa, turvoksissa ja kyynelten tahrimissa silmissä odottamassa isoisäänsä. Konstaapeli antoi hänelle limsaa odottaessaan.  Lause: Hän oli niin iloinen nähdessään isoisän, kun tämä saapui, että hän kaatoi sen.  Hahmo: Isoisä</w:t>
      </w:r>
    </w:p>
    <w:p>
      <w:r>
        <w:rPr>
          <w:b/>
        </w:rPr>
        <w:t xml:space="preserve">Tulos</w:t>
      </w:r>
    </w:p>
    <w:p>
      <w:r>
        <w:t xml:space="preserve">syyllinen</w:t>
      </w:r>
    </w:p>
    <w:p>
      <w:r>
        <w:rPr>
          <w:b/>
        </w:rPr>
        <w:t xml:space="preserve">Tulos</w:t>
      </w:r>
    </w:p>
    <w:p>
      <w:r>
        <w:t xml:space="preserve">kuin hänen velvollisuutensa olisi taata tytön turvallisuus -</w:t>
      </w:r>
    </w:p>
    <w:p>
      <w:r>
        <w:rPr>
          <w:b/>
        </w:rPr>
        <w:t xml:space="preserve">Tulos</w:t>
      </w:r>
    </w:p>
    <w:p>
      <w:r>
        <w:t xml:space="preserve">huolestunut</w:t>
      </w:r>
    </w:p>
    <w:p>
      <w:r>
        <w:rPr>
          <w:b/>
        </w:rPr>
        <w:t xml:space="preserve">Esimerkki 3.4867</w:t>
      </w:r>
    </w:p>
    <w:p>
      <w:r>
        <w:t xml:space="preserve">Konteksti: Lucy istui poliisiasemalla. Hän oli eksynyt ja ystävällinen muukalainen toi hänet tänne. Hän istui turvoksissa, turvoksissa ja kyynelten tahrimissa silmissä odottamassa isoisäänsä. Konstaapeli antoi hänelle limsaa odottaessaan.  Lause: Hän oli niin iloinen nähdessään isoisän, kun tämä saapui, että hän kaatoi sen.  Hahmo: Lucy</w:t>
      </w:r>
    </w:p>
    <w:p>
      <w:r>
        <w:rPr>
          <w:b/>
        </w:rPr>
        <w:t xml:space="preserve">Tulos</w:t>
      </w:r>
    </w:p>
    <w:p>
      <w:r>
        <w:t xml:space="preserve">innoissaan</w:t>
      </w:r>
    </w:p>
    <w:p>
      <w:r>
        <w:rPr>
          <w:b/>
        </w:rPr>
        <w:t xml:space="preserve">Esimerkki 3.4868</w:t>
      </w:r>
    </w:p>
    <w:p>
      <w:r>
        <w:t xml:space="preserve">Konteksti: Lucy istui poliisiasemalla. Hän oli eksynyt ja ystävällinen muukalainen toi hänet tänne. Hän istui turvoksissa, turvoksissa ja kyynelten tahrimissa silmissä odottamassa isoisäänsä. Konstaapeli antoi hänelle limsaa odottaessaan.  Lause: Hän oli niin iloinen nähdessään isoisän, kun tämä saapui, että hän kaatoi sen.  Hahmo: Kiltti muukalainen</w:t>
      </w:r>
    </w:p>
    <w:p>
      <w:r>
        <w:rPr>
          <w:b/>
        </w:rPr>
        <w:t xml:space="preserve">Tulos</w:t>
      </w:r>
    </w:p>
    <w:p>
      <w:r>
        <w:t xml:space="preserve">ylpeä</w:t>
      </w:r>
    </w:p>
    <w:p>
      <w:r>
        <w:rPr>
          <w:b/>
        </w:rPr>
        <w:t xml:space="preserve">Tulos</w:t>
      </w:r>
    </w:p>
    <w:p>
      <w:r>
        <w:t xml:space="preserve">kuin hän olisi tehnyt oikein</w:t>
      </w:r>
    </w:p>
    <w:p>
      <w:r>
        <w:rPr>
          <w:b/>
        </w:rPr>
        <w:t xml:space="preserve">Esimerkki 3.4869</w:t>
      </w:r>
    </w:p>
    <w:p>
      <w:r>
        <w:t xml:space="preserve">Konteksti: Lucy istui poliisiasemalla. Hän oli eksynyt ja ystävällinen muukalainen toi hänet tänne. Hän istui turvoksissa, turvoksissa ja kyynelten tahrimissa silmissä odottamassa isoisäänsä. Konstaapeli antoi hänelle limsaa odottaessaan.  Lause: Hän oli niin iloinen nähdessään isoisän, kun tämä saapui, että hän kaatoi sen.  Hahmo: Konstaapeli</w:t>
      </w:r>
    </w:p>
    <w:p>
      <w:r>
        <w:rPr>
          <w:b/>
        </w:rPr>
        <w:t xml:space="preserve">Tulos</w:t>
      </w:r>
    </w:p>
    <w:p>
      <w:r>
        <w:t xml:space="preserve">varovainen</w:t>
      </w:r>
    </w:p>
    <w:p>
      <w:r>
        <w:rPr>
          <w:b/>
        </w:rPr>
        <w:t xml:space="preserve">Tulos</w:t>
      </w:r>
    </w:p>
    <w:p>
      <w:r>
        <w:t xml:space="preserve">huvittunut</w:t>
      </w:r>
    </w:p>
    <w:p>
      <w:r>
        <w:rPr>
          <w:b/>
        </w:rPr>
        <w:t xml:space="preserve">Esimerkki 3.4870</w:t>
      </w:r>
    </w:p>
    <w:p>
      <w:r>
        <w:t xml:space="preserve">Konteksti: Lause: Ei ole: Lou auttoi isäänsä rikkaruohojen kitkemisessä pensaiden ympärillä.  Hahmo: Isä</w:t>
      </w:r>
    </w:p>
    <w:p>
      <w:r>
        <w:rPr>
          <w:b/>
        </w:rPr>
        <w:t xml:space="preserve">Tulos</w:t>
      </w:r>
    </w:p>
    <w:p>
      <w:r>
        <w:t xml:space="preserve">ylpeä siitä, että Lou auttaa</w:t>
      </w:r>
    </w:p>
    <w:p>
      <w:r>
        <w:rPr>
          <w:b/>
        </w:rPr>
        <w:t xml:space="preserve">Tulos</w:t>
      </w:r>
    </w:p>
    <w:p>
      <w:r>
        <w:t xml:space="preserve">ylpeä</w:t>
      </w:r>
    </w:p>
    <w:p>
      <w:r>
        <w:rPr>
          <w:b/>
        </w:rPr>
        <w:t xml:space="preserve">Tulos</w:t>
      </w:r>
    </w:p>
    <w:p>
      <w:r>
        <w:t xml:space="preserve">oma</w:t>
      </w:r>
    </w:p>
    <w:p>
      <w:r>
        <w:rPr>
          <w:b/>
        </w:rPr>
        <w:t xml:space="preserve">Esimerkki 3.4871</w:t>
      </w:r>
    </w:p>
    <w:p>
      <w:r>
        <w:t xml:space="preserve">Konteksti: Lause: Ei ole: Lou auttoi isäänsä rikkaruohojen kitkemisessä pensaiden ympärillä.  Hahmo: Lou</w:t>
      </w:r>
    </w:p>
    <w:p>
      <w:r>
        <w:rPr>
          <w:b/>
        </w:rPr>
        <w:t xml:space="preserve">Tulos</w:t>
      </w:r>
    </w:p>
    <w:p>
      <w:r>
        <w:t xml:space="preserve">huolehtiva</w:t>
      </w:r>
    </w:p>
    <w:p>
      <w:r>
        <w:rPr>
          <w:b/>
        </w:rPr>
        <w:t xml:space="preserve">Tulos</w:t>
      </w:r>
    </w:p>
    <w:p>
      <w:r>
        <w:t xml:space="preserve">vastuullinen</w:t>
      </w:r>
    </w:p>
    <w:p>
      <w:r>
        <w:rPr>
          <w:b/>
        </w:rPr>
        <w:t xml:space="preserve">Esimerkki 3.4872</w:t>
      </w:r>
    </w:p>
    <w:p>
      <w:r>
        <w:t xml:space="preserve">Konteksti: Lou auttoi isäänsä kitkemään pensaita.  Lause: Hän tunsi yhtäkkiä terävän pistoksen.  Hahmo: Isä</w:t>
      </w:r>
    </w:p>
    <w:p>
      <w:r>
        <w:rPr>
          <w:b/>
        </w:rPr>
        <w:t xml:space="preserve">Tulos</w:t>
      </w:r>
    </w:p>
    <w:p>
      <w:r>
        <w:t xml:space="preserve">peloissaan</w:t>
      </w:r>
    </w:p>
    <w:p>
      <w:r>
        <w:rPr>
          <w:b/>
        </w:rPr>
        <w:t xml:space="preserve">Esimerkki 3.4873</w:t>
      </w:r>
    </w:p>
    <w:p>
      <w:r>
        <w:t xml:space="preserve">Konteksti: Lou auttoi isäänsä kitkemään pensaita.  Lause: Hän tunsi yhtäkkiä terävän pistoksen.  Hahmo: Lou</w:t>
      </w:r>
    </w:p>
    <w:p>
      <w:r>
        <w:rPr>
          <w:b/>
        </w:rPr>
        <w:t xml:space="preserve">Tulos</w:t>
      </w:r>
    </w:p>
    <w:p>
      <w:r>
        <w:t xml:space="preserve">huolestunut</w:t>
      </w:r>
    </w:p>
    <w:p>
      <w:r>
        <w:rPr>
          <w:b/>
        </w:rPr>
        <w:t xml:space="preserve">Tulos</w:t>
      </w:r>
    </w:p>
    <w:p>
      <w:r>
        <w:t xml:space="preserve">loukkaantunut</w:t>
      </w:r>
    </w:p>
    <w:p>
      <w:r>
        <w:rPr>
          <w:b/>
        </w:rPr>
        <w:t xml:space="preserve">Esimerkki 3.4874</w:t>
      </w:r>
    </w:p>
    <w:p>
      <w:r>
        <w:t xml:space="preserve">Konteksti: Lou auttoi isäänsä kitkemään pensaita. Yhtäkkiä hän tunsi terävän pistoksen.  Lause: Hän katsoi käsivarttaan ja näki, että siinä oli mehiläisiä.  Hahmo: Isä</w:t>
      </w:r>
    </w:p>
    <w:p>
      <w:r>
        <w:rPr>
          <w:b/>
        </w:rPr>
        <w:t xml:space="preserve">Tulos</w:t>
      </w:r>
    </w:p>
    <w:p>
      <w:r>
        <w:t xml:space="preserve">peloissaan</w:t>
      </w:r>
    </w:p>
    <w:p>
      <w:r>
        <w:rPr>
          <w:b/>
        </w:rPr>
        <w:t xml:space="preserve">Tulos</w:t>
      </w:r>
    </w:p>
    <w:p>
      <w:r>
        <w:t xml:space="preserve">yllättynyt</w:t>
      </w:r>
    </w:p>
    <w:p>
      <w:r>
        <w:rPr>
          <w:b/>
        </w:rPr>
        <w:t xml:space="preserve">Esimerkki 3.4875</w:t>
      </w:r>
    </w:p>
    <w:p>
      <w:r>
        <w:t xml:space="preserve">Konteksti: Lou auttoi isäänsä kitkemään pensaita. Yhtäkkiä hän tunsi terävän pistoksen.  Lause: Hän katsoi käsivarttaan ja näki, että siinä oli mehiläisiä.  Hahmo: Lou</w:t>
      </w:r>
    </w:p>
    <w:p>
      <w:r>
        <w:rPr>
          <w:b/>
        </w:rPr>
        <w:t xml:space="preserve">Tulos</w:t>
      </w:r>
    </w:p>
    <w:p>
      <w:r>
        <w:t xml:space="preserve">järkyttynyt</w:t>
      </w:r>
    </w:p>
    <w:p>
      <w:r>
        <w:rPr>
          <w:b/>
        </w:rPr>
        <w:t xml:space="preserve">Tulos</w:t>
      </w:r>
    </w:p>
    <w:p>
      <w:r>
        <w:t xml:space="preserve">peloissaan</w:t>
      </w:r>
    </w:p>
    <w:p>
      <w:r>
        <w:rPr>
          <w:b/>
        </w:rPr>
        <w:t xml:space="preserve">Tulos</w:t>
      </w:r>
    </w:p>
    <w:p>
      <w:r>
        <w:t xml:space="preserve">pelokas</w:t>
      </w:r>
    </w:p>
    <w:p>
      <w:r>
        <w:rPr>
          <w:b/>
        </w:rPr>
        <w:t xml:space="preserve">Esimerkki 3.4876</w:t>
      </w:r>
    </w:p>
    <w:p>
      <w:r>
        <w:t xml:space="preserve">Konteksti: Lou auttoi isäänsä kitkemään pensaita. Yhtäkkiä hän tunsi terävän pistoksen. Hän katsoi käsivarttaan ja näki, että siinä oli mehiläisiä.  Lause: Hän oli vahingossa häirinnyt niiden pesää.  Hahmo: Isä</w:t>
      </w:r>
    </w:p>
    <w:p>
      <w:r>
        <w:rPr>
          <w:b/>
        </w:rPr>
        <w:t xml:space="preserve">Tulos</w:t>
      </w:r>
    </w:p>
    <w:p>
      <w:r>
        <w:t xml:space="preserve">hälytys</w:t>
      </w:r>
    </w:p>
    <w:p>
      <w:r>
        <w:rPr>
          <w:b/>
        </w:rPr>
        <w:t xml:space="preserve">Tulos</w:t>
      </w:r>
    </w:p>
    <w:p>
      <w:r>
        <w:t xml:space="preserve">paniikki</w:t>
      </w:r>
    </w:p>
    <w:p>
      <w:r>
        <w:rPr>
          <w:b/>
        </w:rPr>
        <w:t xml:space="preserve">Esimerkki 3.4877</w:t>
      </w:r>
    </w:p>
    <w:p>
      <w:r>
        <w:t xml:space="preserve">Konteksti: Lou auttoi isäänsä kitkemään pensaita. Yhtäkkiä hän tunsi terävän pistoksen. Hän katsoi käsivarttaan ja näki, että siinä oli mehiläisiä.  Lause: Hän oli vahingossa häirinnyt niiden pesää.  Hahmo: Lou</w:t>
      </w:r>
    </w:p>
    <w:p>
      <w:r>
        <w:rPr>
          <w:b/>
        </w:rPr>
        <w:t xml:space="preserve">Tulos</w:t>
      </w:r>
    </w:p>
    <w:p>
      <w:r>
        <w:t xml:space="preserve">erittäin kivulias</w:t>
      </w:r>
    </w:p>
    <w:p>
      <w:r>
        <w:rPr>
          <w:b/>
        </w:rPr>
        <w:t xml:space="preserve">Tulos</w:t>
      </w:r>
    </w:p>
    <w:p>
      <w:r>
        <w:t xml:space="preserve">peloissaan</w:t>
      </w:r>
    </w:p>
    <w:p>
      <w:r>
        <w:rPr>
          <w:b/>
        </w:rPr>
        <w:t xml:space="preserve">Tulos</w:t>
      </w:r>
    </w:p>
    <w:p>
      <w:r>
        <w:t xml:space="preserve">hermostunut</w:t>
      </w:r>
    </w:p>
    <w:p>
      <w:r>
        <w:rPr>
          <w:b/>
        </w:rPr>
        <w:t xml:space="preserve">Esimerkki 3.4878</w:t>
      </w:r>
    </w:p>
    <w:p>
      <w:r>
        <w:t xml:space="preserve">Konteksti: Lou auttoi isäänsä kitkemään pensaita. Yhtäkkiä hän tunsi terävän pistoksen. Hän katsoi käsivarttaan ja näki, että siinä oli mehiläisiä. Hän oli vahingossa häirinnyt niiden pesää.  Lause: Hän juoksi pois niin nopeasti kuin pystyi, ennen kuin hänet parveiltiin.  Hahmo: Isä</w:t>
      </w:r>
    </w:p>
    <w:p>
      <w:r>
        <w:rPr>
          <w:b/>
        </w:rPr>
        <w:t xml:space="preserve">Tulos</w:t>
      </w:r>
    </w:p>
    <w:p>
      <w:r>
        <w:t xml:space="preserve">peloissaan</w:t>
      </w:r>
    </w:p>
    <w:p>
      <w:r>
        <w:rPr>
          <w:b/>
        </w:rPr>
        <w:t xml:space="preserve">Tulos</w:t>
      </w:r>
    </w:p>
    <w:p>
      <w:r>
        <w:t xml:space="preserve">hermostunut</w:t>
      </w:r>
    </w:p>
    <w:p>
      <w:r>
        <w:rPr>
          <w:b/>
        </w:rPr>
        <w:t xml:space="preserve">Esimerkki 3.4879</w:t>
      </w:r>
    </w:p>
    <w:p>
      <w:r>
        <w:t xml:space="preserve">Konteksti: Lou auttoi isäänsä kitkemään pensaita. Yhtäkkiä hän tunsi terävän pistoksen. Hän katsoi käsivarttaan ja näki, että siinä oli mehiläisiä. Hän oli vahingossa häirinnyt niiden pesää.  Lause: Hän juoksi pois niin nopeasti kuin pystyi, ennen kuin hänet parveiltiin.  Hahmo: Lou</w:t>
      </w:r>
    </w:p>
    <w:p>
      <w:r>
        <w:rPr>
          <w:b/>
        </w:rPr>
        <w:t xml:space="preserve">Tulos</w:t>
      </w:r>
    </w:p>
    <w:p>
      <w:r>
        <w:t xml:space="preserve">peloissaan</w:t>
      </w:r>
    </w:p>
    <w:p>
      <w:r>
        <w:rPr>
          <w:b/>
        </w:rPr>
        <w:t xml:space="preserve">Esimerkki 3.4880</w:t>
      </w:r>
    </w:p>
    <w:p>
      <w:r>
        <w:t xml:space="preserve">Konteksti: Lause: Ei ole: Kuulin eräänä päivänä, kun ulkoilutin koiraani autiolla polulla, äänen.  Hahmo: Minä (itse)</w:t>
      </w:r>
    </w:p>
    <w:p>
      <w:r>
        <w:rPr>
          <w:b/>
        </w:rPr>
        <w:t xml:space="preserve">Tulos</w:t>
      </w:r>
    </w:p>
    <w:p>
      <w:r>
        <w:t xml:space="preserve">huolestunut</w:t>
      </w:r>
    </w:p>
    <w:p>
      <w:r>
        <w:rPr>
          <w:b/>
        </w:rPr>
        <w:t xml:space="preserve">Tulos</w:t>
      </w:r>
    </w:p>
    <w:p>
      <w:r>
        <w:t xml:space="preserve">kiinnostunut</w:t>
      </w:r>
    </w:p>
    <w:p>
      <w:r>
        <w:rPr>
          <w:b/>
        </w:rPr>
        <w:t xml:space="preserve">Esimerkki 3.4881</w:t>
      </w:r>
    </w:p>
    <w:p>
      <w:r>
        <w:t xml:space="preserve">Konteksti: Lause: Ei ole: Kuulin eräänä päivänä, kun ulkoilutin koiraani autiolla polulla, äänen.  Hahmo: Koira</w:t>
      </w:r>
    </w:p>
    <w:p>
      <w:r>
        <w:rPr>
          <w:b/>
        </w:rPr>
        <w:t xml:space="preserve">Tulos</w:t>
      </w:r>
    </w:p>
    <w:p>
      <w:r>
        <w:t xml:space="preserve">varovainen</w:t>
      </w:r>
    </w:p>
    <w:p>
      <w:r>
        <w:rPr>
          <w:b/>
        </w:rPr>
        <w:t xml:space="preserve">Esimerkki 3.4882</w:t>
      </w:r>
    </w:p>
    <w:p>
      <w:r>
        <w:t xml:space="preserve">Konteksti: Kuulin eräänä päivänä, kun ulkoilutin koiraani autiolla polulla, äänen.  Lause: Käännyin ääntä kohti ja näin metsässä ihmisen.  Hahmo: Minä (itse)</w:t>
      </w:r>
    </w:p>
    <w:p>
      <w:r>
        <w:rPr>
          <w:b/>
        </w:rPr>
        <w:t xml:space="preserve">Tulos</w:t>
      </w:r>
    </w:p>
    <w:p>
      <w:r>
        <w:t xml:space="preserve">peloissaan</w:t>
      </w:r>
    </w:p>
    <w:p>
      <w:r>
        <w:rPr>
          <w:b/>
        </w:rPr>
        <w:t xml:space="preserve">Tulos</w:t>
      </w:r>
    </w:p>
    <w:p>
      <w:r>
        <w:t xml:space="preserve">rauhallinen</w:t>
      </w:r>
    </w:p>
    <w:p>
      <w:r>
        <w:rPr>
          <w:b/>
        </w:rPr>
        <w:t xml:space="preserve">Esimerkki 3.4883</w:t>
      </w:r>
    </w:p>
    <w:p>
      <w:r>
        <w:t xml:space="preserve">Konteksti: Kuulin eräänä päivänä, kun ulkoilutin koiraani autiolla polulla, äänen.  Lause: Käännyin ääntä kohti ja näin metsässä ihmisen.  Hahmo: Koira</w:t>
      </w:r>
    </w:p>
    <w:p>
      <w:r>
        <w:rPr>
          <w:b/>
        </w:rPr>
        <w:t xml:space="preserve">Tulos</w:t>
      </w:r>
    </w:p>
    <w:p>
      <w:r>
        <w:t xml:space="preserve">hälytys</w:t>
      </w:r>
    </w:p>
    <w:p>
      <w:r>
        <w:rPr>
          <w:b/>
        </w:rPr>
        <w:t xml:space="preserve">Esimerkki 3.4884</w:t>
      </w:r>
    </w:p>
    <w:p>
      <w:r>
        <w:t xml:space="preserve">Konteksti: Kuulin eräänä päivänä, kun ulkoilutin koiraani autiolla polulla, äänen. Käännyin kohti ääntä ja näin metsässä ihmisen.  Lause: Tämä huolestutti minua, sillä polulla ei ollut sinä päivänä muita autoja.  Hahmo: Minä (itse)</w:t>
      </w:r>
    </w:p>
    <w:p>
      <w:r>
        <w:rPr>
          <w:b/>
        </w:rPr>
        <w:t xml:space="preserve">Tulos</w:t>
      </w:r>
    </w:p>
    <w:p>
      <w:r>
        <w:t xml:space="preserve">pelko</w:t>
      </w:r>
    </w:p>
    <w:p>
      <w:r>
        <w:rPr>
          <w:b/>
        </w:rPr>
        <w:t xml:space="preserve">Tulos</w:t>
      </w:r>
    </w:p>
    <w:p>
      <w:r>
        <w:t xml:space="preserve">peloissaan</w:t>
      </w:r>
    </w:p>
    <w:p>
      <w:r>
        <w:rPr>
          <w:b/>
        </w:rPr>
        <w:t xml:space="preserve">Esimerkki 3.4885</w:t>
      </w:r>
    </w:p>
    <w:p>
      <w:r>
        <w:t xml:space="preserve">Konteksti: Kuulin eräänä päivänä, kun ulkoilutin koiraani autiolla polulla, äänen. Käännyin ääntä kohti ja näin metsässä ihmisen.  Lause: Tämä huolestutti minua, sillä polulla ei ollut sinä päivänä muita autoja.  Hahmo: Koira</w:t>
      </w:r>
    </w:p>
    <w:p>
      <w:r>
        <w:rPr>
          <w:b/>
        </w:rPr>
        <w:t xml:space="preserve">Tulos</w:t>
      </w:r>
    </w:p>
    <w:p>
      <w:r>
        <w:t xml:space="preserve">varovainen</w:t>
      </w:r>
    </w:p>
    <w:p>
      <w:r>
        <w:rPr>
          <w:b/>
        </w:rPr>
        <w:t xml:space="preserve">Esimerkki 3.4886</w:t>
      </w:r>
    </w:p>
    <w:p>
      <w:r>
        <w:t xml:space="preserve">Konteksti: Kuulin eräänä päivänä, kun ulkoilutin koiraani autiolla polulla, äänen. Käännyin kohti ääntä ja näin metsässä ihmisen. Tämä huolestutti minua, sillä polulla ei ollut muita autoja sinä päivänä.  Lause: Pelästyin ja mietin, oliko kyseessä koditon henkilö.  Hahmo: Minä (itse)</w:t>
      </w:r>
    </w:p>
    <w:p>
      <w:r>
        <w:rPr>
          <w:b/>
        </w:rPr>
        <w:t xml:space="preserve">Tulos</w:t>
      </w:r>
    </w:p>
    <w:p>
      <w:r>
        <w:t xml:space="preserve">pelko</w:t>
      </w:r>
    </w:p>
    <w:p>
      <w:r>
        <w:rPr>
          <w:b/>
        </w:rPr>
        <w:t xml:space="preserve">Tulos</w:t>
      </w:r>
    </w:p>
    <w:p>
      <w:r>
        <w:t xml:space="preserve">peloissaan</w:t>
      </w:r>
    </w:p>
    <w:p>
      <w:r>
        <w:rPr>
          <w:b/>
        </w:rPr>
        <w:t xml:space="preserve">Esimerkki 3.4887</w:t>
      </w:r>
    </w:p>
    <w:p>
      <w:r>
        <w:t xml:space="preserve">Konteksti: Kuulin eräänä päivänä, kun ulkoilutin koiraani autiolla polulla, äänen. Käännyin ääntä kohti ja näin metsässä ihmisen. Tämä huolestutti minua, sillä polulla ei ollut muita autoja sinä päivänä.  Lause: Pelästyin ja mietin, oliko kyseessä koditon henkilö.  Hahmo: Koira</w:t>
      </w:r>
    </w:p>
    <w:p>
      <w:r>
        <w:rPr>
          <w:b/>
        </w:rPr>
        <w:t xml:space="preserve">Tulos</w:t>
      </w:r>
    </w:p>
    <w:p>
      <w:r>
        <w:t xml:space="preserve">varovainen</w:t>
      </w:r>
    </w:p>
    <w:p>
      <w:r>
        <w:rPr>
          <w:b/>
        </w:rPr>
        <w:t xml:space="preserve">Esimerkki 3.4888</w:t>
      </w:r>
    </w:p>
    <w:p>
      <w:r>
        <w:t xml:space="preserve">Konteksti: Kuulin eräänä päivänä, kun ulkoilutin koiraani autiolla polulla, äänen. Käännyin ääntä kohti ja näin metsässä ihmisen. Tämä huolestutti minua, sillä polulla ei ollut muita autoja sinä päivänä. Pelästyin ja mietin, oliko kyseessä koditon henkilö.  Lause: Ääni metsässä huusi ja kysyi, oliko minulla vessapaperia?  Hahmo: Minä (itse)</w:t>
      </w:r>
    </w:p>
    <w:p>
      <w:r>
        <w:rPr>
          <w:b/>
        </w:rPr>
        <w:t xml:space="preserve">Tulos</w:t>
      </w:r>
    </w:p>
    <w:p>
      <w:r>
        <w:t xml:space="preserve">hämmentää</w:t>
      </w:r>
    </w:p>
    <w:p>
      <w:r>
        <w:rPr>
          <w:b/>
        </w:rPr>
        <w:t xml:space="preserve">Tulos</w:t>
      </w:r>
    </w:p>
    <w:p>
      <w:r>
        <w:t xml:space="preserve">peloissaan</w:t>
      </w:r>
    </w:p>
    <w:p>
      <w:r>
        <w:rPr>
          <w:b/>
        </w:rPr>
        <w:t xml:space="preserve">Tulos</w:t>
      </w:r>
    </w:p>
    <w:p>
      <w:r>
        <w:t xml:space="preserve">hermostunut</w:t>
      </w:r>
    </w:p>
    <w:p>
      <w:r>
        <w:rPr>
          <w:b/>
        </w:rPr>
        <w:t xml:space="preserve">Tulos</w:t>
      </w:r>
    </w:p>
    <w:p>
      <w:r>
        <w:t xml:space="preserve">raid</w:t>
      </w:r>
    </w:p>
    <w:p>
      <w:r>
        <w:rPr>
          <w:b/>
        </w:rPr>
        <w:t xml:space="preserve">Esimerkki 3.4889</w:t>
      </w:r>
    </w:p>
    <w:p>
      <w:r>
        <w:t xml:space="preserve">Konteksti: Kuulin eräänä päivänä, kun ulkoilutin koiraani autiolla polulla, äänen. Käännyin ääntä kohti ja näin metsässä ihmisen. Tämä huolestutti minua, sillä polulla ei ollut muita autoja sinä päivänä. Pelästyin ja mietin, oliko kyseessä koditon henkilö.  Lause: Hän kysyi, olisiko minulla vessapaperia.  Hahmo: Koira</w:t>
      </w:r>
    </w:p>
    <w:p>
      <w:r>
        <w:rPr>
          <w:b/>
        </w:rPr>
        <w:t xml:space="preserve">Tulos</w:t>
      </w:r>
    </w:p>
    <w:p>
      <w:r>
        <w:t xml:space="preserve">Ei ole</w:t>
      </w:r>
    </w:p>
    <w:p>
      <w:r>
        <w:rPr>
          <w:b/>
        </w:rPr>
        <w:t xml:space="preserve">Esimerkki 3.4890</w:t>
      </w:r>
    </w:p>
    <w:p>
      <w:r>
        <w:t xml:space="preserve">Konteksti: Lause: Ei ole: Viime lauantaina menin elokuviin ystävieni kanssa.  Hahmo: Minä (itse)</w:t>
      </w:r>
    </w:p>
    <w:p>
      <w:r>
        <w:rPr>
          <w:b/>
        </w:rPr>
        <w:t xml:space="preserve">Tulos</w:t>
      </w:r>
    </w:p>
    <w:p>
      <w:r>
        <w:t xml:space="preserve">Ei ole</w:t>
      </w:r>
    </w:p>
    <w:p>
      <w:r>
        <w:rPr>
          <w:b/>
        </w:rPr>
        <w:t xml:space="preserve">Esimerkki 3.4891</w:t>
      </w:r>
    </w:p>
    <w:p>
      <w:r>
        <w:t xml:space="preserve">Konteksti: Lause: Ei ole: Viime lauantaina menin elokuviin ystävieni kanssa.  Hahmo: Ystäväni</w:t>
      </w:r>
    </w:p>
    <w:p>
      <w:r>
        <w:rPr>
          <w:b/>
        </w:rPr>
        <w:t xml:space="preserve">Tulos</w:t>
      </w:r>
    </w:p>
    <w:p>
      <w:r>
        <w:t xml:space="preserve">ystävällinen</w:t>
      </w:r>
    </w:p>
    <w:p>
      <w:r>
        <w:rPr>
          <w:b/>
        </w:rPr>
        <w:t xml:space="preserve">Tulos</w:t>
      </w:r>
    </w:p>
    <w:p>
      <w:r>
        <w:t xml:space="preserve">innostunut</w:t>
      </w:r>
    </w:p>
    <w:p>
      <w:r>
        <w:rPr>
          <w:b/>
        </w:rPr>
        <w:t xml:space="preserve">Esimerkki 3.4892</w:t>
      </w:r>
    </w:p>
    <w:p>
      <w:r>
        <w:t xml:space="preserve">Konteksti: Viime lauantaina menin elokuviin ystävieni kanssa.  Lause: Katsoimme myöhäisillan näytöksen elokuvasta Burnt.  Hahmo: Minä (itse)</w:t>
      </w:r>
    </w:p>
    <w:p>
      <w:r>
        <w:rPr>
          <w:b/>
        </w:rPr>
        <w:t xml:space="preserve">Tulos</w:t>
      </w:r>
    </w:p>
    <w:p>
      <w:r>
        <w:t xml:space="preserve">innoissaan</w:t>
      </w:r>
    </w:p>
    <w:p>
      <w:r>
        <w:rPr>
          <w:b/>
        </w:rPr>
        <w:t xml:space="preserve">Tulos</w:t>
      </w:r>
    </w:p>
    <w:p>
      <w:r>
        <w:t xml:space="preserve">onnellinen</w:t>
      </w:r>
    </w:p>
    <w:p>
      <w:r>
        <w:rPr>
          <w:b/>
        </w:rPr>
        <w:t xml:space="preserve">Esimerkki 3.4893</w:t>
      </w:r>
    </w:p>
    <w:p>
      <w:r>
        <w:t xml:space="preserve">Konteksti: Viime lauantaina menin elokuviin ystävieni kanssa.  Lause: Katsoimme myöhäisillan näytöksen elokuvasta Burnt.  Hahmo: Burnt: Ystäväni.</w:t>
      </w:r>
    </w:p>
    <w:p>
      <w:r>
        <w:rPr>
          <w:b/>
        </w:rPr>
        <w:t xml:space="preserve">Tulos</w:t>
      </w:r>
    </w:p>
    <w:p>
      <w:r>
        <w:t xml:space="preserve">innoissaan</w:t>
      </w:r>
    </w:p>
    <w:p>
      <w:r>
        <w:rPr>
          <w:b/>
        </w:rPr>
        <w:t xml:space="preserve">Tulos</w:t>
      </w:r>
    </w:p>
    <w:p>
      <w:r>
        <w:t xml:space="preserve">onnellinen</w:t>
      </w:r>
    </w:p>
    <w:p>
      <w:r>
        <w:rPr>
          <w:b/>
        </w:rPr>
        <w:t xml:space="preserve">Esimerkki 3.4894</w:t>
      </w:r>
    </w:p>
    <w:p>
      <w:r>
        <w:t xml:space="preserve">Konteksti: Viime lauantaina menin elokuviin ystävieni kanssa. Katsoimme myöhäisillan näytöksen elokuvasta Burnt.  Lause: Pystyin hädin tuskin pysymään hereillä, koska kello oli keskiyö.  Hahmo: Minä (itse)</w:t>
      </w:r>
    </w:p>
    <w:p>
      <w:r>
        <w:rPr>
          <w:b/>
        </w:rPr>
        <w:t xml:space="preserve">Tulos</w:t>
      </w:r>
    </w:p>
    <w:p>
      <w:r>
        <w:t xml:space="preserve">unelias</w:t>
      </w:r>
    </w:p>
    <w:p>
      <w:r>
        <w:rPr>
          <w:b/>
        </w:rPr>
        <w:t xml:space="preserve">Tulos</w:t>
      </w:r>
    </w:p>
    <w:p>
      <w:r>
        <w:t xml:space="preserve">väsynyt</w:t>
      </w:r>
    </w:p>
    <w:p>
      <w:r>
        <w:rPr>
          <w:b/>
        </w:rPr>
        <w:t xml:space="preserve">Esimerkki 3.4895</w:t>
      </w:r>
    </w:p>
    <w:p>
      <w:r>
        <w:t xml:space="preserve">Konteksti: Viime lauantaina menin elokuviin ystävieni kanssa. Katsoimme myöhäisillan näytöksen elokuvasta Burnt.  Lause: Pystyin hädin tuskin pysymään hereillä, koska kello oli keskiyö.  Hahmo: Ystäväni</w:t>
      </w:r>
    </w:p>
    <w:p>
      <w:r>
        <w:rPr>
          <w:b/>
        </w:rPr>
        <w:t xml:space="preserve">Tulos</w:t>
      </w:r>
    </w:p>
    <w:p>
      <w:r>
        <w:t xml:space="preserve">pahoillani puolestani</w:t>
      </w:r>
    </w:p>
    <w:p>
      <w:r>
        <w:rPr>
          <w:b/>
        </w:rPr>
        <w:t xml:space="preserve">Esimerkki 3.4896</w:t>
      </w:r>
    </w:p>
    <w:p>
      <w:r>
        <w:t xml:space="preserve">Konteksti: Viime lauantaina menin elokuviin ystävieni kanssa. Katsoimme myöhäisillan näytöksen elokuvasta Burnt. Pystyin hädin tuskin pysymään hereillä, koska kello oli jo keskiyö.  Lause: Elokuva oli niin pitkä ja jotenkin tylsä.  Hahmo: Minä (itse)</w:t>
      </w:r>
    </w:p>
    <w:p>
      <w:r>
        <w:rPr>
          <w:b/>
        </w:rPr>
        <w:t xml:space="preserve">Tulos</w:t>
      </w:r>
    </w:p>
    <w:p>
      <w:r>
        <w:t xml:space="preserve">tylsistynyt</w:t>
      </w:r>
    </w:p>
    <w:p>
      <w:r>
        <w:rPr>
          <w:b/>
        </w:rPr>
        <w:t xml:space="preserve">Tulos</w:t>
      </w:r>
    </w:p>
    <w:p>
      <w:r>
        <w:t xml:space="preserve">surullinen</w:t>
      </w:r>
    </w:p>
    <w:p>
      <w:r>
        <w:rPr>
          <w:b/>
        </w:rPr>
        <w:t xml:space="preserve">Esimerkki 3.4897</w:t>
      </w:r>
    </w:p>
    <w:p>
      <w:r>
        <w:t xml:space="preserve">Konteksti: Viime lauantaina menin elokuviin ystävieni kanssa. Katsoimme myöhäisillan näytöksen elokuvasta Burnt. Pystyin hädin tuskin pysymään hereillä, koska kello oli jo keskiyö.  Lause: Elokuva oli niin pitkä ja jotenkin tylsä.  Hahmo: Ystäväni</w:t>
      </w:r>
    </w:p>
    <w:p>
      <w:r>
        <w:rPr>
          <w:b/>
        </w:rPr>
        <w:t xml:space="preserve">Tulos</w:t>
      </w:r>
    </w:p>
    <w:p>
      <w:r>
        <w:t xml:space="preserve">tylsistynyt</w:t>
      </w:r>
    </w:p>
    <w:p>
      <w:r>
        <w:rPr>
          <w:b/>
        </w:rPr>
        <w:t xml:space="preserve">Esimerkki 3.4898</w:t>
      </w:r>
    </w:p>
    <w:p>
      <w:r>
        <w:t xml:space="preserve">Konteksti: Viime lauantaina menin elokuviin ystävieni kanssa. Katsoimme myöhäisillan näytöksen elokuvasta Burnt. Pystyin hädin tuskin pysymään hereillä, koska kello oli jo keskiyö. Elokuva oli niin pitkä ja jotenkin tylsä.  Lause: Elokuvan jälkeen menin kotiin ja nukahdin heti.  Hahmo: Minä (itse)</w:t>
      </w:r>
    </w:p>
    <w:p>
      <w:r>
        <w:rPr>
          <w:b/>
        </w:rPr>
        <w:t xml:space="preserve">Tulos</w:t>
      </w:r>
    </w:p>
    <w:p>
      <w:r>
        <w:t xml:space="preserve">onnellinen</w:t>
      </w:r>
    </w:p>
    <w:p>
      <w:r>
        <w:rPr>
          <w:b/>
        </w:rPr>
        <w:t xml:space="preserve">Esimerkki 3.4899</w:t>
      </w:r>
    </w:p>
    <w:p>
      <w:r>
        <w:t xml:space="preserve">Konteksti: Viime lauantaina menin elokuviin ystävieni kanssa. Katsoimme myöhäisillan näytöksen elokuvasta Burnt. Pystyin hädin tuskin pysymään hereillä, koska kello oli jo keskiyö. Elokuva oli niin pitkä ja jotenkin tylsä.  Lause: Elokuvan jälkeen menin kotiin ja nukahdin heti.  Hahmo: Ystäväni</w:t>
      </w:r>
    </w:p>
    <w:p>
      <w:r>
        <w:rPr>
          <w:b/>
        </w:rPr>
        <w:t xml:space="preserve">Tulos</w:t>
      </w:r>
    </w:p>
    <w:p>
      <w:r>
        <w:t xml:space="preserve">hieman tylsistynyt elokuvavalinnan vuoksi.</w:t>
      </w:r>
    </w:p>
    <w:p>
      <w:r>
        <w:rPr>
          <w:b/>
        </w:rPr>
        <w:t xml:space="preserve">Tulos</w:t>
      </w:r>
    </w:p>
    <w:p>
      <w:r>
        <w:t xml:space="preserve">iloinen siitä, että on menossa elokuviin sen kanssa, kuka ikinä \"i\" onkin.</w:t>
      </w:r>
    </w:p>
    <w:p>
      <w:r>
        <w:rPr>
          <w:b/>
        </w:rPr>
        <w:t xml:space="preserve">Tulos</w:t>
      </w:r>
    </w:p>
    <w:p>
      <w:r>
        <w:t xml:space="preserve">väsyneenä myöhäisestä elokuvasta.</w:t>
      </w:r>
    </w:p>
    <w:p>
      <w:r>
        <w:rPr>
          <w:b/>
        </w:rPr>
        <w:t xml:space="preserve">Esimerkki 3.4900</w:t>
      </w:r>
    </w:p>
    <w:p>
      <w:r>
        <w:t xml:space="preserve">Konteksti: Lause: Ei ole: Jake asui rannalla koko ikänsä.  Hahmo: Jake</w:t>
      </w:r>
    </w:p>
    <w:p>
      <w:r>
        <w:rPr>
          <w:b/>
        </w:rPr>
        <w:t xml:space="preserve">Tulos</w:t>
      </w:r>
    </w:p>
    <w:p>
      <w:r>
        <w:t xml:space="preserve">rento</w:t>
      </w:r>
    </w:p>
    <w:p>
      <w:r>
        <w:rPr>
          <w:b/>
        </w:rPr>
        <w:t xml:space="preserve">Esimerkki 3.4901</w:t>
      </w:r>
    </w:p>
    <w:p>
      <w:r>
        <w:t xml:space="preserve">Konteksti: Jake asui rannalla koko ikänsä.  Lause: Jake sai työpaikan, joka edellytti hänen muuttamistaan Denveriin.  Hahmo: Jake</w:t>
      </w:r>
    </w:p>
    <w:p>
      <w:r>
        <w:rPr>
          <w:b/>
        </w:rPr>
        <w:t xml:space="preserve">Tulos</w:t>
      </w:r>
    </w:p>
    <w:p>
      <w:r>
        <w:t xml:space="preserve">innoissaan</w:t>
      </w:r>
    </w:p>
    <w:p>
      <w:r>
        <w:rPr>
          <w:b/>
        </w:rPr>
        <w:t xml:space="preserve">Esimerkki 3.4902</w:t>
      </w:r>
    </w:p>
    <w:p>
      <w:r>
        <w:t xml:space="preserve">Konteksti: Jake asui rannalla koko ikänsä. Jake sai työpaikan, joka edellytti hänen muuttoa Denveriin.  Lause: Jake laskeutui kylmään Coloradoon keskellä tammikuuta.  Hahmo: Jake</w:t>
      </w:r>
    </w:p>
    <w:p>
      <w:r>
        <w:rPr>
          <w:b/>
        </w:rPr>
        <w:t xml:space="preserve">Tulos</w:t>
      </w:r>
    </w:p>
    <w:p>
      <w:r>
        <w:t xml:space="preserve">kurja</w:t>
      </w:r>
    </w:p>
    <w:p>
      <w:r>
        <w:rPr>
          <w:b/>
        </w:rPr>
        <w:t xml:space="preserve">Tulos</w:t>
      </w:r>
    </w:p>
    <w:p>
      <w:r>
        <w:t xml:space="preserve">ei ole</w:t>
      </w:r>
    </w:p>
    <w:p>
      <w:r>
        <w:rPr>
          <w:b/>
        </w:rPr>
        <w:t xml:space="preserve">Esimerkki 3.4903</w:t>
      </w:r>
    </w:p>
    <w:p>
      <w:r>
        <w:t xml:space="preserve">Konteksti: Jake asui rannalla koko ikänsä. Jake sai työpaikan, joka edellytti hänen muuttoa Denveriin. Jake päätyi kylmään Coloradoon keskellä tammikuuta.  Lause: Hän ei ollut koskaan tuntenut niin kylmää säätä eikä nähnyt niin paljon lunta.  Hahmo: Jake</w:t>
      </w:r>
    </w:p>
    <w:p>
      <w:r>
        <w:rPr>
          <w:b/>
        </w:rPr>
        <w:t xml:space="preserve">Tulos</w:t>
      </w:r>
    </w:p>
    <w:p>
      <w:r>
        <w:t xml:space="preserve">kurja</w:t>
      </w:r>
    </w:p>
    <w:p>
      <w:r>
        <w:rPr>
          <w:b/>
        </w:rPr>
        <w:t xml:space="preserve">Tulos</w:t>
      </w:r>
    </w:p>
    <w:p>
      <w:r>
        <w:t xml:space="preserve">järkyttynyt</w:t>
      </w:r>
    </w:p>
    <w:p>
      <w:r>
        <w:rPr>
          <w:b/>
        </w:rPr>
        <w:t xml:space="preserve">Tulos</w:t>
      </w:r>
    </w:p>
    <w:p>
      <w:r>
        <w:t xml:space="preserve">turhautunut</w:t>
      </w:r>
    </w:p>
    <w:p>
      <w:r>
        <w:rPr>
          <w:b/>
        </w:rPr>
        <w:t xml:space="preserve">Tulos</w:t>
      </w:r>
    </w:p>
    <w:p>
      <w:r>
        <w:t xml:space="preserve">innoissaan</w:t>
      </w:r>
    </w:p>
    <w:p>
      <w:r>
        <w:rPr>
          <w:b/>
        </w:rPr>
        <w:t xml:space="preserve">Esimerkki 3.4904</w:t>
      </w:r>
    </w:p>
    <w:p>
      <w:r>
        <w:t xml:space="preserve">Konteksti: Jake asui rannalla koko ikänsä. Jake sai työpaikan, joka edellytti hänen muuttoa Denveriin. Jake päätyi kylmään Coloradoon keskellä tammikuuta. Hän ei ollut koskaan tuntenut niin kylmää säätä eikä nähnyt niin paljon lunta.  Lause: Jake päätti, että hän rakasti kylmää eikä koskaan palaisi rannikolle.  Hahmo: Jake</w:t>
      </w:r>
    </w:p>
    <w:p>
      <w:r>
        <w:rPr>
          <w:b/>
        </w:rPr>
        <w:t xml:space="preserve">Tulos</w:t>
      </w:r>
    </w:p>
    <w:p>
      <w:r>
        <w:t xml:space="preserve">päättäväinen</w:t>
      </w:r>
    </w:p>
    <w:p>
      <w:r>
        <w:rPr>
          <w:b/>
        </w:rPr>
        <w:t xml:space="preserve">Esimerkki 3.4905</w:t>
      </w:r>
    </w:p>
    <w:p>
      <w:r>
        <w:t xml:space="preserve">Konteksti: Lause: Ei ole: Susanna halusi todella iPhonen.  Hahmo: Susanna</w:t>
      </w:r>
    </w:p>
    <w:p>
      <w:r>
        <w:rPr>
          <w:b/>
        </w:rPr>
        <w:t xml:space="preserve">Tulos</w:t>
      </w:r>
    </w:p>
    <w:p>
      <w:r>
        <w:t xml:space="preserve">innokas</w:t>
      </w:r>
    </w:p>
    <w:p>
      <w:r>
        <w:rPr>
          <w:b/>
        </w:rPr>
        <w:t xml:space="preserve">Tulos</w:t>
      </w:r>
    </w:p>
    <w:p>
      <w:r>
        <w:t xml:space="preserve">kiinnostunut</w:t>
      </w:r>
    </w:p>
    <w:p>
      <w:r>
        <w:rPr>
          <w:b/>
        </w:rPr>
        <w:t xml:space="preserve">Esimerkki 3.4906</w:t>
      </w:r>
    </w:p>
    <w:p>
      <w:r>
        <w:t xml:space="preserve">Konteksti: Susanna halusi todella iPhonen.  Lause: Hän halusi sen lähinnä Touch ID:n takia.  Hahmo: Susanna</w:t>
      </w:r>
    </w:p>
    <w:p>
      <w:r>
        <w:rPr>
          <w:b/>
        </w:rPr>
        <w:t xml:space="preserve">Tulos</w:t>
      </w:r>
    </w:p>
    <w:p>
      <w:r>
        <w:t xml:space="preserve">kiinnostunut</w:t>
      </w:r>
    </w:p>
    <w:p>
      <w:r>
        <w:rPr>
          <w:b/>
        </w:rPr>
        <w:t xml:space="preserve">Tulos</w:t>
      </w:r>
    </w:p>
    <w:p>
      <w:r>
        <w:t xml:space="preserve">unenomainen</w:t>
      </w:r>
    </w:p>
    <w:p>
      <w:r>
        <w:rPr>
          <w:b/>
        </w:rPr>
        <w:t xml:space="preserve">Esimerkki 3.4907</w:t>
      </w:r>
    </w:p>
    <w:p>
      <w:r>
        <w:t xml:space="preserve">Konteksti: Susanna halusi todella iPhonen. Hän halusi sen lähinnä Touch ID:n takia.  Lause: Hän ajatteli, että se olisi siistiä saada.  Hahmo: Susanna</w:t>
      </w:r>
    </w:p>
    <w:p>
      <w:r>
        <w:rPr>
          <w:b/>
        </w:rPr>
        <w:t xml:space="preserve">Tulos</w:t>
      </w:r>
    </w:p>
    <w:p>
      <w:r>
        <w:t xml:space="preserve">toiveikas</w:t>
      </w:r>
    </w:p>
    <w:p>
      <w:r>
        <w:rPr>
          <w:b/>
        </w:rPr>
        <w:t xml:space="preserve">Tulos</w:t>
      </w:r>
    </w:p>
    <w:p>
      <w:r>
        <w:t xml:space="preserve">iloinen ajatuksesta käyttää touch id:tä.</w:t>
      </w:r>
    </w:p>
    <w:p>
      <w:r>
        <w:rPr>
          <w:b/>
        </w:rPr>
        <w:t xml:space="preserve">Tulos</w:t>
      </w:r>
    </w:p>
    <w:p>
      <w:r>
        <w:t xml:space="preserve">siistiä, kun hän miettii omaa iphonea.</w:t>
      </w:r>
    </w:p>
    <w:p>
      <w:r>
        <w:rPr>
          <w:b/>
        </w:rPr>
        <w:t xml:space="preserve">Esimerkki 3.4908</w:t>
      </w:r>
    </w:p>
    <w:p>
      <w:r>
        <w:t xml:space="preserve">Konteksti: Susanna halusi todella iPhonen. Hän halusi sen lähinnä Touch ID:n takia. Hänen mielestään se olisi siistiä.  Lause: Niinpä hän meni ja osti sellaisen.  Hahmo: Susanna</w:t>
      </w:r>
    </w:p>
    <w:p>
      <w:r>
        <w:rPr>
          <w:b/>
        </w:rPr>
        <w:t xml:space="preserve">Tulos</w:t>
      </w:r>
    </w:p>
    <w:p>
      <w:r>
        <w:t xml:space="preserve">innoissaan</w:t>
      </w:r>
    </w:p>
    <w:p>
      <w:r>
        <w:rPr>
          <w:b/>
        </w:rPr>
        <w:t xml:space="preserve">Tulos</w:t>
      </w:r>
    </w:p>
    <w:p>
      <w:r>
        <w:t xml:space="preserve">onnellinen</w:t>
      </w:r>
    </w:p>
    <w:p>
      <w:r>
        <w:rPr>
          <w:b/>
        </w:rPr>
        <w:t xml:space="preserve">Esimerkki 3.4909</w:t>
      </w:r>
    </w:p>
    <w:p>
      <w:r>
        <w:t xml:space="preserve">Konteksti: Susanna halusi todella iPhonen. Hän halusi sen lähinnä Touch ID:n takia. Hänen mielestään se olisi siistiä. Niinpä hän meni ja osti sellaisen.  Lause: Hän ei olisi voinut olla tyytyväisempi ostokseensa.  Hahmo: Susanna</w:t>
      </w:r>
    </w:p>
    <w:p>
      <w:r>
        <w:rPr>
          <w:b/>
        </w:rPr>
        <w:t xml:space="preserve">Tulos</w:t>
      </w:r>
    </w:p>
    <w:p>
      <w:r>
        <w:t xml:space="preserve">innoissaan</w:t>
      </w:r>
    </w:p>
    <w:p>
      <w:r>
        <w:rPr>
          <w:b/>
        </w:rPr>
        <w:t xml:space="preserve">Tulos</w:t>
      </w:r>
    </w:p>
    <w:p>
      <w:r>
        <w:t xml:space="preserve">tyytyväinen</w:t>
      </w:r>
    </w:p>
    <w:p>
      <w:r>
        <w:rPr>
          <w:b/>
        </w:rPr>
        <w:t xml:space="preserve">Esimerkki 3.4910</w:t>
      </w:r>
    </w:p>
    <w:p>
      <w:r>
        <w:t xml:space="preserve">Konteksti: Lause: Ei ole: Carol meni konserttiin ystävänsä Amethystin kanssa.  Hahmo: Carol</w:t>
      </w:r>
    </w:p>
    <w:p>
      <w:r>
        <w:rPr>
          <w:b/>
        </w:rPr>
        <w:t xml:space="preserve">Tulos</w:t>
      </w:r>
    </w:p>
    <w:p>
      <w:r>
        <w:t xml:space="preserve">innoissaan</w:t>
      </w:r>
    </w:p>
    <w:p>
      <w:r>
        <w:rPr>
          <w:b/>
        </w:rPr>
        <w:t xml:space="preserve">Tulos</w:t>
      </w:r>
    </w:p>
    <w:p>
      <w:r>
        <w:t xml:space="preserve">onnellinen</w:t>
      </w:r>
    </w:p>
    <w:p>
      <w:r>
        <w:rPr>
          <w:b/>
        </w:rPr>
        <w:t xml:space="preserve">Esimerkki 3.4911</w:t>
      </w:r>
    </w:p>
    <w:p>
      <w:r>
        <w:t xml:space="preserve">Konteksti: Lause: Ei ole: Carol meni konserttiin ystävänsä Amethystin kanssa.  Hahmo: Jack White</w:t>
      </w:r>
    </w:p>
    <w:p>
      <w:r>
        <w:rPr>
          <w:b/>
        </w:rPr>
        <w:t xml:space="preserve">Tulos</w:t>
      </w:r>
    </w:p>
    <w:p>
      <w:r>
        <w:t xml:space="preserve">Ei ole</w:t>
      </w:r>
    </w:p>
    <w:p>
      <w:r>
        <w:rPr>
          <w:b/>
        </w:rPr>
        <w:t xml:space="preserve">Esimerkki 3.4912</w:t>
      </w:r>
    </w:p>
    <w:p>
      <w:r>
        <w:t xml:space="preserve">Konteksti: Lause: Ei ole: Carol meni konserttiin ystävänsä Amethystin kanssa.  Hahmo: Amethyst</w:t>
      </w:r>
    </w:p>
    <w:p>
      <w:r>
        <w:rPr>
          <w:b/>
        </w:rPr>
        <w:t xml:space="preserve">Tulos</w:t>
      </w:r>
    </w:p>
    <w:p>
      <w:r>
        <w:t xml:space="preserve">nautinto</w:t>
      </w:r>
    </w:p>
    <w:p>
      <w:r>
        <w:rPr>
          <w:b/>
        </w:rPr>
        <w:t xml:space="preserve">Esimerkki 3.4913</w:t>
      </w:r>
    </w:p>
    <w:p>
      <w:r>
        <w:t xml:space="preserve">Konteksti: Carol meni konserttiin ystävänsä Amethystin kanssa.  Lause: He hiipivät yhdessä lavan taakse katsomaan Jack Whitea.  Hahmo: Carol</w:t>
      </w:r>
    </w:p>
    <w:p>
      <w:r>
        <w:rPr>
          <w:b/>
        </w:rPr>
        <w:t xml:space="preserve">Tulos</w:t>
      </w:r>
    </w:p>
    <w:p>
      <w:r>
        <w:t xml:space="preserve">innoissaan</w:t>
      </w:r>
    </w:p>
    <w:p>
      <w:r>
        <w:rPr>
          <w:b/>
        </w:rPr>
        <w:t xml:space="preserve">Tulos</w:t>
      </w:r>
    </w:p>
    <w:p>
      <w:r>
        <w:t xml:space="preserve">kuin tuuletin</w:t>
      </w:r>
    </w:p>
    <w:p>
      <w:r>
        <w:rPr>
          <w:b/>
        </w:rPr>
        <w:t xml:space="preserve">Tulos</w:t>
      </w:r>
    </w:p>
    <w:p>
      <w:r>
        <w:t xml:space="preserve">starstruck</w:t>
      </w:r>
    </w:p>
    <w:p>
      <w:r>
        <w:rPr>
          <w:b/>
        </w:rPr>
        <w:t xml:space="preserve">Tulos</w:t>
      </w:r>
    </w:p>
    <w:p>
      <w:r>
        <w:t xml:space="preserve">on uhka</w:t>
      </w:r>
    </w:p>
    <w:p>
      <w:r>
        <w:rPr>
          <w:b/>
        </w:rPr>
        <w:t xml:space="preserve">Esimerkki 3.4914</w:t>
      </w:r>
    </w:p>
    <w:p>
      <w:r>
        <w:t xml:space="preserve">Konteksti: Carol meni konserttiin ystävänsä Amethystin kanssa.  Lause: He hiipivät yhdessä lavan taakse katsomaan Jack Whitea.  Hahmo: Jack White</w:t>
      </w:r>
    </w:p>
    <w:p>
      <w:r>
        <w:rPr>
          <w:b/>
        </w:rPr>
        <w:t xml:space="preserve">Tulos</w:t>
      </w:r>
    </w:p>
    <w:p>
      <w:r>
        <w:t xml:space="preserve">Ei ole</w:t>
      </w:r>
    </w:p>
    <w:p>
      <w:r>
        <w:rPr>
          <w:b/>
        </w:rPr>
        <w:t xml:space="preserve">Esimerkki 3.4915</w:t>
      </w:r>
    </w:p>
    <w:p>
      <w:r>
        <w:t xml:space="preserve">Konteksti: Carol meni konserttiin ystävänsä Amethystin kanssa.  Lause: He hiipivät yhdessä lavan taakse katsomaan Jack Whitea.  Hahmo: Amethyst</w:t>
      </w:r>
    </w:p>
    <w:p>
      <w:r>
        <w:rPr>
          <w:b/>
        </w:rPr>
        <w:t xml:space="preserve">Tulos</w:t>
      </w:r>
    </w:p>
    <w:p>
      <w:r>
        <w:t xml:space="preserve">innostunut</w:t>
      </w:r>
    </w:p>
    <w:p>
      <w:r>
        <w:rPr>
          <w:b/>
        </w:rPr>
        <w:t xml:space="preserve">Esimerkki 3.4916</w:t>
      </w:r>
    </w:p>
    <w:p>
      <w:r>
        <w:t xml:space="preserve">Konteksti: Carol meni konserttiin ystävänsä Amethystin kanssa. He hiipivät yhdessä lavan taakse nähdäkseen Jack Whiten.  Lause: Jack White huusi ja heitti kitaransa seinää vasten.  Hahmo: Carol</w:t>
      </w:r>
    </w:p>
    <w:p>
      <w:r>
        <w:rPr>
          <w:b/>
        </w:rPr>
        <w:t xml:space="preserve">Tulos</w:t>
      </w:r>
    </w:p>
    <w:p>
      <w:r>
        <w:t xml:space="preserve">hälytys</w:t>
      </w:r>
    </w:p>
    <w:p>
      <w:r>
        <w:rPr>
          <w:b/>
        </w:rPr>
        <w:t xml:space="preserve">Tulos</w:t>
      </w:r>
    </w:p>
    <w:p>
      <w:r>
        <w:t xml:space="preserve">yllättynyt</w:t>
      </w:r>
    </w:p>
    <w:p>
      <w:r>
        <w:rPr>
          <w:b/>
        </w:rPr>
        <w:t xml:space="preserve">Esimerkki 3.4917</w:t>
      </w:r>
    </w:p>
    <w:p>
      <w:r>
        <w:t xml:space="preserve">Konteksti: Carol meni konserttiin ystävänsä Amethystin kanssa. He hiipivät yhdessä lavan taakse nähdäkseen Jack Whiten.  Lause: Jack White huusi ja heitti kitaransa seinää vasten.  Hahmo: Jack White</w:t>
      </w:r>
    </w:p>
    <w:p>
      <w:r>
        <w:rPr>
          <w:b/>
        </w:rPr>
        <w:t xml:space="preserve">Tulos</w:t>
      </w:r>
    </w:p>
    <w:p>
      <w:r>
        <w:t xml:space="preserve">raivostunut</w:t>
      </w:r>
    </w:p>
    <w:p>
      <w:r>
        <w:rPr>
          <w:b/>
        </w:rPr>
        <w:t xml:space="preserve">Tulos</w:t>
      </w:r>
    </w:p>
    <w:p>
      <w:r>
        <w:t xml:space="preserve">vihainen</w:t>
      </w:r>
    </w:p>
    <w:p>
      <w:r>
        <w:rPr>
          <w:b/>
        </w:rPr>
        <w:t xml:space="preserve">Tulos</w:t>
      </w:r>
    </w:p>
    <w:p>
      <w:r>
        <w:t xml:space="preserve">väkivaltainen</w:t>
      </w:r>
    </w:p>
    <w:p>
      <w:r>
        <w:rPr>
          <w:b/>
        </w:rPr>
        <w:t xml:space="preserve">Tulos</w:t>
      </w:r>
    </w:p>
    <w:p>
      <w:r>
        <w:t xml:space="preserve">hullu</w:t>
      </w:r>
    </w:p>
    <w:p>
      <w:r>
        <w:rPr>
          <w:b/>
        </w:rPr>
        <w:t xml:space="preserve">Esimerkki 3.4918</w:t>
      </w:r>
    </w:p>
    <w:p>
      <w:r>
        <w:t xml:space="preserve">Konteksti: Carol meni konserttiin ystävänsä Amethystin kanssa. He hiipivät yhdessä lavan taakse nähdäkseen Jack Whiten.  Lause: Jack White huusi ja heitti kitaransa seinää vasten.  Hahmo: Amethyst</w:t>
      </w:r>
    </w:p>
    <w:p>
      <w:r>
        <w:rPr>
          <w:b/>
        </w:rPr>
        <w:t xml:space="preserve">Tulos</w:t>
      </w:r>
    </w:p>
    <w:p>
      <w:r>
        <w:t xml:space="preserve">peloissaan</w:t>
      </w:r>
    </w:p>
    <w:p>
      <w:r>
        <w:rPr>
          <w:b/>
        </w:rPr>
        <w:t xml:space="preserve">Tulos</w:t>
      </w:r>
    </w:p>
    <w:p>
      <w:r>
        <w:t xml:space="preserve">säikähti</w:t>
      </w:r>
    </w:p>
    <w:p>
      <w:r>
        <w:rPr>
          <w:b/>
        </w:rPr>
        <w:t xml:space="preserve">Tulos</w:t>
      </w:r>
    </w:p>
    <w:p>
      <w:r>
        <w:t xml:space="preserve">peloissaan</w:t>
      </w:r>
    </w:p>
    <w:p>
      <w:r>
        <w:rPr>
          <w:b/>
        </w:rPr>
        <w:t xml:space="preserve">Esimerkki 3.4919</w:t>
      </w:r>
    </w:p>
    <w:p>
      <w:r>
        <w:t xml:space="preserve">Konteksti: Carol meni konserttiin ystävänsä Amethystin kanssa. He hiipivät yhdessä lavan taakse nähdäkseen Jack Whiten. Jack White huusi ja heitti kitaransa seinää vasten.  Lause: Se hajosi miljoonaksi palaseksi.  Hahmo: Carol</w:t>
      </w:r>
    </w:p>
    <w:p>
      <w:r>
        <w:rPr>
          <w:b/>
        </w:rPr>
        <w:t xml:space="preserve">Tulos</w:t>
      </w:r>
    </w:p>
    <w:p>
      <w:r>
        <w:t xml:space="preserve">säikähtää kitaran iskusta</w:t>
      </w:r>
    </w:p>
    <w:p>
      <w:r>
        <w:rPr>
          <w:b/>
        </w:rPr>
        <w:t xml:space="preserve">Tulos</w:t>
      </w:r>
    </w:p>
    <w:p>
      <w:r>
        <w:t xml:space="preserve">hämmästynyt</w:t>
      </w:r>
    </w:p>
    <w:p>
      <w:r>
        <w:rPr>
          <w:b/>
        </w:rPr>
        <w:t xml:space="preserve">Tulos</w:t>
      </w:r>
    </w:p>
    <w:p>
      <w:r>
        <w:t xml:space="preserve">peloissaan</w:t>
      </w:r>
    </w:p>
    <w:p>
      <w:r>
        <w:rPr>
          <w:b/>
        </w:rPr>
        <w:t xml:space="preserve">Esimerkki 3.4920</w:t>
      </w:r>
    </w:p>
    <w:p>
      <w:r>
        <w:t xml:space="preserve">Konteksti: Carol meni konserttiin ystävänsä Amethystin kanssa. He hiipivät yhdessä lavan taakse nähdäkseen Jack Whiten. Jack White huusi ja heitti kitaransa seinää vasten.  Lause: Se hajosi miljoonaksi palaseksi.  Hahmo: Jack White</w:t>
      </w:r>
    </w:p>
    <w:p>
      <w:r>
        <w:rPr>
          <w:b/>
        </w:rPr>
        <w:t xml:space="preserve">Tulos</w:t>
      </w:r>
    </w:p>
    <w:p>
      <w:r>
        <w:t xml:space="preserve">järkyttynyt siitä, että hänen kitaransa hajosi</w:t>
      </w:r>
    </w:p>
    <w:p>
      <w:r>
        <w:rPr>
          <w:b/>
        </w:rPr>
        <w:t xml:space="preserve">Tulos</w:t>
      </w:r>
    </w:p>
    <w:p>
      <w:r>
        <w:t xml:space="preserve">energisoitu</w:t>
      </w:r>
    </w:p>
    <w:p>
      <w:r>
        <w:rPr>
          <w:b/>
        </w:rPr>
        <w:t xml:space="preserve">Esimerkki 3.4921</w:t>
      </w:r>
    </w:p>
    <w:p>
      <w:r>
        <w:t xml:space="preserve">Konteksti: Carol meni konserttiin ystävänsä Amethystin kanssa. He hiipivät yhdessä lavan taakse nähdäkseen Jack Whiten. Jack White huusi ja heitti kitaransa seinää vasten.  Lause: Se hajosi miljoonaksi palaseksi.  Hahmo: Amethyst</w:t>
      </w:r>
    </w:p>
    <w:p>
      <w:r>
        <w:rPr>
          <w:b/>
        </w:rPr>
        <w:t xml:space="preserve">Tulos</w:t>
      </w:r>
    </w:p>
    <w:p>
      <w:r>
        <w:t xml:space="preserve">Ei ole</w:t>
      </w:r>
    </w:p>
    <w:p>
      <w:r>
        <w:rPr>
          <w:b/>
        </w:rPr>
        <w:t xml:space="preserve">Esimerkki 3.4922</w:t>
      </w:r>
    </w:p>
    <w:p>
      <w:r>
        <w:t xml:space="preserve">Konteksti: Carol meni konserttiin ystävänsä Amethystin kanssa. He hiipivät yhdessä lavan taakse nähdäkseen Jack Whiten. Jack White huusi ja heitti kitaransa seinää vasten. Se hajosi miljoonaksi palaseksi.  Lause: Amethyst poimi palan ja yhdessä tytöt juoksivat pois.  Hahmo: Carol</w:t>
      </w:r>
    </w:p>
    <w:p>
      <w:r>
        <w:rPr>
          <w:b/>
        </w:rPr>
        <w:t xml:space="preserve">Tulos</w:t>
      </w:r>
    </w:p>
    <w:p>
      <w:r>
        <w:t xml:space="preserve">innoissaan</w:t>
      </w:r>
    </w:p>
    <w:p>
      <w:r>
        <w:rPr>
          <w:b/>
        </w:rPr>
        <w:t xml:space="preserve">Tulos</w:t>
      </w:r>
    </w:p>
    <w:p>
      <w:r>
        <w:t xml:space="preserve">hämmentynyt</w:t>
      </w:r>
    </w:p>
    <w:p>
      <w:r>
        <w:rPr>
          <w:b/>
        </w:rPr>
        <w:t xml:space="preserve">Esimerkki 3.4923</w:t>
      </w:r>
    </w:p>
    <w:p>
      <w:r>
        <w:t xml:space="preserve">Konteksti: Carol meni konserttiin ystävänsä Amethystin kanssa. He hiipivät yhdessä lavan taakse nähdäkseen Jack Whiten. Jack White huusi ja heitti kitaransa seinää vasten. Se hajosi miljoonaksi palaseksi.  Lause: Amethyst poimi palan ja yhdessä tytöt juoksivat pois.  Hahmo: Jack White</w:t>
      </w:r>
    </w:p>
    <w:p>
      <w:r>
        <w:rPr>
          <w:b/>
        </w:rPr>
        <w:t xml:space="preserve">Tulos</w:t>
      </w:r>
    </w:p>
    <w:p>
      <w:r>
        <w:t xml:space="preserve">järkyttynyt siitä, että hänen kitaransa hajosi</w:t>
      </w:r>
    </w:p>
    <w:p>
      <w:r>
        <w:rPr>
          <w:b/>
        </w:rPr>
        <w:t xml:space="preserve">Esimerkki 3.4924</w:t>
      </w:r>
    </w:p>
    <w:p>
      <w:r>
        <w:t xml:space="preserve">Konteksti: Carol meni konserttiin ystävänsä Amethystin kanssa. He hiipivät yhdessä lavan taakse nähdäkseen Jack Whiten. Jack White huusi ja heitti kitaransa seinää vasten. Se hajosi miljoonaksi palaseksi.  Lause: Amethyst poimi palan ja yhdessä tytöt juoksivat pois.  Hahmo: Amethyst</w:t>
      </w:r>
    </w:p>
    <w:p>
      <w:r>
        <w:rPr>
          <w:b/>
        </w:rPr>
        <w:t xml:space="preserve">Tulos</w:t>
      </w:r>
    </w:p>
    <w:p>
      <w:r>
        <w:t xml:space="preserve">innoissaan.</w:t>
      </w:r>
    </w:p>
    <w:p>
      <w:r>
        <w:rPr>
          <w:b/>
        </w:rPr>
        <w:t xml:space="preserve">Tulos</w:t>
      </w:r>
    </w:p>
    <w:p>
      <w:r>
        <w:t xml:space="preserve">hyvin onnellinen.</w:t>
      </w:r>
    </w:p>
    <w:p>
      <w:r>
        <w:rPr>
          <w:b/>
        </w:rPr>
        <w:t xml:space="preserve">Tulos</w:t>
      </w:r>
    </w:p>
    <w:p>
      <w:r>
        <w:t xml:space="preserve">iloinen.</w:t>
      </w:r>
    </w:p>
    <w:p>
      <w:r>
        <w:rPr>
          <w:b/>
        </w:rPr>
        <w:t xml:space="preserve">Tulos</w:t>
      </w:r>
    </w:p>
    <w:p>
      <w:r>
        <w:t xml:space="preserve">ekstaattinen</w:t>
      </w:r>
    </w:p>
    <w:p>
      <w:r>
        <w:rPr>
          <w:b/>
        </w:rPr>
        <w:t xml:space="preserve">Esimerkki 3.4925</w:t>
      </w:r>
    </w:p>
    <w:p>
      <w:r>
        <w:t xml:space="preserve">Konteksti: Lause: Ei ole: Elliot rakastaa kylmää.  Hahmo: Elliot</w:t>
      </w:r>
    </w:p>
    <w:p>
      <w:r>
        <w:rPr>
          <w:b/>
        </w:rPr>
        <w:t xml:space="preserve">Tulos</w:t>
      </w:r>
    </w:p>
    <w:p>
      <w:r>
        <w:t xml:space="preserve">awe</w:t>
      </w:r>
    </w:p>
    <w:p>
      <w:r>
        <w:rPr>
          <w:b/>
        </w:rPr>
        <w:t xml:space="preserve">Esimerkki 3.4926</w:t>
      </w:r>
    </w:p>
    <w:p>
      <w:r>
        <w:t xml:space="preserve">Konteksti: Elliot rakastaa kylmää.  Lause: Valitettavasti hän asuu Havaijilla.  Hahmo: Elliot</w:t>
      </w:r>
    </w:p>
    <w:p>
      <w:r>
        <w:rPr>
          <w:b/>
        </w:rPr>
        <w:t xml:space="preserve">Tulos</w:t>
      </w:r>
    </w:p>
    <w:p>
      <w:r>
        <w:t xml:space="preserve">kaipuu</w:t>
      </w:r>
    </w:p>
    <w:p>
      <w:r>
        <w:rPr>
          <w:b/>
        </w:rPr>
        <w:t xml:space="preserve">Tulos</w:t>
      </w:r>
    </w:p>
    <w:p>
      <w:r>
        <w:t xml:space="preserve">pettynyt</w:t>
      </w:r>
    </w:p>
    <w:p>
      <w:r>
        <w:rPr>
          <w:b/>
        </w:rPr>
        <w:t xml:space="preserve">Esimerkki 3.4927</w:t>
      </w:r>
    </w:p>
    <w:p>
      <w:r>
        <w:t xml:space="preserve">Konteksti: Elliot rakastaa kylmää. Valitettavasti hän asuu Havaijilla.  Lause: Valmistuttuaan lukiosta hän muutti Alaskaan.  Hahmo: Elliot</w:t>
      </w:r>
    </w:p>
    <w:p>
      <w:r>
        <w:rPr>
          <w:b/>
        </w:rPr>
        <w:t xml:space="preserve">Tulos</w:t>
      </w:r>
    </w:p>
    <w:p>
      <w:r>
        <w:t xml:space="preserve">innoissaan</w:t>
      </w:r>
    </w:p>
    <w:p>
      <w:r>
        <w:rPr>
          <w:b/>
        </w:rPr>
        <w:t xml:space="preserve">Tulos</w:t>
      </w:r>
    </w:p>
    <w:p>
      <w:r>
        <w:t xml:space="preserve">ylpeä</w:t>
      </w:r>
    </w:p>
    <w:p>
      <w:r>
        <w:rPr>
          <w:b/>
        </w:rPr>
        <w:t xml:space="preserve">Esimerkki 3.4928</w:t>
      </w:r>
    </w:p>
    <w:p>
      <w:r>
        <w:t xml:space="preserve">Konteksti: Elliot rakastaa kylmää. Valitettavasti hän asuu Havaijilla. Valmistuttuaan lukiosta hän muutti Alaskaan.  Lause: Hän oli niin onnellinen kylmässä.  Hahmo: Elliot</w:t>
      </w:r>
    </w:p>
    <w:p>
      <w:r>
        <w:rPr>
          <w:b/>
        </w:rPr>
        <w:t xml:space="preserve">Tulos</w:t>
      </w:r>
    </w:p>
    <w:p>
      <w:r>
        <w:t xml:space="preserve">ylpeä</w:t>
      </w:r>
    </w:p>
    <w:p>
      <w:r>
        <w:rPr>
          <w:b/>
        </w:rPr>
        <w:t xml:space="preserve">Tulos</w:t>
      </w:r>
    </w:p>
    <w:p>
      <w:r>
        <w:t xml:space="preserve">iloinen</w:t>
      </w:r>
    </w:p>
    <w:p>
      <w:r>
        <w:rPr>
          <w:b/>
        </w:rPr>
        <w:t xml:space="preserve">Esimerkki 3.4929</w:t>
      </w:r>
    </w:p>
    <w:p>
      <w:r>
        <w:t xml:space="preserve">Konteksti: Elliot rakastaa kylmää. Valitettavasti hän asuu Havaijilla. Valmistuttuaan lukiosta hän muutti Alaskaan. Hän oli niin onnellinen kylmässä.  Lause: Elliott aikoo jäädä Alaskaan ikuisiksi ajoiksi.  Hahmo: Elliot</w:t>
      </w:r>
    </w:p>
    <w:p>
      <w:r>
        <w:rPr>
          <w:b/>
        </w:rPr>
        <w:t xml:space="preserve">Tulos</w:t>
      </w:r>
    </w:p>
    <w:p>
      <w:r>
        <w:t xml:space="preserve">toiveikas</w:t>
      </w:r>
    </w:p>
    <w:p>
      <w:r>
        <w:rPr>
          <w:b/>
        </w:rPr>
        <w:t xml:space="preserve">Tulos</w:t>
      </w:r>
    </w:p>
    <w:p>
      <w:r>
        <w:t xml:space="preserve">ylpeä</w:t>
      </w:r>
    </w:p>
    <w:p>
      <w:r>
        <w:rPr>
          <w:b/>
        </w:rPr>
        <w:t xml:space="preserve">Esimerkki 3.4930</w:t>
      </w:r>
    </w:p>
    <w:p>
      <w:r>
        <w:t xml:space="preserve">Konteksti: Lause: Ei ole: Tim oli huono rahan kanssa.  Hahmo: Tim</w:t>
      </w:r>
    </w:p>
    <w:p>
      <w:r>
        <w:rPr>
          <w:b/>
        </w:rPr>
        <w:t xml:space="preserve">Tulos</w:t>
      </w:r>
    </w:p>
    <w:p>
      <w:r>
        <w:t xml:space="preserve">järkyttynyt</w:t>
      </w:r>
    </w:p>
    <w:p>
      <w:r>
        <w:rPr>
          <w:b/>
        </w:rPr>
        <w:t xml:space="preserve">Tulos</w:t>
      </w:r>
    </w:p>
    <w:p>
      <w:r>
        <w:t xml:space="preserve">huolestunut</w:t>
      </w:r>
    </w:p>
    <w:p>
      <w:r>
        <w:rPr>
          <w:b/>
        </w:rPr>
        <w:t xml:space="preserve">Tulos</w:t>
      </w:r>
    </w:p>
    <w:p>
      <w:r>
        <w:t xml:space="preserve">holtiton</w:t>
      </w:r>
    </w:p>
    <w:p>
      <w:r>
        <w:rPr>
          <w:b/>
        </w:rPr>
        <w:t xml:space="preserve">Esimerkki 3.4931</w:t>
      </w:r>
    </w:p>
    <w:p>
      <w:r>
        <w:t xml:space="preserve">Konteksti: Tim oli huono rahan kanssa.  Lause: Hän ei tajunnut, että hänellä oli niin vähän rahaa pankissa.  Hahmo: Tim</w:t>
      </w:r>
    </w:p>
    <w:p>
      <w:r>
        <w:rPr>
          <w:b/>
        </w:rPr>
        <w:t xml:space="preserve">Tulos</w:t>
      </w:r>
    </w:p>
    <w:p>
      <w:r>
        <w:t xml:space="preserve">huolestunut</w:t>
      </w:r>
    </w:p>
    <w:p>
      <w:r>
        <w:rPr>
          <w:b/>
        </w:rPr>
        <w:t xml:space="preserve">Esimerkki 3.4932</w:t>
      </w:r>
    </w:p>
    <w:p>
      <w:r>
        <w:t xml:space="preserve">Konteksti: Tim oli huono rahan kanssa. Hän ei tiennyt, että hänellä oli niin vähän rahaa pankissa.  Lause: Hän kävi tilinsä läpi useita kertoja.  Hahmo: Tim</w:t>
      </w:r>
    </w:p>
    <w:p>
      <w:r>
        <w:rPr>
          <w:b/>
        </w:rPr>
        <w:t xml:space="preserve">Tulos</w:t>
      </w:r>
    </w:p>
    <w:p>
      <w:r>
        <w:t xml:space="preserve">hämmentynyt</w:t>
      </w:r>
    </w:p>
    <w:p>
      <w:r>
        <w:rPr>
          <w:b/>
        </w:rPr>
        <w:t xml:space="preserve">Tulos</w:t>
      </w:r>
    </w:p>
    <w:p>
      <w:r>
        <w:t xml:space="preserve">epävarma siitä, mitä tehdä</w:t>
      </w:r>
    </w:p>
    <w:p>
      <w:r>
        <w:rPr>
          <w:b/>
        </w:rPr>
        <w:t xml:space="preserve">Tulos</w:t>
      </w:r>
    </w:p>
    <w:p>
      <w:r>
        <w:t xml:space="preserve">ärsyyntynyt</w:t>
      </w:r>
    </w:p>
    <w:p>
      <w:r>
        <w:rPr>
          <w:b/>
        </w:rPr>
        <w:t xml:space="preserve">Tulos</w:t>
      </w:r>
    </w:p>
    <w:p>
      <w:r>
        <w:t xml:space="preserve">hermostunut</w:t>
      </w:r>
    </w:p>
    <w:p>
      <w:r>
        <w:rPr>
          <w:b/>
        </w:rPr>
        <w:t xml:space="preserve">Esimerkki 3.4933</w:t>
      </w:r>
    </w:p>
    <w:p>
      <w:r>
        <w:t xml:space="preserve">Konteksti: Tim oli huono rahan kanssa. Hän ei tiennyt, että hänellä oli niin vähän rahaa pankissa. Hän kävi tilinsä läpi useita kertoja.  Lause: Ylitysmaksuja kertyi satoja.  Hahmo: Tim</w:t>
      </w:r>
    </w:p>
    <w:p>
      <w:r>
        <w:rPr>
          <w:b/>
        </w:rPr>
        <w:t xml:space="preserve">Tulos</w:t>
      </w:r>
    </w:p>
    <w:p>
      <w:r>
        <w:t xml:space="preserve">avuton</w:t>
      </w:r>
    </w:p>
    <w:p>
      <w:r>
        <w:rPr>
          <w:b/>
        </w:rPr>
        <w:t xml:space="preserve">Tulos</w:t>
      </w:r>
    </w:p>
    <w:p>
      <w:r>
        <w:t xml:space="preserve">yllättynyt</w:t>
      </w:r>
    </w:p>
    <w:p>
      <w:r>
        <w:rPr>
          <w:b/>
        </w:rPr>
        <w:t xml:space="preserve">Tulos</w:t>
      </w:r>
    </w:p>
    <w:p>
      <w:r>
        <w:t xml:space="preserve">hukkua</w:t>
      </w:r>
    </w:p>
    <w:p>
      <w:r>
        <w:rPr>
          <w:b/>
        </w:rPr>
        <w:t xml:space="preserve">Esimerkki 3.4934</w:t>
      </w:r>
    </w:p>
    <w:p>
      <w:r>
        <w:t xml:space="preserve">Konteksti: Tim oli huono rahan kanssa. Hän ei tiennyt, että hänellä oli niin vähän rahaa pankissa. Hän kävi tilinsä läpi useita kertoja. Yliviivausmaksuja kertyi satoja.  Lause: Hän ei koskaan pystynyt maksamaan sitä takaisin.  Hahmo: Hän ei pystynyt maksamaan sitä takaisin: Tim</w:t>
      </w:r>
    </w:p>
    <w:p>
      <w:r>
        <w:rPr>
          <w:b/>
        </w:rPr>
        <w:t xml:space="preserve">Tulos</w:t>
      </w:r>
    </w:p>
    <w:p>
      <w:r>
        <w:t xml:space="preserve">suru</w:t>
      </w:r>
    </w:p>
    <w:p>
      <w:r>
        <w:rPr>
          <w:b/>
        </w:rPr>
        <w:t xml:space="preserve">Tulos</w:t>
      </w:r>
    </w:p>
    <w:p>
      <w:r>
        <w:t xml:space="preserve">hukkua</w:t>
      </w:r>
    </w:p>
    <w:p>
      <w:r>
        <w:rPr>
          <w:b/>
        </w:rPr>
        <w:t xml:space="preserve">Esimerkki 3.4935</w:t>
      </w:r>
    </w:p>
    <w:p>
      <w:r>
        <w:t xml:space="preserve">Konteksti: Lause: Ei ole: Katen äiti osti uuden talon.  Hahmo: Katen äiti</w:t>
      </w:r>
    </w:p>
    <w:p>
      <w:r>
        <w:rPr>
          <w:b/>
        </w:rPr>
        <w:t xml:space="preserve">Tulos</w:t>
      </w:r>
    </w:p>
    <w:p>
      <w:r>
        <w:t xml:space="preserve">innoissaan</w:t>
      </w:r>
    </w:p>
    <w:p>
      <w:r>
        <w:rPr>
          <w:b/>
        </w:rPr>
        <w:t xml:space="preserve">Tulos</w:t>
      </w:r>
    </w:p>
    <w:p>
      <w:r>
        <w:t xml:space="preserve">innostunut</w:t>
      </w:r>
    </w:p>
    <w:p>
      <w:r>
        <w:rPr>
          <w:b/>
        </w:rPr>
        <w:t xml:space="preserve">Esimerkki 3.4936</w:t>
      </w:r>
    </w:p>
    <w:p>
      <w:r>
        <w:t xml:space="preserve">Konteksti: Katen äiti osti uuden talon.  Lause: Talo oli vanhempi.  Hahmo: Katen äiti</w:t>
      </w:r>
    </w:p>
    <w:p>
      <w:r>
        <w:rPr>
          <w:b/>
        </w:rPr>
        <w:t xml:space="preserve">Tulos</w:t>
      </w:r>
    </w:p>
    <w:p>
      <w:r>
        <w:t xml:space="preserve">sisältö</w:t>
      </w:r>
    </w:p>
    <w:p>
      <w:r>
        <w:rPr>
          <w:b/>
        </w:rPr>
        <w:t xml:space="preserve">Esimerkki 3.4937</w:t>
      </w:r>
    </w:p>
    <w:p>
      <w:r>
        <w:t xml:space="preserve">Konteksti: Katen äiti osti uuden talon. Talo oli vanhempi.  Lause: Se ei ollut hyvässä kunnossa.  Hahmo: Katen äiti</w:t>
      </w:r>
    </w:p>
    <w:p>
      <w:r>
        <w:rPr>
          <w:b/>
        </w:rPr>
        <w:t xml:space="preserve">Tulos</w:t>
      </w:r>
    </w:p>
    <w:p>
      <w:r>
        <w:t xml:space="preserve">Ei ole</w:t>
      </w:r>
    </w:p>
    <w:p>
      <w:r>
        <w:rPr>
          <w:b/>
        </w:rPr>
        <w:t xml:space="preserve">Esimerkki 3.4938</w:t>
      </w:r>
    </w:p>
    <w:p>
      <w:r>
        <w:t xml:space="preserve">Konteksti: Katen äiti osti uuden talon. Talo oli vanhempi. Se ei ollut hyvässä kunnossa.  Lause: Se tarvitsi paljon työtä.  Hahmo: Katen äiti</w:t>
      </w:r>
    </w:p>
    <w:p>
      <w:r>
        <w:rPr>
          <w:b/>
        </w:rPr>
        <w:t xml:space="preserve">Tulos</w:t>
      </w:r>
    </w:p>
    <w:p>
      <w:r>
        <w:t xml:space="preserve">stressaantunut</w:t>
      </w:r>
    </w:p>
    <w:p>
      <w:r>
        <w:rPr>
          <w:b/>
        </w:rPr>
        <w:t xml:space="preserve">Tulos</w:t>
      </w:r>
    </w:p>
    <w:p>
      <w:r>
        <w:t xml:space="preserve">hukkua</w:t>
      </w:r>
    </w:p>
    <w:p>
      <w:r>
        <w:rPr>
          <w:b/>
        </w:rPr>
        <w:t xml:space="preserve">Esimerkki 3.4939</w:t>
      </w:r>
    </w:p>
    <w:p>
      <w:r>
        <w:t xml:space="preserve">Konteksti: Katen äiti osti uuden talon. Talo oli vanhempi. Se ei ollut hyvässä kunnossa. Se tarvitsi paljon töitä.  Lause: Mutta hän oli innostunut tekemään korjaukset itse.  Hahmo: Katen äiti</w:t>
      </w:r>
    </w:p>
    <w:p>
      <w:r>
        <w:rPr>
          <w:b/>
        </w:rPr>
        <w:t xml:space="preserve">Tulos</w:t>
      </w:r>
    </w:p>
    <w:p>
      <w:r>
        <w:t xml:space="preserve">innoissaan</w:t>
      </w:r>
    </w:p>
    <w:p>
      <w:r>
        <w:rPr>
          <w:b/>
        </w:rPr>
        <w:t xml:space="preserve">Tulos</w:t>
      </w:r>
    </w:p>
    <w:p>
      <w:r>
        <w:t xml:space="preserve">energinen</w:t>
      </w:r>
    </w:p>
    <w:p>
      <w:r>
        <w:rPr>
          <w:b/>
        </w:rPr>
        <w:t xml:space="preserve">Tulos</w:t>
      </w:r>
    </w:p>
    <w:p>
      <w:r>
        <w:t xml:space="preserve">innoissaan</w:t>
      </w:r>
    </w:p>
    <w:p>
      <w:r>
        <w:rPr>
          <w:b/>
        </w:rPr>
        <w:t xml:space="preserve">Esimerkki 3.4940</w:t>
      </w:r>
    </w:p>
    <w:p>
      <w:r>
        <w:t xml:space="preserve">Konteksti: Lause: Ei ole: Tom oli uimassa alasti ystäviensä kanssa.  Hahmo: Tomin ystävät</w:t>
      </w:r>
    </w:p>
    <w:p>
      <w:r>
        <w:rPr>
          <w:b/>
        </w:rPr>
        <w:t xml:space="preserve">Tulos</w:t>
      </w:r>
    </w:p>
    <w:p>
      <w:r>
        <w:t xml:space="preserve">herätti</w:t>
      </w:r>
    </w:p>
    <w:p>
      <w:r>
        <w:rPr>
          <w:b/>
        </w:rPr>
        <w:t xml:space="preserve">Tulos</w:t>
      </w:r>
    </w:p>
    <w:p>
      <w:r>
        <w:t xml:space="preserve">ennakointi</w:t>
      </w:r>
    </w:p>
    <w:p>
      <w:r>
        <w:rPr>
          <w:b/>
        </w:rPr>
        <w:t xml:space="preserve">Esimerkki 3.4941</w:t>
      </w:r>
    </w:p>
    <w:p>
      <w:r>
        <w:t xml:space="preserve">Konteksti: Lause: Ei ole: Tom oli uimassa alasti ystäviensä kanssa.  Hahmo: Tom</w:t>
      </w:r>
    </w:p>
    <w:p>
      <w:r>
        <w:rPr>
          <w:b/>
        </w:rPr>
        <w:t xml:space="preserve">Tulos</w:t>
      </w:r>
    </w:p>
    <w:p>
      <w:r>
        <w:t xml:space="preserve">innoissaan</w:t>
      </w:r>
    </w:p>
    <w:p>
      <w:r>
        <w:rPr>
          <w:b/>
        </w:rPr>
        <w:t xml:space="preserve">Tulos</w:t>
      </w:r>
    </w:p>
    <w:p>
      <w:r>
        <w:t xml:space="preserve">ilmainen</w:t>
      </w:r>
    </w:p>
    <w:p>
      <w:r>
        <w:rPr>
          <w:b/>
        </w:rPr>
        <w:t xml:space="preserve">Esimerkki 3.4942</w:t>
      </w:r>
    </w:p>
    <w:p>
      <w:r>
        <w:t xml:space="preserve">Konteksti: Tom oli uimassa alasti ystäviensä kanssa.  Lause: He kaikki pääsivät ulos ennen häntä.  Hahmo: Tomin ystävät</w:t>
      </w:r>
    </w:p>
    <w:p>
      <w:r>
        <w:rPr>
          <w:b/>
        </w:rPr>
        <w:t xml:space="preserve">Tulos</w:t>
      </w:r>
    </w:p>
    <w:p>
      <w:r>
        <w:t xml:space="preserve">onnellinen</w:t>
      </w:r>
    </w:p>
    <w:p>
      <w:r>
        <w:rPr>
          <w:b/>
        </w:rPr>
        <w:t xml:space="preserve">Tulos</w:t>
      </w:r>
    </w:p>
    <w:p>
      <w:r>
        <w:t xml:space="preserve">estoton</w:t>
      </w:r>
    </w:p>
    <w:p>
      <w:r>
        <w:rPr>
          <w:b/>
        </w:rPr>
        <w:t xml:space="preserve">Esimerkki 3.4943</w:t>
      </w:r>
    </w:p>
    <w:p>
      <w:r>
        <w:t xml:space="preserve">Konteksti: Tom oli uimassa alasti ystäviensä kanssa.  Lause: He kaikki pääsivät ulos ennen häntä.  Hahmo: Tom</w:t>
      </w:r>
    </w:p>
    <w:p>
      <w:r>
        <w:rPr>
          <w:b/>
        </w:rPr>
        <w:t xml:space="preserve">Tulos</w:t>
      </w:r>
    </w:p>
    <w:p>
      <w:r>
        <w:t xml:space="preserve">hämmentää</w:t>
      </w:r>
    </w:p>
    <w:p>
      <w:r>
        <w:rPr>
          <w:b/>
        </w:rPr>
        <w:t xml:space="preserve">Tulos</w:t>
      </w:r>
    </w:p>
    <w:p>
      <w:r>
        <w:t xml:space="preserve">järkyttynyt</w:t>
      </w:r>
    </w:p>
    <w:p>
      <w:r>
        <w:rPr>
          <w:b/>
        </w:rPr>
        <w:t xml:space="preserve">Esimerkki 3.4944</w:t>
      </w:r>
    </w:p>
    <w:p>
      <w:r>
        <w:t xml:space="preserve">Konteksti: Tom oli uimassa alasti ystäviensä kanssa. He kaikki pääsivät ulos ennen häntä.  Lause: Hänen ystävänsä varastivat hänen pyyhkeensä ja vaatteensa.  Hahmo: Tomin ystävät</w:t>
      </w:r>
    </w:p>
    <w:p>
      <w:r>
        <w:rPr>
          <w:b/>
        </w:rPr>
        <w:t xml:space="preserve">Tulos</w:t>
      </w:r>
    </w:p>
    <w:p>
      <w:r>
        <w:t xml:space="preserve">ärsyyntynyt</w:t>
      </w:r>
    </w:p>
    <w:p>
      <w:r>
        <w:rPr>
          <w:b/>
        </w:rPr>
        <w:t xml:space="preserve">Tulos</w:t>
      </w:r>
    </w:p>
    <w:p>
      <w:r>
        <w:t xml:space="preserve">leikkisä</w:t>
      </w:r>
    </w:p>
    <w:p>
      <w:r>
        <w:rPr>
          <w:b/>
        </w:rPr>
        <w:t xml:space="preserve">Tulos</w:t>
      </w:r>
    </w:p>
    <w:p>
      <w:r>
        <w:t xml:space="preserve">tyytymätön</w:t>
      </w:r>
    </w:p>
    <w:p>
      <w:r>
        <w:rPr>
          <w:b/>
        </w:rPr>
        <w:t xml:space="preserve">Esimerkki 3.4945</w:t>
      </w:r>
    </w:p>
    <w:p>
      <w:r>
        <w:t xml:space="preserve">Konteksti: Tom oli uimassa alasti ystäviensä kanssa. He kaikki pääsivät ulos ennen häntä.  Lause: Hänen ystävänsä varastivat hänen pyyhkeensä ja vaatteensa.  Hahmo: Tom</w:t>
      </w:r>
    </w:p>
    <w:p>
      <w:r>
        <w:rPr>
          <w:b/>
        </w:rPr>
        <w:t xml:space="preserve">Tulos</w:t>
      </w:r>
    </w:p>
    <w:p>
      <w:r>
        <w:t xml:space="preserve">pelkää</w:t>
      </w:r>
    </w:p>
    <w:p>
      <w:r>
        <w:rPr>
          <w:b/>
        </w:rPr>
        <w:t xml:space="preserve">Tulos</w:t>
      </w:r>
    </w:p>
    <w:p>
      <w:r>
        <w:t xml:space="preserve">vihainen</w:t>
      </w:r>
    </w:p>
    <w:p>
      <w:r>
        <w:rPr>
          <w:b/>
        </w:rPr>
        <w:t xml:space="preserve">Esimerkki 3.4946</w:t>
      </w:r>
    </w:p>
    <w:p>
      <w:r>
        <w:t xml:space="preserve">Konteksti: Tom oli uimassa alasti ystäviensä kanssa. He kaikki pääsivät ulos ennen häntä. Hänen ystävänsä varastivat hänen pyyhkeensä ja vaatteensa.  Lause: Tomin piti juosta ulos hakemaan ne.  Hahmo: Tomin ystävät</w:t>
      </w:r>
    </w:p>
    <w:p>
      <w:r>
        <w:rPr>
          <w:b/>
        </w:rPr>
        <w:t xml:space="preserve">Tulos</w:t>
      </w:r>
    </w:p>
    <w:p>
      <w:r>
        <w:t xml:space="preserve">kepposteleva</w:t>
      </w:r>
    </w:p>
    <w:p>
      <w:r>
        <w:rPr>
          <w:b/>
        </w:rPr>
        <w:t xml:space="preserve">Tulos</w:t>
      </w:r>
    </w:p>
    <w:p>
      <w:r>
        <w:t xml:space="preserve">huvittunut</w:t>
      </w:r>
    </w:p>
    <w:p>
      <w:r>
        <w:rPr>
          <w:b/>
        </w:rPr>
        <w:t xml:space="preserve">Esimerkki 3.4947</w:t>
      </w:r>
    </w:p>
    <w:p>
      <w:r>
        <w:t xml:space="preserve">Konteksti: Tom oli uimassa alasti ystäviensä kanssa. He kaikki pääsivät ulos ennen häntä. Hänen ystävänsä varastivat hänen pyyhkeensä ja vaatteensa.  Lause: Tomin piti juosta ulos hakemaan ne.  Hahmo: Tom</w:t>
      </w:r>
    </w:p>
    <w:p>
      <w:r>
        <w:rPr>
          <w:b/>
        </w:rPr>
        <w:t xml:space="preserve">Tulos</w:t>
      </w:r>
    </w:p>
    <w:p>
      <w:r>
        <w:t xml:space="preserve">järkyttynyt</w:t>
      </w:r>
    </w:p>
    <w:p>
      <w:r>
        <w:rPr>
          <w:b/>
        </w:rPr>
        <w:t xml:space="preserve">Tulos</w:t>
      </w:r>
    </w:p>
    <w:p>
      <w:r>
        <w:t xml:space="preserve">hämmentynyt</w:t>
      </w:r>
    </w:p>
    <w:p>
      <w:r>
        <w:rPr>
          <w:b/>
        </w:rPr>
        <w:t xml:space="preserve">Tulos</w:t>
      </w:r>
    </w:p>
    <w:p>
      <w:r>
        <w:t xml:space="preserve">haavoittuva</w:t>
      </w:r>
    </w:p>
    <w:p>
      <w:r>
        <w:rPr>
          <w:b/>
        </w:rPr>
        <w:t xml:space="preserve">Tulos</w:t>
      </w:r>
    </w:p>
    <w:p>
      <w:r>
        <w:t xml:space="preserve">häpeissäni</w:t>
      </w:r>
    </w:p>
    <w:p>
      <w:r>
        <w:rPr>
          <w:b/>
        </w:rPr>
        <w:t xml:space="preserve">Esimerkki 3.4948</w:t>
      </w:r>
    </w:p>
    <w:p>
      <w:r>
        <w:t xml:space="preserve">Konteksti: Tom oli uimassa alasti ystäviensä kanssa. He kaikki pääsivät ulos ennen häntä. Hänen ystävänsä varastivat hänen pyyhkeensä ja vaatteensa. Tomin oli juostava hakemaan ne.  Lause: Kaikki nauroivat.  Hahmo: Tomin ystävät</w:t>
      </w:r>
    </w:p>
    <w:p>
      <w:r>
        <w:rPr>
          <w:b/>
        </w:rPr>
        <w:t xml:space="preserve">Tulos</w:t>
      </w:r>
    </w:p>
    <w:p>
      <w:r>
        <w:t xml:space="preserve">pilkkaaminen</w:t>
      </w:r>
    </w:p>
    <w:p>
      <w:r>
        <w:rPr>
          <w:b/>
        </w:rPr>
        <w:t xml:space="preserve">Tulos</w:t>
      </w:r>
    </w:p>
    <w:p>
      <w:r>
        <w:t xml:space="preserve">itsetietoinen</w:t>
      </w:r>
    </w:p>
    <w:p>
      <w:r>
        <w:rPr>
          <w:b/>
        </w:rPr>
        <w:t xml:space="preserve">Esimerkki 3.4949</w:t>
      </w:r>
    </w:p>
    <w:p>
      <w:r>
        <w:t xml:space="preserve">Konteksti: Tom oli uimassa alasti ystäviensä kanssa. He kaikki pääsivät ulos ennen häntä. Hänen ystävänsä varastivat hänen pyyhkeensä ja vaatteensa. Tomin oli juostava hakemaan ne.  Lause: Kaikki nauroivat.  Hahmo: Tom</w:t>
      </w:r>
    </w:p>
    <w:p>
      <w:r>
        <w:rPr>
          <w:b/>
        </w:rPr>
        <w:t xml:space="preserve">Tulos</w:t>
      </w:r>
    </w:p>
    <w:p>
      <w:r>
        <w:t xml:space="preserve">hämmentynyt</w:t>
      </w:r>
    </w:p>
    <w:p>
      <w:r>
        <w:rPr>
          <w:b/>
        </w:rPr>
        <w:t xml:space="preserve">Tulos</w:t>
      </w:r>
    </w:p>
    <w:p>
      <w:r>
        <w:t xml:space="preserve">nolostuneena puutteellisesta pukeutumisestaan -</w:t>
      </w:r>
    </w:p>
    <w:p>
      <w:r>
        <w:rPr>
          <w:b/>
        </w:rPr>
        <w:t xml:space="preserve">Esimerkki 3.4950</w:t>
      </w:r>
    </w:p>
    <w:p>
      <w:r>
        <w:t xml:space="preserve">Konteksti: Lause: Ei ole: Timillä oli vatsaongelmia.  Hahmo: Tim</w:t>
      </w:r>
    </w:p>
    <w:p>
      <w:r>
        <w:rPr>
          <w:b/>
        </w:rPr>
        <w:t xml:space="preserve">Tulos</w:t>
      </w:r>
    </w:p>
    <w:p>
      <w:r>
        <w:t xml:space="preserve">huolestunut</w:t>
      </w:r>
    </w:p>
    <w:p>
      <w:r>
        <w:rPr>
          <w:b/>
        </w:rPr>
        <w:t xml:space="preserve">Tulos</w:t>
      </w:r>
    </w:p>
    <w:p>
      <w:r>
        <w:t xml:space="preserve">sairas</w:t>
      </w:r>
    </w:p>
    <w:p>
      <w:r>
        <w:rPr>
          <w:b/>
        </w:rPr>
        <w:t xml:space="preserve">Esimerkki 3.4951</w:t>
      </w:r>
    </w:p>
    <w:p>
      <w:r>
        <w:t xml:space="preserve">Konteksti: Lause: Ei ole: Timillä oli vatsaongelmia.  Hahmo: Timin pomo</w:t>
      </w:r>
    </w:p>
    <w:p>
      <w:r>
        <w:rPr>
          <w:b/>
        </w:rPr>
        <w:t xml:space="preserve">Tulos</w:t>
      </w:r>
    </w:p>
    <w:p>
      <w:r>
        <w:t xml:space="preserve">Ei ole</w:t>
      </w:r>
    </w:p>
    <w:p>
      <w:r>
        <w:rPr>
          <w:b/>
        </w:rPr>
        <w:t xml:space="preserve">Esimerkki 3.4952</w:t>
      </w:r>
    </w:p>
    <w:p>
      <w:r>
        <w:t xml:space="preserve">Konteksti: Timillä oli vatsaongelmia.  Lause: Hän joutui jatkuvasti käymään vessassa.  Hahmo: Tim</w:t>
      </w:r>
    </w:p>
    <w:p>
      <w:r>
        <w:rPr>
          <w:b/>
        </w:rPr>
        <w:t xml:space="preserve">Tulos</w:t>
      </w:r>
    </w:p>
    <w:p>
      <w:r>
        <w:t xml:space="preserve">ill</w:t>
      </w:r>
    </w:p>
    <w:p>
      <w:r>
        <w:rPr>
          <w:b/>
        </w:rPr>
        <w:t xml:space="preserve">Esimerkki 3.4953</w:t>
      </w:r>
    </w:p>
    <w:p>
      <w:r>
        <w:t xml:space="preserve">Konteksti: Timillä oli vatsaongelmia.  Lause: Hän joutui jatkuvasti käymään vessassa.  Hahmo: Timin pomo</w:t>
      </w:r>
    </w:p>
    <w:p>
      <w:r>
        <w:rPr>
          <w:b/>
        </w:rPr>
        <w:t xml:space="preserve">Tulos</w:t>
      </w:r>
    </w:p>
    <w:p>
      <w:r>
        <w:t xml:space="preserve">Ei ole</w:t>
      </w:r>
    </w:p>
    <w:p>
      <w:r>
        <w:rPr>
          <w:b/>
        </w:rPr>
        <w:t xml:space="preserve">Esimerkki 3.4954</w:t>
      </w:r>
    </w:p>
    <w:p>
      <w:r>
        <w:t xml:space="preserve">Konteksti: Timillä oli vatsaongelmia. Hänen täytyi jatkuvasti käydä vessassa.  Lause: Valitettavasti hänen piti pian olla töissä.  Hahmo: Tim</w:t>
      </w:r>
    </w:p>
    <w:p>
      <w:r>
        <w:rPr>
          <w:b/>
        </w:rPr>
        <w:t xml:space="preserve">Tulos</w:t>
      </w:r>
    </w:p>
    <w:p>
      <w:r>
        <w:t xml:space="preserve">kauhea</w:t>
      </w:r>
    </w:p>
    <w:p>
      <w:r>
        <w:rPr>
          <w:b/>
        </w:rPr>
        <w:t xml:space="preserve">Tulos</w:t>
      </w:r>
    </w:p>
    <w:p>
      <w:r>
        <w:t xml:space="preserve">kuin jäädä kotiin</w:t>
      </w:r>
    </w:p>
    <w:p>
      <w:r>
        <w:rPr>
          <w:b/>
        </w:rPr>
        <w:t xml:space="preserve">Tulos</w:t>
      </w:r>
    </w:p>
    <w:p>
      <w:r>
        <w:t xml:space="preserve">sairas</w:t>
      </w:r>
    </w:p>
    <w:p>
      <w:r>
        <w:rPr>
          <w:b/>
        </w:rPr>
        <w:t xml:space="preserve">Esimerkki 3.4955</w:t>
      </w:r>
    </w:p>
    <w:p>
      <w:r>
        <w:t xml:space="preserve">Konteksti: Timillä oli vatsaongelmia. Hänen täytyi jatkuvasti käydä vessassa.  Lause: Valitettavasti hänen piti pian olla töissä.  Hahmo: Timin pomo</w:t>
      </w:r>
    </w:p>
    <w:p>
      <w:r>
        <w:rPr>
          <w:b/>
        </w:rPr>
        <w:t xml:space="preserve">Tulos</w:t>
      </w:r>
    </w:p>
    <w:p>
      <w:r>
        <w:t xml:space="preserve">Ei ole</w:t>
      </w:r>
    </w:p>
    <w:p>
      <w:r>
        <w:rPr>
          <w:b/>
        </w:rPr>
        <w:t xml:space="preserve">Esimerkki 3.4956</w:t>
      </w:r>
    </w:p>
    <w:p>
      <w:r>
        <w:t xml:space="preserve">Konteksti: Timillä oli vatsaongelmia. Hänen täytyi jatkuvasti käydä vessassa. Valitettavasti hänen piti pian mennä töihin.  Lause: Siellä hän kävi jatkuvasti vessassa.  Hahmo: Tim</w:t>
      </w:r>
    </w:p>
    <w:p>
      <w:r>
        <w:rPr>
          <w:b/>
        </w:rPr>
        <w:t xml:space="preserve">Tulos</w:t>
      </w:r>
    </w:p>
    <w:p>
      <w:r>
        <w:t xml:space="preserve">queazy</w:t>
      </w:r>
    </w:p>
    <w:p>
      <w:r>
        <w:rPr>
          <w:b/>
        </w:rPr>
        <w:t xml:space="preserve">Tulos</w:t>
      </w:r>
    </w:p>
    <w:p>
      <w:r>
        <w:t xml:space="preserve">sairas</w:t>
      </w:r>
    </w:p>
    <w:p>
      <w:r>
        <w:rPr>
          <w:b/>
        </w:rPr>
        <w:t xml:space="preserve">Esimerkki 3.4957</w:t>
      </w:r>
    </w:p>
    <w:p>
      <w:r>
        <w:t xml:space="preserve">Konteksti: Timillä oli vatsaongelmia. Hänen täytyi jatkuvasti käydä vessassa. Valitettavasti hänen piti pian mennä töihin.  Lause: Siellä hän kävi jatkuvasti vessassa.  Hahmo: Timin pomo</w:t>
      </w:r>
    </w:p>
    <w:p>
      <w:r>
        <w:rPr>
          <w:b/>
        </w:rPr>
        <w:t xml:space="preserve">Tulos</w:t>
      </w:r>
    </w:p>
    <w:p>
      <w:r>
        <w:t xml:space="preserve">Ei ole</w:t>
      </w:r>
    </w:p>
    <w:p>
      <w:r>
        <w:rPr>
          <w:b/>
        </w:rPr>
        <w:t xml:space="preserve">Esimerkki 3.4958</w:t>
      </w:r>
    </w:p>
    <w:p>
      <w:r>
        <w:t xml:space="preserve">Konteksti: Timillä oli vatsaongelmia. Hänen täytyi jatkuvasti käydä vessassa. Valitettavasti hänen piti pian mennä töihin. Sinne päästyään hän kävi jatkuvasti vessassa.  Lause: Hän joutui sen takia vaikeuksiin pomonsa kanssa.  Hahmo: Tim</w:t>
      </w:r>
    </w:p>
    <w:p>
      <w:r>
        <w:rPr>
          <w:b/>
        </w:rPr>
        <w:t xml:space="preserve">Tulos</w:t>
      </w:r>
    </w:p>
    <w:p>
      <w:r>
        <w:t xml:space="preserve">embarrasse</w:t>
      </w:r>
    </w:p>
    <w:p>
      <w:r>
        <w:rPr>
          <w:b/>
        </w:rPr>
        <w:t xml:space="preserve">Tulos</w:t>
      </w:r>
    </w:p>
    <w:p>
      <w:r>
        <w:t xml:space="preserve">sa</w:t>
      </w:r>
    </w:p>
    <w:p>
      <w:r>
        <w:rPr>
          <w:b/>
        </w:rPr>
        <w:t xml:space="preserve">Tulos</w:t>
      </w:r>
    </w:p>
    <w:p>
      <w:r>
        <w:t xml:space="preserve">koska hän joutui käymään vessassa</w:t>
      </w:r>
    </w:p>
    <w:p>
      <w:r>
        <w:rPr>
          <w:b/>
        </w:rPr>
        <w:t xml:space="preserve">Tulos</w:t>
      </w:r>
    </w:p>
    <w:p>
      <w:r>
        <w:t xml:space="preserve">huolestunut</w:t>
      </w:r>
    </w:p>
    <w:p>
      <w:r>
        <w:rPr>
          <w:b/>
        </w:rPr>
        <w:t xml:space="preserve">Tulos</w:t>
      </w:r>
    </w:p>
    <w:p>
      <w:r>
        <w:t xml:space="preserve">koska hänelle annettiin nuhteita</w:t>
      </w:r>
    </w:p>
    <w:p>
      <w:r>
        <w:rPr>
          <w:b/>
        </w:rPr>
        <w:t xml:space="preserve">Tulos</w:t>
      </w:r>
    </w:p>
    <w:p>
      <w:r>
        <w:t xml:space="preserve">angr</w:t>
      </w:r>
    </w:p>
    <w:p>
      <w:r>
        <w:rPr>
          <w:b/>
        </w:rPr>
        <w:t xml:space="preserve">Tulos</w:t>
      </w:r>
    </w:p>
    <w:p>
      <w:r>
        <w:t xml:space="preserve">sairas</w:t>
      </w:r>
    </w:p>
    <w:p>
      <w:r>
        <w:rPr>
          <w:b/>
        </w:rPr>
        <w:t xml:space="preserve">Tulos</w:t>
      </w:r>
    </w:p>
    <w:p>
      <w:r>
        <w:t xml:space="preserve">koska se ei ollut hänen syynsä, että hän oli sairas.</w:t>
      </w:r>
    </w:p>
    <w:p>
      <w:r>
        <w:rPr>
          <w:b/>
        </w:rPr>
        <w:t xml:space="preserve">Tulos</w:t>
      </w:r>
    </w:p>
    <w:p>
      <w:r>
        <w:t xml:space="preserve">ahdistunut</w:t>
      </w:r>
    </w:p>
    <w:p>
      <w:r>
        <w:rPr>
          <w:b/>
        </w:rPr>
        <w:t xml:space="preserve">Esimerkki 3.4959</w:t>
      </w:r>
    </w:p>
    <w:p>
      <w:r>
        <w:t xml:space="preserve">Konteksti: Timillä oli vatsaongelmia. Hänen täytyi jatkuvasti käydä vessassa. Valitettavasti hänen piti pian mennä töihin. Sinne päästyään hän kävi jatkuvasti vessassa.  Lause: Hän joutui sen takia vaikeuksiin pomonsa kanssa.  Hahmo: Timin pomo</w:t>
      </w:r>
    </w:p>
    <w:p>
      <w:r>
        <w:rPr>
          <w:b/>
        </w:rPr>
        <w:t xml:space="preserve">Tulos</w:t>
      </w:r>
    </w:p>
    <w:p>
      <w:r>
        <w:t xml:space="preserve">Timillä oli vatsaongelmia.</w:t>
      </w:r>
    </w:p>
    <w:p>
      <w:r>
        <w:rPr>
          <w:b/>
        </w:rPr>
        <w:t xml:space="preserve">Tulos</w:t>
      </w:r>
    </w:p>
    <w:p>
      <w:r>
        <w:t xml:space="preserve">vihainen</w:t>
      </w:r>
    </w:p>
    <w:p>
      <w:r>
        <w:rPr>
          <w:b/>
        </w:rPr>
        <w:t xml:space="preserve">Esimerkki 3.4960</w:t>
      </w:r>
    </w:p>
    <w:p>
      <w:r>
        <w:t xml:space="preserve">Konteksti: Lause: Ei ole: Randy oli eräänä aamuna lenkillä.  Hahmo: Randy</w:t>
      </w:r>
    </w:p>
    <w:p>
      <w:r>
        <w:rPr>
          <w:b/>
        </w:rPr>
        <w:t xml:space="preserve">Tulos</w:t>
      </w:r>
    </w:p>
    <w:p>
      <w:r>
        <w:t xml:space="preserve">tuoreet</w:t>
      </w:r>
    </w:p>
    <w:p>
      <w:r>
        <w:rPr>
          <w:b/>
        </w:rPr>
        <w:t xml:space="preserve">Tulos</w:t>
      </w:r>
    </w:p>
    <w:p>
      <w:r>
        <w:t xml:space="preserve">rento</w:t>
      </w:r>
    </w:p>
    <w:p>
      <w:r>
        <w:rPr>
          <w:b/>
        </w:rPr>
        <w:t xml:space="preserve">Tulos</w:t>
      </w:r>
    </w:p>
    <w:p>
      <w:r>
        <w:t xml:space="preserve">elated</w:t>
      </w:r>
    </w:p>
    <w:p>
      <w:r>
        <w:rPr>
          <w:b/>
        </w:rPr>
        <w:t xml:space="preserve">Esimerkki 3.4961</w:t>
      </w:r>
    </w:p>
    <w:p>
      <w:r>
        <w:t xml:space="preserve">Konteksti: Randy oli eräänä aamuna lenkillä.  Lause: Sitten maailma alkoi yhtäkkiä näyttää erilaiselta.  Hahmo: Randy</w:t>
      </w:r>
    </w:p>
    <w:p>
      <w:r>
        <w:rPr>
          <w:b/>
        </w:rPr>
        <w:t xml:space="preserve">Tulos</w:t>
      </w:r>
    </w:p>
    <w:p>
      <w:r>
        <w:t xml:space="preserve">peloissaan</w:t>
      </w:r>
    </w:p>
    <w:p>
      <w:r>
        <w:rPr>
          <w:b/>
        </w:rPr>
        <w:t xml:space="preserve">Tulos</w:t>
      </w:r>
    </w:p>
    <w:p>
      <w:r>
        <w:t xml:space="preserve">peloissaan</w:t>
      </w:r>
    </w:p>
    <w:p>
      <w:r>
        <w:rPr>
          <w:b/>
        </w:rPr>
        <w:t xml:space="preserve">Esimerkki 3.4962</w:t>
      </w:r>
    </w:p>
    <w:p>
      <w:r>
        <w:t xml:space="preserve">Konteksti: Randy oli eräänä aamuna lenkillä. Yhtäkkiä maailma alkoi näyttää erilaiselta.  Lause: Hän tajusi hukanneensa piilolinssin.  Hahmo: Randy</w:t>
      </w:r>
    </w:p>
    <w:p>
      <w:r>
        <w:rPr>
          <w:b/>
        </w:rPr>
        <w:t xml:space="preserve">Tulos</w:t>
      </w:r>
    </w:p>
    <w:p>
      <w:r>
        <w:t xml:space="preserve">kiihtynyt, koska hän ei näe</w:t>
      </w:r>
    </w:p>
    <w:p>
      <w:r>
        <w:rPr>
          <w:b/>
        </w:rPr>
        <w:t xml:space="preserve">Tulos</w:t>
      </w:r>
    </w:p>
    <w:p>
      <w:r>
        <w:t xml:space="preserve">yllättynyt</w:t>
      </w:r>
    </w:p>
    <w:p>
      <w:r>
        <w:rPr>
          <w:b/>
        </w:rPr>
        <w:t xml:space="preserve">Esimerkki 3.4963</w:t>
      </w:r>
    </w:p>
    <w:p>
      <w:r>
        <w:t xml:space="preserve">Konteksti: Randy oli eräänä aamuna lenkillä. Yhtäkkiä maailma alkoi näyttää erilaiselta. Hän tajusi hukanneensa piilolinssin.  Lause: Hän meni takaisin katsomaan, löytyisikö se.  Hahmo: Randy</w:t>
      </w:r>
    </w:p>
    <w:p>
      <w:r>
        <w:rPr>
          <w:b/>
        </w:rPr>
        <w:t xml:space="preserve">Tulos</w:t>
      </w:r>
    </w:p>
    <w:p>
      <w:r>
        <w:t xml:space="preserve">huolestunut</w:t>
      </w:r>
    </w:p>
    <w:p>
      <w:r>
        <w:rPr>
          <w:b/>
        </w:rPr>
        <w:t xml:space="preserve">Tulos</w:t>
      </w:r>
    </w:p>
    <w:p>
      <w:r>
        <w:t xml:space="preserve">peloissaan</w:t>
      </w:r>
    </w:p>
    <w:p>
      <w:r>
        <w:rPr>
          <w:b/>
        </w:rPr>
        <w:t xml:space="preserve">Tulos</w:t>
      </w:r>
    </w:p>
    <w:p>
      <w:r>
        <w:t xml:space="preserve">kuin hän ei näkisi hyvin</w:t>
      </w:r>
    </w:p>
    <w:p>
      <w:r>
        <w:rPr>
          <w:b/>
        </w:rPr>
        <w:t xml:space="preserve">Esimerkki 3.4964</w:t>
      </w:r>
    </w:p>
    <w:p>
      <w:r>
        <w:t xml:space="preserve">Konteksti: Randy oli eräänä aamuna lenkillä. Yhtäkkiä maailma alkoi näyttää erilaiselta. Hän tajusi hukanneensa piilolinssin. Hän meni takaisin katsomaan, löytyisikö se.  Lause: Valitettavasti Randyn linssi oli kuitenkin kadonnut lopullisesti.  Hahmo: Randy</w:t>
      </w:r>
    </w:p>
    <w:p>
      <w:r>
        <w:rPr>
          <w:b/>
        </w:rPr>
        <w:t xml:space="preserve">Tulos</w:t>
      </w:r>
    </w:p>
    <w:p>
      <w:r>
        <w:t xml:space="preserve">ärsyyntynyt siitä, että hänen on hankittava uusi.</w:t>
      </w:r>
    </w:p>
    <w:p>
      <w:r>
        <w:rPr>
          <w:b/>
        </w:rPr>
        <w:t xml:space="preserve">Tulos</w:t>
      </w:r>
    </w:p>
    <w:p>
      <w:r>
        <w:t xml:space="preserve">pettynyt</w:t>
      </w:r>
    </w:p>
    <w:p>
      <w:r>
        <w:rPr>
          <w:b/>
        </w:rPr>
        <w:t xml:space="preserve">Tulos</w:t>
      </w:r>
    </w:p>
    <w:p>
      <w:r>
        <w:t xml:space="preserve">ärsyyntynyt häviöstä</w:t>
      </w:r>
    </w:p>
    <w:p>
      <w:r>
        <w:rPr>
          <w:b/>
        </w:rPr>
        <w:t xml:space="preserve">Tulos</w:t>
      </w:r>
    </w:p>
    <w:p>
      <w:r>
        <w:t xml:space="preserve">järkyttynyt</w:t>
      </w:r>
    </w:p>
    <w:p>
      <w:r>
        <w:rPr>
          <w:b/>
        </w:rPr>
        <w:t xml:space="preserve">Tulos</w:t>
      </w:r>
    </w:p>
    <w:p>
      <w:r>
        <w:t xml:space="preserve">kiihtynyt siitä, että hän ei näe</w:t>
      </w:r>
    </w:p>
    <w:p>
      <w:r>
        <w:rPr>
          <w:b/>
        </w:rPr>
        <w:t xml:space="preserve">Esimerkki 3.4965</w:t>
      </w:r>
    </w:p>
    <w:p>
      <w:r>
        <w:t xml:space="preserve">Konteksti: Lause: Ei ole: Tina tunsi itsensä pahoinvoivaksi eräänä aamuna ennen kouluun valmistautumista.  Hahmo: Tina</w:t>
      </w:r>
    </w:p>
    <w:p>
      <w:r>
        <w:rPr>
          <w:b/>
        </w:rPr>
        <w:t xml:space="preserve">Tulos</w:t>
      </w:r>
    </w:p>
    <w:p>
      <w:r>
        <w:t xml:space="preserve">järkyttynyt</w:t>
      </w:r>
    </w:p>
    <w:p>
      <w:r>
        <w:rPr>
          <w:b/>
        </w:rPr>
        <w:t xml:space="preserve">Tulos</w:t>
      </w:r>
    </w:p>
    <w:p>
      <w:r>
        <w:t xml:space="preserve">levoton</w:t>
      </w:r>
    </w:p>
    <w:p>
      <w:r>
        <w:rPr>
          <w:b/>
        </w:rPr>
        <w:t xml:space="preserve">Esimerkki 3.4966</w:t>
      </w:r>
    </w:p>
    <w:p>
      <w:r>
        <w:t xml:space="preserve">Konteksti: Lause: Ei ole: Tina tunsi itsensä pahoinvoivaksi eräänä aamuna ennen kouluun valmistautumista.  Hahmo: Tina: Tohtori</w:t>
      </w:r>
    </w:p>
    <w:p>
      <w:r>
        <w:rPr>
          <w:b/>
        </w:rPr>
        <w:t xml:space="preserve">Tulos</w:t>
      </w:r>
    </w:p>
    <w:p>
      <w:r>
        <w:t xml:space="preserve">Ei ole</w:t>
      </w:r>
    </w:p>
    <w:p>
      <w:r>
        <w:rPr>
          <w:b/>
        </w:rPr>
        <w:t xml:space="preserve">Esimerkki 3.4967</w:t>
      </w:r>
    </w:p>
    <w:p>
      <w:r>
        <w:t xml:space="preserve">Konteksti: Tina tunsi itsensä pahoinvoivaksi eräänä aamuna ennen kouluun valmistautumista.  Lause: Hän päätti mennä lääkäriin katsomaan, mikä oli vialla.  Hahmo: Tina</w:t>
      </w:r>
    </w:p>
    <w:p>
      <w:r>
        <w:rPr>
          <w:b/>
        </w:rPr>
        <w:t xml:space="preserve">Tulos</w:t>
      </w:r>
    </w:p>
    <w:p>
      <w:r>
        <w:t xml:space="preserve">huolestunut</w:t>
      </w:r>
    </w:p>
    <w:p>
      <w:r>
        <w:rPr>
          <w:b/>
        </w:rPr>
        <w:t xml:space="preserve">Tulos</w:t>
      </w:r>
    </w:p>
    <w:p>
      <w:r>
        <w:t xml:space="preserve">huono</w:t>
      </w:r>
    </w:p>
    <w:p>
      <w:r>
        <w:rPr>
          <w:b/>
        </w:rPr>
        <w:t xml:space="preserve">Tulos</w:t>
      </w:r>
    </w:p>
    <w:p>
      <w:r>
        <w:t xml:space="preserve">sairas</w:t>
      </w:r>
    </w:p>
    <w:p>
      <w:r>
        <w:rPr>
          <w:b/>
        </w:rPr>
        <w:t xml:space="preserve">Esimerkki 3.4968</w:t>
      </w:r>
    </w:p>
    <w:p>
      <w:r>
        <w:t xml:space="preserve">Konteksti: Tina tunsi itsensä pahoinvoivaksi eräänä aamuna ennen kouluun valmistautumista.  Lause: Hän päätti mennä lääkäriin katsomaan, mikä oli vialla.  Hahmo: Tina: Tohtori</w:t>
      </w:r>
    </w:p>
    <w:p>
      <w:r>
        <w:rPr>
          <w:b/>
        </w:rPr>
        <w:t xml:space="preserve">Tulos</w:t>
      </w:r>
    </w:p>
    <w:p>
      <w:r>
        <w:t xml:space="preserve">huolestunut</w:t>
      </w:r>
    </w:p>
    <w:p>
      <w:r>
        <w:rPr>
          <w:b/>
        </w:rPr>
        <w:t xml:space="preserve">Esimerkki 3.4969</w:t>
      </w:r>
    </w:p>
    <w:p>
      <w:r>
        <w:t xml:space="preserve">Konteksti: Tina tunsi itsensä pahoinvoivaksi eräänä aamuna ennen kouluun valmistautumista. Hän päätti mennä lääkäriin katsomaan, mikä oli vialla.  Lause: Hänellä oli tukossa oleva nenä ja hakkaava yskä.  Hahmo: Tina</w:t>
      </w:r>
    </w:p>
    <w:p>
      <w:r>
        <w:rPr>
          <w:b/>
        </w:rPr>
        <w:t xml:space="preserve">Tulos</w:t>
      </w:r>
    </w:p>
    <w:p>
      <w:r>
        <w:t xml:space="preserve">ill</w:t>
      </w:r>
    </w:p>
    <w:p>
      <w:r>
        <w:rPr>
          <w:b/>
        </w:rPr>
        <w:t xml:space="preserve">Tulos</w:t>
      </w:r>
    </w:p>
    <w:p>
      <w:r>
        <w:t xml:space="preserve">huonosti</w:t>
      </w:r>
    </w:p>
    <w:p>
      <w:r>
        <w:rPr>
          <w:b/>
        </w:rPr>
        <w:t xml:space="preserve">Tulos</w:t>
      </w:r>
    </w:p>
    <w:p>
      <w:r>
        <w:t xml:space="preserve">sairas</w:t>
      </w:r>
    </w:p>
    <w:p>
      <w:r>
        <w:rPr>
          <w:b/>
        </w:rPr>
        <w:t xml:space="preserve">Esimerkki 3.4970</w:t>
      </w:r>
    </w:p>
    <w:p>
      <w:r>
        <w:t xml:space="preserve">Konteksti: Tina tunsi itsensä pahoinvoivaksi eräänä aamuna ennen kouluun valmistautumista. Hän päätti mennä lääkäriin katsomaan, mikä oli vialla.  Lause: Hänellä oli tukossa oleva nenä ja hakkaava yskä.  Hahmo: Lääkäri</w:t>
      </w:r>
    </w:p>
    <w:p>
      <w:r>
        <w:rPr>
          <w:b/>
        </w:rPr>
        <w:t xml:space="preserve">Tulos</w:t>
      </w:r>
    </w:p>
    <w:p>
      <w:r>
        <w:t xml:space="preserve">huolestunut</w:t>
      </w:r>
    </w:p>
    <w:p>
      <w:r>
        <w:rPr>
          <w:b/>
        </w:rPr>
        <w:t xml:space="preserve">Esimerkki 3.4971</w:t>
      </w:r>
    </w:p>
    <w:p>
      <w:r>
        <w:t xml:space="preserve">Konteksti: Tina tunsi itsensä pahoinvoivaksi eräänä aamuna ennen kouluun valmistautumista. Hän päätti mennä lääkäriin katsomaan, mikä oli vialla. Hänellä oli tukossa oleva nenä ja hakkaava yskä.  Lause: Lääkäri antoi Tinalle lääkettä ja lapun kouluun.  Hahmo: Tina</w:t>
      </w:r>
    </w:p>
    <w:p>
      <w:r>
        <w:rPr>
          <w:b/>
        </w:rPr>
        <w:t xml:space="preserve">Tulos</w:t>
      </w:r>
    </w:p>
    <w:p>
      <w:r>
        <w:t xml:space="preserve">surullinen</w:t>
      </w:r>
    </w:p>
    <w:p>
      <w:r>
        <w:rPr>
          <w:b/>
        </w:rPr>
        <w:t xml:space="preserve">Tulos</w:t>
      </w:r>
    </w:p>
    <w:p>
      <w:r>
        <w:t xml:space="preserve">hieman iloinen siitä, että hän saa jäädä pois koulusta.</w:t>
      </w:r>
    </w:p>
    <w:p>
      <w:r>
        <w:rPr>
          <w:b/>
        </w:rPr>
        <w:t xml:space="preserve">Esimerkki 3.4972</w:t>
      </w:r>
    </w:p>
    <w:p>
      <w:r>
        <w:t xml:space="preserve">Konteksti: Tina tunsi itsensä pahoinvoivaksi eräänä aamuna ennen kouluun valmistautumista. Hän päätti mennä lääkäriin katsomaan, mikä oli vialla. Hänellä oli tukossa oleva nenä ja hakkaava yskä.  Lause: Lääkäri antoi Tinalle lääkettä ja lapun kouluun.  Hahmo: Tohtori</w:t>
      </w:r>
    </w:p>
    <w:p>
      <w:r>
        <w:rPr>
          <w:b/>
        </w:rPr>
        <w:t xml:space="preserve">Tulos</w:t>
      </w:r>
    </w:p>
    <w:p>
      <w:r>
        <w:t xml:space="preserve">hyödyllinen</w:t>
      </w:r>
    </w:p>
    <w:p>
      <w:r>
        <w:rPr>
          <w:b/>
        </w:rPr>
        <w:t xml:space="preserve">Tulos</w:t>
      </w:r>
    </w:p>
    <w:p>
      <w:r>
        <w:t xml:space="preserve">vastuullinen</w:t>
      </w:r>
    </w:p>
    <w:p>
      <w:r>
        <w:rPr>
          <w:b/>
        </w:rPr>
        <w:t xml:space="preserve">Esimerkki 3.4973</w:t>
      </w:r>
    </w:p>
    <w:p>
      <w:r>
        <w:t xml:space="preserve">Konteksti: Tina tunsi itsensä pahoinvoivaksi eräänä aamuna ennen kouluun valmistautumista. Hän päätti mennä lääkäriin katsomaan, mikä oli vialla. Hänellä oli tukossa oleva nenä ja hakkaava yskä. Lääkäri antoi hänelle lääkettä ja lapun kouluun.  Lause: Tina jäi kotiin ja sänkyyn sairaana koko päiväksi.  Hahmo: Tina</w:t>
      </w:r>
    </w:p>
    <w:p>
      <w:r>
        <w:rPr>
          <w:b/>
        </w:rPr>
        <w:t xml:space="preserve">Tulos</w:t>
      </w:r>
    </w:p>
    <w:p>
      <w:r>
        <w:t xml:space="preserve">yucky</w:t>
      </w:r>
    </w:p>
    <w:p>
      <w:r>
        <w:rPr>
          <w:b/>
        </w:rPr>
        <w:t xml:space="preserve">Tulos</w:t>
      </w:r>
    </w:p>
    <w:p>
      <w:r>
        <w:t xml:space="preserve">väsynyt</w:t>
      </w:r>
    </w:p>
    <w:p>
      <w:r>
        <w:rPr>
          <w:b/>
        </w:rPr>
        <w:t xml:space="preserve">Tulos</w:t>
      </w:r>
    </w:p>
    <w:p>
      <w:r>
        <w:t xml:space="preserve">sairas</w:t>
      </w:r>
    </w:p>
    <w:p>
      <w:r>
        <w:rPr>
          <w:b/>
        </w:rPr>
        <w:t xml:space="preserve">Esimerkki 3.4974</w:t>
      </w:r>
    </w:p>
    <w:p>
      <w:r>
        <w:t xml:space="preserve">Konteksti: Tina tunsi itsensä pahoinvoivaksi eräänä aamuna ennen kouluun valmistautumista. Hän päätti mennä lääkäriin katsomaan, mikä oli vialla. Hänellä oli tukossa oleva nenä ja hakkaava yskä. Lääkäri antoi hänelle lääkettä ja lapun kouluun.  Lause: Tina jäi kotiin ja sänkyyn sairaana koko päiväksi.  Hahmo: Lääkäri</w:t>
      </w:r>
    </w:p>
    <w:p>
      <w:r>
        <w:rPr>
          <w:b/>
        </w:rPr>
        <w:t xml:space="preserve">Tulos</w:t>
      </w:r>
    </w:p>
    <w:p>
      <w:r>
        <w:t xml:space="preserve">huolestunut</w:t>
      </w:r>
    </w:p>
    <w:p>
      <w:r>
        <w:rPr>
          <w:b/>
        </w:rPr>
        <w:t xml:space="preserve">Esimerkki 3.4975</w:t>
      </w:r>
    </w:p>
    <w:p>
      <w:r>
        <w:t xml:space="preserve">Konteksti: Lause: Ei ole: Howard porasi reiät laattojen läpi muuraustappeja varten.  Hahmo: Talon omistaja</w:t>
      </w:r>
    </w:p>
    <w:p>
      <w:r>
        <w:rPr>
          <w:b/>
        </w:rPr>
        <w:t xml:space="preserve">Tulos</w:t>
      </w:r>
    </w:p>
    <w:p>
      <w:r>
        <w:t xml:space="preserve">Ei ole</w:t>
      </w:r>
    </w:p>
    <w:p>
      <w:r>
        <w:rPr>
          <w:b/>
        </w:rPr>
        <w:t xml:space="preserve">Esimerkki 3.4976</w:t>
      </w:r>
    </w:p>
    <w:p>
      <w:r>
        <w:t xml:space="preserve">Konteksti: Lause: Ei ole: Howard porasi reiät laattojen läpi muuraustappeja varten.  Hahmo: Howard</w:t>
      </w:r>
    </w:p>
    <w:p>
      <w:r>
        <w:rPr>
          <w:b/>
        </w:rPr>
        <w:t xml:space="preserve">Tulos</w:t>
      </w:r>
    </w:p>
    <w:p>
      <w:r>
        <w:t xml:space="preserve">hyödyllinen</w:t>
      </w:r>
    </w:p>
    <w:p>
      <w:r>
        <w:rPr>
          <w:b/>
        </w:rPr>
        <w:t xml:space="preserve">Tulos</w:t>
      </w:r>
    </w:p>
    <w:p>
      <w:r>
        <w:t xml:space="preserve">saavutettu</w:t>
      </w:r>
    </w:p>
    <w:p>
      <w:r>
        <w:rPr>
          <w:b/>
        </w:rPr>
        <w:t xml:space="preserve">Esimerkki 3.4977</w:t>
      </w:r>
    </w:p>
    <w:p>
      <w:r>
        <w:t xml:space="preserve">Konteksti: Howard porasi reiät laattojen läpi muuraustappeja varten.  Lause: Hahmo: Talonmies.</w:t>
      </w:r>
    </w:p>
    <w:p>
      <w:r>
        <w:rPr>
          <w:b/>
        </w:rPr>
        <w:t xml:space="preserve">Tulos</w:t>
      </w:r>
    </w:p>
    <w:p>
      <w:r>
        <w:t xml:space="preserve">Ei ole</w:t>
      </w:r>
    </w:p>
    <w:p>
      <w:r>
        <w:rPr>
          <w:b/>
        </w:rPr>
        <w:t xml:space="preserve">Esimerkki 3.4978</w:t>
      </w:r>
    </w:p>
    <w:p>
      <w:r>
        <w:t xml:space="preserve">Konteksti: Howard porasi reiät laattojen läpi muuraustappeja varten.  Lause: Hahmo: Howard.</w:t>
      </w:r>
    </w:p>
    <w:p>
      <w:r>
        <w:rPr>
          <w:b/>
        </w:rPr>
        <w:t xml:space="preserve">Tulos</w:t>
      </w:r>
    </w:p>
    <w:p>
      <w:r>
        <w:t xml:space="preserve">ammattitaitoinen</w:t>
      </w:r>
    </w:p>
    <w:p>
      <w:r>
        <w:rPr>
          <w:b/>
        </w:rPr>
        <w:t xml:space="preserve">Tulos</w:t>
      </w:r>
    </w:p>
    <w:p>
      <w:r>
        <w:t xml:space="preserve">tyytyväinen</w:t>
      </w:r>
    </w:p>
    <w:p>
      <w:r>
        <w:rPr>
          <w:b/>
        </w:rPr>
        <w:t xml:space="preserve">Esimerkki 3.4979</w:t>
      </w:r>
    </w:p>
    <w:p>
      <w:r>
        <w:t xml:space="preserve">Konteksti: Howard porasi reiät laattojen läpi muuraustappeja varten. Hän käytti vaakaa varmistaakseen, että ne olivat täsmälleen kohdakkain. lause: Asunnonomistaja tarjosi ehdotuksia ja oli muutenkin kiusankappale.  Hahmo: Asunnon omistaja</w:t>
      </w:r>
    </w:p>
    <w:p>
      <w:r>
        <w:rPr>
          <w:b/>
        </w:rPr>
        <w:t xml:space="preserve">Tulos</w:t>
      </w:r>
    </w:p>
    <w:p>
      <w:r>
        <w:t xml:space="preserve">ahdistunut</w:t>
      </w:r>
    </w:p>
    <w:p>
      <w:r>
        <w:rPr>
          <w:b/>
        </w:rPr>
        <w:t xml:space="preserve">Esimerkki 3.4980</w:t>
      </w:r>
    </w:p>
    <w:p>
      <w:r>
        <w:t xml:space="preserve">Konteksti: Howard porasi reiät laattojen läpi muuraustappeja varten. Hän käytti vaakaa varmistaakseen, että ne olivat täsmälleen kohdakkain. lause: Asunnonomistaja tarjosi ehdotuksia ja oli muutenkin kiusankappale.  Hahmo: Howard</w:t>
      </w:r>
    </w:p>
    <w:p>
      <w:r>
        <w:rPr>
          <w:b/>
        </w:rPr>
        <w:t xml:space="preserve">Tulos</w:t>
      </w:r>
    </w:p>
    <w:p>
      <w:r>
        <w:t xml:space="preserve">ärtynyt</w:t>
      </w:r>
    </w:p>
    <w:p>
      <w:r>
        <w:rPr>
          <w:b/>
        </w:rPr>
        <w:t xml:space="preserve">Tulos</w:t>
      </w:r>
    </w:p>
    <w:p>
      <w:r>
        <w:t xml:space="preserve">varovainen</w:t>
      </w:r>
    </w:p>
    <w:p>
      <w:r>
        <w:rPr>
          <w:b/>
        </w:rPr>
        <w:t xml:space="preserve">Esimerkki 3.4981</w:t>
      </w:r>
    </w:p>
    <w:p>
      <w:r>
        <w:t xml:space="preserve">Konteksti: Howard porasi reiät laattojen läpi muuraustappeja varten. Hän käytti vaakaa varmistaakseen, että ne olivat T:n suuntaisia. Asunnon omistaja antoi ehdotuksia ja oli muutenkin hankala.  Lause: Howardia ei haitannut, ja hän selitti, miksi hän teki sen niin kuin teki.  Hahmo: Talon omistaja</w:t>
      </w:r>
    </w:p>
    <w:p>
      <w:r>
        <w:rPr>
          <w:b/>
        </w:rPr>
        <w:t xml:space="preserve">Tulos</w:t>
      </w:r>
    </w:p>
    <w:p>
      <w:r>
        <w:t xml:space="preserve">vakuutti</w:t>
      </w:r>
    </w:p>
    <w:p>
      <w:r>
        <w:rPr>
          <w:b/>
        </w:rPr>
        <w:t xml:space="preserve">Tulos</w:t>
      </w:r>
    </w:p>
    <w:p>
      <w:r>
        <w:t xml:space="preserve">hänen on tunkeuduttava</w:t>
      </w:r>
    </w:p>
    <w:p>
      <w:r>
        <w:rPr>
          <w:b/>
        </w:rPr>
        <w:t xml:space="preserve">Esimerkki 3.4982</w:t>
      </w:r>
    </w:p>
    <w:p>
      <w:r>
        <w:t xml:space="preserve">Konteksti: Howard porasi reiät laattojen läpi muuraustappeja varten. Hän käytti vaakaa varmistaakseen, että ne olivat T:n suuntaisia. Asunnon omistaja antoi ehdotuksia ja oli muutenkin hankala.  Lause: Howardia ei haitannut, ja hän selitti, miksi hän teki sen niin kuin teki.  Hahmo: Howard</w:t>
      </w:r>
    </w:p>
    <w:p>
      <w:r>
        <w:rPr>
          <w:b/>
        </w:rPr>
        <w:t xml:space="preserve">Tulos</w:t>
      </w:r>
    </w:p>
    <w:p>
      <w:r>
        <w:t xml:space="preserve">onnellinen</w:t>
      </w:r>
    </w:p>
    <w:p>
      <w:r>
        <w:rPr>
          <w:b/>
        </w:rPr>
        <w:t xml:space="preserve">Tulos</w:t>
      </w:r>
    </w:p>
    <w:p>
      <w:r>
        <w:t xml:space="preserve">potilas</w:t>
      </w:r>
    </w:p>
    <w:p>
      <w:r>
        <w:rPr>
          <w:b/>
        </w:rPr>
        <w:t xml:space="preserve">Esimerkki 3.4983</w:t>
      </w:r>
    </w:p>
    <w:p>
      <w:r>
        <w:t xml:space="preserve">Konteksti: Howard porasi reiät laattojen läpi muuraustappeja varten. Hän käytti vaakaa varmistaakseen, että ne olivat T:n suuntaisia. Asunnon omistaja antoi ehdotuksia ja oli muutenkin hankala. Howard ei pahastunut ja selitti, miksi hän teki sen niin kuin teki.  Lause: Asunnon omistaja maksoi Howardille bonuksen hänen huolellisesta ja tarkkaavaisesta työstään.  Merkki: Kodinomistaja</w:t>
      </w:r>
    </w:p>
    <w:p>
      <w:r>
        <w:rPr>
          <w:b/>
        </w:rPr>
        <w:t xml:space="preserve">Tulos</w:t>
      </w:r>
    </w:p>
    <w:p>
      <w:r>
        <w:t xml:space="preserve">arvostava</w:t>
      </w:r>
    </w:p>
    <w:p>
      <w:r>
        <w:rPr>
          <w:b/>
        </w:rPr>
        <w:t xml:space="preserve">Tulos</w:t>
      </w:r>
    </w:p>
    <w:p>
      <w:r>
        <w:t xml:space="preserve">tyytyväinen</w:t>
      </w:r>
    </w:p>
    <w:p>
      <w:r>
        <w:rPr>
          <w:b/>
        </w:rPr>
        <w:t xml:space="preserve">Esimerkki 3.4984</w:t>
      </w:r>
    </w:p>
    <w:p>
      <w:r>
        <w:t xml:space="preserve">Konteksti: Howard porasi reiät laattojen läpi muuraustappeja varten. Hän käytti vaakaa varmistaakseen, että ne olivat T:n suuntaisia. Asunnon omistaja antoi ehdotuksia ja oli muutenkin hankala. Howard ei pahastunut ja selitti, miksi hän teki sen niin kuin teki.  Lause: Asunnon omistaja maksoi Howardille bonuksen hänen huolellisesta ja tarkkaavaisesta työstään.  Hahmo: Howard</w:t>
      </w:r>
    </w:p>
    <w:p>
      <w:r>
        <w:rPr>
          <w:b/>
        </w:rPr>
        <w:t xml:space="preserve">Tulos</w:t>
      </w:r>
    </w:p>
    <w:p>
      <w:r>
        <w:t xml:space="preserve">onnellinen</w:t>
      </w:r>
    </w:p>
    <w:p>
      <w:r>
        <w:rPr>
          <w:b/>
        </w:rPr>
        <w:t xml:space="preserve">Tulos</w:t>
      </w:r>
    </w:p>
    <w:p>
      <w:r>
        <w:t xml:space="preserve">hyvin korvattu</w:t>
      </w:r>
    </w:p>
    <w:p>
      <w:r>
        <w:rPr>
          <w:b/>
        </w:rPr>
        <w:t xml:space="preserve">Esimerkki 3.4985</w:t>
      </w:r>
    </w:p>
    <w:p>
      <w:r>
        <w:t xml:space="preserve">Konteksti: Lause: Ei ole: Becky meni eläintarhaan ystävänsä kanssa.  Hahmo: Ystävät</w:t>
      </w:r>
    </w:p>
    <w:p>
      <w:r>
        <w:rPr>
          <w:b/>
        </w:rPr>
        <w:t xml:space="preserve">Tulos</w:t>
      </w:r>
    </w:p>
    <w:p>
      <w:r>
        <w:t xml:space="preserve">innoissaan</w:t>
      </w:r>
    </w:p>
    <w:p>
      <w:r>
        <w:rPr>
          <w:b/>
        </w:rPr>
        <w:t xml:space="preserve">Tulos</w:t>
      </w:r>
    </w:p>
    <w:p>
      <w:r>
        <w:t xml:space="preserve">viihdyttivät</w:t>
      </w:r>
    </w:p>
    <w:p>
      <w:r>
        <w:rPr>
          <w:b/>
        </w:rPr>
        <w:t xml:space="preserve">Tulos</w:t>
      </w:r>
    </w:p>
    <w:p>
      <w:r>
        <w:t xml:space="preserve">huvittunut</w:t>
      </w:r>
    </w:p>
    <w:p>
      <w:r>
        <w:rPr>
          <w:b/>
        </w:rPr>
        <w:t xml:space="preserve">Esimerkki 3.4986</w:t>
      </w:r>
    </w:p>
    <w:p>
      <w:r>
        <w:t xml:space="preserve">Konteksti: Lause: Ei ole: Becky meni eläintarhaan ystävänsä kanssa.  Hahmo: Beckyn ystävä</w:t>
      </w:r>
    </w:p>
    <w:p>
      <w:r>
        <w:rPr>
          <w:b/>
        </w:rPr>
        <w:t xml:space="preserve">Tulos</w:t>
      </w:r>
    </w:p>
    <w:p>
      <w:r>
        <w:t xml:space="preserve">meluisa</w:t>
      </w:r>
    </w:p>
    <w:p>
      <w:r>
        <w:rPr>
          <w:b/>
        </w:rPr>
        <w:t xml:space="preserve">Tulos</w:t>
      </w:r>
    </w:p>
    <w:p>
      <w:r>
        <w:t xml:space="preserve">kiinnostunut</w:t>
      </w:r>
    </w:p>
    <w:p>
      <w:r>
        <w:rPr>
          <w:b/>
        </w:rPr>
        <w:t xml:space="preserve">Tulos</w:t>
      </w:r>
    </w:p>
    <w:p>
      <w:r>
        <w:t xml:space="preserve">viihdyttivät</w:t>
      </w:r>
    </w:p>
    <w:p>
      <w:r>
        <w:rPr>
          <w:b/>
        </w:rPr>
        <w:t xml:space="preserve">Tulos</w:t>
      </w:r>
    </w:p>
    <w:p>
      <w:r>
        <w:t xml:space="preserve">onnellinen</w:t>
      </w:r>
    </w:p>
    <w:p>
      <w:r>
        <w:rPr>
          <w:b/>
        </w:rPr>
        <w:t xml:space="preserve">Esimerkki 3.4987</w:t>
      </w:r>
    </w:p>
    <w:p>
      <w:r>
        <w:t xml:space="preserve">Konteksti: Lause: Ei ole: Becky meni eläintarhaan ystävänsä kanssa.  Hahmo: Becky</w:t>
      </w:r>
    </w:p>
    <w:p>
      <w:r>
        <w:rPr>
          <w:b/>
        </w:rPr>
        <w:t xml:space="preserve">Tulos</w:t>
      </w:r>
    </w:p>
    <w:p>
      <w:r>
        <w:t xml:space="preserve">innoissaan</w:t>
      </w:r>
    </w:p>
    <w:p>
      <w:r>
        <w:rPr>
          <w:b/>
        </w:rPr>
        <w:t xml:space="preserve">Tulos</w:t>
      </w:r>
    </w:p>
    <w:p>
      <w:r>
        <w:t xml:space="preserve">autuas</w:t>
      </w:r>
    </w:p>
    <w:p>
      <w:r>
        <w:rPr>
          <w:b/>
        </w:rPr>
        <w:t xml:space="preserve">Tulos</w:t>
      </w:r>
    </w:p>
    <w:p>
      <w:r>
        <w:t xml:space="preserve">ilo</w:t>
      </w:r>
    </w:p>
    <w:p>
      <w:r>
        <w:rPr>
          <w:b/>
        </w:rPr>
        <w:t xml:space="preserve">Esimerkki 3.4988</w:t>
      </w:r>
    </w:p>
    <w:p>
      <w:r>
        <w:t xml:space="preserve">Konteksti: Lause: Ei ole: Becky meni eläintarhaan ystävänsä kanssa.  Hahmo: Simpanssit</w:t>
      </w:r>
    </w:p>
    <w:p>
      <w:r>
        <w:rPr>
          <w:b/>
        </w:rPr>
        <w:t xml:space="preserve">Tulos</w:t>
      </w:r>
    </w:p>
    <w:p>
      <w:r>
        <w:t xml:space="preserve">Ei ole</w:t>
      </w:r>
    </w:p>
    <w:p>
      <w:r>
        <w:rPr>
          <w:b/>
        </w:rPr>
        <w:t xml:space="preserve">Esimerkki 3.4989</w:t>
      </w:r>
    </w:p>
    <w:p>
      <w:r>
        <w:t xml:space="preserve">Konteksti: Becky meni eläintarhaan ystävänsä kanssa.  Lause: He kävelivät eläintarhan takaosaan.  Hahmo: Ystävät</w:t>
      </w:r>
    </w:p>
    <w:p>
      <w:r>
        <w:rPr>
          <w:b/>
        </w:rPr>
        <w:t xml:space="preserve">Tulos</w:t>
      </w:r>
    </w:p>
    <w:p>
      <w:r>
        <w:t xml:space="preserve">kiinnostunut</w:t>
      </w:r>
    </w:p>
    <w:p>
      <w:r>
        <w:rPr>
          <w:b/>
        </w:rPr>
        <w:t xml:space="preserve">Tulos</w:t>
      </w:r>
    </w:p>
    <w:p>
      <w:r>
        <w:t xml:space="preserve">kiinnostunut</w:t>
      </w:r>
    </w:p>
    <w:p>
      <w:r>
        <w:rPr>
          <w:b/>
        </w:rPr>
        <w:t xml:space="preserve">Esimerkki 3.4990</w:t>
      </w:r>
    </w:p>
    <w:p>
      <w:r>
        <w:t xml:space="preserve">Konteksti: Becky meni eläintarhaan ystävänsä kanssa.  Lause: He kävelivät eläintarhan takaosaan.  Hahmo: Beckyn ystävä</w:t>
      </w:r>
    </w:p>
    <w:p>
      <w:r>
        <w:rPr>
          <w:b/>
        </w:rPr>
        <w:t xml:space="preserve">Tulos</w:t>
      </w:r>
    </w:p>
    <w:p>
      <w:r>
        <w:t xml:space="preserve">utelias</w:t>
      </w:r>
    </w:p>
    <w:p>
      <w:r>
        <w:rPr>
          <w:b/>
        </w:rPr>
        <w:t xml:space="preserve">Tulos</w:t>
      </w:r>
    </w:p>
    <w:p>
      <w:r>
        <w:t xml:space="preserve">ennakointi</w:t>
      </w:r>
    </w:p>
    <w:p>
      <w:r>
        <w:rPr>
          <w:b/>
        </w:rPr>
        <w:t xml:space="preserve">Esimerkki 3.4991</w:t>
      </w:r>
    </w:p>
    <w:p>
      <w:r>
        <w:t xml:space="preserve">Konteksti: Becky meni eläintarhaan ystävänsä kanssa.  Lause: He kävelivät eläintarhan takaosaan.  Hahmo: Becky</w:t>
      </w:r>
    </w:p>
    <w:p>
      <w:r>
        <w:rPr>
          <w:b/>
        </w:rPr>
        <w:t xml:space="preserve">Tulos</w:t>
      </w:r>
    </w:p>
    <w:p>
      <w:r>
        <w:t xml:space="preserve">utelias</w:t>
      </w:r>
    </w:p>
    <w:p>
      <w:r>
        <w:rPr>
          <w:b/>
        </w:rPr>
        <w:t xml:space="preserve">Esimerkki 3.4992</w:t>
      </w:r>
    </w:p>
    <w:p>
      <w:r>
        <w:t xml:space="preserve">Konteksti: Becky meni eläintarhaan ystävänsä kanssa.  Lause: He kävelivät eläintarhan takaosaan.  Hahmo: Simpanssit</w:t>
      </w:r>
    </w:p>
    <w:p>
      <w:r>
        <w:rPr>
          <w:b/>
        </w:rPr>
        <w:t xml:space="preserve">Tulos</w:t>
      </w:r>
    </w:p>
    <w:p>
      <w:r>
        <w:t xml:space="preserve">Ei ole</w:t>
      </w:r>
    </w:p>
    <w:p>
      <w:r>
        <w:rPr>
          <w:b/>
        </w:rPr>
        <w:t xml:space="preserve">Esimerkki 3.4993</w:t>
      </w:r>
    </w:p>
    <w:p>
      <w:r>
        <w:t xml:space="preserve">Konteksti: Becky meni eläintarhaan ystävänsä kanssa. He kävelivät eläintarhan takaosaan.  Lause: He näkivät simpansseja eläintarhan takaosassa.  Hahmo: Ystävät</w:t>
      </w:r>
    </w:p>
    <w:p>
      <w:r>
        <w:rPr>
          <w:b/>
        </w:rPr>
        <w:t xml:space="preserve">Tulos</w:t>
      </w:r>
    </w:p>
    <w:p>
      <w:r>
        <w:t xml:space="preserve">kiinnostunut</w:t>
      </w:r>
    </w:p>
    <w:p>
      <w:r>
        <w:rPr>
          <w:b/>
        </w:rPr>
        <w:t xml:space="preserve">Tulos</w:t>
      </w:r>
    </w:p>
    <w:p>
      <w:r>
        <w:t xml:space="preserve">yllättynyt</w:t>
      </w:r>
    </w:p>
    <w:p>
      <w:r>
        <w:rPr>
          <w:b/>
        </w:rPr>
        <w:t xml:space="preserve">Esimerkki 3.4994</w:t>
      </w:r>
    </w:p>
    <w:p>
      <w:r>
        <w:t xml:space="preserve">Konteksti: Becky meni eläintarhaan ystävänsä kanssa. He kävelivät eläintarhan takaosaan.  Lause: He näkivät simpansseja eläintarhan takaosassa.  Hahmo: Beckyn ystävä</w:t>
      </w:r>
    </w:p>
    <w:p>
      <w:r>
        <w:rPr>
          <w:b/>
        </w:rPr>
        <w:t xml:space="preserve">Tulos</w:t>
      </w:r>
    </w:p>
    <w:p>
      <w:r>
        <w:t xml:space="preserve">iloinen saadessaan olla ystävänsä kanssa</w:t>
      </w:r>
    </w:p>
    <w:p>
      <w:r>
        <w:rPr>
          <w:b/>
        </w:rPr>
        <w:t xml:space="preserve">Tulos</w:t>
      </w:r>
    </w:p>
    <w:p>
      <w:r>
        <w:t xml:space="preserve">utelias uusista asioista</w:t>
      </w:r>
    </w:p>
    <w:p>
      <w:r>
        <w:rPr>
          <w:b/>
        </w:rPr>
        <w:t xml:space="preserve">Tulos</w:t>
      </w:r>
    </w:p>
    <w:p>
      <w:r>
        <w:t xml:space="preserve">ilo</w:t>
      </w:r>
    </w:p>
    <w:p>
      <w:r>
        <w:rPr>
          <w:b/>
        </w:rPr>
        <w:t xml:space="preserve">Tulos</w:t>
      </w:r>
    </w:p>
    <w:p>
      <w:r>
        <w:t xml:space="preserve">innoissaan simpansseista</w:t>
      </w:r>
    </w:p>
    <w:p>
      <w:r>
        <w:rPr>
          <w:b/>
        </w:rPr>
        <w:t xml:space="preserve">Esimerkki 3.4995</w:t>
      </w:r>
    </w:p>
    <w:p>
      <w:r>
        <w:t xml:space="preserve">Konteksti: Becky meni eläintarhaan ystävänsä kanssa. He kävelivät eläintarhan takaosaan.  Lause: He näkivät simpansseja eläintarhan takaosassa.  Hahmo: Becky</w:t>
      </w:r>
    </w:p>
    <w:p>
      <w:r>
        <w:rPr>
          <w:b/>
        </w:rPr>
        <w:t xml:space="preserve">Tulos</w:t>
      </w:r>
    </w:p>
    <w:p>
      <w:r>
        <w:t xml:space="preserve">kiinnostunut</w:t>
      </w:r>
    </w:p>
    <w:p>
      <w:r>
        <w:rPr>
          <w:b/>
        </w:rPr>
        <w:t xml:space="preserve">Tulos</w:t>
      </w:r>
    </w:p>
    <w:p>
      <w:r>
        <w:t xml:space="preserve">kiinnostunut</w:t>
      </w:r>
    </w:p>
    <w:p>
      <w:r>
        <w:rPr>
          <w:b/>
        </w:rPr>
        <w:t xml:space="preserve">Tulos</w:t>
      </w:r>
    </w:p>
    <w:p>
      <w:r>
        <w:t xml:space="preserve">ilo</w:t>
      </w:r>
    </w:p>
    <w:p>
      <w:r>
        <w:rPr>
          <w:b/>
        </w:rPr>
        <w:t xml:space="preserve">Tulos</w:t>
      </w:r>
    </w:p>
    <w:p>
      <w:r>
        <w:t xml:space="preserve">innoissaan</w:t>
      </w:r>
    </w:p>
    <w:p>
      <w:r>
        <w:rPr>
          <w:b/>
        </w:rPr>
        <w:t xml:space="preserve">Esimerkki 3.4996</w:t>
      </w:r>
    </w:p>
    <w:p>
      <w:r>
        <w:t xml:space="preserve">Konteksti: Becky meni eläintarhaan ystävänsä kanssa. He kävelivät eläintarhan takaosaan.  Lause: He näkivät simpansseja eläintarhan takaosassa.  Hahmo: Simpansseja</w:t>
      </w:r>
    </w:p>
    <w:p>
      <w:r>
        <w:rPr>
          <w:b/>
        </w:rPr>
        <w:t xml:space="preserve">Tulos</w:t>
      </w:r>
    </w:p>
    <w:p>
      <w:r>
        <w:t xml:space="preserve">Ei ole</w:t>
      </w:r>
    </w:p>
    <w:p>
      <w:r>
        <w:rPr>
          <w:b/>
        </w:rPr>
        <w:t xml:space="preserve">Esimerkki 3.4997</w:t>
      </w:r>
    </w:p>
    <w:p>
      <w:r>
        <w:t xml:space="preserve">Konteksti: Becky meni eläintarhaan ystävänsä kanssa. He kävelivät eläintarhan takaosaan. He näkivät eläintarhan takaosassa simpansseja.  Lause: Becky teki hassun naaman ja tanssi simpanssin edessä.  Hahmo: Ystävät</w:t>
      </w:r>
    </w:p>
    <w:p>
      <w:r>
        <w:rPr>
          <w:b/>
        </w:rPr>
        <w:t xml:space="preserve">Tulos</w:t>
      </w:r>
    </w:p>
    <w:p>
      <w:r>
        <w:t xml:space="preserve">onnellinen</w:t>
      </w:r>
    </w:p>
    <w:p>
      <w:r>
        <w:rPr>
          <w:b/>
        </w:rPr>
        <w:t xml:space="preserve">Esimerkki 3.4998</w:t>
      </w:r>
    </w:p>
    <w:p>
      <w:r>
        <w:t xml:space="preserve">Konteksti: Becky meni eläintarhaan ystävänsä kanssa. He kävelivät eläintarhan takaosaan. He näkivät eläintarhan takaosassa simpansseja.  Lause: Becky teki hassun naaman ja tanssi simpanssin edessä.  Hahmo: Beckyn ystävä</w:t>
      </w:r>
    </w:p>
    <w:p>
      <w:r>
        <w:rPr>
          <w:b/>
        </w:rPr>
        <w:t xml:space="preserve">Tulos</w:t>
      </w:r>
    </w:p>
    <w:p>
      <w:r>
        <w:t xml:space="preserve">viihdyttivät</w:t>
      </w:r>
    </w:p>
    <w:p>
      <w:r>
        <w:rPr>
          <w:b/>
        </w:rPr>
        <w:t xml:space="preserve">Tulos</w:t>
      </w:r>
    </w:p>
    <w:p>
      <w:r>
        <w:t xml:space="preserve">huvittunut</w:t>
      </w:r>
    </w:p>
    <w:p>
      <w:r>
        <w:rPr>
          <w:b/>
        </w:rPr>
        <w:t xml:space="preserve">Esimerkki 3.4999</w:t>
      </w:r>
    </w:p>
    <w:p>
      <w:r>
        <w:t xml:space="preserve">Konteksti: Becky meni eläintarhaan ystävänsä kanssa. He kävelivät eläintarhan takaosaan. He näkivät eläintarhan takaosassa simpansseja.  Lause: Becky teki hassun naaman ja tanssi simpanssin edessä.  Hahmo: Becky</w:t>
      </w:r>
    </w:p>
    <w:p>
      <w:r>
        <w:rPr>
          <w:b/>
        </w:rPr>
        <w:t xml:space="preserve">Tulos</w:t>
      </w:r>
    </w:p>
    <w:p>
      <w:r>
        <w:t xml:space="preserve">hauska</w:t>
      </w:r>
    </w:p>
    <w:p>
      <w:r>
        <w:rPr>
          <w:b/>
        </w:rPr>
        <w:t xml:space="preserve">Tulos</w:t>
      </w:r>
    </w:p>
    <w:p>
      <w:r>
        <w:t xml:space="preserve">hassu</w:t>
      </w:r>
    </w:p>
    <w:p>
      <w:r>
        <w:rPr>
          <w:b/>
        </w:rPr>
        <w:t xml:space="preserve">Esimerkki 3.5000</w:t>
      </w:r>
    </w:p>
    <w:p>
      <w:r>
        <w:t xml:space="preserve">Konteksti: Becky meni eläintarhaan ystävänsä kanssa. He kävelivät eläintarhan takaosaan. He näkivät eläintarhan takaosassa simpansseja.  Lause: Becky teki hassun naaman ja tanssi simpanssin edessä.  Hahmo: Chimpanzees</w:t>
      </w:r>
    </w:p>
    <w:p>
      <w:r>
        <w:rPr>
          <w:b/>
        </w:rPr>
        <w:t xml:space="preserve">Tulos</w:t>
      </w:r>
    </w:p>
    <w:p>
      <w:r>
        <w:t xml:space="preserve">vihainen</w:t>
      </w:r>
    </w:p>
    <w:p>
      <w:r>
        <w:rPr>
          <w:b/>
        </w:rPr>
        <w:t xml:space="preserve">Esimerkki 3.5001</w:t>
      </w:r>
    </w:p>
    <w:p>
      <w:r>
        <w:t xml:space="preserve">Konteksti: Becky meni eläintarhaan ystävänsä kanssa. He kävelivät eläintarhan takaosaan. He näkivät eläintarhan takaosassa simpansseja. Becky teki hassun naaman ja tanssi simpanssin edessä.  Lause: Simpanssi vastasi ulostamalla ja heittämällä ulostetta Beckyn päälle.  Hahmo: Ystävät</w:t>
      </w:r>
    </w:p>
    <w:p>
      <w:r>
        <w:rPr>
          <w:b/>
        </w:rPr>
        <w:t xml:space="preserve">Tulos</w:t>
      </w:r>
    </w:p>
    <w:p>
      <w:r>
        <w:t xml:space="preserve">ällöttynyt</w:t>
      </w:r>
    </w:p>
    <w:p>
      <w:r>
        <w:rPr>
          <w:b/>
        </w:rPr>
        <w:t xml:space="preserve">Esimerkki 3.5002</w:t>
      </w:r>
    </w:p>
    <w:p>
      <w:r>
        <w:t xml:space="preserve">Konteksti: Becky meni eläintarhaan ystävänsä kanssa. He kävelivät eläintarhan takaosaan. He näkivät eläintarhan takaosassa simpansseja. Becky teki hassun naaman ja tanssi simpanssin edessä.  Lause: Simpanssi vastasi ulostamalla ja heittämällä ulostetta Beckyn päälle.  Hahmo: Beckyn ystävä</w:t>
      </w:r>
    </w:p>
    <w:p>
      <w:r>
        <w:rPr>
          <w:b/>
        </w:rPr>
        <w:t xml:space="preserve">Tulos</w:t>
      </w:r>
    </w:p>
    <w:p>
      <w:r>
        <w:t xml:space="preserve">ällöttynyt</w:t>
      </w:r>
    </w:p>
    <w:p>
      <w:r>
        <w:rPr>
          <w:b/>
        </w:rPr>
        <w:t xml:space="preserve">Tulos</w:t>
      </w:r>
    </w:p>
    <w:p>
      <w:r>
        <w:t xml:space="preserve">huvittunut</w:t>
      </w:r>
    </w:p>
    <w:p>
      <w:r>
        <w:rPr>
          <w:b/>
        </w:rPr>
        <w:t xml:space="preserve">Esimerkki 3.5003</w:t>
      </w:r>
    </w:p>
    <w:p>
      <w:r>
        <w:t xml:space="preserve">Konteksti: Becky meni eläintarhaan ystävänsä kanssa. He kävelivät eläintarhan takaosaan. He näkivät eläintarhan takaosassa simpansseja. Becky teki hassun naaman ja tanssi simpanssin edessä.  Lause: Simpanssi vastasi ulostamalla ja heittämällä ulostetta Beckyn päälle.  Hahmo: Becky</w:t>
      </w:r>
    </w:p>
    <w:p>
      <w:r>
        <w:rPr>
          <w:b/>
        </w:rPr>
        <w:t xml:space="preserve">Tulos</w:t>
      </w:r>
    </w:p>
    <w:p>
      <w:r>
        <w:t xml:space="preserve">loukattu</w:t>
      </w:r>
    </w:p>
    <w:p>
      <w:r>
        <w:rPr>
          <w:b/>
        </w:rPr>
        <w:t xml:space="preserve">Tulos</w:t>
      </w:r>
    </w:p>
    <w:p>
      <w:r>
        <w:t xml:space="preserve">vihainen</w:t>
      </w:r>
    </w:p>
    <w:p>
      <w:r>
        <w:rPr>
          <w:b/>
        </w:rPr>
        <w:t xml:space="preserve">Tulos</w:t>
      </w:r>
    </w:p>
    <w:p>
      <w:r>
        <w:t xml:space="preserve">ällöttynyt</w:t>
      </w:r>
    </w:p>
    <w:p>
      <w:r>
        <w:rPr>
          <w:b/>
        </w:rPr>
        <w:t xml:space="preserve">Tulos</w:t>
      </w:r>
    </w:p>
    <w:p>
      <w:r>
        <w:t xml:space="preserve">heikentynyt</w:t>
      </w:r>
    </w:p>
    <w:p>
      <w:r>
        <w:rPr>
          <w:b/>
        </w:rPr>
        <w:t xml:space="preserve">Esimerkki 3.5004</w:t>
      </w:r>
    </w:p>
    <w:p>
      <w:r>
        <w:t xml:space="preserve">Konteksti: Becky meni eläintarhaan ystävänsä kanssa. He kävelivät eläintarhan takaosaan. He näkivät eläintarhan takaosassa simpansseja. Becky teki hassun naaman ja tanssi simpanssin edessä.  Lause: Simpanssi vastasi ulostamalla ja heittämällä ulostetta Beckyn päälle.  Hahmo: Chimpanzees</w:t>
      </w:r>
    </w:p>
    <w:p>
      <w:r>
        <w:rPr>
          <w:b/>
        </w:rPr>
        <w:t xml:space="preserve">Tulos</w:t>
      </w:r>
    </w:p>
    <w:p>
      <w:r>
        <w:t xml:space="preserve">Ei ole</w:t>
      </w:r>
    </w:p>
    <w:p>
      <w:r>
        <w:rPr>
          <w:b/>
        </w:rPr>
        <w:t xml:space="preserve">Esimerkki 3.5005</w:t>
      </w:r>
    </w:p>
    <w:p>
      <w:r>
        <w:t xml:space="preserve">Konteksti: Lause: Ei ole: Steve ja Mary ovat olleet naimisissa 10 vuotta.  Hahmo: Steve</w:t>
      </w:r>
    </w:p>
    <w:p>
      <w:r>
        <w:rPr>
          <w:b/>
        </w:rPr>
        <w:t xml:space="preserve">Tulos</w:t>
      </w:r>
    </w:p>
    <w:p>
      <w:r>
        <w:t xml:space="preserve">hän on rakastunut</w:t>
      </w:r>
    </w:p>
    <w:p>
      <w:r>
        <w:rPr>
          <w:b/>
        </w:rPr>
        <w:t xml:space="preserve">Tulos</w:t>
      </w:r>
    </w:p>
    <w:p>
      <w:r>
        <w:t xml:space="preserve">tylsistynyt</w:t>
      </w:r>
    </w:p>
    <w:p>
      <w:r>
        <w:rPr>
          <w:b/>
        </w:rPr>
        <w:t xml:space="preserve">Tulos</w:t>
      </w:r>
    </w:p>
    <w:p>
      <w:r>
        <w:t xml:space="preserve">rakasti</w:t>
      </w:r>
    </w:p>
    <w:p>
      <w:r>
        <w:rPr>
          <w:b/>
        </w:rPr>
        <w:t xml:space="preserve">Tulos</w:t>
      </w:r>
    </w:p>
    <w:p>
      <w:r>
        <w:t xml:space="preserve">ylpeä</w:t>
      </w:r>
    </w:p>
    <w:p>
      <w:r>
        <w:rPr>
          <w:b/>
        </w:rPr>
        <w:t xml:space="preserve">Esimerkki 3.5006</w:t>
      </w:r>
    </w:p>
    <w:p>
      <w:r>
        <w:t xml:space="preserve">Konteksti: Lause: Ei ole: Steve ja Mary ovat olleet naimisissa 10 vuotta.  Hahmo: Mary</w:t>
      </w:r>
    </w:p>
    <w:p>
      <w:r>
        <w:rPr>
          <w:b/>
        </w:rPr>
        <w:t xml:space="preserve">Tulos</w:t>
      </w:r>
    </w:p>
    <w:p>
      <w:r>
        <w:t xml:space="preserve">onnellinen</w:t>
      </w:r>
    </w:p>
    <w:p>
      <w:r>
        <w:rPr>
          <w:b/>
        </w:rPr>
        <w:t xml:space="preserve">Esimerkki 3.5007</w:t>
      </w:r>
    </w:p>
    <w:p>
      <w:r>
        <w:t xml:space="preserve">Konteksti: Steve ja Mary ovat olleet naimisissa 10 vuotta.  Lause: Heidän 10-vuotishääpäivänään Steve unohti hankkia lahjan.  Hahmo: Steve</w:t>
      </w:r>
    </w:p>
    <w:p>
      <w:r>
        <w:rPr>
          <w:b/>
        </w:rPr>
        <w:t xml:space="preserve">Tulos</w:t>
      </w:r>
    </w:p>
    <w:p>
      <w:r>
        <w:t xml:space="preserve">häpeissäni</w:t>
      </w:r>
    </w:p>
    <w:p>
      <w:r>
        <w:rPr>
          <w:b/>
        </w:rPr>
        <w:t xml:space="preserve">Tulos</w:t>
      </w:r>
    </w:p>
    <w:p>
      <w:r>
        <w:t xml:space="preserve">kauhea</w:t>
      </w:r>
    </w:p>
    <w:p>
      <w:r>
        <w:rPr>
          <w:b/>
        </w:rPr>
        <w:t xml:space="preserve">Esimerkki 3.5008</w:t>
      </w:r>
    </w:p>
    <w:p>
      <w:r>
        <w:t xml:space="preserve">Konteksti: Steve ja Mary ovat olleet naimisissa 10 vuotta.  Lause: Steve unohti hankkia lahjan heidän 10-vuotishääpäivänään.  Hahmo: Mary</w:t>
      </w:r>
    </w:p>
    <w:p>
      <w:r>
        <w:rPr>
          <w:b/>
        </w:rPr>
        <w:t xml:space="preserve">Tulos</w:t>
      </w:r>
    </w:p>
    <w:p>
      <w:r>
        <w:t xml:space="preserve">merkityksettömät</w:t>
      </w:r>
    </w:p>
    <w:p>
      <w:r>
        <w:rPr>
          <w:b/>
        </w:rPr>
        <w:t xml:space="preserve">Esimerkki 3.5009</w:t>
      </w:r>
    </w:p>
    <w:p>
      <w:r>
        <w:t xml:space="preserve">Konteksti: Steve ja Mary ovat olleet naimisissa 10 vuotta. Heidän 10-vuotishääpäivänään Steve unohti hankkia lahjan.  Lause: Mary oli hyvin vihainen Stevelle tämän tärkeän päivämäärän unohtamisesta.  Hahmo: Steve</w:t>
      </w:r>
    </w:p>
    <w:p>
      <w:r>
        <w:rPr>
          <w:b/>
        </w:rPr>
        <w:t xml:space="preserve">Tulos</w:t>
      </w:r>
    </w:p>
    <w:p>
      <w:r>
        <w:t xml:space="preserve">järkyttynyt</w:t>
      </w:r>
    </w:p>
    <w:p>
      <w:r>
        <w:rPr>
          <w:b/>
        </w:rPr>
        <w:t xml:space="preserve">Tulos</w:t>
      </w:r>
    </w:p>
    <w:p>
      <w:r>
        <w:t xml:space="preserve">häpeissäni</w:t>
      </w:r>
    </w:p>
    <w:p>
      <w:r>
        <w:rPr>
          <w:b/>
        </w:rPr>
        <w:t xml:space="preserve">Esimerkki 3.5010</w:t>
      </w:r>
    </w:p>
    <w:p>
      <w:r>
        <w:t xml:space="preserve">Konteksti: Steve ja Mary ovat olleet naimisissa 10 vuotta. Heidän 10-vuotishääpäivänään Steve unohti hankkia lahjan.  Lause: Mary oli hyvin vihainen Stevelle tämän tärkeän päivämäärän unohtamisesta.  Hahmo: Mary</w:t>
      </w:r>
    </w:p>
    <w:p>
      <w:r>
        <w:rPr>
          <w:b/>
        </w:rPr>
        <w:t xml:space="preserve">Tulos</w:t>
      </w:r>
    </w:p>
    <w:p>
      <w:r>
        <w:t xml:space="preserve">järkyttynyt</w:t>
      </w:r>
    </w:p>
    <w:p>
      <w:r>
        <w:rPr>
          <w:b/>
        </w:rPr>
        <w:t xml:space="preserve">Tulos</w:t>
      </w:r>
    </w:p>
    <w:p>
      <w:r>
        <w:t xml:space="preserve">merkityksettömät</w:t>
      </w:r>
    </w:p>
    <w:p>
      <w:r>
        <w:rPr>
          <w:b/>
        </w:rPr>
        <w:t xml:space="preserve">Tulos</w:t>
      </w:r>
    </w:p>
    <w:p>
      <w:r>
        <w:t xml:space="preserve">turhautuminen</w:t>
      </w:r>
    </w:p>
    <w:p>
      <w:r>
        <w:rPr>
          <w:b/>
        </w:rPr>
        <w:t xml:space="preserve">Esimerkki 3.5011</w:t>
      </w:r>
    </w:p>
    <w:p>
      <w:r>
        <w:t xml:space="preserve">Konteksti: Steve ja Mary ovat olleet naimisissa 10 vuotta. Heidän 10-vuotishääpäivänään Steve unohti hankkia lahjan. Mary oli hyvin vihainen Stevelle tämän tärkeän päivämäärän unohtamisesta.  Lause: Steve korvasi sen ostamalla liput Maryn suosikkibändin konserttiin.  Hahmo: Steve</w:t>
      </w:r>
    </w:p>
    <w:p>
      <w:r>
        <w:rPr>
          <w:b/>
        </w:rPr>
        <w:t xml:space="preserve">Tulos</w:t>
      </w:r>
    </w:p>
    <w:p>
      <w:r>
        <w:t xml:space="preserve">toiveikas</w:t>
      </w:r>
    </w:p>
    <w:p>
      <w:r>
        <w:rPr>
          <w:b/>
        </w:rPr>
        <w:t xml:space="preserve">Tulos</w:t>
      </w:r>
    </w:p>
    <w:p>
      <w:r>
        <w:t xml:space="preserve">ilo</w:t>
      </w:r>
    </w:p>
    <w:p>
      <w:r>
        <w:rPr>
          <w:b/>
        </w:rPr>
        <w:t xml:space="preserve">Esimerkki 3.5012</w:t>
      </w:r>
    </w:p>
    <w:p>
      <w:r>
        <w:t xml:space="preserve">Konteksti: Steve ja Mary ovat olleet naimisissa 10 vuotta. Heidän 10-vuotishääpäivänään Steve unohti hankkia lahjan. Mary oli hyvin vihainen Stevelle tämän tärkeän päivämäärän unohtamisesta.  Lause: Steve korvasi sen ostamalla liput Maryn suosikkibändin konserttiin.  Hahmo: Mary</w:t>
      </w:r>
    </w:p>
    <w:p>
      <w:r>
        <w:rPr>
          <w:b/>
        </w:rPr>
        <w:t xml:space="preserve">Tulos</w:t>
      </w:r>
    </w:p>
    <w:p>
      <w:r>
        <w:t xml:space="preserve">anteeksiantava</w:t>
      </w:r>
    </w:p>
    <w:p>
      <w:r>
        <w:rPr>
          <w:b/>
        </w:rPr>
        <w:t xml:space="preserve">Tulos</w:t>
      </w:r>
    </w:p>
    <w:p>
      <w:r>
        <w:t xml:space="preserve">yllättynyt</w:t>
      </w:r>
    </w:p>
    <w:p>
      <w:r>
        <w:rPr>
          <w:b/>
        </w:rPr>
        <w:t xml:space="preserve">Esimerkki 3.5013</w:t>
      </w:r>
    </w:p>
    <w:p>
      <w:r>
        <w:t xml:space="preserve">Konteksti: Steve ja Mary ovat olleet naimisissa 10 vuotta. Heidän 10-vuotishääpäivänään Steve unohti hankkia lahjan. Mary oli hyvin vihainen Stevelle tämän tärkeän päivämäärän unohtamisesta. Steve korvasi asian ostamalla liput Maryn suosikkibändin konserttiin.  Lause: Mary antoi Stevelle anteeksi, ja he nauttivat konsertista yhdessä.  Hahmo: Steve</w:t>
      </w:r>
    </w:p>
    <w:p>
      <w:r>
        <w:rPr>
          <w:b/>
        </w:rPr>
        <w:t xml:space="preserve">Tulos</w:t>
      </w:r>
    </w:p>
    <w:p>
      <w:r>
        <w:t xml:space="preserve">helpottunut</w:t>
      </w:r>
    </w:p>
    <w:p>
      <w:r>
        <w:rPr>
          <w:b/>
        </w:rPr>
        <w:t xml:space="preserve">Tulos</w:t>
      </w:r>
    </w:p>
    <w:p>
      <w:r>
        <w:t xml:space="preserve">ilo</w:t>
      </w:r>
    </w:p>
    <w:p>
      <w:r>
        <w:rPr>
          <w:b/>
        </w:rPr>
        <w:t xml:space="preserve">Esimerkki 3.5014</w:t>
      </w:r>
    </w:p>
    <w:p>
      <w:r>
        <w:t xml:space="preserve">Konteksti: Steve ja Mary ovat olleet naimisissa 10 vuotta. Heidän 10-vuotishääpäivänään Steve unohti hankkia lahjan. Mary oli hyvin vihainen Stevelle tämän tärkeän päivämäärän unohtamisesta. Steve korvasi asian ostamalla liput Maryn suosikkibändin konserttiin.  Lause: Mary antoi Stevelle anteeksi, ja he nauttivat konsertista yhdessä.  Hahmo: Mary</w:t>
      </w:r>
    </w:p>
    <w:p>
      <w:r>
        <w:rPr>
          <w:b/>
        </w:rPr>
        <w:t xml:space="preserve">Tulos</w:t>
      </w:r>
    </w:p>
    <w:p>
      <w:r>
        <w:t xml:space="preserve">innostunut ja motivoitunut</w:t>
      </w:r>
    </w:p>
    <w:p>
      <w:r>
        <w:rPr>
          <w:b/>
        </w:rPr>
        <w:t xml:space="preserve">Tulos</w:t>
      </w:r>
    </w:p>
    <w:p>
      <w:r>
        <w:t xml:space="preserve">onnellinen</w:t>
      </w:r>
    </w:p>
    <w:p>
      <w:r>
        <w:rPr>
          <w:b/>
        </w:rPr>
        <w:t xml:space="preserve">Tulos</w:t>
      </w:r>
    </w:p>
    <w:p>
      <w:r>
        <w:t xml:space="preserve">anteeksiantava</w:t>
      </w:r>
    </w:p>
    <w:p>
      <w:r>
        <w:rPr>
          <w:b/>
        </w:rPr>
        <w:t xml:space="preserve">Esimerkki 3.5015</w:t>
      </w:r>
    </w:p>
    <w:p>
      <w:r>
        <w:t xml:space="preserve">Konteksti: Lause: Ei ole: David vihelteli tunnilla.  Hahmo: Yksi oppilaista</w:t>
      </w:r>
    </w:p>
    <w:p>
      <w:r>
        <w:rPr>
          <w:b/>
        </w:rPr>
        <w:t xml:space="preserve">Tulos</w:t>
      </w:r>
    </w:p>
    <w:p>
      <w:r>
        <w:t xml:space="preserve">Ei ole</w:t>
      </w:r>
    </w:p>
    <w:p>
      <w:r>
        <w:rPr>
          <w:b/>
        </w:rPr>
        <w:t xml:space="preserve">Esimerkki 3.5016</w:t>
      </w:r>
    </w:p>
    <w:p>
      <w:r>
        <w:t xml:space="preserve">Konteksti: Lause: Ei ole: David vihelteli tunnilla.  Hahmo: Opettaja</w:t>
      </w:r>
    </w:p>
    <w:p>
      <w:r>
        <w:rPr>
          <w:b/>
        </w:rPr>
        <w:t xml:space="preserve">Tulos</w:t>
      </w:r>
    </w:p>
    <w:p>
      <w:r>
        <w:t xml:space="preserve">Ei ole</w:t>
      </w:r>
    </w:p>
    <w:p>
      <w:r>
        <w:rPr>
          <w:b/>
        </w:rPr>
        <w:t xml:space="preserve">Esimerkki 3.5017</w:t>
      </w:r>
    </w:p>
    <w:p>
      <w:r>
        <w:t xml:space="preserve">Konteksti: Lause: Ei ole: David vihelteli tunnilla.  Hahmo: David</w:t>
      </w:r>
    </w:p>
    <w:p>
      <w:r>
        <w:rPr>
          <w:b/>
        </w:rPr>
        <w:t xml:space="preserve">Tulos</w:t>
      </w:r>
    </w:p>
    <w:p>
      <w:r>
        <w:t xml:space="preserve">onnellinen</w:t>
      </w:r>
    </w:p>
    <w:p>
      <w:r>
        <w:rPr>
          <w:b/>
        </w:rPr>
        <w:t xml:space="preserve">Esimerkki 3.5018</w:t>
      </w:r>
    </w:p>
    <w:p>
      <w:r>
        <w:t xml:space="preserve">Konteksti: David vihelteli tunnilla.  Lause: Opettaja ei tiennyt, kuka metelöi.  Hahmo: Yksi oppilaista.</w:t>
      </w:r>
    </w:p>
    <w:p>
      <w:r>
        <w:rPr>
          <w:b/>
        </w:rPr>
        <w:t xml:space="preserve">Tulos</w:t>
      </w:r>
    </w:p>
    <w:p>
      <w:r>
        <w:t xml:space="preserve">Ei ole</w:t>
      </w:r>
    </w:p>
    <w:p>
      <w:r>
        <w:rPr>
          <w:b/>
        </w:rPr>
        <w:t xml:space="preserve">Esimerkki 3.5019</w:t>
      </w:r>
    </w:p>
    <w:p>
      <w:r>
        <w:t xml:space="preserve">Konteksti: David vihelteli tunnilla.  Lause: Opettaja ei tiennyt, kuka metelöi.  Hahmo: Opettaja</w:t>
      </w:r>
    </w:p>
    <w:p>
      <w:r>
        <w:rPr>
          <w:b/>
        </w:rPr>
        <w:t xml:space="preserve">Tulos</w:t>
      </w:r>
    </w:p>
    <w:p>
      <w:r>
        <w:t xml:space="preserve">kuin joku olisi häiritsevä</w:t>
      </w:r>
    </w:p>
    <w:p>
      <w:r>
        <w:rPr>
          <w:b/>
        </w:rPr>
        <w:t xml:space="preserve">Tulos</w:t>
      </w:r>
    </w:p>
    <w:p>
      <w:r>
        <w:t xml:space="preserve">hämmentynyt</w:t>
      </w:r>
    </w:p>
    <w:p>
      <w:r>
        <w:rPr>
          <w:b/>
        </w:rPr>
        <w:t xml:space="preserve">Esimerkki 3.5020</w:t>
      </w:r>
    </w:p>
    <w:p>
      <w:r>
        <w:t xml:space="preserve">Konteksti: David vihelteli tunnilla.  Lause: Opettaja ei tiennyt, kuka metelöi.  Hahmo: David</w:t>
      </w:r>
    </w:p>
    <w:p>
      <w:r>
        <w:rPr>
          <w:b/>
        </w:rPr>
        <w:t xml:space="preserve">Tulos</w:t>
      </w:r>
    </w:p>
    <w:p>
      <w:r>
        <w:t xml:space="preserve">kuin hän olisi humoristinen</w:t>
      </w:r>
    </w:p>
    <w:p>
      <w:r>
        <w:rPr>
          <w:b/>
        </w:rPr>
        <w:t xml:space="preserve">Tulos</w:t>
      </w:r>
    </w:p>
    <w:p>
      <w:r>
        <w:t xml:space="preserve">onnellinen</w:t>
      </w:r>
    </w:p>
    <w:p>
      <w:r>
        <w:rPr>
          <w:b/>
        </w:rPr>
        <w:t xml:space="preserve">Tulos</w:t>
      </w:r>
    </w:p>
    <w:p>
      <w:r>
        <w:t xml:space="preserve">smart</w:t>
      </w:r>
    </w:p>
    <w:p>
      <w:r>
        <w:rPr>
          <w:b/>
        </w:rPr>
        <w:t xml:space="preserve">Esimerkki 3.5021</w:t>
      </w:r>
    </w:p>
    <w:p>
      <w:r>
        <w:t xml:space="preserve">Konteksti: David vihelteli tunnilla. Opettaja ei tiennyt, kuka äänteli.  Lause: Hän ei tiennyt, ketä rangaista.  Hahmo: Yksi oppilaista</w:t>
      </w:r>
    </w:p>
    <w:p>
      <w:r>
        <w:rPr>
          <w:b/>
        </w:rPr>
        <w:t xml:space="preserve">Tulos</w:t>
      </w:r>
    </w:p>
    <w:p>
      <w:r>
        <w:t xml:space="preserve">Ei ole</w:t>
      </w:r>
    </w:p>
    <w:p>
      <w:r>
        <w:rPr>
          <w:b/>
        </w:rPr>
        <w:t xml:space="preserve">Esimerkki 3.5022</w:t>
      </w:r>
    </w:p>
    <w:p>
      <w:r>
        <w:t xml:space="preserve">Konteksti: David vihelteli tunnilla. Opettaja ei tiennyt, kuka äänteli.  Lause: Hän ei tiennyt, ketä rangaista.  Hahmo: Opettaja</w:t>
      </w:r>
    </w:p>
    <w:p>
      <w:r>
        <w:rPr>
          <w:b/>
        </w:rPr>
        <w:t xml:space="preserve">Tulos</w:t>
      </w:r>
    </w:p>
    <w:p>
      <w:r>
        <w:t xml:space="preserve">heikko</w:t>
      </w:r>
    </w:p>
    <w:p>
      <w:r>
        <w:rPr>
          <w:b/>
        </w:rPr>
        <w:t xml:space="preserve">Tulos</w:t>
      </w:r>
    </w:p>
    <w:p>
      <w:r>
        <w:t xml:space="preserve">hämmentynyt</w:t>
      </w:r>
    </w:p>
    <w:p>
      <w:r>
        <w:rPr>
          <w:b/>
        </w:rPr>
        <w:t xml:space="preserve">Tulos</w:t>
      </w:r>
    </w:p>
    <w:p>
      <w:r>
        <w:t xml:space="preserve">epäröivä</w:t>
      </w:r>
    </w:p>
    <w:p>
      <w:r>
        <w:rPr>
          <w:b/>
        </w:rPr>
        <w:t xml:space="preserve">Esimerkki 3.5023</w:t>
      </w:r>
    </w:p>
    <w:p>
      <w:r>
        <w:t xml:space="preserve">Konteksti: David vihelteli tunnilla. Opettaja ei tiennyt, kuka äänteli.  Lause: Hän ei tiennyt, ketä rangaista.  Hahmo: David</w:t>
      </w:r>
    </w:p>
    <w:p>
      <w:r>
        <w:rPr>
          <w:b/>
        </w:rPr>
        <w:t xml:space="preserve">Tulos</w:t>
      </w:r>
    </w:p>
    <w:p>
      <w:r>
        <w:t xml:space="preserve">huolestunut</w:t>
      </w:r>
    </w:p>
    <w:p>
      <w:r>
        <w:rPr>
          <w:b/>
        </w:rPr>
        <w:t xml:space="preserve">Tulos</w:t>
      </w:r>
    </w:p>
    <w:p>
      <w:r>
        <w:t xml:space="preserve">uhmakas</w:t>
      </w:r>
    </w:p>
    <w:p>
      <w:r>
        <w:rPr>
          <w:b/>
        </w:rPr>
        <w:t xml:space="preserve">Tulos</w:t>
      </w:r>
    </w:p>
    <w:p>
      <w:r>
        <w:t xml:space="preserve">peloissaan</w:t>
      </w:r>
    </w:p>
    <w:p>
      <w:r>
        <w:rPr>
          <w:b/>
        </w:rPr>
        <w:t xml:space="preserve">Tulos</w:t>
      </w:r>
    </w:p>
    <w:p>
      <w:r>
        <w:t xml:space="preserve">hermostunut</w:t>
      </w:r>
    </w:p>
    <w:p>
      <w:r>
        <w:rPr>
          <w:b/>
        </w:rPr>
        <w:t xml:space="preserve">Esimerkki 3.5024</w:t>
      </w:r>
    </w:p>
    <w:p>
      <w:r>
        <w:t xml:space="preserve">Konteksti: David vihelteli tunnilla. Opettaja ei tiennyt, kuka äänteli. Hän ei tiennyt, ketä rangaista.  Lause: Yksi oppilaista kertoi tunnin jälkeen opettajalle, että se oli David.  Hahmo: Davidin nimi: Yksi oppilaista.</w:t>
      </w:r>
    </w:p>
    <w:p>
      <w:r>
        <w:rPr>
          <w:b/>
        </w:rPr>
        <w:t xml:space="preserve">Tulos</w:t>
      </w:r>
    </w:p>
    <w:p>
      <w:r>
        <w:t xml:space="preserve">hyödyllinen</w:t>
      </w:r>
    </w:p>
    <w:p>
      <w:r>
        <w:rPr>
          <w:b/>
        </w:rPr>
        <w:t xml:space="preserve">Tulos</w:t>
      </w:r>
    </w:p>
    <w:p>
      <w:r>
        <w:t xml:space="preserve">totuudenmukainen</w:t>
      </w:r>
    </w:p>
    <w:p>
      <w:r>
        <w:rPr>
          <w:b/>
        </w:rPr>
        <w:t xml:space="preserve">Esimerkki 3.5025</w:t>
      </w:r>
    </w:p>
    <w:p>
      <w:r>
        <w:t xml:space="preserve">Konteksti: David vihelteli tunnilla. Opettaja ei tiennyt, kuka äänteli. Hän ei tiennyt, ketä rangaista.  Lause: Yksi oppilaista kertoi tunnin jälkeen opettajalle, että se oli David.  Hahmo: Opettaja</w:t>
      </w:r>
    </w:p>
    <w:p>
      <w:r>
        <w:rPr>
          <w:b/>
        </w:rPr>
        <w:t xml:space="preserve">Tulos</w:t>
      </w:r>
    </w:p>
    <w:p>
      <w:r>
        <w:t xml:space="preserve">kuin hän tietäisi nyt, kuka syyllinen oli...</w:t>
      </w:r>
    </w:p>
    <w:p>
      <w:r>
        <w:rPr>
          <w:b/>
        </w:rPr>
        <w:t xml:space="preserve">Esimerkki 3.5026</w:t>
      </w:r>
    </w:p>
    <w:p>
      <w:r>
        <w:t xml:space="preserve">Konteksti: David vihelteli tunnilla. Opettaja ei tiennyt, kuka äänteli. Hän ei tiennyt, ketä rangaista.  Lause: Yksi oppilaista kertoi tunnin jälkeen opettajalle, että se oli David.  Hahmo: David</w:t>
      </w:r>
    </w:p>
    <w:p>
      <w:r>
        <w:rPr>
          <w:b/>
        </w:rPr>
        <w:t xml:space="preserve">Tulos</w:t>
      </w:r>
    </w:p>
    <w:p>
      <w:r>
        <w:t xml:space="preserve">surullinen</w:t>
      </w:r>
    </w:p>
    <w:p>
      <w:r>
        <w:rPr>
          <w:b/>
        </w:rPr>
        <w:t xml:space="preserve">Tulos</w:t>
      </w:r>
    </w:p>
    <w:p>
      <w:r>
        <w:t xml:space="preserve">pettänyt</w:t>
      </w:r>
    </w:p>
    <w:p>
      <w:r>
        <w:rPr>
          <w:b/>
        </w:rPr>
        <w:t xml:space="preserve">Esimerkki 3.5027</w:t>
      </w:r>
    </w:p>
    <w:p>
      <w:r>
        <w:t xml:space="preserve">Konteksti: David vihelteli tunnilla. Opettaja ei tiennyt, kuka äänteli. Hän ei tiennyt, ketä rangaista. Yksi oppilaista kertoi tunnin jälkeen opettajalle, että se oli David.  Lause: Kun David seuraavan kerran vihelteli, opettaja syytti Davidia.  Hahmo: Yksi oppilaista</w:t>
      </w:r>
    </w:p>
    <w:p>
      <w:r>
        <w:rPr>
          <w:b/>
        </w:rPr>
        <w:t xml:space="preserve">Tulos</w:t>
      </w:r>
    </w:p>
    <w:p>
      <w:r>
        <w:t xml:space="preserve">sisältö</w:t>
      </w:r>
    </w:p>
    <w:p>
      <w:r>
        <w:rPr>
          <w:b/>
        </w:rPr>
        <w:t xml:space="preserve">Esimerkki 3.5028</w:t>
      </w:r>
    </w:p>
    <w:p>
      <w:r>
        <w:t xml:space="preserve">Konteksti: David vihelteli tunnilla. Opettaja ei tiennyt, kuka äänteli. Hän ei tiennyt, ketä rangaista. Yksi oppilaista kertoi tunnin jälkeen opettajalle, että se oli David.  Lause: Kun David seuraavan kerran vihelteli, opettaja syytti Davidia.  Hahmo: Opettaja</w:t>
      </w:r>
    </w:p>
    <w:p>
      <w:r>
        <w:rPr>
          <w:b/>
        </w:rPr>
        <w:t xml:space="preserve">Tulos</w:t>
      </w:r>
    </w:p>
    <w:p>
      <w:r>
        <w:t xml:space="preserve">vihainen</w:t>
      </w:r>
    </w:p>
    <w:p>
      <w:r>
        <w:rPr>
          <w:b/>
        </w:rPr>
        <w:t xml:space="preserve">Tulos</w:t>
      </w:r>
    </w:p>
    <w:p>
      <w:r>
        <w:t xml:space="preserve">ärsyyntynyt siitä</w:t>
      </w:r>
    </w:p>
    <w:p>
      <w:r>
        <w:rPr>
          <w:b/>
        </w:rPr>
        <w:t xml:space="preserve">Esimerkki 3.5029</w:t>
      </w:r>
    </w:p>
    <w:p>
      <w:r>
        <w:t xml:space="preserve">Konteksti: David vihelteli tunnilla. Opettaja ei tiennyt, kuka äänteli. Hän ei tiennyt, ketä rangaista. Yksi oppilaista kertoi tunnin jälkeen opettajalle, että se oli David.  Lause: Kun David seuraavan kerran vihelteli, opettaja syytti Davidia.  Hahmo: David</w:t>
      </w:r>
    </w:p>
    <w:p>
      <w:r>
        <w:rPr>
          <w:b/>
        </w:rPr>
        <w:t xml:space="preserve">Tulos</w:t>
      </w:r>
    </w:p>
    <w:p>
      <w:r>
        <w:t xml:space="preserve">vihainen</w:t>
      </w:r>
    </w:p>
    <w:p>
      <w:r>
        <w:rPr>
          <w:b/>
        </w:rPr>
        <w:t xml:space="preserve">Tulos</w:t>
      </w:r>
    </w:p>
    <w:p>
      <w:r>
        <w:t xml:space="preserve">huono</w:t>
      </w:r>
    </w:p>
    <w:p>
      <w:r>
        <w:rPr>
          <w:b/>
        </w:rPr>
        <w:t xml:space="preserve">Esimerkki 3.5030</w:t>
      </w:r>
    </w:p>
    <w:p>
      <w:r>
        <w:t xml:space="preserve">Konteksti: Lause: Ei ole: Billy on aina halunnut kissan.  Hahmo: Billy</w:t>
      </w:r>
    </w:p>
    <w:p>
      <w:r>
        <w:rPr>
          <w:b/>
        </w:rPr>
        <w:t xml:space="preserve">Tulos</w:t>
      </w:r>
    </w:p>
    <w:p>
      <w:r>
        <w:t xml:space="preserve">haluten</w:t>
      </w:r>
    </w:p>
    <w:p>
      <w:r>
        <w:rPr>
          <w:b/>
        </w:rPr>
        <w:t xml:space="preserve">Tulos</w:t>
      </w:r>
    </w:p>
    <w:p>
      <w:r>
        <w:t xml:space="preserve">stu</w:t>
      </w:r>
    </w:p>
    <w:p>
      <w:r>
        <w:rPr>
          <w:b/>
        </w:rPr>
        <w:t xml:space="preserve">Esimerkki 3.5031</w:t>
      </w:r>
    </w:p>
    <w:p>
      <w:r>
        <w:t xml:space="preserve">Konteksti: Lause: Ei ole: Billy on aina halunnut kissan.  Hahmo: Kissa</w:t>
      </w:r>
    </w:p>
    <w:p>
      <w:r>
        <w:rPr>
          <w:b/>
        </w:rPr>
        <w:t xml:space="preserve">Tulos</w:t>
      </w:r>
    </w:p>
    <w:p>
      <w:r>
        <w:t xml:space="preserve">Ei ole</w:t>
      </w:r>
    </w:p>
    <w:p>
      <w:r>
        <w:rPr>
          <w:b/>
        </w:rPr>
        <w:t xml:space="preserve">Esimerkki 3.5032</w:t>
      </w:r>
    </w:p>
    <w:p>
      <w:r>
        <w:t xml:space="preserve">Konteksti: Lause: Ei ole: Billy on aina halunnut kissan.  Hahmo: Billyn äiti</w:t>
      </w:r>
    </w:p>
    <w:p>
      <w:r>
        <w:rPr>
          <w:b/>
        </w:rPr>
        <w:t xml:space="preserve">Tulos</w:t>
      </w:r>
    </w:p>
    <w:p>
      <w:r>
        <w:t xml:space="preserve">Ei ole</w:t>
      </w:r>
    </w:p>
    <w:p>
      <w:r>
        <w:rPr>
          <w:b/>
        </w:rPr>
        <w:t xml:space="preserve">Esimerkki 3.5033</w:t>
      </w:r>
    </w:p>
    <w:p>
      <w:r>
        <w:t xml:space="preserve">Konteksti: Billy on aina halunnut kissan.  Lause: Hän pyysi äidiltään kissaa, mutta äiti sanoi, ettei hän ole vastuullinen.  Hahmo: Billy</w:t>
      </w:r>
    </w:p>
    <w:p>
      <w:r>
        <w:rPr>
          <w:b/>
        </w:rPr>
        <w:t xml:space="preserve">Tulos</w:t>
      </w:r>
    </w:p>
    <w:p>
      <w:r>
        <w:t xml:space="preserve">surullinen</w:t>
      </w:r>
    </w:p>
    <w:p>
      <w:r>
        <w:rPr>
          <w:b/>
        </w:rPr>
        <w:t xml:space="preserve">Tulos</w:t>
      </w:r>
    </w:p>
    <w:p>
      <w:r>
        <w:t xml:space="preserve">pettynyt</w:t>
      </w:r>
    </w:p>
    <w:p>
      <w:r>
        <w:rPr>
          <w:b/>
        </w:rPr>
        <w:t xml:space="preserve">Esimerkki 3.5034</w:t>
      </w:r>
    </w:p>
    <w:p>
      <w:r>
        <w:t xml:space="preserve">Konteksti: Billy on aina halunnut kissan.  Lause: Hän pyysi äidiltään kissaa, mutta äiti sanoi, ettei hän ole vastuullinen.  Hahmo: Kissa</w:t>
      </w:r>
    </w:p>
    <w:p>
      <w:r>
        <w:rPr>
          <w:b/>
        </w:rPr>
        <w:t xml:space="preserve">Tulos</w:t>
      </w:r>
    </w:p>
    <w:p>
      <w:r>
        <w:t xml:space="preserve">Ei ole</w:t>
      </w:r>
    </w:p>
    <w:p>
      <w:r>
        <w:rPr>
          <w:b/>
        </w:rPr>
        <w:t xml:space="preserve">Esimerkki 3.5035</w:t>
      </w:r>
    </w:p>
    <w:p>
      <w:r>
        <w:t xml:space="preserve">Konteksti: Billy on aina halunnut kissan.  Lause: Hän pyysi äidiltään kissaa, mutta äiti sanoi, ettei hän ole vastuullinen.  Hahmo: Billyn äiti</w:t>
      </w:r>
    </w:p>
    <w:p>
      <w:r>
        <w:rPr>
          <w:b/>
        </w:rPr>
        <w:t xml:space="preserve">Tulos</w:t>
      </w:r>
    </w:p>
    <w:p>
      <w:r>
        <w:t xml:space="preserve">yritys</w:t>
      </w:r>
    </w:p>
    <w:p>
      <w:r>
        <w:rPr>
          <w:b/>
        </w:rPr>
        <w:t xml:space="preserve">Esimerkki 3.5036</w:t>
      </w:r>
    </w:p>
    <w:p>
      <w:r>
        <w:t xml:space="preserve">Konteksti: Billy on aina halunnut kissan. Hän pyysi äidiltään kissaa, mutta äiti sanoi, ettei hän ole vastuuntuntoinen.  Lause: Billy teki parhaansa osoittaakseen, että hän oli tarpeeksi vastuuntuntoinen.  Hahmo: Billy</w:t>
      </w:r>
    </w:p>
    <w:p>
      <w:r>
        <w:rPr>
          <w:b/>
        </w:rPr>
        <w:t xml:space="preserve">Tulos</w:t>
      </w:r>
    </w:p>
    <w:p>
      <w:r>
        <w:t xml:space="preserve">määritetty</w:t>
      </w:r>
    </w:p>
    <w:p>
      <w:r>
        <w:rPr>
          <w:b/>
        </w:rPr>
        <w:t xml:space="preserve">Esimerkki 3.5037</w:t>
      </w:r>
    </w:p>
    <w:p>
      <w:r>
        <w:t xml:space="preserve">Konteksti: Billy on aina halunnut kissan. Hän pyysi äidiltään kissaa, mutta äiti sanoi, ettei hän ole vastuuntuntoinen.  Lause: Billy teki parhaansa osoittaakseen, että hän oli tarpeeksi vastuuntuntoinen.  Hahmo: Kissa</w:t>
      </w:r>
    </w:p>
    <w:p>
      <w:r>
        <w:rPr>
          <w:b/>
        </w:rPr>
        <w:t xml:space="preserve">Tulos</w:t>
      </w:r>
    </w:p>
    <w:p>
      <w:r>
        <w:t xml:space="preserve">Ei ole</w:t>
      </w:r>
    </w:p>
    <w:p>
      <w:r>
        <w:rPr>
          <w:b/>
        </w:rPr>
        <w:t xml:space="preserve">Esimerkki 3.5038</w:t>
      </w:r>
    </w:p>
    <w:p>
      <w:r>
        <w:t xml:space="preserve">Konteksti: Billy on aina halunnut kissan. Hän pyysi äidiltään kissaa, mutta äiti sanoi, ettei hän ole vastuuntuntoinen.  Lause: Billy teki parhaansa osoittaakseen, että hän oli tarpeeksi vastuuntuntoinen.  Hahmo: Billyn äiti</w:t>
      </w:r>
    </w:p>
    <w:p>
      <w:r>
        <w:rPr>
          <w:b/>
        </w:rPr>
        <w:t xml:space="preserve">Tulos</w:t>
      </w:r>
    </w:p>
    <w:p>
      <w:r>
        <w:t xml:space="preserve">varovainen</w:t>
      </w:r>
    </w:p>
    <w:p>
      <w:r>
        <w:rPr>
          <w:b/>
        </w:rPr>
        <w:t xml:space="preserve">Esimerkki 3.5039</w:t>
      </w:r>
    </w:p>
    <w:p>
      <w:r>
        <w:t xml:space="preserve">Konteksti: Billy on aina halunnut kissan. Hän pyysi äidiltään kissaa, mutta äiti sanoi, ettei hän ole vastuuntuntoinen. Billy teki parhaansa osoittaakseen, että hän oli tarpeeksi vastuullinen.  Lause: Billyn äiti näki, kuinka vastuuntuntoinen Billy oli, ja antoi hänen hankkia kissan.  Hahmo: Billy</w:t>
      </w:r>
    </w:p>
    <w:p>
      <w:r>
        <w:rPr>
          <w:b/>
        </w:rPr>
        <w:t xml:space="preserve">Tulos</w:t>
      </w:r>
    </w:p>
    <w:p>
      <w:r>
        <w:t xml:space="preserve">onnellinen</w:t>
      </w:r>
    </w:p>
    <w:p>
      <w:r>
        <w:rPr>
          <w:b/>
        </w:rPr>
        <w:t xml:space="preserve">Tulos</w:t>
      </w:r>
    </w:p>
    <w:p>
      <w:r>
        <w:t xml:space="preserve">ylpeys</w:t>
      </w:r>
    </w:p>
    <w:p>
      <w:r>
        <w:rPr>
          <w:b/>
        </w:rPr>
        <w:t xml:space="preserve">Tulos</w:t>
      </w:r>
    </w:p>
    <w:p>
      <w:r>
        <w:t xml:space="preserve">vastuullinen</w:t>
      </w:r>
    </w:p>
    <w:p>
      <w:r>
        <w:rPr>
          <w:b/>
        </w:rPr>
        <w:t xml:space="preserve">Esimerkki 3.5040</w:t>
      </w:r>
    </w:p>
    <w:p>
      <w:r>
        <w:t xml:space="preserve">Konteksti: Billy on aina halunnut kissan. Hän pyysi äidiltään kissaa, mutta äiti sanoi, ettei hän ole vastuuntuntoinen. Billy teki parhaansa osoittaakseen, että hän oli tarpeeksi vastuullinen.  Lause: Billyn äiti näki, kuinka vastuuntuntoinen Billy oli, ja antoi hänen hankkia kissan.  Hahmo: Kissa</w:t>
      </w:r>
    </w:p>
    <w:p>
      <w:r>
        <w:rPr>
          <w:b/>
        </w:rPr>
        <w:t xml:space="preserve">Tulos</w:t>
      </w:r>
    </w:p>
    <w:p>
      <w:r>
        <w:t xml:space="preserve">Ei ole</w:t>
      </w:r>
    </w:p>
    <w:p>
      <w:r>
        <w:rPr>
          <w:b/>
        </w:rPr>
        <w:t xml:space="preserve">Esimerkki 3.5041</w:t>
      </w:r>
    </w:p>
    <w:p>
      <w:r>
        <w:t xml:space="preserve">Konteksti: Billy on aina halunnut kissan. Hän pyysi äidiltään kissaa, mutta äiti sanoi, ettei hän ole vastuuntuntoinen. Billy teki parhaansa osoittaakseen, että hän oli tarpeeksi vastuullinen.  Lause: Billyn äiti näki, kuinka vastuuntuntoinen Billy oli, ja antoi hänen hankkia kissan.  Hahmo: Billyn äiti</w:t>
      </w:r>
    </w:p>
    <w:p>
      <w:r>
        <w:rPr>
          <w:b/>
        </w:rPr>
        <w:t xml:space="preserve">Tulos</w:t>
      </w:r>
    </w:p>
    <w:p>
      <w:r>
        <w:t xml:space="preserve">hämmentynyt hänen hyväksynnästään</w:t>
      </w:r>
    </w:p>
    <w:p>
      <w:r>
        <w:rPr>
          <w:b/>
        </w:rPr>
        <w:t xml:space="preserve">Tulos</w:t>
      </w:r>
    </w:p>
    <w:p>
      <w:r>
        <w:t xml:space="preserve">ylpeä</w:t>
      </w:r>
    </w:p>
    <w:p>
      <w:r>
        <w:rPr>
          <w:b/>
        </w:rPr>
        <w:t xml:space="preserve">Esimerkki 3.5042</w:t>
      </w:r>
    </w:p>
    <w:p>
      <w:r>
        <w:t xml:space="preserve">Konteksti: Billy on aina halunnut kissan. Hän pyysi äidiltään kissaa, mutta äiti sanoi, ettei hän ole vastuuntuntoinen. Billy teki parhaansa osoittaakseen, että hän oli tarpeeksi vastuullinen. Billyn äiti näki, kuinka vastuullinen Billy oli, ja antoi hänen hankkia kissan.  Lause: He menivät turvakotiin ja valitsivat ihanan kissan.  Hahmo: Billy</w:t>
      </w:r>
    </w:p>
    <w:p>
      <w:r>
        <w:rPr>
          <w:b/>
        </w:rPr>
        <w:t xml:space="preserve">Tulos</w:t>
      </w:r>
    </w:p>
    <w:p>
      <w:r>
        <w:t xml:space="preserve">innoissaan</w:t>
      </w:r>
    </w:p>
    <w:p>
      <w:r>
        <w:rPr>
          <w:b/>
        </w:rPr>
        <w:t xml:space="preserve">Tulos</w:t>
      </w:r>
    </w:p>
    <w:p>
      <w:r>
        <w:t xml:space="preserve">rakasti</w:t>
      </w:r>
    </w:p>
    <w:p>
      <w:r>
        <w:rPr>
          <w:b/>
        </w:rPr>
        <w:t xml:space="preserve">Esimerkki 3.5043</w:t>
      </w:r>
    </w:p>
    <w:p>
      <w:r>
        <w:t xml:space="preserve">Konteksti: Billy on aina halunnut kissan. Hän pyysi äidiltään kissaa, mutta äiti sanoi, ettei hän ole vastuuntuntoinen. Billy teki parhaansa osoittaakseen, että hän oli tarpeeksi vastuullinen. Billyn äiti näki, kuinka vastuullinen Billy oli, ja antoi hänen hankkia kissan.  Lause: He menivät turvakotiin ja valitsivat ihanan kissan.  Hahmo: Kissa</w:t>
      </w:r>
    </w:p>
    <w:p>
      <w:r>
        <w:rPr>
          <w:b/>
        </w:rPr>
        <w:t xml:space="preserve">Tulos</w:t>
      </w:r>
    </w:p>
    <w:p>
      <w:r>
        <w:t xml:space="preserve">rakasti</w:t>
      </w:r>
    </w:p>
    <w:p>
      <w:r>
        <w:rPr>
          <w:b/>
        </w:rPr>
        <w:t xml:space="preserve">Tulos</w:t>
      </w:r>
    </w:p>
    <w:p>
      <w:r>
        <w:t xml:space="preserve">toiveikas</w:t>
      </w:r>
    </w:p>
    <w:p>
      <w:r>
        <w:rPr>
          <w:b/>
        </w:rPr>
        <w:t xml:space="preserve">Esimerkki 3.5044</w:t>
      </w:r>
    </w:p>
    <w:p>
      <w:r>
        <w:t xml:space="preserve">Konteksti: Billy on aina halunnut kissan. Hän pyysi äidiltään kissaa, mutta äiti sanoi, ettei hän ole vastuuntuntoinen. Billy teki parhaansa osoittaakseen, että hän oli tarpeeksi vastuullinen. Billyn äiti näki, kuinka vastuullinen Billy oli, ja antoi hänen hankkia kissan.  Lause: He menivät turvakotiin ja valitsivat ihanan kissan.  Hahmo: Billyn äiti</w:t>
      </w:r>
    </w:p>
    <w:p>
      <w:r>
        <w:rPr>
          <w:b/>
        </w:rPr>
        <w:t xml:space="preserve">Tulos</w:t>
      </w:r>
    </w:p>
    <w:p>
      <w:r>
        <w:t xml:space="preserve">onnellinen</w:t>
      </w:r>
    </w:p>
    <w:p>
      <w:r>
        <w:rPr>
          <w:b/>
        </w:rPr>
        <w:t xml:space="preserve">Esimerkki 3.5045</w:t>
      </w:r>
    </w:p>
    <w:p>
      <w:r>
        <w:t xml:space="preserve">Konteksti: Lause: Ei ole: Kelly oli punaisissa valoissa.  Hahmo: Kelly</w:t>
      </w:r>
    </w:p>
    <w:p>
      <w:r>
        <w:rPr>
          <w:b/>
        </w:rPr>
        <w:t xml:space="preserve">Tulos</w:t>
      </w:r>
    </w:p>
    <w:p>
      <w:r>
        <w:t xml:space="preserve">kärsimätön</w:t>
      </w:r>
    </w:p>
    <w:p>
      <w:r>
        <w:rPr>
          <w:b/>
        </w:rPr>
        <w:t xml:space="preserve">Tulos</w:t>
      </w:r>
    </w:p>
    <w:p>
      <w:r>
        <w:t xml:space="preserve">potilas</w:t>
      </w:r>
    </w:p>
    <w:p>
      <w:r>
        <w:rPr>
          <w:b/>
        </w:rPr>
        <w:t xml:space="preserve">Esimerkki 3.5046</w:t>
      </w:r>
    </w:p>
    <w:p>
      <w:r>
        <w:t xml:space="preserve">Konteksti: Lause: Ei ole: Kelly oli punaisissa valoissa.  Hahmo: Auto</w:t>
      </w:r>
    </w:p>
    <w:p>
      <w:r>
        <w:rPr>
          <w:b/>
        </w:rPr>
        <w:t xml:space="preserve">Tulos</w:t>
      </w:r>
    </w:p>
    <w:p>
      <w:r>
        <w:t xml:space="preserve">Ei ole</w:t>
      </w:r>
    </w:p>
    <w:p>
      <w:r>
        <w:rPr>
          <w:b/>
        </w:rPr>
        <w:t xml:space="preserve">Esimerkki 3.5047</w:t>
      </w:r>
    </w:p>
    <w:p>
      <w:r>
        <w:t xml:space="preserve">Konteksti: Kelly oli punaisissa valoissa.  Lause: Kelly katsoi taustapeiliin.  Hahmo: Kelly</w:t>
      </w:r>
    </w:p>
    <w:p>
      <w:r>
        <w:rPr>
          <w:b/>
        </w:rPr>
        <w:t xml:space="preserve">Tulos</w:t>
      </w:r>
    </w:p>
    <w:p>
      <w:r>
        <w:t xml:space="preserve">varovainen</w:t>
      </w:r>
    </w:p>
    <w:p>
      <w:r>
        <w:rPr>
          <w:b/>
        </w:rPr>
        <w:t xml:space="preserve">Tulos</w:t>
      </w:r>
    </w:p>
    <w:p>
      <w:r>
        <w:t xml:space="preserve">varovainen</w:t>
      </w:r>
    </w:p>
    <w:p>
      <w:r>
        <w:rPr>
          <w:b/>
        </w:rPr>
        <w:t xml:space="preserve">Tulos</w:t>
      </w:r>
    </w:p>
    <w:p>
      <w:r>
        <w:t xml:space="preserve">vakuutettu</w:t>
      </w:r>
    </w:p>
    <w:p>
      <w:r>
        <w:rPr>
          <w:b/>
        </w:rPr>
        <w:t xml:space="preserve">Tulos</w:t>
      </w:r>
    </w:p>
    <w:p>
      <w:r>
        <w:t xml:space="preserve">turvallinen</w:t>
      </w:r>
    </w:p>
    <w:p>
      <w:r>
        <w:rPr>
          <w:b/>
        </w:rPr>
        <w:t xml:space="preserve">Esimerkki 3.5048</w:t>
      </w:r>
    </w:p>
    <w:p>
      <w:r>
        <w:t xml:space="preserve">Konteksti: Kelly oli punaisissa valoissa.  Lause: Kelly katsoi taustapeiliin.  Hahmo: Auto</w:t>
      </w:r>
    </w:p>
    <w:p>
      <w:r>
        <w:rPr>
          <w:b/>
        </w:rPr>
        <w:t xml:space="preserve">Tulos</w:t>
      </w:r>
    </w:p>
    <w:p>
      <w:r>
        <w:t xml:space="preserve">Ei ole</w:t>
      </w:r>
    </w:p>
    <w:p>
      <w:r>
        <w:rPr>
          <w:b/>
        </w:rPr>
        <w:t xml:space="preserve">Esimerkki 3.5049</w:t>
      </w:r>
    </w:p>
    <w:p>
      <w:r>
        <w:t xml:space="preserve">Konteksti: Kelly oli punaisissa valoissa. Hän katsoi taustapeiliin.  Lause: Kelly näki auton ajavan häntä kohti.  Hahmo: Kelly</w:t>
      </w:r>
    </w:p>
    <w:p>
      <w:r>
        <w:rPr>
          <w:b/>
        </w:rPr>
        <w:t xml:space="preserve">Tulos</w:t>
      </w:r>
    </w:p>
    <w:p>
      <w:r>
        <w:t xml:space="preserve">järkyttynyt</w:t>
      </w:r>
    </w:p>
    <w:p>
      <w:r>
        <w:rPr>
          <w:b/>
        </w:rPr>
        <w:t xml:space="preserve">Tulos</w:t>
      </w:r>
    </w:p>
    <w:p>
      <w:r>
        <w:t xml:space="preserve">hälytys</w:t>
      </w:r>
    </w:p>
    <w:p>
      <w:r>
        <w:rPr>
          <w:b/>
        </w:rPr>
        <w:t xml:space="preserve">Esimerkki 3.5050</w:t>
      </w:r>
    </w:p>
    <w:p>
      <w:r>
        <w:t xml:space="preserve">Konteksti: Kelly oli punaisissa valoissa. Hän katsoi taustapeiliin.  Lause: Kelly näki auton ajavan häntä kohti.  Hahmo: Auto</w:t>
      </w:r>
    </w:p>
    <w:p>
      <w:r>
        <w:rPr>
          <w:b/>
        </w:rPr>
        <w:t xml:space="preserve">Tulos</w:t>
      </w:r>
    </w:p>
    <w:p>
      <w:r>
        <w:t xml:space="preserve">Ei ole</w:t>
      </w:r>
    </w:p>
    <w:p>
      <w:r>
        <w:rPr>
          <w:b/>
        </w:rPr>
        <w:t xml:space="preserve">Esimerkki 3.5051</w:t>
      </w:r>
    </w:p>
    <w:p>
      <w:r>
        <w:t xml:space="preserve">Konteksti: Kelly oli punaisissa valoissa. Hän katsoi taustapeiliin. Hän näki auton kiitävän häntä kohti.  Lause: Auto törmäsi Kellyn autoon.  Hahmo: Kelly</w:t>
      </w:r>
    </w:p>
    <w:p>
      <w:r>
        <w:rPr>
          <w:b/>
        </w:rPr>
        <w:t xml:space="preserve">Tulos</w:t>
      </w:r>
    </w:p>
    <w:p>
      <w:r>
        <w:t xml:space="preserve">järkyttynyt</w:t>
      </w:r>
    </w:p>
    <w:p>
      <w:r>
        <w:rPr>
          <w:b/>
        </w:rPr>
        <w:t xml:space="preserve">Tulos</w:t>
      </w:r>
    </w:p>
    <w:p>
      <w:r>
        <w:t xml:space="preserve">yllättynyt</w:t>
      </w:r>
    </w:p>
    <w:p>
      <w:r>
        <w:rPr>
          <w:b/>
        </w:rPr>
        <w:t xml:space="preserve">Esimerkki 3.5052</w:t>
      </w:r>
    </w:p>
    <w:p>
      <w:r>
        <w:t xml:space="preserve">Konteksti: Kelly oli punaisissa valoissa. Hän katsoi taustapeiliin. Hän näki auton kiitävän häntä kohti.  Lause: Auto törmäsi Kellyn autoon.  Hahmo: Auto</w:t>
      </w:r>
    </w:p>
    <w:p>
      <w:r>
        <w:rPr>
          <w:b/>
        </w:rPr>
        <w:t xml:space="preserve">Tulos</w:t>
      </w:r>
    </w:p>
    <w:p>
      <w:r>
        <w:t xml:space="preserve">Ei ole</w:t>
      </w:r>
    </w:p>
    <w:p>
      <w:r>
        <w:rPr>
          <w:b/>
        </w:rPr>
        <w:t xml:space="preserve">Esimerkki 3.5053</w:t>
      </w:r>
    </w:p>
    <w:p>
      <w:r>
        <w:t xml:space="preserve">Konteksti: Kelly oli punaisissa valoissa. Hän katsoi taustapeiliin. Hän näki auton kiitävän häntä kohti. Auto törmäsi Kellyn autoon.  Lause: Kellyn auto romuttui.  Hahmo: Kelly</w:t>
      </w:r>
    </w:p>
    <w:p>
      <w:r>
        <w:rPr>
          <w:b/>
        </w:rPr>
        <w:t xml:space="preserve">Tulos</w:t>
      </w:r>
    </w:p>
    <w:p>
      <w:r>
        <w:t xml:space="preserve">järkyttynyt</w:t>
      </w:r>
    </w:p>
    <w:p>
      <w:r>
        <w:rPr>
          <w:b/>
        </w:rPr>
        <w:t xml:space="preserve">Tulos</w:t>
      </w:r>
    </w:p>
    <w:p>
      <w:r>
        <w:t xml:space="preserve">vihainen</w:t>
      </w:r>
    </w:p>
    <w:p>
      <w:r>
        <w:rPr>
          <w:b/>
        </w:rPr>
        <w:t xml:space="preserve">Esimerkki 3.5054</w:t>
      </w:r>
    </w:p>
    <w:p>
      <w:r>
        <w:t xml:space="preserve">Konteksti: Kelly oli punaisissa valoissa. Hän katsoi taustapeiliin. Hän näki auton kiitävän häntä kohti. Auto törmäsi Kellyn autoon.  Lause: Kellyn auto romuttui.  Hahmo: Auto</w:t>
      </w:r>
    </w:p>
    <w:p>
      <w:r>
        <w:rPr>
          <w:b/>
        </w:rPr>
        <w:t xml:space="preserve">Tulos</w:t>
      </w:r>
    </w:p>
    <w:p>
      <w:r>
        <w:t xml:space="preserve">Ei ole</w:t>
      </w:r>
    </w:p>
    <w:p>
      <w:r>
        <w:rPr>
          <w:b/>
        </w:rPr>
        <w:t xml:space="preserve">Esimerkki 3.5055</w:t>
      </w:r>
    </w:p>
    <w:p>
      <w:r>
        <w:t xml:space="preserve">Konteksti: Lause: Ei ole: Xerxes varttui hyvin suojatussa yksitoikkoisessa yhteisössä.  Hahmo: Xerxes</w:t>
      </w:r>
    </w:p>
    <w:p>
      <w:r>
        <w:rPr>
          <w:b/>
        </w:rPr>
        <w:t xml:space="preserve">Tulos</w:t>
      </w:r>
    </w:p>
    <w:p>
      <w:r>
        <w:t xml:space="preserve">suojattu</w:t>
      </w:r>
    </w:p>
    <w:p>
      <w:r>
        <w:rPr>
          <w:b/>
        </w:rPr>
        <w:t xml:space="preserve">Esimerkki 3.5056</w:t>
      </w:r>
    </w:p>
    <w:p>
      <w:r>
        <w:t xml:space="preserve">Konteksti: Xerxes varttui hyvin suojatussa ja yksitoikkoisessa yhteisössä.  Lause: Hän ei ollut altistunut monille muille kulttuureille.  Hahmo: Xerxes</w:t>
      </w:r>
    </w:p>
    <w:p>
      <w:r>
        <w:rPr>
          <w:b/>
        </w:rPr>
        <w:t xml:space="preserve">Tulos</w:t>
      </w:r>
    </w:p>
    <w:p>
      <w:r>
        <w:t xml:space="preserve">hämmentää</w:t>
      </w:r>
    </w:p>
    <w:p>
      <w:r>
        <w:rPr>
          <w:b/>
        </w:rPr>
        <w:t xml:space="preserve">Esimerkki 3.5057</w:t>
      </w:r>
    </w:p>
    <w:p>
      <w:r>
        <w:t xml:space="preserve">Konteksti: Xerxes varttui hyvin suojellussa ja yksitoikkoisessa yhteisössä. Hän ei ollut tutustunut moniin muihin kulttuureihin.  Lause: Hänellä oli vaikeuksia tajuta, milloin hän teki jotain epäkohteliasta.  Hahmo: Xerxes</w:t>
      </w:r>
    </w:p>
    <w:p>
      <w:r>
        <w:rPr>
          <w:b/>
        </w:rPr>
        <w:t xml:space="preserve">Tulos</w:t>
      </w:r>
    </w:p>
    <w:p>
      <w:r>
        <w:t xml:space="preserve">aloof</w:t>
      </w:r>
    </w:p>
    <w:p>
      <w:r>
        <w:rPr>
          <w:b/>
        </w:rPr>
        <w:t xml:space="preserve">Esimerkki 3.5058</w:t>
      </w:r>
    </w:p>
    <w:p>
      <w:r>
        <w:t xml:space="preserve">Konteksti: Xerxes varttui hyvin suojatussa ja yksitoikkoisessa yhteisössä. Hän ei ollut tutustunut moniin muihin kulttuureihin. Hänen oli vaikea tajuta, milloin hän teki jotain epäkohteliasta.  Lause: Hän kopioi esitteitä kirpputorimyyntiä varten.  Hahmo: Xerxes</w:t>
      </w:r>
    </w:p>
    <w:p>
      <w:r>
        <w:rPr>
          <w:b/>
        </w:rPr>
        <w:t xml:space="preserve">Tulos</w:t>
      </w:r>
    </w:p>
    <w:p>
      <w:r>
        <w:t xml:space="preserve">tuottava</w:t>
      </w:r>
    </w:p>
    <w:p>
      <w:r>
        <w:rPr>
          <w:b/>
        </w:rPr>
        <w:t xml:space="preserve">Esimerkki 3.5059</w:t>
      </w:r>
    </w:p>
    <w:p>
      <w:r>
        <w:t xml:space="preserve">Konteksti: Xerxes varttui hyvin suojatussa ja yksitoikkoisessa yhteisössä. Hän ei ollut tutustunut moniin muihin kulttuureihin. Hänen oli vaikea tajuta, milloin hän teki jotain epäkohteliasta. Hän oli kopioimassa esitteitä autotallimyyntiä varten.  Lause: Hän ei tajunnut, että hän oli käyttänyt flyerissa muukalaisvihamielisiä termejä.  Hahmo: Xerxes</w:t>
      </w:r>
    </w:p>
    <w:p>
      <w:r>
        <w:rPr>
          <w:b/>
        </w:rPr>
        <w:t xml:space="preserve">Tulos</w:t>
      </w:r>
    </w:p>
    <w:p>
      <w:r>
        <w:t xml:space="preserve">Ei ole</w:t>
      </w:r>
    </w:p>
    <w:p>
      <w:r>
        <w:rPr>
          <w:b/>
        </w:rPr>
        <w:t xml:space="preserve">Esimerkki 3.5060</w:t>
      </w:r>
    </w:p>
    <w:p>
      <w:r>
        <w:t xml:space="preserve">Konteksti: Lause: Ei ole: Tom halusi syödä kananmunan.  Hahmo: Tom</w:t>
      </w:r>
    </w:p>
    <w:p>
      <w:r>
        <w:rPr>
          <w:b/>
        </w:rPr>
        <w:t xml:space="preserve">Tulos</w:t>
      </w:r>
    </w:p>
    <w:p>
      <w:r>
        <w:t xml:space="preserve">kylläinen</w:t>
      </w:r>
    </w:p>
    <w:p>
      <w:r>
        <w:rPr>
          <w:b/>
        </w:rPr>
        <w:t xml:space="preserve">Tulos</w:t>
      </w:r>
    </w:p>
    <w:p>
      <w:r>
        <w:t xml:space="preserve">full</w:t>
      </w:r>
    </w:p>
    <w:p>
      <w:r>
        <w:rPr>
          <w:b/>
        </w:rPr>
        <w:t xml:space="preserve">Esimerkki 3.5061</w:t>
      </w:r>
    </w:p>
    <w:p>
      <w:r>
        <w:t xml:space="preserve">Konteksti: Tom halusi syödä kananmunan.  Lause: Hän halusi myös valmistaa kananmunia myöhemmin sillä viikolla.  Hahmo: Tom</w:t>
      </w:r>
    </w:p>
    <w:p>
      <w:r>
        <w:rPr>
          <w:b/>
        </w:rPr>
        <w:t xml:space="preserve">Tulos</w:t>
      </w:r>
    </w:p>
    <w:p>
      <w:r>
        <w:t xml:space="preserve">huomaavainen</w:t>
      </w:r>
    </w:p>
    <w:p>
      <w:r>
        <w:rPr>
          <w:b/>
        </w:rPr>
        <w:t xml:space="preserve">Tulos</w:t>
      </w:r>
    </w:p>
    <w:p>
      <w:r>
        <w:t xml:space="preserve">smart</w:t>
      </w:r>
    </w:p>
    <w:p>
      <w:r>
        <w:rPr>
          <w:b/>
        </w:rPr>
        <w:t xml:space="preserve">Tulos</w:t>
      </w:r>
    </w:p>
    <w:p>
      <w:r>
        <w:t xml:space="preserve">nälkäinen</w:t>
      </w:r>
    </w:p>
    <w:p>
      <w:r>
        <w:rPr>
          <w:b/>
        </w:rPr>
        <w:t xml:space="preserve">Esimerkki 3.5062</w:t>
      </w:r>
    </w:p>
    <w:p>
      <w:r>
        <w:t xml:space="preserve">Konteksti: Tom halusi syödä kananmunan. Hän halusi myös valmistaa niitä myöhemmin samalla viikolla.  Lause: Hän alkoi keittää vettä.  Hahmo: Hän alkoi keittää vettä: Tom</w:t>
      </w:r>
    </w:p>
    <w:p>
      <w:r>
        <w:rPr>
          <w:b/>
        </w:rPr>
        <w:t xml:space="preserve">Tulos</w:t>
      </w:r>
    </w:p>
    <w:p>
      <w:r>
        <w:t xml:space="preserve">valmis</w:t>
      </w:r>
    </w:p>
    <w:p>
      <w:r>
        <w:rPr>
          <w:b/>
        </w:rPr>
        <w:t xml:space="preserve">Tulos</w:t>
      </w:r>
    </w:p>
    <w:p>
      <w:r>
        <w:t xml:space="preserve">nälkäinen</w:t>
      </w:r>
    </w:p>
    <w:p>
      <w:r>
        <w:rPr>
          <w:b/>
        </w:rPr>
        <w:t xml:space="preserve">Esimerkki 3.5063</w:t>
      </w:r>
    </w:p>
    <w:p>
      <w:r>
        <w:t xml:space="preserve">Konteksti: Tom halusi syödä kananmunan. Hän halusi myös valmistaa niitä myöhemmin samalla viikolla. Hän alkoi keittää vettä.  Lause: Hän lisäsi kananmunat ja keitti ne.  Hahmo: Tom</w:t>
      </w:r>
    </w:p>
    <w:p>
      <w:r>
        <w:rPr>
          <w:b/>
        </w:rPr>
        <w:t xml:space="preserve">Tulos</w:t>
      </w:r>
    </w:p>
    <w:p>
      <w:r>
        <w:t xml:space="preserve">määritetty</w:t>
      </w:r>
    </w:p>
    <w:p>
      <w:r>
        <w:rPr>
          <w:b/>
        </w:rPr>
        <w:t xml:space="preserve">Tulos</w:t>
      </w:r>
    </w:p>
    <w:p>
      <w:r>
        <w:t xml:space="preserve">toiveikas</w:t>
      </w:r>
    </w:p>
    <w:p>
      <w:r>
        <w:rPr>
          <w:b/>
        </w:rPr>
        <w:t xml:space="preserve">Esimerkki 3.5064</w:t>
      </w:r>
    </w:p>
    <w:p>
      <w:r>
        <w:t xml:space="preserve">Konteksti: Tom halusi syödä kananmunan. Hän halusi myös valmistaa niitä myöhemmin samalla viikolla. Hän alkoi keittää vettä. Hän lisäsi kananmunat ja keitti ne.  Lause: Hän valmisti mielellään useita hyviä aterioita.  Hahmo: Tom</w:t>
      </w:r>
    </w:p>
    <w:p>
      <w:r>
        <w:rPr>
          <w:b/>
        </w:rPr>
        <w:t xml:space="preserve">Tulos</w:t>
      </w:r>
    </w:p>
    <w:p>
      <w:r>
        <w:t xml:space="preserve">ylpeä</w:t>
      </w:r>
    </w:p>
    <w:p>
      <w:r>
        <w:rPr>
          <w:b/>
        </w:rPr>
        <w:t xml:space="preserve">Esimerkki 3.5065</w:t>
      </w:r>
    </w:p>
    <w:p>
      <w:r>
        <w:t xml:space="preserve">Konteksti: Lause: Ei ole: Alicia tarvitsi uudet saappaat.  Hahmo: Alicia</w:t>
      </w:r>
    </w:p>
    <w:p>
      <w:r>
        <w:rPr>
          <w:b/>
        </w:rPr>
        <w:t xml:space="preserve">Tulos</w:t>
      </w:r>
    </w:p>
    <w:p>
      <w:r>
        <w:t xml:space="preserve">puutteessa</w:t>
      </w:r>
    </w:p>
    <w:p>
      <w:r>
        <w:rPr>
          <w:b/>
        </w:rPr>
        <w:t xml:space="preserve">Esimerkki 3.5066</w:t>
      </w:r>
    </w:p>
    <w:p>
      <w:r>
        <w:t xml:space="preserve">Konteksti: Alicia tarvitsi uudet saappaat.  Lause: Hän oli tarvinnut niitä jo pitkään.  Hahmo: Alicia</w:t>
      </w:r>
    </w:p>
    <w:p>
      <w:r>
        <w:rPr>
          <w:b/>
        </w:rPr>
        <w:t xml:space="preserve">Tulos</w:t>
      </w:r>
    </w:p>
    <w:p>
      <w:r>
        <w:t xml:space="preserve">iloinen saadessani jotain uutta</w:t>
      </w:r>
    </w:p>
    <w:p>
      <w:r>
        <w:rPr>
          <w:b/>
        </w:rPr>
        <w:t xml:space="preserve">Tulos</w:t>
      </w:r>
    </w:p>
    <w:p>
      <w:r>
        <w:t xml:space="preserve">kaipuu</w:t>
      </w:r>
    </w:p>
    <w:p>
      <w:r>
        <w:rPr>
          <w:b/>
        </w:rPr>
        <w:t xml:space="preserve">Esimerkki 3.5067</w:t>
      </w:r>
    </w:p>
    <w:p>
      <w:r>
        <w:t xml:space="preserve">Konteksti: Alicia tarvitsi uudet saappaat. Hän oli tarvinnut niitä jo pitkään.  Lause: Lopulta hän haki kaupasta parin.  Hahmo: Alicia</w:t>
      </w:r>
    </w:p>
    <w:p>
      <w:r>
        <w:rPr>
          <w:b/>
        </w:rPr>
        <w:t xml:space="preserve">Tulos</w:t>
      </w:r>
    </w:p>
    <w:p>
      <w:r>
        <w:t xml:space="preserve">innoissaan</w:t>
      </w:r>
    </w:p>
    <w:p>
      <w:r>
        <w:rPr>
          <w:b/>
        </w:rPr>
        <w:t xml:space="preserve">Esimerkki 3.5068</w:t>
      </w:r>
    </w:p>
    <w:p>
      <w:r>
        <w:t xml:space="preserve">Konteksti: Alicia tarvitsi uudet saappaat. Hän oli tarvinnut niitä jo pitkään. Lopulta hän valitsi kaupasta parin.  Lause: Ne sopivat täydellisesti.  Hahmo: Alicia</w:t>
      </w:r>
    </w:p>
    <w:p>
      <w:r>
        <w:rPr>
          <w:b/>
        </w:rPr>
        <w:t xml:space="preserve">Tulos</w:t>
      </w:r>
    </w:p>
    <w:p>
      <w:r>
        <w:t xml:space="preserve">sisältö</w:t>
      </w:r>
    </w:p>
    <w:p>
      <w:r>
        <w:rPr>
          <w:b/>
        </w:rPr>
        <w:t xml:space="preserve">Tulos</w:t>
      </w:r>
    </w:p>
    <w:p>
      <w:r>
        <w:t xml:space="preserve">tyytyväinen</w:t>
      </w:r>
    </w:p>
    <w:p>
      <w:r>
        <w:rPr>
          <w:b/>
        </w:rPr>
        <w:t xml:space="preserve">Tulos</w:t>
      </w:r>
    </w:p>
    <w:p>
      <w:r>
        <w:t xml:space="preserve">tyytyväinen</w:t>
      </w:r>
    </w:p>
    <w:p>
      <w:r>
        <w:rPr>
          <w:b/>
        </w:rPr>
        <w:t xml:space="preserve">Esimerkki 3.5069</w:t>
      </w:r>
    </w:p>
    <w:p>
      <w:r>
        <w:t xml:space="preserve">Konteksti: Alicia tarvitsi uudet saappaat. Hän oli tarvinnut niitä jo pitkään. Lopulta hän valitsi kaupasta parin. Ne sopivat täydellisesti.  Lause: Hän ei voinut uskoa, miten upeat ne olivat.  Hahmo: Alicia</w:t>
      </w:r>
    </w:p>
    <w:p>
      <w:r>
        <w:rPr>
          <w:b/>
        </w:rPr>
        <w:t xml:space="preserve">Tulos</w:t>
      </w:r>
    </w:p>
    <w:p>
      <w:r>
        <w:t xml:space="preserve">yllättynyt</w:t>
      </w:r>
    </w:p>
    <w:p>
      <w:r>
        <w:rPr>
          <w:b/>
        </w:rPr>
        <w:t xml:space="preserve">Tulos</w:t>
      </w:r>
    </w:p>
    <w:p>
      <w:r>
        <w:t xml:space="preserve">iloinen</w:t>
      </w:r>
    </w:p>
    <w:p>
      <w:r>
        <w:rPr>
          <w:b/>
        </w:rPr>
        <w:t xml:space="preserve">Esimerkki 3.5070</w:t>
      </w:r>
    </w:p>
    <w:p>
      <w:r>
        <w:t xml:space="preserve">Konteksti: Lause: Ei ole: Amy oli käymässä äitinsä luona muualla kuin kaupungissa.  Hahmo: Amy</w:t>
      </w:r>
    </w:p>
    <w:p>
      <w:r>
        <w:rPr>
          <w:b/>
        </w:rPr>
        <w:t xml:space="preserve">Tulos</w:t>
      </w:r>
    </w:p>
    <w:p>
      <w:r>
        <w:t xml:space="preserve">onnellinen</w:t>
      </w:r>
    </w:p>
    <w:p>
      <w:r>
        <w:rPr>
          <w:b/>
        </w:rPr>
        <w:t xml:space="preserve">Esimerkki 3.5071</w:t>
      </w:r>
    </w:p>
    <w:p>
      <w:r>
        <w:t xml:space="preserve">Konteksti: Lause: Ei ole: Amy oli käymässä äitinsä luona muualla kuin kaupungissa.  Hahmo: Airline</w:t>
      </w:r>
    </w:p>
    <w:p>
      <w:r>
        <w:rPr>
          <w:b/>
        </w:rPr>
        <w:t xml:space="preserve">Tulos</w:t>
      </w:r>
    </w:p>
    <w:p>
      <w:r>
        <w:t xml:space="preserve">Ei ole</w:t>
      </w:r>
    </w:p>
    <w:p>
      <w:r>
        <w:rPr>
          <w:b/>
        </w:rPr>
        <w:t xml:space="preserve">Esimerkki 3.5072</w:t>
      </w:r>
    </w:p>
    <w:p>
      <w:r>
        <w:t xml:space="preserve">Konteksti: Lause: Ei ole: Amy oli käymässä äitinsä luona muualla kuin kaupungissa.  Hahmo: Äiti</w:t>
      </w:r>
    </w:p>
    <w:p>
      <w:r>
        <w:rPr>
          <w:b/>
        </w:rPr>
        <w:t xml:space="preserve">Tulos</w:t>
      </w:r>
    </w:p>
    <w:p>
      <w:r>
        <w:t xml:space="preserve">etsintäkuulutettu</w:t>
      </w:r>
    </w:p>
    <w:p>
      <w:r>
        <w:rPr>
          <w:b/>
        </w:rPr>
        <w:t xml:space="preserve">Tulos</w:t>
      </w:r>
    </w:p>
    <w:p>
      <w:r>
        <w:t xml:space="preserve">rakasti</w:t>
      </w:r>
    </w:p>
    <w:p>
      <w:r>
        <w:rPr>
          <w:b/>
        </w:rPr>
        <w:t xml:space="preserve">Tulos</w:t>
      </w:r>
    </w:p>
    <w:p>
      <w:r>
        <w:t xml:space="preserve">onnellinen</w:t>
      </w:r>
    </w:p>
    <w:p>
      <w:r>
        <w:rPr>
          <w:b/>
        </w:rPr>
        <w:t xml:space="preserve">Esimerkki 3.5073</w:t>
      </w:r>
    </w:p>
    <w:p>
      <w:r>
        <w:t xml:space="preserve">Konteksti: Amy vieraili äitinsä luona muualla kuin kaupungissa.  Lause: Amyn matka oli päättymässä, ja hän oli enemmän kuin valmis palaamaan kotiin.  Hahmo: Amy</w:t>
      </w:r>
    </w:p>
    <w:p>
      <w:r>
        <w:rPr>
          <w:b/>
        </w:rPr>
        <w:t xml:space="preserve">Tulos</w:t>
      </w:r>
    </w:p>
    <w:p>
      <w:r>
        <w:t xml:space="preserve">väsynyt</w:t>
      </w:r>
    </w:p>
    <w:p>
      <w:r>
        <w:rPr>
          <w:b/>
        </w:rPr>
        <w:t xml:space="preserve">Tulos</w:t>
      </w:r>
    </w:p>
    <w:p>
      <w:r>
        <w:t xml:space="preserve">ennakointi</w:t>
      </w:r>
    </w:p>
    <w:p>
      <w:r>
        <w:rPr>
          <w:b/>
        </w:rPr>
        <w:t xml:space="preserve">Esimerkki 3.5074</w:t>
      </w:r>
    </w:p>
    <w:p>
      <w:r>
        <w:t xml:space="preserve">Konteksti: Amy vieraili äitinsä luona muualla kuin kaupungissa.  Lause: Amyn matka oli päättymässä, ja hän oli enemmän kuin valmis palaamaan kotiin.  Hahmo: Lentoyhtiö</w:t>
      </w:r>
    </w:p>
    <w:p>
      <w:r>
        <w:rPr>
          <w:b/>
        </w:rPr>
        <w:t xml:space="preserve">Tulos</w:t>
      </w:r>
    </w:p>
    <w:p>
      <w:r>
        <w:t xml:space="preserve">Ei ole</w:t>
      </w:r>
    </w:p>
    <w:p>
      <w:r>
        <w:rPr>
          <w:b/>
        </w:rPr>
        <w:t xml:space="preserve">Esimerkki 3.5075</w:t>
      </w:r>
    </w:p>
    <w:p>
      <w:r>
        <w:t xml:space="preserve">Konteksti: Amy vieraili äitinsä luona muualla kuin kaupungissa.  Lause: Amyn matka oli päättymässä, ja hän oli enemmän kuin valmis palaamaan kotiin.  Hahmo: Äiti</w:t>
      </w:r>
    </w:p>
    <w:p>
      <w:r>
        <w:rPr>
          <w:b/>
        </w:rPr>
        <w:t xml:space="preserve">Tulos</w:t>
      </w:r>
    </w:p>
    <w:p>
      <w:r>
        <w:t xml:space="preserve">surullinen</w:t>
      </w:r>
    </w:p>
    <w:p>
      <w:r>
        <w:rPr>
          <w:b/>
        </w:rPr>
        <w:t xml:space="preserve">Esimerkki 3.5076</w:t>
      </w:r>
    </w:p>
    <w:p>
      <w:r>
        <w:t xml:space="preserve">Konteksti: Amy vieraili äitinsä luona muualla kuin kaupungissa. Matka oli päättymässä, ja hän oli enemmän kuin valmis palaamaan kotiin.  Lause: Lentoasemalla lentoyhtiö ei löytänyt Amyn boarding-informaatiota.  Hahmo: Amy ei saanut mitään vastausta: Amy</w:t>
      </w:r>
    </w:p>
    <w:p>
      <w:r>
        <w:rPr>
          <w:b/>
        </w:rPr>
        <w:t xml:space="preserve">Tulos</w:t>
      </w:r>
    </w:p>
    <w:p>
      <w:r>
        <w:t xml:space="preserve">erittäin surullinen</w:t>
      </w:r>
    </w:p>
    <w:p>
      <w:r>
        <w:rPr>
          <w:b/>
        </w:rPr>
        <w:t xml:space="preserve">Tulos</w:t>
      </w:r>
    </w:p>
    <w:p>
      <w:r>
        <w:t xml:space="preserve">turhautunut</w:t>
      </w:r>
    </w:p>
    <w:p>
      <w:r>
        <w:rPr>
          <w:b/>
        </w:rPr>
        <w:t xml:space="preserve">Tulos</w:t>
      </w:r>
    </w:p>
    <w:p>
      <w:r>
        <w:t xml:space="preserve">peloissaan</w:t>
      </w:r>
    </w:p>
    <w:p>
      <w:r>
        <w:rPr>
          <w:b/>
        </w:rPr>
        <w:t xml:space="preserve">Esimerkki 3.5077</w:t>
      </w:r>
    </w:p>
    <w:p>
      <w:r>
        <w:t xml:space="preserve">Konteksti: Amy vieraili äitinsä luona muualla kuin kaupungissa. Matka oli päättymässä, ja hän oli enemmän kuin valmis palaamaan kotiin.  Lause: Lentoasemalla lentoyhtiö ei löytänyt Amyn boarding-informaatiota.  Hahmo: Amy ei saanut mitään vastausta: Lentoyhtiö</w:t>
      </w:r>
    </w:p>
    <w:p>
      <w:r>
        <w:rPr>
          <w:b/>
        </w:rPr>
        <w:t xml:space="preserve">Tulos</w:t>
      </w:r>
    </w:p>
    <w:p>
      <w:r>
        <w:t xml:space="preserve">järkyttynyt</w:t>
      </w:r>
    </w:p>
    <w:p>
      <w:r>
        <w:rPr>
          <w:b/>
        </w:rPr>
        <w:t xml:space="preserve">Tulos</w:t>
      </w:r>
    </w:p>
    <w:p>
      <w:r>
        <w:t xml:space="preserve">none</w:t>
      </w:r>
    </w:p>
    <w:p>
      <w:r>
        <w:rPr>
          <w:b/>
        </w:rPr>
        <w:t xml:space="preserve">Tulos</w:t>
      </w:r>
    </w:p>
    <w:p>
      <w:r>
        <w:t xml:space="preserve">vastuullinen</w:t>
      </w:r>
    </w:p>
    <w:p>
      <w:r>
        <w:rPr>
          <w:b/>
        </w:rPr>
        <w:t xml:space="preserve">Esimerkki 3.5078</w:t>
      </w:r>
    </w:p>
    <w:p>
      <w:r>
        <w:t xml:space="preserve">Konteksti: Amy vieraili äitinsä luona muualla kuin kaupungissa. Matka oli päättymässä, ja hän oli enemmän kuin valmis palaamaan kotiin.  Lause: Lentoasemalla lentoyhtiö ei löytänyt Amyn boarding-informaatiota.  Hahmo: Amy ei saanut mitään vastausta: Äiti</w:t>
      </w:r>
    </w:p>
    <w:p>
      <w:r>
        <w:rPr>
          <w:b/>
        </w:rPr>
        <w:t xml:space="preserve">Tulos</w:t>
      </w:r>
    </w:p>
    <w:p>
      <w:r>
        <w:t xml:space="preserve">hämmentynyt</w:t>
      </w:r>
    </w:p>
    <w:p>
      <w:r>
        <w:rPr>
          <w:b/>
        </w:rPr>
        <w:t xml:space="preserve">Esimerkki 3.5079</w:t>
      </w:r>
    </w:p>
    <w:p>
      <w:r>
        <w:t xml:space="preserve">Konteksti: Amy vieraili äitinsä luona muualla kuin kaupungissa. Matka oli päättymässä, ja hän oli enemmän kuin valmis palaamaan kotiin. Lentokentällä lentoyhtiö ei löytänyt hänen boarding-informaatiotaan.  Lause: Amy tarkisti sähköpostinsa ja tajusi, että hänen paluulentonsa oli huomenna.  Hahmo: Amy</w:t>
      </w:r>
    </w:p>
    <w:p>
      <w:r>
        <w:rPr>
          <w:b/>
        </w:rPr>
        <w:t xml:space="preserve">Tulos</w:t>
      </w:r>
    </w:p>
    <w:p>
      <w:r>
        <w:t xml:space="preserve">typerä</w:t>
      </w:r>
    </w:p>
    <w:p>
      <w:r>
        <w:rPr>
          <w:b/>
        </w:rPr>
        <w:t xml:space="preserve">Tulos</w:t>
      </w:r>
    </w:p>
    <w:p>
      <w:r>
        <w:t xml:space="preserve">ehkä pettynyt</w:t>
      </w:r>
    </w:p>
    <w:p>
      <w:r>
        <w:rPr>
          <w:b/>
        </w:rPr>
        <w:t xml:space="preserve">Tulos</w:t>
      </w:r>
    </w:p>
    <w:p>
      <w:r>
        <w:t xml:space="preserve">innoissaan</w:t>
      </w:r>
    </w:p>
    <w:p>
      <w:r>
        <w:rPr>
          <w:b/>
        </w:rPr>
        <w:t xml:space="preserve">Esimerkki 3.5080</w:t>
      </w:r>
    </w:p>
    <w:p>
      <w:r>
        <w:t xml:space="preserve">Konteksti: Amy vieraili äitinsä luona muualla kuin kaupungissa. Matka oli päättymässä, ja hän oli enemmän kuin valmis palaamaan kotiin. Lentokentällä lentoyhtiö ei löytänyt hänen boarding-informaatiotaan.  Lause: Amy tarkisti sähköpostinsa ja tajusi, että hänen paluulentonsa oli huomenna.  Hahmo: Lentoyhtiö</w:t>
      </w:r>
    </w:p>
    <w:p>
      <w:r>
        <w:rPr>
          <w:b/>
        </w:rPr>
        <w:t xml:space="preserve">Tulos</w:t>
      </w:r>
    </w:p>
    <w:p>
      <w:r>
        <w:t xml:space="preserve">Ei ole</w:t>
      </w:r>
    </w:p>
    <w:p>
      <w:r>
        <w:rPr>
          <w:b/>
        </w:rPr>
        <w:t xml:space="preserve">Esimerkki 3.5081</w:t>
      </w:r>
    </w:p>
    <w:p>
      <w:r>
        <w:t xml:space="preserve">Konteksti: Amy vieraili äitinsä luona muualla kuin kaupungissa. Matka oli päättymässä, ja hän oli enemmän kuin valmis palaamaan kotiin. Lentokentällä lentoyhtiö ei löytänyt hänen boarding-informaatiotaan.  Lause: Amy tarkisti sähköpostinsa ja tajusi, että hänen paluulentonsa oli huomenna.  Hahmo: Äiti</w:t>
      </w:r>
    </w:p>
    <w:p>
      <w:r>
        <w:rPr>
          <w:b/>
        </w:rPr>
        <w:t xml:space="preserve">Tulos</w:t>
      </w:r>
    </w:p>
    <w:p>
      <w:r>
        <w:t xml:space="preserve">järkyttynyt</w:t>
      </w:r>
    </w:p>
    <w:p>
      <w:r>
        <w:rPr>
          <w:b/>
        </w:rPr>
        <w:t xml:space="preserve">Tulos</w:t>
      </w:r>
    </w:p>
    <w:p>
      <w:r>
        <w:t xml:space="preserve">huvittunut</w:t>
      </w:r>
    </w:p>
    <w:p>
      <w:r>
        <w:rPr>
          <w:b/>
        </w:rPr>
        <w:t xml:space="preserve">Esimerkki 3.5082</w:t>
      </w:r>
    </w:p>
    <w:p>
      <w:r>
        <w:t xml:space="preserve">Konteksti: Amy vieraili äitinsä luona muualla kuin kaupungissa. Matka oli päättymässä, ja hän oli enemmän kuin valmis palaamaan kotiin. Lentokentällä lentoyhtiö ei löytänyt hänen boarding-informaatiotaan. Amy tarkisti sähköpostinsa ja tajusi, että hänen paluulentonsa oli huomenna.  Lause: Amy kiipesi äitinsä autoon nolona siitä, että oli tehnyt virheen.  Hahmo: Amy ei ollut valmis siihen, että Amy oli niin pahoillaan: Amy</w:t>
      </w:r>
    </w:p>
    <w:p>
      <w:r>
        <w:rPr>
          <w:b/>
        </w:rPr>
        <w:t xml:space="preserve">Tulos</w:t>
      </w:r>
    </w:p>
    <w:p>
      <w:r>
        <w:t xml:space="preserve">hämmentynyt</w:t>
      </w:r>
    </w:p>
    <w:p>
      <w:r>
        <w:rPr>
          <w:b/>
        </w:rPr>
        <w:t xml:space="preserve">Tulos</w:t>
      </w:r>
    </w:p>
    <w:p>
      <w:r>
        <w:t xml:space="preserve">typerä</w:t>
      </w:r>
    </w:p>
    <w:p>
      <w:r>
        <w:rPr>
          <w:b/>
        </w:rPr>
        <w:t xml:space="preserve">Esimerkki 3.5083</w:t>
      </w:r>
    </w:p>
    <w:p>
      <w:r>
        <w:t xml:space="preserve">Konteksti: Amy vieraili äitinsä luona muualla kuin kaupungissa. Matka oli päättymässä, ja hän oli enemmän kuin valmis palaamaan kotiin. Lentokentällä lentoyhtiö ei löytänyt hänen boarding-informaatiotaan. Amy tarkisti sähköpostinsa ja tajusi, että hänen paluulentonsa oli huomenna.  Lause: Amy kiipesi äitinsä autoon nolona siitä, että oli tehnyt virheen.  Hahmo: Amy ei ollut valmis siihen, että Amy oli niin pahoillaan: Lentoyhtiö</w:t>
      </w:r>
    </w:p>
    <w:p>
      <w:r>
        <w:rPr>
          <w:b/>
        </w:rPr>
        <w:t xml:space="preserve">Tulos</w:t>
      </w:r>
    </w:p>
    <w:p>
      <w:r>
        <w:t xml:space="preserve">Ei ole</w:t>
      </w:r>
    </w:p>
    <w:p>
      <w:r>
        <w:rPr>
          <w:b/>
        </w:rPr>
        <w:t xml:space="preserve">Esimerkki 3.5084</w:t>
      </w:r>
    </w:p>
    <w:p>
      <w:r>
        <w:t xml:space="preserve">Konteksti: Amy vieraili äitinsä luona muualla kuin kaupungissa. Matka oli päättymässä, ja hän oli enemmän kuin valmis palaamaan kotiin. Lentokentällä lentoyhtiö ei löytänyt hänen boarding-informaatiotaan. Amy tarkisti sähköpostinsa ja tajusi, että hänen paluulentonsa oli huomenna.  Lause: Amy kiipesi äitinsä autoon nolona siitä, että oli tehnyt virheen.  Hahmo: Amy ei ollut valmis tekemään mitään: Äiti</w:t>
      </w:r>
    </w:p>
    <w:p>
      <w:r>
        <w:rPr>
          <w:b/>
        </w:rPr>
        <w:t xml:space="preserve">Tulos</w:t>
      </w:r>
    </w:p>
    <w:p>
      <w:r>
        <w:t xml:space="preserve">iloinen</w:t>
      </w:r>
    </w:p>
    <w:p>
      <w:r>
        <w:rPr>
          <w:b/>
        </w:rPr>
        <w:t xml:space="preserve">Tulos</w:t>
      </w:r>
    </w:p>
    <w:p>
      <w:r>
        <w:t xml:space="preserve">vihainen</w:t>
      </w:r>
    </w:p>
    <w:p>
      <w:r>
        <w:rPr>
          <w:b/>
        </w:rPr>
        <w:t xml:space="preserve">Esimerkki 3.5085</w:t>
      </w:r>
    </w:p>
    <w:p>
      <w:r>
        <w:t xml:space="preserve">Konteksti: Lause: Ei ole: Kävimme ystävieni kanssa ravintolassa viime sunnuntaina.  Hahmo: Minä (itse)</w:t>
      </w:r>
    </w:p>
    <w:p>
      <w:r>
        <w:rPr>
          <w:b/>
        </w:rPr>
        <w:t xml:space="preserve">Tulos</w:t>
      </w:r>
    </w:p>
    <w:p>
      <w:r>
        <w:t xml:space="preserve">innoissaan</w:t>
      </w:r>
    </w:p>
    <w:p>
      <w:r>
        <w:rPr>
          <w:b/>
        </w:rPr>
        <w:t xml:space="preserve">Tulos</w:t>
      </w:r>
    </w:p>
    <w:p>
      <w:r>
        <w:t xml:space="preserve">hyvä</w:t>
      </w:r>
    </w:p>
    <w:p>
      <w:r>
        <w:rPr>
          <w:b/>
        </w:rPr>
        <w:t xml:space="preserve">Tulos</w:t>
      </w:r>
    </w:p>
    <w:p>
      <w:r>
        <w:t xml:space="preserve">full</w:t>
      </w:r>
    </w:p>
    <w:p>
      <w:r>
        <w:rPr>
          <w:b/>
        </w:rPr>
        <w:t xml:space="preserve">Esimerkki 3.5086</w:t>
      </w:r>
    </w:p>
    <w:p>
      <w:r>
        <w:t xml:space="preserve">Konteksti: Lause: Ei ole: Kävimme ystävieni kanssa ravintolassa viime sunnuntaina.  Hahmo: Tarjoilija</w:t>
      </w:r>
    </w:p>
    <w:p>
      <w:r>
        <w:rPr>
          <w:b/>
        </w:rPr>
        <w:t xml:space="preserve">Tulos</w:t>
      </w:r>
    </w:p>
    <w:p>
      <w:r>
        <w:t xml:space="preserve">Ei ole</w:t>
      </w:r>
    </w:p>
    <w:p>
      <w:r>
        <w:rPr>
          <w:b/>
        </w:rPr>
        <w:t xml:space="preserve">Esimerkki 3.5087</w:t>
      </w:r>
    </w:p>
    <w:p>
      <w:r>
        <w:t xml:space="preserve">Konteksti: Lause: Ei ole: Kävimme ystävieni kanssa ravintolassa viime sunnuntaina.  Hahmo: Ystävät</w:t>
      </w:r>
    </w:p>
    <w:p>
      <w:r>
        <w:rPr>
          <w:b/>
        </w:rPr>
        <w:t xml:space="preserve">Tulos</w:t>
      </w:r>
    </w:p>
    <w:p>
      <w:r>
        <w:t xml:space="preserve">nälkäinen</w:t>
      </w:r>
    </w:p>
    <w:p>
      <w:r>
        <w:rPr>
          <w:b/>
        </w:rPr>
        <w:t xml:space="preserve">Tulos</w:t>
      </w:r>
    </w:p>
    <w:p>
      <w:r>
        <w:t xml:space="preserve">viihdyttivät</w:t>
      </w:r>
    </w:p>
    <w:p>
      <w:r>
        <w:rPr>
          <w:b/>
        </w:rPr>
        <w:t xml:space="preserve">Tulos</w:t>
      </w:r>
    </w:p>
    <w:p>
      <w:r>
        <w:t xml:space="preserve">nälkäinen</w:t>
      </w:r>
    </w:p>
    <w:p>
      <w:r>
        <w:rPr>
          <w:b/>
        </w:rPr>
        <w:t xml:space="preserve">Esimerkki 3.5088</w:t>
      </w:r>
    </w:p>
    <w:p>
      <w:r>
        <w:t xml:space="preserve">Konteksti: Lause: Ei ole: Kävimme ystävieni kanssa ravintolassa viime sunnuntaina.  Hahmo: Henkilö</w:t>
      </w:r>
    </w:p>
    <w:p>
      <w:r>
        <w:rPr>
          <w:b/>
        </w:rPr>
        <w:t xml:space="preserve">Tulos</w:t>
      </w:r>
    </w:p>
    <w:p>
      <w:r>
        <w:t xml:space="preserve">Ei ole</w:t>
      </w:r>
    </w:p>
    <w:p>
      <w:r>
        <w:rPr>
          <w:b/>
        </w:rPr>
        <w:t xml:space="preserve">Esimerkki 3.5089</w:t>
      </w:r>
    </w:p>
    <w:p>
      <w:r>
        <w:t xml:space="preserve">Konteksti: Kävimme ystävieni kanssa ravintolassa viime sunnuntaina.  Lause: Tilasimme ruokaa ja juomia.  Hahmo: Minä (itse)</w:t>
      </w:r>
    </w:p>
    <w:p>
      <w:r>
        <w:rPr>
          <w:b/>
        </w:rPr>
        <w:t xml:space="preserve">Tulos</w:t>
      </w:r>
    </w:p>
    <w:p>
      <w:r>
        <w:t xml:space="preserve">innoissaan</w:t>
      </w:r>
    </w:p>
    <w:p>
      <w:r>
        <w:rPr>
          <w:b/>
        </w:rPr>
        <w:t xml:space="preserve">Tulos</w:t>
      </w:r>
    </w:p>
    <w:p>
      <w:r>
        <w:t xml:space="preserve">nälkäinen</w:t>
      </w:r>
    </w:p>
    <w:p>
      <w:r>
        <w:rPr>
          <w:b/>
        </w:rPr>
        <w:t xml:space="preserve">Esimerkki 3.5090</w:t>
      </w:r>
    </w:p>
    <w:p>
      <w:r>
        <w:t xml:space="preserve">Konteksti: Kävimme ystävieni kanssa ravintolassa viime sunnuntaina.  Lause: Tilasimme ruokaa ja juomia.  Hahmo: Tarjoilija</w:t>
      </w:r>
    </w:p>
    <w:p>
      <w:r>
        <w:rPr>
          <w:b/>
        </w:rPr>
        <w:t xml:space="preserve">Tulos</w:t>
      </w:r>
    </w:p>
    <w:p>
      <w:r>
        <w:t xml:space="preserve">Ei ole</w:t>
      </w:r>
    </w:p>
    <w:p>
      <w:r>
        <w:rPr>
          <w:b/>
        </w:rPr>
        <w:t xml:space="preserve">Esimerkki 3.5091</w:t>
      </w:r>
    </w:p>
    <w:p>
      <w:r>
        <w:t xml:space="preserve">Konteksti: Kävimme ystävieni kanssa ravintolassa viime sunnuntaina.  Lause: Tilasimme ruokaa ja juomia.  Hahmo: Ystävät</w:t>
      </w:r>
    </w:p>
    <w:p>
      <w:r>
        <w:rPr>
          <w:b/>
        </w:rPr>
        <w:t xml:space="preserve">Tulos</w:t>
      </w:r>
    </w:p>
    <w:p>
      <w:r>
        <w:t xml:space="preserve">sisältö</w:t>
      </w:r>
    </w:p>
    <w:p>
      <w:r>
        <w:rPr>
          <w:b/>
        </w:rPr>
        <w:t xml:space="preserve">Tulos</w:t>
      </w:r>
    </w:p>
    <w:p>
      <w:r>
        <w:t xml:space="preserve">onnellinen</w:t>
      </w:r>
    </w:p>
    <w:p>
      <w:r>
        <w:rPr>
          <w:b/>
        </w:rPr>
        <w:t xml:space="preserve">Tulos</w:t>
      </w:r>
    </w:p>
    <w:p>
      <w:r>
        <w:t xml:space="preserve">innoissaan</w:t>
      </w:r>
    </w:p>
    <w:p>
      <w:r>
        <w:rPr>
          <w:b/>
        </w:rPr>
        <w:t xml:space="preserve">Esimerkki 3.5092</w:t>
      </w:r>
    </w:p>
    <w:p>
      <w:r>
        <w:t xml:space="preserve">Konteksti: Kävimme ystävieni kanssa ravintolassa viime sunnuntaina.  Lause: Tilasimme ruokaa ja juomia.  Hahmo: Henkilö</w:t>
      </w:r>
    </w:p>
    <w:p>
      <w:r>
        <w:rPr>
          <w:b/>
        </w:rPr>
        <w:t xml:space="preserve">Tulos</w:t>
      </w:r>
    </w:p>
    <w:p>
      <w:r>
        <w:t xml:space="preserve">Ei ole</w:t>
      </w:r>
    </w:p>
    <w:p>
      <w:r>
        <w:rPr>
          <w:b/>
        </w:rPr>
        <w:t xml:space="preserve">Esimerkki 3.5093</w:t>
      </w:r>
    </w:p>
    <w:p>
      <w:r>
        <w:t xml:space="preserve">Konteksti: Kävimme ystävieni kanssa ravintolassa viime sunnuntaina. Tilasimme ruokaa ja juomia.  Lause: Tarjoilija toi ruokamme, mutta antoi sen väärälle henkilölle.  Hahmo: Minä (itse)</w:t>
      </w:r>
    </w:p>
    <w:p>
      <w:r>
        <w:rPr>
          <w:b/>
        </w:rPr>
        <w:t xml:space="preserve">Tulos</w:t>
      </w:r>
    </w:p>
    <w:p>
      <w:r>
        <w:t xml:space="preserve">ärsyyntynyt</w:t>
      </w:r>
    </w:p>
    <w:p>
      <w:r>
        <w:rPr>
          <w:b/>
        </w:rPr>
        <w:t xml:space="preserve">Tulos</w:t>
      </w:r>
    </w:p>
    <w:p>
      <w:r>
        <w:t xml:space="preserve">pettynyt</w:t>
      </w:r>
    </w:p>
    <w:p>
      <w:r>
        <w:rPr>
          <w:b/>
        </w:rPr>
        <w:t xml:space="preserve">Esimerkki 3.5094</w:t>
      </w:r>
    </w:p>
    <w:p>
      <w:r>
        <w:t xml:space="preserve">Konteksti: Kävimme ystävieni kanssa ravintolassa viime sunnuntaina. Tilasimme ruokaa ja juomia.  Lause: Tarjoilija toi ruokamme, mutta antoi sen väärälle henkilölle.  Hahmo: Tarjoilija</w:t>
      </w:r>
    </w:p>
    <w:p>
      <w:r>
        <w:rPr>
          <w:b/>
        </w:rPr>
        <w:t xml:space="preserve">Tulos</w:t>
      </w:r>
    </w:p>
    <w:p>
      <w:r>
        <w:t xml:space="preserve">hämmentää</w:t>
      </w:r>
    </w:p>
    <w:p>
      <w:r>
        <w:rPr>
          <w:b/>
        </w:rPr>
        <w:t xml:space="preserve">Tulos</w:t>
      </w:r>
    </w:p>
    <w:p>
      <w:r>
        <w:t xml:space="preserve">dumb</w:t>
      </w:r>
    </w:p>
    <w:p>
      <w:r>
        <w:rPr>
          <w:b/>
        </w:rPr>
        <w:t xml:space="preserve">Tulos</w:t>
      </w:r>
    </w:p>
    <w:p>
      <w:r>
        <w:t xml:space="preserve">nöyryytetty</w:t>
      </w:r>
    </w:p>
    <w:p>
      <w:r>
        <w:rPr>
          <w:b/>
        </w:rPr>
        <w:t xml:space="preserve">Esimerkki 3.5095</w:t>
      </w:r>
    </w:p>
    <w:p>
      <w:r>
        <w:t xml:space="preserve">Konteksti: Kävimme ystävieni kanssa ravintolassa viime sunnuntaina. Tilasimme ruokaa ja juomia.  Lause: Tarjoilija toi ruokamme, mutta antoi sen väärälle henkilölle.  Hahmo: Ystävät</w:t>
      </w:r>
    </w:p>
    <w:p>
      <w:r>
        <w:rPr>
          <w:b/>
        </w:rPr>
        <w:t xml:space="preserve">Tulos</w:t>
      </w:r>
    </w:p>
    <w:p>
      <w:r>
        <w:t xml:space="preserve">hämmentää</w:t>
      </w:r>
    </w:p>
    <w:p>
      <w:r>
        <w:rPr>
          <w:b/>
        </w:rPr>
        <w:t xml:space="preserve">Tulos</w:t>
      </w:r>
    </w:p>
    <w:p>
      <w:r>
        <w:t xml:space="preserve">ärsyyntynyt</w:t>
      </w:r>
    </w:p>
    <w:p>
      <w:r>
        <w:rPr>
          <w:b/>
        </w:rPr>
        <w:t xml:space="preserve">Tulos</w:t>
      </w:r>
    </w:p>
    <w:p>
      <w:r>
        <w:t xml:space="preserve">pettynyt</w:t>
      </w:r>
    </w:p>
    <w:p>
      <w:r>
        <w:rPr>
          <w:b/>
        </w:rPr>
        <w:t xml:space="preserve">Esimerkki 3.5096</w:t>
      </w:r>
    </w:p>
    <w:p>
      <w:r>
        <w:t xml:space="preserve">Konteksti: Kävimme ystävieni kanssa ravintolassa viime sunnuntaina. Tilasimme ruokaa ja juomia.  Lause: Tarjoilija toi ruokamme, mutta antoi sen väärälle henkilölle.  Hahmo: Henkilö</w:t>
      </w:r>
    </w:p>
    <w:p>
      <w:r>
        <w:rPr>
          <w:b/>
        </w:rPr>
        <w:t xml:space="preserve">Tulos</w:t>
      </w:r>
    </w:p>
    <w:p>
      <w:r>
        <w:t xml:space="preserve">ärsyyntynyt</w:t>
      </w:r>
    </w:p>
    <w:p>
      <w:r>
        <w:rPr>
          <w:b/>
        </w:rPr>
        <w:t xml:space="preserve">Tulos</w:t>
      </w:r>
    </w:p>
    <w:p>
      <w:r>
        <w:t xml:space="preserve">yllättynyt</w:t>
      </w:r>
    </w:p>
    <w:p>
      <w:r>
        <w:rPr>
          <w:b/>
        </w:rPr>
        <w:t xml:space="preserve">Esimerkki 3.5097</w:t>
      </w:r>
    </w:p>
    <w:p>
      <w:r>
        <w:t xml:space="preserve">Konteksti: Kävimme ystävieni kanssa ravintolassa viime sunnuntaina. Tilasimme ruokaa ja juomia. Tarjoilija toi ruokamme, mutta antoi sen väärälle henkilölle.  Lause: Myöhemmin hän keräsi ruoan ja antoi sen meille.  Hahmo: Minä (itse)</w:t>
      </w:r>
    </w:p>
    <w:p>
      <w:r>
        <w:rPr>
          <w:b/>
        </w:rPr>
        <w:t xml:space="preserve">Tulos</w:t>
      </w:r>
    </w:p>
    <w:p>
      <w:r>
        <w:t xml:space="preserve">onnellinen saadessani sen takaisin</w:t>
      </w:r>
    </w:p>
    <w:p>
      <w:r>
        <w:rPr>
          <w:b/>
        </w:rPr>
        <w:t xml:space="preserve">Tulos</w:t>
      </w:r>
    </w:p>
    <w:p>
      <w:r>
        <w:t xml:space="preserve">onnellinen</w:t>
      </w:r>
    </w:p>
    <w:p>
      <w:r>
        <w:rPr>
          <w:b/>
        </w:rPr>
        <w:t xml:space="preserve">Esimerkki 3.5098</w:t>
      </w:r>
    </w:p>
    <w:p>
      <w:r>
        <w:t xml:space="preserve">Konteksti: Kävimme ystävieni kanssa ravintolassa viime sunnuntaina. Tilasimme ruokaa ja juomia. Tarjoilija toi ruokamme, mutta antoi sen väärälle henkilölle.  Lause: Myöhemmin hän keräsi ruoan ja antoi sen meille.  Hahmo: Tarjoilija</w:t>
      </w:r>
    </w:p>
    <w:p>
      <w:r>
        <w:rPr>
          <w:b/>
        </w:rPr>
        <w:t xml:space="preserve">Tulos</w:t>
      </w:r>
    </w:p>
    <w:p>
      <w:r>
        <w:t xml:space="preserve">hämmentynyt</w:t>
      </w:r>
    </w:p>
    <w:p>
      <w:r>
        <w:rPr>
          <w:b/>
        </w:rPr>
        <w:t xml:space="preserve">Esimerkki 3.5099</w:t>
      </w:r>
    </w:p>
    <w:p>
      <w:r>
        <w:t xml:space="preserve">Konteksti: Kävimme ystävieni kanssa ravintolassa viime sunnuntaina. Tilasimme ruokaa ja juomia. Tarjoilija toi ruokamme, mutta antoi sen väärälle henkilölle.  Lause: Myöhemmin hän keräsi ruoan ja antoi sen meille.  Hahmo: Ystävät</w:t>
      </w:r>
    </w:p>
    <w:p>
      <w:r>
        <w:rPr>
          <w:b/>
        </w:rPr>
        <w:t xml:space="preserve">Tulos</w:t>
      </w:r>
    </w:p>
    <w:p>
      <w:r>
        <w:t xml:space="preserve">Ei ole</w:t>
      </w:r>
    </w:p>
    <w:p>
      <w:r>
        <w:rPr>
          <w:b/>
        </w:rPr>
        <w:t xml:space="preserve">Esimerkki 3.5100</w:t>
      </w:r>
    </w:p>
    <w:p>
      <w:r>
        <w:t xml:space="preserve">Konteksti: Kävimme ystävieni kanssa ravintolassa viime sunnuntaina. Tilasimme ruokaa ja juomia. Tarjoilija toi ruokamme, mutta antoi sen väärälle henkilölle.  Lause: Myöhemmin hän keräsi ruoan ja antoi sen meille.  Hahmo: Henkilö</w:t>
      </w:r>
    </w:p>
    <w:p>
      <w:r>
        <w:rPr>
          <w:b/>
        </w:rPr>
        <w:t xml:space="preserve">Tulos</w:t>
      </w:r>
    </w:p>
    <w:p>
      <w:r>
        <w:t xml:space="preserve">hyödyllinen</w:t>
      </w:r>
    </w:p>
    <w:p>
      <w:r>
        <w:rPr>
          <w:b/>
        </w:rPr>
        <w:t xml:space="preserve">Esimerkki 3.5101</w:t>
      </w:r>
    </w:p>
    <w:p>
      <w:r>
        <w:t xml:space="preserve">Konteksti: Kävimme ystävieni kanssa ravintolassa viime sunnuntaina. Tilasimme ruokaa ja juomia. Tarjoilija toi ruokamme, mutta antoi sen väärälle henkilölle. Myöhemmin hän keräsi ruoan ja antoi sen meille.  Lause: Tarjoilija pyytää jatkuvasti anteeksi.  Hahmo: Minä (itse)</w:t>
      </w:r>
    </w:p>
    <w:p>
      <w:r>
        <w:rPr>
          <w:b/>
        </w:rPr>
        <w:t xml:space="preserve">Tulos</w:t>
      </w:r>
    </w:p>
    <w:p>
      <w:r>
        <w:t xml:space="preserve">ärsyyntynyt</w:t>
      </w:r>
    </w:p>
    <w:p>
      <w:r>
        <w:rPr>
          <w:b/>
        </w:rPr>
        <w:t xml:space="preserve">Tulos</w:t>
      </w:r>
    </w:p>
    <w:p>
      <w:r>
        <w:t xml:space="preserve">huono tarjoilijalle</w:t>
      </w:r>
    </w:p>
    <w:p>
      <w:r>
        <w:rPr>
          <w:b/>
        </w:rPr>
        <w:t xml:space="preserve">Esimerkki 3.5102</w:t>
      </w:r>
    </w:p>
    <w:p>
      <w:r>
        <w:t xml:space="preserve">Konteksti: Kävimme ystävieni kanssa ravintolassa viime sunnuntaina. Tilasimme ruokaa ja juomia. Tarjoilija toi ruokamme, mutta antoi sen väärälle henkilölle. Myöhemmin hän keräsi ruoan ja antoi sen meille.  Lause: Tarjoilija pyytää jatkuvasti anteeksi.  Hahmo: Tarjoilija</w:t>
      </w:r>
    </w:p>
    <w:p>
      <w:r>
        <w:rPr>
          <w:b/>
        </w:rPr>
        <w:t xml:space="preserve">Tulos</w:t>
      </w:r>
    </w:p>
    <w:p>
      <w:r>
        <w:t xml:space="preserve">epäpätevä</w:t>
      </w:r>
    </w:p>
    <w:p>
      <w:r>
        <w:rPr>
          <w:b/>
        </w:rPr>
        <w:t xml:space="preserve">Tulos</w:t>
      </w:r>
    </w:p>
    <w:p>
      <w:r>
        <w:t xml:space="preserve">ei ole</w:t>
      </w:r>
    </w:p>
    <w:p>
      <w:r>
        <w:rPr>
          <w:b/>
        </w:rPr>
        <w:t xml:space="preserve">Tulos</w:t>
      </w:r>
    </w:p>
    <w:p>
      <w:r>
        <w:t xml:space="preserve">nöyrä</w:t>
      </w:r>
    </w:p>
    <w:p>
      <w:r>
        <w:rPr>
          <w:b/>
        </w:rPr>
        <w:t xml:space="preserve">Tulos</w:t>
      </w:r>
    </w:p>
    <w:p>
      <w:r>
        <w:t xml:space="preserve">hermostunut</w:t>
      </w:r>
    </w:p>
    <w:p>
      <w:r>
        <w:rPr>
          <w:b/>
        </w:rPr>
        <w:t xml:space="preserve">Esimerkki 3.5103</w:t>
      </w:r>
    </w:p>
    <w:p>
      <w:r>
        <w:t xml:space="preserve">Konteksti: Kävimme ystävieni kanssa ravintolassa viime sunnuntaina. Tilasimme ruokaa ja juomia. Tarjoilija toi ruokamme, mutta antoi sen väärälle henkilölle. Myöhemmin hän keräsi ruoan ja antoi sen meille.  Lause: Tarjoilija pyytää jatkuvasti anteeksi.  Hahmo: Ystävät</w:t>
      </w:r>
    </w:p>
    <w:p>
      <w:r>
        <w:rPr>
          <w:b/>
        </w:rPr>
        <w:t xml:space="preserve">Tulos</w:t>
      </w:r>
    </w:p>
    <w:p>
      <w:r>
        <w:t xml:space="preserve">törkeä</w:t>
      </w:r>
    </w:p>
    <w:p>
      <w:r>
        <w:rPr>
          <w:b/>
        </w:rPr>
        <w:t xml:space="preserve">Tulos</w:t>
      </w:r>
    </w:p>
    <w:p>
      <w:r>
        <w:t xml:space="preserve">ärsyyntynyt</w:t>
      </w:r>
    </w:p>
    <w:p>
      <w:r>
        <w:rPr>
          <w:b/>
        </w:rPr>
        <w:t xml:space="preserve">Tulos</w:t>
      </w:r>
    </w:p>
    <w:p>
      <w:r>
        <w:t xml:space="preserve">Anteeksi</w:t>
      </w:r>
    </w:p>
    <w:p>
      <w:r>
        <w:rPr>
          <w:b/>
        </w:rPr>
        <w:t xml:space="preserve">Esimerkki 3.5104</w:t>
      </w:r>
    </w:p>
    <w:p>
      <w:r>
        <w:t xml:space="preserve">Konteksti: Kävimme ystävieni kanssa ravintolassa viime sunnuntaina. Tilasimme ruokaa ja juomia. Tarjoilija toi ruokamme, mutta antoi sen väärälle henkilölle. Myöhemmin hän keräsi ruoan ja antoi sen meille.  Lause: Tarjoilija pyytää jatkuvasti anteeksi.  Hahmo: Henkilö</w:t>
      </w:r>
    </w:p>
    <w:p>
      <w:r>
        <w:rPr>
          <w:b/>
        </w:rPr>
        <w:t xml:space="preserve">Tulos</w:t>
      </w:r>
    </w:p>
    <w:p>
      <w:r>
        <w:t xml:space="preserve">hämmentynyt</w:t>
      </w:r>
    </w:p>
    <w:p>
      <w:r>
        <w:rPr>
          <w:b/>
        </w:rPr>
        <w:t xml:space="preserve">Tulos</w:t>
      </w:r>
    </w:p>
    <w:p>
      <w:r>
        <w:t xml:space="preserve">Anteeksi</w:t>
      </w:r>
    </w:p>
    <w:p>
      <w:r>
        <w:rPr>
          <w:b/>
        </w:rPr>
        <w:t xml:space="preserve">Tulos</w:t>
      </w:r>
    </w:p>
    <w:p>
      <w:r>
        <w:t xml:space="preserve">häpeissäni</w:t>
      </w:r>
    </w:p>
    <w:p>
      <w:r>
        <w:rPr>
          <w:b/>
        </w:rPr>
        <w:t xml:space="preserve">Esimerkki 3.5105</w:t>
      </w:r>
    </w:p>
    <w:p>
      <w:r>
        <w:t xml:space="preserve">Konteksti: Lause: Ei ole: June putosi puumajastaan.  Hahmo: June</w:t>
      </w:r>
    </w:p>
    <w:p>
      <w:r>
        <w:rPr>
          <w:b/>
        </w:rPr>
        <w:t xml:space="preserve">Tulos</w:t>
      </w:r>
    </w:p>
    <w:p>
      <w:r>
        <w:t xml:space="preserve">satuttaa</w:t>
      </w:r>
    </w:p>
    <w:p>
      <w:r>
        <w:rPr>
          <w:b/>
        </w:rPr>
        <w:t xml:space="preserve">Tulos</w:t>
      </w:r>
    </w:p>
    <w:p>
      <w:r>
        <w:t xml:space="preserve">tuskissaan</w:t>
      </w:r>
    </w:p>
    <w:p>
      <w:r>
        <w:rPr>
          <w:b/>
        </w:rPr>
        <w:t xml:space="preserve">Esimerkki 3.5106</w:t>
      </w:r>
    </w:p>
    <w:p>
      <w:r>
        <w:t xml:space="preserve">Konteksti: Lause: Ei ole: June putosi puumajastaan.  Hahmo: Hänen äitinsä</w:t>
      </w:r>
    </w:p>
    <w:p>
      <w:r>
        <w:rPr>
          <w:b/>
        </w:rPr>
        <w:t xml:space="preserve">Tulos</w:t>
      </w:r>
    </w:p>
    <w:p>
      <w:r>
        <w:t xml:space="preserve">Ei ole</w:t>
      </w:r>
    </w:p>
    <w:p>
      <w:r>
        <w:rPr>
          <w:b/>
        </w:rPr>
        <w:t xml:space="preserve">Esimerkki 3.5107</w:t>
      </w:r>
    </w:p>
    <w:p>
      <w:r>
        <w:t xml:space="preserve">Konteksti: June putosi puumajastaan.  Lause: Hänen käteensä sattui todella.  Hahmo: June</w:t>
      </w:r>
    </w:p>
    <w:p>
      <w:r>
        <w:rPr>
          <w:b/>
        </w:rPr>
        <w:t xml:space="preserve">Tulos</w:t>
      </w:r>
    </w:p>
    <w:p>
      <w:r>
        <w:t xml:space="preserve">peloissaan</w:t>
      </w:r>
    </w:p>
    <w:p>
      <w:r>
        <w:rPr>
          <w:b/>
        </w:rPr>
        <w:t xml:space="preserve">Tulos</w:t>
      </w:r>
    </w:p>
    <w:p>
      <w:r>
        <w:t xml:space="preserve">järkyttynyt</w:t>
      </w:r>
    </w:p>
    <w:p>
      <w:r>
        <w:rPr>
          <w:b/>
        </w:rPr>
        <w:t xml:space="preserve">Tulos</w:t>
      </w:r>
    </w:p>
    <w:p>
      <w:r>
        <w:t xml:space="preserve">loukkaantunut</w:t>
      </w:r>
    </w:p>
    <w:p>
      <w:r>
        <w:rPr>
          <w:b/>
        </w:rPr>
        <w:t xml:space="preserve">Tulos</w:t>
      </w:r>
    </w:p>
    <w:p>
      <w:r>
        <w:t xml:space="preserve">loukkaantunut</w:t>
      </w:r>
    </w:p>
    <w:p>
      <w:r>
        <w:rPr>
          <w:b/>
        </w:rPr>
        <w:t xml:space="preserve">Esimerkki 3.5108</w:t>
      </w:r>
    </w:p>
    <w:p>
      <w:r>
        <w:t xml:space="preserve">Konteksti: June putosi puumajastaan.  Lause: Hänen käteensä sattui todella.  Hahmo: Hänen äitinsä</w:t>
      </w:r>
    </w:p>
    <w:p>
      <w:r>
        <w:rPr>
          <w:b/>
        </w:rPr>
        <w:t xml:space="preserve">Tulos</w:t>
      </w:r>
    </w:p>
    <w:p>
      <w:r>
        <w:t xml:space="preserve">Ei ole</w:t>
      </w:r>
    </w:p>
    <w:p>
      <w:r>
        <w:rPr>
          <w:b/>
        </w:rPr>
        <w:t xml:space="preserve">Esimerkki 3.5109</w:t>
      </w:r>
    </w:p>
    <w:p>
      <w:r>
        <w:t xml:space="preserve">Konteksti: June putosi puumajastaan. Hänen käteensä sattui.  Lause: Hänen äitinsä vei hänet sairaalaan.  Hahmo: June</w:t>
      </w:r>
    </w:p>
    <w:p>
      <w:r>
        <w:rPr>
          <w:b/>
        </w:rPr>
        <w:t xml:space="preserve">Tulos</w:t>
      </w:r>
    </w:p>
    <w:p>
      <w:r>
        <w:t xml:space="preserve">häpeän ja arvottomuuden.</w:t>
      </w:r>
    </w:p>
    <w:p>
      <w:r>
        <w:rPr>
          <w:b/>
        </w:rPr>
        <w:t xml:space="preserve">Esimerkki 3.5110</w:t>
      </w:r>
    </w:p>
    <w:p>
      <w:r>
        <w:t xml:space="preserve">Konteksti: June putosi puumajastaan. Hänen käteensä sattui.  Lause: Hänen äitinsä vei hänet sairaalaan.  Hahmo: Hänen äitinsä</w:t>
      </w:r>
    </w:p>
    <w:p>
      <w:r>
        <w:rPr>
          <w:b/>
        </w:rPr>
        <w:t xml:space="preserve">Tulos</w:t>
      </w:r>
    </w:p>
    <w:p>
      <w:r>
        <w:t xml:space="preserve">jännittynyt</w:t>
      </w:r>
    </w:p>
    <w:p>
      <w:r>
        <w:rPr>
          <w:b/>
        </w:rPr>
        <w:t xml:space="preserve">Tulos</w:t>
      </w:r>
    </w:p>
    <w:p>
      <w:r>
        <w:t xml:space="preserve">helpotuksen tunne</w:t>
      </w:r>
    </w:p>
    <w:p>
      <w:r>
        <w:rPr>
          <w:b/>
        </w:rPr>
        <w:t xml:space="preserve">Esimerkki 3.5111</w:t>
      </w:r>
    </w:p>
    <w:p>
      <w:r>
        <w:t xml:space="preserve">Konteksti: June putosi puumajastaan. Hänen käteensä sattui. Hänen äitinsä vei hänet sairaalaan.  Lause: He tekivät röntgenkuvan.  Hahmo: June</w:t>
      </w:r>
    </w:p>
    <w:p>
      <w:r>
        <w:rPr>
          <w:b/>
        </w:rPr>
        <w:t xml:space="preserve">Tulos</w:t>
      </w:r>
    </w:p>
    <w:p>
      <w:r>
        <w:t xml:space="preserve">hämmentynyt</w:t>
      </w:r>
    </w:p>
    <w:p>
      <w:r>
        <w:rPr>
          <w:b/>
        </w:rPr>
        <w:t xml:space="preserve">Tulos</w:t>
      </w:r>
    </w:p>
    <w:p>
      <w:r>
        <w:t xml:space="preserve">huolestunut</w:t>
      </w:r>
    </w:p>
    <w:p>
      <w:r>
        <w:rPr>
          <w:b/>
        </w:rPr>
        <w:t xml:space="preserve">Tulos</w:t>
      </w:r>
    </w:p>
    <w:p>
      <w:r>
        <w:t xml:space="preserve">loukkaantunut</w:t>
      </w:r>
    </w:p>
    <w:p>
      <w:r>
        <w:rPr>
          <w:b/>
        </w:rPr>
        <w:t xml:space="preserve">Esimerkki 3.5112</w:t>
      </w:r>
    </w:p>
    <w:p>
      <w:r>
        <w:t xml:space="preserve">Konteksti: June putosi puumajastaan. Hänen käteensä sattui. Hänen äitinsä vei hänet sairaalaan.  Lause: He tekivät röntgenkuvan.  Hahmo: Hänen äitinsä</w:t>
      </w:r>
    </w:p>
    <w:p>
      <w:r>
        <w:rPr>
          <w:b/>
        </w:rPr>
        <w:t xml:space="preserve">Tulos</w:t>
      </w:r>
    </w:p>
    <w:p>
      <w:r>
        <w:t xml:space="preserve">huolestunut</w:t>
      </w:r>
    </w:p>
    <w:p>
      <w:r>
        <w:rPr>
          <w:b/>
        </w:rPr>
        <w:t xml:space="preserve">Tulos</w:t>
      </w:r>
    </w:p>
    <w:p>
      <w:r>
        <w:t xml:space="preserve">satuttaen lastaan</w:t>
      </w:r>
    </w:p>
    <w:p>
      <w:r>
        <w:rPr>
          <w:b/>
        </w:rPr>
        <w:t xml:space="preserve">Tulos</w:t>
      </w:r>
    </w:p>
    <w:p>
      <w:r>
        <w:t xml:space="preserve">itku</w:t>
      </w:r>
    </w:p>
    <w:p>
      <w:r>
        <w:rPr>
          <w:b/>
        </w:rPr>
        <w:t xml:space="preserve">Esimerkki 3.5113</w:t>
      </w:r>
    </w:p>
    <w:p>
      <w:r>
        <w:t xml:space="preserve">Konteksti: June putosi puumajastaan. Hänen käteensä sattui. Hänen äitinsä vei hänet sairaalaan. He ottivat röntgenkuvan.  Lause: He näkivät, että Junen käsi oli murtunut.  Hahmo: June</w:t>
      </w:r>
    </w:p>
    <w:p>
      <w:r>
        <w:rPr>
          <w:b/>
        </w:rPr>
        <w:t xml:space="preserve">Tulos</w:t>
      </w:r>
    </w:p>
    <w:p>
      <w:r>
        <w:t xml:space="preserve">tuskallinen</w:t>
      </w:r>
    </w:p>
    <w:p>
      <w:r>
        <w:rPr>
          <w:b/>
        </w:rPr>
        <w:t xml:space="preserve">Tulos</w:t>
      </w:r>
    </w:p>
    <w:p>
      <w:r>
        <w:t xml:space="preserve">paljon kipua</w:t>
      </w:r>
    </w:p>
    <w:p>
      <w:r>
        <w:rPr>
          <w:b/>
        </w:rPr>
        <w:t xml:space="preserve">Tulos</w:t>
      </w:r>
    </w:p>
    <w:p>
      <w:r>
        <w:t xml:space="preserve">loukkaantunut</w:t>
      </w:r>
    </w:p>
    <w:p>
      <w:r>
        <w:rPr>
          <w:b/>
        </w:rPr>
        <w:t xml:space="preserve">Esimerkki 3.5114</w:t>
      </w:r>
    </w:p>
    <w:p>
      <w:r>
        <w:t xml:space="preserve">Konteksti: June putosi puumajastaan. Hänen käteensä sattui. Hänen äitinsä vei hänet sairaalaan. He ottivat röntgenkuvan.  Lause: He näkivät, että Junen käsi oli murtunut.  Hahmo: Hänen äitinsä</w:t>
      </w:r>
    </w:p>
    <w:p>
      <w:r>
        <w:rPr>
          <w:b/>
        </w:rPr>
        <w:t xml:space="preserve">Tulos</w:t>
      </w:r>
    </w:p>
    <w:p>
      <w:r>
        <w:t xml:space="preserve">tyytymätön</w:t>
      </w:r>
    </w:p>
    <w:p>
      <w:r>
        <w:rPr>
          <w:b/>
        </w:rPr>
        <w:t xml:space="preserve">Tulos</w:t>
      </w:r>
    </w:p>
    <w:p>
      <w:r>
        <w:t xml:space="preserve">järkyttynyt</w:t>
      </w:r>
    </w:p>
    <w:p>
      <w:r>
        <w:rPr>
          <w:b/>
        </w:rPr>
        <w:t xml:space="preserve">Tulos</w:t>
      </w:r>
    </w:p>
    <w:p>
      <w:r>
        <w:t xml:space="preserve">huolestunut</w:t>
      </w:r>
    </w:p>
    <w:p>
      <w:r>
        <w:rPr>
          <w:b/>
        </w:rPr>
        <w:t xml:space="preserve">Tulos</w:t>
      </w:r>
    </w:p>
    <w:p>
      <w:r>
        <w:t xml:space="preserve">huolestunut</w:t>
      </w:r>
    </w:p>
    <w:p>
      <w:r>
        <w:rPr>
          <w:b/>
        </w:rPr>
        <w:t xml:space="preserve">Tulos</w:t>
      </w:r>
    </w:p>
    <w:p>
      <w:r>
        <w:t xml:space="preserve">ahdistunut</w:t>
      </w:r>
    </w:p>
    <w:p>
      <w:r>
        <w:rPr>
          <w:b/>
        </w:rPr>
        <w:t xml:space="preserve">Esimerkki 3.5115</w:t>
      </w:r>
    </w:p>
    <w:p>
      <w:r>
        <w:t xml:space="preserve">Konteksti: Lause: Ei ole: Jennifer piti Maxia hyvin söpönä.  Hahmo: Max</w:t>
      </w:r>
    </w:p>
    <w:p>
      <w:r>
        <w:rPr>
          <w:b/>
        </w:rPr>
        <w:t xml:space="preserve">Tulos</w:t>
      </w:r>
    </w:p>
    <w:p>
      <w:r>
        <w:t xml:space="preserve">ylpeä</w:t>
      </w:r>
    </w:p>
    <w:p>
      <w:r>
        <w:rPr>
          <w:b/>
        </w:rPr>
        <w:t xml:space="preserve">Esimerkki 3.5116</w:t>
      </w:r>
    </w:p>
    <w:p>
      <w:r>
        <w:t xml:space="preserve">Konteksti: Lause: Ei ole: Jennifer piti Maxia hyvin söpönä.  Hahmo: Jennifer</w:t>
      </w:r>
    </w:p>
    <w:p>
      <w:r>
        <w:rPr>
          <w:b/>
        </w:rPr>
        <w:t xml:space="preserve">Tulos</w:t>
      </w:r>
    </w:p>
    <w:p>
      <w:r>
        <w:t xml:space="preserve">kiinnostunut</w:t>
      </w:r>
    </w:p>
    <w:p>
      <w:r>
        <w:rPr>
          <w:b/>
        </w:rPr>
        <w:t xml:space="preserve">Tulos</w:t>
      </w:r>
    </w:p>
    <w:p>
      <w:r>
        <w:t xml:space="preserve">rakastava</w:t>
      </w:r>
    </w:p>
    <w:p>
      <w:r>
        <w:rPr>
          <w:b/>
        </w:rPr>
        <w:t xml:space="preserve">Tulos</w:t>
      </w:r>
    </w:p>
    <w:p>
      <w:r>
        <w:t xml:space="preserve">palvonta</w:t>
      </w:r>
    </w:p>
    <w:p>
      <w:r>
        <w:rPr>
          <w:b/>
        </w:rPr>
        <w:t xml:space="preserve">Esimerkki 3.5117</w:t>
      </w:r>
    </w:p>
    <w:p>
      <w:r>
        <w:t xml:space="preserve">Konteksti: Jennifer piti Maxia hyvin söpönä.  Lause: Hän oli liian ujo pyytääkseen Maxia ulos.  Hahmo: Max</w:t>
      </w:r>
    </w:p>
    <w:p>
      <w:r>
        <w:rPr>
          <w:b/>
        </w:rPr>
        <w:t xml:space="preserve">Tulos</w:t>
      </w:r>
    </w:p>
    <w:p>
      <w:r>
        <w:t xml:space="preserve">tyrmistynyt</w:t>
      </w:r>
    </w:p>
    <w:p>
      <w:r>
        <w:rPr>
          <w:b/>
        </w:rPr>
        <w:t xml:space="preserve">Tulos</w:t>
      </w:r>
    </w:p>
    <w:p>
      <w:r>
        <w:t xml:space="preserve">innostaa</w:t>
      </w:r>
    </w:p>
    <w:p>
      <w:r>
        <w:rPr>
          <w:b/>
        </w:rPr>
        <w:t xml:space="preserve">Tulos</w:t>
      </w:r>
    </w:p>
    <w:p>
      <w:r>
        <w:t xml:space="preserve">flattere</w:t>
      </w:r>
    </w:p>
    <w:p>
      <w:r>
        <w:rPr>
          <w:b/>
        </w:rPr>
        <w:t xml:space="preserve">Tulos</w:t>
      </w:r>
    </w:p>
    <w:p>
      <w:r>
        <w:t xml:space="preserve">yllätys</w:t>
      </w:r>
    </w:p>
    <w:p>
      <w:r>
        <w:rPr>
          <w:b/>
        </w:rPr>
        <w:t xml:space="preserve">Tulos</w:t>
      </w:r>
    </w:p>
    <w:p>
      <w:r>
        <w:t xml:space="preserve">opeful</w:t>
      </w:r>
    </w:p>
    <w:p>
      <w:r>
        <w:rPr>
          <w:b/>
        </w:rPr>
        <w:t xml:space="preserve">Tulos</w:t>
      </w:r>
    </w:p>
    <w:p>
      <w:r>
        <w:t xml:space="preserve">ffectionate</w:t>
      </w:r>
    </w:p>
    <w:p>
      <w:r>
        <w:rPr>
          <w:b/>
        </w:rPr>
        <w:t xml:space="preserve">Esimerkki 3.5118</w:t>
      </w:r>
    </w:p>
    <w:p>
      <w:r>
        <w:t xml:space="preserve">Konteksti: Jennifer piti Maxia hyvin söpönä.  Lause: Hän oli liian ujo pyytääkseen Maxia ulos.  Hahmo: Jennifer</w:t>
      </w:r>
    </w:p>
    <w:p>
      <w:r>
        <w:rPr>
          <w:b/>
        </w:rPr>
        <w:t xml:space="preserve">Tulos</w:t>
      </w:r>
    </w:p>
    <w:p>
      <w:r>
        <w:t xml:space="preserve">tyytymätön</w:t>
      </w:r>
    </w:p>
    <w:p>
      <w:r>
        <w:rPr>
          <w:b/>
        </w:rPr>
        <w:t xml:space="preserve">Tulos</w:t>
      </w:r>
    </w:p>
    <w:p>
      <w:r>
        <w:t xml:space="preserve">hermostunut</w:t>
      </w:r>
    </w:p>
    <w:p>
      <w:r>
        <w:rPr>
          <w:b/>
        </w:rPr>
        <w:t xml:space="preserve">Esimerkki 3.5119</w:t>
      </w:r>
    </w:p>
    <w:p>
      <w:r>
        <w:t xml:space="preserve">Konteksti: Jennifer piti Maxia hyvin söpönä. Hän oli liian ujo pyytääkseen häntä ulos.  Lause: Lopulta Max pyysi Jenniferiä treffeille.  Hahmo: Max</w:t>
      </w:r>
    </w:p>
    <w:p>
      <w:r>
        <w:rPr>
          <w:b/>
        </w:rPr>
        <w:t xml:space="preserve">Tulos</w:t>
      </w:r>
    </w:p>
    <w:p>
      <w:r>
        <w:t xml:space="preserve">flirttaileva</w:t>
      </w:r>
    </w:p>
    <w:p>
      <w:r>
        <w:rPr>
          <w:b/>
        </w:rPr>
        <w:t xml:space="preserve">Tulos</w:t>
      </w:r>
    </w:p>
    <w:p>
      <w:r>
        <w:t xml:space="preserve">romanttinen</w:t>
      </w:r>
    </w:p>
    <w:p>
      <w:r>
        <w:rPr>
          <w:b/>
        </w:rPr>
        <w:t xml:space="preserve">Tulos</w:t>
      </w:r>
    </w:p>
    <w:p>
      <w:r>
        <w:t xml:space="preserve">ennakointi</w:t>
      </w:r>
    </w:p>
    <w:p>
      <w:r>
        <w:rPr>
          <w:b/>
        </w:rPr>
        <w:t xml:space="preserve">Esimerkki 3.5120</w:t>
      </w:r>
    </w:p>
    <w:p>
      <w:r>
        <w:t xml:space="preserve">Konteksti: Jennifer piti Maxia hyvin söpönä. Hän oli liian ujo pyytääkseen häntä ulos.  Lause: Lopulta Max pyysi Jenniferiä treffeille.  Hahmo: Jennifer</w:t>
      </w:r>
    </w:p>
    <w:p>
      <w:r>
        <w:rPr>
          <w:b/>
        </w:rPr>
        <w:t xml:space="preserve">Tulos</w:t>
      </w:r>
    </w:p>
    <w:p>
      <w:r>
        <w:t xml:space="preserve">kiinnostunut</w:t>
      </w:r>
    </w:p>
    <w:p>
      <w:r>
        <w:rPr>
          <w:b/>
        </w:rPr>
        <w:t xml:space="preserve">Tulos</w:t>
      </w:r>
    </w:p>
    <w:p>
      <w:r>
        <w:t xml:space="preserve">kunnioitettu</w:t>
      </w:r>
    </w:p>
    <w:p>
      <w:r>
        <w:rPr>
          <w:b/>
        </w:rPr>
        <w:t xml:space="preserve">Esimerkki 3.5121</w:t>
      </w:r>
    </w:p>
    <w:p>
      <w:r>
        <w:t xml:space="preserve">Konteksti: Jennifer piti Maxia hyvin söpönä. Hän oli liian ujo pyytääkseen häntä ulos. Lopulta Max pyysi Jenniferiä treffeille.  Lause: Hän oli hyvin innoissaan.  Hahmo: Max</w:t>
      </w:r>
    </w:p>
    <w:p>
      <w:r>
        <w:rPr>
          <w:b/>
        </w:rPr>
        <w:t xml:space="preserve">Tulos</w:t>
      </w:r>
    </w:p>
    <w:p>
      <w:r>
        <w:t xml:space="preserve">rakastava</w:t>
      </w:r>
    </w:p>
    <w:p>
      <w:r>
        <w:rPr>
          <w:b/>
        </w:rPr>
        <w:t xml:space="preserve">Esimerkki 3.5122</w:t>
      </w:r>
    </w:p>
    <w:p>
      <w:r>
        <w:t xml:space="preserve">Konteksti: Jennifer piti Maxia hyvin söpönä. Hän oli liian ujo pyytääkseen häntä ulos. Lopulta Max pyysi Jenniferiä treffeille.  Lause: Hän oli hyvin innoissaan.  Hahmo: Jennifer</w:t>
      </w:r>
    </w:p>
    <w:p>
      <w:r>
        <w:rPr>
          <w:b/>
        </w:rPr>
        <w:t xml:space="preserve">Tulos</w:t>
      </w:r>
    </w:p>
    <w:p>
      <w:r>
        <w:t xml:space="preserve">innoissaan</w:t>
      </w:r>
    </w:p>
    <w:p>
      <w:r>
        <w:rPr>
          <w:b/>
        </w:rPr>
        <w:t xml:space="preserve">Tulos</w:t>
      </w:r>
    </w:p>
    <w:p>
      <w:r>
        <w:t xml:space="preserve">onnellinen</w:t>
      </w:r>
    </w:p>
    <w:p>
      <w:r>
        <w:rPr>
          <w:b/>
        </w:rPr>
        <w:t xml:space="preserve">Tulos</w:t>
      </w:r>
    </w:p>
    <w:p>
      <w:r>
        <w:t xml:space="preserve">ahdistunut</w:t>
      </w:r>
    </w:p>
    <w:p>
      <w:r>
        <w:rPr>
          <w:b/>
        </w:rPr>
        <w:t xml:space="preserve">Esimerkki 3.5123</w:t>
      </w:r>
    </w:p>
    <w:p>
      <w:r>
        <w:t xml:space="preserve">Konteksti: Jennifer piti Maxia hyvin söpönä. Hän oli liian ujo pyytääkseen häntä ulos. Lopulta Max pyysi Jenniferiä treffeille. Jennifer oli hyvin innoissaan.  Lause: Jenniferillä ja Maxilla oli romanttinen ilta.  Hahmo: Max</w:t>
      </w:r>
    </w:p>
    <w:p>
      <w:r>
        <w:rPr>
          <w:b/>
        </w:rPr>
        <w:t xml:space="preserve">Tulos</w:t>
      </w:r>
    </w:p>
    <w:p>
      <w:r>
        <w:t xml:space="preserve">sisältö</w:t>
      </w:r>
    </w:p>
    <w:p>
      <w:r>
        <w:rPr>
          <w:b/>
        </w:rPr>
        <w:t xml:space="preserve">Tulos</w:t>
      </w:r>
    </w:p>
    <w:p>
      <w:r>
        <w:t xml:space="preserve">rakkaus</w:t>
      </w:r>
    </w:p>
    <w:p>
      <w:r>
        <w:rPr>
          <w:b/>
        </w:rPr>
        <w:t xml:space="preserve">Tulos</w:t>
      </w:r>
    </w:p>
    <w:p>
      <w:r>
        <w:t xml:space="preserve">intiimi</w:t>
      </w:r>
    </w:p>
    <w:p>
      <w:r>
        <w:rPr>
          <w:b/>
        </w:rPr>
        <w:t xml:space="preserve">Esimerkki 3.5124</w:t>
      </w:r>
    </w:p>
    <w:p>
      <w:r>
        <w:t xml:space="preserve">Konteksti: Jennifer piti Maxia hyvin söpönä. Hän oli liian ujo pyytääkseen häntä ulos. Lopulta Max pyysi Jenniferiä treffeille. Jennifer oli hyvin innoissaan.  Lause: Jenniferillä ja Maxilla oli romanttinen ilta.  Hahmo: Jennifer</w:t>
      </w:r>
    </w:p>
    <w:p>
      <w:r>
        <w:rPr>
          <w:b/>
        </w:rPr>
        <w:t xml:space="preserve">Tulos</w:t>
      </w:r>
    </w:p>
    <w:p>
      <w:r>
        <w:t xml:space="preserve">stimuloitu</w:t>
      </w:r>
    </w:p>
    <w:p>
      <w:r>
        <w:rPr>
          <w:b/>
        </w:rPr>
        <w:t xml:space="preserve">Tulos</w:t>
      </w:r>
    </w:p>
    <w:p>
      <w:r>
        <w:t xml:space="preserve">herätti</w:t>
      </w:r>
    </w:p>
    <w:p>
      <w:r>
        <w:rPr>
          <w:b/>
        </w:rPr>
        <w:t xml:space="preserve">Tulos</w:t>
      </w:r>
    </w:p>
    <w:p>
      <w:r>
        <w:t xml:space="preserve">elated</w:t>
      </w:r>
    </w:p>
    <w:p>
      <w:r>
        <w:rPr>
          <w:b/>
        </w:rPr>
        <w:t xml:space="preserve">Esimerkki 3.5125</w:t>
      </w:r>
    </w:p>
    <w:p>
      <w:r>
        <w:t xml:space="preserve">Konteksti: Lause: Ei ole: Tänään olin niin kiireinen töissä, että unohdin syödä mitään.  Hahmo: Minä (itse)</w:t>
      </w:r>
    </w:p>
    <w:p>
      <w:r>
        <w:rPr>
          <w:b/>
        </w:rPr>
        <w:t xml:space="preserve">Tulos</w:t>
      </w:r>
    </w:p>
    <w:p>
      <w:r>
        <w:t xml:space="preserve">hyvin kiireinen ja omistautunut.</w:t>
      </w:r>
    </w:p>
    <w:p>
      <w:r>
        <w:rPr>
          <w:b/>
        </w:rPr>
        <w:t xml:space="preserve">Tulos</w:t>
      </w:r>
    </w:p>
    <w:p>
      <w:r>
        <w:t xml:space="preserve">nälkäinen</w:t>
      </w:r>
    </w:p>
    <w:p>
      <w:r>
        <w:rPr>
          <w:b/>
        </w:rPr>
        <w:t xml:space="preserve">Esimerkki 3.5126</w:t>
      </w:r>
    </w:p>
    <w:p>
      <w:r>
        <w:t xml:space="preserve">Konteksti: Tänään olin niin kiireinen töissä, että unohdin syödä mitään.  Lause: Juoksin ympäriinsä koko päivän, suoritin tehtäviä ja osallistuin tapaamisiin.  Hahmo: Minä (itse)</w:t>
      </w:r>
    </w:p>
    <w:p>
      <w:r>
        <w:rPr>
          <w:b/>
        </w:rPr>
        <w:t xml:space="preserve">Tulos</w:t>
      </w:r>
    </w:p>
    <w:p>
      <w:r>
        <w:t xml:space="preserve">hallinnassa</w:t>
      </w:r>
    </w:p>
    <w:p>
      <w:r>
        <w:rPr>
          <w:b/>
        </w:rPr>
        <w:t xml:space="preserve">Tulos</w:t>
      </w:r>
    </w:p>
    <w:p>
      <w:r>
        <w:t xml:space="preserve">vastuullinen</w:t>
      </w:r>
    </w:p>
    <w:p>
      <w:r>
        <w:rPr>
          <w:b/>
        </w:rPr>
        <w:t xml:space="preserve">Tulos</w:t>
      </w:r>
    </w:p>
    <w:p>
      <w:r>
        <w:t xml:space="preserve">kiireinen</w:t>
      </w:r>
    </w:p>
    <w:p>
      <w:r>
        <w:rPr>
          <w:b/>
        </w:rPr>
        <w:t xml:space="preserve">Tulos</w:t>
      </w:r>
    </w:p>
    <w:p>
      <w:r>
        <w:t xml:space="preserve">iloinen kovasta työstään</w:t>
      </w:r>
    </w:p>
    <w:p>
      <w:r>
        <w:rPr>
          <w:b/>
        </w:rPr>
        <w:t xml:space="preserve">Esimerkki 3.5127</w:t>
      </w:r>
    </w:p>
    <w:p>
      <w:r>
        <w:t xml:space="preserve">Konteksti: Tänään olin niin kiireinen töissä, että unohdin syödä mitään. Juoksin ympäriinsä koko päivän, suoritin tehtäviä ja kävin tapaamisissa.  Lause: Päivän päätteeksi huomasin, että päätäni särki ja oloni oli vetämätön.  Hahmo: Minä (itse)</w:t>
      </w:r>
    </w:p>
    <w:p>
      <w:r>
        <w:rPr>
          <w:b/>
        </w:rPr>
        <w:t xml:space="preserve">Tulos</w:t>
      </w:r>
    </w:p>
    <w:p>
      <w:r>
        <w:t xml:space="preserve">epäterveellinen</w:t>
      </w:r>
    </w:p>
    <w:p>
      <w:r>
        <w:rPr>
          <w:b/>
        </w:rPr>
        <w:t xml:space="preserve">Tulos</w:t>
      </w:r>
    </w:p>
    <w:p>
      <w:r>
        <w:t xml:space="preserve">ärsyyntynyt</w:t>
      </w:r>
    </w:p>
    <w:p>
      <w:r>
        <w:rPr>
          <w:b/>
        </w:rPr>
        <w:t xml:space="preserve">Tulos</w:t>
      </w:r>
    </w:p>
    <w:p>
      <w:r>
        <w:t xml:space="preserve">huono</w:t>
      </w:r>
    </w:p>
    <w:p>
      <w:r>
        <w:rPr>
          <w:b/>
        </w:rPr>
        <w:t xml:space="preserve">Esimerkki 3.5128</w:t>
      </w:r>
    </w:p>
    <w:p>
      <w:r>
        <w:t xml:space="preserve">Konteksti: Tänään olin niin kiireinen töissä, että unohdin syödä mitään. Juoksin ympäriinsä koko päivän, suoritin tehtäviä ja kävin tapaamisissa. Päivän päätteeksi huomasin, että päätäni särki ja oloni oli vetämätön.  Lause: Muistin, etten ollut syönyt, ja tein itselleni välipalan.  Hahmo: Minä (itse)</w:t>
      </w:r>
    </w:p>
    <w:p>
      <w:r>
        <w:rPr>
          <w:b/>
        </w:rPr>
        <w:t xml:space="preserve">Tulos</w:t>
      </w:r>
    </w:p>
    <w:p>
      <w:r>
        <w:t xml:space="preserve">stressistä vapautunut</w:t>
      </w:r>
    </w:p>
    <w:p>
      <w:r>
        <w:rPr>
          <w:b/>
        </w:rPr>
        <w:t xml:space="preserve">Tulos</w:t>
      </w:r>
    </w:p>
    <w:p>
      <w:r>
        <w:t xml:space="preserve">uupunut</w:t>
      </w:r>
    </w:p>
    <w:p>
      <w:r>
        <w:rPr>
          <w:b/>
        </w:rPr>
        <w:t xml:space="preserve">Tulos</w:t>
      </w:r>
    </w:p>
    <w:p>
      <w:r>
        <w:t xml:space="preserve">väsynyt</w:t>
      </w:r>
    </w:p>
    <w:p>
      <w:r>
        <w:rPr>
          <w:b/>
        </w:rPr>
        <w:t xml:space="preserve">Esimerkki 3.5129</w:t>
      </w:r>
    </w:p>
    <w:p>
      <w:r>
        <w:t xml:space="preserve">Konteksti: Tänään olin niin kiireinen töissä, että unohdin syödä mitään. Juoksin ympäriinsä koko päivän, suoritin tehtäviä ja kävin tapaamisissa. Päivän päätteeksi huomasin, että päätäni särki ja oloni oli vetämätön. Muistin, etten ollut syönyt, ja tein itselleni välipalan.  Lause: Kun söin välipalan, oloni oli paljon parempi ja sain energiani takaisin.  Hahmo: Minä (itse)</w:t>
      </w:r>
    </w:p>
    <w:p>
      <w:r>
        <w:rPr>
          <w:b/>
        </w:rPr>
        <w:t xml:space="preserve">Tulos</w:t>
      </w:r>
    </w:p>
    <w:p>
      <w:r>
        <w:t xml:space="preserve">energinen</w:t>
      </w:r>
    </w:p>
    <w:p>
      <w:r>
        <w:rPr>
          <w:b/>
        </w:rPr>
        <w:t xml:space="preserve">Tulos</w:t>
      </w:r>
    </w:p>
    <w:p>
      <w:r>
        <w:t xml:space="preserve">nälkäinen</w:t>
      </w:r>
    </w:p>
    <w:p>
      <w:r>
        <w:rPr>
          <w:b/>
        </w:rPr>
        <w:t xml:space="preserve">Esimerkki 3.5130</w:t>
      </w:r>
    </w:p>
    <w:p>
      <w:r>
        <w:t xml:space="preserve">Konteksti: Lause: Ei ole: Lee oli vanhenemassa.  Hahmo: Lee</w:t>
      </w:r>
    </w:p>
    <w:p>
      <w:r>
        <w:rPr>
          <w:b/>
        </w:rPr>
        <w:t xml:space="preserve">Tulos</w:t>
      </w:r>
    </w:p>
    <w:p>
      <w:r>
        <w:t xml:space="preserve">surullinen</w:t>
      </w:r>
    </w:p>
    <w:p>
      <w:r>
        <w:rPr>
          <w:b/>
        </w:rPr>
        <w:t xml:space="preserve">Tulos</w:t>
      </w:r>
    </w:p>
    <w:p>
      <w:r>
        <w:t xml:space="preserve">kuin hänen paikkansa ajassa olisi etenemässä</w:t>
      </w:r>
    </w:p>
    <w:p>
      <w:r>
        <w:rPr>
          <w:b/>
        </w:rPr>
        <w:t xml:space="preserve">Esimerkki 3.5131</w:t>
      </w:r>
    </w:p>
    <w:p>
      <w:r>
        <w:t xml:space="preserve">Konteksti: Lause: Ei ole: Lee oli vanhenemassa.  Hahmo: Tohtori</w:t>
      </w:r>
    </w:p>
    <w:p>
      <w:r>
        <w:rPr>
          <w:b/>
        </w:rPr>
        <w:t xml:space="preserve">Tulos</w:t>
      </w:r>
    </w:p>
    <w:p>
      <w:r>
        <w:t xml:space="preserve">Ei ole</w:t>
      </w:r>
    </w:p>
    <w:p>
      <w:r>
        <w:rPr>
          <w:b/>
        </w:rPr>
        <w:t xml:space="preserve">Esimerkki 3.5132</w:t>
      </w:r>
    </w:p>
    <w:p>
      <w:r>
        <w:t xml:space="preserve">Konteksti: Lee oli vanhenemassa.  Lause: Hän huomasi, että hänellä oli paljon kipuja ja särkyjä.  Hahmo: Lee</w:t>
      </w:r>
    </w:p>
    <w:p>
      <w:r>
        <w:rPr>
          <w:b/>
        </w:rPr>
        <w:t xml:space="preserve">Tulos</w:t>
      </w:r>
    </w:p>
    <w:p>
      <w:r>
        <w:t xml:space="preserve">epämukava</w:t>
      </w:r>
    </w:p>
    <w:p>
      <w:r>
        <w:rPr>
          <w:b/>
        </w:rPr>
        <w:t xml:space="preserve">Tulos</w:t>
      </w:r>
    </w:p>
    <w:p>
      <w:r>
        <w:t xml:space="preserve">kipeä</w:t>
      </w:r>
    </w:p>
    <w:p>
      <w:r>
        <w:rPr>
          <w:b/>
        </w:rPr>
        <w:t xml:space="preserve">Esimerkki 3.5133</w:t>
      </w:r>
    </w:p>
    <w:p>
      <w:r>
        <w:t xml:space="preserve">Konteksti: Lee oli vanhenemassa.  Lause: Hän huomasi, että hänellä oli paljon kipuja ja särkyjä.  Hahmo: Tohtori</w:t>
      </w:r>
    </w:p>
    <w:p>
      <w:r>
        <w:rPr>
          <w:b/>
        </w:rPr>
        <w:t xml:space="preserve">Tulos</w:t>
      </w:r>
    </w:p>
    <w:p>
      <w:r>
        <w:t xml:space="preserve">Ei ole</w:t>
      </w:r>
    </w:p>
    <w:p>
      <w:r>
        <w:rPr>
          <w:b/>
        </w:rPr>
        <w:t xml:space="preserve">Esimerkki 3.5134</w:t>
      </w:r>
    </w:p>
    <w:p>
      <w:r>
        <w:t xml:space="preserve">Konteksti: Lee oli vanhenemassa. Hän huomasi, että hänellä oli paljon kipuja ja särkyjä.  Lause: Hän vihasi tätä vanhenemista.  Hahmo: Lee</w:t>
      </w:r>
    </w:p>
    <w:p>
      <w:r>
        <w:rPr>
          <w:b/>
        </w:rPr>
        <w:t xml:space="preserve">Tulos</w:t>
      </w:r>
    </w:p>
    <w:p>
      <w:r>
        <w:t xml:space="preserve">ikään kuin iän kuluminen aiheuttaisi fyysistä epämukavuutta -</w:t>
      </w:r>
    </w:p>
    <w:p>
      <w:r>
        <w:rPr>
          <w:b/>
        </w:rPr>
        <w:t xml:space="preserve">Tulos</w:t>
      </w:r>
    </w:p>
    <w:p>
      <w:r>
        <w:t xml:space="preserve">ällöttynyt</w:t>
      </w:r>
    </w:p>
    <w:p>
      <w:r>
        <w:rPr>
          <w:b/>
        </w:rPr>
        <w:t xml:space="preserve">Esimerkki 3.5135</w:t>
      </w:r>
    </w:p>
    <w:p>
      <w:r>
        <w:t xml:space="preserve">Konteksti: Lee oli vanhenemassa. Hän huomasi, että hänellä oli paljon kipuja ja särkyjä.  Lause: Hän vihasi tätä vanhenemista.  Hahmo: Tohtori</w:t>
      </w:r>
    </w:p>
    <w:p>
      <w:r>
        <w:rPr>
          <w:b/>
        </w:rPr>
        <w:t xml:space="preserve">Tulos</w:t>
      </w:r>
    </w:p>
    <w:p>
      <w:r>
        <w:t xml:space="preserve">Ei ole</w:t>
      </w:r>
    </w:p>
    <w:p>
      <w:r>
        <w:rPr>
          <w:b/>
        </w:rPr>
        <w:t xml:space="preserve">Esimerkki 3.5136</w:t>
      </w:r>
    </w:p>
    <w:p>
      <w:r>
        <w:t xml:space="preserve">Konteksti: Lee oli vanhenemassa. Hän huomasi, että hänellä oli paljon kipuja ja särkyjä. Hän inhosi tätä vanhenemisessa.  Lause: Hän keskusteli lääkärinsä kanssa siitä, mitä pitäisi tehdä.  Hahmo: Lee</w:t>
      </w:r>
    </w:p>
    <w:p>
      <w:r>
        <w:rPr>
          <w:b/>
        </w:rPr>
        <w:t xml:space="preserve">Tulos</w:t>
      </w:r>
    </w:p>
    <w:p>
      <w:r>
        <w:t xml:space="preserve">utelias</w:t>
      </w:r>
    </w:p>
    <w:p>
      <w:r>
        <w:rPr>
          <w:b/>
        </w:rPr>
        <w:t xml:space="preserve">Tulos</w:t>
      </w:r>
    </w:p>
    <w:p>
      <w:r>
        <w:t xml:space="preserve">kulunut</w:t>
      </w:r>
    </w:p>
    <w:p>
      <w:r>
        <w:rPr>
          <w:b/>
        </w:rPr>
        <w:t xml:space="preserve">Esimerkki 3.5137</w:t>
      </w:r>
    </w:p>
    <w:p>
      <w:r>
        <w:t xml:space="preserve">Konteksti: Lee oli vanhenemassa. Hän huomasi, että hänellä oli paljon kipuja ja särkyjä. Hän inhosi tätä vanhenemisessa.  Lause: Hän keskusteli lääkärinsä kanssa siitä, mitä pitäisi tehdä.  Hahmo: Tohtori</w:t>
      </w:r>
    </w:p>
    <w:p>
      <w:r>
        <w:rPr>
          <w:b/>
        </w:rPr>
        <w:t xml:space="preserve">Tulos</w:t>
      </w:r>
    </w:p>
    <w:p>
      <w:r>
        <w:t xml:space="preserve">hyödyllinen</w:t>
      </w:r>
    </w:p>
    <w:p>
      <w:r>
        <w:rPr>
          <w:b/>
        </w:rPr>
        <w:t xml:space="preserve">Tulos</w:t>
      </w:r>
    </w:p>
    <w:p>
      <w:r>
        <w:t xml:space="preserve">tarkkaavainen</w:t>
      </w:r>
    </w:p>
    <w:p>
      <w:r>
        <w:rPr>
          <w:b/>
        </w:rPr>
        <w:t xml:space="preserve">Esimerkki 3.5138</w:t>
      </w:r>
    </w:p>
    <w:p>
      <w:r>
        <w:t xml:space="preserve">Konteksti: Lee oli vanhenemassa. Hän huomasi, että hänellä oli paljon kipuja ja särkyjä. Hän inhosi tätä vanhenemisessa. Hän keskusteli lääkärinsä kanssa siitä, mitä tehdä.  Lause: Hän alkoi huolehtia itsestään paljon paremmin!  Hahmo: Lee</w:t>
      </w:r>
    </w:p>
    <w:p>
      <w:r>
        <w:rPr>
          <w:b/>
        </w:rPr>
        <w:t xml:space="preserve">Tulos</w:t>
      </w:r>
    </w:p>
    <w:p>
      <w:r>
        <w:t xml:space="preserve">toiveikas</w:t>
      </w:r>
    </w:p>
    <w:p>
      <w:r>
        <w:rPr>
          <w:b/>
        </w:rPr>
        <w:t xml:space="preserve">Tulos</w:t>
      </w:r>
    </w:p>
    <w:p>
      <w:r>
        <w:t xml:space="preserve">ylpeä</w:t>
      </w:r>
    </w:p>
    <w:p>
      <w:r>
        <w:rPr>
          <w:b/>
        </w:rPr>
        <w:t xml:space="preserve">Esimerkki 3.5139</w:t>
      </w:r>
    </w:p>
    <w:p>
      <w:r>
        <w:t xml:space="preserve">Konteksti: Lee oli vanhenemassa. Hän huomasi, että hänellä oli paljon kipuja ja särkyjä. Hän inhosi tätä vanhenemisessa. Hän keskusteli lääkärinsä kanssa siitä, mitä tehdä.  Lause: Hän alkoi huolehtia itsestään paljon paremmin!  Hahmo: Tohtori</w:t>
      </w:r>
    </w:p>
    <w:p>
      <w:r>
        <w:rPr>
          <w:b/>
        </w:rPr>
        <w:t xml:space="preserve">Tulos</w:t>
      </w:r>
    </w:p>
    <w:p>
      <w:r>
        <w:t xml:space="preserve">empatia</w:t>
      </w:r>
    </w:p>
    <w:p>
      <w:r>
        <w:rPr>
          <w:b/>
        </w:rPr>
        <w:t xml:space="preserve">Tulos</w:t>
      </w:r>
    </w:p>
    <w:p>
      <w:r>
        <w:t xml:space="preserve">hyödyllinen</w:t>
      </w:r>
    </w:p>
    <w:p>
      <w:r>
        <w:rPr>
          <w:b/>
        </w:rPr>
        <w:t xml:space="preserve">Tulos</w:t>
      </w:r>
    </w:p>
    <w:p>
      <w:r>
        <w:t xml:space="preserve">huoli</w:t>
      </w:r>
    </w:p>
    <w:p>
      <w:r>
        <w:rPr>
          <w:b/>
        </w:rPr>
        <w:t xml:space="preserve">Tulos</w:t>
      </w:r>
    </w:p>
    <w:p>
      <w:r>
        <w:t xml:space="preserve">myötätunto</w:t>
      </w:r>
    </w:p>
    <w:p>
      <w:r>
        <w:rPr>
          <w:b/>
        </w:rPr>
        <w:t xml:space="preserve">Esimerkki 3.5140</w:t>
      </w:r>
    </w:p>
    <w:p>
      <w:r>
        <w:t xml:space="preserve">Konteksti: Lause: Ei ole: Norma ei saanut paljon unta.  Hahmo: Norma</w:t>
      </w:r>
    </w:p>
    <w:p>
      <w:r>
        <w:rPr>
          <w:b/>
        </w:rPr>
        <w:t xml:space="preserve">Tulos</w:t>
      </w:r>
    </w:p>
    <w:p>
      <w:r>
        <w:t xml:space="preserve">ärtyisä unen puutteen vuoksi</w:t>
      </w:r>
    </w:p>
    <w:p>
      <w:r>
        <w:rPr>
          <w:b/>
        </w:rPr>
        <w:t xml:space="preserve">Tulos</w:t>
      </w:r>
    </w:p>
    <w:p>
      <w:r>
        <w:t xml:space="preserve">surullinen</w:t>
      </w:r>
    </w:p>
    <w:p>
      <w:r>
        <w:rPr>
          <w:b/>
        </w:rPr>
        <w:t xml:space="preserve">Tulos</w:t>
      </w:r>
    </w:p>
    <w:p>
      <w:r>
        <w:t xml:space="preserve">uupunut</w:t>
      </w:r>
    </w:p>
    <w:p>
      <w:r>
        <w:rPr>
          <w:b/>
        </w:rPr>
        <w:t xml:space="preserve">Tulos</w:t>
      </w:r>
    </w:p>
    <w:p>
      <w:r>
        <w:t xml:space="preserve">tyytymätön</w:t>
      </w:r>
    </w:p>
    <w:p>
      <w:r>
        <w:rPr>
          <w:b/>
        </w:rPr>
        <w:t xml:space="preserve">Esimerkki 3.5141</w:t>
      </w:r>
    </w:p>
    <w:p>
      <w:r>
        <w:t xml:space="preserve">Konteksti: Norma ei saanut paljon unta.  Lause: Joka yö hänen kaksosvauvansa näyttivät leikkivän unihippaa.  Hahmo: Norma</w:t>
      </w:r>
    </w:p>
    <w:p>
      <w:r>
        <w:rPr>
          <w:b/>
        </w:rPr>
        <w:t xml:space="preserve">Tulos</w:t>
      </w:r>
    </w:p>
    <w:p>
      <w:r>
        <w:t xml:space="preserve">ired</w:t>
      </w:r>
    </w:p>
    <w:p>
      <w:r>
        <w:rPr>
          <w:b/>
        </w:rPr>
        <w:t xml:space="preserve">Tulos</w:t>
      </w:r>
    </w:p>
    <w:p>
      <w:r>
        <w:t xml:space="preserve">exhauste</w:t>
      </w:r>
    </w:p>
    <w:p>
      <w:r>
        <w:rPr>
          <w:b/>
        </w:rPr>
        <w:t xml:space="preserve">Tulos</w:t>
      </w:r>
    </w:p>
    <w:p>
      <w:r>
        <w:t xml:space="preserve">uupunut</w:t>
      </w:r>
    </w:p>
    <w:p>
      <w:r>
        <w:rPr>
          <w:b/>
        </w:rPr>
        <w:t xml:space="preserve">Tulos</w:t>
      </w:r>
    </w:p>
    <w:p>
      <w:r>
        <w:t xml:space="preserve">turhautunut</w:t>
      </w:r>
    </w:p>
    <w:p>
      <w:r>
        <w:rPr>
          <w:b/>
        </w:rPr>
        <w:t xml:space="preserve">Esimerkki 3.5142</w:t>
      </w:r>
    </w:p>
    <w:p>
      <w:r>
        <w:t xml:space="preserve">Konteksti: Norma ei saanut paljon unta. Hänen kaksosvauvansa näyttivät joka yö leikkivän unihippaa.  Lause: Juuri kun hän sai toisen nukkumaan, toinen heräsi huutamaan äitiä!  Hahmo: Norma</w:t>
      </w:r>
    </w:p>
    <w:p>
      <w:r>
        <w:rPr>
          <w:b/>
        </w:rPr>
        <w:t xml:space="preserve">Tulos</w:t>
      </w:r>
    </w:p>
    <w:p>
      <w:r>
        <w:t xml:space="preserve">ärsyyntynyt</w:t>
      </w:r>
    </w:p>
    <w:p>
      <w:r>
        <w:rPr>
          <w:b/>
        </w:rPr>
        <w:t xml:space="preserve">Tulos</w:t>
      </w:r>
    </w:p>
    <w:p>
      <w:r>
        <w:t xml:space="preserve">uupunut</w:t>
      </w:r>
    </w:p>
    <w:p>
      <w:r>
        <w:rPr>
          <w:b/>
        </w:rPr>
        <w:t xml:space="preserve">Tulos</w:t>
      </w:r>
    </w:p>
    <w:p>
      <w:r>
        <w:t xml:space="preserve">väsynyt</w:t>
      </w:r>
    </w:p>
    <w:p>
      <w:r>
        <w:rPr>
          <w:b/>
        </w:rPr>
        <w:t xml:space="preserve">Esimerkki 3.5143</w:t>
      </w:r>
    </w:p>
    <w:p>
      <w:r>
        <w:t xml:space="preserve">Konteksti: Norma ei saanut paljon unta. Hänen kaksosvauvansa näyttivät joka yö leikkivän unihippaa. Juuri kun hän sai toisen nukkumaan, toinen heräsi huutamaan äitiä!  Lause: Ja juuri kun toinen nukahti, toinen heräsi.  Hahmo: Norma</w:t>
      </w:r>
    </w:p>
    <w:p>
      <w:r>
        <w:rPr>
          <w:b/>
        </w:rPr>
        <w:t xml:space="preserve">Tulos</w:t>
      </w:r>
    </w:p>
    <w:p>
      <w:r>
        <w:t xml:space="preserve">Ei ole</w:t>
      </w:r>
    </w:p>
    <w:p>
      <w:r>
        <w:rPr>
          <w:b/>
        </w:rPr>
        <w:t xml:space="preserve">Esimerkki 3.5144</w:t>
      </w:r>
    </w:p>
    <w:p>
      <w:r>
        <w:t xml:space="preserve">Konteksti: Norma ei saanut paljon unta. Hänen kaksosvauvansa näyttivät joka yö leikkivän unihippaa. Juuri kun hän sai toisen nukkumaan, toinen heräsi huutamaan äitiä! Ja juuri kun toinen nukahti, toinen heräsi.  Lause: Ne näyttivät vehkeilevän estääkseen häntä saamasta unta.  Hahmo: Norma</w:t>
      </w:r>
    </w:p>
    <w:p>
      <w:r>
        <w:rPr>
          <w:b/>
        </w:rPr>
        <w:t xml:space="preserve">Tulos</w:t>
      </w:r>
    </w:p>
    <w:p>
      <w:r>
        <w:t xml:space="preserve">uupunut</w:t>
      </w:r>
    </w:p>
    <w:p>
      <w:r>
        <w:rPr>
          <w:b/>
        </w:rPr>
        <w:t xml:space="preserve">Tulos</w:t>
      </w:r>
    </w:p>
    <w:p>
      <w:r>
        <w:t xml:space="preserve">ärsyyntynyt</w:t>
      </w:r>
    </w:p>
    <w:p>
      <w:r>
        <w:rPr>
          <w:b/>
        </w:rPr>
        <w:t xml:space="preserve">Esimerkki 3.5145</w:t>
      </w:r>
    </w:p>
    <w:p>
      <w:r>
        <w:t xml:space="preserve">Konteksti: Lause: Ei ole: Nat halusi oppia ratsastamaan.  Hahmo: Hevoset</w:t>
      </w:r>
    </w:p>
    <w:p>
      <w:r>
        <w:rPr>
          <w:b/>
        </w:rPr>
        <w:t xml:space="preserve">Tulos</w:t>
      </w:r>
    </w:p>
    <w:p>
      <w:r>
        <w:t xml:space="preserve">Ei ole</w:t>
      </w:r>
    </w:p>
    <w:p>
      <w:r>
        <w:rPr>
          <w:b/>
        </w:rPr>
        <w:t xml:space="preserve">Esimerkki 3.5146</w:t>
      </w:r>
    </w:p>
    <w:p>
      <w:r>
        <w:t xml:space="preserve">Konteksti: Lause: Ei ole: Nat halusi oppia ratsastamaan.  Hahmo: Nat</w:t>
      </w:r>
    </w:p>
    <w:p>
      <w:r>
        <w:rPr>
          <w:b/>
        </w:rPr>
        <w:t xml:space="preserve">Tulos</w:t>
      </w:r>
    </w:p>
    <w:p>
      <w:r>
        <w:t xml:space="preserve">innoissaan</w:t>
      </w:r>
    </w:p>
    <w:p>
      <w:r>
        <w:rPr>
          <w:b/>
        </w:rPr>
        <w:t xml:space="preserve">Tulos</w:t>
      </w:r>
    </w:p>
    <w:p>
      <w:r>
        <w:t xml:space="preserve">seikkailunhaluinen</w:t>
      </w:r>
    </w:p>
    <w:p>
      <w:r>
        <w:rPr>
          <w:b/>
        </w:rPr>
        <w:t xml:space="preserve">Tulos</w:t>
      </w:r>
    </w:p>
    <w:p>
      <w:r>
        <w:t xml:space="preserve">utelias</w:t>
      </w:r>
    </w:p>
    <w:p>
      <w:r>
        <w:rPr>
          <w:b/>
        </w:rPr>
        <w:t xml:space="preserve">Esimerkki 3.5147</w:t>
      </w:r>
    </w:p>
    <w:p>
      <w:r>
        <w:t xml:space="preserve">Konteksti: Nat halusi oppia ratsastamaan.  Lause: Koska hän oli kaupungista, hänellä ei ollut koskaan aikaisemmin ollut siihen mahdollisuutta.  Hahmo: Hevoset</w:t>
      </w:r>
    </w:p>
    <w:p>
      <w:r>
        <w:rPr>
          <w:b/>
        </w:rPr>
        <w:t xml:space="preserve">Tulos</w:t>
      </w:r>
    </w:p>
    <w:p>
      <w:r>
        <w:t xml:space="preserve">Ei ole</w:t>
      </w:r>
    </w:p>
    <w:p>
      <w:r>
        <w:rPr>
          <w:b/>
        </w:rPr>
        <w:t xml:space="preserve">Esimerkki 3.5148</w:t>
      </w:r>
    </w:p>
    <w:p>
      <w:r>
        <w:t xml:space="preserve">Konteksti: Nat halusi oppia ratsastamaan.  Lause: Koska hän oli kaupungista, hänellä ei ollut koskaan aikaisemmin ollut siihen mahdollisuutta.  Hahmo: Nat</w:t>
      </w:r>
    </w:p>
    <w:p>
      <w:r>
        <w:rPr>
          <w:b/>
        </w:rPr>
        <w:t xml:space="preserve">Tulos</w:t>
      </w:r>
    </w:p>
    <w:p>
      <w:r>
        <w:t xml:space="preserve">innoissaan</w:t>
      </w:r>
    </w:p>
    <w:p>
      <w:r>
        <w:rPr>
          <w:b/>
        </w:rPr>
        <w:t xml:space="preserve">Tulos</w:t>
      </w:r>
    </w:p>
    <w:p>
      <w:r>
        <w:t xml:space="preserve">kiinnostunut</w:t>
      </w:r>
    </w:p>
    <w:p>
      <w:r>
        <w:rPr>
          <w:b/>
        </w:rPr>
        <w:t xml:space="preserve">Esimerkki 3.5149</w:t>
      </w:r>
    </w:p>
    <w:p>
      <w:r>
        <w:t xml:space="preserve">Konteksti: Nat halusi oppia ratsastamaan. Koska hän oli kotoisin kaupungista, hänellä ei ollut koskaan ollut siihen mahdollisuutta.  Lause: Kun hän kuitenkin valmistui yliopistosta, hän päätti vihdoin opetella.  Hahmo: Hevoset</w:t>
      </w:r>
    </w:p>
    <w:p>
      <w:r>
        <w:rPr>
          <w:b/>
        </w:rPr>
        <w:t xml:space="preserve">Tulos</w:t>
      </w:r>
    </w:p>
    <w:p>
      <w:r>
        <w:t xml:space="preserve">Ei ole</w:t>
      </w:r>
    </w:p>
    <w:p>
      <w:r>
        <w:rPr>
          <w:b/>
        </w:rPr>
        <w:t xml:space="preserve">Esimerkki 3.5150</w:t>
      </w:r>
    </w:p>
    <w:p>
      <w:r>
        <w:t xml:space="preserve">Konteksti: Nat halusi oppia ratsastamaan. Koska hän oli kotoisin kaupungista, hänellä ei ollut koskaan ollut siihen mahdollisuutta.  Lause: Kun hän kuitenkin valmistui yliopistosta, hän päätti vihdoin opetella.  Hahmo: Nat</w:t>
      </w:r>
    </w:p>
    <w:p>
      <w:r>
        <w:rPr>
          <w:b/>
        </w:rPr>
        <w:t xml:space="preserve">Tulos</w:t>
      </w:r>
    </w:p>
    <w:p>
      <w:r>
        <w:t xml:space="preserve">innoissaan</w:t>
      </w:r>
    </w:p>
    <w:p>
      <w:r>
        <w:rPr>
          <w:b/>
        </w:rPr>
        <w:t xml:space="preserve">Esimerkki 3.5151</w:t>
      </w:r>
    </w:p>
    <w:p>
      <w:r>
        <w:t xml:space="preserve">Konteksti: Nat halusi oppia ratsastamaan. Koska hän oli kotoisin kaupungista, hänellä ei ollut koskaan aiemmin ollut siihen mahdollisuutta. Valmistuttuaan yliopistosta hän päätti kuitenkin vihdoin opetella.  Lause: Hän muutti New Mexicoon ja sai töitä maatilalta.  Hahmo: Hevoset</w:t>
      </w:r>
    </w:p>
    <w:p>
      <w:r>
        <w:rPr>
          <w:b/>
        </w:rPr>
        <w:t xml:space="preserve">Tulos</w:t>
      </w:r>
    </w:p>
    <w:p>
      <w:r>
        <w:t xml:space="preserve">Ei ole</w:t>
      </w:r>
    </w:p>
    <w:p>
      <w:r>
        <w:rPr>
          <w:b/>
        </w:rPr>
        <w:t xml:space="preserve">Esimerkki 3.5152</w:t>
      </w:r>
    </w:p>
    <w:p>
      <w:r>
        <w:t xml:space="preserve">Konteksti: Nat halusi oppia ratsastamaan. Koska hän oli kotoisin kaupungista, hänellä ei ollut koskaan aiemmin ollut siihen mahdollisuutta. Valmistuttuaan yliopistosta hän päätti kuitenkin vihdoin opetella.  Lause: Hän muutti New Mexicoon ja sai töitä maatilalta.  Hahmo: Nat</w:t>
      </w:r>
    </w:p>
    <w:p>
      <w:r>
        <w:rPr>
          <w:b/>
        </w:rPr>
        <w:t xml:space="preserve">Tulos</w:t>
      </w:r>
    </w:p>
    <w:p>
      <w:r>
        <w:t xml:space="preserve">ylpeä</w:t>
      </w:r>
    </w:p>
    <w:p>
      <w:r>
        <w:rPr>
          <w:b/>
        </w:rPr>
        <w:t xml:space="preserve">Tulos</w:t>
      </w:r>
    </w:p>
    <w:p>
      <w:r>
        <w:t xml:space="preserve">tyytyväinen</w:t>
      </w:r>
    </w:p>
    <w:p>
      <w:r>
        <w:rPr>
          <w:b/>
        </w:rPr>
        <w:t xml:space="preserve">Esimerkki 3.5153</w:t>
      </w:r>
    </w:p>
    <w:p>
      <w:r>
        <w:t xml:space="preserve">Konteksti: Nat halusi oppia ratsastamaan. Koska hän oli kotoisin kaupungista, hänellä ei ollut koskaan aiemmin ollut siihen mahdollisuutta. Valmistuttuaan yliopistosta hän päätti kuitenkin vihdoin opetella. Hän muutti New Mexicoon ja sai töitä maatilalta.  Lause: Nyt hän ratsastaa hevosilla joka päivä.  Merkki: Hevoset</w:t>
      </w:r>
    </w:p>
    <w:p>
      <w:r>
        <w:rPr>
          <w:b/>
        </w:rPr>
        <w:t xml:space="preserve">Tulos</w:t>
      </w:r>
    </w:p>
    <w:p>
      <w:r>
        <w:t xml:space="preserve">surullinen ratsastettavaksi</w:t>
      </w:r>
    </w:p>
    <w:p>
      <w:r>
        <w:rPr>
          <w:b/>
        </w:rPr>
        <w:t xml:space="preserve">Tulos</w:t>
      </w:r>
    </w:p>
    <w:p>
      <w:r>
        <w:t xml:space="preserve">kipeä</w:t>
      </w:r>
    </w:p>
    <w:p>
      <w:r>
        <w:rPr>
          <w:b/>
        </w:rPr>
        <w:t xml:space="preserve">Esimerkki 3.5154</w:t>
      </w:r>
    </w:p>
    <w:p>
      <w:r>
        <w:t xml:space="preserve">Konteksti: Nat halusi oppia ratsastamaan. Koska hän oli kotoisin kaupungista, hänellä ei ollut koskaan aiemmin ollut siihen mahdollisuutta. Valmistuttuaan yliopistosta hän päätti kuitenkin vihdoin opetella. Hän muutti New Mexicoon ja sai töitä maatilalta.  Lause: Nyt hän ratsastaa hevosilla joka päivä.  Hahmo: Nat</w:t>
      </w:r>
    </w:p>
    <w:p>
      <w:r>
        <w:rPr>
          <w:b/>
        </w:rPr>
        <w:t xml:space="preserve">Tulos</w:t>
      </w:r>
    </w:p>
    <w:p>
      <w:r>
        <w:t xml:space="preserve">kiinnostunut</w:t>
      </w:r>
    </w:p>
    <w:p>
      <w:r>
        <w:rPr>
          <w:b/>
        </w:rPr>
        <w:t xml:space="preserve">Tulos</w:t>
      </w:r>
    </w:p>
    <w:p>
      <w:r>
        <w:t xml:space="preserve">onnellinen</w:t>
      </w:r>
    </w:p>
    <w:p>
      <w:r>
        <w:rPr>
          <w:b/>
        </w:rPr>
        <w:t xml:space="preserve">Esimerkki 3.5155</w:t>
      </w:r>
    </w:p>
    <w:p>
      <w:r>
        <w:t xml:space="preserve">Konteksti: Lause: Ei ole: Lapsilla oli lemmikkikilpikonna.  Hahmo: Lemmikkikilpikonna</w:t>
      </w:r>
    </w:p>
    <w:p>
      <w:r>
        <w:rPr>
          <w:b/>
        </w:rPr>
        <w:t xml:space="preserve">Tulos</w:t>
      </w:r>
    </w:p>
    <w:p>
      <w:r>
        <w:t xml:space="preserve">Ei ole</w:t>
      </w:r>
    </w:p>
    <w:p>
      <w:r>
        <w:rPr>
          <w:b/>
        </w:rPr>
        <w:t xml:space="preserve">Esimerkki 3.5156</w:t>
      </w:r>
    </w:p>
    <w:p>
      <w:r>
        <w:t xml:space="preserve">Konteksti: Lause: Ei ole: Lapsilla oli lemmikkikilpikonna.  Hahmo: Lapset</w:t>
      </w:r>
    </w:p>
    <w:p>
      <w:r>
        <w:rPr>
          <w:b/>
        </w:rPr>
        <w:t xml:space="preserve">Tulos</w:t>
      </w:r>
    </w:p>
    <w:p>
      <w:r>
        <w:t xml:space="preserve">kiinnostunut</w:t>
      </w:r>
    </w:p>
    <w:p>
      <w:r>
        <w:rPr>
          <w:b/>
        </w:rPr>
        <w:t xml:space="preserve">Tulos</w:t>
      </w:r>
    </w:p>
    <w:p>
      <w:r>
        <w:t xml:space="preserve">onnellinen</w:t>
      </w:r>
    </w:p>
    <w:p>
      <w:r>
        <w:rPr>
          <w:b/>
        </w:rPr>
        <w:t xml:space="preserve">Tulos</w:t>
      </w:r>
    </w:p>
    <w:p>
      <w:r>
        <w:t xml:space="preserve">vastuullinen</w:t>
      </w:r>
    </w:p>
    <w:p>
      <w:r>
        <w:rPr>
          <w:b/>
        </w:rPr>
        <w:t xml:space="preserve">Esimerkki 3.5157</w:t>
      </w:r>
    </w:p>
    <w:p>
      <w:r>
        <w:t xml:space="preserve">Konteksti: Lause: Ei ole: Lapsilla oli lemmikkikilpikonna.  Hahmo: Kilpikonna</w:t>
      </w:r>
    </w:p>
    <w:p>
      <w:r>
        <w:rPr>
          <w:b/>
        </w:rPr>
        <w:t xml:space="preserve">Tulos</w:t>
      </w:r>
    </w:p>
    <w:p>
      <w:r>
        <w:t xml:space="preserve">Ei ole</w:t>
      </w:r>
    </w:p>
    <w:p>
      <w:r>
        <w:rPr>
          <w:b/>
        </w:rPr>
        <w:t xml:space="preserve">Esimerkki 3.5158</w:t>
      </w:r>
    </w:p>
    <w:p>
      <w:r>
        <w:t xml:space="preserve">Konteksti: Lapsilla oli lemmikkikilpikonna.  Lause: Se oli vihreä ja sillä oli iso kuori.  Hahmo: Lemmikkikilpikonna</w:t>
      </w:r>
    </w:p>
    <w:p>
      <w:r>
        <w:rPr>
          <w:b/>
        </w:rPr>
        <w:t xml:space="preserve">Tulos</w:t>
      </w:r>
    </w:p>
    <w:p>
      <w:r>
        <w:t xml:space="preserve">Ei ole</w:t>
      </w:r>
    </w:p>
    <w:p>
      <w:r>
        <w:rPr>
          <w:b/>
        </w:rPr>
        <w:t xml:space="preserve">Esimerkki 3.5159</w:t>
      </w:r>
    </w:p>
    <w:p>
      <w:r>
        <w:t xml:space="preserve">Konteksti: Lapsilla oli lemmikkikilpikonna.  Lause: Se oli vihreä ja sillä oli iso kuori.  Hahmo: Lapset</w:t>
      </w:r>
    </w:p>
    <w:p>
      <w:r>
        <w:rPr>
          <w:b/>
        </w:rPr>
        <w:t xml:space="preserve">Tulos</w:t>
      </w:r>
    </w:p>
    <w:p>
      <w:r>
        <w:t xml:space="preserve">Ei ole</w:t>
      </w:r>
    </w:p>
    <w:p>
      <w:r>
        <w:rPr>
          <w:b/>
        </w:rPr>
        <w:t xml:space="preserve">Esimerkki 3.5160</w:t>
      </w:r>
    </w:p>
    <w:p>
      <w:r>
        <w:t xml:space="preserve">Konteksti: Lapsilla oli lemmikkikilpikonna.  Lause: Se oli vihreä ja sillä oli iso kuori.  Hahmo: Kilpikonna</w:t>
      </w:r>
    </w:p>
    <w:p>
      <w:r>
        <w:rPr>
          <w:b/>
        </w:rPr>
        <w:t xml:space="preserve">Tulos</w:t>
      </w:r>
    </w:p>
    <w:p>
      <w:r>
        <w:t xml:space="preserve">Ei ole</w:t>
      </w:r>
    </w:p>
    <w:p>
      <w:r>
        <w:rPr>
          <w:b/>
        </w:rPr>
        <w:t xml:space="preserve">Esimerkki 3.5161</w:t>
      </w:r>
    </w:p>
    <w:p>
      <w:r>
        <w:t xml:space="preserve">Konteksti: Lapsilla oli lemmikkikilpikonna. Se oli vihreä ja sillä oli iso kuori.  Lause: He syöttivät sille joka ilta porkkanoita.  Hahmo: Lemmikkikilpikonna</w:t>
      </w:r>
    </w:p>
    <w:p>
      <w:r>
        <w:rPr>
          <w:b/>
        </w:rPr>
        <w:t xml:space="preserve">Tulos</w:t>
      </w:r>
    </w:p>
    <w:p>
      <w:r>
        <w:t xml:space="preserve">nälkäinen</w:t>
      </w:r>
    </w:p>
    <w:p>
      <w:r>
        <w:rPr>
          <w:b/>
        </w:rPr>
        <w:t xml:space="preserve">Esimerkki 3.5162</w:t>
      </w:r>
    </w:p>
    <w:p>
      <w:r>
        <w:t xml:space="preserve">Konteksti: Lapsilla oli lemmikkikilpikonna. Se oli vihreä ja sillä oli iso kuori.  Lause: He syöttivät sille joka ilta porkkanoita.  Hahmo: Lapset</w:t>
      </w:r>
    </w:p>
    <w:p>
      <w:r>
        <w:rPr>
          <w:b/>
        </w:rPr>
        <w:t xml:space="preserve">Tulos</w:t>
      </w:r>
    </w:p>
    <w:p>
      <w:r>
        <w:t xml:space="preserve">hyvä itsestään</w:t>
      </w:r>
    </w:p>
    <w:p>
      <w:r>
        <w:rPr>
          <w:b/>
        </w:rPr>
        <w:t xml:space="preserve">Tulos</w:t>
      </w:r>
    </w:p>
    <w:p>
      <w:r>
        <w:t xml:space="preserve">onnellinen</w:t>
      </w:r>
    </w:p>
    <w:p>
      <w:r>
        <w:rPr>
          <w:b/>
        </w:rPr>
        <w:t xml:space="preserve">Esimerkki 3.5163</w:t>
      </w:r>
    </w:p>
    <w:p>
      <w:r>
        <w:t xml:space="preserve">Konteksti: Lapsilla oli lemmikkikilpikonna. Se oli vihreä ja sillä oli iso kuori.  Lause: He syöttivät sille porkkanoita joka ilta.  Hahmo: Kilpikonna</w:t>
      </w:r>
    </w:p>
    <w:p>
      <w:r>
        <w:rPr>
          <w:b/>
        </w:rPr>
        <w:t xml:space="preserve">Tulos</w:t>
      </w:r>
    </w:p>
    <w:p>
      <w:r>
        <w:t xml:space="preserve">Ei ole</w:t>
      </w:r>
    </w:p>
    <w:p>
      <w:r>
        <w:rPr>
          <w:b/>
        </w:rPr>
        <w:t xml:space="preserve">Esimerkki 3.5164</w:t>
      </w:r>
    </w:p>
    <w:p>
      <w:r>
        <w:t xml:space="preserve">Konteksti: Lapsilla oli lemmikkikilpikonna. Se oli vihreä ja sillä oli iso kuori. He syöttivät sille porkkanoita joka ilta.  Lause: He pelkäsivät, että se oli yksinäinen.  Hahmo: Lemmikkikilpikonna</w:t>
      </w:r>
    </w:p>
    <w:p>
      <w:r>
        <w:rPr>
          <w:b/>
        </w:rPr>
        <w:t xml:space="preserve">Tulos</w:t>
      </w:r>
    </w:p>
    <w:p>
      <w:r>
        <w:t xml:space="preserve">Ei ole</w:t>
      </w:r>
    </w:p>
    <w:p>
      <w:r>
        <w:rPr>
          <w:b/>
        </w:rPr>
        <w:t xml:space="preserve">Esimerkki 3.5165</w:t>
      </w:r>
    </w:p>
    <w:p>
      <w:r>
        <w:t xml:space="preserve">Konteksti: Lapsilla oli lemmikkikilpikonna. Se oli vihreä ja sillä oli iso kuori. He syöttivät sille porkkanoita joka ilta.  Lause: He pelkäsivät, että se oli yksinäinen.  Hahmo: Lapset</w:t>
      </w:r>
    </w:p>
    <w:p>
      <w:r>
        <w:rPr>
          <w:b/>
        </w:rPr>
        <w:t xml:space="preserve">Tulos</w:t>
      </w:r>
    </w:p>
    <w:p>
      <w:r>
        <w:t xml:space="preserve">järkyttynyt</w:t>
      </w:r>
    </w:p>
    <w:p>
      <w:r>
        <w:rPr>
          <w:b/>
        </w:rPr>
        <w:t xml:space="preserve">Tulos</w:t>
      </w:r>
    </w:p>
    <w:p>
      <w:r>
        <w:t xml:space="preserve">huoli</w:t>
      </w:r>
    </w:p>
    <w:p>
      <w:r>
        <w:rPr>
          <w:b/>
        </w:rPr>
        <w:t xml:space="preserve">Tulos</w:t>
      </w:r>
    </w:p>
    <w:p>
      <w:r>
        <w:t xml:space="preserve">surullinen</w:t>
      </w:r>
    </w:p>
    <w:p>
      <w:r>
        <w:rPr>
          <w:b/>
        </w:rPr>
        <w:t xml:space="preserve">Tulos</w:t>
      </w:r>
    </w:p>
    <w:p>
      <w:r>
        <w:t xml:space="preserve">rakkaus</w:t>
      </w:r>
    </w:p>
    <w:p>
      <w:r>
        <w:rPr>
          <w:b/>
        </w:rPr>
        <w:t xml:space="preserve">Esimerkki 3.5166</w:t>
      </w:r>
    </w:p>
    <w:p>
      <w:r>
        <w:t xml:space="preserve">Konteksti: Lapsilla oli lemmikkikilpikonna. Se oli vihreä ja sillä oli iso kuori. He syöttivät sille porkkanoita joka ilta.  Lause: He pelkäsivät, että se oli yksinäinen.  Hahmo: Kilpikonna</w:t>
      </w:r>
    </w:p>
    <w:p>
      <w:r>
        <w:rPr>
          <w:b/>
        </w:rPr>
        <w:t xml:space="preserve">Tulos</w:t>
      </w:r>
    </w:p>
    <w:p>
      <w:r>
        <w:t xml:space="preserve">Ei ole</w:t>
      </w:r>
    </w:p>
    <w:p>
      <w:r>
        <w:rPr>
          <w:b/>
        </w:rPr>
        <w:t xml:space="preserve">Esimerkki 3.5167</w:t>
      </w:r>
    </w:p>
    <w:p>
      <w:r>
        <w:t xml:space="preserve">Konteksti: Lapsilla oli lemmikkikilpikonna. Se oli vihreä ja sillä oli iso kuori. He syöttivät sille porkkanoita joka ilta. He pelkäsivät, että se oli yksinäinen.  Lause: He ostivat toisen kilpikonnan pitämään sille seuraa.  Hahmo: Lemmikkikilpikonna</w:t>
      </w:r>
    </w:p>
    <w:p>
      <w:r>
        <w:rPr>
          <w:b/>
        </w:rPr>
        <w:t xml:space="preserve">Tulos</w:t>
      </w:r>
    </w:p>
    <w:p>
      <w:r>
        <w:t xml:space="preserve">onnellinen</w:t>
      </w:r>
    </w:p>
    <w:p>
      <w:r>
        <w:rPr>
          <w:b/>
        </w:rPr>
        <w:t xml:space="preserve">Esimerkki 3.5168</w:t>
      </w:r>
    </w:p>
    <w:p>
      <w:r>
        <w:t xml:space="preserve">Konteksti: Lapsilla oli lemmikkikilpikonna. Se oli vihreä ja sillä oli iso kuori. He syöttivät sille porkkanoita joka ilta. He pelkäsivät, että se oli yksinäinen.  Lause: He ostivat toisen kilpikonnan pitämään sille seuraa.  Hahmo: Lapset</w:t>
      </w:r>
    </w:p>
    <w:p>
      <w:r>
        <w:rPr>
          <w:b/>
        </w:rPr>
        <w:t xml:space="preserve">Tulos</w:t>
      </w:r>
    </w:p>
    <w:p>
      <w:r>
        <w:t xml:space="preserve">sisältö</w:t>
      </w:r>
    </w:p>
    <w:p>
      <w:r>
        <w:rPr>
          <w:b/>
        </w:rPr>
        <w:t xml:space="preserve">Tulos</w:t>
      </w:r>
    </w:p>
    <w:p>
      <w:r>
        <w:t xml:space="preserve">onnellinen</w:t>
      </w:r>
    </w:p>
    <w:p>
      <w:r>
        <w:rPr>
          <w:b/>
        </w:rPr>
        <w:t xml:space="preserve">Esimerkki 3.5169</w:t>
      </w:r>
    </w:p>
    <w:p>
      <w:r>
        <w:t xml:space="preserve">Konteksti: Lapsilla oli lemmikkikilpikonna. Se oli vihreä ja sillä oli iso kuori. He syöttivät sille porkkanoita joka ilta. He pelkäsivät, että se oli yksinäinen.  Lause: He ostivat toisen kilpikonnan pitämään sille seuraa.  Hahmo: Kilpikonna</w:t>
      </w:r>
    </w:p>
    <w:p>
      <w:r>
        <w:rPr>
          <w:b/>
        </w:rPr>
        <w:t xml:space="preserve">Tulos</w:t>
      </w:r>
    </w:p>
    <w:p>
      <w:r>
        <w:t xml:space="preserve">vähemmän yksinäinen</w:t>
      </w:r>
    </w:p>
    <w:p>
      <w:r>
        <w:rPr>
          <w:b/>
        </w:rPr>
        <w:t xml:space="preserve">Esimerkki 3.5170</w:t>
      </w:r>
    </w:p>
    <w:p>
      <w:r>
        <w:t xml:space="preserve">Konteksti: Lause: Ei ole: Zoe halusi istuttaa etupihalleen kukkapenkin.  Hahmo: Neighborhood</w:t>
      </w:r>
    </w:p>
    <w:p>
      <w:r>
        <w:rPr>
          <w:b/>
        </w:rPr>
        <w:t xml:space="preserve">Tulos</w:t>
      </w:r>
    </w:p>
    <w:p>
      <w:r>
        <w:t xml:space="preserve">Ei ole</w:t>
      </w:r>
    </w:p>
    <w:p>
      <w:r>
        <w:rPr>
          <w:b/>
        </w:rPr>
        <w:t xml:space="preserve">Esimerkki 3.5171</w:t>
      </w:r>
    </w:p>
    <w:p>
      <w:r>
        <w:t xml:space="preserve">Konteksti: Lause: Ei ole: Zoe halusi istuttaa etupihalleen kukkapenkin.  Hahmo: Zoe</w:t>
      </w:r>
    </w:p>
    <w:p>
      <w:r>
        <w:rPr>
          <w:b/>
        </w:rPr>
        <w:t xml:space="preserve">Tulos</w:t>
      </w:r>
    </w:p>
    <w:p>
      <w:r>
        <w:t xml:space="preserve">levoton ja innostunut</w:t>
      </w:r>
    </w:p>
    <w:p>
      <w:r>
        <w:rPr>
          <w:b/>
        </w:rPr>
        <w:t xml:space="preserve">Tulos</w:t>
      </w:r>
    </w:p>
    <w:p>
      <w:r>
        <w:t xml:space="preserve">interaktiivinen</w:t>
      </w:r>
    </w:p>
    <w:p>
      <w:r>
        <w:rPr>
          <w:b/>
        </w:rPr>
        <w:t xml:space="preserve">Esimerkki 3.5172</w:t>
      </w:r>
    </w:p>
    <w:p>
      <w:r>
        <w:t xml:space="preserve">Konteksti: Zoe halusi istuttaa kukkapenkin etupihalleen.  Lause: Hän osti kukkia, joissa oli hänen lempivärinsä violetti.  Hahmo: Neighborhood</w:t>
      </w:r>
    </w:p>
    <w:p>
      <w:r>
        <w:rPr>
          <w:b/>
        </w:rPr>
        <w:t xml:space="preserve">Tulos</w:t>
      </w:r>
    </w:p>
    <w:p>
      <w:r>
        <w:t xml:space="preserve">Ei ole</w:t>
      </w:r>
    </w:p>
    <w:p>
      <w:r>
        <w:rPr>
          <w:b/>
        </w:rPr>
        <w:t xml:space="preserve">Esimerkki 3.5173</w:t>
      </w:r>
    </w:p>
    <w:p>
      <w:r>
        <w:t xml:space="preserve">Konteksti: Zoe halusi istuttaa kukkapenkin etupihalleen.  Lause: Hän osti kukkia, joissa oli hänen lempivärinsä violetti.  Hahmo: Zoe</w:t>
      </w:r>
    </w:p>
    <w:p>
      <w:r>
        <w:rPr>
          <w:b/>
        </w:rPr>
        <w:t xml:space="preserve">Tulos</w:t>
      </w:r>
    </w:p>
    <w:p>
      <w:r>
        <w:t xml:space="preserve">great</w:t>
      </w:r>
    </w:p>
    <w:p>
      <w:r>
        <w:rPr>
          <w:b/>
        </w:rPr>
        <w:t xml:space="preserve">Tulos</w:t>
      </w:r>
    </w:p>
    <w:p>
      <w:r>
        <w:t xml:space="preserve">onnellinen</w:t>
      </w:r>
    </w:p>
    <w:p>
      <w:r>
        <w:rPr>
          <w:b/>
        </w:rPr>
        <w:t xml:space="preserve">Esimerkki 3.5174</w:t>
      </w:r>
    </w:p>
    <w:p>
      <w:r>
        <w:t xml:space="preserve">Konteksti: Zoe halusi istuttaa kukkapenkin etupihalleen. Hän osti kukkia, joissa oli hänen lempivärinsä violetti.  Lause: Hän kasteli niitä joka päivä ja hoiti niitä.  Hahmo: Neighborhood</w:t>
      </w:r>
    </w:p>
    <w:p>
      <w:r>
        <w:rPr>
          <w:b/>
        </w:rPr>
        <w:t xml:space="preserve">Tulos</w:t>
      </w:r>
    </w:p>
    <w:p>
      <w:r>
        <w:t xml:space="preserve">Ei ole</w:t>
      </w:r>
    </w:p>
    <w:p>
      <w:r>
        <w:rPr>
          <w:b/>
        </w:rPr>
        <w:t xml:space="preserve">Esimerkki 3.5175</w:t>
      </w:r>
    </w:p>
    <w:p>
      <w:r>
        <w:t xml:space="preserve">Konteksti: Zoe halusi istuttaa kukkapenkin etupihalleen. Hän osti kukkia, joissa oli hänen lempivärinsä violetti.  Lause: Hän kasteli niitä joka päivä ja hoiti niitä.  Hahmo: Zoe</w:t>
      </w:r>
    </w:p>
    <w:p>
      <w:r>
        <w:rPr>
          <w:b/>
        </w:rPr>
        <w:t xml:space="preserve">Tulos</w:t>
      </w:r>
    </w:p>
    <w:p>
      <w:r>
        <w:t xml:space="preserve">hyvä itsestään</w:t>
      </w:r>
    </w:p>
    <w:p>
      <w:r>
        <w:rPr>
          <w:b/>
        </w:rPr>
        <w:t xml:space="preserve">Tulos</w:t>
      </w:r>
    </w:p>
    <w:p>
      <w:r>
        <w:t xml:space="preserve">saavutettu</w:t>
      </w:r>
    </w:p>
    <w:p>
      <w:r>
        <w:rPr>
          <w:b/>
        </w:rPr>
        <w:t xml:space="preserve">Esimerkki 3.5176</w:t>
      </w:r>
    </w:p>
    <w:p>
      <w:r>
        <w:t xml:space="preserve">Konteksti: Zoe halusi istuttaa kukkapenkin etupihalleen. Hän osti kukkia, joissa oli hänen lempivärinsä violetti. Hän kasteli niitä päivittäin ja hoiti niitä.  Lause: Ne alkoivat kasvaa ja kukkia kauniiksi kukiksi.  Hahmo: Neighborhood</w:t>
      </w:r>
    </w:p>
    <w:p>
      <w:r>
        <w:rPr>
          <w:b/>
        </w:rPr>
        <w:t xml:space="preserve">Tulos</w:t>
      </w:r>
    </w:p>
    <w:p>
      <w:r>
        <w:t xml:space="preserve">Ei ole</w:t>
      </w:r>
    </w:p>
    <w:p>
      <w:r>
        <w:rPr>
          <w:b/>
        </w:rPr>
        <w:t xml:space="preserve">Esimerkki 3.5177</w:t>
      </w:r>
    </w:p>
    <w:p>
      <w:r>
        <w:t xml:space="preserve">Konteksti: Zoe halusi istuttaa kukkapenkin etupihalleen. Hän osti kukkia, joissa oli hänen lempivärinsä violetti. Hän kasteli niitä päivittäin ja hoiti niitä.  Lause: Ne alkoivat kasvaa ja kukkia kauniiksi kukiksi.  Hahmo: Zoe</w:t>
      </w:r>
    </w:p>
    <w:p>
      <w:r>
        <w:rPr>
          <w:b/>
        </w:rPr>
        <w:t xml:space="preserve">Tulos</w:t>
      </w:r>
    </w:p>
    <w:p>
      <w:r>
        <w:t xml:space="preserve">sisältö</w:t>
      </w:r>
    </w:p>
    <w:p>
      <w:r>
        <w:rPr>
          <w:b/>
        </w:rPr>
        <w:t xml:space="preserve">Tulos</w:t>
      </w:r>
    </w:p>
    <w:p>
      <w:r>
        <w:t xml:space="preserve">iloinen ja innostunut</w:t>
      </w:r>
    </w:p>
    <w:p>
      <w:r>
        <w:rPr>
          <w:b/>
        </w:rPr>
        <w:t xml:space="preserve">Esimerkki 3.5178</w:t>
      </w:r>
    </w:p>
    <w:p>
      <w:r>
        <w:t xml:space="preserve">Konteksti: Zoe halusi istuttaa kukkapenkin etupihalleen. Hän osti kukkia, joissa oli hänen lempivärinsä violetti. Hän kasteli niitä päivittäin ja hoiti niitä. Ne alkoivat kasvaa ja kukkia kauniiksi kukiksi.  Lause: Hänen kukkapenkkinsä oli naapuruston kaunein.  Hahmo: Neighborhood</w:t>
      </w:r>
    </w:p>
    <w:p>
      <w:r>
        <w:rPr>
          <w:b/>
        </w:rPr>
        <w:t xml:space="preserve">Tulos</w:t>
      </w:r>
    </w:p>
    <w:p>
      <w:r>
        <w:t xml:space="preserve">Ei ole</w:t>
      </w:r>
    </w:p>
    <w:p>
      <w:r>
        <w:rPr>
          <w:b/>
        </w:rPr>
        <w:t xml:space="preserve">Esimerkki 3.5179</w:t>
      </w:r>
    </w:p>
    <w:p>
      <w:r>
        <w:t xml:space="preserve">Konteksti: Zoe halusi istuttaa kukkapenkin etupihalleen. Hän osti kukkia, joissa oli hänen lempivärinsä violetti. Hän kasteli niitä päivittäin ja hoiti niitä. Ne alkoivat kasvaa ja kukkia kauniiksi kukiksi.  Lause: Hänen kukkapenkkinsä oli naapuruston kaunein.  Hahmo: Zoe</w:t>
      </w:r>
    </w:p>
    <w:p>
      <w:r>
        <w:rPr>
          <w:b/>
        </w:rPr>
        <w:t xml:space="preserve">Tulos</w:t>
      </w:r>
    </w:p>
    <w:p>
      <w:r>
        <w:t xml:space="preserve">hyvä itsestään</w:t>
      </w:r>
    </w:p>
    <w:p>
      <w:r>
        <w:rPr>
          <w:b/>
        </w:rPr>
        <w:t xml:space="preserve">Tulos</w:t>
      </w:r>
    </w:p>
    <w:p>
      <w:r>
        <w:t xml:space="preserve">iloinen</w:t>
      </w:r>
    </w:p>
    <w:p>
      <w:r>
        <w:rPr>
          <w:b/>
        </w:rPr>
        <w:t xml:space="preserve">Esimerkki 3.5180</w:t>
      </w:r>
    </w:p>
    <w:p>
      <w:r>
        <w:t xml:space="preserve">Konteksti: Lause: Ei ole: Joe vihasi kaikkia autoja, jotka ajoivat hänen talonsa ohi.  Hahmo: Joe</w:t>
      </w:r>
    </w:p>
    <w:p>
      <w:r>
        <w:rPr>
          <w:b/>
        </w:rPr>
        <w:t xml:space="preserve">Tulos</w:t>
      </w:r>
    </w:p>
    <w:p>
      <w:r>
        <w:t xml:space="preserve">ärtynyt</w:t>
      </w:r>
    </w:p>
    <w:p>
      <w:r>
        <w:rPr>
          <w:b/>
        </w:rPr>
        <w:t xml:space="preserve">Tulos</w:t>
      </w:r>
    </w:p>
    <w:p>
      <w:r>
        <w:t xml:space="preserve">viha</w:t>
      </w:r>
    </w:p>
    <w:p>
      <w:r>
        <w:rPr>
          <w:b/>
        </w:rPr>
        <w:t xml:space="preserve">Esimerkki 3.5181</w:t>
      </w:r>
    </w:p>
    <w:p>
      <w:r>
        <w:t xml:space="preserve">Konteksti: Joe vihasi kaikkia autoja, jotka ajoivat hänen talonsa ohi.  Lause: Hän meni vajaan ja otti esiin kirveensä.  Hahmo: Joe</w:t>
      </w:r>
    </w:p>
    <w:p>
      <w:r>
        <w:rPr>
          <w:b/>
        </w:rPr>
        <w:t xml:space="preserve">Tulos</w:t>
      </w:r>
    </w:p>
    <w:p>
      <w:r>
        <w:t xml:space="preserve">ärtynyt</w:t>
      </w:r>
    </w:p>
    <w:p>
      <w:r>
        <w:rPr>
          <w:b/>
        </w:rPr>
        <w:t xml:space="preserve">Esimerkki 3.5182</w:t>
      </w:r>
    </w:p>
    <w:p>
      <w:r>
        <w:t xml:space="preserve">Konteksti: Joe vihasi kaikkia autoja, jotka ajoivat hänen talonsa ohi. Hän meni vajan luo ja otti esiin kirveensä.  Lause: Hän löysi ison puun tien varrelta.  Hahmo: Joe</w:t>
      </w:r>
    </w:p>
    <w:p>
      <w:r>
        <w:rPr>
          <w:b/>
        </w:rPr>
        <w:t xml:space="preserve">Tulos</w:t>
      </w:r>
    </w:p>
    <w:p>
      <w:r>
        <w:t xml:space="preserve">kiinnostunut</w:t>
      </w:r>
    </w:p>
    <w:p>
      <w:r>
        <w:rPr>
          <w:b/>
        </w:rPr>
        <w:t xml:space="preserve">Tulos</w:t>
      </w:r>
    </w:p>
    <w:p>
      <w:r>
        <w:t xml:space="preserve">ahdistunut</w:t>
      </w:r>
    </w:p>
    <w:p>
      <w:r>
        <w:rPr>
          <w:b/>
        </w:rPr>
        <w:t xml:space="preserve">Esimerkki 3.5183</w:t>
      </w:r>
    </w:p>
    <w:p>
      <w:r>
        <w:t xml:space="preserve">Konteksti: Joe vihasi kaikkia autoja, jotka ajoivat hänen talonsa ohi. Hän meni vajan luo ja otti esiin kirveensä. Hän löysi ison puun tien varrelta.  Lause: Hän hakkasi puun rungon irti.  Hahmo: Joe</w:t>
      </w:r>
    </w:p>
    <w:p>
      <w:r>
        <w:rPr>
          <w:b/>
        </w:rPr>
        <w:t xml:space="preserve">Tulos</w:t>
      </w:r>
    </w:p>
    <w:p>
      <w:r>
        <w:t xml:space="preserve">ärtynyt</w:t>
      </w:r>
    </w:p>
    <w:p>
      <w:r>
        <w:rPr>
          <w:b/>
        </w:rPr>
        <w:t xml:space="preserve">Tulos</w:t>
      </w:r>
    </w:p>
    <w:p>
      <w:r>
        <w:t xml:space="preserve">määritetty</w:t>
      </w:r>
    </w:p>
    <w:p>
      <w:r>
        <w:rPr>
          <w:b/>
        </w:rPr>
        <w:t xml:space="preserve">Esimerkki 3.5184</w:t>
      </w:r>
    </w:p>
    <w:p>
      <w:r>
        <w:t xml:space="preserve">Konteksti: Joe vihasi kaikkia autoja, jotka ajoivat hänen talonsa ohi. Hän meni vajan luo ja otti esiin kirveensä. Hän löysi ison puun tien varrelta. Hän hakkasi puun rungon irti.  Lause: Puu kaatui ja tukki tien.  Hahmo: Joe</w:t>
      </w:r>
    </w:p>
    <w:p>
      <w:r>
        <w:rPr>
          <w:b/>
        </w:rPr>
        <w:t xml:space="preserve">Tulos</w:t>
      </w:r>
    </w:p>
    <w:p>
      <w:r>
        <w:t xml:space="preserve">huolestunut</w:t>
      </w:r>
    </w:p>
    <w:p>
      <w:r>
        <w:rPr>
          <w:b/>
        </w:rPr>
        <w:t xml:space="preserve">Tulos</w:t>
      </w:r>
    </w:p>
    <w:p>
      <w:r>
        <w:t xml:space="preserve">fiksu</w:t>
      </w:r>
    </w:p>
    <w:p>
      <w:r>
        <w:rPr>
          <w:b/>
        </w:rPr>
        <w:t xml:space="preserve">Esimerkki 3.5185</w:t>
      </w:r>
    </w:p>
    <w:p>
      <w:r>
        <w:t xml:space="preserve">Konteksti: Lause: Ei ole: Thomas oli hyvin kilpailuhenkinen videopeleissä.  Hahmo: Thomas</w:t>
      </w:r>
    </w:p>
    <w:p>
      <w:r>
        <w:rPr>
          <w:b/>
        </w:rPr>
        <w:t xml:space="preserve">Tulos</w:t>
      </w:r>
    </w:p>
    <w:p>
      <w:r>
        <w:t xml:space="preserve">motivoitunut</w:t>
      </w:r>
    </w:p>
    <w:p>
      <w:r>
        <w:rPr>
          <w:b/>
        </w:rPr>
        <w:t xml:space="preserve">Tulos</w:t>
      </w:r>
    </w:p>
    <w:p>
      <w:r>
        <w:t xml:space="preserve">aktiivinen</w:t>
      </w:r>
    </w:p>
    <w:p>
      <w:r>
        <w:rPr>
          <w:b/>
        </w:rPr>
        <w:t xml:space="preserve">Tulos</w:t>
      </w:r>
    </w:p>
    <w:p>
      <w:r>
        <w:t xml:space="preserve">innoittamana</w:t>
      </w:r>
    </w:p>
    <w:p>
      <w:r>
        <w:rPr>
          <w:b/>
        </w:rPr>
        <w:t xml:space="preserve">Tulos</w:t>
      </w:r>
    </w:p>
    <w:p>
      <w:r>
        <w:t xml:space="preserve">halu yrittää kovasti</w:t>
      </w:r>
    </w:p>
    <w:p>
      <w:r>
        <w:rPr>
          <w:b/>
        </w:rPr>
        <w:t xml:space="preserve">Esimerkki 3.5186</w:t>
      </w:r>
    </w:p>
    <w:p>
      <w:r>
        <w:t xml:space="preserve">Konteksti: Thomas oli hyvin kilpailuhenkinen videopeleissä.  Lause: Hän hävisi kerran pelin ja suuttui kovasti.  Hahmo: Thomas</w:t>
      </w:r>
    </w:p>
    <w:p>
      <w:r>
        <w:rPr>
          <w:b/>
        </w:rPr>
        <w:t xml:space="preserve">Tulos</w:t>
      </w:r>
    </w:p>
    <w:p>
      <w:r>
        <w:t xml:space="preserve">järkyttynyt</w:t>
      </w:r>
    </w:p>
    <w:p>
      <w:r>
        <w:rPr>
          <w:b/>
        </w:rPr>
        <w:t xml:space="preserve">Esimerkki 3.5187</w:t>
      </w:r>
    </w:p>
    <w:p>
      <w:r>
        <w:t xml:space="preserve">Konteksti: Thomas oli hyvin kilpailuhenkinen videopeleissä. Kerran hän hävisi pelin ja suuttui pahasti.  Lause: Hän suuttui niin, että heitti ohjaimensa lattialle.  Hahmo: Thomas</w:t>
      </w:r>
    </w:p>
    <w:p>
      <w:r>
        <w:rPr>
          <w:b/>
        </w:rPr>
        <w:t xml:space="preserve">Tulos</w:t>
      </w:r>
    </w:p>
    <w:p>
      <w:r>
        <w:t xml:space="preserve">järkyttynyt</w:t>
      </w:r>
    </w:p>
    <w:p>
      <w:r>
        <w:rPr>
          <w:b/>
        </w:rPr>
        <w:t xml:space="preserve">Tulos</w:t>
      </w:r>
    </w:p>
    <w:p>
      <w:r>
        <w:t xml:space="preserve">hullu</w:t>
      </w:r>
    </w:p>
    <w:p>
      <w:r>
        <w:rPr>
          <w:b/>
        </w:rPr>
        <w:t xml:space="preserve">Tulos</w:t>
      </w:r>
    </w:p>
    <w:p>
      <w:r>
        <w:t xml:space="preserve">häpeissäni</w:t>
      </w:r>
    </w:p>
    <w:p>
      <w:r>
        <w:rPr>
          <w:b/>
        </w:rPr>
        <w:t xml:space="preserve">Tulos</w:t>
      </w:r>
    </w:p>
    <w:p>
      <w:r>
        <w:t xml:space="preserve">ärsyyntynyt</w:t>
      </w:r>
    </w:p>
    <w:p>
      <w:r>
        <w:rPr>
          <w:b/>
        </w:rPr>
        <w:t xml:space="preserve">Esimerkki 3.5188</w:t>
      </w:r>
    </w:p>
    <w:p>
      <w:r>
        <w:t xml:space="preserve">Konteksti: Thomas oli hyvin kilpailuhenkinen videopeleissä. Kerran hän hävisi pelin ja suuttui pahasti. Hän suuttui niin, että heitti ohjaimensa lattialle.  Lause: Ohjain hajosi ja se oli täysin käyttökelvoton.  Hahmo: Thomas</w:t>
      </w:r>
    </w:p>
    <w:p>
      <w:r>
        <w:rPr>
          <w:b/>
        </w:rPr>
        <w:t xml:space="preserve">Tulos</w:t>
      </w:r>
    </w:p>
    <w:p>
      <w:r>
        <w:t xml:space="preserve">vihainen itselleen</w:t>
      </w:r>
    </w:p>
    <w:p>
      <w:r>
        <w:rPr>
          <w:b/>
        </w:rPr>
        <w:t xml:space="preserve">Tulos</w:t>
      </w:r>
    </w:p>
    <w:p>
      <w:r>
        <w:t xml:space="preserve">syyllinen</w:t>
      </w:r>
    </w:p>
    <w:p>
      <w:r>
        <w:rPr>
          <w:b/>
        </w:rPr>
        <w:t xml:space="preserve">Esimerkki 3.5189</w:t>
      </w:r>
    </w:p>
    <w:p>
      <w:r>
        <w:t xml:space="preserve">Konteksti: Thomas oli hyvin kilpailuhenkinen videopeleissä. Kerran hän hävisi pelin ja suuttui pahasti. Hän suuttui niin, että heitti ohjaimensa lattialle. Ohjain hajosi ja se oli täysin käyttökelvoton.  Lause: Hän oppi sinä päivänä, että väkivalta ja viha eivät ratkaise ongelmia.  Hahmo: Thomas</w:t>
      </w:r>
    </w:p>
    <w:p>
      <w:r>
        <w:rPr>
          <w:b/>
        </w:rPr>
        <w:t xml:space="preserve">Tulos</w:t>
      </w:r>
    </w:p>
    <w:p>
      <w:r>
        <w:t xml:space="preserve">katuvainen</w:t>
      </w:r>
    </w:p>
    <w:p>
      <w:r>
        <w:rPr>
          <w:b/>
        </w:rPr>
        <w:t xml:space="preserve">Tulos</w:t>
      </w:r>
    </w:p>
    <w:p>
      <w:r>
        <w:t xml:space="preserve">katuvainen</w:t>
      </w:r>
    </w:p>
    <w:p>
      <w:r>
        <w:rPr>
          <w:b/>
        </w:rPr>
        <w:t xml:space="preserve">Esimerkki 3.5190</w:t>
      </w:r>
    </w:p>
    <w:p>
      <w:r>
        <w:t xml:space="preserve">Konteksti: Lause: Ei ole: Aamiainen oli tänään erityinen.  Hahmo: Minä (itse)</w:t>
      </w:r>
    </w:p>
    <w:p>
      <w:r>
        <w:rPr>
          <w:b/>
        </w:rPr>
        <w:t xml:space="preserve">Tulos</w:t>
      </w:r>
    </w:p>
    <w:p>
      <w:r>
        <w:t xml:space="preserve">Ei ole</w:t>
      </w:r>
    </w:p>
    <w:p>
      <w:r>
        <w:rPr>
          <w:b/>
        </w:rPr>
        <w:t xml:space="preserve">Esimerkki 3.5191</w:t>
      </w:r>
    </w:p>
    <w:p>
      <w:r>
        <w:t xml:space="preserve">Konteksti: Aamiainen oli tänään erityinen.  Lause: Olimme NYC:ssä.  Hahmo: Minä (itse)</w:t>
      </w:r>
    </w:p>
    <w:p>
      <w:r>
        <w:rPr>
          <w:b/>
        </w:rPr>
        <w:t xml:space="preserve">Tulos</w:t>
      </w:r>
    </w:p>
    <w:p>
      <w:r>
        <w:t xml:space="preserve">Ei ole</w:t>
      </w:r>
    </w:p>
    <w:p>
      <w:r>
        <w:rPr>
          <w:b/>
        </w:rPr>
        <w:t xml:space="preserve">Esimerkki 3.5192</w:t>
      </w:r>
    </w:p>
    <w:p>
      <w:r>
        <w:t xml:space="preserve">Konteksti: Aamiainen oli tänään erityinen. Olimme New Yorkissa.  Lause: Tilasimme bageleita kaupasta.  Hahmo: Minä (itse)</w:t>
      </w:r>
    </w:p>
    <w:p>
      <w:r>
        <w:rPr>
          <w:b/>
        </w:rPr>
        <w:t xml:space="preserve">Tulos</w:t>
      </w:r>
    </w:p>
    <w:p>
      <w:r>
        <w:t xml:space="preserve">Ei ole</w:t>
      </w:r>
    </w:p>
    <w:p>
      <w:r>
        <w:rPr>
          <w:b/>
        </w:rPr>
        <w:t xml:space="preserve">Esimerkki 3.5193</w:t>
      </w:r>
    </w:p>
    <w:p>
      <w:r>
        <w:t xml:space="preserve">Konteksti: Aamiainen oli tänään erityinen. Olimme New Yorkissa. Tilasimme bageleita eräästä kaupasta.  Lause: Söin "everything bagelin" loksalla ja tuorejuustolla.  Hahmo: Minä (itse)</w:t>
      </w:r>
    </w:p>
    <w:p>
      <w:r>
        <w:rPr>
          <w:b/>
        </w:rPr>
        <w:t xml:space="preserve">Tulos</w:t>
      </w:r>
    </w:p>
    <w:p>
      <w:r>
        <w:t xml:space="preserve">sisältö</w:t>
      </w:r>
    </w:p>
    <w:p>
      <w:r>
        <w:rPr>
          <w:b/>
        </w:rPr>
        <w:t xml:space="preserve">Tulos</w:t>
      </w:r>
    </w:p>
    <w:p>
      <w:r>
        <w:t xml:space="preserve">onnellinen</w:t>
      </w:r>
    </w:p>
    <w:p>
      <w:r>
        <w:rPr>
          <w:b/>
        </w:rPr>
        <w:t xml:space="preserve">Esimerkki 3.5194</w:t>
      </w:r>
    </w:p>
    <w:p>
      <w:r>
        <w:t xml:space="preserve">Konteksti: Aamiainen oli tänään erityinen. Olimme New Yorkissa. Tilasimme bageleita eräästä kaupasta. Minä söin "everything bagelin", jossa oli lohta ja tuorejuustoa.  Lause: Olimme onnellisia, koska kotona ei ole tällaisia bageleita.  Hahmo: Minä (itse)</w:t>
      </w:r>
    </w:p>
    <w:p>
      <w:r>
        <w:rPr>
          <w:b/>
        </w:rPr>
        <w:t xml:space="preserve">Tulos</w:t>
      </w:r>
    </w:p>
    <w:p>
      <w:r>
        <w:t xml:space="preserve">innoissaan</w:t>
      </w:r>
    </w:p>
    <w:p>
      <w:r>
        <w:rPr>
          <w:b/>
        </w:rPr>
        <w:t xml:space="preserve">Tulos</w:t>
      </w:r>
    </w:p>
    <w:p>
      <w:r>
        <w:t xml:space="preserve">onnellinen</w:t>
      </w:r>
    </w:p>
    <w:p>
      <w:r>
        <w:rPr>
          <w:b/>
        </w:rPr>
        <w:t xml:space="preserve">Esimerkki 3.5195</w:t>
      </w:r>
    </w:p>
    <w:p>
      <w:r>
        <w:t xml:space="preserve">Konteksti: Lause: Ei ole: Dan ajoi upouudella polkupyörällään kauppaan hakemaan karkkia.  Hahmo: Dan</w:t>
      </w:r>
    </w:p>
    <w:p>
      <w:r>
        <w:rPr>
          <w:b/>
        </w:rPr>
        <w:t xml:space="preserve">Tulos</w:t>
      </w:r>
    </w:p>
    <w:p>
      <w:r>
        <w:t xml:space="preserve">innokas</w:t>
      </w:r>
    </w:p>
    <w:p>
      <w:r>
        <w:rPr>
          <w:b/>
        </w:rPr>
        <w:t xml:space="preserve">Tulos</w:t>
      </w:r>
    </w:p>
    <w:p>
      <w:r>
        <w:t xml:space="preserve">kiirehtivät</w:t>
      </w:r>
    </w:p>
    <w:p>
      <w:r>
        <w:rPr>
          <w:b/>
        </w:rPr>
        <w:t xml:space="preserve">Tulos</w:t>
      </w:r>
    </w:p>
    <w:p>
      <w:r>
        <w:t xml:space="preserve">innostunut</w:t>
      </w:r>
    </w:p>
    <w:p>
      <w:r>
        <w:rPr>
          <w:b/>
        </w:rPr>
        <w:t xml:space="preserve">Esimerkki 3.5196</w:t>
      </w:r>
    </w:p>
    <w:p>
      <w:r>
        <w:t xml:space="preserve">Konteksti: Dan ajoi upouudella polkupyörällään kauppaan ostamaan karkkia.  Lause: Dan on aina innoissaan saadessaan karkkia.  Hahmo: Dan</w:t>
      </w:r>
    </w:p>
    <w:p>
      <w:r>
        <w:rPr>
          <w:b/>
        </w:rPr>
        <w:t xml:space="preserve">Tulos</w:t>
      </w:r>
    </w:p>
    <w:p>
      <w:r>
        <w:t xml:space="preserve">onnellinen</w:t>
      </w:r>
    </w:p>
    <w:p>
      <w:r>
        <w:rPr>
          <w:b/>
        </w:rPr>
        <w:t xml:space="preserve">Esimerkki 3.5197</w:t>
      </w:r>
    </w:p>
    <w:p>
      <w:r>
        <w:t xml:space="preserve">Konteksti: Dan ajoi upouudella polkupyörällään kauppaan ostamaan karkkia. Dan on aina innoissaan saadessaan karkkia.  Lause: Innostuksessaan hän unohti lukita polkupyöränsä.  Hahmo: Dan</w:t>
      </w:r>
    </w:p>
    <w:p>
      <w:r>
        <w:rPr>
          <w:b/>
        </w:rPr>
        <w:t xml:space="preserve">Tulos</w:t>
      </w:r>
    </w:p>
    <w:p>
      <w:r>
        <w:t xml:space="preserve">Anteeksi</w:t>
      </w:r>
    </w:p>
    <w:p>
      <w:r>
        <w:rPr>
          <w:b/>
        </w:rPr>
        <w:t xml:space="preserve">Esimerkki 3.5198</w:t>
      </w:r>
    </w:p>
    <w:p>
      <w:r>
        <w:t xml:space="preserve">Konteksti: Dan ajoi upouudella polkupyörällään kauppaan ostamaan karkkia. Dan on aina innoissaan saadessaan karkkia. Innostuksessaan hän unohti lukita polkupyöränsä.  Lause: Kun Dan tuli kaupasta, hänen polkupyöränsä oli kadonnut!  Hahmo: Dan</w:t>
      </w:r>
    </w:p>
    <w:p>
      <w:r>
        <w:rPr>
          <w:b/>
        </w:rPr>
        <w:t xml:space="preserve">Tulos</w:t>
      </w:r>
    </w:p>
    <w:p>
      <w:r>
        <w:t xml:space="preserve">surullinen</w:t>
      </w:r>
    </w:p>
    <w:p>
      <w:r>
        <w:rPr>
          <w:b/>
        </w:rPr>
        <w:t xml:space="preserve">Tulos</w:t>
      </w:r>
    </w:p>
    <w:p>
      <w:r>
        <w:t xml:space="preserve">järkyttynyt</w:t>
      </w:r>
    </w:p>
    <w:p>
      <w:r>
        <w:rPr>
          <w:b/>
        </w:rPr>
        <w:t xml:space="preserve">Esimerkki 3.5199</w:t>
      </w:r>
    </w:p>
    <w:p>
      <w:r>
        <w:t xml:space="preserve">Konteksti: Dan ajoi upouudella polkupyörällään kauppaan ostamaan karkkia. Dan on aina innoissaan saadessaan karkkia. Innostuksessaan hän unohti lukita polkupyöränsä. Kun hän tuli ulos kaupasta, hänen polkupyöränsä oli kadonnut!  Lause: Dan ei enää koskaan nähnyt upouutta polkupyöräänsä.  Hahmo: Dan</w:t>
      </w:r>
    </w:p>
    <w:p>
      <w:r>
        <w:rPr>
          <w:b/>
        </w:rPr>
        <w:t xml:space="preserve">Tulos</w:t>
      </w:r>
    </w:p>
    <w:p>
      <w:r>
        <w:t xml:space="preserve">pettynyt itseensä</w:t>
      </w:r>
    </w:p>
    <w:p>
      <w:r>
        <w:rPr>
          <w:b/>
        </w:rPr>
        <w:t xml:space="preserve">Tulos</w:t>
      </w:r>
    </w:p>
    <w:p>
      <w:r>
        <w:t xml:space="preserve">surullinen</w:t>
      </w:r>
    </w:p>
    <w:p>
      <w:r>
        <w:rPr>
          <w:b/>
        </w:rPr>
        <w:t xml:space="preserve">Tulos</w:t>
      </w:r>
    </w:p>
    <w:p>
      <w:r>
        <w:t xml:space="preserve">vihainen</w:t>
      </w:r>
    </w:p>
    <w:p>
      <w:r>
        <w:rPr>
          <w:b/>
        </w:rPr>
        <w:t xml:space="preserve">Esimerkki 3.5200</w:t>
      </w:r>
    </w:p>
    <w:p>
      <w:r>
        <w:t xml:space="preserve">Konteksti: Lause: Ei ole: Tom rakasti hyvin mausteista ruokaa.  Hahmo: Tomin ystävät</w:t>
      </w:r>
    </w:p>
    <w:p>
      <w:r>
        <w:rPr>
          <w:b/>
        </w:rPr>
        <w:t xml:space="preserve">Tulos</w:t>
      </w:r>
    </w:p>
    <w:p>
      <w:r>
        <w:t xml:space="preserve">Ei ole</w:t>
      </w:r>
    </w:p>
    <w:p>
      <w:r>
        <w:rPr>
          <w:b/>
        </w:rPr>
        <w:t xml:space="preserve">Esimerkki 3.5201</w:t>
      </w:r>
    </w:p>
    <w:p>
      <w:r>
        <w:t xml:space="preserve">Konteksti: Lause: Ei ole: Tom rakasti hyvin mausteista ruokaa.  Hahmo: Tom</w:t>
      </w:r>
    </w:p>
    <w:p>
      <w:r>
        <w:rPr>
          <w:b/>
        </w:rPr>
        <w:t xml:space="preserve">Tulos</w:t>
      </w:r>
    </w:p>
    <w:p>
      <w:r>
        <w:t xml:space="preserve">innostunut ruoasta</w:t>
      </w:r>
    </w:p>
    <w:p>
      <w:r>
        <w:rPr>
          <w:b/>
        </w:rPr>
        <w:t xml:space="preserve">Esimerkki 3.5202</w:t>
      </w:r>
    </w:p>
    <w:p>
      <w:r>
        <w:t xml:space="preserve">Konteksti: Tom rakasti erittäin mausteista ruokaa.  Lause: Hän teki chiliä, jossa oli paljon punapippuria, jaettavaksi ystäviensä kanssa.  Hahmo: Tomin ystävät</w:t>
      </w:r>
    </w:p>
    <w:p>
      <w:r>
        <w:rPr>
          <w:b/>
        </w:rPr>
        <w:t xml:space="preserve">Tulos</w:t>
      </w:r>
    </w:p>
    <w:p>
      <w:r>
        <w:t xml:space="preserve">vaikuttunut</w:t>
      </w:r>
    </w:p>
    <w:p>
      <w:r>
        <w:rPr>
          <w:b/>
        </w:rPr>
        <w:t xml:space="preserve">Tulos</w:t>
      </w:r>
    </w:p>
    <w:p>
      <w:r>
        <w:t xml:space="preserve">onnellinen</w:t>
      </w:r>
    </w:p>
    <w:p>
      <w:r>
        <w:rPr>
          <w:b/>
        </w:rPr>
        <w:t xml:space="preserve">Tulos</w:t>
      </w:r>
    </w:p>
    <w:p>
      <w:r>
        <w:t xml:space="preserve">kiitollinen</w:t>
      </w:r>
    </w:p>
    <w:p>
      <w:r>
        <w:rPr>
          <w:b/>
        </w:rPr>
        <w:t xml:space="preserve">Esimerkki 3.5203</w:t>
      </w:r>
    </w:p>
    <w:p>
      <w:r>
        <w:t xml:space="preserve">Konteksti: Tom rakasti erittäin mausteista ruokaa.  Lause: Hän teki chiliä, jossa oli paljon punapippuria, jaettavaksi ystäviensä kanssa.  Hahmo: Tom</w:t>
      </w:r>
    </w:p>
    <w:p>
      <w:r>
        <w:rPr>
          <w:b/>
        </w:rPr>
        <w:t xml:space="preserve">Tulos</w:t>
      </w:r>
    </w:p>
    <w:p>
      <w:r>
        <w:t xml:space="preserve">innoissaan</w:t>
      </w:r>
    </w:p>
    <w:p>
      <w:r>
        <w:rPr>
          <w:b/>
        </w:rPr>
        <w:t xml:space="preserve">Tulos</w:t>
      </w:r>
    </w:p>
    <w:p>
      <w:r>
        <w:t xml:space="preserve">ylpeä</w:t>
      </w:r>
    </w:p>
    <w:p>
      <w:r>
        <w:rPr>
          <w:b/>
        </w:rPr>
        <w:t xml:space="preserve">Esimerkki 3.5204</w:t>
      </w:r>
    </w:p>
    <w:p>
      <w:r>
        <w:t xml:space="preserve">Konteksti: Tom rakasti erittäin mausteista ruokaa. Hän teki chiliä, jossa oli paljon paprikaa, jaettavaksi ystäviensä kanssa.  Lause: Hänen ystävänsä söivät molemmat isoja paloja chiliä.  Hahmo: Tomin ystävät</w:t>
      </w:r>
    </w:p>
    <w:p>
      <w:r>
        <w:rPr>
          <w:b/>
        </w:rPr>
        <w:t xml:space="preserve">Tulos</w:t>
      </w:r>
    </w:p>
    <w:p>
      <w:r>
        <w:t xml:space="preserve">onnellinen</w:t>
      </w:r>
    </w:p>
    <w:p>
      <w:r>
        <w:rPr>
          <w:b/>
        </w:rPr>
        <w:t xml:space="preserve">Tulos</w:t>
      </w:r>
    </w:p>
    <w:p>
      <w:r>
        <w:t xml:space="preserve">yllättynyt</w:t>
      </w:r>
    </w:p>
    <w:p>
      <w:r>
        <w:rPr>
          <w:b/>
        </w:rPr>
        <w:t xml:space="preserve">Esimerkki 3.5205</w:t>
      </w:r>
    </w:p>
    <w:p>
      <w:r>
        <w:t xml:space="preserve">Konteksti: Tom rakasti erittäin mausteista ruokaa. Hän teki chiliä, jossa oli paljon paprikaa, jaettavaksi ystäviensä kanssa.  Lause: Hänen ystävänsä söivät molemmat isoja paloja chiliä.  Hahmo: Tom</w:t>
      </w:r>
    </w:p>
    <w:p>
      <w:r>
        <w:rPr>
          <w:b/>
        </w:rPr>
        <w:t xml:space="preserve">Tulos</w:t>
      </w:r>
    </w:p>
    <w:p>
      <w:r>
        <w:t xml:space="preserve">kiinnostunut</w:t>
      </w:r>
    </w:p>
    <w:p>
      <w:r>
        <w:rPr>
          <w:b/>
        </w:rPr>
        <w:t xml:space="preserve">Tulos</w:t>
      </w:r>
    </w:p>
    <w:p>
      <w:r>
        <w:t xml:space="preserve">toiveikas</w:t>
      </w:r>
    </w:p>
    <w:p>
      <w:r>
        <w:rPr>
          <w:b/>
        </w:rPr>
        <w:t xml:space="preserve">Tulos</w:t>
      </w:r>
    </w:p>
    <w:p>
      <w:r>
        <w:t xml:space="preserve">utelias siitä, pitävätkö he siitä</w:t>
      </w:r>
    </w:p>
    <w:p>
      <w:r>
        <w:rPr>
          <w:b/>
        </w:rPr>
        <w:t xml:space="preserve">Esimerkki 3.5206</w:t>
      </w:r>
    </w:p>
    <w:p>
      <w:r>
        <w:t xml:space="preserve">Konteksti: Tom rakasti erittäin mausteista ruokaa. Hän teki chiliä, jossa oli paljon paprikaa, jaettavaksi ystäviensä kanssa. Hänen ystävänsä söivät molemmat isoja paloja chiliä.  Lause: Punaiset kasvot, silmät vuotavat, he tukehtuivat.  Hahmo: Tomin ystävät</w:t>
      </w:r>
    </w:p>
    <w:p>
      <w:r>
        <w:rPr>
          <w:b/>
        </w:rPr>
        <w:t xml:space="preserve">Tulos</w:t>
      </w:r>
    </w:p>
    <w:p>
      <w:r>
        <w:t xml:space="preserve">ahdistunut</w:t>
      </w:r>
    </w:p>
    <w:p>
      <w:r>
        <w:rPr>
          <w:b/>
        </w:rPr>
        <w:t xml:space="preserve">Esimerkki 3.5207</w:t>
      </w:r>
    </w:p>
    <w:p>
      <w:r>
        <w:t xml:space="preserve">Konteksti: Tom rakasti erittäin mausteista ruokaa. Hän teki chiliä, jossa oli paljon paprikaa, jaettavaksi ystäviensä kanssa. Hänen ystävänsä söivät molemmat isoja paloja chiliä.  Lause: Punaiset kasvot, silmät vuotivat, ja he tukehtuivat.  Hahmo: Tom</w:t>
      </w:r>
    </w:p>
    <w:p>
      <w:r>
        <w:rPr>
          <w:b/>
        </w:rPr>
        <w:t xml:space="preserve">Tulos</w:t>
      </w:r>
    </w:p>
    <w:p>
      <w:r>
        <w:t xml:space="preserve">ylpeä</w:t>
      </w:r>
    </w:p>
    <w:p>
      <w:r>
        <w:rPr>
          <w:b/>
        </w:rPr>
        <w:t xml:space="preserve">Tulos</w:t>
      </w:r>
    </w:p>
    <w:p>
      <w:r>
        <w:t xml:space="preserve">yllättynyt</w:t>
      </w:r>
    </w:p>
    <w:p>
      <w:r>
        <w:rPr>
          <w:b/>
        </w:rPr>
        <w:t xml:space="preserve">Esimerkki 3.5208</w:t>
      </w:r>
    </w:p>
    <w:p>
      <w:r>
        <w:t xml:space="preserve">Konteksti: Tom rakasti erittäin mausteista ruokaa. Hän teki chiliä, jossa oli paljon paprikaa, jaettavaksi ystäviensä kanssa. Hänen ystävänsä söivät molemmat isoja paloja chiliä. Punaiset kasvot, silmät vuotivat, ja he tukehtuivat.  Lause: He vannoivat, etteivät enää koskaan syö mitään Tomin kokkaamaa.  Hahmo: Tomin ystävät</w:t>
      </w:r>
    </w:p>
    <w:p>
      <w:r>
        <w:rPr>
          <w:b/>
        </w:rPr>
        <w:t xml:space="preserve">Tulos</w:t>
      </w:r>
    </w:p>
    <w:p>
      <w:r>
        <w:t xml:space="preserve">tietoinen</w:t>
      </w:r>
    </w:p>
    <w:p>
      <w:r>
        <w:rPr>
          <w:b/>
        </w:rPr>
        <w:t xml:space="preserve">Tulos</w:t>
      </w:r>
    </w:p>
    <w:p>
      <w:r>
        <w:t xml:space="preserve">turhautunut</w:t>
      </w:r>
    </w:p>
    <w:p>
      <w:r>
        <w:rPr>
          <w:b/>
        </w:rPr>
        <w:t xml:space="preserve">Esimerkki 3.5209</w:t>
      </w:r>
    </w:p>
    <w:p>
      <w:r>
        <w:t xml:space="preserve">Konteksti: Tom rakasti erittäin mausteista ruokaa. Hän teki chiliä, jossa oli paljon paprikaa, jaettavaksi ystäviensä kanssa. Hänen ystävänsä söivät molemmat isoja paloja chiliä. Punaiset kasvot, silmät vuotivat, ja he tukehtuivat.  Lause: He vannoivat, etteivät enää koskaan syö mitään Tomin kokkaamaa.  Hahmo: Tom</w:t>
      </w:r>
    </w:p>
    <w:p>
      <w:r>
        <w:rPr>
          <w:b/>
        </w:rPr>
        <w:t xml:space="preserve">Tulos</w:t>
      </w:r>
    </w:p>
    <w:p>
      <w:r>
        <w:t xml:space="preserve">syyllinen</w:t>
      </w:r>
    </w:p>
    <w:p>
      <w:r>
        <w:rPr>
          <w:b/>
        </w:rPr>
        <w:t xml:space="preserve">Tulos</w:t>
      </w:r>
    </w:p>
    <w:p>
      <w:r>
        <w:t xml:space="preserve">tyytyväinen</w:t>
      </w:r>
    </w:p>
    <w:p>
      <w:r>
        <w:rPr>
          <w:b/>
        </w:rPr>
        <w:t xml:space="preserve">Tulos</w:t>
      </w:r>
    </w:p>
    <w:p>
      <w:r>
        <w:t xml:space="preserve">häpeissäni</w:t>
      </w:r>
    </w:p>
    <w:p>
      <w:r>
        <w:rPr>
          <w:b/>
        </w:rPr>
        <w:t xml:space="preserve">Esimerkki 3.5210</w:t>
      </w:r>
    </w:p>
    <w:p>
      <w:r>
        <w:t xml:space="preserve">Konteksti: Lause: Ei ole: Jenny ja hänen perheensä valmistavat kotitekoista makkaraa.  Hahmo: Jenny</w:t>
      </w:r>
    </w:p>
    <w:p>
      <w:r>
        <w:rPr>
          <w:b/>
        </w:rPr>
        <w:t xml:space="preserve">Tulos</w:t>
      </w:r>
    </w:p>
    <w:p>
      <w:r>
        <w:t xml:space="preserve">saavutettu</w:t>
      </w:r>
    </w:p>
    <w:p>
      <w:r>
        <w:rPr>
          <w:b/>
        </w:rPr>
        <w:t xml:space="preserve">Tulos</w:t>
      </w:r>
    </w:p>
    <w:p>
      <w:r>
        <w:t xml:space="preserve">määritetty</w:t>
      </w:r>
    </w:p>
    <w:p>
      <w:r>
        <w:rPr>
          <w:b/>
        </w:rPr>
        <w:t xml:space="preserve">Tulos</w:t>
      </w:r>
    </w:p>
    <w:p>
      <w:r>
        <w:t xml:space="preserve">onnellinen</w:t>
      </w:r>
    </w:p>
    <w:p>
      <w:r>
        <w:rPr>
          <w:b/>
        </w:rPr>
        <w:t xml:space="preserve">Esimerkki 3.5211</w:t>
      </w:r>
    </w:p>
    <w:p>
      <w:r>
        <w:t xml:space="preserve">Konteksti: Lause: Ei ole: Jenny ja hänen perheensä valmistavat kotitekoista makkaraa.  Hahmo: Perhe</w:t>
      </w:r>
    </w:p>
    <w:p>
      <w:r>
        <w:rPr>
          <w:b/>
        </w:rPr>
        <w:t xml:space="preserve">Tulos</w:t>
      </w:r>
    </w:p>
    <w:p>
      <w:r>
        <w:t xml:space="preserve">määritetty</w:t>
      </w:r>
    </w:p>
    <w:p>
      <w:r>
        <w:rPr>
          <w:b/>
        </w:rPr>
        <w:t xml:space="preserve">Tulos</w:t>
      </w:r>
    </w:p>
    <w:p>
      <w:r>
        <w:t xml:space="preserve">ahkera</w:t>
      </w:r>
    </w:p>
    <w:p>
      <w:r>
        <w:rPr>
          <w:b/>
        </w:rPr>
        <w:t xml:space="preserve">Esimerkki 3.5212</w:t>
      </w:r>
    </w:p>
    <w:p>
      <w:r>
        <w:t xml:space="preserve">Konteksti: Lause: Ei ole: Jenny ja hänen perheensä valmistavat kotitekoista makkaraa.  Hahmo: Mies</w:t>
      </w:r>
    </w:p>
    <w:p>
      <w:r>
        <w:rPr>
          <w:b/>
        </w:rPr>
        <w:t xml:space="preserve">Tulos</w:t>
      </w:r>
    </w:p>
    <w:p>
      <w:r>
        <w:t xml:space="preserve">Ei ole</w:t>
      </w:r>
    </w:p>
    <w:p>
      <w:r>
        <w:rPr>
          <w:b/>
        </w:rPr>
        <w:t xml:space="preserve">Esimerkki 3.5213</w:t>
      </w:r>
    </w:p>
    <w:p>
      <w:r>
        <w:t xml:space="preserve">Konteksti: Jenny ja hänen perheensä valmistavat kotitekoista makkaraa.  Lause: Eräänä päivänä eräs mies kaupungista tuli maistamaan makkaraa.  Hahmo: Jenny</w:t>
      </w:r>
    </w:p>
    <w:p>
      <w:r>
        <w:rPr>
          <w:b/>
        </w:rPr>
        <w:t xml:space="preserve">Tulos</w:t>
      </w:r>
    </w:p>
    <w:p>
      <w:r>
        <w:t xml:space="preserve">huolestuttava</w:t>
      </w:r>
    </w:p>
    <w:p>
      <w:r>
        <w:rPr>
          <w:b/>
        </w:rPr>
        <w:t xml:space="preserve">Tulos</w:t>
      </w:r>
    </w:p>
    <w:p>
      <w:r>
        <w:t xml:space="preserve">ärsyyntynyt siitä</w:t>
      </w:r>
    </w:p>
    <w:p>
      <w:r>
        <w:rPr>
          <w:b/>
        </w:rPr>
        <w:t xml:space="preserve">Esimerkki 3.5214</w:t>
      </w:r>
    </w:p>
    <w:p>
      <w:r>
        <w:t xml:space="preserve">Konteksti: Jenny ja hänen perheensä valmistavat kotitekoista makkaraa.  Lause: Eräänä päivänä eräs mies kaupungista tuli maistamaan makkaraa.  Hahmo: Perhe</w:t>
      </w:r>
    </w:p>
    <w:p>
      <w:r>
        <w:rPr>
          <w:b/>
        </w:rPr>
        <w:t xml:space="preserve">Tulos</w:t>
      </w:r>
    </w:p>
    <w:p>
      <w:r>
        <w:t xml:space="preserve">hermostunut</w:t>
      </w:r>
    </w:p>
    <w:p>
      <w:r>
        <w:rPr>
          <w:b/>
        </w:rPr>
        <w:t xml:space="preserve">Esimerkki 3.5215</w:t>
      </w:r>
    </w:p>
    <w:p>
      <w:r>
        <w:t xml:space="preserve">Konteksti: Jenny ja hänen perheensä valmistavat kotitekoista makkaraa.  Lause: Eräänä päivänä eräs mies kaupungista tuli maistamaan makkaraa.  Hahmo: Mies</w:t>
      </w:r>
    </w:p>
    <w:p>
      <w:r>
        <w:rPr>
          <w:b/>
        </w:rPr>
        <w:t xml:space="preserve">Tulos</w:t>
      </w:r>
    </w:p>
    <w:p>
      <w:r>
        <w:t xml:space="preserve">innoissaan</w:t>
      </w:r>
    </w:p>
    <w:p>
      <w:r>
        <w:rPr>
          <w:b/>
        </w:rPr>
        <w:t xml:space="preserve">Tulos</w:t>
      </w:r>
    </w:p>
    <w:p>
      <w:r>
        <w:t xml:space="preserve">nälkäinen</w:t>
      </w:r>
    </w:p>
    <w:p>
      <w:r>
        <w:rPr>
          <w:b/>
        </w:rPr>
        <w:t xml:space="preserve">Esimerkki 3.5216</w:t>
      </w:r>
    </w:p>
    <w:p>
      <w:r>
        <w:t xml:space="preserve">Konteksti: Jenny ja hänen perheensä valmistavat kotitekoista makkaraa. Eräänä päivänä eräs mies kaupungista tuli maistamaan makkaraa.  Lause: Mies nautti makkarasta kovasti.  Hahmo: Jenny</w:t>
      </w:r>
    </w:p>
    <w:p>
      <w:r>
        <w:rPr>
          <w:b/>
        </w:rPr>
        <w:t xml:space="preserve">Tulos</w:t>
      </w:r>
    </w:p>
    <w:p>
      <w:r>
        <w:t xml:space="preserve">ylpeä</w:t>
      </w:r>
    </w:p>
    <w:p>
      <w:r>
        <w:rPr>
          <w:b/>
        </w:rPr>
        <w:t xml:space="preserve">Tulos</w:t>
      </w:r>
    </w:p>
    <w:p>
      <w:r>
        <w:t xml:space="preserve">onnellinen</w:t>
      </w:r>
    </w:p>
    <w:p>
      <w:r>
        <w:rPr>
          <w:b/>
        </w:rPr>
        <w:t xml:space="preserve">Esimerkki 3.5217</w:t>
      </w:r>
    </w:p>
    <w:p>
      <w:r>
        <w:t xml:space="preserve">Konteksti: Jenny ja hänen perheensä valmistavat kotitekoista makkaraa. Eräänä päivänä eräs mies kaupungista tuli maistamaan makkaraa.  Lause: Mies nautti makkarasta kovasti.  Hahmo: Perhe</w:t>
      </w:r>
    </w:p>
    <w:p>
      <w:r>
        <w:rPr>
          <w:b/>
        </w:rPr>
        <w:t xml:space="preserve">Tulos</w:t>
      </w:r>
    </w:p>
    <w:p>
      <w:r>
        <w:t xml:space="preserve">imarreltu</w:t>
      </w:r>
    </w:p>
    <w:p>
      <w:r>
        <w:rPr>
          <w:b/>
        </w:rPr>
        <w:t xml:space="preserve">Tulos</w:t>
      </w:r>
    </w:p>
    <w:p>
      <w:r>
        <w:t xml:space="preserve">onnellinen</w:t>
      </w:r>
    </w:p>
    <w:p>
      <w:r>
        <w:rPr>
          <w:b/>
        </w:rPr>
        <w:t xml:space="preserve">Esimerkki 3.5218</w:t>
      </w:r>
    </w:p>
    <w:p>
      <w:r>
        <w:t xml:space="preserve">Konteksti: Jenny ja hänen perheensä valmistavat kotitekoista makkaraa. Eräänä päivänä eräs mies kaupungista tuli maistamaan makkaraa.  Lause: Mies nautti makkarasta kovasti.  Hahmo: Mies</w:t>
      </w:r>
    </w:p>
    <w:p>
      <w:r>
        <w:rPr>
          <w:b/>
        </w:rPr>
        <w:t xml:space="preserve">Tulos</w:t>
      </w:r>
    </w:p>
    <w:p>
      <w:r>
        <w:t xml:space="preserve">onnellinen ja tyytyväinen</w:t>
      </w:r>
    </w:p>
    <w:p>
      <w:r>
        <w:rPr>
          <w:b/>
        </w:rPr>
        <w:t xml:space="preserve">Tulos</w:t>
      </w:r>
    </w:p>
    <w:p>
      <w:r>
        <w:t xml:space="preserve">tyytyväinen</w:t>
      </w:r>
    </w:p>
    <w:p>
      <w:r>
        <w:rPr>
          <w:b/>
        </w:rPr>
        <w:t xml:space="preserve">Tulos</w:t>
      </w:r>
    </w:p>
    <w:p>
      <w:r>
        <w:t xml:space="preserve">tyytyväinen</w:t>
      </w:r>
    </w:p>
    <w:p>
      <w:r>
        <w:rPr>
          <w:b/>
        </w:rPr>
        <w:t xml:space="preserve">Esimerkki 3.5219</w:t>
      </w:r>
    </w:p>
    <w:p>
      <w:r>
        <w:t xml:space="preserve">Konteksti: Jenny ja hänen perheensä valmistavat kotitekoista makkaraa. Eräänä päivänä eräs mies kaupungista tuli maistamaan makkaraa. Mies nautti makkarasta kovasti.  Lause: Mies tarjoutui jakamaan makkaraa joukoittain.  Hahmo: Jenny</w:t>
      </w:r>
    </w:p>
    <w:p>
      <w:r>
        <w:rPr>
          <w:b/>
        </w:rPr>
        <w:t xml:space="preserve">Tulos</w:t>
      </w:r>
    </w:p>
    <w:p>
      <w:r>
        <w:t xml:space="preserve">ylpeä</w:t>
      </w:r>
    </w:p>
    <w:p>
      <w:r>
        <w:rPr>
          <w:b/>
        </w:rPr>
        <w:t xml:space="preserve">Tulos</w:t>
      </w:r>
    </w:p>
    <w:p>
      <w:r>
        <w:t xml:space="preserve">elated</w:t>
      </w:r>
    </w:p>
    <w:p>
      <w:r>
        <w:rPr>
          <w:b/>
        </w:rPr>
        <w:t xml:space="preserve">Esimerkki 3.5220</w:t>
      </w:r>
    </w:p>
    <w:p>
      <w:r>
        <w:t xml:space="preserve">Konteksti: Jenny ja hänen perheensä valmistavat kotitekoista makkaraa. Eräänä päivänä eräs mies kaupungista tuli maistamaan makkaraa. Mies nautti makkarasta kovasti.  Lause: Mies tarjoutui jakamaan makkaraa joukoittain.  Hahmo: Perhe</w:t>
      </w:r>
    </w:p>
    <w:p>
      <w:r>
        <w:rPr>
          <w:b/>
        </w:rPr>
        <w:t xml:space="preserve">Tulos</w:t>
      </w:r>
    </w:p>
    <w:p>
      <w:r>
        <w:t xml:space="preserve">innoissaan</w:t>
      </w:r>
    </w:p>
    <w:p>
      <w:r>
        <w:rPr>
          <w:b/>
        </w:rPr>
        <w:t xml:space="preserve">Tulos</w:t>
      </w:r>
    </w:p>
    <w:p>
      <w:r>
        <w:t xml:space="preserve">onnellinen</w:t>
      </w:r>
    </w:p>
    <w:p>
      <w:r>
        <w:rPr>
          <w:b/>
        </w:rPr>
        <w:t xml:space="preserve">Esimerkki 3.5221</w:t>
      </w:r>
    </w:p>
    <w:p>
      <w:r>
        <w:t xml:space="preserve">Konteksti: Jenny ja hänen perheensä valmistavat kotitekoista makkaraa. Eräänä päivänä eräs mies kaupungista tuli maistamaan makkaraa. Mies nautti makkarasta kovasti.  Lause: Mies tarjoutui jakamaan makkaraa joukoittain.  Hahmo: Mies</w:t>
      </w:r>
    </w:p>
    <w:p>
      <w:r>
        <w:rPr>
          <w:b/>
        </w:rPr>
        <w:t xml:space="preserve">Tulos</w:t>
      </w:r>
    </w:p>
    <w:p>
      <w:r>
        <w:t xml:space="preserve">onnellinen</w:t>
      </w:r>
    </w:p>
    <w:p>
      <w:r>
        <w:rPr>
          <w:b/>
        </w:rPr>
        <w:t xml:space="preserve">Tulos</w:t>
      </w:r>
    </w:p>
    <w:p>
      <w:r>
        <w:t xml:space="preserve">innostunut tekemään rahaa</w:t>
      </w:r>
    </w:p>
    <w:p>
      <w:r>
        <w:rPr>
          <w:b/>
        </w:rPr>
        <w:t xml:space="preserve">Esimerkki 3.5222</w:t>
      </w:r>
    </w:p>
    <w:p>
      <w:r>
        <w:t xml:space="preserve">Konteksti: Jenny ja hänen perheensä valmistavat kotitekoista makkaraa. Eräänä päivänä eräs mies kaupungista tuli maistamaan makkaraa. Mies nautti makkarasta kovasti. Mies tarjoutui jakamaan makkaraa joukoittain.  Lause: Jenny ja hänen perheensä tekivät makkarateollisuudella miljoonia.  Hahmo: Jenny</w:t>
      </w:r>
    </w:p>
    <w:p>
      <w:r>
        <w:rPr>
          <w:b/>
        </w:rPr>
        <w:t xml:space="preserve">Tulos</w:t>
      </w:r>
    </w:p>
    <w:p>
      <w:r>
        <w:t xml:space="preserve">ylpeä</w:t>
      </w:r>
    </w:p>
    <w:p>
      <w:r>
        <w:rPr>
          <w:b/>
        </w:rPr>
        <w:t xml:space="preserve">Tulos</w:t>
      </w:r>
    </w:p>
    <w:p>
      <w:r>
        <w:t xml:space="preserve">ekstaattinen</w:t>
      </w:r>
    </w:p>
    <w:p>
      <w:r>
        <w:rPr>
          <w:b/>
        </w:rPr>
        <w:t xml:space="preserve">Esimerkki 3.5223</w:t>
      </w:r>
    </w:p>
    <w:p>
      <w:r>
        <w:t xml:space="preserve">Konteksti: Jenny ja hänen perheensä valmistavat kotitekoista makkaraa. Eräänä päivänä eräs mies kaupungista tuli maistamaan makkaraa. Mies nautti makkarasta kovasti. Mies tarjoutui jakamaan makkaraa joukoittain.  Lause: Jenny ja hänen perheensä tekivät makkarateollisuudella miljoonia.  Hahmo: Perhe</w:t>
      </w:r>
    </w:p>
    <w:p>
      <w:r>
        <w:rPr>
          <w:b/>
        </w:rPr>
        <w:t xml:space="preserve">Tulos</w:t>
      </w:r>
    </w:p>
    <w:p>
      <w:r>
        <w:t xml:space="preserve">ylpeä</w:t>
      </w:r>
    </w:p>
    <w:p>
      <w:r>
        <w:rPr>
          <w:b/>
        </w:rPr>
        <w:t xml:space="preserve">Esimerkki 3.5224</w:t>
      </w:r>
    </w:p>
    <w:p>
      <w:r>
        <w:t xml:space="preserve">Konteksti: Jenny ja hänen perheensä valmistavat kotitekoista makkaraa. Eräänä päivänä eräs mies kaupungista tuli maistamaan makkaraa. Mies nautti makkarasta kovasti. Mies tarjoutui jakamaan makkaraa joukoittain.  Lause: Jenny ja hänen perheensä tekivät makkarateollisuudella miljoonia.  Hahmo: Mies</w:t>
      </w:r>
    </w:p>
    <w:p>
      <w:r>
        <w:rPr>
          <w:b/>
        </w:rPr>
        <w:t xml:space="preserve">Tulos</w:t>
      </w:r>
    </w:p>
    <w:p>
      <w:r>
        <w:t xml:space="preserve">onnekas</w:t>
      </w:r>
    </w:p>
    <w:p>
      <w:r>
        <w:rPr>
          <w:b/>
        </w:rPr>
        <w:t xml:space="preserve">Tulos</w:t>
      </w:r>
    </w:p>
    <w:p>
      <w:r>
        <w:t xml:space="preserve">rikas</w:t>
      </w:r>
    </w:p>
    <w:p>
      <w:r>
        <w:rPr>
          <w:b/>
        </w:rPr>
        <w:t xml:space="preserve">Esimerkki 3.5225</w:t>
      </w:r>
    </w:p>
    <w:p>
      <w:r>
        <w:t xml:space="preserve">Konteksti: Lause: Ei ole: Esme piti ankkoja kaikista eläimistä söpöimpinä.  Hahmo: Esme</w:t>
      </w:r>
    </w:p>
    <w:p>
      <w:r>
        <w:rPr>
          <w:b/>
        </w:rPr>
        <w:t xml:space="preserve">Tulos</w:t>
      </w:r>
    </w:p>
    <w:p>
      <w:r>
        <w:t xml:space="preserve">delighte</w:t>
      </w:r>
    </w:p>
    <w:p>
      <w:r>
        <w:rPr>
          <w:b/>
        </w:rPr>
        <w:t xml:space="preserve">Tulos</w:t>
      </w:r>
    </w:p>
    <w:p>
      <w:r>
        <w:t xml:space="preserve">nterested</w:t>
      </w:r>
    </w:p>
    <w:p>
      <w:r>
        <w:rPr>
          <w:b/>
        </w:rPr>
        <w:t xml:space="preserve">Tulos</w:t>
      </w:r>
    </w:p>
    <w:p>
      <w:r>
        <w:t xml:space="preserve">nimetty</w:t>
      </w:r>
    </w:p>
    <w:p>
      <w:r>
        <w:rPr>
          <w:b/>
        </w:rPr>
        <w:t xml:space="preserve">Tulos</w:t>
      </w:r>
    </w:p>
    <w:p>
      <w:r>
        <w:t xml:space="preserve">appreciativ</w:t>
      </w:r>
    </w:p>
    <w:p>
      <w:r>
        <w:rPr>
          <w:b/>
        </w:rPr>
        <w:t xml:space="preserve">Esimerkki 3.5226</w:t>
      </w:r>
    </w:p>
    <w:p>
      <w:r>
        <w:t xml:space="preserve">Konteksti: Lause: Ei ole: Esme piti ankkoja kaikista eläimistä söpöimpinä.  Hahmo: Ankat</w:t>
      </w:r>
    </w:p>
    <w:p>
      <w:r>
        <w:rPr>
          <w:b/>
        </w:rPr>
        <w:t xml:space="preserve">Tulos</w:t>
      </w:r>
    </w:p>
    <w:p>
      <w:r>
        <w:t xml:space="preserve">arvostettu</w:t>
      </w:r>
    </w:p>
    <w:p>
      <w:r>
        <w:rPr>
          <w:b/>
        </w:rPr>
        <w:t xml:space="preserve">Esimerkki 3.5227</w:t>
      </w:r>
    </w:p>
    <w:p>
      <w:r>
        <w:t xml:space="preserve">Konteksti: Esme piti ankkoja kaikista eläimistä söpöimpinä.  Lause: Hän toivoi asuvansa lähellä puistoa, jossa oli ankkalampi.  Hahmo: Esme</w:t>
      </w:r>
    </w:p>
    <w:p>
      <w:r>
        <w:rPr>
          <w:b/>
        </w:rPr>
        <w:t xml:space="preserve">Tulos</w:t>
      </w:r>
    </w:p>
    <w:p>
      <w:r>
        <w:t xml:space="preserve">surullinen</w:t>
      </w:r>
    </w:p>
    <w:p>
      <w:r>
        <w:rPr>
          <w:b/>
        </w:rPr>
        <w:t xml:space="preserve">Esimerkki 3.5228</w:t>
      </w:r>
    </w:p>
    <w:p>
      <w:r>
        <w:t xml:space="preserve">Konteksti: Esme piti ankkoja kaikista eläimistä söpöimpinä.  Lause: Hän toivoi asuvansa lähellä puistoa, jossa oli ankkalampi.  Hahmo: Ankat</w:t>
      </w:r>
    </w:p>
    <w:p>
      <w:r>
        <w:rPr>
          <w:b/>
        </w:rPr>
        <w:t xml:space="preserve">Tulos</w:t>
      </w:r>
    </w:p>
    <w:p>
      <w:r>
        <w:t xml:space="preserve">Ei ole</w:t>
      </w:r>
    </w:p>
    <w:p>
      <w:r>
        <w:rPr>
          <w:b/>
        </w:rPr>
        <w:t xml:space="preserve">Esimerkki 3.5229</w:t>
      </w:r>
    </w:p>
    <w:p>
      <w:r>
        <w:t xml:space="preserve">Konteksti: Esme piti ankkoja kaikista eläimistä söpöimpinä. Hän toivoi asuvansa lähellä puistoa, jossa olisi ankkalampi.  Lause: Hän teki erityisen matkan mennäkseen sinne ja otti mukaansa leipää niiden ruokkimiseksi.  Hahmo: Esme</w:t>
      </w:r>
    </w:p>
    <w:p>
      <w:r>
        <w:rPr>
          <w:b/>
        </w:rPr>
        <w:t xml:space="preserve">Tulos</w:t>
      </w:r>
    </w:p>
    <w:p>
      <w:r>
        <w:t xml:space="preserve">innoissaan</w:t>
      </w:r>
    </w:p>
    <w:p>
      <w:r>
        <w:rPr>
          <w:b/>
        </w:rPr>
        <w:t xml:space="preserve">Esimerkki 3.5230</w:t>
      </w:r>
    </w:p>
    <w:p>
      <w:r>
        <w:t xml:space="preserve">Konteksti: Esme piti ankkoja kaikista eläimistä söpöimpinä. Hän toivoi asuvansa lähellä puistoa, jossa olisi ankkalampi.  Lause: Hän teki erityisen matkan mennäkseen sinne ja otti mukaansa leipää niiden ruokkimiseksi.  Hahmo: Ankat</w:t>
      </w:r>
    </w:p>
    <w:p>
      <w:r>
        <w:rPr>
          <w:b/>
        </w:rPr>
        <w:t xml:space="preserve">Tulos</w:t>
      </w:r>
    </w:p>
    <w:p>
      <w:r>
        <w:t xml:space="preserve">innoissaan</w:t>
      </w:r>
    </w:p>
    <w:p>
      <w:r>
        <w:rPr>
          <w:b/>
        </w:rPr>
        <w:t xml:space="preserve">Tulos</w:t>
      </w:r>
    </w:p>
    <w:p>
      <w:r>
        <w:t xml:space="preserve">nälkäinen</w:t>
      </w:r>
    </w:p>
    <w:p>
      <w:r>
        <w:rPr>
          <w:b/>
        </w:rPr>
        <w:t xml:space="preserve">Esimerkki 3.5231</w:t>
      </w:r>
    </w:p>
    <w:p>
      <w:r>
        <w:t xml:space="preserve">Konteksti: Esme piti ankkoja kaikista eläimistä söpöimpinä. Hän toivoi asuvansa lähellä puistoa, jossa olisi ankkalampi. Hän teki erityisen matkan sinne ja otti leipää ruokkiakseen niitä.  Lause: Ankkaryhmästä tuli hyvin suuri ja aggressiivinen ja se parveili Esmen kimpussa.  Hahmo: Esme</w:t>
      </w:r>
    </w:p>
    <w:p>
      <w:r>
        <w:rPr>
          <w:b/>
        </w:rPr>
        <w:t xml:space="preserve">Tulos</w:t>
      </w:r>
    </w:p>
    <w:p>
      <w:r>
        <w:t xml:space="preserve">peloissaan</w:t>
      </w:r>
    </w:p>
    <w:p>
      <w:r>
        <w:rPr>
          <w:b/>
        </w:rPr>
        <w:t xml:space="preserve">Esimerkki 3.5232</w:t>
      </w:r>
    </w:p>
    <w:p>
      <w:r>
        <w:t xml:space="preserve">Konteksti: Esme piti ankkoja kaikista eläimistä söpöimpinä. Hän toivoi asuvansa lähellä puistoa, jossa olisi ankkalampi. Hän teki erityisen matkan sinne ja otti leipää ruokkiakseen niitä.  Lause: Ankkaryhmästä tuli hyvin suuri ja aggressiivinen ja se parveili Esmen kimpussa.  Hahmo: Sorsat</w:t>
      </w:r>
    </w:p>
    <w:p>
      <w:r>
        <w:rPr>
          <w:b/>
        </w:rPr>
        <w:t xml:space="preserve">Tulos</w:t>
      </w:r>
    </w:p>
    <w:p>
      <w:r>
        <w:t xml:space="preserve">Ei ole</w:t>
      </w:r>
    </w:p>
    <w:p>
      <w:r>
        <w:rPr>
          <w:b/>
        </w:rPr>
        <w:t xml:space="preserve">Esimerkki 3.5233</w:t>
      </w:r>
    </w:p>
    <w:p>
      <w:r>
        <w:t xml:space="preserve">Konteksti: Esme piti ankkoja kaikista eläimistä söpöimpinä. Hän toivoi asuvansa lähellä puistoa, jossa olisi ankkalampi. Hän teki erityisen matkan sinne ja otti leipää ruokkiakseen niitä. Ankkaryhmästä tuli hyvin suuri ja aggressiivinen, ja se parveili Esmen kimpussa.  Lause: Esme ei enää pidä ankkoja lainkaan söpöinä.  Hahmo: Esme</w:t>
      </w:r>
    </w:p>
    <w:p>
      <w:r>
        <w:rPr>
          <w:b/>
        </w:rPr>
        <w:t xml:space="preserve">Tulos</w:t>
      </w:r>
    </w:p>
    <w:p>
      <w:r>
        <w:t xml:space="preserve">pettynyt</w:t>
      </w:r>
    </w:p>
    <w:p>
      <w:r>
        <w:rPr>
          <w:b/>
        </w:rPr>
        <w:t xml:space="preserve">Esimerkki 3.5234</w:t>
      </w:r>
    </w:p>
    <w:p>
      <w:r>
        <w:t xml:space="preserve">Konteksti: Esme piti ankkoja kaikista eläimistä söpöimpinä. Hän toivoi asuvansa lähellä puistoa, jossa olisi ankkalampi. Hän teki erityisen matkan sinne ja otti leipää ruokkiakseen niitä. Ankkaryhmästä tuli hyvin suuri ja aggressiivinen, ja se parveili Esmen kimpussa.  Lause: Esme ei enää pidä ankkoja lainkaan söpöinä.  Hahmo: Ducks</w:t>
      </w:r>
    </w:p>
    <w:p>
      <w:r>
        <w:rPr>
          <w:b/>
        </w:rPr>
        <w:t xml:space="preserve">Tulos</w:t>
      </w:r>
    </w:p>
    <w:p>
      <w:r>
        <w:t xml:space="preserve">nälkäinen</w:t>
      </w:r>
    </w:p>
    <w:p>
      <w:r>
        <w:rPr>
          <w:b/>
        </w:rPr>
        <w:t xml:space="preserve">Esimerkki 3.5235</w:t>
      </w:r>
    </w:p>
    <w:p>
      <w:r>
        <w:t xml:space="preserve">Konteksti: Lause: Ei ole: Amy oli tärkeässä työkokouksessa.  Hahmo: Amy</w:t>
      </w:r>
    </w:p>
    <w:p>
      <w:r>
        <w:rPr>
          <w:b/>
        </w:rPr>
        <w:t xml:space="preserve">Tulos</w:t>
      </w:r>
    </w:p>
    <w:p>
      <w:r>
        <w:t xml:space="preserve">varovainen</w:t>
      </w:r>
    </w:p>
    <w:p>
      <w:r>
        <w:rPr>
          <w:b/>
        </w:rPr>
        <w:t xml:space="preserve">Tulos</w:t>
      </w:r>
    </w:p>
    <w:p>
      <w:r>
        <w:t xml:space="preserve">harkittu ja varattu</w:t>
      </w:r>
    </w:p>
    <w:p>
      <w:r>
        <w:rPr>
          <w:b/>
        </w:rPr>
        <w:t xml:space="preserve">Esimerkki 3.5236</w:t>
      </w:r>
    </w:p>
    <w:p>
      <w:r>
        <w:t xml:space="preserve">Konteksti: Lause: Ei ole: Amy oli tärkeässä työkokouksessa.  Hahmo: Hänen työtoverinsa</w:t>
      </w:r>
    </w:p>
    <w:p>
      <w:r>
        <w:rPr>
          <w:b/>
        </w:rPr>
        <w:t xml:space="preserve">Tulos</w:t>
      </w:r>
    </w:p>
    <w:p>
      <w:r>
        <w:t xml:space="preserve">Ei ole</w:t>
      </w:r>
    </w:p>
    <w:p>
      <w:r>
        <w:rPr>
          <w:b/>
        </w:rPr>
        <w:t xml:space="preserve">Esimerkki 3.5237</w:t>
      </w:r>
    </w:p>
    <w:p>
      <w:r>
        <w:t xml:space="preserve">Konteksti: Lause: Ei ole: Amy oli tärkeässä työkokouksessa.  Hahmo: Hänen pomonsa</w:t>
      </w:r>
    </w:p>
    <w:p>
      <w:r>
        <w:rPr>
          <w:b/>
        </w:rPr>
        <w:t xml:space="preserve">Tulos</w:t>
      </w:r>
    </w:p>
    <w:p>
      <w:r>
        <w:t xml:space="preserve">Ei ole</w:t>
      </w:r>
    </w:p>
    <w:p>
      <w:r>
        <w:rPr>
          <w:b/>
        </w:rPr>
        <w:t xml:space="preserve">Esimerkki 3.5238</w:t>
      </w:r>
    </w:p>
    <w:p>
      <w:r>
        <w:t xml:space="preserve">Konteksti: Lause: Ei ole: Amy oli tärkeässä työkokouksessa.  Hahmo: Amy: Työkaverit, jotka ovat läpimärkiä.</w:t>
      </w:r>
    </w:p>
    <w:p>
      <w:r>
        <w:rPr>
          <w:b/>
        </w:rPr>
        <w:t xml:space="preserve">Tulos</w:t>
      </w:r>
    </w:p>
    <w:p>
      <w:r>
        <w:t xml:space="preserve">Ei ole</w:t>
      </w:r>
    </w:p>
    <w:p>
      <w:r>
        <w:rPr>
          <w:b/>
        </w:rPr>
        <w:t xml:space="preserve">Esimerkki 3.5239</w:t>
      </w:r>
    </w:p>
    <w:p>
      <w:r>
        <w:t xml:space="preserve">Konteksti: Amy oli tärkeässä työkokouksessa.  Lause: Amy istui neuvottelupöydässä työtovereidensa kanssa, kun hänen pomonsa puhui.  Hahmo: Amy</w:t>
      </w:r>
    </w:p>
    <w:p>
      <w:r>
        <w:rPr>
          <w:b/>
        </w:rPr>
        <w:t xml:space="preserve">Tulos</w:t>
      </w:r>
    </w:p>
    <w:p>
      <w:r>
        <w:t xml:space="preserve">nquisitive</w:t>
      </w:r>
    </w:p>
    <w:p>
      <w:r>
        <w:rPr>
          <w:b/>
        </w:rPr>
        <w:t xml:space="preserve">Tulos</w:t>
      </w:r>
    </w:p>
    <w:p>
      <w:r>
        <w:t xml:space="preserve">curiou</w:t>
      </w:r>
    </w:p>
    <w:p>
      <w:r>
        <w:rPr>
          <w:b/>
        </w:rPr>
        <w:t xml:space="preserve">Esimerkki 3.5240</w:t>
      </w:r>
    </w:p>
    <w:p>
      <w:r>
        <w:t xml:space="preserve">Konteksti: Amy oli tärkeässä työkokouksessa.  Lause: Amy istui neuvottelupöydässä työtovereidensa kanssa, kun hänen pomonsa puhui.  Hahmo: Hänen työtoverinsa</w:t>
      </w:r>
    </w:p>
    <w:p>
      <w:r>
        <w:rPr>
          <w:b/>
        </w:rPr>
        <w:t xml:space="preserve">Tulos</w:t>
      </w:r>
    </w:p>
    <w:p>
      <w:r>
        <w:t xml:space="preserve">tylsistynyt</w:t>
      </w:r>
    </w:p>
    <w:p>
      <w:r>
        <w:rPr>
          <w:b/>
        </w:rPr>
        <w:t xml:space="preserve">Tulos</w:t>
      </w:r>
    </w:p>
    <w:p>
      <w:r>
        <w:t xml:space="preserve">intereste</w:t>
      </w:r>
    </w:p>
    <w:p>
      <w:r>
        <w:rPr>
          <w:b/>
        </w:rPr>
        <w:t xml:space="preserve">Tulos</w:t>
      </w:r>
    </w:p>
    <w:p>
      <w:r>
        <w:t xml:space="preserve">urious</w:t>
      </w:r>
    </w:p>
    <w:p>
      <w:r>
        <w:rPr>
          <w:b/>
        </w:rPr>
        <w:t xml:space="preserve">Esimerkki 3.5241</w:t>
      </w:r>
    </w:p>
    <w:p>
      <w:r>
        <w:t xml:space="preserve">Konteksti: Amy oli tärkeässä työkokouksessa.  Lause: Amy istui neuvottelupöydässä työtovereidensa kanssa, kun hänen pomonsa puhui.  Hahmo: Hänen pomonsa</w:t>
      </w:r>
    </w:p>
    <w:p>
      <w:r>
        <w:rPr>
          <w:b/>
        </w:rPr>
        <w:t xml:space="preserve">Tulos</w:t>
      </w:r>
    </w:p>
    <w:p>
      <w:r>
        <w:t xml:space="preserve">vastuussa</w:t>
      </w:r>
    </w:p>
    <w:p>
      <w:r>
        <w:rPr>
          <w:b/>
        </w:rPr>
        <w:t xml:space="preserve">Tulos</w:t>
      </w:r>
    </w:p>
    <w:p>
      <w:r>
        <w:t xml:space="preserve">ymmärretty</w:t>
      </w:r>
    </w:p>
    <w:p>
      <w:r>
        <w:rPr>
          <w:b/>
        </w:rPr>
        <w:t xml:space="preserve">Esimerkki 3.5242</w:t>
      </w:r>
    </w:p>
    <w:p>
      <w:r>
        <w:t xml:space="preserve">Konteksti: Amy oli tärkeässä työkokouksessa.  Lause: Amy istui neuvottelupöydässä työtovereidensa kanssa, kun hänen pomonsa puhui.  Hahmo: Amyn työtoverit.</w:t>
      </w:r>
    </w:p>
    <w:p>
      <w:r>
        <w:rPr>
          <w:b/>
        </w:rPr>
        <w:t xml:space="preserve">Tulos</w:t>
      </w:r>
    </w:p>
    <w:p>
      <w:r>
        <w:t xml:space="preserve">Ei ole</w:t>
      </w:r>
    </w:p>
    <w:p>
      <w:r>
        <w:rPr>
          <w:b/>
        </w:rPr>
        <w:t xml:space="preserve">Esimerkki 3.5243</w:t>
      </w:r>
    </w:p>
    <w:p>
      <w:r>
        <w:t xml:space="preserve">Konteksti: Amy oli tärkeässä työkokouksessa. Hän istui neuvottelupöydässä työtovereidensa kanssa, kun hänen pomonsa puhui.  Lause: Pöydän keskellä oli kannullinen vettä.  Hahmo: Amy on ollut mukana..: Amy</w:t>
      </w:r>
    </w:p>
    <w:p>
      <w:r>
        <w:rPr>
          <w:b/>
        </w:rPr>
        <w:t xml:space="preserve">Tulos</w:t>
      </w:r>
    </w:p>
    <w:p>
      <w:r>
        <w:t xml:space="preserve">varovainen</w:t>
      </w:r>
    </w:p>
    <w:p>
      <w:r>
        <w:rPr>
          <w:b/>
        </w:rPr>
        <w:t xml:space="preserve">Esimerkki 3.5244</w:t>
      </w:r>
    </w:p>
    <w:p>
      <w:r>
        <w:t xml:space="preserve">Konteksti: Amy oli tärkeässä työkokouksessa. Hän istui neuvottelupöydässä työtovereidensa kanssa, kun hänen pomonsa puhui.  Lause: Pöydän keskellä oli kannullinen vettä.  Hahmo: Hänen työtoverinsa</w:t>
      </w:r>
    </w:p>
    <w:p>
      <w:r>
        <w:rPr>
          <w:b/>
        </w:rPr>
        <w:t xml:space="preserve">Tulos</w:t>
      </w:r>
    </w:p>
    <w:p>
      <w:r>
        <w:t xml:space="preserve">iloinen</w:t>
      </w:r>
    </w:p>
    <w:p>
      <w:r>
        <w:rPr>
          <w:b/>
        </w:rPr>
        <w:t xml:space="preserve">Tulos</w:t>
      </w:r>
    </w:p>
    <w:p>
      <w:r>
        <w:t xml:space="preserve">välinpitämätön</w:t>
      </w:r>
    </w:p>
    <w:p>
      <w:r>
        <w:rPr>
          <w:b/>
        </w:rPr>
        <w:t xml:space="preserve">Esimerkki 3.5245</w:t>
      </w:r>
    </w:p>
    <w:p>
      <w:r>
        <w:t xml:space="preserve">Konteksti: Amy oli tärkeässä työkokouksessa. Hän istui neuvottelupöydässä työtovereidensa kanssa, kun hänen pomonsa puhui.  Lause: Pöydän keskellä oli kannullinen vettä.  Hahmo: Hänen pomonsa</w:t>
      </w:r>
    </w:p>
    <w:p>
      <w:r>
        <w:rPr>
          <w:b/>
        </w:rPr>
        <w:t xml:space="preserve">Tulos</w:t>
      </w:r>
    </w:p>
    <w:p>
      <w:r>
        <w:t xml:space="preserve">Ei ole</w:t>
      </w:r>
    </w:p>
    <w:p>
      <w:r>
        <w:rPr>
          <w:b/>
        </w:rPr>
        <w:t xml:space="preserve">Esimerkki 3.5246</w:t>
      </w:r>
    </w:p>
    <w:p>
      <w:r>
        <w:t xml:space="preserve">Konteksti: Amy oli tärkeässä työkokouksessa. Hän istui neuvottelupöydässä työtovereidensa kanssa, kun hänen pomonsa puhui.  Lause: Pöydän keskellä oli kannullinen vettä.  Hahmo: Amy on ollut mukana..: Amyn työtoverit olivat läpimärkiä.</w:t>
      </w:r>
    </w:p>
    <w:p>
      <w:r>
        <w:rPr>
          <w:b/>
        </w:rPr>
        <w:t xml:space="preserve">Tulos</w:t>
      </w:r>
    </w:p>
    <w:p>
      <w:r>
        <w:t xml:space="preserve">Ei ole</w:t>
      </w:r>
    </w:p>
    <w:p>
      <w:r>
        <w:rPr>
          <w:b/>
        </w:rPr>
        <w:t xml:space="preserve">Esimerkki 3.5247</w:t>
      </w:r>
    </w:p>
    <w:p>
      <w:r>
        <w:t xml:space="preserve">Konteksti: Amy oli tärkeässä työkokouksessa. Hän istui neuvottelupöydässä työtovereidensa kanssa, kun hänen pomonsa puhui. Pöydän keskellä oli kannullinen vettä.  Lause: Amy yritti hakea vettä, mutta päätyi kaatamaan kannun.  Hahmo: Amy</w:t>
      </w:r>
    </w:p>
    <w:p>
      <w:r>
        <w:rPr>
          <w:b/>
        </w:rPr>
        <w:t xml:space="preserve">Tulos</w:t>
      </w:r>
    </w:p>
    <w:p>
      <w:r>
        <w:t xml:space="preserve">häpeää itseään</w:t>
      </w:r>
    </w:p>
    <w:p>
      <w:r>
        <w:rPr>
          <w:b/>
        </w:rPr>
        <w:t xml:space="preserve">Tulos</w:t>
      </w:r>
    </w:p>
    <w:p>
      <w:r>
        <w:t xml:space="preserve">hämmentynyt</w:t>
      </w:r>
    </w:p>
    <w:p>
      <w:r>
        <w:rPr>
          <w:b/>
        </w:rPr>
        <w:t xml:space="preserve">Tulos</w:t>
      </w:r>
    </w:p>
    <w:p>
      <w:r>
        <w:t xml:space="preserve">kauhea</w:t>
      </w:r>
    </w:p>
    <w:p>
      <w:r>
        <w:rPr>
          <w:b/>
        </w:rPr>
        <w:t xml:space="preserve">Tulos</w:t>
      </w:r>
    </w:p>
    <w:p>
      <w:r>
        <w:t xml:space="preserve">Kuin kuolema</w:t>
      </w:r>
    </w:p>
    <w:p>
      <w:r>
        <w:rPr>
          <w:b/>
        </w:rPr>
        <w:t xml:space="preserve">Esimerkki 3.5248</w:t>
      </w:r>
    </w:p>
    <w:p>
      <w:r>
        <w:t xml:space="preserve">Konteksti: Amy oli tärkeässä työkokouksessa. Hän istui neuvottelupöydässä työtovereidensa kanssa, kun hänen pomonsa puhui. Pöydän keskellä oli kannullinen vettä.  Lause: Amy yritti hakea vettä, mutta päätyi kaatamaan kannun.  Hahmo: Hänen työtoverinsa</w:t>
      </w:r>
    </w:p>
    <w:p>
      <w:r>
        <w:rPr>
          <w:b/>
        </w:rPr>
        <w:t xml:space="preserve">Tulos</w:t>
      </w:r>
    </w:p>
    <w:p>
      <w:r>
        <w:t xml:space="preserve">pahoillani hänen puolestaan</w:t>
      </w:r>
    </w:p>
    <w:p>
      <w:r>
        <w:rPr>
          <w:b/>
        </w:rPr>
        <w:t xml:space="preserve">Tulos</w:t>
      </w:r>
    </w:p>
    <w:p>
      <w:r>
        <w:t xml:space="preserve">häpeissäni</w:t>
      </w:r>
    </w:p>
    <w:p>
      <w:r>
        <w:rPr>
          <w:b/>
        </w:rPr>
        <w:t xml:space="preserve">Esimerkki 3.5249</w:t>
      </w:r>
    </w:p>
    <w:p>
      <w:r>
        <w:t xml:space="preserve">Konteksti: Amy oli tärkeässä työkokouksessa. Hän istui neuvottelupöydässä työtovereidensa kanssa, kun hänen pomonsa puhui. Pöydän keskellä oli kannullinen vettä.  Lause: Amy yritti hakea vettä, mutta päätyi kaatamaan kannun.  Hahmo: Hänen pomonsa</w:t>
      </w:r>
    </w:p>
    <w:p>
      <w:r>
        <w:rPr>
          <w:b/>
        </w:rPr>
        <w:t xml:space="preserve">Tulos</w:t>
      </w:r>
    </w:p>
    <w:p>
      <w:r>
        <w:t xml:space="preserve">järkyttynyt</w:t>
      </w:r>
    </w:p>
    <w:p>
      <w:r>
        <w:rPr>
          <w:b/>
        </w:rPr>
        <w:t xml:space="preserve">Esimerkki 3.5250</w:t>
      </w:r>
    </w:p>
    <w:p>
      <w:r>
        <w:t xml:space="preserve">Konteksti: Amy oli tärkeässä työkokouksessa. Hän istui neuvottelupöydässä työtovereidensa kanssa, kun hänen pomonsa puhui. Pöydän keskellä oli kannullinen vettä.  Lause: Amy yritti hakea vettä, mutta päätyi kaatamaan kannun.  Hahmo: Amy: Työtoverit kastuivat.</w:t>
      </w:r>
    </w:p>
    <w:p>
      <w:r>
        <w:rPr>
          <w:b/>
        </w:rPr>
        <w:t xml:space="preserve">Tulos</w:t>
      </w:r>
    </w:p>
    <w:p>
      <w:r>
        <w:t xml:space="preserve">Ei ole</w:t>
      </w:r>
    </w:p>
    <w:p>
      <w:r>
        <w:rPr>
          <w:b/>
        </w:rPr>
        <w:t xml:space="preserve">Esimerkki 3.5251</w:t>
      </w:r>
    </w:p>
    <w:p>
      <w:r>
        <w:t xml:space="preserve">Konteksti: Amy oli tärkeässä työkokouksessa. Hän istui neuvottelupöydässä työtovereidensa kanssa, kun hänen pomonsa puhui. Pöydän keskellä oli kannullinen vettä. Amy yritti hakea vettä, mutta päätyi kaatamaan kannun.  Lause: Kokous lykättiin, kun läpimärkät työtoverit auttoivat siivoamaan vuodon.  Hahmo: Amy</w:t>
      </w:r>
    </w:p>
    <w:p>
      <w:r>
        <w:rPr>
          <w:b/>
        </w:rPr>
        <w:t xml:space="preserve">Tulos</w:t>
      </w:r>
    </w:p>
    <w:p>
      <w:r>
        <w:t xml:space="preserve">hämmentynyt</w:t>
      </w:r>
    </w:p>
    <w:p>
      <w:r>
        <w:rPr>
          <w:b/>
        </w:rPr>
        <w:t xml:space="preserve">Tulos</w:t>
      </w:r>
    </w:p>
    <w:p>
      <w:r>
        <w:t xml:space="preserve">turhautunut</w:t>
      </w:r>
    </w:p>
    <w:p>
      <w:r>
        <w:rPr>
          <w:b/>
        </w:rPr>
        <w:t xml:space="preserve">Tulos</w:t>
      </w:r>
    </w:p>
    <w:p>
      <w:r>
        <w:t xml:space="preserve">hermostunut ja peloissaan</w:t>
      </w:r>
    </w:p>
    <w:p>
      <w:r>
        <w:rPr>
          <w:b/>
        </w:rPr>
        <w:t xml:space="preserve">Esimerkki 3.5252</w:t>
      </w:r>
    </w:p>
    <w:p>
      <w:r>
        <w:t xml:space="preserve">Konteksti: Amy oli tärkeässä työkokouksessa. Hän istui neuvottelupöydässä työtovereidensa kanssa, kun hänen pomonsa puhui. Pöydän keskellä oli kannullinen vettä. Amy yritti hakea vettä, mutta päätyi kaatamaan kannun.  Lause: Kokous lykättiin, kun läpimärkät työtoverit auttoivat siivoamaan vuodon.  Hahmo: Hänen työtoverinsa</w:t>
      </w:r>
    </w:p>
    <w:p>
      <w:r>
        <w:rPr>
          <w:b/>
        </w:rPr>
        <w:t xml:space="preserve">Tulos</w:t>
      </w:r>
    </w:p>
    <w:p>
      <w:r>
        <w:t xml:space="preserve">märkä</w:t>
      </w:r>
    </w:p>
    <w:p>
      <w:r>
        <w:rPr>
          <w:b/>
        </w:rPr>
        <w:t xml:space="preserve">Tulos</w:t>
      </w:r>
    </w:p>
    <w:p>
      <w:r>
        <w:t xml:space="preserve">vihainen kömpelyydestä</w:t>
      </w:r>
    </w:p>
    <w:p>
      <w:r>
        <w:rPr>
          <w:b/>
        </w:rPr>
        <w:t xml:space="preserve">Esimerkki 3.5253</w:t>
      </w:r>
    </w:p>
    <w:p>
      <w:r>
        <w:t xml:space="preserve">Konteksti: Amy oli tärkeässä työkokouksessa. Hän istui neuvottelupöydässä työtovereidensa kanssa, kun hänen pomonsa puhui. Pöydän keskellä oli kannullinen vettä. Amy yritti hakea vettä, mutta päätyi kaatamaan kannun.  Lause: Kokous lykättiin, kun läpimärkät työtoverit auttoivat siivoamaan vuodon.  Hahmo: Hänen pomonsa</w:t>
      </w:r>
    </w:p>
    <w:p>
      <w:r>
        <w:rPr>
          <w:b/>
        </w:rPr>
        <w:t xml:space="preserve">Tulos</w:t>
      </w:r>
    </w:p>
    <w:p>
      <w:r>
        <w:t xml:space="preserve">järkyttynyt Amyn kömpelyydestä -</w:t>
      </w:r>
    </w:p>
    <w:p>
      <w:r>
        <w:rPr>
          <w:b/>
        </w:rPr>
        <w:t xml:space="preserve">Tulos</w:t>
      </w:r>
    </w:p>
    <w:p>
      <w:r>
        <w:t xml:space="preserve">vihainen</w:t>
      </w:r>
    </w:p>
    <w:p>
      <w:r>
        <w:rPr>
          <w:b/>
        </w:rPr>
        <w:t xml:space="preserve">Tulos</w:t>
      </w:r>
    </w:p>
    <w:p>
      <w:r>
        <w:t xml:space="preserve">innokkaana palaamaan kokoukseen</w:t>
      </w:r>
    </w:p>
    <w:p>
      <w:r>
        <w:rPr>
          <w:b/>
        </w:rPr>
        <w:t xml:space="preserve">Esimerkki 3.5254</w:t>
      </w:r>
    </w:p>
    <w:p>
      <w:r>
        <w:t xml:space="preserve">Konteksti: Amy oli tärkeässä työkokouksessa. Hän istui neuvottelupöydässä työtovereidensa kanssa, kun hänen pomonsa puhui. Pöydän keskellä oli kannullinen vettä. Amy yritti hakea vettä, mutta päätyi kaatamaan kannun.  Lause: Kokous lykättiin, kun läpimärkät työtoverit auttoivat siivoamaan vuodon.  Hahmo: Työkaverit: Läpimärät työkaverit</w:t>
      </w:r>
    </w:p>
    <w:p>
      <w:r>
        <w:rPr>
          <w:b/>
        </w:rPr>
        <w:t xml:space="preserve">Tulos</w:t>
      </w:r>
    </w:p>
    <w:p>
      <w:r>
        <w:t xml:space="preserve">nolona työkaverin puolesta</w:t>
      </w:r>
    </w:p>
    <w:p>
      <w:r>
        <w:rPr>
          <w:b/>
        </w:rPr>
        <w:t xml:space="preserve">Tulos</w:t>
      </w:r>
    </w:p>
    <w:p>
      <w:r>
        <w:t xml:space="preserve">hyödyllinen</w:t>
      </w:r>
    </w:p>
    <w:p>
      <w:r>
        <w:rPr>
          <w:b/>
        </w:rPr>
        <w:t xml:space="preserve">Tulos</w:t>
      </w:r>
    </w:p>
    <w:p>
      <w:r>
        <w:t xml:space="preserve">tyytymätön märkyyteen</w:t>
      </w:r>
    </w:p>
    <w:p>
      <w:r>
        <w:rPr>
          <w:b/>
        </w:rPr>
        <w:t xml:space="preserve">Tulos</w:t>
      </w:r>
    </w:p>
    <w:p>
      <w:r>
        <w:t xml:space="preserve">vihainen työkaverille</w:t>
      </w:r>
    </w:p>
    <w:p>
      <w:r>
        <w:rPr>
          <w:b/>
        </w:rPr>
        <w:t xml:space="preserve">Esimerkki 3.5255</w:t>
      </w:r>
    </w:p>
    <w:p>
      <w:r>
        <w:t xml:space="preserve">Konteksti: Lause: Ei ole: Mies laittoi muovipeitteen uuden sohvansa päälle.  Hahmo: Vieraat</w:t>
      </w:r>
    </w:p>
    <w:p>
      <w:r>
        <w:rPr>
          <w:b/>
        </w:rPr>
        <w:t xml:space="preserve">Tulos</w:t>
      </w:r>
    </w:p>
    <w:p>
      <w:r>
        <w:t xml:space="preserve">Ei ole</w:t>
      </w:r>
    </w:p>
    <w:p>
      <w:r>
        <w:rPr>
          <w:b/>
        </w:rPr>
        <w:t xml:space="preserve">Esimerkki 3.5256</w:t>
      </w:r>
    </w:p>
    <w:p>
      <w:r>
        <w:t xml:space="preserve">Konteksti: Lause: Ei ole: Mies laittoi muovipeitteen uuden sohvansa päälle.  Hahmo: Mies</w:t>
      </w:r>
    </w:p>
    <w:p>
      <w:r>
        <w:rPr>
          <w:b/>
        </w:rPr>
        <w:t xml:space="preserve">Tulos</w:t>
      </w:r>
    </w:p>
    <w:p>
      <w:r>
        <w:t xml:space="preserve">huolestunut</w:t>
      </w:r>
    </w:p>
    <w:p>
      <w:r>
        <w:rPr>
          <w:b/>
        </w:rPr>
        <w:t xml:space="preserve">Tulos</w:t>
      </w:r>
    </w:p>
    <w:p>
      <w:r>
        <w:t xml:space="preserve">viisas</w:t>
      </w:r>
    </w:p>
    <w:p>
      <w:r>
        <w:rPr>
          <w:b/>
        </w:rPr>
        <w:t xml:space="preserve">Tulos</w:t>
      </w:r>
    </w:p>
    <w:p>
      <w:r>
        <w:t xml:space="preserve">tyytyväinen</w:t>
      </w:r>
    </w:p>
    <w:p>
      <w:r>
        <w:rPr>
          <w:b/>
        </w:rPr>
        <w:t xml:space="preserve">Esimerkki 3.5257</w:t>
      </w:r>
    </w:p>
    <w:p>
      <w:r>
        <w:t xml:space="preserve">Konteksti: Lause: Ei ole: Mies laittoi uuden sohvansa päälle muovipeitteen.  Hahmo: Yksi vieras</w:t>
      </w:r>
    </w:p>
    <w:p>
      <w:r>
        <w:rPr>
          <w:b/>
        </w:rPr>
        <w:t xml:space="preserve">Tulos</w:t>
      </w:r>
    </w:p>
    <w:p>
      <w:r>
        <w:t xml:space="preserve">Ei ole</w:t>
      </w:r>
    </w:p>
    <w:p>
      <w:r>
        <w:rPr>
          <w:b/>
        </w:rPr>
        <w:t xml:space="preserve">Esimerkki 3.5258</w:t>
      </w:r>
    </w:p>
    <w:p>
      <w:r>
        <w:t xml:space="preserve">Konteksti: Mies laittoi muovipeitteen uuden sohvansa päälle.  Lause: Muovisuojus piti sohvan puhtaana.  Hahmo: Vieraat</w:t>
      </w:r>
    </w:p>
    <w:p>
      <w:r>
        <w:rPr>
          <w:b/>
        </w:rPr>
        <w:t xml:space="preserve">Tulos</w:t>
      </w:r>
    </w:p>
    <w:p>
      <w:r>
        <w:t xml:space="preserve">Ei ole</w:t>
      </w:r>
    </w:p>
    <w:p>
      <w:r>
        <w:rPr>
          <w:b/>
        </w:rPr>
        <w:t xml:space="preserve">Esimerkki 3.5259</w:t>
      </w:r>
    </w:p>
    <w:p>
      <w:r>
        <w:t xml:space="preserve">Konteksti: Mies laittoi muovipeitteen uuden sohvansa päälle.  Lause: Muovisuojus piti sohvan puhtaana.  Hahmo: Mies</w:t>
      </w:r>
    </w:p>
    <w:p>
      <w:r>
        <w:rPr>
          <w:b/>
        </w:rPr>
        <w:t xml:space="preserve">Tulos</w:t>
      </w:r>
    </w:p>
    <w:p>
      <w:r>
        <w:t xml:space="preserve">vastuullinen</w:t>
      </w:r>
    </w:p>
    <w:p>
      <w:r>
        <w:rPr>
          <w:b/>
        </w:rPr>
        <w:t xml:space="preserve">Esimerkki 3.5260</w:t>
      </w:r>
    </w:p>
    <w:p>
      <w:r>
        <w:t xml:space="preserve">Konteksti: Mies laittoi muovipeitteen uuden sohvansa päälle.  Lause: Muovisuojus piti sohvan puhtaana.  Hahmo: Yksi vieras</w:t>
      </w:r>
    </w:p>
    <w:p>
      <w:r>
        <w:rPr>
          <w:b/>
        </w:rPr>
        <w:t xml:space="preserve">Tulos</w:t>
      </w:r>
    </w:p>
    <w:p>
      <w:r>
        <w:t xml:space="preserve">Ei ole</w:t>
      </w:r>
    </w:p>
    <w:p>
      <w:r>
        <w:rPr>
          <w:b/>
        </w:rPr>
        <w:t xml:space="preserve">Esimerkki 3.5261</w:t>
      </w:r>
    </w:p>
    <w:p>
      <w:r>
        <w:t xml:space="preserve">Konteksti: Mies laittoi muovipeitteen uuden sohvansa päälle. Päällinen piti sohvan puhtaana.  Lause: Vieraat eivät istuneet sohvalla.  Hahmo: Vieraat</w:t>
      </w:r>
    </w:p>
    <w:p>
      <w:r>
        <w:rPr>
          <w:b/>
        </w:rPr>
        <w:t xml:space="preserve">Tulos</w:t>
      </w:r>
    </w:p>
    <w:p>
      <w:r>
        <w:t xml:space="preserve">järkyttynyt</w:t>
      </w:r>
    </w:p>
    <w:p>
      <w:r>
        <w:rPr>
          <w:b/>
        </w:rPr>
        <w:t xml:space="preserve">Tulos</w:t>
      </w:r>
    </w:p>
    <w:p>
      <w:r>
        <w:t xml:space="preserve">kiusallinen</w:t>
      </w:r>
    </w:p>
    <w:p>
      <w:r>
        <w:rPr>
          <w:b/>
        </w:rPr>
        <w:t xml:space="preserve">Tulos</w:t>
      </w:r>
    </w:p>
    <w:p>
      <w:r>
        <w:t xml:space="preserve">outo</w:t>
      </w:r>
    </w:p>
    <w:p>
      <w:r>
        <w:rPr>
          <w:b/>
        </w:rPr>
        <w:t xml:space="preserve">Esimerkki 3.5262</w:t>
      </w:r>
    </w:p>
    <w:p>
      <w:r>
        <w:t xml:space="preserve">Konteksti: Mies laittoi muovipeitteen uuden sohvansa päälle. Päällinen piti sohvan puhtaana.  Lause: Vieraat eivät istuneet sohvalla.  Hahmo: Mies</w:t>
      </w:r>
    </w:p>
    <w:p>
      <w:r>
        <w:rPr>
          <w:b/>
        </w:rPr>
        <w:t xml:space="preserve">Tulos</w:t>
      </w:r>
    </w:p>
    <w:p>
      <w:r>
        <w:t xml:space="preserve">hämmentynyt</w:t>
      </w:r>
    </w:p>
    <w:p>
      <w:r>
        <w:rPr>
          <w:b/>
        </w:rPr>
        <w:t xml:space="preserve">Tulos</w:t>
      </w:r>
    </w:p>
    <w:p>
      <w:r>
        <w:t xml:space="preserve">utelias</w:t>
      </w:r>
    </w:p>
    <w:p>
      <w:r>
        <w:rPr>
          <w:b/>
        </w:rPr>
        <w:t xml:space="preserve">Esimerkki 3.5263</w:t>
      </w:r>
    </w:p>
    <w:p>
      <w:r>
        <w:t xml:space="preserve">Konteksti: Mies laittoi muovipeitteen uuden sohvansa päälle. Päällinen piti sohvan puhtaana.  Lause: Vieraat eivät istuneet sohvalla.  Hahmo: Yksi vieras</w:t>
      </w:r>
    </w:p>
    <w:p>
      <w:r>
        <w:rPr>
          <w:b/>
        </w:rPr>
        <w:t xml:space="preserve">Tulos</w:t>
      </w:r>
    </w:p>
    <w:p>
      <w:r>
        <w:t xml:space="preserve">Ei ole</w:t>
      </w:r>
    </w:p>
    <w:p>
      <w:r>
        <w:rPr>
          <w:b/>
        </w:rPr>
        <w:t xml:space="preserve">Esimerkki 3.5264</w:t>
      </w:r>
    </w:p>
    <w:p>
      <w:r>
        <w:t xml:space="preserve">Konteksti: Mies laittoi muovipeitteen uuden sohvansa päälle. Päällinen piti sohvan puhtaana. Vieraat eivät istuneet sohvalla.  Lause: Yksi vieraista valitti muovista.  Hahmo: Vieraat</w:t>
      </w:r>
    </w:p>
    <w:p>
      <w:r>
        <w:rPr>
          <w:b/>
        </w:rPr>
        <w:t xml:space="preserve">Tulos</w:t>
      </w:r>
    </w:p>
    <w:p>
      <w:r>
        <w:t xml:space="preserve">ei mukava</w:t>
      </w:r>
    </w:p>
    <w:p>
      <w:r>
        <w:rPr>
          <w:b/>
        </w:rPr>
        <w:t xml:space="preserve">Tulos</w:t>
      </w:r>
    </w:p>
    <w:p>
      <w:r>
        <w:t xml:space="preserve">ärsyyntynyt</w:t>
      </w:r>
    </w:p>
    <w:p>
      <w:r>
        <w:rPr>
          <w:b/>
        </w:rPr>
        <w:t xml:space="preserve">Esimerkki 3.5265</w:t>
      </w:r>
    </w:p>
    <w:p>
      <w:r>
        <w:t xml:space="preserve">Konteksti: Mies laittoi muovipeitteen uuden sohvansa päälle. Päällinen piti sohvan puhtaana. Vieraat eivät istuneet sohvalla.  Lause: Yksi vieraista valitti muovista.  Hahmo: Mies</w:t>
      </w:r>
    </w:p>
    <w:p>
      <w:r>
        <w:rPr>
          <w:b/>
        </w:rPr>
        <w:t xml:space="preserve">Tulos</w:t>
      </w:r>
    </w:p>
    <w:p>
      <w:r>
        <w:t xml:space="preserve">loukattu</w:t>
      </w:r>
    </w:p>
    <w:p>
      <w:r>
        <w:rPr>
          <w:b/>
        </w:rPr>
        <w:t xml:space="preserve">Tulos</w:t>
      </w:r>
    </w:p>
    <w:p>
      <w:r>
        <w:t xml:space="preserve">surullinen</w:t>
      </w:r>
    </w:p>
    <w:p>
      <w:r>
        <w:rPr>
          <w:b/>
        </w:rPr>
        <w:t xml:space="preserve">Esimerkki 3.5266</w:t>
      </w:r>
    </w:p>
    <w:p>
      <w:r>
        <w:t xml:space="preserve">Konteksti: Mies laittoi muovipeitteen uuden sohvansa päälle. Päällinen piti sohvan puhtaana. Vieraat eivät istuneet sohvalla.  Lause: Yksi vieraista valitti muovista.  Hahmo: Yksi vieras</w:t>
      </w:r>
    </w:p>
    <w:p>
      <w:r>
        <w:rPr>
          <w:b/>
        </w:rPr>
        <w:t xml:space="preserve">Tulos</w:t>
      </w:r>
    </w:p>
    <w:p>
      <w:r>
        <w:t xml:space="preserve">ärtynyt</w:t>
      </w:r>
    </w:p>
    <w:p>
      <w:r>
        <w:rPr>
          <w:b/>
        </w:rPr>
        <w:t xml:space="preserve">Tulos</w:t>
      </w:r>
    </w:p>
    <w:p>
      <w:r>
        <w:t xml:space="preserve">ärsyyntynyt</w:t>
      </w:r>
    </w:p>
    <w:p>
      <w:r>
        <w:rPr>
          <w:b/>
        </w:rPr>
        <w:t xml:space="preserve">Esimerkki 3.5267</w:t>
      </w:r>
    </w:p>
    <w:p>
      <w:r>
        <w:t xml:space="preserve">Konteksti: Mies laittoi muovipeitteen uuden sohvansa päälle. Päällinen piti sohvan puhtaana. Vieraat eivät istuneet sohvalla. Yksi vieraista valitti muovista.  Lause: Mies otti muovipeitteen pois sohvastaan.  Hahmo: ...</w:t>
      </w:r>
    </w:p>
    <w:p>
      <w:r>
        <w:rPr>
          <w:b/>
        </w:rPr>
        <w:t xml:space="preserve">Tulos</w:t>
      </w:r>
    </w:p>
    <w:p>
      <w:r>
        <w:t xml:space="preserve">iloinen</w:t>
      </w:r>
    </w:p>
    <w:p>
      <w:r>
        <w:rPr>
          <w:b/>
        </w:rPr>
        <w:t xml:space="preserve">Tulos</w:t>
      </w:r>
    </w:p>
    <w:p>
      <w:r>
        <w:t xml:space="preserve">parempi</w:t>
      </w:r>
    </w:p>
    <w:p>
      <w:r>
        <w:rPr>
          <w:b/>
        </w:rPr>
        <w:t xml:space="preserve">Esimerkki 3.5268</w:t>
      </w:r>
    </w:p>
    <w:p>
      <w:r>
        <w:t xml:space="preserve">Konteksti: Mies laittoi muovipeitteen uuden sohvansa päälle. Päällinen piti sohvan puhtaana. Vieraat eivät istuneet sohvalla. Yksi vieraista valitti muovista.  Lause: Mies otti muovipeitteen pois sohvastaan.  Hahmo: Mies</w:t>
      </w:r>
    </w:p>
    <w:p>
      <w:r>
        <w:rPr>
          <w:b/>
        </w:rPr>
        <w:t xml:space="preserve">Tulos</w:t>
      </w:r>
    </w:p>
    <w:p>
      <w:r>
        <w:t xml:space="preserve">velvollinen</w:t>
      </w:r>
    </w:p>
    <w:p>
      <w:r>
        <w:rPr>
          <w:b/>
        </w:rPr>
        <w:t xml:space="preserve">Tulos</w:t>
      </w:r>
    </w:p>
    <w:p>
      <w:r>
        <w:t xml:space="preserve">hämmentynyt</w:t>
      </w:r>
    </w:p>
    <w:p>
      <w:r>
        <w:rPr>
          <w:b/>
        </w:rPr>
        <w:t xml:space="preserve">Tulos</w:t>
      </w:r>
    </w:p>
    <w:p>
      <w:r>
        <w:t xml:space="preserve">atyytyväinen</w:t>
      </w:r>
    </w:p>
    <w:p>
      <w:r>
        <w:rPr>
          <w:b/>
        </w:rPr>
        <w:t xml:space="preserve">Tulos</w:t>
      </w:r>
    </w:p>
    <w:p>
      <w:r>
        <w:t xml:space="preserve">onnellinen</w:t>
      </w:r>
    </w:p>
    <w:p>
      <w:r>
        <w:rPr>
          <w:b/>
        </w:rPr>
        <w:t xml:space="preserve">Esimerkki 3.5269</w:t>
      </w:r>
    </w:p>
    <w:p>
      <w:r>
        <w:t xml:space="preserve">Konteksti: Mies laittoi muovipeitteen uuden sohvansa päälle. Päällinen piti sohvan puhtaana. Vieraat eivät istuneet sohvalla. Yksi vieraista valitti muovista.  Lause: Mies otti muovipeitteen pois sohvastaan.  Hahmo: Yksi vieras</w:t>
      </w:r>
    </w:p>
    <w:p>
      <w:r>
        <w:rPr>
          <w:b/>
        </w:rPr>
        <w:t xml:space="preserve">Tulos</w:t>
      </w:r>
    </w:p>
    <w:p>
      <w:r>
        <w:t xml:space="preserve">tyytyväinen</w:t>
      </w:r>
    </w:p>
    <w:p>
      <w:r>
        <w:rPr>
          <w:b/>
        </w:rPr>
        <w:t xml:space="preserve">Esimerkki 3.5270</w:t>
      </w:r>
    </w:p>
    <w:p>
      <w:r>
        <w:t xml:space="preserve">Konteksti: Lause: Ei ole: Ystäväni oli niin innoissaan, kun näin hänet.  Hahmo: Minä (itse)</w:t>
      </w:r>
    </w:p>
    <w:p>
      <w:r>
        <w:rPr>
          <w:b/>
        </w:rPr>
        <w:t xml:space="preserve">Tulos</w:t>
      </w:r>
    </w:p>
    <w:p>
      <w:r>
        <w:t xml:space="preserve">Ei ole</w:t>
      </w:r>
    </w:p>
    <w:p>
      <w:r>
        <w:rPr>
          <w:b/>
        </w:rPr>
        <w:t xml:space="preserve">Esimerkki 3.5271</w:t>
      </w:r>
    </w:p>
    <w:p>
      <w:r>
        <w:t xml:space="preserve">Konteksti: Lause: Ei ole: Ystäväni oli niin innoissaan, kun näin hänet.  Hahmo: Ystävä</w:t>
      </w:r>
    </w:p>
    <w:p>
      <w:r>
        <w:rPr>
          <w:b/>
        </w:rPr>
        <w:t xml:space="preserve">Tulos</w:t>
      </w:r>
    </w:p>
    <w:p>
      <w:r>
        <w:t xml:space="preserve">iloinen</w:t>
      </w:r>
    </w:p>
    <w:p>
      <w:r>
        <w:rPr>
          <w:b/>
        </w:rPr>
        <w:t xml:space="preserve">Esimerkki 3.5272</w:t>
      </w:r>
    </w:p>
    <w:p>
      <w:r>
        <w:t xml:space="preserve">Konteksti: Ystäväni oli niin innoissaan, kun näin hänet.  Lause: Hänellä oli niin hienoja uutisia kerrottavanaan.  Hahmo: Minä (itse)</w:t>
      </w:r>
    </w:p>
    <w:p>
      <w:r>
        <w:rPr>
          <w:b/>
        </w:rPr>
        <w:t xml:space="preserve">Tulos</w:t>
      </w:r>
    </w:p>
    <w:p>
      <w:r>
        <w:t xml:space="preserve">innoissaan</w:t>
      </w:r>
    </w:p>
    <w:p>
      <w:r>
        <w:rPr>
          <w:b/>
        </w:rPr>
        <w:t xml:space="preserve">Esimerkki 3.5273</w:t>
      </w:r>
    </w:p>
    <w:p>
      <w:r>
        <w:t xml:space="preserve">Konteksti: Ystäväni oli niin innoissaan, kun näin hänet.  Lause: Hänellä oli niin hienoja uutisia kerrottavanaan.  Hahmo: Ystävä</w:t>
      </w:r>
    </w:p>
    <w:p>
      <w:r>
        <w:rPr>
          <w:b/>
        </w:rPr>
        <w:t xml:space="preserve">Tulos</w:t>
      </w:r>
    </w:p>
    <w:p>
      <w:r>
        <w:t xml:space="preserve">ekstaattinen</w:t>
      </w:r>
    </w:p>
    <w:p>
      <w:r>
        <w:rPr>
          <w:b/>
        </w:rPr>
        <w:t xml:space="preserve">Esimerkki 3.5274</w:t>
      </w:r>
    </w:p>
    <w:p>
      <w:r>
        <w:t xml:space="preserve">Konteksti: Ystäväni oli niin innoissaan, kun näin hänet. Hänellä oli niin hienoja uutisia kerrottavanaan.  Lause: Minäkään en malttanut odottaa, että kuulisin uutiset.  Hahmo: Minä (itse)</w:t>
      </w:r>
    </w:p>
    <w:p>
      <w:r>
        <w:rPr>
          <w:b/>
        </w:rPr>
        <w:t xml:space="preserve">Tulos</w:t>
      </w:r>
    </w:p>
    <w:p>
      <w:r>
        <w:t xml:space="preserve">innoissaan</w:t>
      </w:r>
    </w:p>
    <w:p>
      <w:r>
        <w:rPr>
          <w:b/>
        </w:rPr>
        <w:t xml:space="preserve">Tulos</w:t>
      </w:r>
    </w:p>
    <w:p>
      <w:r>
        <w:t xml:space="preserve">ennakointi</w:t>
      </w:r>
    </w:p>
    <w:p>
      <w:r>
        <w:rPr>
          <w:b/>
        </w:rPr>
        <w:t xml:space="preserve">Esimerkki 3.5275</w:t>
      </w:r>
    </w:p>
    <w:p>
      <w:r>
        <w:t xml:space="preserve">Konteksti: Ystäväni oli niin innoissaan, kun näin hänet. Hänellä oli niin hienoja uutisia kerrottavanaan.  Lause: Minäkään en malttanut odottaa, että kuulisin uutiset.  Hahmo: Ystävä</w:t>
      </w:r>
    </w:p>
    <w:p>
      <w:r>
        <w:rPr>
          <w:b/>
        </w:rPr>
        <w:t xml:space="preserve">Tulos</w:t>
      </w:r>
    </w:p>
    <w:p>
      <w:r>
        <w:t xml:space="preserve">innoissaan</w:t>
      </w:r>
    </w:p>
    <w:p>
      <w:r>
        <w:rPr>
          <w:b/>
        </w:rPr>
        <w:t xml:space="preserve">Esimerkki 3.5276</w:t>
      </w:r>
    </w:p>
    <w:p>
      <w:r>
        <w:t xml:space="preserve">Konteksti: Ystäväni oli niin innoissaan, kun näin hänet. Hänellä oli niin hienoja uutisia kerrottavanaan. Minäkään en malttanut odottaa uutisia.  Lause: Hän oli saanut ylennyksen töissä.  Hahmo: Minä (itse)</w:t>
      </w:r>
    </w:p>
    <w:p>
      <w:r>
        <w:rPr>
          <w:b/>
        </w:rPr>
        <w:t xml:space="preserve">Tulos</w:t>
      </w:r>
    </w:p>
    <w:p>
      <w:r>
        <w:t xml:space="preserve">ylpeä</w:t>
      </w:r>
    </w:p>
    <w:p>
      <w:r>
        <w:rPr>
          <w:b/>
        </w:rPr>
        <w:t xml:space="preserve">Esimerkki 3.5277</w:t>
      </w:r>
    </w:p>
    <w:p>
      <w:r>
        <w:t xml:space="preserve">Konteksti: Ystäväni oli niin innoissaan, kun näin hänet. Hänellä oli niin hienoja uutisia kerrottavanaan. Minäkään en malttanut odottaa uutisia.  Lause: Hän oli saanut ylennyksen töissä.  Hahmo: Ystävä</w:t>
      </w:r>
    </w:p>
    <w:p>
      <w:r>
        <w:rPr>
          <w:b/>
        </w:rPr>
        <w:t xml:space="preserve">Tulos</w:t>
      </w:r>
    </w:p>
    <w:p>
      <w:r>
        <w:t xml:space="preserve">innoissaan</w:t>
      </w:r>
    </w:p>
    <w:p>
      <w:r>
        <w:rPr>
          <w:b/>
        </w:rPr>
        <w:t xml:space="preserve">Tulos</w:t>
      </w:r>
    </w:p>
    <w:p>
      <w:r>
        <w:t xml:space="preserve">saavutettu</w:t>
      </w:r>
    </w:p>
    <w:p>
      <w:r>
        <w:rPr>
          <w:b/>
        </w:rPr>
        <w:t xml:space="preserve">Tulos</w:t>
      </w:r>
    </w:p>
    <w:p>
      <w:r>
        <w:t xml:space="preserve">ylpeä</w:t>
      </w:r>
    </w:p>
    <w:p>
      <w:r>
        <w:rPr>
          <w:b/>
        </w:rPr>
        <w:t xml:space="preserve">Esimerkki 3.5278</w:t>
      </w:r>
    </w:p>
    <w:p>
      <w:r>
        <w:t xml:space="preserve">Konteksti: Ystäväni oli niin innoissaan, kun näin hänet. Hänellä oli niin hienoja uutisia kerrottavanaan. Minäkään en malttanut odottaa uutisia. Hän oli saanut ylennyksen töissä.  Lause: Me molemmat huusimme jännityksestä yhdessä.  Hahmo: Minä (itse)</w:t>
      </w:r>
    </w:p>
    <w:p>
      <w:r>
        <w:rPr>
          <w:b/>
        </w:rPr>
        <w:t xml:space="preserve">Tulos</w:t>
      </w:r>
    </w:p>
    <w:p>
      <w:r>
        <w:t xml:space="preserve">ylpeä</w:t>
      </w:r>
    </w:p>
    <w:p>
      <w:r>
        <w:rPr>
          <w:b/>
        </w:rPr>
        <w:t xml:space="preserve">Tulos</w:t>
      </w:r>
    </w:p>
    <w:p>
      <w:r>
        <w:t xml:space="preserve">ekstaattinen</w:t>
      </w:r>
    </w:p>
    <w:p>
      <w:r>
        <w:rPr>
          <w:b/>
        </w:rPr>
        <w:t xml:space="preserve">Esimerkki 3.5279</w:t>
      </w:r>
    </w:p>
    <w:p>
      <w:r>
        <w:t xml:space="preserve">Konteksti: Ystäväni oli niin innoissaan, kun näin hänet. Hänellä oli niin hienoja uutisia kerrottavanaan. Minäkään en malttanut odottaa uutisia. Hän oli saanut ylennyksen töissä.  Lause: Me molemmat huusimme jännityksestä yhdessä.  Hahmo: Ystävä</w:t>
      </w:r>
    </w:p>
    <w:p>
      <w:r>
        <w:rPr>
          <w:b/>
        </w:rPr>
        <w:t xml:space="preserve">Tulos</w:t>
      </w:r>
    </w:p>
    <w:p>
      <w:r>
        <w:t xml:space="preserve">innostunut</w:t>
      </w:r>
    </w:p>
    <w:p>
      <w:r>
        <w:rPr>
          <w:b/>
        </w:rPr>
        <w:t xml:space="preserve">Esimerkki 3.5280</w:t>
      </w:r>
    </w:p>
    <w:p>
      <w:r>
        <w:t xml:space="preserve">Konteksti: Lause: Ei ole: Tedillä oli hammassärky ja hän meni hammaslääkäriin.  Hahmo: Hammaslääkäri</w:t>
      </w:r>
    </w:p>
    <w:p>
      <w:r>
        <w:rPr>
          <w:b/>
        </w:rPr>
        <w:t xml:space="preserve">Tulos</w:t>
      </w:r>
    </w:p>
    <w:p>
      <w:r>
        <w:t xml:space="preserve">huolestunut</w:t>
      </w:r>
    </w:p>
    <w:p>
      <w:r>
        <w:rPr>
          <w:b/>
        </w:rPr>
        <w:t xml:space="preserve">Esimerkki 3.5281</w:t>
      </w:r>
    </w:p>
    <w:p>
      <w:r>
        <w:t xml:space="preserve">Konteksti: Lause: Ei ole: Tedillä oli hammassärky ja hän meni hammaslääkäriin.  Hahmo: Ted</w:t>
      </w:r>
    </w:p>
    <w:p>
      <w:r>
        <w:rPr>
          <w:b/>
        </w:rPr>
        <w:t xml:space="preserve">Tulos</w:t>
      </w:r>
    </w:p>
    <w:p>
      <w:r>
        <w:t xml:space="preserve">surullinen</w:t>
      </w:r>
    </w:p>
    <w:p>
      <w:r>
        <w:rPr>
          <w:b/>
        </w:rPr>
        <w:t xml:space="preserve">Tulos</w:t>
      </w:r>
    </w:p>
    <w:p>
      <w:r>
        <w:t xml:space="preserve">peloissaan</w:t>
      </w:r>
    </w:p>
    <w:p>
      <w:r>
        <w:rPr>
          <w:b/>
        </w:rPr>
        <w:t xml:space="preserve">Esimerkki 3.5282</w:t>
      </w:r>
    </w:p>
    <w:p>
      <w:r>
        <w:t xml:space="preserve">Konteksti: Tedillä oli hammassärky ja hän meni hammaslääkäriin.  Lause: Hammaslääkäri katsoi vastaanotolla Tedin hampaita.  Hahmo: Hammaslääkäri</w:t>
      </w:r>
    </w:p>
    <w:p>
      <w:r>
        <w:rPr>
          <w:b/>
        </w:rPr>
        <w:t xml:space="preserve">Tulos</w:t>
      </w:r>
    </w:p>
    <w:p>
      <w:r>
        <w:t xml:space="preserve">utelias</w:t>
      </w:r>
    </w:p>
    <w:p>
      <w:r>
        <w:rPr>
          <w:b/>
        </w:rPr>
        <w:t xml:space="preserve">Tulos</w:t>
      </w:r>
    </w:p>
    <w:p>
      <w:r>
        <w:t xml:space="preserve">pätevä</w:t>
      </w:r>
    </w:p>
    <w:p>
      <w:r>
        <w:rPr>
          <w:b/>
        </w:rPr>
        <w:t xml:space="preserve">Esimerkki 3.5283</w:t>
      </w:r>
    </w:p>
    <w:p>
      <w:r>
        <w:t xml:space="preserve">Konteksti: Tedillä oli hammassärky ja hän meni hammaslääkäriin.  Lause: Hammaslääkäri katsoi vastaanotolla Tedin hampaita.  Hahmo: Ted</w:t>
      </w:r>
    </w:p>
    <w:p>
      <w:r>
        <w:rPr>
          <w:b/>
        </w:rPr>
        <w:t xml:space="preserve">Tulos</w:t>
      </w:r>
    </w:p>
    <w:p>
      <w:r>
        <w:t xml:space="preserve">toiveikas</w:t>
      </w:r>
    </w:p>
    <w:p>
      <w:r>
        <w:rPr>
          <w:b/>
        </w:rPr>
        <w:t xml:space="preserve">Tulos</w:t>
      </w:r>
    </w:p>
    <w:p>
      <w:r>
        <w:t xml:space="preserve">hermostunut</w:t>
      </w:r>
    </w:p>
    <w:p>
      <w:r>
        <w:rPr>
          <w:b/>
        </w:rPr>
        <w:t xml:space="preserve">Esimerkki 3.5284</w:t>
      </w:r>
    </w:p>
    <w:p>
      <w:r>
        <w:t xml:space="preserve">Konteksti: Tedillä oli hammassärky ja hän meni hammaslääkäriin. Hammaslääkäri katsoi vastaanotolla Tedin hampaita.  Lause: Hän moitti Tediä siitä, että hän ei harjannut hampaitaan hyvin.  Hahmo: Hammaslääkäri</w:t>
      </w:r>
    </w:p>
    <w:p>
      <w:r>
        <w:rPr>
          <w:b/>
        </w:rPr>
        <w:t xml:space="preserve">Tulos</w:t>
      </w:r>
    </w:p>
    <w:p>
      <w:r>
        <w:t xml:space="preserve">huolestunut</w:t>
      </w:r>
    </w:p>
    <w:p>
      <w:r>
        <w:rPr>
          <w:b/>
        </w:rPr>
        <w:t xml:space="preserve">Tulos</w:t>
      </w:r>
    </w:p>
    <w:p>
      <w:r>
        <w:t xml:space="preserve">ärsyyntynyt</w:t>
      </w:r>
    </w:p>
    <w:p>
      <w:r>
        <w:rPr>
          <w:b/>
        </w:rPr>
        <w:t xml:space="preserve">Esimerkki 3.5285</w:t>
      </w:r>
    </w:p>
    <w:p>
      <w:r>
        <w:t xml:space="preserve">Konteksti: Tedillä oli hammassärky ja hän meni hammaslääkäriin. Hammaslääkäri katsoi vastaanotolla Tedin hampaita.  Lause: Hän moitti Tediä siitä, että hän ei harjannut hampaitaan hyvin.  Hahmo: Ted</w:t>
      </w:r>
    </w:p>
    <w:p>
      <w:r>
        <w:rPr>
          <w:b/>
        </w:rPr>
        <w:t xml:space="preserve">Tulos</w:t>
      </w:r>
    </w:p>
    <w:p>
      <w:r>
        <w:t xml:space="preserve">hämmentynyt</w:t>
      </w:r>
    </w:p>
    <w:p>
      <w:r>
        <w:rPr>
          <w:b/>
        </w:rPr>
        <w:t xml:space="preserve">Tulos</w:t>
      </w:r>
    </w:p>
    <w:p>
      <w:r>
        <w:t xml:space="preserve">ärsyyntynyt</w:t>
      </w:r>
    </w:p>
    <w:p>
      <w:r>
        <w:rPr>
          <w:b/>
        </w:rPr>
        <w:t xml:space="preserve">Tulos</w:t>
      </w:r>
    </w:p>
    <w:p>
      <w:r>
        <w:t xml:space="preserve">häpeissäni</w:t>
      </w:r>
    </w:p>
    <w:p>
      <w:r>
        <w:rPr>
          <w:b/>
        </w:rPr>
        <w:t xml:space="preserve">Esimerkki 3.5286</w:t>
      </w:r>
    </w:p>
    <w:p>
      <w:r>
        <w:t xml:space="preserve">Konteksti: Tedillä oli hammassärky ja hän meni hammaslääkäriin. Hammaslääkäri katsoi vastaanotolla Tedin hampaita. Hän moitti Tediä siitä, ettei hän harjaa hampaitaan hyvin.  Lause: Ted pyysi anteeksi, mutta oli kärsimätön ja vihainen.  Hahmo: Hammaslääkäri</w:t>
      </w:r>
    </w:p>
    <w:p>
      <w:r>
        <w:rPr>
          <w:b/>
        </w:rPr>
        <w:t xml:space="preserve">Tulos</w:t>
      </w:r>
    </w:p>
    <w:p>
      <w:r>
        <w:t xml:space="preserve">perusteltu</w:t>
      </w:r>
    </w:p>
    <w:p>
      <w:r>
        <w:rPr>
          <w:b/>
        </w:rPr>
        <w:t xml:space="preserve">Tulos</w:t>
      </w:r>
    </w:p>
    <w:p>
      <w:r>
        <w:t xml:space="preserve">yllättynyt</w:t>
      </w:r>
    </w:p>
    <w:p>
      <w:r>
        <w:rPr>
          <w:b/>
        </w:rPr>
        <w:t xml:space="preserve">Esimerkki 3.5287</w:t>
      </w:r>
    </w:p>
    <w:p>
      <w:r>
        <w:t xml:space="preserve">Konteksti: Tedillä oli hammassärky ja hän meni hammaslääkäriin. Hammaslääkäri katsoi vastaanotolla Tedin hampaita. Hän moitti Tediä siitä, ettei hän harjaa hampaitaan hyvin.  Lause: Ted pyysi anteeksi, mutta oli kärsimätön ja vihainen.  Hahmo: Ted</w:t>
      </w:r>
    </w:p>
    <w:p>
      <w:r>
        <w:rPr>
          <w:b/>
        </w:rPr>
        <w:t xml:space="preserve">Tulos</w:t>
      </w:r>
    </w:p>
    <w:p>
      <w:r>
        <w:t xml:space="preserve">ärtynyt</w:t>
      </w:r>
    </w:p>
    <w:p>
      <w:r>
        <w:rPr>
          <w:b/>
        </w:rPr>
        <w:t xml:space="preserve">Tulos</w:t>
      </w:r>
    </w:p>
    <w:p>
      <w:r>
        <w:t xml:space="preserve">syyllinen</w:t>
      </w:r>
    </w:p>
    <w:p>
      <w:r>
        <w:rPr>
          <w:b/>
        </w:rPr>
        <w:t xml:space="preserve">Tulos</w:t>
      </w:r>
    </w:p>
    <w:p>
      <w:r>
        <w:t xml:space="preserve">ärsyyntynyt</w:t>
      </w:r>
    </w:p>
    <w:p>
      <w:r>
        <w:rPr>
          <w:b/>
        </w:rPr>
        <w:t xml:space="preserve">Tulos</w:t>
      </w:r>
    </w:p>
    <w:p>
      <w:r>
        <w:t xml:space="preserve">sammuttaa</w:t>
      </w:r>
    </w:p>
    <w:p>
      <w:r>
        <w:rPr>
          <w:b/>
        </w:rPr>
        <w:t xml:space="preserve">Esimerkki 3.5288</w:t>
      </w:r>
    </w:p>
    <w:p>
      <w:r>
        <w:t xml:space="preserve">Konteksti: Tedillä oli hammassärky ja hän meni hammaslääkäriin. Hammaslääkäri katsoi vastaanotolla Tedin hampaita. Hän moitti Tediä siitä, ettei hän harjaa hampaitaan hyvin. Ted pyysi anteeksi, mutta oli kärsimätön ja vihainen.  Lause: Ted lähti hammas korjattuna, mutta ei yhtään viisaampana.  Hahmo: Hammaslääkäri</w:t>
      </w:r>
    </w:p>
    <w:p>
      <w:r>
        <w:rPr>
          <w:b/>
        </w:rPr>
        <w:t xml:space="preserve">Tulos</w:t>
      </w:r>
    </w:p>
    <w:p>
      <w:r>
        <w:t xml:space="preserve">kiusaantunut</w:t>
      </w:r>
    </w:p>
    <w:p>
      <w:r>
        <w:rPr>
          <w:b/>
        </w:rPr>
        <w:t xml:space="preserve">Esimerkki 3.5289</w:t>
      </w:r>
    </w:p>
    <w:p>
      <w:r>
        <w:t xml:space="preserve">Konteksti: Tedillä oli hammassärky ja hän meni hammaslääkäriin. Hammaslääkäri katsoi vastaanotolla Tedin hampaita. Hän moitti Tediä siitä, ettei hän harjaa hampaitaan hyvin. Ted pyysi anteeksi, mutta oli kärsimätön ja vihainen.  Lause: Ted lähti hammas korjattuna, mutta ei yhtään viisaampana.  Hahmo: Ted</w:t>
      </w:r>
    </w:p>
    <w:p>
      <w:r>
        <w:rPr>
          <w:b/>
        </w:rPr>
        <w:t xml:space="preserve">Tulos</w:t>
      </w:r>
    </w:p>
    <w:p>
      <w:r>
        <w:t xml:space="preserve">itsepäinen</w:t>
      </w:r>
    </w:p>
    <w:p>
      <w:r>
        <w:rPr>
          <w:b/>
        </w:rPr>
        <w:t xml:space="preserve">Tulos</w:t>
      </w:r>
    </w:p>
    <w:p>
      <w:r>
        <w:t xml:space="preserve">vihainen</w:t>
      </w:r>
    </w:p>
    <w:p>
      <w:r>
        <w:rPr>
          <w:b/>
        </w:rPr>
        <w:t xml:space="preserve">Esimerkki 3.5290</w:t>
      </w:r>
    </w:p>
    <w:p>
      <w:r>
        <w:t xml:space="preserve">Konteksti: Lause: Ei ole: Raynard unohti opiskella suurta tenttiä varten.  Hahmo: Hänen opettajansa</w:t>
      </w:r>
    </w:p>
    <w:p>
      <w:r>
        <w:rPr>
          <w:b/>
        </w:rPr>
        <w:t xml:space="preserve">Tulos</w:t>
      </w:r>
    </w:p>
    <w:p>
      <w:r>
        <w:t xml:space="preserve">Ei ole</w:t>
      </w:r>
    </w:p>
    <w:p>
      <w:r>
        <w:rPr>
          <w:b/>
        </w:rPr>
        <w:t xml:space="preserve">Esimerkki 3.5291</w:t>
      </w:r>
    </w:p>
    <w:p>
      <w:r>
        <w:t xml:space="preserve">Konteksti: Lause: Ei ole: Raynard unohti opiskella suurta tenttiä varten.  Hahmo: Raynard</w:t>
      </w:r>
    </w:p>
    <w:p>
      <w:r>
        <w:rPr>
          <w:b/>
        </w:rPr>
        <w:t xml:space="preserve">Tulos</w:t>
      </w:r>
    </w:p>
    <w:p>
      <w:r>
        <w:t xml:space="preserve">valmistautumaton</w:t>
      </w:r>
    </w:p>
    <w:p>
      <w:r>
        <w:rPr>
          <w:b/>
        </w:rPr>
        <w:t xml:space="preserve">Tulos</w:t>
      </w:r>
    </w:p>
    <w:p>
      <w:r>
        <w:t xml:space="preserve">unohdin</w:t>
      </w:r>
    </w:p>
    <w:p>
      <w:r>
        <w:rPr>
          <w:b/>
        </w:rPr>
        <w:t xml:space="preserve">Tulos</w:t>
      </w:r>
    </w:p>
    <w:p>
      <w:r>
        <w:t xml:space="preserve">masentunut</w:t>
      </w:r>
    </w:p>
    <w:p>
      <w:r>
        <w:rPr>
          <w:b/>
        </w:rPr>
        <w:t xml:space="preserve">Esimerkki 3.5292</w:t>
      </w:r>
    </w:p>
    <w:p>
      <w:r>
        <w:t xml:space="preserve">Konteksti: Raynard unohti opiskella suurta tenttiä varten.  Lause: Hän reputti kokeen.  Hahmo: Hänen opettajansa</w:t>
      </w:r>
    </w:p>
    <w:p>
      <w:r>
        <w:rPr>
          <w:b/>
        </w:rPr>
        <w:t xml:space="preserve">Tulos</w:t>
      </w:r>
    </w:p>
    <w:p>
      <w:r>
        <w:t xml:space="preserve">Ei ole</w:t>
      </w:r>
    </w:p>
    <w:p>
      <w:r>
        <w:rPr>
          <w:b/>
        </w:rPr>
        <w:t xml:space="preserve">Esimerkki 3.5293</w:t>
      </w:r>
    </w:p>
    <w:p>
      <w:r>
        <w:t xml:space="preserve">Konteksti: Raynard unohti opiskella suurta tenttiä varten.  Lause: Hän reputti kokeen.  Hahmo: Raynard</w:t>
      </w:r>
    </w:p>
    <w:p>
      <w:r>
        <w:rPr>
          <w:b/>
        </w:rPr>
        <w:t xml:space="preserve">Tulos</w:t>
      </w:r>
    </w:p>
    <w:p>
      <w:r>
        <w:t xml:space="preserve">järkyttynyt</w:t>
      </w:r>
    </w:p>
    <w:p>
      <w:r>
        <w:rPr>
          <w:b/>
        </w:rPr>
        <w:t xml:space="preserve">Tulos</w:t>
      </w:r>
    </w:p>
    <w:p>
      <w:r>
        <w:t xml:space="preserve">vastuuton</w:t>
      </w:r>
    </w:p>
    <w:p>
      <w:r>
        <w:rPr>
          <w:b/>
        </w:rPr>
        <w:t xml:space="preserve">Esimerkki 3.5294</w:t>
      </w:r>
    </w:p>
    <w:p>
      <w:r>
        <w:t xml:space="preserve">Konteksti: Raynard unohti opiskella suurta tenttiä varten. Hän reputti kokeen.  Lause: Hän aneli opettajaltaan mahdollisuutta uusia koe.  Hahmo: Hänen opettajansa</w:t>
      </w:r>
    </w:p>
    <w:p>
      <w:r>
        <w:rPr>
          <w:b/>
        </w:rPr>
        <w:t xml:space="preserve">Tulos</w:t>
      </w:r>
    </w:p>
    <w:p>
      <w:r>
        <w:t xml:space="preserve">vihainen</w:t>
      </w:r>
    </w:p>
    <w:p>
      <w:r>
        <w:rPr>
          <w:b/>
        </w:rPr>
        <w:t xml:space="preserve">Esimerkki 3.5295</w:t>
      </w:r>
    </w:p>
    <w:p>
      <w:r>
        <w:t xml:space="preserve">Konteksti: Raynard unohti opiskella suurta tenttiä varten. Hän reputti kokeen.  Lause: Hän aneli opettajaltaan mahdollisuutta uusia koe.  Hahmo: Raynard</w:t>
      </w:r>
    </w:p>
    <w:p>
      <w:r>
        <w:rPr>
          <w:b/>
        </w:rPr>
        <w:t xml:space="preserve">Tulos</w:t>
      </w:r>
    </w:p>
    <w:p>
      <w:r>
        <w:t xml:space="preserve">syyllinen</w:t>
      </w:r>
    </w:p>
    <w:p>
      <w:r>
        <w:rPr>
          <w:b/>
        </w:rPr>
        <w:t xml:space="preserve">Tulos</w:t>
      </w:r>
    </w:p>
    <w:p>
      <w:r>
        <w:t xml:space="preserve">surullinen</w:t>
      </w:r>
    </w:p>
    <w:p>
      <w:r>
        <w:rPr>
          <w:b/>
        </w:rPr>
        <w:t xml:space="preserve">Esimerkki 3.5296</w:t>
      </w:r>
    </w:p>
    <w:p>
      <w:r>
        <w:t xml:space="preserve">Konteksti: Raynard unohti opiskella suurta tenttiä varten. Hän reputti kokeen. Hän aneli opettajaltaan mahdollisuutta uusia koe.  Lause: Opettaja antoi Raynardille luvan uusia koe.  Hahmo: Hänen opettajansa</w:t>
      </w:r>
    </w:p>
    <w:p>
      <w:r>
        <w:rPr>
          <w:b/>
        </w:rPr>
        <w:t xml:space="preserve">Tulos</w:t>
      </w:r>
    </w:p>
    <w:p>
      <w:r>
        <w:t xml:space="preserve">epävarma päätöksestään</w:t>
      </w:r>
    </w:p>
    <w:p>
      <w:r>
        <w:rPr>
          <w:b/>
        </w:rPr>
        <w:t xml:space="preserve">Tulos</w:t>
      </w:r>
    </w:p>
    <w:p>
      <w:r>
        <w:t xml:space="preserve">armollinen</w:t>
      </w:r>
    </w:p>
    <w:p>
      <w:r>
        <w:rPr>
          <w:b/>
        </w:rPr>
        <w:t xml:space="preserve">Tulos</w:t>
      </w:r>
    </w:p>
    <w:p>
      <w:r>
        <w:t xml:space="preserve">hyvä hänen päätöksestään</w:t>
      </w:r>
    </w:p>
    <w:p>
      <w:r>
        <w:rPr>
          <w:b/>
        </w:rPr>
        <w:t xml:space="preserve">Tulos</w:t>
      </w:r>
    </w:p>
    <w:p>
      <w:r>
        <w:t xml:space="preserve">hieman pettynyt opiskelijaansa</w:t>
      </w:r>
    </w:p>
    <w:p>
      <w:r>
        <w:rPr>
          <w:b/>
        </w:rPr>
        <w:t xml:space="preserve">Esimerkki 3.5297</w:t>
      </w:r>
    </w:p>
    <w:p>
      <w:r>
        <w:t xml:space="preserve">Konteksti: Raynard unohti opiskella suurta tenttiä varten. Hän reputti kokeen. Hän aneli opettajaltaan mahdollisuutta uusia koe.  Lause: Opettaja antoi Raynardille luvan uusia koe.  Hahmo: Raynard</w:t>
      </w:r>
    </w:p>
    <w:p>
      <w:r>
        <w:rPr>
          <w:b/>
        </w:rPr>
        <w:t xml:space="preserve">Tulos</w:t>
      </w:r>
    </w:p>
    <w:p>
      <w:r>
        <w:t xml:space="preserve">releaved</w:t>
      </w:r>
    </w:p>
    <w:p>
      <w:r>
        <w:rPr>
          <w:b/>
        </w:rPr>
        <w:t xml:space="preserve">Tulos</w:t>
      </w:r>
    </w:p>
    <w:p>
      <w:r>
        <w:t xml:space="preserve">kiitollinen</w:t>
      </w:r>
    </w:p>
    <w:p>
      <w:r>
        <w:rPr>
          <w:b/>
        </w:rPr>
        <w:t xml:space="preserve">Tulos</w:t>
      </w:r>
    </w:p>
    <w:p>
      <w:r>
        <w:t xml:space="preserve">onnellinen</w:t>
      </w:r>
    </w:p>
    <w:p>
      <w:r>
        <w:rPr>
          <w:b/>
        </w:rPr>
        <w:t xml:space="preserve">Tulos</w:t>
      </w:r>
    </w:p>
    <w:p>
      <w:r>
        <w:t xml:space="preserve">tyytyväinen</w:t>
      </w:r>
    </w:p>
    <w:p>
      <w:r>
        <w:rPr>
          <w:b/>
        </w:rPr>
        <w:t xml:space="preserve">Esimerkki 3.5298</w:t>
      </w:r>
    </w:p>
    <w:p>
      <w:r>
        <w:t xml:space="preserve">Konteksti: Raynard unohti opiskella suurta tenttiä varten. Hän reputti kokeen. Hän aneli opettajaltaan mahdollisuutta uusia koe. Opettaja antoi Raynardille luvan uusia koe.  Lause: Raynard sai uusintakokeesta kiitettävän arvosanan.  Hahmo: Hänen opettajansa</w:t>
      </w:r>
    </w:p>
    <w:p>
      <w:r>
        <w:rPr>
          <w:b/>
        </w:rPr>
        <w:t xml:space="preserve">Tulos</w:t>
      </w:r>
    </w:p>
    <w:p>
      <w:r>
        <w:t xml:space="preserve">ylpeä</w:t>
      </w:r>
    </w:p>
    <w:p>
      <w:r>
        <w:rPr>
          <w:b/>
        </w:rPr>
        <w:t xml:space="preserve">Tulos</w:t>
      </w:r>
    </w:p>
    <w:p>
      <w:r>
        <w:t xml:space="preserve">onnellinen</w:t>
      </w:r>
    </w:p>
    <w:p>
      <w:r>
        <w:rPr>
          <w:b/>
        </w:rPr>
        <w:t xml:space="preserve">Esimerkki 3.5299</w:t>
      </w:r>
    </w:p>
    <w:p>
      <w:r>
        <w:t xml:space="preserve">Konteksti: Raynard unohti opiskella suurta tenttiä varten. Hän reputti kokeen. Hän aneli opettajaltaan mahdollisuutta uusia koe. Opettaja antoi Raynardille luvan uusia koe.  Lause: Raynard sai uusintakokeesta kiitettävän arvosanan.  Hahmo: Raynard</w:t>
      </w:r>
    </w:p>
    <w:p>
      <w:r>
        <w:rPr>
          <w:b/>
        </w:rPr>
        <w:t xml:space="preserve">Tulos</w:t>
      </w:r>
    </w:p>
    <w:p>
      <w:r>
        <w:t xml:space="preserve">helpottunut</w:t>
      </w:r>
    </w:p>
    <w:p>
      <w:r>
        <w:rPr>
          <w:b/>
        </w:rPr>
        <w:t xml:space="preserve">Tulos</w:t>
      </w:r>
    </w:p>
    <w:p>
      <w:r>
        <w:t xml:space="preserve">pätevä</w:t>
      </w:r>
    </w:p>
    <w:p>
      <w:r>
        <w:rPr>
          <w:b/>
        </w:rPr>
        <w:t xml:space="preserve">Tulos</w:t>
      </w:r>
    </w:p>
    <w:p>
      <w:r>
        <w:t xml:space="preserve">itsevarma</w:t>
      </w:r>
    </w:p>
    <w:p>
      <w:r>
        <w:rPr>
          <w:b/>
        </w:rPr>
        <w:t xml:space="preserve">Tulos</w:t>
      </w:r>
    </w:p>
    <w:p>
      <w:r>
        <w:t xml:space="preserve">elated</w:t>
      </w:r>
    </w:p>
    <w:p>
      <w:r>
        <w:rPr>
          <w:b/>
        </w:rPr>
        <w:t xml:space="preserve">Esimerkki 3.5300</w:t>
      </w:r>
    </w:p>
    <w:p>
      <w:r>
        <w:t xml:space="preserve">Konteksti: Lause: Ei ole: Nickillä oli useita laatikoita asiakirjoja tuhottavana.  Hahmo: Nick</w:t>
      </w:r>
    </w:p>
    <w:p>
      <w:r>
        <w:rPr>
          <w:b/>
        </w:rPr>
        <w:t xml:space="preserve">Tulos</w:t>
      </w:r>
    </w:p>
    <w:p>
      <w:r>
        <w:t xml:space="preserve">huolestunut</w:t>
      </w:r>
    </w:p>
    <w:p>
      <w:r>
        <w:rPr>
          <w:b/>
        </w:rPr>
        <w:t xml:space="preserve">Esimerkki 3.5301</w:t>
      </w:r>
    </w:p>
    <w:p>
      <w:r>
        <w:t xml:space="preserve">Konteksti: Nickillä oli useita laatikoita asiakirjoja tuhottavana.  Lause: Hän kokeili silppuria, mutta se jumiutui.  Hahmo: Nick</w:t>
      </w:r>
    </w:p>
    <w:p>
      <w:r>
        <w:rPr>
          <w:b/>
        </w:rPr>
        <w:t xml:space="preserve">Tulos</w:t>
      </w:r>
    </w:p>
    <w:p>
      <w:r>
        <w:t xml:space="preserve">turhautunut</w:t>
      </w:r>
    </w:p>
    <w:p>
      <w:r>
        <w:rPr>
          <w:b/>
        </w:rPr>
        <w:t xml:space="preserve">Tulos</w:t>
      </w:r>
    </w:p>
    <w:p>
      <w:r>
        <w:t xml:space="preserve">turhautunut laitteisiin</w:t>
      </w:r>
    </w:p>
    <w:p>
      <w:r>
        <w:rPr>
          <w:b/>
        </w:rPr>
        <w:t xml:space="preserve">Esimerkki 3.5302</w:t>
      </w:r>
    </w:p>
    <w:p>
      <w:r>
        <w:t xml:space="preserve">Konteksti: Nickillä oli useita laatikoita asiakirjoja tuhottavana. Hän kokeili silppuria, mutta se juuttui.  Lause: Nick teki ainoan toisen asian, jonka hän pystyi tekemään.  Hahmo: Nick</w:t>
      </w:r>
    </w:p>
    <w:p>
      <w:r>
        <w:rPr>
          <w:b/>
        </w:rPr>
        <w:t xml:space="preserve">Tulos</w:t>
      </w:r>
    </w:p>
    <w:p>
      <w:r>
        <w:t xml:space="preserve">määritetty</w:t>
      </w:r>
    </w:p>
    <w:p>
      <w:r>
        <w:rPr>
          <w:b/>
        </w:rPr>
        <w:t xml:space="preserve">Tulos</w:t>
      </w:r>
    </w:p>
    <w:p>
      <w:r>
        <w:t xml:space="preserve">huolestunut</w:t>
      </w:r>
    </w:p>
    <w:p>
      <w:r>
        <w:rPr>
          <w:b/>
        </w:rPr>
        <w:t xml:space="preserve">Tulos</w:t>
      </w:r>
    </w:p>
    <w:p>
      <w:r>
        <w:t xml:space="preserve">raivostunut</w:t>
      </w:r>
    </w:p>
    <w:p>
      <w:r>
        <w:rPr>
          <w:b/>
        </w:rPr>
        <w:t xml:space="preserve">Esimerkki 3.5303</w:t>
      </w:r>
    </w:p>
    <w:p>
      <w:r>
        <w:t xml:space="preserve">Konteksti: Nickillä oli useita laatikoita asiakirjoja tuhottavana. Hän kokeili silppuria, mutta se juuttui. Nick teki ainoan mahdollisen keinon.  Lause: Hän heitti asiakirjat takapihan nuotiopaikkaan.  Hahmo: Nick</w:t>
      </w:r>
    </w:p>
    <w:p>
      <w:r>
        <w:rPr>
          <w:b/>
        </w:rPr>
        <w:t xml:space="preserve">Tulos</w:t>
      </w:r>
    </w:p>
    <w:p>
      <w:r>
        <w:t xml:space="preserve">saavutettu</w:t>
      </w:r>
    </w:p>
    <w:p>
      <w:r>
        <w:rPr>
          <w:b/>
        </w:rPr>
        <w:t xml:space="preserve">Esimerkki 3.5304</w:t>
      </w:r>
    </w:p>
    <w:p>
      <w:r>
        <w:t xml:space="preserve">Konteksti: Nickillä oli useita laatikoita asiakirjoja tuhottavana. Hän kokeili silppuria, mutta se juuttui. Nick teki ainoan mahdollisen keinon. Hän heitti asiakirjat takapihan nuotiopaikkaan.  Lause: Nick sytytti ne tuleen.  Hahmo: Nick</w:t>
      </w:r>
    </w:p>
    <w:p>
      <w:r>
        <w:rPr>
          <w:b/>
        </w:rPr>
        <w:t xml:space="preserve">Tulos</w:t>
      </w:r>
    </w:p>
    <w:p>
      <w:r>
        <w:t xml:space="preserve">sisältö</w:t>
      </w:r>
    </w:p>
    <w:p>
      <w:r>
        <w:rPr>
          <w:b/>
        </w:rPr>
        <w:t xml:space="preserve">Tulos</w:t>
      </w:r>
    </w:p>
    <w:p>
      <w:r>
        <w:t xml:space="preserve">tyytyväinen</w:t>
      </w:r>
    </w:p>
    <w:p>
      <w:r>
        <w:rPr>
          <w:b/>
        </w:rPr>
        <w:t xml:space="preserve">Tulos</w:t>
      </w:r>
    </w:p>
    <w:p>
      <w:r>
        <w:t xml:space="preserve">tuottava</w:t>
      </w:r>
    </w:p>
    <w:p>
      <w:r>
        <w:rPr>
          <w:b/>
        </w:rPr>
        <w:t xml:space="preserve">Esimerkki 3.5305</w:t>
      </w:r>
    </w:p>
    <w:p>
      <w:r>
        <w:t xml:space="preserve">Konteksti: Lause: Ei ole: Joosualla ei ollut varaa oppikirjoihin.  Hahmo: Joshua</w:t>
      </w:r>
    </w:p>
    <w:p>
      <w:r>
        <w:rPr>
          <w:b/>
        </w:rPr>
        <w:t xml:space="preserve">Tulos</w:t>
      </w:r>
    </w:p>
    <w:p>
      <w:r>
        <w:t xml:space="preserve">lannistunut</w:t>
      </w:r>
    </w:p>
    <w:p>
      <w:r>
        <w:rPr>
          <w:b/>
        </w:rPr>
        <w:t xml:space="preserve">Tulos</w:t>
      </w:r>
    </w:p>
    <w:p>
      <w:r>
        <w:t xml:space="preserve">surullinen</w:t>
      </w:r>
    </w:p>
    <w:p>
      <w:r>
        <w:rPr>
          <w:b/>
        </w:rPr>
        <w:t xml:space="preserve">Tulos</w:t>
      </w:r>
    </w:p>
    <w:p>
      <w:r>
        <w:t xml:space="preserve">hämmentynyt</w:t>
      </w:r>
    </w:p>
    <w:p>
      <w:r>
        <w:rPr>
          <w:b/>
        </w:rPr>
        <w:t xml:space="preserve">Esimerkki 3.5306</w:t>
      </w:r>
    </w:p>
    <w:p>
      <w:r>
        <w:t xml:space="preserve">Konteksti: Joshualla ei ollut varaa oppikirjoihin.  Lause: Hänen yliopisto-oppikirjansa olisivat maksaneet yli 500 dollaria.  Hahmo: Joshua</w:t>
      </w:r>
    </w:p>
    <w:p>
      <w:r>
        <w:rPr>
          <w:b/>
        </w:rPr>
        <w:t xml:space="preserve">Tulos</w:t>
      </w:r>
    </w:p>
    <w:p>
      <w:r>
        <w:t xml:space="preserve">järkyttynyt</w:t>
      </w:r>
    </w:p>
    <w:p>
      <w:r>
        <w:rPr>
          <w:b/>
        </w:rPr>
        <w:t xml:space="preserve">Tulos</w:t>
      </w:r>
    </w:p>
    <w:p>
      <w:r>
        <w:t xml:space="preserve">hyvin surullista</w:t>
      </w:r>
    </w:p>
    <w:p>
      <w:r>
        <w:rPr>
          <w:b/>
        </w:rPr>
        <w:t xml:space="preserve">Tulos</w:t>
      </w:r>
    </w:p>
    <w:p>
      <w:r>
        <w:t xml:space="preserve">rikkoi</w:t>
      </w:r>
    </w:p>
    <w:p>
      <w:r>
        <w:rPr>
          <w:b/>
        </w:rPr>
        <w:t xml:space="preserve">Esimerkki 3.5307</w:t>
      </w:r>
    </w:p>
    <w:p>
      <w:r>
        <w:t xml:space="preserve">Konteksti: Joshualla ei ollut varaa oppikirjoihin. Hänen yliopistokirjansa olisivat maksaneet yli 500 dollaria.  Lause: Hän tiesi, että samanlainen summa olisi odotettavissa tulevina vuosineljänneksinä.  Hahmo: Joshoren ei ollut vielä valmis siihen, että hänellä olisi vielä yksi asia: Joshua</w:t>
      </w:r>
    </w:p>
    <w:p>
      <w:r>
        <w:rPr>
          <w:b/>
        </w:rPr>
        <w:t xml:space="preserve">Tulos</w:t>
      </w:r>
    </w:p>
    <w:p>
      <w:r>
        <w:t xml:space="preserve">turhautunut</w:t>
      </w:r>
    </w:p>
    <w:p>
      <w:r>
        <w:rPr>
          <w:b/>
        </w:rPr>
        <w:t xml:space="preserve">Tulos</w:t>
      </w:r>
    </w:p>
    <w:p>
      <w:r>
        <w:t xml:space="preserve">riittämätön</w:t>
      </w:r>
    </w:p>
    <w:p>
      <w:r>
        <w:rPr>
          <w:b/>
        </w:rPr>
        <w:t xml:space="preserve">Tulos</w:t>
      </w:r>
    </w:p>
    <w:p>
      <w:r>
        <w:t xml:space="preserve">hermostunut.</w:t>
      </w:r>
    </w:p>
    <w:p>
      <w:r>
        <w:rPr>
          <w:b/>
        </w:rPr>
        <w:t xml:space="preserve">Tulos</w:t>
      </w:r>
    </w:p>
    <w:p>
      <w:r>
        <w:t xml:space="preserve">köyhtynyt</w:t>
      </w:r>
    </w:p>
    <w:p>
      <w:r>
        <w:rPr>
          <w:b/>
        </w:rPr>
        <w:t xml:space="preserve">Esimerkki 3.5308</w:t>
      </w:r>
    </w:p>
    <w:p>
      <w:r>
        <w:t xml:space="preserve">Konteksti: Joshualla ei ollut varaa oppikirjoihin. Hänen yliopistokirjansa olisivat maksaneet yli 500 dollaria. Hän tiesi, että samanlainen summa olisi odotettavissa tulevina vuosineljänneksinä.  Lause: Joshuan oli päätettävä varastamisen ja pääaineen vaihtamisen välillä.  Hahmo: Joshua</w:t>
      </w:r>
    </w:p>
    <w:p>
      <w:r>
        <w:rPr>
          <w:b/>
        </w:rPr>
        <w:t xml:space="preserve">Tulos</w:t>
      </w:r>
    </w:p>
    <w:p>
      <w:r>
        <w:t xml:space="preserve">nimeltään</w:t>
      </w:r>
    </w:p>
    <w:p>
      <w:r>
        <w:rPr>
          <w:b/>
        </w:rPr>
        <w:t xml:space="preserve">Tulos</w:t>
      </w:r>
    </w:p>
    <w:p>
      <w:r>
        <w:t xml:space="preserve">hermostunut</w:t>
      </w:r>
    </w:p>
    <w:p>
      <w:r>
        <w:rPr>
          <w:b/>
        </w:rPr>
        <w:t xml:space="preserve">Esimerkki 3.5309</w:t>
      </w:r>
    </w:p>
    <w:p>
      <w:r>
        <w:t xml:space="preserve">Konteksti: Joshualla ei ollut varaa oppikirjoihin. Hänen yliopistokirjansa olisivat maksaneet yli 500 dollaria. Hän tiesi, että samanlainen summa olisi odotettavissa tulevina vuosineljänneksinä. Joshuan oli päätettävä varastamisen ja pääaineen vaihtamisen välillä.  Lause: Joshua teki valinnan, joka tuntui oikealta ja oikeudenmukaiselta.  Hahmo: Joshua</w:t>
      </w:r>
    </w:p>
    <w:p>
      <w:r>
        <w:rPr>
          <w:b/>
        </w:rPr>
        <w:t xml:space="preserve">Tulos</w:t>
      </w:r>
    </w:p>
    <w:p>
      <w:r>
        <w:t xml:space="preserve">hyvä</w:t>
      </w:r>
    </w:p>
    <w:p>
      <w:r>
        <w:rPr>
          <w:b/>
        </w:rPr>
        <w:t xml:space="preserve">Tulos</w:t>
      </w:r>
    </w:p>
    <w:p>
      <w:r>
        <w:t xml:space="preserve">epäröivä</w:t>
      </w:r>
    </w:p>
    <w:p>
      <w:r>
        <w:rPr>
          <w:b/>
        </w:rPr>
        <w:t xml:space="preserve">Esimerkki 3.5310</w:t>
      </w:r>
    </w:p>
    <w:p>
      <w:r>
        <w:t xml:space="preserve">Konteksti: Lause: Ei ole: Tomin poika halusi nähdä oikean autokilpailun.  Hahmo: Tomin poika</w:t>
      </w:r>
    </w:p>
    <w:p>
      <w:r>
        <w:rPr>
          <w:b/>
        </w:rPr>
        <w:t xml:space="preserve">Tulos</w:t>
      </w:r>
    </w:p>
    <w:p>
      <w:r>
        <w:t xml:space="preserve">kiinnostunut</w:t>
      </w:r>
    </w:p>
    <w:p>
      <w:r>
        <w:rPr>
          <w:b/>
        </w:rPr>
        <w:t xml:space="preserve">Tulos</w:t>
      </w:r>
    </w:p>
    <w:p>
      <w:r>
        <w:t xml:space="preserve">kiinnostunut</w:t>
      </w:r>
    </w:p>
    <w:p>
      <w:r>
        <w:rPr>
          <w:b/>
        </w:rPr>
        <w:t xml:space="preserve">Tulos</w:t>
      </w:r>
    </w:p>
    <w:p>
      <w:r>
        <w:t xml:space="preserve">toiveikas</w:t>
      </w:r>
    </w:p>
    <w:p>
      <w:r>
        <w:rPr>
          <w:b/>
        </w:rPr>
        <w:t xml:space="preserve">Esimerkki 3.5311</w:t>
      </w:r>
    </w:p>
    <w:p>
      <w:r>
        <w:t xml:space="preserve">Konteksti: Lause: Ei ole: Tomin poika halusi nähdä oikean autokilpailun.  Hahmo: Tom</w:t>
      </w:r>
    </w:p>
    <w:p>
      <w:r>
        <w:rPr>
          <w:b/>
        </w:rPr>
        <w:t xml:space="preserve">Tulos</w:t>
      </w:r>
    </w:p>
    <w:p>
      <w:r>
        <w:t xml:space="preserve">Ei ole</w:t>
      </w:r>
    </w:p>
    <w:p>
      <w:r>
        <w:rPr>
          <w:b/>
        </w:rPr>
        <w:t xml:space="preserve">Esimerkki 3.5312</w:t>
      </w:r>
    </w:p>
    <w:p>
      <w:r>
        <w:t xml:space="preserve">Konteksti: Tomin poika halusi nähdä oikean autokilpailun.  Lause: Niinpä Tom ja hänen poikansa menivät kuuluisalle kilparadalle katsomaan sellaista.  Hahmo: Tomin poika</w:t>
      </w:r>
    </w:p>
    <w:p>
      <w:r>
        <w:rPr>
          <w:b/>
        </w:rPr>
        <w:t xml:space="preserve">Tulos</w:t>
      </w:r>
    </w:p>
    <w:p>
      <w:r>
        <w:t xml:space="preserve">onnellinen</w:t>
      </w:r>
    </w:p>
    <w:p>
      <w:r>
        <w:rPr>
          <w:b/>
        </w:rPr>
        <w:t xml:space="preserve">Tulos</w:t>
      </w:r>
    </w:p>
    <w:p>
      <w:r>
        <w:t xml:space="preserve">liian innoissaan</w:t>
      </w:r>
    </w:p>
    <w:p>
      <w:r>
        <w:rPr>
          <w:b/>
        </w:rPr>
        <w:t xml:space="preserve">Esimerkki 3.5313</w:t>
      </w:r>
    </w:p>
    <w:p>
      <w:r>
        <w:t xml:space="preserve">Konteksti: Tomin poika halusi nähdä oikean autokilpailun.  Lause: Niinpä Tom ja hänen poikansa menivät kuuluisalle kilparadalle katsomaan sellaista.  Hahmo: Tom</w:t>
      </w:r>
    </w:p>
    <w:p>
      <w:r>
        <w:rPr>
          <w:b/>
        </w:rPr>
        <w:t xml:space="preserve">Tulos</w:t>
      </w:r>
    </w:p>
    <w:p>
      <w:r>
        <w:t xml:space="preserve">innokas</w:t>
      </w:r>
    </w:p>
    <w:p>
      <w:r>
        <w:rPr>
          <w:b/>
        </w:rPr>
        <w:t xml:space="preserve">Tulos</w:t>
      </w:r>
    </w:p>
    <w:p>
      <w:r>
        <w:t xml:space="preserve">onnellinen</w:t>
      </w:r>
    </w:p>
    <w:p>
      <w:r>
        <w:rPr>
          <w:b/>
        </w:rPr>
        <w:t xml:space="preserve">Tulos</w:t>
      </w:r>
    </w:p>
    <w:p>
      <w:r>
        <w:t xml:space="preserve">toive toteutuu</w:t>
      </w:r>
    </w:p>
    <w:p>
      <w:r>
        <w:rPr>
          <w:b/>
        </w:rPr>
        <w:t xml:space="preserve">Tulos</w:t>
      </w:r>
    </w:p>
    <w:p>
      <w:r>
        <w:t xml:space="preserve">innoissaan</w:t>
      </w:r>
    </w:p>
    <w:p>
      <w:r>
        <w:rPr>
          <w:b/>
        </w:rPr>
        <w:t xml:space="preserve">Esimerkki 3.5314</w:t>
      </w:r>
    </w:p>
    <w:p>
      <w:r>
        <w:t xml:space="preserve">Konteksti: Tomin poika halusi nähdä oikean autokilpailun. Niinpä Tom ja hänen poikansa menivät kuuluisalle kilparadalle katsomaan sellaista.  Lause: Se oli 200 kierroksen kilpailu.  Hahmo: Tomin poika</w:t>
      </w:r>
    </w:p>
    <w:p>
      <w:r>
        <w:rPr>
          <w:b/>
        </w:rPr>
        <w:t xml:space="preserve">Tulos</w:t>
      </w:r>
    </w:p>
    <w:p>
      <w:r>
        <w:t xml:space="preserve">uupunut</w:t>
      </w:r>
    </w:p>
    <w:p>
      <w:r>
        <w:rPr>
          <w:b/>
        </w:rPr>
        <w:t xml:space="preserve">Tulos</w:t>
      </w:r>
    </w:p>
    <w:p>
      <w:r>
        <w:t xml:space="preserve">kiitollinen</w:t>
      </w:r>
    </w:p>
    <w:p>
      <w:r>
        <w:rPr>
          <w:b/>
        </w:rPr>
        <w:t xml:space="preserve">Esimerkki 3.5315</w:t>
      </w:r>
    </w:p>
    <w:p>
      <w:r>
        <w:t xml:space="preserve">Konteksti: Tomin poika halusi nähdä oikean autokilpailun. Niinpä Tom ja hänen poikansa menivät kuuluisalle kilparadalle katsomaan sellaista.  Lause: Se oli 200 kierroksen kilpailu.  Hahmo: Tom</w:t>
      </w:r>
    </w:p>
    <w:p>
      <w:r>
        <w:rPr>
          <w:b/>
        </w:rPr>
        <w:t xml:space="preserve">Tulos</w:t>
      </w:r>
    </w:p>
    <w:p>
      <w:r>
        <w:t xml:space="preserve">innoissaan</w:t>
      </w:r>
    </w:p>
    <w:p>
      <w:r>
        <w:rPr>
          <w:b/>
        </w:rPr>
        <w:t xml:space="preserve">Tulos</w:t>
      </w:r>
    </w:p>
    <w:p>
      <w:r>
        <w:t xml:space="preserve">uupunut</w:t>
      </w:r>
    </w:p>
    <w:p>
      <w:r>
        <w:rPr>
          <w:b/>
        </w:rPr>
        <w:t xml:space="preserve">Tulos</w:t>
      </w:r>
    </w:p>
    <w:p>
      <w:r>
        <w:t xml:space="preserve">väsynyt</w:t>
      </w:r>
    </w:p>
    <w:p>
      <w:r>
        <w:rPr>
          <w:b/>
        </w:rPr>
        <w:t xml:space="preserve">Esimerkki 3.5316</w:t>
      </w:r>
    </w:p>
    <w:p>
      <w:r>
        <w:t xml:space="preserve">Konteksti: Tomin poika halusi nähdä oikean autokilpailun. Niinpä Tom ja hänen poikansa menivät kuuluisalle kilparadalle katsomaan sellaista. Kyseessä oli 200 kierroksen kilpailu.  Lause: Tomin poika kyllästyi nopeasti.  Hahmo: Tomin poika</w:t>
      </w:r>
    </w:p>
    <w:p>
      <w:r>
        <w:rPr>
          <w:b/>
        </w:rPr>
        <w:t xml:space="preserve">Tulos</w:t>
      </w:r>
    </w:p>
    <w:p>
      <w:r>
        <w:t xml:space="preserve">ärsyyntynyt</w:t>
      </w:r>
    </w:p>
    <w:p>
      <w:r>
        <w:rPr>
          <w:b/>
        </w:rPr>
        <w:t xml:space="preserve">Tulos</w:t>
      </w:r>
    </w:p>
    <w:p>
      <w:r>
        <w:t xml:space="preserve">hössöttävä</w:t>
      </w:r>
    </w:p>
    <w:p>
      <w:r>
        <w:rPr>
          <w:b/>
        </w:rPr>
        <w:t xml:space="preserve">Esimerkki 3.5317</w:t>
      </w:r>
    </w:p>
    <w:p>
      <w:r>
        <w:t xml:space="preserve">Konteksti: Tomin poika halusi nähdä oikean autokilpailun. Niinpä Tom ja hänen poikansa menivät kuuluisalle kilparadalle katsomaan sellaista. Kyseessä oli 200 kierroksen kilpailu.  Lause: Tomin poika kyllästyi nopeasti.  Hahmo: Tom</w:t>
      </w:r>
    </w:p>
    <w:p>
      <w:r>
        <w:rPr>
          <w:b/>
        </w:rPr>
        <w:t xml:space="preserve">Tulos</w:t>
      </w:r>
    </w:p>
    <w:p>
      <w:r>
        <w:t xml:space="preserve">pettynyt</w:t>
      </w:r>
    </w:p>
    <w:p>
      <w:r>
        <w:rPr>
          <w:b/>
        </w:rPr>
        <w:t xml:space="preserve">Esimerkki 3.5318</w:t>
      </w:r>
    </w:p>
    <w:p>
      <w:r>
        <w:t xml:space="preserve">Konteksti: Tomin poika halusi nähdä oikean autokilpailun. Niinpä Tom ja hänen poikansa menivät kuuluisalle kilparadalle katsomaan sellaista. Kyseessä oli 200 kierroksen kilpailu. Tomin poika kyllästyi nopeasti.  Lause: Häntä nolotti, että hän halusi katsoa kisaa.  Hahmo: Tomin poika</w:t>
      </w:r>
    </w:p>
    <w:p>
      <w:r>
        <w:rPr>
          <w:b/>
        </w:rPr>
        <w:t xml:space="preserve">Tulos</w:t>
      </w:r>
    </w:p>
    <w:p>
      <w:r>
        <w:t xml:space="preserve">hämmentynyt</w:t>
      </w:r>
    </w:p>
    <w:p>
      <w:r>
        <w:rPr>
          <w:b/>
        </w:rPr>
        <w:t xml:space="preserve">Tulos</w:t>
      </w:r>
    </w:p>
    <w:p>
      <w:r>
        <w:t xml:space="preserve">ärsyyntynyt</w:t>
      </w:r>
    </w:p>
    <w:p>
      <w:r>
        <w:rPr>
          <w:b/>
        </w:rPr>
        <w:t xml:space="preserve">Esimerkki 3.5319</w:t>
      </w:r>
    </w:p>
    <w:p>
      <w:r>
        <w:t xml:space="preserve">Konteksti: Tomin poika halusi nähdä oikean autokilpailun. Niinpä Tom ja hänen poikansa menivät kuuluisalle kilparadalle katsomaan sellaista. Kyseessä oli 200 kierroksen kilpailu. Tomin poika kyllästyi nopeasti.  Lause: Häntä nolotti, että hän halusi katsoa kisaa.  Hahmo: Tom</w:t>
      </w:r>
    </w:p>
    <w:p>
      <w:r>
        <w:rPr>
          <w:b/>
        </w:rPr>
        <w:t xml:space="preserve">Tulos</w:t>
      </w:r>
    </w:p>
    <w:p>
      <w:r>
        <w:t xml:space="preserve">järkyttynyt</w:t>
      </w:r>
    </w:p>
    <w:p>
      <w:r>
        <w:rPr>
          <w:b/>
        </w:rPr>
        <w:t xml:space="preserve">Tulos</w:t>
      </w:r>
    </w:p>
    <w:p>
      <w:r>
        <w:t xml:space="preserve">hassu</w:t>
      </w:r>
    </w:p>
    <w:p>
      <w:r>
        <w:rPr>
          <w:b/>
        </w:rPr>
        <w:t xml:space="preserve">Esimerkki 3.5320</w:t>
      </w:r>
    </w:p>
    <w:p>
      <w:r>
        <w:t xml:space="preserve">Konteksti: Lause: Ei ole: Carrie inhosi ajatusta verilaboratorioon menemisestä.  Hahmo: Carrie</w:t>
      </w:r>
    </w:p>
    <w:p>
      <w:r>
        <w:rPr>
          <w:b/>
        </w:rPr>
        <w:t xml:space="preserve">Tulos</w:t>
      </w:r>
    </w:p>
    <w:p>
      <w:r>
        <w:t xml:space="preserve">hermostunut</w:t>
      </w:r>
    </w:p>
    <w:p>
      <w:r>
        <w:rPr>
          <w:b/>
        </w:rPr>
        <w:t xml:space="preserve">Tulos</w:t>
      </w:r>
    </w:p>
    <w:p>
      <w:r>
        <w:t xml:space="preserve">ahdistunut</w:t>
      </w:r>
    </w:p>
    <w:p>
      <w:r>
        <w:rPr>
          <w:b/>
        </w:rPr>
        <w:t xml:space="preserve">Esimerkki 3.5321</w:t>
      </w:r>
    </w:p>
    <w:p>
      <w:r>
        <w:t xml:space="preserve">Konteksti: Lause: Ei ole: Carrie inhosi ajatusta verilaboratorioon menemisestä.  Hahmo: Carrie: Lääkärit</w:t>
      </w:r>
    </w:p>
    <w:p>
      <w:r>
        <w:rPr>
          <w:b/>
        </w:rPr>
        <w:t xml:space="preserve">Tulos</w:t>
      </w:r>
    </w:p>
    <w:p>
      <w:r>
        <w:t xml:space="preserve">Ei ole</w:t>
      </w:r>
    </w:p>
    <w:p>
      <w:r>
        <w:rPr>
          <w:b/>
        </w:rPr>
        <w:t xml:space="preserve">Esimerkki 3.5322</w:t>
      </w:r>
    </w:p>
    <w:p>
      <w:r>
        <w:t xml:space="preserve">Konteksti: Carrie inhosi ajatusta verilaboratorioon menemisestä.  Lause: Hän tiesi kuitenkin, että hänen oli otettava verta.  Hahmo: Carrie</w:t>
      </w:r>
    </w:p>
    <w:p>
      <w:r>
        <w:rPr>
          <w:b/>
        </w:rPr>
        <w:t xml:space="preserve">Tulos</w:t>
      </w:r>
    </w:p>
    <w:p>
      <w:r>
        <w:t xml:space="preserve">resigne</w:t>
      </w:r>
    </w:p>
    <w:p>
      <w:r>
        <w:rPr>
          <w:b/>
        </w:rPr>
        <w:t xml:space="preserve">Tulos</w:t>
      </w:r>
    </w:p>
    <w:p>
      <w:r>
        <w:t xml:space="preserve">pprehensive</w:t>
      </w:r>
    </w:p>
    <w:p>
      <w:r>
        <w:rPr>
          <w:b/>
        </w:rPr>
        <w:t xml:space="preserve">Tulos</w:t>
      </w:r>
    </w:p>
    <w:p>
      <w:r>
        <w:t xml:space="preserve">ccepting</w:t>
      </w:r>
    </w:p>
    <w:p>
      <w:r>
        <w:rPr>
          <w:b/>
        </w:rPr>
        <w:t xml:space="preserve">Tulos</w:t>
      </w:r>
    </w:p>
    <w:p>
      <w:r>
        <w:t xml:space="preserve">peloissaan</w:t>
      </w:r>
    </w:p>
    <w:p>
      <w:r>
        <w:rPr>
          <w:b/>
        </w:rPr>
        <w:t xml:space="preserve">Tulos</w:t>
      </w:r>
    </w:p>
    <w:p>
      <w:r>
        <w:t xml:space="preserve">nervou</w:t>
      </w:r>
    </w:p>
    <w:p>
      <w:r>
        <w:rPr>
          <w:b/>
        </w:rPr>
        <w:t xml:space="preserve">Esimerkki 3.5323</w:t>
      </w:r>
    </w:p>
    <w:p>
      <w:r>
        <w:t xml:space="preserve">Konteksti: Carrie inhosi ajatusta verilaboratorioon menemisestä.  Lause: Hän tiesi kuitenkin, että hänen oli otettava verta.  Hahmo: Carrie: Lääkärit</w:t>
      </w:r>
    </w:p>
    <w:p>
      <w:r>
        <w:rPr>
          <w:b/>
        </w:rPr>
        <w:t xml:space="preserve">Tulos</w:t>
      </w:r>
    </w:p>
    <w:p>
      <w:r>
        <w:t xml:space="preserve">Ei ole</w:t>
      </w:r>
    </w:p>
    <w:p>
      <w:r>
        <w:rPr>
          <w:b/>
        </w:rPr>
        <w:t xml:space="preserve">Esimerkki 3.5324</w:t>
      </w:r>
    </w:p>
    <w:p>
      <w:r>
        <w:t xml:space="preserve">Konteksti: Carrie inhosi ajatusta verilaboratorioon menemisestä. Mutta hän tiesi, että hänen oli otettava verta.  Lause: Verinäytteen ottaminen kertoisi lääkäreille, kuinka sairas hän oli.  Hahmo: Carrie</w:t>
      </w:r>
    </w:p>
    <w:p>
      <w:r>
        <w:rPr>
          <w:b/>
        </w:rPr>
        <w:t xml:space="preserve">Tulos</w:t>
      </w:r>
    </w:p>
    <w:p>
      <w:r>
        <w:t xml:space="preserve">huolestunut</w:t>
      </w:r>
    </w:p>
    <w:p>
      <w:r>
        <w:rPr>
          <w:b/>
        </w:rPr>
        <w:t xml:space="preserve">Tulos</w:t>
      </w:r>
    </w:p>
    <w:p>
      <w:r>
        <w:t xml:space="preserve">peloissaan</w:t>
      </w:r>
    </w:p>
    <w:p>
      <w:r>
        <w:rPr>
          <w:b/>
        </w:rPr>
        <w:t xml:space="preserve">Tulos</w:t>
      </w:r>
    </w:p>
    <w:p>
      <w:r>
        <w:t xml:space="preserve">ahdistunut</w:t>
      </w:r>
    </w:p>
    <w:p>
      <w:r>
        <w:rPr>
          <w:b/>
        </w:rPr>
        <w:t xml:space="preserve">Esimerkki 3.5325</w:t>
      </w:r>
    </w:p>
    <w:p>
      <w:r>
        <w:t xml:space="preserve">Konteksti: Carrie inhosi ajatusta verilaboratorioon menemisestä. Mutta hän tiesi, että hänen oli otettava verta.  Lause: Verinäytteen ottaminen kertoisi lääkäreille, kuinka sairas hän oli.  Hahmo: Lääkäreille.</w:t>
      </w:r>
    </w:p>
    <w:p>
      <w:r>
        <w:rPr>
          <w:b/>
        </w:rPr>
        <w:t xml:space="preserve">Tulos</w:t>
      </w:r>
    </w:p>
    <w:p>
      <w:r>
        <w:t xml:space="preserve">huolestunut</w:t>
      </w:r>
    </w:p>
    <w:p>
      <w:r>
        <w:rPr>
          <w:b/>
        </w:rPr>
        <w:t xml:space="preserve">Esimerkki 3.5326</w:t>
      </w:r>
    </w:p>
    <w:p>
      <w:r>
        <w:t xml:space="preserve">Konteksti: Carrie inhosi ajatusta verilaboratorioon menemisestä. Mutta hän tiesi, että hänen oli otettava verta. Verinäytteenotto kertoisi lääkäreille, kuinka sairas hän oli.  Lause: Niinpä hän meni heti aamulla verinäytteenottoon.  Hahmo: Carrie</w:t>
      </w:r>
    </w:p>
    <w:p>
      <w:r>
        <w:rPr>
          <w:b/>
        </w:rPr>
        <w:t xml:space="preserve">Tulos</w:t>
      </w:r>
    </w:p>
    <w:p>
      <w:r>
        <w:t xml:space="preserve">huolestuttava</w:t>
      </w:r>
    </w:p>
    <w:p>
      <w:r>
        <w:rPr>
          <w:b/>
        </w:rPr>
        <w:t xml:space="preserve">Tulos</w:t>
      </w:r>
    </w:p>
    <w:p>
      <w:r>
        <w:t xml:space="preserve">ahdistunut</w:t>
      </w:r>
    </w:p>
    <w:p>
      <w:r>
        <w:rPr>
          <w:b/>
        </w:rPr>
        <w:t xml:space="preserve">Esimerkki 3.5327</w:t>
      </w:r>
    </w:p>
    <w:p>
      <w:r>
        <w:t xml:space="preserve">Konteksti: Carrie inhosi ajatusta verilaboratorioon menemisestä. Mutta hän tiesi, että hänen oli otettava verta. Verinäytteenotto kertoisi lääkäreille, kuinka sairas hän oli.  Lause: Niinpä hän meni heti aamulla verinäytteenottoon.  Hahmo: Lääkärit</w:t>
      </w:r>
    </w:p>
    <w:p>
      <w:r>
        <w:rPr>
          <w:b/>
        </w:rPr>
        <w:t xml:space="preserve">Tulos</w:t>
      </w:r>
    </w:p>
    <w:p>
      <w:r>
        <w:t xml:space="preserve">Ei ole</w:t>
      </w:r>
    </w:p>
    <w:p>
      <w:r>
        <w:rPr>
          <w:b/>
        </w:rPr>
        <w:t xml:space="preserve">Esimerkki 3.5328</w:t>
      </w:r>
    </w:p>
    <w:p>
      <w:r>
        <w:t xml:space="preserve">Konteksti: Carrie inhosi ajatusta verilaboratorioon menemisestä. Mutta hän tiesi, että hänen oli otettava verta. Verinäytteenotto kertoisi lääkäreille, kuinka sairas hän oli. Niinpä hän meni heti aamulla verinäytteenottoon.  Lause: Kun se oli tehty, se ei ollut edes niin paha, ja hän selvisi siitä.  Hahmo: Carrie</w:t>
      </w:r>
    </w:p>
    <w:p>
      <w:r>
        <w:rPr>
          <w:b/>
        </w:rPr>
        <w:t xml:space="preserve">Tulos</w:t>
      </w:r>
    </w:p>
    <w:p>
      <w:r>
        <w:t xml:space="preserve">Ei ole</w:t>
      </w:r>
    </w:p>
    <w:p>
      <w:r>
        <w:rPr>
          <w:b/>
        </w:rPr>
        <w:t xml:space="preserve">Esimerkki 3.5329</w:t>
      </w:r>
    </w:p>
    <w:p>
      <w:r>
        <w:t xml:space="preserve">Konteksti: Carrie inhosi ajatusta verilaboratorioon menemisestä. Mutta hän tiesi, että hänen oli otettava verta. Verinäytteenotto kertoisi lääkäreille, kuinka sairas hän oli. Niinpä hän meni heti aamulla verinäytteenottoon.  Lause: Kun se oli tehty, se ei ollut edes niin paha, ja hän selvisi siitä.  Hahmo: Lääkärit</w:t>
      </w:r>
    </w:p>
    <w:p>
      <w:r>
        <w:rPr>
          <w:b/>
        </w:rPr>
        <w:t xml:space="preserve">Tulos</w:t>
      </w:r>
    </w:p>
    <w:p>
      <w:r>
        <w:t xml:space="preserve">Ei ole</w:t>
      </w:r>
    </w:p>
    <w:p>
      <w:r>
        <w:rPr>
          <w:b/>
        </w:rPr>
        <w:t xml:space="preserve">Esimerkki 3.5330</w:t>
      </w:r>
    </w:p>
    <w:p>
      <w:r>
        <w:t xml:space="preserve">Konteksti: Lause: Ei ole: Sanat: Eräänä yönä minulla oli vaikeuksia nukahtaa.  Hahmo: Minä (itse)</w:t>
      </w:r>
    </w:p>
    <w:p>
      <w:r>
        <w:rPr>
          <w:b/>
        </w:rPr>
        <w:t xml:space="preserve">Tulos</w:t>
      </w:r>
    </w:p>
    <w:p>
      <w:r>
        <w:t xml:space="preserve">kuten loput pitäisi tulla helpommin</w:t>
      </w:r>
    </w:p>
    <w:p>
      <w:r>
        <w:rPr>
          <w:b/>
        </w:rPr>
        <w:t xml:space="preserve">Tulos</w:t>
      </w:r>
    </w:p>
    <w:p>
      <w:r>
        <w:t xml:space="preserve">ärsyyntynyt</w:t>
      </w:r>
    </w:p>
    <w:p>
      <w:r>
        <w:rPr>
          <w:b/>
        </w:rPr>
        <w:t xml:space="preserve">Esimerkki 3.5331</w:t>
      </w:r>
    </w:p>
    <w:p>
      <w:r>
        <w:t xml:space="preserve">Konteksti: Minulla oli eräänä iltana vaikeuksia nukahtaa.  Lause: Kääntelin ja pyörin tuntikausia!  Hahmo: Minä (itse)</w:t>
      </w:r>
    </w:p>
    <w:p>
      <w:r>
        <w:rPr>
          <w:b/>
        </w:rPr>
        <w:t xml:space="preserve">Tulos</w:t>
      </w:r>
    </w:p>
    <w:p>
      <w:r>
        <w:t xml:space="preserve">väsynyt</w:t>
      </w:r>
    </w:p>
    <w:p>
      <w:r>
        <w:rPr>
          <w:b/>
        </w:rPr>
        <w:t xml:space="preserve">Tulos</w:t>
      </w:r>
    </w:p>
    <w:p>
      <w:r>
        <w:t xml:space="preserve">kiihtynyt</w:t>
      </w:r>
    </w:p>
    <w:p>
      <w:r>
        <w:rPr>
          <w:b/>
        </w:rPr>
        <w:t xml:space="preserve">Esimerkki 3.5332</w:t>
      </w:r>
    </w:p>
    <w:p>
      <w:r>
        <w:t xml:space="preserve">Konteksti: Minulla oli eräänä iltana vaikeuksia nukahtaa. Pyöriin ja pyörin tuntikausia!  Lause: Lopulta päätin katsoa televisiota.  Hahmo: Minä (itse)</w:t>
      </w:r>
    </w:p>
    <w:p>
      <w:r>
        <w:rPr>
          <w:b/>
        </w:rPr>
        <w:t xml:space="preserve">Tulos</w:t>
      </w:r>
    </w:p>
    <w:p>
      <w:r>
        <w:t xml:space="preserve">sisältö</w:t>
      </w:r>
    </w:p>
    <w:p>
      <w:r>
        <w:rPr>
          <w:b/>
        </w:rPr>
        <w:t xml:space="preserve">Tulos</w:t>
      </w:r>
    </w:p>
    <w:p>
      <w:r>
        <w:t xml:space="preserve">kuten televisio on hyvä tapa viettää aikaa.</w:t>
      </w:r>
    </w:p>
    <w:p>
      <w:r>
        <w:rPr>
          <w:b/>
        </w:rPr>
        <w:t xml:space="preserve">Esimerkki 3.5333</w:t>
      </w:r>
    </w:p>
    <w:p>
      <w:r>
        <w:t xml:space="preserve">Konteksti: Minulla oli eräänä iltana vaikeuksia nukahtaa. Pyöriin ja pyörin tuntikausia! Lopulta päätin katsoa televisiota.  Lause: Suosikkiohjelmani oli käynnissä, ja valvoin aamuun asti nauraen!  Hahmo: Minä (itse)</w:t>
      </w:r>
    </w:p>
    <w:p>
      <w:r>
        <w:rPr>
          <w:b/>
        </w:rPr>
        <w:t xml:space="preserve">Tulos</w:t>
      </w:r>
    </w:p>
    <w:p>
      <w:r>
        <w:t xml:space="preserve">erittäin tyytyväinen valintaan.</w:t>
      </w:r>
    </w:p>
    <w:p>
      <w:r>
        <w:rPr>
          <w:b/>
        </w:rPr>
        <w:t xml:space="preserve">Tulos</w:t>
      </w:r>
    </w:p>
    <w:p>
      <w:r>
        <w:t xml:space="preserve">ilo</w:t>
      </w:r>
    </w:p>
    <w:p>
      <w:r>
        <w:rPr>
          <w:b/>
        </w:rPr>
        <w:t xml:space="preserve">Esimerkki 3.5334</w:t>
      </w:r>
    </w:p>
    <w:p>
      <w:r>
        <w:t xml:space="preserve">Konteksti: Minulla oli eräänä yönä vaikeuksia nukahtaa. Pyöriin ja pyörin tuntikausia! Lopulta päätin katsoa televisiota. Lempisarjani oli ohjelmassa ja valvoin aamuun asti nauraen!  Lause: Se oli ensimmäinen yöuneni sitten teinivuosieni.  Hahmo: Minä (itse)</w:t>
      </w:r>
    </w:p>
    <w:p>
      <w:r>
        <w:rPr>
          <w:b/>
        </w:rPr>
        <w:t xml:space="preserve">Tulos</w:t>
      </w:r>
    </w:p>
    <w:p>
      <w:r>
        <w:t xml:space="preserve">väsynyt</w:t>
      </w:r>
    </w:p>
    <w:p>
      <w:r>
        <w:rPr>
          <w:b/>
        </w:rPr>
        <w:t xml:space="preserve">Tulos</w:t>
      </w:r>
    </w:p>
    <w:p>
      <w:r>
        <w:t xml:space="preserve">huono</w:t>
      </w:r>
    </w:p>
    <w:p>
      <w:r>
        <w:rPr>
          <w:b/>
        </w:rPr>
        <w:t xml:space="preserve">Esimerkki 3.5335</w:t>
      </w:r>
    </w:p>
    <w:p>
      <w:r>
        <w:t xml:space="preserve">Konteksti: Lause: Ei ole: Sanat: Heräsin ja minulla oli kova nälkä.  Hahmo: Minä (itse)</w:t>
      </w:r>
    </w:p>
    <w:p>
      <w:r>
        <w:rPr>
          <w:b/>
        </w:rPr>
        <w:t xml:space="preserve">Tulos</w:t>
      </w:r>
    </w:p>
    <w:p>
      <w:r>
        <w:t xml:space="preserve">Nälkäinen</w:t>
      </w:r>
    </w:p>
    <w:p>
      <w:r>
        <w:rPr>
          <w:b/>
        </w:rPr>
        <w:t xml:space="preserve">Esimerkki 3.5336</w:t>
      </w:r>
    </w:p>
    <w:p>
      <w:r>
        <w:t xml:space="preserve">Konteksti: Heräsin ja minulla oli kova nälkä.  Lause: Menin keittiöön tekemään aamiaista.  Hahmo: Minä (itse)</w:t>
      </w:r>
    </w:p>
    <w:p>
      <w:r>
        <w:rPr>
          <w:b/>
        </w:rPr>
        <w:t xml:space="preserve">Tulos</w:t>
      </w:r>
    </w:p>
    <w:p>
      <w:r>
        <w:t xml:space="preserve">kylläinen</w:t>
      </w:r>
    </w:p>
    <w:p>
      <w:r>
        <w:rPr>
          <w:b/>
        </w:rPr>
        <w:t xml:space="preserve">Esimerkki 3.5337</w:t>
      </w:r>
    </w:p>
    <w:p>
      <w:r>
        <w:t xml:space="preserve">Konteksti: Heräsin ja minulla oli kova nälkä. Menin keittiöön tekemään aamiaista.  Lause: Otin jääkaapista munia ja makkaraa.  Hahmo: Minä (itse)</w:t>
      </w:r>
    </w:p>
    <w:p>
      <w:r>
        <w:rPr>
          <w:b/>
        </w:rPr>
        <w:t xml:space="preserve">Tulos</w:t>
      </w:r>
    </w:p>
    <w:p>
      <w:r>
        <w:t xml:space="preserve">innoissaan</w:t>
      </w:r>
    </w:p>
    <w:p>
      <w:r>
        <w:rPr>
          <w:b/>
        </w:rPr>
        <w:t xml:space="preserve">Tulos</w:t>
      </w:r>
    </w:p>
    <w:p>
      <w:r>
        <w:t xml:space="preserve">nälkäinen</w:t>
      </w:r>
    </w:p>
    <w:p>
      <w:r>
        <w:rPr>
          <w:b/>
        </w:rPr>
        <w:t xml:space="preserve">Esimerkki 3.5338</w:t>
      </w:r>
    </w:p>
    <w:p>
      <w:r>
        <w:t xml:space="preserve">Konteksti: Heräsin ja minulla oli kova nälkä. Menin keittiöön tekemään aamiaista. Otin jääkaapista munia ja makkaraa.  Lause: Keitin ruokaa ja tein paahtoleipää ja kaadoin lasin maitoa.  Hahmo: Minä (itse)</w:t>
      </w:r>
    </w:p>
    <w:p>
      <w:r>
        <w:rPr>
          <w:b/>
        </w:rPr>
        <w:t xml:space="preserve">Tulos</w:t>
      </w:r>
    </w:p>
    <w:p>
      <w:r>
        <w:t xml:space="preserve">Olen ylpeä valmistamastani ateriasta.</w:t>
      </w:r>
    </w:p>
    <w:p>
      <w:r>
        <w:rPr>
          <w:b/>
        </w:rPr>
        <w:t xml:space="preserve">Tulos</w:t>
      </w:r>
    </w:p>
    <w:p>
      <w:r>
        <w:t xml:space="preserve">onnellinen</w:t>
      </w:r>
    </w:p>
    <w:p>
      <w:r>
        <w:rPr>
          <w:b/>
        </w:rPr>
        <w:t xml:space="preserve">Tulos</w:t>
      </w:r>
    </w:p>
    <w:p>
      <w:r>
        <w:t xml:space="preserve">täysi.</w:t>
      </w:r>
    </w:p>
    <w:p>
      <w:r>
        <w:rPr>
          <w:b/>
        </w:rPr>
        <w:t xml:space="preserve">Esimerkki 3.5339</w:t>
      </w:r>
    </w:p>
    <w:p>
      <w:r>
        <w:t xml:space="preserve">Konteksti: Heräsin ja minulla oli kova nälkä. Menin keittiöön tekemään aamiaista. Otin jääkaapista munia ja makkaraa. Kypsensin ruoan ja tein paahtoleipää ja kaadoin lasin maitoa.  Lause: Istuin alas ja nautin aterian.  Hahmo: Minä (itse)</w:t>
      </w:r>
    </w:p>
    <w:p>
      <w:r>
        <w:rPr>
          <w:b/>
        </w:rPr>
        <w:t xml:space="preserve">Tulos</w:t>
      </w:r>
    </w:p>
    <w:p>
      <w:r>
        <w:t xml:space="preserve">nälkäinen</w:t>
      </w:r>
    </w:p>
    <w:p>
      <w:r>
        <w:rPr>
          <w:b/>
        </w:rPr>
        <w:t xml:space="preserve">Esimerkki 3.5340</w:t>
      </w:r>
    </w:p>
    <w:p>
      <w:r>
        <w:t xml:space="preserve">Konteksti: Lause: Ei ole: Eilen olin tekemässä paistettua kanaa.  Hahmo: Minä (itse)</w:t>
      </w:r>
    </w:p>
    <w:p>
      <w:r>
        <w:rPr>
          <w:b/>
        </w:rPr>
        <w:t xml:space="preserve">Tulos</w:t>
      </w:r>
    </w:p>
    <w:p>
      <w:r>
        <w:t xml:space="preserve">onnellinen</w:t>
      </w:r>
    </w:p>
    <w:p>
      <w:r>
        <w:rPr>
          <w:b/>
        </w:rPr>
        <w:t xml:space="preserve">Tulos</w:t>
      </w:r>
    </w:p>
    <w:p>
      <w:r>
        <w:t xml:space="preserve">raivokas</w:t>
      </w:r>
    </w:p>
    <w:p>
      <w:r>
        <w:rPr>
          <w:b/>
        </w:rPr>
        <w:t xml:space="preserve">Tulos</w:t>
      </w:r>
    </w:p>
    <w:p>
      <w:r>
        <w:t xml:space="preserve">atyytyväinen</w:t>
      </w:r>
    </w:p>
    <w:p>
      <w:r>
        <w:rPr>
          <w:b/>
        </w:rPr>
        <w:t xml:space="preserve">Tulos</w:t>
      </w:r>
    </w:p>
    <w:p>
      <w:r>
        <w:t xml:space="preserve">onten</w:t>
      </w:r>
    </w:p>
    <w:p>
      <w:r>
        <w:rPr>
          <w:b/>
        </w:rPr>
        <w:t xml:space="preserve">Esimerkki 3.5341</w:t>
      </w:r>
    </w:p>
    <w:p>
      <w:r>
        <w:t xml:space="preserve">Konteksti: Eilen olin tekemässä paistettua kanaa.  Lause: Laitoin kuuman öljyn päälle paistaakseni sitä.  Hahmo: Minä (itse)</w:t>
      </w:r>
    </w:p>
    <w:p>
      <w:r>
        <w:rPr>
          <w:b/>
        </w:rPr>
        <w:t xml:space="preserve">Tulos</w:t>
      </w:r>
    </w:p>
    <w:p>
      <w:r>
        <w:t xml:space="preserve">nälkäinen</w:t>
      </w:r>
    </w:p>
    <w:p>
      <w:r>
        <w:rPr>
          <w:b/>
        </w:rPr>
        <w:t xml:space="preserve">Esimerkki 3.5342</w:t>
      </w:r>
    </w:p>
    <w:p>
      <w:r>
        <w:t xml:space="preserve">Konteksti: Eilen olin tekemässä paistettua kanaa. Laitoin kuuman öljyn päälle kypsennystä varten.  Lause: Sormeni paloi kauhukseni.  Hahmo: Minä (itse)</w:t>
      </w:r>
    </w:p>
    <w:p>
      <w:r>
        <w:rPr>
          <w:b/>
        </w:rPr>
        <w:t xml:space="preserve">Tulos</w:t>
      </w:r>
    </w:p>
    <w:p>
      <w:r>
        <w:t xml:space="preserve">kuin olisin tuskissani</w:t>
      </w:r>
    </w:p>
    <w:p>
      <w:r>
        <w:rPr>
          <w:b/>
        </w:rPr>
        <w:t xml:space="preserve">Tulos</w:t>
      </w:r>
    </w:p>
    <w:p>
      <w:r>
        <w:t xml:space="preserve">vihainen</w:t>
      </w:r>
    </w:p>
    <w:p>
      <w:r>
        <w:rPr>
          <w:b/>
        </w:rPr>
        <w:t xml:space="preserve">Esimerkki 3.5343</w:t>
      </w:r>
    </w:p>
    <w:p>
      <w:r>
        <w:t xml:space="preserve">Konteksti: Eilen olin tekemässä paistettua kanaa. Laitoin kuuman öljyn päälle kypsennystä varten. Kauhukseni sormeni paloi.  Lause: Öljy roiskui käteeni.  Hahmo: Minä (itse)</w:t>
      </w:r>
    </w:p>
    <w:p>
      <w:r>
        <w:rPr>
          <w:b/>
        </w:rPr>
        <w:t xml:space="preserve">Tulos</w:t>
      </w:r>
    </w:p>
    <w:p>
      <w:r>
        <w:t xml:space="preserve">satuttaa</w:t>
      </w:r>
    </w:p>
    <w:p>
      <w:r>
        <w:rPr>
          <w:b/>
        </w:rPr>
        <w:t xml:space="preserve">Tulos</w:t>
      </w:r>
    </w:p>
    <w:p>
      <w:r>
        <w:t xml:space="preserve">tuskissaan</w:t>
      </w:r>
    </w:p>
    <w:p>
      <w:r>
        <w:rPr>
          <w:b/>
        </w:rPr>
        <w:t xml:space="preserve">Esimerkki 3.5344</w:t>
      </w:r>
    </w:p>
    <w:p>
      <w:r>
        <w:t xml:space="preserve">Konteksti: Eilen olin tekemässä paistettua kanaa. Laitoin kuuman öljyn päälle kypsennystä varten. Kauhukseni sormeni paloi. Öljy roiskui kädelleni.  Lause: Minun oli heti hoidettava se.  Hahmo: Minä (itse)</w:t>
      </w:r>
    </w:p>
    <w:p>
      <w:r>
        <w:rPr>
          <w:b/>
        </w:rPr>
        <w:t xml:space="preserve">Tulos</w:t>
      </w:r>
    </w:p>
    <w:p>
      <w:r>
        <w:t xml:space="preserve">satuttaa</w:t>
      </w:r>
    </w:p>
    <w:p>
      <w:r>
        <w:rPr>
          <w:b/>
        </w:rPr>
        <w:t xml:space="preserve">Esimerkki 3.5345</w:t>
      </w:r>
    </w:p>
    <w:p>
      <w:r>
        <w:t xml:space="preserve">Konteksti: Lause: Ei ole: Kim otti vahingossa isänsä eväät kouluun omiensa sijasta.  Hahmo: Isä</w:t>
      </w:r>
    </w:p>
    <w:p>
      <w:r>
        <w:rPr>
          <w:b/>
        </w:rPr>
        <w:t xml:space="preserve">Tulos</w:t>
      </w:r>
    </w:p>
    <w:p>
      <w:r>
        <w:t xml:space="preserve">järkyttynyt</w:t>
      </w:r>
    </w:p>
    <w:p>
      <w:r>
        <w:rPr>
          <w:b/>
        </w:rPr>
        <w:t xml:space="preserve">Tulos</w:t>
      </w:r>
    </w:p>
    <w:p>
      <w:r>
        <w:t xml:space="preserve">kiihtynyt</w:t>
      </w:r>
    </w:p>
    <w:p>
      <w:r>
        <w:rPr>
          <w:b/>
        </w:rPr>
        <w:t xml:space="preserve">Tulos</w:t>
      </w:r>
    </w:p>
    <w:p>
      <w:r>
        <w:t xml:space="preserve">nälkäinen</w:t>
      </w:r>
    </w:p>
    <w:p>
      <w:r>
        <w:rPr>
          <w:b/>
        </w:rPr>
        <w:t xml:space="preserve">Esimerkki 3.5346</w:t>
      </w:r>
    </w:p>
    <w:p>
      <w:r>
        <w:t xml:space="preserve">Konteksti: Lause: Ei ole: Kim otti vahingossa isänsä eväät kouluun omiensa sijasta.  Hahmo: Kim</w:t>
      </w:r>
    </w:p>
    <w:p>
      <w:r>
        <w:rPr>
          <w:b/>
        </w:rPr>
        <w:t xml:space="preserve">Tulos</w:t>
      </w:r>
    </w:p>
    <w:p>
      <w:r>
        <w:t xml:space="preserve">syyllinen</w:t>
      </w:r>
    </w:p>
    <w:p>
      <w:r>
        <w:rPr>
          <w:b/>
        </w:rPr>
        <w:t xml:space="preserve">Tulos</w:t>
      </w:r>
    </w:p>
    <w:p>
      <w:r>
        <w:t xml:space="preserve">hämmentynyt</w:t>
      </w:r>
    </w:p>
    <w:p>
      <w:r>
        <w:rPr>
          <w:b/>
        </w:rPr>
        <w:t xml:space="preserve">Tulos</w:t>
      </w:r>
    </w:p>
    <w:p>
      <w:r>
        <w:t xml:space="preserve">yllättynyt</w:t>
      </w:r>
    </w:p>
    <w:p>
      <w:r>
        <w:rPr>
          <w:b/>
        </w:rPr>
        <w:t xml:space="preserve">Tulos</w:t>
      </w:r>
    </w:p>
    <w:p>
      <w:r>
        <w:t xml:space="preserve">tyytymätön</w:t>
      </w:r>
    </w:p>
    <w:p>
      <w:r>
        <w:rPr>
          <w:b/>
        </w:rPr>
        <w:t xml:space="preserve">Esimerkki 3.5347</w:t>
      </w:r>
    </w:p>
    <w:p>
      <w:r>
        <w:t xml:space="preserve">Konteksti: Lause: Ei ole: Kim otti vahingossa isänsä eväät kouluun omiensa sijasta.  Hahmo: Tom</w:t>
      </w:r>
    </w:p>
    <w:p>
      <w:r>
        <w:rPr>
          <w:b/>
        </w:rPr>
        <w:t xml:space="preserve">Tulos</w:t>
      </w:r>
    </w:p>
    <w:p>
      <w:r>
        <w:t xml:space="preserve">Ei ole</w:t>
      </w:r>
    </w:p>
    <w:p>
      <w:r>
        <w:rPr>
          <w:b/>
        </w:rPr>
        <w:t xml:space="preserve">Esimerkki 3.5348</w:t>
      </w:r>
    </w:p>
    <w:p>
      <w:r>
        <w:t xml:space="preserve">Konteksti: Kim otti vahingossa isänsä lounaan kouluun oman lounaansa sijasta.  Lause: Lounasaikaan hän kauhistui nähdessään sardiinileivän!  Hahmo: Isä</w:t>
      </w:r>
    </w:p>
    <w:p>
      <w:r>
        <w:rPr>
          <w:b/>
        </w:rPr>
        <w:t xml:space="preserve">Tulos</w:t>
      </w:r>
    </w:p>
    <w:p>
      <w:r>
        <w:t xml:space="preserve">pettynyt</w:t>
      </w:r>
    </w:p>
    <w:p>
      <w:r>
        <w:rPr>
          <w:b/>
        </w:rPr>
        <w:t xml:space="preserve">Tulos</w:t>
      </w:r>
    </w:p>
    <w:p>
      <w:r>
        <w:t xml:space="preserve">tyytymätön</w:t>
      </w:r>
    </w:p>
    <w:p>
      <w:r>
        <w:rPr>
          <w:b/>
        </w:rPr>
        <w:t xml:space="preserve">Esimerkki 3.5349</w:t>
      </w:r>
    </w:p>
    <w:p>
      <w:r>
        <w:t xml:space="preserve">Konteksti: Kim otti vahingossa isänsä lounaan kouluun oman lounaansa sijasta.  Lause: Lounasaikaan hän kauhistui nähdessään sardiinileivän!  Hahmo: Kim</w:t>
      </w:r>
    </w:p>
    <w:p>
      <w:r>
        <w:rPr>
          <w:b/>
        </w:rPr>
        <w:t xml:space="preserve">Tulos</w:t>
      </w:r>
    </w:p>
    <w:p>
      <w:r>
        <w:t xml:space="preserve">järkyttynyt</w:t>
      </w:r>
    </w:p>
    <w:p>
      <w:r>
        <w:rPr>
          <w:b/>
        </w:rPr>
        <w:t xml:space="preserve">Tulos</w:t>
      </w:r>
    </w:p>
    <w:p>
      <w:r>
        <w:t xml:space="preserve">ällöttynyt</w:t>
      </w:r>
    </w:p>
    <w:p>
      <w:r>
        <w:rPr>
          <w:b/>
        </w:rPr>
        <w:t xml:space="preserve">Esimerkki 3.5350</w:t>
      </w:r>
    </w:p>
    <w:p>
      <w:r>
        <w:t xml:space="preserve">Konteksti: Kim otti vahingossa isänsä lounaan kouluun oman lounaansa sijasta.  Lause: Lounasaikaan hän kauhistui nähdessään sardiinileivän!  Hahmo: Tom</w:t>
      </w:r>
    </w:p>
    <w:p>
      <w:r>
        <w:rPr>
          <w:b/>
        </w:rPr>
        <w:t xml:space="preserve">Tulos</w:t>
      </w:r>
    </w:p>
    <w:p>
      <w:r>
        <w:t xml:space="preserve">Ei ole</w:t>
      </w:r>
    </w:p>
    <w:p>
      <w:r>
        <w:rPr>
          <w:b/>
        </w:rPr>
        <w:t xml:space="preserve">Esimerkki 3.5351</w:t>
      </w:r>
    </w:p>
    <w:p>
      <w:r>
        <w:t xml:space="preserve">Konteksti: Kim otti vahingossa isänsä lounaan kouluun oman lounaansa sijasta. Lounasaikaan hän kauhistui nähdessään sardiinileivän!  Lause: Tom istui hänen lähellään ja pyysi häntä vaihtamaan hänen kanssaan.  Hahmo: Tomin ja Tomin väliset suhteet: Isä</w:t>
      </w:r>
    </w:p>
    <w:p>
      <w:r>
        <w:rPr>
          <w:b/>
        </w:rPr>
        <w:t xml:space="preserve">Tulos</w:t>
      </w:r>
    </w:p>
    <w:p>
      <w:r>
        <w:t xml:space="preserve">kiitollinen siitä, että joku nauttii hänen lounaansa</w:t>
      </w:r>
    </w:p>
    <w:p>
      <w:r>
        <w:rPr>
          <w:b/>
        </w:rPr>
        <w:t xml:space="preserve">Esimerkki 3.5352</w:t>
      </w:r>
    </w:p>
    <w:p>
      <w:r>
        <w:t xml:space="preserve">Konteksti: Kim otti vahingossa isänsä lounaan kouluun oman lounaansa sijasta. Lounasaikaan hän kauhistui nähdessään sardiinileivän!  Lause: Tom istui hänen lähellään ja pyysi häntä vaihtamaan hänen kanssaan.  Hahmo: Tomin ja Tomin väliset suhteet: Kim</w:t>
      </w:r>
    </w:p>
    <w:p>
      <w:r>
        <w:rPr>
          <w:b/>
        </w:rPr>
        <w:t xml:space="preserve">Tulos</w:t>
      </w:r>
    </w:p>
    <w:p>
      <w:r>
        <w:t xml:space="preserve">ilahtunut</w:t>
      </w:r>
    </w:p>
    <w:p>
      <w:r>
        <w:rPr>
          <w:b/>
        </w:rPr>
        <w:t xml:space="preserve">Esimerkki 3.5353</w:t>
      </w:r>
    </w:p>
    <w:p>
      <w:r>
        <w:t xml:space="preserve">Konteksti: Kim otti vahingossa isänsä lounaan kouluun oman lounaansa sijasta. Lounasaikaan hän kauhistui nähdessään sardiinileivän!  Lause: Tom istui hänen lähellään ja pyysi häntä vaihtamaan hänen kanssaan.  Hahmo: Tomin ja Tomin väliset suhteet: Tom</w:t>
      </w:r>
    </w:p>
    <w:p>
      <w:r>
        <w:rPr>
          <w:b/>
        </w:rPr>
        <w:t xml:space="preserve">Tulos</w:t>
      </w:r>
    </w:p>
    <w:p>
      <w:r>
        <w:t xml:space="preserve">s</w:t>
      </w:r>
    </w:p>
    <w:p>
      <w:r>
        <w:rPr>
          <w:b/>
        </w:rPr>
        <w:t xml:space="preserve">Tulos</w:t>
      </w:r>
    </w:p>
    <w:p>
      <w:r>
        <w:t xml:space="preserve">o nälkäinen.</w:t>
      </w:r>
    </w:p>
    <w:p>
      <w:r>
        <w:rPr>
          <w:b/>
        </w:rPr>
        <w:t xml:space="preserve">Tulos</w:t>
      </w:r>
    </w:p>
    <w:p>
      <w:r>
        <w:t xml:space="preserve">nälkäinen</w:t>
      </w:r>
    </w:p>
    <w:p>
      <w:r>
        <w:rPr>
          <w:b/>
        </w:rPr>
        <w:t xml:space="preserve">Esimerkki 3.5354</w:t>
      </w:r>
    </w:p>
    <w:p>
      <w:r>
        <w:t xml:space="preserve">Konteksti: Kim otti vahingossa isänsä lounaan kouluun oman lounaansa sijasta. Lounasaikaan hän kauhistui nähdessään sardiinileivän! Tom istui hänen lähellään ja pyysi häntä vaihtamaan hänen kanssaan.  Lause: Hän suostui tietämättä, mitä sai.  Hahmo: Isä</w:t>
      </w:r>
    </w:p>
    <w:p>
      <w:r>
        <w:rPr>
          <w:b/>
        </w:rPr>
        <w:t xml:space="preserve">Tulos</w:t>
      </w:r>
    </w:p>
    <w:p>
      <w:r>
        <w:t xml:space="preserve">Ei ole</w:t>
      </w:r>
    </w:p>
    <w:p>
      <w:r>
        <w:rPr>
          <w:b/>
        </w:rPr>
        <w:t xml:space="preserve">Esimerkki 3.5355</w:t>
      </w:r>
    </w:p>
    <w:p>
      <w:r>
        <w:t xml:space="preserve">Konteksti: Kim otti vahingossa isänsä lounaan kouluun oman lounaansa sijasta. Lounasaikaan hän kauhistui nähdessään sardiinileivän! Tom istui hänen lähellään ja pyysi häntä vaihtamaan hänen kanssaan.  Lause: Hän suostui tietämättä, mitä sai.  Hahmo: Kim</w:t>
      </w:r>
    </w:p>
    <w:p>
      <w:r>
        <w:rPr>
          <w:b/>
        </w:rPr>
        <w:t xml:space="preserve">Tulos</w:t>
      </w:r>
    </w:p>
    <w:p>
      <w:r>
        <w:t xml:space="preserve">hyödyllinen</w:t>
      </w:r>
    </w:p>
    <w:p>
      <w:r>
        <w:rPr>
          <w:b/>
        </w:rPr>
        <w:t xml:space="preserve">Esimerkki 3.5356</w:t>
      </w:r>
    </w:p>
    <w:p>
      <w:r>
        <w:t xml:space="preserve">Konteksti: Kim otti vahingossa isänsä lounaan kouluun oman lounaansa sijasta. Lounasaikaan hän kauhistui nähdessään sardiinileivän! Tom istui hänen lähellään ja pyysi häntä vaihtamaan hänen kanssaan.  Lause: Hän suostui tietämättä, mitä sai.  Hahmo: Tom</w:t>
      </w:r>
    </w:p>
    <w:p>
      <w:r>
        <w:rPr>
          <w:b/>
        </w:rPr>
        <w:t xml:space="preserve">Tulos</w:t>
      </w:r>
    </w:p>
    <w:p>
      <w:r>
        <w:t xml:space="preserve">surullinen</w:t>
      </w:r>
    </w:p>
    <w:p>
      <w:r>
        <w:rPr>
          <w:b/>
        </w:rPr>
        <w:t xml:space="preserve">Tulos</w:t>
      </w:r>
    </w:p>
    <w:p>
      <w:r>
        <w:t xml:space="preserve">tyytyväinen</w:t>
      </w:r>
    </w:p>
    <w:p>
      <w:r>
        <w:rPr>
          <w:b/>
        </w:rPr>
        <w:t xml:space="preserve">Esimerkki 3.5357</w:t>
      </w:r>
    </w:p>
    <w:p>
      <w:r>
        <w:t xml:space="preserve">Konteksti: Kim otti vahingossa isänsä lounaan kouluun oman lounaansa sijasta. Lounasaikaan hän kauhistui nähdessään sardiinileivän! Tom istui hänen lähellään ja pyysi häntä vaihtamaan hänen kanssaan. Hän suostui, koska ei tiennyt, mitä sai.  Lause: Hänen yllätyksekseen se oli hänen lempileipänsä maapähkinävoi ja hyytelö!  Hahmo: Isä</w:t>
      </w:r>
    </w:p>
    <w:p>
      <w:r>
        <w:rPr>
          <w:b/>
        </w:rPr>
        <w:t xml:space="preserve">Tulos</w:t>
      </w:r>
    </w:p>
    <w:p>
      <w:r>
        <w:t xml:space="preserve">hämmentynyt</w:t>
      </w:r>
    </w:p>
    <w:p>
      <w:r>
        <w:rPr>
          <w:b/>
        </w:rPr>
        <w:t xml:space="preserve">Tulos</w:t>
      </w:r>
    </w:p>
    <w:p>
      <w:r>
        <w:t xml:space="preserve">onnellinen</w:t>
      </w:r>
    </w:p>
    <w:p>
      <w:r>
        <w:rPr>
          <w:b/>
        </w:rPr>
        <w:t xml:space="preserve">Esimerkki 3.5358</w:t>
      </w:r>
    </w:p>
    <w:p>
      <w:r>
        <w:t xml:space="preserve">Konteksti: Kim otti vahingossa isänsä lounaan kouluun oman lounaansa sijasta. Lounasaikaan hän kauhistui nähdessään sardiinileivän! Tom istui hänen lähellään ja pyysi häntä vaihtamaan hänen kanssaan. Hän suostui, koska ei tiennyt, mitä sai.  Lause: Hänen yllätyksekseen se oli hänen lempileipänsä maapähkinävoi ja hyytelö!  Hahmo: Kim</w:t>
      </w:r>
    </w:p>
    <w:p>
      <w:r>
        <w:rPr>
          <w:b/>
        </w:rPr>
        <w:t xml:space="preserve">Tulos</w:t>
      </w:r>
    </w:p>
    <w:p>
      <w:r>
        <w:t xml:space="preserve">innokas syömään</w:t>
      </w:r>
    </w:p>
    <w:p>
      <w:r>
        <w:rPr>
          <w:b/>
        </w:rPr>
        <w:t xml:space="preserve">Tulos</w:t>
      </w:r>
    </w:p>
    <w:p>
      <w:r>
        <w:t xml:space="preserve">onnellinen</w:t>
      </w:r>
    </w:p>
    <w:p>
      <w:r>
        <w:rPr>
          <w:b/>
        </w:rPr>
        <w:t xml:space="preserve">Esimerkki 3.5359</w:t>
      </w:r>
    </w:p>
    <w:p>
      <w:r>
        <w:t xml:space="preserve">Konteksti: Kim otti vahingossa isänsä lounaan kouluun oman lounaansa sijasta. Lounasaikaan hän kauhistui nähdessään sardiinileivän! Tom istui hänen lähellään ja pyysi häntä vaihtamaan hänen kanssaan. Hän suostui, koska ei tiennyt, mitä sai.  Lause: Hänen yllätyksekseen se oli hänen lempileipänsä maapähkinävoi ja hyytelö!  Hahmo: Tom</w:t>
      </w:r>
    </w:p>
    <w:p>
      <w:r>
        <w:rPr>
          <w:b/>
        </w:rPr>
        <w:t xml:space="preserve">Tulos</w:t>
      </w:r>
    </w:p>
    <w:p>
      <w:r>
        <w:t xml:space="preserve">sisältö</w:t>
      </w:r>
    </w:p>
    <w:p>
      <w:r>
        <w:rPr>
          <w:b/>
        </w:rPr>
        <w:t xml:space="preserve">Tulos</w:t>
      </w:r>
    </w:p>
    <w:p>
      <w:r>
        <w:t xml:space="preserve">iloinen</w:t>
      </w:r>
    </w:p>
    <w:p>
      <w:r>
        <w:rPr>
          <w:b/>
        </w:rPr>
        <w:t xml:space="preserve">Tulos</w:t>
      </w:r>
    </w:p>
    <w:p>
      <w:r>
        <w:t xml:space="preserve">tyytyväinen</w:t>
      </w:r>
    </w:p>
    <w:p>
      <w:r>
        <w:rPr>
          <w:b/>
        </w:rPr>
        <w:t xml:space="preserve">Esimerkki 3.5360</w:t>
      </w:r>
    </w:p>
    <w:p>
      <w:r>
        <w:t xml:space="preserve">Konteksti: Lause: Ei ole: Leahilla oli työhaastattelu huomisaamuna.  Hahmo: Leah</w:t>
      </w:r>
    </w:p>
    <w:p>
      <w:r>
        <w:rPr>
          <w:b/>
        </w:rPr>
        <w:t xml:space="preserve">Tulos</w:t>
      </w:r>
    </w:p>
    <w:p>
      <w:r>
        <w:t xml:space="preserve">ahdistunut</w:t>
      </w:r>
    </w:p>
    <w:p>
      <w:r>
        <w:rPr>
          <w:b/>
        </w:rPr>
        <w:t xml:space="preserve">Esimerkki 3.5361</w:t>
      </w:r>
    </w:p>
    <w:p>
      <w:r>
        <w:t xml:space="preserve">Konteksti: Lause: Ei ole: Leahilla oli työhaastattelu huomisaamuna.  Hahmo: Leah: Haastattelija</w:t>
      </w:r>
    </w:p>
    <w:p>
      <w:r>
        <w:rPr>
          <w:b/>
        </w:rPr>
        <w:t xml:space="preserve">Tulos</w:t>
      </w:r>
    </w:p>
    <w:p>
      <w:r>
        <w:t xml:space="preserve">Ei ole</w:t>
      </w:r>
    </w:p>
    <w:p>
      <w:r>
        <w:rPr>
          <w:b/>
        </w:rPr>
        <w:t xml:space="preserve">Esimerkki 3.5362</w:t>
      </w:r>
    </w:p>
    <w:p>
      <w:r>
        <w:t xml:space="preserve">Konteksti: Leahilla oli työhaastattelu huomisaamuna.  Lause: Leah valvoi myöhään päivittäen ansioluetteloaan.  Hahmo: Leah</w:t>
      </w:r>
    </w:p>
    <w:p>
      <w:r>
        <w:rPr>
          <w:b/>
        </w:rPr>
        <w:t xml:space="preserve">Tulos</w:t>
      </w:r>
    </w:p>
    <w:p>
      <w:r>
        <w:t xml:space="preserve">ennakointi</w:t>
      </w:r>
    </w:p>
    <w:p>
      <w:r>
        <w:rPr>
          <w:b/>
        </w:rPr>
        <w:t xml:space="preserve">Esimerkki 3.5363</w:t>
      </w:r>
    </w:p>
    <w:p>
      <w:r>
        <w:t xml:space="preserve">Konteksti: Leahilla oli työhaastattelu huomisaamuna.  Lause: Leah valvoi myöhään päivittäen ansioluetteloaan.  Hahmo: Leah: Haastattelija.</w:t>
      </w:r>
    </w:p>
    <w:p>
      <w:r>
        <w:rPr>
          <w:b/>
        </w:rPr>
        <w:t xml:space="preserve">Tulos</w:t>
      </w:r>
    </w:p>
    <w:p>
      <w:r>
        <w:t xml:space="preserve">Ei ole</w:t>
      </w:r>
    </w:p>
    <w:p>
      <w:r>
        <w:rPr>
          <w:b/>
        </w:rPr>
        <w:t xml:space="preserve">Esimerkki 3.5364</w:t>
      </w:r>
    </w:p>
    <w:p>
      <w:r>
        <w:t xml:space="preserve">Konteksti: Leahilla oli työhaastattelu huomisaamuna. Hän valvoi myöhään päivittäen ansioluetteloaan.  Lause: Hän saapui työhaastatteluun 20 minuuttia etuajassa.  Hahmo: Leah</w:t>
      </w:r>
    </w:p>
    <w:p>
      <w:r>
        <w:rPr>
          <w:b/>
        </w:rPr>
        <w:t xml:space="preserve">Tulos</w:t>
      </w:r>
    </w:p>
    <w:p>
      <w:r>
        <w:t xml:space="preserve">hallinnassa</w:t>
      </w:r>
    </w:p>
    <w:p>
      <w:r>
        <w:rPr>
          <w:b/>
        </w:rPr>
        <w:t xml:space="preserve">Tulos</w:t>
      </w:r>
    </w:p>
    <w:p>
      <w:r>
        <w:t xml:space="preserve">helpottunut, että hän saapui haastatteluun ajoissa</w:t>
      </w:r>
    </w:p>
    <w:p>
      <w:r>
        <w:rPr>
          <w:b/>
        </w:rPr>
        <w:t xml:space="preserve">Tulos</w:t>
      </w:r>
    </w:p>
    <w:p>
      <w:r>
        <w:t xml:space="preserve">valmis</w:t>
      </w:r>
    </w:p>
    <w:p>
      <w:r>
        <w:rPr>
          <w:b/>
        </w:rPr>
        <w:t xml:space="preserve">Tulos</w:t>
      </w:r>
    </w:p>
    <w:p>
      <w:r>
        <w:t xml:space="preserve">jännittyneenä, koska hän halusi suoriutua haastattelusta hyvin.</w:t>
      </w:r>
    </w:p>
    <w:p>
      <w:r>
        <w:rPr>
          <w:b/>
        </w:rPr>
        <w:t xml:space="preserve">Esimerkki 3.5365</w:t>
      </w:r>
    </w:p>
    <w:p>
      <w:r>
        <w:t xml:space="preserve">Konteksti: Leahilla oli työhaastattelu huomisaamuna. Hän valvoi myöhään päivittäen ansioluetteloaan.  Lause: Hän saapui työhaastatteluun 20 minuuttia etuajassa.  Hahmo: Leah: Haastattelija</w:t>
      </w:r>
    </w:p>
    <w:p>
      <w:r>
        <w:rPr>
          <w:b/>
        </w:rPr>
        <w:t xml:space="preserve">Tulos</w:t>
      </w:r>
    </w:p>
    <w:p>
      <w:r>
        <w:t xml:space="preserve">Ei ole</w:t>
      </w:r>
    </w:p>
    <w:p>
      <w:r>
        <w:rPr>
          <w:b/>
        </w:rPr>
        <w:t xml:space="preserve">Esimerkki 3.5366</w:t>
      </w:r>
    </w:p>
    <w:p>
      <w:r>
        <w:t xml:space="preserve">Konteksti: Leahilla oli työhaastattelu huomisaamuna. Hän valvoi myöhään päivittäen ansioluetteloaan. Hän saapui haastatteluun 20 minuuttia etuajassa.  Lause: Haastattelija merkitsi Lean nopean saapumisajan leikepöydälle.  Hahmo: Leah</w:t>
      </w:r>
    </w:p>
    <w:p>
      <w:r>
        <w:rPr>
          <w:b/>
        </w:rPr>
        <w:t xml:space="preserve">Tulos</w:t>
      </w:r>
    </w:p>
    <w:p>
      <w:r>
        <w:t xml:space="preserve">innokas</w:t>
      </w:r>
    </w:p>
    <w:p>
      <w:r>
        <w:rPr>
          <w:b/>
        </w:rPr>
        <w:t xml:space="preserve">Tulos</w:t>
      </w:r>
    </w:p>
    <w:p>
      <w:r>
        <w:t xml:space="preserve">tyytyväinen</w:t>
      </w:r>
    </w:p>
    <w:p>
      <w:r>
        <w:rPr>
          <w:b/>
        </w:rPr>
        <w:t xml:space="preserve">Tulos</w:t>
      </w:r>
    </w:p>
    <w:p>
      <w:r>
        <w:t xml:space="preserve">optimistinen</w:t>
      </w:r>
    </w:p>
    <w:p>
      <w:r>
        <w:rPr>
          <w:b/>
        </w:rPr>
        <w:t xml:space="preserve">Esimerkki 3.5367</w:t>
      </w:r>
    </w:p>
    <w:p>
      <w:r>
        <w:t xml:space="preserve">Konteksti: Leahilla oli työhaastattelu huomisaamuna. Hän valvoi myöhään päivittäen ansioluetteloaan. Hän saapui haastatteluun 20 minuuttia etuajassa.  Lause: Haastattelija merkitsi Lean nopean saapumisajan leikepöydälle.  Hahmo: Haastattelija</w:t>
      </w:r>
    </w:p>
    <w:p>
      <w:r>
        <w:rPr>
          <w:b/>
        </w:rPr>
        <w:t xml:space="preserve">Tulos</w:t>
      </w:r>
    </w:p>
    <w:p>
      <w:r>
        <w:t xml:space="preserve">työstä voimaa saaneena</w:t>
      </w:r>
    </w:p>
    <w:p>
      <w:r>
        <w:rPr>
          <w:b/>
        </w:rPr>
        <w:t xml:space="preserve">Tulos</w:t>
      </w:r>
    </w:p>
    <w:p>
      <w:r>
        <w:t xml:space="preserve">ahkera työssä</w:t>
      </w:r>
    </w:p>
    <w:p>
      <w:r>
        <w:rPr>
          <w:b/>
        </w:rPr>
        <w:t xml:space="preserve">Tulos</w:t>
      </w:r>
    </w:p>
    <w:p>
      <w:r>
        <w:t xml:space="preserve">ennakointi</w:t>
      </w:r>
    </w:p>
    <w:p>
      <w:r>
        <w:rPr>
          <w:b/>
        </w:rPr>
        <w:t xml:space="preserve">Esimerkki 3.5368</w:t>
      </w:r>
    </w:p>
    <w:p>
      <w:r>
        <w:t xml:space="preserve">Konteksti: Leahilla oli työhaastattelu huomisaamuna. Hän valvoi myöhään päivittäen ansioluetteloaan. Hän saapui haastatteluun 20 minuuttia etuajassa. Haastattelija merkitsi hänen nopean saapumisaikansa leikepöydälle.  Lause: Leah sai itseluottamusta haastattelijan antamasta kohteliaisuudesta.  Hahmo: Leah</w:t>
      </w:r>
    </w:p>
    <w:p>
      <w:r>
        <w:rPr>
          <w:b/>
        </w:rPr>
        <w:t xml:space="preserve">Tulos</w:t>
      </w:r>
    </w:p>
    <w:p>
      <w:r>
        <w:t xml:space="preserve">tasapainoinen</w:t>
      </w:r>
    </w:p>
    <w:p>
      <w:r>
        <w:rPr>
          <w:b/>
        </w:rPr>
        <w:t xml:space="preserve">Tulos</w:t>
      </w:r>
    </w:p>
    <w:p>
      <w:r>
        <w:t xml:space="preserve">itsevarma</w:t>
      </w:r>
    </w:p>
    <w:p>
      <w:r>
        <w:rPr>
          <w:b/>
        </w:rPr>
        <w:t xml:space="preserve">Tulos</w:t>
      </w:r>
    </w:p>
    <w:p>
      <w:r>
        <w:t xml:space="preserve">ylpeys</w:t>
      </w:r>
    </w:p>
    <w:p>
      <w:r>
        <w:rPr>
          <w:b/>
        </w:rPr>
        <w:t xml:space="preserve">Tulos</w:t>
      </w:r>
    </w:p>
    <w:p>
      <w:r>
        <w:t xml:space="preserve">tyytyväinen</w:t>
      </w:r>
    </w:p>
    <w:p>
      <w:r>
        <w:rPr>
          <w:b/>
        </w:rPr>
        <w:t xml:space="preserve">Esimerkki 3.5369</w:t>
      </w:r>
    </w:p>
    <w:p>
      <w:r>
        <w:t xml:space="preserve">Konteksti: Leahilla oli työhaastattelu huomisaamuna. Hän valvoi myöhään päivittäen ansioluetteloaan. Hän saapui haastatteluun 20 minuuttia etuajassa. Haastattelija merkitsi hänen nopean saapumisaikansa leikepöydälle.  Lause: Leah sai itseluottamusta haastattelijan antamasta kohteliaisuudesta.  Hahmo: Haastattelija</w:t>
      </w:r>
    </w:p>
    <w:p>
      <w:r>
        <w:rPr>
          <w:b/>
        </w:rPr>
        <w:t xml:space="preserve">Tulos</w:t>
      </w:r>
    </w:p>
    <w:p>
      <w:r>
        <w:t xml:space="preserve">ylpeä</w:t>
      </w:r>
    </w:p>
    <w:p>
      <w:r>
        <w:rPr>
          <w:b/>
        </w:rPr>
        <w:t xml:space="preserve">Tulos</w:t>
      </w:r>
    </w:p>
    <w:p>
      <w:r>
        <w:t xml:space="preserve">tyytyväinen</w:t>
      </w:r>
    </w:p>
    <w:p>
      <w:r>
        <w:rPr>
          <w:b/>
        </w:rPr>
        <w:t xml:space="preserve">Tulos</w:t>
      </w:r>
    </w:p>
    <w:p>
      <w:r>
        <w:t xml:space="preserve">onnellinen</w:t>
      </w:r>
    </w:p>
    <w:p>
      <w:r>
        <w:rPr>
          <w:b/>
        </w:rPr>
        <w:t xml:space="preserve">Esimerkki 3.5370</w:t>
      </w:r>
    </w:p>
    <w:p>
      <w:r>
        <w:t xml:space="preserve">Konteksti: Lause: Ei ole: Vaimoni piti eläkkeelle jäämisjuhlat 3. syyskuuta.  Hahmo: Minä (itse)</w:t>
      </w:r>
    </w:p>
    <w:p>
      <w:r>
        <w:rPr>
          <w:b/>
        </w:rPr>
        <w:t xml:space="preserve">Tulos</w:t>
      </w:r>
    </w:p>
    <w:p>
      <w:r>
        <w:t xml:space="preserve">innoissaan</w:t>
      </w:r>
    </w:p>
    <w:p>
      <w:r>
        <w:rPr>
          <w:b/>
        </w:rPr>
        <w:t xml:space="preserve">Tulos</w:t>
      </w:r>
    </w:p>
    <w:p>
      <w:r>
        <w:t xml:space="preserve">kiitollinen</w:t>
      </w:r>
    </w:p>
    <w:p>
      <w:r>
        <w:rPr>
          <w:b/>
        </w:rPr>
        <w:t xml:space="preserve">Esimerkki 3.5371</w:t>
      </w:r>
    </w:p>
    <w:p>
      <w:r>
        <w:t xml:space="preserve">Konteksti: Lause: Ei ole: Vaimoni piti eläkkeelle jäämisjuhlat 3. syyskuuta.  Hahmo: Mary</w:t>
      </w:r>
    </w:p>
    <w:p>
      <w:r>
        <w:rPr>
          <w:b/>
        </w:rPr>
        <w:t xml:space="preserve">Tulos</w:t>
      </w:r>
    </w:p>
    <w:p>
      <w:r>
        <w:t xml:space="preserve">Ei ole</w:t>
      </w:r>
    </w:p>
    <w:p>
      <w:r>
        <w:rPr>
          <w:b/>
        </w:rPr>
        <w:t xml:space="preserve">Esimerkki 3.5372</w:t>
      </w:r>
    </w:p>
    <w:p>
      <w:r>
        <w:t xml:space="preserve">Konteksti: Lause: Ei ole: Vaimoni piti eläkkeelle jäämisjuhlat 3. syyskuuta.  Hahmo: Vaimo</w:t>
      </w:r>
    </w:p>
    <w:p>
      <w:r>
        <w:rPr>
          <w:b/>
        </w:rPr>
        <w:t xml:space="preserve">Tulos</w:t>
      </w:r>
    </w:p>
    <w:p>
      <w:r>
        <w:t xml:space="preserve">onnellinen</w:t>
      </w:r>
    </w:p>
    <w:p>
      <w:r>
        <w:rPr>
          <w:b/>
        </w:rPr>
        <w:t xml:space="preserve">Esimerkki 3.5373</w:t>
      </w:r>
    </w:p>
    <w:p>
      <w:r>
        <w:t xml:space="preserve">Konteksti: Syyskuun 3. päivänä vaimollani oli eläkejuhlat.  Lause: Hän kutsui entisen työkaverinsa Maryn.  Hahmo: Minä (itse)</w:t>
      </w:r>
    </w:p>
    <w:p>
      <w:r>
        <w:rPr>
          <w:b/>
        </w:rPr>
        <w:t xml:space="preserve">Tulos</w:t>
      </w:r>
    </w:p>
    <w:p>
      <w:r>
        <w:t xml:space="preserve">onnellinen vaimon puolesta</w:t>
      </w:r>
    </w:p>
    <w:p>
      <w:r>
        <w:rPr>
          <w:b/>
        </w:rPr>
        <w:t xml:space="preserve">Esimerkki 3.5374</w:t>
      </w:r>
    </w:p>
    <w:p>
      <w:r>
        <w:t xml:space="preserve">Konteksti: Syyskuun 3. päivänä vaimollani oli eläkejuhlat.  Lause: Hän kutsui entisen työkaverinsa Maryn.  Hahmo: Mary</w:t>
      </w:r>
    </w:p>
    <w:p>
      <w:r>
        <w:rPr>
          <w:b/>
        </w:rPr>
        <w:t xml:space="preserve">Tulos</w:t>
      </w:r>
    </w:p>
    <w:p>
      <w:r>
        <w:t xml:space="preserve">seuraa.</w:t>
      </w:r>
    </w:p>
    <w:p>
      <w:r>
        <w:rPr>
          <w:b/>
        </w:rPr>
        <w:t xml:space="preserve">Tulos</w:t>
      </w:r>
    </w:p>
    <w:p>
      <w:r>
        <w:t xml:space="preserve">iloinen siitä, että hän on mukana.</w:t>
      </w:r>
    </w:p>
    <w:p>
      <w:r>
        <w:rPr>
          <w:b/>
        </w:rPr>
        <w:t xml:space="preserve">Esimerkki 3.5375</w:t>
      </w:r>
    </w:p>
    <w:p>
      <w:r>
        <w:t xml:space="preserve">Konteksti: Syyskuun 3. päivänä vaimollani oli eläkejuhlat.  Lause: Hän kutsui entisen työkaverinsa Maryn.  Hahmo: Vaimo</w:t>
      </w:r>
    </w:p>
    <w:p>
      <w:r>
        <w:rPr>
          <w:b/>
        </w:rPr>
        <w:t xml:space="preserve">Tulos</w:t>
      </w:r>
    </w:p>
    <w:p>
      <w:r>
        <w:t xml:space="preserve">onnellinen</w:t>
      </w:r>
    </w:p>
    <w:p>
      <w:r>
        <w:rPr>
          <w:b/>
        </w:rPr>
        <w:t xml:space="preserve">Tulos</w:t>
      </w:r>
    </w:p>
    <w:p>
      <w:r>
        <w:t xml:space="preserve">Hyvä, että hän kutsui vanhan työkaverin -</w:t>
      </w:r>
    </w:p>
    <w:p>
      <w:r>
        <w:rPr>
          <w:b/>
        </w:rPr>
        <w:t xml:space="preserve">Tulos</w:t>
      </w:r>
    </w:p>
    <w:p>
      <w:r>
        <w:t xml:space="preserve">innoissaan puolueesta</w:t>
      </w:r>
    </w:p>
    <w:p>
      <w:r>
        <w:rPr>
          <w:b/>
        </w:rPr>
        <w:t xml:space="preserve">Esimerkki 3.5376</w:t>
      </w:r>
    </w:p>
    <w:p>
      <w:r>
        <w:t xml:space="preserve">Konteksti: Syyskuun 3. päivänä vaimollani oli eläkejuhlat. Hän kutsui entisen työkaverinsa Maryn.  Lause: Mary sanoi tulevansa, mutta ei tullutkaan.  Hahmo: Minä (itse)</w:t>
      </w:r>
    </w:p>
    <w:p>
      <w:r>
        <w:rPr>
          <w:b/>
        </w:rPr>
        <w:t xml:space="preserve">Tulos</w:t>
      </w:r>
    </w:p>
    <w:p>
      <w:r>
        <w:t xml:space="preserve">pettynyt</w:t>
      </w:r>
    </w:p>
    <w:p>
      <w:r>
        <w:rPr>
          <w:b/>
        </w:rPr>
        <w:t xml:space="preserve">Esimerkki 3.5377</w:t>
      </w:r>
    </w:p>
    <w:p>
      <w:r>
        <w:t xml:space="preserve">Konteksti: Syyskuun 3. päivänä vaimollani oli eläkejuhlat. Hän kutsui entisen työkaverinsa Maryn.  Lause: Mary sanoi tulevansa, mutta ei tullutkaan.  Hahmo: Mary</w:t>
      </w:r>
    </w:p>
    <w:p>
      <w:r>
        <w:rPr>
          <w:b/>
        </w:rPr>
        <w:t xml:space="preserve">Tulos</w:t>
      </w:r>
    </w:p>
    <w:p>
      <w:r>
        <w:t xml:space="preserve">rauhallinen</w:t>
      </w:r>
    </w:p>
    <w:p>
      <w:r>
        <w:rPr>
          <w:b/>
        </w:rPr>
        <w:t xml:space="preserve">Tulos</w:t>
      </w:r>
    </w:p>
    <w:p>
      <w:r>
        <w:t xml:space="preserve">välinpitämätön</w:t>
      </w:r>
    </w:p>
    <w:p>
      <w:r>
        <w:rPr>
          <w:b/>
        </w:rPr>
        <w:t xml:space="preserve">Esimerkki 3.5378</w:t>
      </w:r>
    </w:p>
    <w:p>
      <w:r>
        <w:t xml:space="preserve">Konteksti: Syyskuun 3. päivänä vaimollani oli eläkejuhlat. Hän kutsui entisen työkaverinsa Maryn.  Lause: Mary sanoi tulevansa, mutta ei tullutkaan.  Hahmo: Vaimo</w:t>
      </w:r>
    </w:p>
    <w:p>
      <w:r>
        <w:rPr>
          <w:b/>
        </w:rPr>
        <w:t xml:space="preserve">Tulos</w:t>
      </w:r>
    </w:p>
    <w:p>
      <w:r>
        <w:t xml:space="preserve">loukattu</w:t>
      </w:r>
    </w:p>
    <w:p>
      <w:r>
        <w:rPr>
          <w:b/>
        </w:rPr>
        <w:t xml:space="preserve">Esimerkki 3.5379</w:t>
      </w:r>
    </w:p>
    <w:p>
      <w:r>
        <w:t xml:space="preserve">Konteksti: Syyskuun 3. päivänä vaimollani oli eläkejuhlat. Hän kutsui entisen työkaverinsa Maryn. Mary sanoi tulevansa, mutta ei tullut paikalle.  Lause: Mary lähetti myöhemmin tekstiviestin, jossa hän kertoi lähteneensä edellisenä päivänä juomaan.  Hahmo: Minä (itse)</w:t>
      </w:r>
    </w:p>
    <w:p>
      <w:r>
        <w:rPr>
          <w:b/>
        </w:rPr>
        <w:t xml:space="preserve">Tulos</w:t>
      </w:r>
    </w:p>
    <w:p>
      <w:r>
        <w:t xml:space="preserve">järkyttynyt</w:t>
      </w:r>
    </w:p>
    <w:p>
      <w:r>
        <w:rPr>
          <w:b/>
        </w:rPr>
        <w:t xml:space="preserve">Tulos</w:t>
      </w:r>
    </w:p>
    <w:p>
      <w:r>
        <w:t xml:space="preserve">pettynyt</w:t>
      </w:r>
    </w:p>
    <w:p>
      <w:r>
        <w:rPr>
          <w:b/>
        </w:rPr>
        <w:t xml:space="preserve">Tulos</w:t>
      </w:r>
    </w:p>
    <w:p>
      <w:r>
        <w:t xml:space="preserve">huono</w:t>
      </w:r>
    </w:p>
    <w:p>
      <w:r>
        <w:rPr>
          <w:b/>
        </w:rPr>
        <w:t xml:space="preserve">Esimerkki 3.5380</w:t>
      </w:r>
    </w:p>
    <w:p>
      <w:r>
        <w:t xml:space="preserve">Konteksti: Syyskuun 3. päivänä vaimollani oli eläkejuhlat. Hän kutsui entisen työkaverinsa Maryn. Mary sanoi tulevansa, mutta ei tullut paikalle.  Lause: Mary lähetti myöhemmin tekstiviestin, jossa hän kertoi käyneensä edellisenä päivänä juomassa.  Hahmo: Mary</w:t>
      </w:r>
    </w:p>
    <w:p>
      <w:r>
        <w:rPr>
          <w:b/>
        </w:rPr>
        <w:t xml:space="preserve">Tulos</w:t>
      </w:r>
    </w:p>
    <w:p>
      <w:r>
        <w:t xml:space="preserve">hämmentynyt</w:t>
      </w:r>
    </w:p>
    <w:p>
      <w:r>
        <w:rPr>
          <w:b/>
        </w:rPr>
        <w:t xml:space="preserve">Tulos</w:t>
      </w:r>
    </w:p>
    <w:p>
      <w:r>
        <w:t xml:space="preserve">syyllinen, koska lähtee ulos ryyppäämään.</w:t>
      </w:r>
    </w:p>
    <w:p>
      <w:r>
        <w:rPr>
          <w:b/>
        </w:rPr>
        <w:t xml:space="preserve">Esimerkki 3.5381</w:t>
      </w:r>
    </w:p>
    <w:p>
      <w:r>
        <w:t xml:space="preserve">Konteksti: Syyskuun 3. päivänä vaimollani oli eläkejuhlat. Hän kutsui entisen työkaverinsa Maryn. Mary sanoi tulevansa, mutta ei tullut paikalle.  Lause: Mary lähetti myöhemmin tekstiviestin, jossa hän kertoi käyneensä edellisenä päivänä juomassa.  Hahmo: Vaimo</w:t>
      </w:r>
    </w:p>
    <w:p>
      <w:r>
        <w:rPr>
          <w:b/>
        </w:rPr>
        <w:t xml:space="preserve">Tulos</w:t>
      </w:r>
    </w:p>
    <w:p>
      <w:r>
        <w:t xml:space="preserve">Ei ole</w:t>
      </w:r>
    </w:p>
    <w:p>
      <w:r>
        <w:rPr>
          <w:b/>
        </w:rPr>
        <w:t xml:space="preserve">Esimerkki 3.5382</w:t>
      </w:r>
    </w:p>
    <w:p>
      <w:r>
        <w:t xml:space="preserve">Konteksti: Syyskuun 3. päivänä vaimollani oli eläkejuhlat. Hän kutsui entisen työkaverinsa Maryn. Mary sanoi tulevansa, mutta ei tullut paikalle. Myöhemmin Mary lähetti tekstiviestin, jossa hän kertoi lähteneensä juomaan edellisenä päivänä.  Lause: Hän ei noussut ennen kuin juhlat olivat ohi.  Hahmo: Minä (itse)</w:t>
      </w:r>
    </w:p>
    <w:p>
      <w:r>
        <w:rPr>
          <w:b/>
        </w:rPr>
        <w:t xml:space="preserve">Tulos</w:t>
      </w:r>
    </w:p>
    <w:p>
      <w:r>
        <w:t xml:space="preserve">surullinen</w:t>
      </w:r>
    </w:p>
    <w:p>
      <w:r>
        <w:rPr>
          <w:b/>
        </w:rPr>
        <w:t xml:space="preserve">Esimerkki 3.5383</w:t>
      </w:r>
    </w:p>
    <w:p>
      <w:r>
        <w:t xml:space="preserve">Konteksti: Syyskuun 3. päivänä vaimollani oli eläkejuhlat. Hän kutsui entisen työkaverinsa Maryn. Mary sanoi tulevansa, mutta ei tullut paikalle. Myöhemmin Mary lähetti tekstiviestin, jossa hän kertoi lähteneensä juomaan edellisenä päivänä.  Lause: Hän ei noussut ennen kuin juhlat olivat ohi.  Hahmo: Mary</w:t>
      </w:r>
    </w:p>
    <w:p>
      <w:r>
        <w:rPr>
          <w:b/>
        </w:rPr>
        <w:t xml:space="preserve">Tulos</w:t>
      </w:r>
    </w:p>
    <w:p>
      <w:r>
        <w:t xml:space="preserve">hirveä</w:t>
      </w:r>
    </w:p>
    <w:p>
      <w:r>
        <w:rPr>
          <w:b/>
        </w:rPr>
        <w:t xml:space="preserve">Tulos</w:t>
      </w:r>
    </w:p>
    <w:p>
      <w:r>
        <w:t xml:space="preserve">syyllinen</w:t>
      </w:r>
    </w:p>
    <w:p>
      <w:r>
        <w:rPr>
          <w:b/>
        </w:rPr>
        <w:t xml:space="preserve">Tulos</w:t>
      </w:r>
    </w:p>
    <w:p/>
    <w:p>
      <w:r>
        <w:rPr>
          <w:b/>
        </w:rPr>
        <w:t xml:space="preserve">Tulos</w:t>
      </w:r>
    </w:p>
    <w:p>
      <w:r>
        <w:t xml:space="preserve">ire</w:t>
      </w:r>
    </w:p>
    <w:p>
      <w:r>
        <w:rPr>
          <w:b/>
        </w:rPr>
        <w:t xml:space="preserve">Esimerkki 3.5384</w:t>
      </w:r>
    </w:p>
    <w:p>
      <w:r>
        <w:t xml:space="preserve">Konteksti: Syyskuun 3. päivänä vaimollani oli eläkejuhlat. Hän kutsui entisen työkaverinsa Maryn. Mary sanoi tulevansa, mutta ei tullut paikalle. Myöhemmin Mary lähetti tekstiviestin, jossa hän kertoi lähteneensä juomaan edellisenä päivänä.  Lause: Hän ei noussut ennen kuin juhlat olivat ohi.  Hahmo: Vaimo</w:t>
      </w:r>
    </w:p>
    <w:p>
      <w:r>
        <w:rPr>
          <w:b/>
        </w:rPr>
        <w:t xml:space="preserve">Tulos</w:t>
      </w:r>
    </w:p>
    <w:p>
      <w:r>
        <w:t xml:space="preserve">ymmärtäminen</w:t>
      </w:r>
    </w:p>
    <w:p>
      <w:r>
        <w:rPr>
          <w:b/>
        </w:rPr>
        <w:t xml:space="preserve">Esimerkki 3.5385</w:t>
      </w:r>
    </w:p>
    <w:p>
      <w:r>
        <w:t xml:space="preserve">Konteksti: Lause: Ei ole: Anna aloitti collegen kahden pojan ja kahden tytön kanssa.  Hahmo: Kaksi poikaa</w:t>
      </w:r>
    </w:p>
    <w:p>
      <w:r>
        <w:rPr>
          <w:b/>
        </w:rPr>
        <w:t xml:space="preserve">Tulos</w:t>
      </w:r>
    </w:p>
    <w:p>
      <w:r>
        <w:t xml:space="preserve">innoissaan</w:t>
      </w:r>
    </w:p>
    <w:p>
      <w:r>
        <w:rPr>
          <w:b/>
        </w:rPr>
        <w:t xml:space="preserve">Tulos</w:t>
      </w:r>
    </w:p>
    <w:p>
      <w:r>
        <w:t xml:space="preserve">onnellinen</w:t>
      </w:r>
    </w:p>
    <w:p>
      <w:r>
        <w:rPr>
          <w:b/>
        </w:rPr>
        <w:t xml:space="preserve">Esimerkki 3.5386</w:t>
      </w:r>
    </w:p>
    <w:p>
      <w:r>
        <w:t xml:space="preserve">Konteksti: Lause: Ei ole: Anna aloitti collegen kahden pojan ja kahden tytön kanssa.  Hahmo: Miespuolinen kämppis</w:t>
      </w:r>
    </w:p>
    <w:p>
      <w:r>
        <w:rPr>
          <w:b/>
        </w:rPr>
        <w:t xml:space="preserve">Tulos</w:t>
      </w:r>
    </w:p>
    <w:p>
      <w:r>
        <w:t xml:space="preserve">Ei ole</w:t>
      </w:r>
    </w:p>
    <w:p>
      <w:r>
        <w:rPr>
          <w:b/>
        </w:rPr>
        <w:t xml:space="preserve">Esimerkki 3.5387</w:t>
      </w:r>
    </w:p>
    <w:p>
      <w:r>
        <w:t xml:space="preserve">Konteksti: Lause: Ei ole: Anna aloitti collegen kahden pojan ja kahden tytön kanssa.  Hahmo: Kaksi tyttöä</w:t>
      </w:r>
    </w:p>
    <w:p>
      <w:r>
        <w:rPr>
          <w:b/>
        </w:rPr>
        <w:t xml:space="preserve">Tulos</w:t>
      </w:r>
    </w:p>
    <w:p>
      <w:r>
        <w:t xml:space="preserve">Ei ole</w:t>
      </w:r>
    </w:p>
    <w:p>
      <w:r>
        <w:rPr>
          <w:b/>
        </w:rPr>
        <w:t xml:space="preserve">Esimerkki 3.5388</w:t>
      </w:r>
    </w:p>
    <w:p>
      <w:r>
        <w:t xml:space="preserve">Konteksti: Lause: Ei ole: Anna aloitti collegen kahden pojan ja kahden tytön kanssa.  Hahmo: Anna</w:t>
      </w:r>
    </w:p>
    <w:p>
      <w:r>
        <w:rPr>
          <w:b/>
        </w:rPr>
        <w:t xml:space="preserve">Tulos</w:t>
      </w:r>
    </w:p>
    <w:p>
      <w:r>
        <w:t xml:space="preserve">innoissaan</w:t>
      </w:r>
    </w:p>
    <w:p>
      <w:r>
        <w:rPr>
          <w:b/>
        </w:rPr>
        <w:t xml:space="preserve">Tulos</w:t>
      </w:r>
    </w:p>
    <w:p>
      <w:r>
        <w:t xml:space="preserve">utelias</w:t>
      </w:r>
    </w:p>
    <w:p>
      <w:r>
        <w:rPr>
          <w:b/>
        </w:rPr>
        <w:t xml:space="preserve">Esimerkki 3.5389</w:t>
      </w:r>
    </w:p>
    <w:p>
      <w:r>
        <w:t xml:space="preserve">Konteksti: Anna aloitti yliopistossa asuen kahden pojan ja kahden tytön kanssa.  Lause: Eräänä päivänä hän oli suihkussa.  Hahmo: Kaksi poikaa.</w:t>
      </w:r>
    </w:p>
    <w:p>
      <w:r>
        <w:rPr>
          <w:b/>
        </w:rPr>
        <w:t xml:space="preserve">Tulos</w:t>
      </w:r>
    </w:p>
    <w:p>
      <w:r>
        <w:t xml:space="preserve">Ei ole</w:t>
      </w:r>
    </w:p>
    <w:p>
      <w:r>
        <w:rPr>
          <w:b/>
        </w:rPr>
        <w:t xml:space="preserve">Esimerkki 3.5390</w:t>
      </w:r>
    </w:p>
    <w:p>
      <w:r>
        <w:t xml:space="preserve">Konteksti: Anna aloitti yliopistossa asuen kahden pojan ja kahden tytön kanssa.  Lause: Eräänä päivänä hän oli suihkussa.  Hahmo: Miespuolinen kämppis</w:t>
      </w:r>
    </w:p>
    <w:p>
      <w:r>
        <w:rPr>
          <w:b/>
        </w:rPr>
        <w:t xml:space="preserve">Tulos</w:t>
      </w:r>
    </w:p>
    <w:p>
      <w:r>
        <w:t xml:space="preserve">Ei ole</w:t>
      </w:r>
    </w:p>
    <w:p>
      <w:r>
        <w:rPr>
          <w:b/>
        </w:rPr>
        <w:t xml:space="preserve">Esimerkki 3.5391</w:t>
      </w:r>
    </w:p>
    <w:p>
      <w:r>
        <w:t xml:space="preserve">Konteksti: Anna aloitti yliopistossa asuen kahden pojan ja kahden tytön kanssa.  Lause: Eräänä päivänä hän oli suihkussa.  Hahmo: Kaksi tyttöä</w:t>
      </w:r>
    </w:p>
    <w:p>
      <w:r>
        <w:rPr>
          <w:b/>
        </w:rPr>
        <w:t xml:space="preserve">Tulos</w:t>
      </w:r>
    </w:p>
    <w:p>
      <w:r>
        <w:t xml:space="preserve">varovainen</w:t>
      </w:r>
    </w:p>
    <w:p>
      <w:r>
        <w:rPr>
          <w:b/>
        </w:rPr>
        <w:t xml:space="preserve">Esimerkki 3.5392</w:t>
      </w:r>
    </w:p>
    <w:p>
      <w:r>
        <w:t xml:space="preserve">Konteksti: Anna aloitti yliopistossa asuen kahden pojan ja kahden tytön kanssa.  Lause: Eräänä päivänä hän oli suihkussa.  Hahmo: Anna</w:t>
      </w:r>
    </w:p>
    <w:p>
      <w:r>
        <w:rPr>
          <w:b/>
        </w:rPr>
        <w:t xml:space="preserve">Tulos</w:t>
      </w:r>
    </w:p>
    <w:p>
      <w:r>
        <w:t xml:space="preserve">ilo olla likainen</w:t>
      </w:r>
    </w:p>
    <w:p>
      <w:r>
        <w:rPr>
          <w:b/>
        </w:rPr>
        <w:t xml:space="preserve">Tulos</w:t>
      </w:r>
    </w:p>
    <w:p>
      <w:r>
        <w:t xml:space="preserve">onnellinen olla puhdas</w:t>
      </w:r>
    </w:p>
    <w:p>
      <w:r>
        <w:rPr>
          <w:b/>
        </w:rPr>
        <w:t xml:space="preserve">Tulos</w:t>
      </w:r>
    </w:p>
    <w:p>
      <w:r>
        <w:t xml:space="preserve">kuin hän olisi hygieeninen</w:t>
      </w:r>
    </w:p>
    <w:p>
      <w:r>
        <w:rPr>
          <w:b/>
        </w:rPr>
        <w:t xml:space="preserve">Esimerkki 3.5393</w:t>
      </w:r>
    </w:p>
    <w:p>
      <w:r>
        <w:t xml:space="preserve">Konteksti: Anna aloitti yliopistossa asuen kahden pojan ja kahden tytön kanssa. Eräänä päivänä hän oli suihkussa.  Lause: Yhtäkkiä yksi hänen uusista miespuolisista kämppiksistään käveli sisään!  Hahmo: Kaksi poikaa</w:t>
      </w:r>
    </w:p>
    <w:p>
      <w:r>
        <w:rPr>
          <w:b/>
        </w:rPr>
        <w:t xml:space="preserve">Tulos</w:t>
      </w:r>
    </w:p>
    <w:p>
      <w:r>
        <w:t xml:space="preserve">appologetic</w:t>
      </w:r>
    </w:p>
    <w:p>
      <w:r>
        <w:rPr>
          <w:b/>
        </w:rPr>
        <w:t xml:space="preserve">Tulos</w:t>
      </w:r>
    </w:p>
    <w:p>
      <w:r>
        <w:t xml:space="preserve">seikkailunhaluinen</w:t>
      </w:r>
    </w:p>
    <w:p>
      <w:r>
        <w:rPr>
          <w:b/>
        </w:rPr>
        <w:t xml:space="preserve">Tulos</w:t>
      </w:r>
    </w:p>
    <w:p>
      <w:r>
        <w:t xml:space="preserve">Anteeksi</w:t>
      </w:r>
    </w:p>
    <w:p>
      <w:r>
        <w:rPr>
          <w:b/>
        </w:rPr>
        <w:t xml:space="preserve">Esimerkki 3.5394</w:t>
      </w:r>
    </w:p>
    <w:p>
      <w:r>
        <w:t xml:space="preserve">Konteksti: Anna aloitti yliopistossa asuen kahden pojan ja kahden tytön kanssa. Eräänä päivänä hän oli suihkussa.  Lause: Yhtäkkiä yksi hänen uusista miespuolisista kämppiksistään käveli sisään!  Hahmo: Mieskämppis</w:t>
      </w:r>
    </w:p>
    <w:p>
      <w:r>
        <w:rPr>
          <w:b/>
        </w:rPr>
        <w:t xml:space="preserve">Tulos</w:t>
      </w:r>
    </w:p>
    <w:p>
      <w:r>
        <w:t xml:space="preserve">hämmentynyt</w:t>
      </w:r>
    </w:p>
    <w:p>
      <w:r>
        <w:rPr>
          <w:b/>
        </w:rPr>
        <w:t xml:space="preserve">Tulos</w:t>
      </w:r>
    </w:p>
    <w:p>
      <w:r>
        <w:t xml:space="preserve">innoissaan.</w:t>
      </w:r>
    </w:p>
    <w:p>
      <w:r>
        <w:rPr>
          <w:b/>
        </w:rPr>
        <w:t xml:space="preserve">Tulos</w:t>
      </w:r>
    </w:p>
    <w:p>
      <w:r>
        <w:t xml:space="preserve">Anteeksi</w:t>
      </w:r>
    </w:p>
    <w:p>
      <w:r>
        <w:rPr>
          <w:b/>
        </w:rPr>
        <w:t xml:space="preserve">Tulos</w:t>
      </w:r>
    </w:p>
    <w:p>
      <w:r>
        <w:t xml:space="preserve">nolona.</w:t>
      </w:r>
    </w:p>
    <w:p>
      <w:r>
        <w:rPr>
          <w:b/>
        </w:rPr>
        <w:t xml:space="preserve">Tulos</w:t>
      </w:r>
    </w:p>
    <w:p>
      <w:r>
        <w:t xml:space="preserve">tyytyväinen</w:t>
      </w:r>
    </w:p>
    <w:p>
      <w:r>
        <w:rPr>
          <w:b/>
        </w:rPr>
        <w:t xml:space="preserve">Esimerkki 3.5395</w:t>
      </w:r>
    </w:p>
    <w:p>
      <w:r>
        <w:t xml:space="preserve">Konteksti: Anna aloitti yliopistossa asuen kahden pojan ja kahden tytön kanssa. Eräänä päivänä hän oli suihkussa.  Lause: Yhtäkkiä yksi hänen uusista miespuolisista kämppiksistään käveli sisään!  Hahmo: Kaksi tyttöä</w:t>
      </w:r>
    </w:p>
    <w:p>
      <w:r>
        <w:rPr>
          <w:b/>
        </w:rPr>
        <w:t xml:space="preserve">Tulos</w:t>
      </w:r>
    </w:p>
    <w:p>
      <w:r>
        <w:t xml:space="preserve">hämmentynyt</w:t>
      </w:r>
    </w:p>
    <w:p>
      <w:r>
        <w:rPr>
          <w:b/>
        </w:rPr>
        <w:t xml:space="preserve">Esimerkki 3.5396</w:t>
      </w:r>
    </w:p>
    <w:p>
      <w:r>
        <w:t xml:space="preserve">Konteksti: Anna aloitti yliopistossa asuen kahden pojan ja kahden tytön kanssa. Eräänä päivänä hän oli suihkussa.  Lause: Yhtäkkiä yksi hänen uusista miespuolisista kämppiksistään käveli sisään!  Hahmo: Anna</w:t>
      </w:r>
    </w:p>
    <w:p>
      <w:r>
        <w:rPr>
          <w:b/>
        </w:rPr>
        <w:t xml:space="preserve">Tulos</w:t>
      </w:r>
    </w:p>
    <w:p>
      <w:r>
        <w:t xml:space="preserve">hämmentynyt</w:t>
      </w:r>
    </w:p>
    <w:p>
      <w:r>
        <w:rPr>
          <w:b/>
        </w:rPr>
        <w:t xml:space="preserve">Tulos</w:t>
      </w:r>
    </w:p>
    <w:p>
      <w:r>
        <w:t xml:space="preserve">päällä</w:t>
      </w:r>
    </w:p>
    <w:p>
      <w:r>
        <w:rPr>
          <w:b/>
        </w:rPr>
        <w:t xml:space="preserve">Esimerkki 3.5397</w:t>
      </w:r>
    </w:p>
    <w:p>
      <w:r>
        <w:t xml:space="preserve">Konteksti: Anna aloitti yliopistossa asuen kahden pojan ja kahden tytön kanssa. Eräänä päivänä hän oli suihkussa. Yhtäkkiä yksi hänen uusista miespuolisista kämppiksistään käveli sisään!  Lause: Hän lähti nopeasti pois, mutta Anna oli murtunut!  Hahmo: Anna oli aivan tolaltaan: Anna: Kaksi miestä</w:t>
      </w:r>
    </w:p>
    <w:p>
      <w:r>
        <w:rPr>
          <w:b/>
        </w:rPr>
        <w:t xml:space="preserve">Tulos</w:t>
      </w:r>
    </w:p>
    <w:p>
      <w:r>
        <w:t xml:space="preserve">hämmentynyt</w:t>
      </w:r>
    </w:p>
    <w:p>
      <w:r>
        <w:rPr>
          <w:b/>
        </w:rPr>
        <w:t xml:space="preserve">Tulos</w:t>
      </w:r>
    </w:p>
    <w:p>
      <w:r>
        <w:t xml:space="preserve">kiusallinen</w:t>
      </w:r>
    </w:p>
    <w:p>
      <w:r>
        <w:rPr>
          <w:b/>
        </w:rPr>
        <w:t xml:space="preserve">Esimerkki 3.5398</w:t>
      </w:r>
    </w:p>
    <w:p>
      <w:r>
        <w:t xml:space="preserve">Konteksti: Anna aloitti yliopistossa asuen kahden pojan ja kahden tytön kanssa. Eräänä päivänä hän oli suihkussa. Yhtäkkiä yksi hänen uusista miespuolisista kämppiksistään käveli sisään!  Lause: Hän lähti nopeasti pois, mutta Anna oli murtunut!  Hahmo: Anna oli aivan tolaltaan: Anna: Miespuolinen kämppis</w:t>
      </w:r>
    </w:p>
    <w:p>
      <w:r>
        <w:rPr>
          <w:b/>
        </w:rPr>
        <w:t xml:space="preserve">Tulos</w:t>
      </w:r>
    </w:p>
    <w:p>
      <w:r>
        <w:t xml:space="preserve">hämmentynyt</w:t>
      </w:r>
    </w:p>
    <w:p>
      <w:r>
        <w:rPr>
          <w:b/>
        </w:rPr>
        <w:t xml:space="preserve">Tulos</w:t>
      </w:r>
    </w:p>
    <w:p>
      <w:r>
        <w:t xml:space="preserve">kiireinen</w:t>
      </w:r>
    </w:p>
    <w:p>
      <w:r>
        <w:rPr>
          <w:b/>
        </w:rPr>
        <w:t xml:space="preserve">Tulos</w:t>
      </w:r>
    </w:p>
    <w:p>
      <w:r>
        <w:t xml:space="preserve">hermostunut</w:t>
      </w:r>
    </w:p>
    <w:p>
      <w:r>
        <w:rPr>
          <w:b/>
        </w:rPr>
        <w:t xml:space="preserve">Esimerkki 3.5399</w:t>
      </w:r>
    </w:p>
    <w:p>
      <w:r>
        <w:t xml:space="preserve">Konteksti: Anna aloitti yliopistossa asuen kahden pojan ja kahden tytön kanssa. Eräänä päivänä hän oli suihkussa. Yhtäkkiä yksi hänen uusista miespuolisista kämppiksistään käveli sisään!  Lause: Hän lähti nopeasti pois, mutta Anna oli murtunut!  Hahmo: Anna oli aivan tolaltaan: Kaksi tyttöä</w:t>
      </w:r>
    </w:p>
    <w:p>
      <w:r>
        <w:rPr>
          <w:b/>
        </w:rPr>
        <w:t xml:space="preserve">Tulos</w:t>
      </w:r>
    </w:p>
    <w:p>
      <w:r>
        <w:t xml:space="preserve">Ei ole</w:t>
      </w:r>
    </w:p>
    <w:p>
      <w:r>
        <w:rPr>
          <w:b/>
        </w:rPr>
        <w:t xml:space="preserve">Esimerkki 3.5400</w:t>
      </w:r>
    </w:p>
    <w:p>
      <w:r>
        <w:t xml:space="preserve">Konteksti: Anna aloitti yliopistossa asuen kahden pojan ja kahden tytön kanssa. Eräänä päivänä hän oli suihkussa. Yhtäkkiä yksi hänen uusista miespuolisista kämppiksistään käveli sisään!  Lause: Hän lähti nopeasti pois, mutta Anna oli murtunut!  Hahmo: Anna oli aivan tolaltaan: Anna</w:t>
      </w:r>
    </w:p>
    <w:p>
      <w:r>
        <w:rPr>
          <w:b/>
        </w:rPr>
        <w:t xml:space="preserve">Tulos</w:t>
      </w:r>
    </w:p>
    <w:p>
      <w:r>
        <w:t xml:space="preserve">hämmentynyt</w:t>
      </w:r>
    </w:p>
    <w:p>
      <w:r>
        <w:rPr>
          <w:b/>
        </w:rPr>
        <w:t xml:space="preserve">Tulos</w:t>
      </w:r>
    </w:p>
    <w:p>
      <w:r>
        <w:t xml:space="preserve">ällöttynyt</w:t>
      </w:r>
    </w:p>
    <w:p>
      <w:r>
        <w:rPr>
          <w:b/>
        </w:rPr>
        <w:t xml:space="preserve">Tulos</w:t>
      </w:r>
    </w:p>
    <w:p>
      <w:r>
        <w:t xml:space="preserve">vihainen</w:t>
      </w:r>
    </w:p>
    <w:p>
      <w:r>
        <w:rPr>
          <w:b/>
        </w:rPr>
        <w:t xml:space="preserve">Tulos</w:t>
      </w:r>
    </w:p>
    <w:p>
      <w:r>
        <w:t xml:space="preserve">kuin huutaa hänelle</w:t>
      </w:r>
    </w:p>
    <w:p>
      <w:r>
        <w:rPr>
          <w:b/>
        </w:rPr>
        <w:t xml:space="preserve">Esimerkki 3.5401</w:t>
      </w:r>
    </w:p>
    <w:p>
      <w:r>
        <w:t xml:space="preserve">Konteksti: Anna aloitti yliopistossa asuen kahden pojan ja kahden tytön kanssa. Eräänä päivänä hän oli suihkussa. Yhtäkkiä yksi hänen uusista miespuolisista kämppiksistään käveli sisään! Hän lähti nopeasti pois, mutta Anna järkyttyi!  Lause: Anna vannoi lukitsevansa oven tästä lähtien.  Hahmo: Kaksi miestä</w:t>
      </w:r>
    </w:p>
    <w:p>
      <w:r>
        <w:rPr>
          <w:b/>
        </w:rPr>
        <w:t xml:space="preserve">Tulos</w:t>
      </w:r>
    </w:p>
    <w:p>
      <w:r>
        <w:t xml:space="preserve">innoissaan</w:t>
      </w:r>
    </w:p>
    <w:p>
      <w:r>
        <w:rPr>
          <w:b/>
        </w:rPr>
        <w:t xml:space="preserve">Tulos</w:t>
      </w:r>
    </w:p>
    <w:p>
      <w:r>
        <w:t xml:space="preserve">hämmentynyt</w:t>
      </w:r>
    </w:p>
    <w:p>
      <w:r>
        <w:rPr>
          <w:b/>
        </w:rPr>
        <w:t xml:space="preserve">Esimerkki 3.5402</w:t>
      </w:r>
    </w:p>
    <w:p>
      <w:r>
        <w:t xml:space="preserve">Konteksti: Anna aloitti yliopistossa asuen kahden pojan ja kahden tytön kanssa. Eräänä päivänä hän oli suihkussa. Yhtäkkiä yksi hänen uusista miespuolisista kämppiksistään käveli sisään! Hän lähti nopeasti pois, mutta Anna järkyttyi!  Lause: Anna vannoi lukitsevansa oven tästä lähtien.  Hahmo: Miespuolinen kämppis</w:t>
      </w:r>
    </w:p>
    <w:p>
      <w:r>
        <w:rPr>
          <w:b/>
        </w:rPr>
        <w:t xml:space="preserve">Tulos</w:t>
      </w:r>
    </w:p>
    <w:p>
      <w:r>
        <w:t xml:space="preserve">innoissaan</w:t>
      </w:r>
    </w:p>
    <w:p>
      <w:r>
        <w:rPr>
          <w:b/>
        </w:rPr>
        <w:t xml:space="preserve">Tulos</w:t>
      </w:r>
    </w:p>
    <w:p>
      <w:r>
        <w:t xml:space="preserve">rikkoi vaatimattomuuden sääntöjä.</w:t>
      </w:r>
    </w:p>
    <w:p>
      <w:r>
        <w:rPr>
          <w:b/>
        </w:rPr>
        <w:t xml:space="preserve">Tulos</w:t>
      </w:r>
    </w:p>
    <w:p>
      <w:r>
        <w:t xml:space="preserve">hämmentynyt</w:t>
      </w:r>
    </w:p>
    <w:p>
      <w:r>
        <w:rPr>
          <w:b/>
        </w:rPr>
        <w:t xml:space="preserve">Tulos</w:t>
      </w:r>
    </w:p>
    <w:p>
      <w:r>
        <w:t xml:space="preserve">epäkunnioittavaa.</w:t>
      </w:r>
    </w:p>
    <w:p>
      <w:r>
        <w:rPr>
          <w:b/>
        </w:rPr>
        <w:t xml:space="preserve">Tulos</w:t>
      </w:r>
    </w:p>
    <w:p>
      <w:r>
        <w:t xml:space="preserve">hän loukkasi yksityisyyttä.</w:t>
      </w:r>
    </w:p>
    <w:p>
      <w:r>
        <w:rPr>
          <w:b/>
        </w:rPr>
        <w:t xml:space="preserve">Esimerkki 3.5403</w:t>
      </w:r>
    </w:p>
    <w:p>
      <w:r>
        <w:t xml:space="preserve">Konteksti: Anna aloitti yliopistossa asuen kahden pojan ja kahden tytön kanssa. Eräänä päivänä hän oli suihkussa. Yhtäkkiä yksi hänen uusista miespuolisista kämppiksistään käveli sisään! Hän lähti nopeasti pois, mutta Anna oli järkyttynyt!  Lause: Anna vannoi lukitsevansa oven tästä lähtien.  Hahmo: Kaksi tyttöä</w:t>
      </w:r>
    </w:p>
    <w:p>
      <w:r>
        <w:rPr>
          <w:b/>
        </w:rPr>
        <w:t xml:space="preserve">Tulos</w:t>
      </w:r>
    </w:p>
    <w:p>
      <w:r>
        <w:t xml:space="preserve">varovainen</w:t>
      </w:r>
    </w:p>
    <w:p>
      <w:r>
        <w:rPr>
          <w:b/>
        </w:rPr>
        <w:t xml:space="preserve">Esimerkki 3.5404</w:t>
      </w:r>
    </w:p>
    <w:p>
      <w:r>
        <w:t xml:space="preserve">Konteksti: Anna aloitti yliopistossa asuen kahden pojan ja kahden tytön kanssa. Eräänä päivänä hän oli suihkussa. Yhtäkkiä yksi hänen uusista miespuolisista kämppiksistään käveli sisään! Hän lähti nopeasti pois, mutta Anna järkyttyi!  Lause: Anna vannoi lukitsevansa oven tästä lähtien.  Hahmo: Anna</w:t>
      </w:r>
    </w:p>
    <w:p>
      <w:r>
        <w:rPr>
          <w:b/>
        </w:rPr>
        <w:t xml:space="preserve">Tulos</w:t>
      </w:r>
    </w:p>
    <w:p>
      <w:r>
        <w:t xml:space="preserve">ärtynyt</w:t>
      </w:r>
    </w:p>
    <w:p>
      <w:r>
        <w:rPr>
          <w:b/>
        </w:rPr>
        <w:t xml:space="preserve">Tulos</w:t>
      </w:r>
    </w:p>
    <w:p>
      <w:r>
        <w:t xml:space="preserve">rikottu</w:t>
      </w:r>
    </w:p>
    <w:p>
      <w:r>
        <w:rPr>
          <w:b/>
        </w:rPr>
        <w:t xml:space="preserve">Tulos</w:t>
      </w:r>
    </w:p>
    <w:p>
      <w:r>
        <w:t xml:space="preserve">vahva</w:t>
      </w:r>
    </w:p>
    <w:p>
      <w:r>
        <w:rPr>
          <w:b/>
        </w:rPr>
        <w:t xml:space="preserve">Tulos</w:t>
      </w:r>
    </w:p>
    <w:p>
      <w:r>
        <w:t xml:space="preserve">haavoittuva</w:t>
      </w:r>
    </w:p>
    <w:p>
      <w:r>
        <w:rPr>
          <w:b/>
        </w:rPr>
        <w:t xml:space="preserve">Esimerkki 3.5405</w:t>
      </w:r>
    </w:p>
    <w:p>
      <w:r>
        <w:t xml:space="preserve">Konteksti: Lause: Ei ole: Fred päätti ostaa uuden sohvan.  Hahmo: Fred</w:t>
      </w:r>
    </w:p>
    <w:p>
      <w:r>
        <w:rPr>
          <w:b/>
        </w:rPr>
        <w:t xml:space="preserve">Tulos</w:t>
      </w:r>
    </w:p>
    <w:p>
      <w:r>
        <w:t xml:space="preserve">ratkaisukeskeinen</w:t>
      </w:r>
    </w:p>
    <w:p>
      <w:r>
        <w:rPr>
          <w:b/>
        </w:rPr>
        <w:t xml:space="preserve">Tulos</w:t>
      </w:r>
    </w:p>
    <w:p>
      <w:r>
        <w:t xml:space="preserve">hintatietoinen</w:t>
      </w:r>
    </w:p>
    <w:p>
      <w:r>
        <w:rPr>
          <w:b/>
        </w:rPr>
        <w:t xml:space="preserve">Tulos</w:t>
      </w:r>
    </w:p>
    <w:p>
      <w:r>
        <w:t xml:space="preserve">tilatietoinen</w:t>
      </w:r>
    </w:p>
    <w:p>
      <w:r>
        <w:rPr>
          <w:b/>
        </w:rPr>
        <w:t xml:space="preserve">Tulos</w:t>
      </w:r>
    </w:p>
    <w:p>
      <w:r>
        <w:t xml:space="preserve">ennakointi</w:t>
      </w:r>
    </w:p>
    <w:p>
      <w:r>
        <w:rPr>
          <w:b/>
        </w:rPr>
        <w:t xml:space="preserve">Esimerkki 3.5406</w:t>
      </w:r>
    </w:p>
    <w:p>
      <w:r>
        <w:t xml:space="preserve">Konteksti: Fred päätti ostaa uuden sohvan.  Lause: Hän meni huonekaluliikkeeseen ja alkoi selailla.  Hahmo: Fred</w:t>
      </w:r>
    </w:p>
    <w:p>
      <w:r>
        <w:rPr>
          <w:b/>
        </w:rPr>
        <w:t xml:space="preserve">Tulos</w:t>
      </w:r>
    </w:p>
    <w:p>
      <w:r>
        <w:t xml:space="preserve">innokas</w:t>
      </w:r>
    </w:p>
    <w:p>
      <w:r>
        <w:rPr>
          <w:b/>
        </w:rPr>
        <w:t xml:space="preserve">Tulos</w:t>
      </w:r>
    </w:p>
    <w:p>
      <w:r>
        <w:t xml:space="preserve">ennakointi</w:t>
      </w:r>
    </w:p>
    <w:p>
      <w:r>
        <w:rPr>
          <w:b/>
        </w:rPr>
        <w:t xml:space="preserve">Esimerkki 3.5407</w:t>
      </w:r>
    </w:p>
    <w:p>
      <w:r>
        <w:t xml:space="preserve">Konteksti: Fred päätti ostaa uuden sohvan. Hän meni huonekaluliikkeeseen ja alkoi selailla.  Lause: Hän istui todella mukavalle vihreälle sohvalle.  Hahmo: Fred</w:t>
      </w:r>
    </w:p>
    <w:p>
      <w:r>
        <w:rPr>
          <w:b/>
        </w:rPr>
        <w:t xml:space="preserve">Tulos</w:t>
      </w:r>
    </w:p>
    <w:p>
      <w:r>
        <w:t xml:space="preserve">onnellinen</w:t>
      </w:r>
    </w:p>
    <w:p>
      <w:r>
        <w:rPr>
          <w:b/>
        </w:rPr>
        <w:t xml:space="preserve">Tulos</w:t>
      </w:r>
    </w:p>
    <w:p>
      <w:r>
        <w:t xml:space="preserve">väsynyt</w:t>
      </w:r>
    </w:p>
    <w:p>
      <w:r>
        <w:rPr>
          <w:b/>
        </w:rPr>
        <w:t xml:space="preserve">Esimerkki 3.5408</w:t>
      </w:r>
    </w:p>
    <w:p>
      <w:r>
        <w:t xml:space="preserve">Konteksti: Fred päätti ostaa uuden sohvan. Hän meni huonekaluliikkeeseen ja alkoi selailla. Hän istui todella mukavalle vihreälle sohvalle.  Lause: Fred päätti, että tämä oli se sohva, jonka hän halusi.  Hahmo: Fred</w:t>
      </w:r>
    </w:p>
    <w:p>
      <w:r>
        <w:rPr>
          <w:b/>
        </w:rPr>
        <w:t xml:space="preserve">Tulos</w:t>
      </w:r>
    </w:p>
    <w:p>
      <w:r>
        <w:t xml:space="preserve">innoissaan</w:t>
      </w:r>
    </w:p>
    <w:p>
      <w:r>
        <w:rPr>
          <w:b/>
        </w:rPr>
        <w:t xml:space="preserve">Tulos</w:t>
      </w:r>
    </w:p>
    <w:p>
      <w:r>
        <w:t xml:space="preserve">tyytyväinen</w:t>
      </w:r>
    </w:p>
    <w:p>
      <w:r>
        <w:rPr>
          <w:b/>
        </w:rPr>
        <w:t xml:space="preserve">Esimerkki 3.5409</w:t>
      </w:r>
    </w:p>
    <w:p>
      <w:r>
        <w:t xml:space="preserve">Konteksti: Fred päätti ostaa uuden sohvan. Hän meni huonekaluliikkeeseen ja alkoi selailla. Hän istui todella mukavalle vihreälle sohvalle. Fred päätti, että tämä oli juuri se sohva, jonka hän halusi.  Lause: Fred osti sohvan ja vei sen kotiin.  Hahmo: Fred</w:t>
      </w:r>
    </w:p>
    <w:p>
      <w:r>
        <w:rPr>
          <w:b/>
        </w:rPr>
        <w:t xml:space="preserve">Tulos</w:t>
      </w:r>
    </w:p>
    <w:p>
      <w:r>
        <w:t xml:space="preserve">innoissaan</w:t>
      </w:r>
    </w:p>
    <w:p>
      <w:r>
        <w:rPr>
          <w:b/>
        </w:rPr>
        <w:t xml:space="preserve">Tulos</w:t>
      </w:r>
    </w:p>
    <w:p>
      <w:r>
        <w:t xml:space="preserve">onnellinen</w:t>
      </w:r>
    </w:p>
    <w:p>
      <w:r>
        <w:rPr>
          <w:b/>
        </w:rPr>
        <w:t xml:space="preserve">Esimerkki 3.5410</w:t>
      </w:r>
    </w:p>
    <w:p>
      <w:r>
        <w:t xml:space="preserve">Konteksti: Lause: Ei ole: Robert päätti tehdä voileivän.  Hahmo: Robert</w:t>
      </w:r>
    </w:p>
    <w:p>
      <w:r>
        <w:rPr>
          <w:b/>
        </w:rPr>
        <w:t xml:space="preserve">Tulos</w:t>
      </w:r>
    </w:p>
    <w:p>
      <w:r>
        <w:t xml:space="preserve">rento</w:t>
      </w:r>
    </w:p>
    <w:p>
      <w:r>
        <w:rPr>
          <w:b/>
        </w:rPr>
        <w:t xml:space="preserve">Tulos</w:t>
      </w:r>
    </w:p>
    <w:p>
      <w:r>
        <w:t xml:space="preserve">ravittu</w:t>
      </w:r>
    </w:p>
    <w:p>
      <w:r>
        <w:rPr>
          <w:b/>
        </w:rPr>
        <w:t xml:space="preserve">Tulos</w:t>
      </w:r>
    </w:p>
    <w:p>
      <w:r>
        <w:t xml:space="preserve">hyvin ruokittu</w:t>
      </w:r>
    </w:p>
    <w:p>
      <w:r>
        <w:rPr>
          <w:b/>
        </w:rPr>
        <w:t xml:space="preserve">Esimerkki 3.5411</w:t>
      </w:r>
    </w:p>
    <w:p>
      <w:r>
        <w:t xml:space="preserve">Konteksti: Robert päätti tehdä voileivän.  Lause: Hän hankki leipää, makkaraa ja juustoa.  Hahmo: Robert</w:t>
      </w:r>
    </w:p>
    <w:p>
      <w:r>
        <w:rPr>
          <w:b/>
        </w:rPr>
        <w:t xml:space="preserve">Tulos</w:t>
      </w:r>
    </w:p>
    <w:p>
      <w:r>
        <w:t xml:space="preserve">nälkäinen</w:t>
      </w:r>
    </w:p>
    <w:p>
      <w:r>
        <w:rPr>
          <w:b/>
        </w:rPr>
        <w:t xml:space="preserve">Esimerkki 3.5412</w:t>
      </w:r>
    </w:p>
    <w:p>
      <w:r>
        <w:t xml:space="preserve">Konteksti: Robert päätti tehdä voileivän. Hän hankki leipää, makkaraa ja juustoa.  Lause: Hän alkoi tehdä voileipää, mutta unohti majoneesin, joten hän hankki sitä.  Hahmo: Robert</w:t>
      </w:r>
    </w:p>
    <w:p>
      <w:r>
        <w:rPr>
          <w:b/>
        </w:rPr>
        <w:t xml:space="preserve">Tulos</w:t>
      </w:r>
    </w:p>
    <w:p>
      <w:r>
        <w:t xml:space="preserve">onnellinen</w:t>
      </w:r>
    </w:p>
    <w:p>
      <w:r>
        <w:rPr>
          <w:b/>
        </w:rPr>
        <w:t xml:space="preserve">Tulos</w:t>
      </w:r>
    </w:p>
    <w:p>
      <w:r>
        <w:t xml:space="preserve">tyytyväinen</w:t>
      </w:r>
    </w:p>
    <w:p>
      <w:r>
        <w:rPr>
          <w:b/>
        </w:rPr>
        <w:t xml:space="preserve">Esimerkki 3.5413</w:t>
      </w:r>
    </w:p>
    <w:p>
      <w:r>
        <w:t xml:space="preserve">Konteksti: Robert päätti tehdä voileivän. Hän hankki leipää, makkaraa ja juustoa. Hän alkoi tehdä voileipää, mutta unohti majoneesin, joten hän hankki sen.  Lause: Hän laittoi makkaraa ja juustoa sekä majoneesia kahden leivän väliin.  Hahmo: Robert</w:t>
      </w:r>
    </w:p>
    <w:p>
      <w:r>
        <w:rPr>
          <w:b/>
        </w:rPr>
        <w:t xml:space="preserve">Tulos</w:t>
      </w:r>
    </w:p>
    <w:p>
      <w:r>
        <w:t xml:space="preserve">nälkäinen</w:t>
      </w:r>
    </w:p>
    <w:p>
      <w:r>
        <w:rPr>
          <w:b/>
        </w:rPr>
        <w:t xml:space="preserve">Tulos</w:t>
      </w:r>
    </w:p>
    <w:p>
      <w:r>
        <w:t xml:space="preserve">valmis syötäväksi</w:t>
      </w:r>
    </w:p>
    <w:p>
      <w:r>
        <w:rPr>
          <w:b/>
        </w:rPr>
        <w:t xml:space="preserve">Esimerkki 3.5414</w:t>
      </w:r>
    </w:p>
    <w:p>
      <w:r>
        <w:t xml:space="preserve">Konteksti: Robert päätti tehdä voileivän. Hän hankki leipää, makkaraa ja juustoa. Hän alkoi tehdä voileipää, mutta unohti majoneesin, joten hän hankki sen. Hän laittoi makkaraa ja juustoa sekä majoneesia kahden leivän väliin.  Lause: Robert söi voileipänsä.  Hahmo: Robert</w:t>
      </w:r>
    </w:p>
    <w:p>
      <w:r>
        <w:rPr>
          <w:b/>
        </w:rPr>
        <w:t xml:space="preserve">Tulos</w:t>
      </w:r>
    </w:p>
    <w:p>
      <w:r>
        <w:t xml:space="preserve">onnellinen</w:t>
      </w:r>
    </w:p>
    <w:p>
      <w:r>
        <w:rPr>
          <w:b/>
        </w:rPr>
        <w:t xml:space="preserve">Tulos</w:t>
      </w:r>
    </w:p>
    <w:p>
      <w:r>
        <w:t xml:space="preserve">Täynnä ja energinen</w:t>
      </w:r>
    </w:p>
    <w:p>
      <w:r>
        <w:rPr>
          <w:b/>
        </w:rPr>
        <w:t xml:space="preserve">Esimerkki 3.5415</w:t>
      </w:r>
    </w:p>
    <w:p>
      <w:r>
        <w:t xml:space="preserve">Konteksti: Lause: Ei ole: Randy hyppäsi ulos muuttoautosta.  Hahmo: Randy</w:t>
      </w:r>
    </w:p>
    <w:p>
      <w:r>
        <w:rPr>
          <w:b/>
        </w:rPr>
        <w:t xml:space="preserve">Tulos</w:t>
      </w:r>
    </w:p>
    <w:p>
      <w:r>
        <w:t xml:space="preserve">onnellinen</w:t>
      </w:r>
    </w:p>
    <w:p>
      <w:r>
        <w:rPr>
          <w:b/>
        </w:rPr>
        <w:t xml:space="preserve">Tulos</w:t>
      </w:r>
    </w:p>
    <w:p>
      <w:r>
        <w:t xml:space="preserve">antsy</w:t>
      </w:r>
    </w:p>
    <w:p>
      <w:r>
        <w:rPr>
          <w:b/>
        </w:rPr>
        <w:t xml:space="preserve">Esimerkki 3.5416</w:t>
      </w:r>
    </w:p>
    <w:p>
      <w:r>
        <w:t xml:space="preserve">Konteksti: Lause: Ei ole: Randy hyppäsi ulos muuttoautosta.  Hahmo: Ystävät</w:t>
      </w:r>
    </w:p>
    <w:p>
      <w:r>
        <w:rPr>
          <w:b/>
        </w:rPr>
        <w:t xml:space="preserve">Tulos</w:t>
      </w:r>
    </w:p>
    <w:p>
      <w:r>
        <w:t xml:space="preserve">Ei ole</w:t>
      </w:r>
    </w:p>
    <w:p>
      <w:r>
        <w:rPr>
          <w:b/>
        </w:rPr>
        <w:t xml:space="preserve">Esimerkki 3.5417</w:t>
      </w:r>
    </w:p>
    <w:p>
      <w:r>
        <w:t xml:space="preserve">Konteksti: Lause: Ei ole: Randy hyppäsi ulos muuttoautosta.  Hahmo: Perhe</w:t>
      </w:r>
    </w:p>
    <w:p>
      <w:r>
        <w:rPr>
          <w:b/>
        </w:rPr>
        <w:t xml:space="preserve">Tulos</w:t>
      </w:r>
    </w:p>
    <w:p>
      <w:r>
        <w:t xml:space="preserve">Ei ole</w:t>
      </w:r>
    </w:p>
    <w:p>
      <w:r>
        <w:rPr>
          <w:b/>
        </w:rPr>
        <w:t xml:space="preserve">Esimerkki 3.5418</w:t>
      </w:r>
    </w:p>
    <w:p>
      <w:r>
        <w:t xml:space="preserve">Konteksti: Randy hyppäsi ulos muuttoautosta.  Lause: Hän auttoi perhettään purkamaan laatikot uuteen kotiin.  Hahmo: Randy</w:t>
      </w:r>
    </w:p>
    <w:p>
      <w:r>
        <w:rPr>
          <w:b/>
        </w:rPr>
        <w:t xml:space="preserve">Tulos</w:t>
      </w:r>
    </w:p>
    <w:p>
      <w:r>
        <w:t xml:space="preserve">innoissaan uudesta kodista ja naapurustosta</w:t>
      </w:r>
    </w:p>
    <w:p>
      <w:r>
        <w:rPr>
          <w:b/>
        </w:rPr>
        <w:t xml:space="preserve">Tulos</w:t>
      </w:r>
    </w:p>
    <w:p>
      <w:r>
        <w:t xml:space="preserve">hyödyllinen</w:t>
      </w:r>
    </w:p>
    <w:p>
      <w:r>
        <w:rPr>
          <w:b/>
        </w:rPr>
        <w:t xml:space="preserve">Tulos</w:t>
      </w:r>
    </w:p>
    <w:p>
      <w:r>
        <w:t xml:space="preserve">tyytyväisiä saadessaan olla mukana perustamassa uutta kotiaan.</w:t>
      </w:r>
    </w:p>
    <w:p>
      <w:r>
        <w:rPr>
          <w:b/>
        </w:rPr>
        <w:t xml:space="preserve">Tulos</w:t>
      </w:r>
    </w:p>
    <w:p>
      <w:r>
        <w:t xml:space="preserve">iloinen mahdollisuudesta auttaa perhettä</w:t>
      </w:r>
    </w:p>
    <w:p>
      <w:r>
        <w:rPr>
          <w:b/>
        </w:rPr>
        <w:t xml:space="preserve">Esimerkki 3.5419</w:t>
      </w:r>
    </w:p>
    <w:p>
      <w:r>
        <w:t xml:space="preserve">Konteksti: Randy hyppäsi ulos muuttoautosta.  Lause: Hän auttoi perhettään purkamaan laatikot uuteen kotiin.  Hahmo: Randy: Ystävät</w:t>
      </w:r>
    </w:p>
    <w:p>
      <w:r>
        <w:rPr>
          <w:b/>
        </w:rPr>
        <w:t xml:space="preserve">Tulos</w:t>
      </w:r>
    </w:p>
    <w:p>
      <w:r>
        <w:t xml:space="preserve">Ei ole</w:t>
      </w:r>
    </w:p>
    <w:p>
      <w:r>
        <w:rPr>
          <w:b/>
        </w:rPr>
        <w:t xml:space="preserve">Esimerkki 3.5420</w:t>
      </w:r>
    </w:p>
    <w:p>
      <w:r>
        <w:t xml:space="preserve">Konteksti: Randy hyppäsi ulos muuttoautosta.  Lause: Hän auttoi perhettään purkamaan laatikot uuteen kotiin.  Hahmo: Perhe</w:t>
      </w:r>
    </w:p>
    <w:p>
      <w:r>
        <w:rPr>
          <w:b/>
        </w:rPr>
        <w:t xml:space="preserve">Tulos</w:t>
      </w:r>
    </w:p>
    <w:p>
      <w:r>
        <w:t xml:space="preserve">innoissaan</w:t>
      </w:r>
    </w:p>
    <w:p>
      <w:r>
        <w:rPr>
          <w:b/>
        </w:rPr>
        <w:t xml:space="preserve">Tulos</w:t>
      </w:r>
    </w:p>
    <w:p>
      <w:r>
        <w:t xml:space="preserve">onnellinen</w:t>
      </w:r>
    </w:p>
    <w:p>
      <w:r>
        <w:rPr>
          <w:b/>
        </w:rPr>
        <w:t xml:space="preserve">Tulos</w:t>
      </w:r>
    </w:p>
    <w:p>
      <w:r>
        <w:t xml:space="preserve">hukkua</w:t>
      </w:r>
    </w:p>
    <w:p>
      <w:r>
        <w:rPr>
          <w:b/>
        </w:rPr>
        <w:t xml:space="preserve">Esimerkki 3.5421</w:t>
      </w:r>
    </w:p>
    <w:p>
      <w:r>
        <w:t xml:space="preserve">Konteksti: Randy hyppäsi ulos muuttoautosta. Hän auttoi perhettään purkamaan laatikot uuteen kotiin.  Lause: Loppupäivä kului huonekalujen purkamisessa ja siirtämisessä.  Hahmo: Randy</w:t>
      </w:r>
    </w:p>
    <w:p>
      <w:r>
        <w:rPr>
          <w:b/>
        </w:rPr>
        <w:t xml:space="preserve">Tulos</w:t>
      </w:r>
    </w:p>
    <w:p>
      <w:r>
        <w:t xml:space="preserve">hyödyllinen</w:t>
      </w:r>
    </w:p>
    <w:p>
      <w:r>
        <w:rPr>
          <w:b/>
        </w:rPr>
        <w:t xml:space="preserve">Tulos</w:t>
      </w:r>
    </w:p>
    <w:p>
      <w:r>
        <w:t xml:space="preserve">saavutettu</w:t>
      </w:r>
    </w:p>
    <w:p>
      <w:r>
        <w:rPr>
          <w:b/>
        </w:rPr>
        <w:t xml:space="preserve">Esimerkki 3.5422</w:t>
      </w:r>
    </w:p>
    <w:p>
      <w:r>
        <w:t xml:space="preserve">Konteksti: Randy hyppäsi ulos muuttoautosta. Hän auttoi perhettään purkamaan laatikot uuteen kotiin.  Lause: Loppupäivä kului huonekalujen purkamisessa ja siirtämisessä.  Hahmo: Ystävät</w:t>
      </w:r>
    </w:p>
    <w:p>
      <w:r>
        <w:rPr>
          <w:b/>
        </w:rPr>
        <w:t xml:space="preserve">Tulos</w:t>
      </w:r>
    </w:p>
    <w:p>
      <w:r>
        <w:t xml:space="preserve">Ei ole</w:t>
      </w:r>
    </w:p>
    <w:p>
      <w:r>
        <w:rPr>
          <w:b/>
        </w:rPr>
        <w:t xml:space="preserve">Esimerkki 3.5423</w:t>
      </w:r>
    </w:p>
    <w:p>
      <w:r>
        <w:t xml:space="preserve">Konteksti: Randy hyppäsi ulos muuttoautosta. Hän auttoi perhettään purkamaan laatikoita heidän uuteen kotiinsa.  Lause: Loppupäivä kului huonekalujen purkamisessa ja siirtämisessä.  Hahmo: Perhe</w:t>
      </w:r>
    </w:p>
    <w:p>
      <w:r>
        <w:rPr>
          <w:b/>
        </w:rPr>
        <w:t xml:space="preserve">Tulos</w:t>
      </w:r>
    </w:p>
    <w:p>
      <w:r>
        <w:t xml:space="preserve">tyytyväinen</w:t>
      </w:r>
    </w:p>
    <w:p>
      <w:r>
        <w:rPr>
          <w:b/>
        </w:rPr>
        <w:t xml:space="preserve">Tulos</w:t>
      </w:r>
    </w:p>
    <w:p>
      <w:r>
        <w:t xml:space="preserve">tyytyväisiä uuteen kotiinsa.</w:t>
      </w:r>
    </w:p>
    <w:p>
      <w:r>
        <w:rPr>
          <w:b/>
        </w:rPr>
        <w:t xml:space="preserve">Tulos</w:t>
      </w:r>
    </w:p>
    <w:p>
      <w:r>
        <w:t xml:space="preserve">tyytyväisiä uuteen kotiinsa.</w:t>
      </w:r>
    </w:p>
    <w:p>
      <w:r>
        <w:rPr>
          <w:b/>
        </w:rPr>
        <w:t xml:space="preserve">Esimerkki 3.5424</w:t>
      </w:r>
    </w:p>
    <w:p>
      <w:r>
        <w:t xml:space="preserve">Konteksti: Randy hyppäsi ulos muuttoautosta. Hän auttoi perhettään purkamaan laatikot uuteen kotiin. Loppupäivä kului pakkausten purkamiseen ja huonekalujen siirtelyyn.  Lause: Randy oli illalla uupunut.  Hahmo: Randy</w:t>
      </w:r>
    </w:p>
    <w:p>
      <w:r>
        <w:rPr>
          <w:b/>
        </w:rPr>
        <w:t xml:space="preserve">Tulos</w:t>
      </w:r>
    </w:p>
    <w:p>
      <w:r>
        <w:t xml:space="preserve">ylpeä</w:t>
      </w:r>
    </w:p>
    <w:p>
      <w:r>
        <w:rPr>
          <w:b/>
        </w:rPr>
        <w:t xml:space="preserve">Tulos</w:t>
      </w:r>
    </w:p>
    <w:p>
      <w:r>
        <w:t xml:space="preserve">käytetty</w:t>
      </w:r>
    </w:p>
    <w:p>
      <w:r>
        <w:rPr>
          <w:b/>
        </w:rPr>
        <w:t xml:space="preserve">Esimerkki 3.5425</w:t>
      </w:r>
    </w:p>
    <w:p>
      <w:r>
        <w:t xml:space="preserve">Konteksti: Randy hyppäsi ulos muuttoautosta. Hän auttoi perhettään purkamaan laatikoita heidän uuteen kotiinsa. Loppupäivä kului pakkausten purkamiseen ja huonekalujen siirtelyyn.  Lause: Randy oli illalla uupunut.  Hahmo: Ystävät</w:t>
      </w:r>
    </w:p>
    <w:p>
      <w:r>
        <w:rPr>
          <w:b/>
        </w:rPr>
        <w:t xml:space="preserve">Tulos</w:t>
      </w:r>
    </w:p>
    <w:p>
      <w:r>
        <w:t xml:space="preserve">Ei ole</w:t>
      </w:r>
    </w:p>
    <w:p>
      <w:r>
        <w:rPr>
          <w:b/>
        </w:rPr>
        <w:t xml:space="preserve">Esimerkki 3.5426</w:t>
      </w:r>
    </w:p>
    <w:p>
      <w:r>
        <w:t xml:space="preserve">Konteksti: Randy hyppäsi ulos muuttoautosta. Hän auttoi perhettään purkamaan laatikoita heidän uuteen kotiinsa. Loppupäivä kului pakkausten purkamiseen ja huonekalujen siirtelyyn.  Lause: Randy oli illalla uupunut.  Hahmo: Perhe</w:t>
      </w:r>
    </w:p>
    <w:p>
      <w:r>
        <w:rPr>
          <w:b/>
        </w:rPr>
        <w:t xml:space="preserve">Tulos</w:t>
      </w:r>
    </w:p>
    <w:p>
      <w:r>
        <w:t xml:space="preserve">mukava</w:t>
      </w:r>
    </w:p>
    <w:p>
      <w:r>
        <w:rPr>
          <w:b/>
        </w:rPr>
        <w:t xml:space="preserve">Tulos</w:t>
      </w:r>
    </w:p>
    <w:p>
      <w:r>
        <w:t xml:space="preserve">ylpeä</w:t>
      </w:r>
    </w:p>
    <w:p>
      <w:r>
        <w:rPr>
          <w:b/>
        </w:rPr>
        <w:t xml:space="preserve">Tulos</w:t>
      </w:r>
    </w:p>
    <w:p>
      <w:r>
        <w:t xml:space="preserve">asettui</w:t>
      </w:r>
    </w:p>
    <w:p>
      <w:r>
        <w:rPr>
          <w:b/>
        </w:rPr>
        <w:t xml:space="preserve">Tulos</w:t>
      </w:r>
    </w:p>
    <w:p>
      <w:r>
        <w:t xml:space="preserve">väsynyt</w:t>
      </w:r>
    </w:p>
    <w:p>
      <w:r>
        <w:rPr>
          <w:b/>
        </w:rPr>
        <w:t xml:space="preserve">Esimerkki 3.5427</w:t>
      </w:r>
    </w:p>
    <w:p>
      <w:r>
        <w:t xml:space="preserve">Konteksti: Randy hyppäsi ulos muuttoautosta. Hän auttoi perhettään purkamaan laatikoita heidän uuteen kotiinsa. Loppupäivä kului pakkausten purkamiseen ja huonekalujen siirtelyyn. Illalla Randy oli uupunut.  Lause: Hän ei malttanut odottaa, että tapaisi huomenna uusia ystäviä.  Hahmo: Randy</w:t>
      </w:r>
    </w:p>
    <w:p>
      <w:r>
        <w:rPr>
          <w:b/>
        </w:rPr>
        <w:t xml:space="preserve">Tulos</w:t>
      </w:r>
    </w:p>
    <w:p>
      <w:r>
        <w:t xml:space="preserve">innokas</w:t>
      </w:r>
    </w:p>
    <w:p>
      <w:r>
        <w:rPr>
          <w:b/>
        </w:rPr>
        <w:t xml:space="preserve">Tulos</w:t>
      </w:r>
    </w:p>
    <w:p>
      <w:r>
        <w:t xml:space="preserve">ystävällinen</w:t>
      </w:r>
    </w:p>
    <w:p>
      <w:r>
        <w:rPr>
          <w:b/>
        </w:rPr>
        <w:t xml:space="preserve">Tulos</w:t>
      </w:r>
    </w:p>
    <w:p>
      <w:r>
        <w:t xml:space="preserve">ennakointi</w:t>
      </w:r>
    </w:p>
    <w:p>
      <w:r>
        <w:rPr>
          <w:b/>
        </w:rPr>
        <w:t xml:space="preserve">Esimerkki 3.5428</w:t>
      </w:r>
    </w:p>
    <w:p>
      <w:r>
        <w:t xml:space="preserve">Konteksti: Randy hyppäsi ulos muuttoautosta. Hän auttoi perhettään purkamaan laatikoita heidän uuteen kotiinsa. Loppupäivä kului pakkausten purkamiseen ja huonekalujen siirtelyyn. Illalla Randy oli uupunut.  Lause: Hän ei malttanut odottaa, että tapaisi huomenna uusia ystäviä.  Hahmo: Ystävät</w:t>
      </w:r>
    </w:p>
    <w:p>
      <w:r>
        <w:rPr>
          <w:b/>
        </w:rPr>
        <w:t xml:space="preserve">Tulos</w:t>
      </w:r>
    </w:p>
    <w:p>
      <w:r>
        <w:t xml:space="preserve">Ei ole</w:t>
      </w:r>
    </w:p>
    <w:p>
      <w:r>
        <w:rPr>
          <w:b/>
        </w:rPr>
        <w:t xml:space="preserve">Esimerkki 3.5429</w:t>
      </w:r>
    </w:p>
    <w:p>
      <w:r>
        <w:t xml:space="preserve">Konteksti: Randy hyppäsi ulos muuttoautosta. Hän auttoi perhettään purkamaan laatikot uuteen kotiin. Loppupäivä kului pakkausten purkamiseen ja huonekalujen siirtelyyn. Illalla Randy oli uupunut.  Lause: Hän ei malttanut odottaa, että tapaisi huomenna uusia ystäviä.  Hahmo: Perhe</w:t>
      </w:r>
    </w:p>
    <w:p>
      <w:r>
        <w:rPr>
          <w:b/>
        </w:rPr>
        <w:t xml:space="preserve">Tulos</w:t>
      </w:r>
    </w:p>
    <w:p>
      <w:r>
        <w:t xml:space="preserve">ylpeä</w:t>
      </w:r>
    </w:p>
    <w:p>
      <w:r>
        <w:rPr>
          <w:b/>
        </w:rPr>
        <w:t xml:space="preserve">Esimerkki 3.5430</w:t>
      </w:r>
    </w:p>
    <w:p>
      <w:r>
        <w:t xml:space="preserve">Konteksti: Lause: Ei ole: Todd ajoi maastopyörällään metsässä.  Hahmo: Ystävät</w:t>
      </w:r>
    </w:p>
    <w:p>
      <w:r>
        <w:rPr>
          <w:b/>
        </w:rPr>
        <w:t xml:space="preserve">Tulos</w:t>
      </w:r>
    </w:p>
    <w:p>
      <w:r>
        <w:t xml:space="preserve">Ei ole</w:t>
      </w:r>
    </w:p>
    <w:p>
      <w:r>
        <w:rPr>
          <w:b/>
        </w:rPr>
        <w:t xml:space="preserve">Esimerkki 3.5431</w:t>
      </w:r>
    </w:p>
    <w:p>
      <w:r>
        <w:t xml:space="preserve">Konteksti: Lause: Ei ole: Todd ajoi maastopyörällään metsässä.  Hahmo: Todd</w:t>
      </w:r>
    </w:p>
    <w:p>
      <w:r>
        <w:rPr>
          <w:b/>
        </w:rPr>
        <w:t xml:space="preserve">Tulos</w:t>
      </w:r>
    </w:p>
    <w:p>
      <w:r>
        <w:t xml:space="preserve">innoissaan</w:t>
      </w:r>
    </w:p>
    <w:p>
      <w:r>
        <w:rPr>
          <w:b/>
        </w:rPr>
        <w:t xml:space="preserve">Tulos</w:t>
      </w:r>
    </w:p>
    <w:p>
      <w:r>
        <w:t xml:space="preserve">ilmainen</w:t>
      </w:r>
    </w:p>
    <w:p>
      <w:r>
        <w:rPr>
          <w:b/>
        </w:rPr>
        <w:t xml:space="preserve">Esimerkki 3.5432</w:t>
      </w:r>
    </w:p>
    <w:p>
      <w:r>
        <w:t xml:space="preserve">Konteksti: Todd ajoi maastopyörällään metsässä.  Lause: Hän alkoi ajaa pientä hiekkatietä pitkin poispäin ystävistään.  Hahmo: Ystävät</w:t>
      </w:r>
    </w:p>
    <w:p>
      <w:r>
        <w:rPr>
          <w:b/>
        </w:rPr>
        <w:t xml:space="preserve">Tulos</w:t>
      </w:r>
    </w:p>
    <w:p>
      <w:r>
        <w:t xml:space="preserve">laiminlyöty</w:t>
      </w:r>
    </w:p>
    <w:p>
      <w:r>
        <w:rPr>
          <w:b/>
        </w:rPr>
        <w:t xml:space="preserve">Tulos</w:t>
      </w:r>
    </w:p>
    <w:p>
      <w:r>
        <w:t xml:space="preserve">hylätty</w:t>
      </w:r>
    </w:p>
    <w:p>
      <w:r>
        <w:rPr>
          <w:b/>
        </w:rPr>
        <w:t xml:space="preserve">Tulos</w:t>
      </w:r>
    </w:p>
    <w:p>
      <w:r>
        <w:t xml:space="preserve">jätetään yksin</w:t>
      </w:r>
    </w:p>
    <w:p>
      <w:r>
        <w:rPr>
          <w:b/>
        </w:rPr>
        <w:t xml:space="preserve">Esimerkki 3.5433</w:t>
      </w:r>
    </w:p>
    <w:p>
      <w:r>
        <w:t xml:space="preserve">Konteksti: Todd ajoi maastopyörällään metsässä.  Lause: Hän alkoi ajaa pientä hiekkatietä pitkin poispäin ystävistään.  Hahmo: Todd</w:t>
      </w:r>
    </w:p>
    <w:p>
      <w:r>
        <w:rPr>
          <w:b/>
        </w:rPr>
        <w:t xml:space="preserve">Tulos</w:t>
      </w:r>
    </w:p>
    <w:p>
      <w:r>
        <w:t xml:space="preserve">varovainen</w:t>
      </w:r>
    </w:p>
    <w:p>
      <w:r>
        <w:rPr>
          <w:b/>
        </w:rPr>
        <w:t xml:space="preserve">Esimerkki 3.5434</w:t>
      </w:r>
    </w:p>
    <w:p>
      <w:r>
        <w:t xml:space="preserve">Konteksti: Todd ajoi maastopyörällään metsässä. Hän alkoi ajaa pientä hiekkatietä pitkin poispäin ystävistään.  Lause: Tien varrella hänen maastopyöränsä alkoi lakata toimimasta.  Hahmo: Ystävät</w:t>
      </w:r>
    </w:p>
    <w:p>
      <w:r>
        <w:rPr>
          <w:b/>
        </w:rPr>
        <w:t xml:space="preserve">Tulos</w:t>
      </w:r>
    </w:p>
    <w:p>
      <w:r>
        <w:t xml:space="preserve">Heidän pitäisi auttaa Toddia saamaan pyöränsä takaisin toimintakuntoon -</w:t>
      </w:r>
    </w:p>
    <w:p>
      <w:r>
        <w:rPr>
          <w:b/>
        </w:rPr>
        <w:t xml:space="preserve">Tulos</w:t>
      </w:r>
    </w:p>
    <w:p>
      <w:r>
        <w:t xml:space="preserve">harmissaan siitä, että Todd ratsasti pois heidän luotaan.</w:t>
      </w:r>
    </w:p>
    <w:p>
      <w:r>
        <w:rPr>
          <w:b/>
        </w:rPr>
        <w:t xml:space="preserve">Esimerkki 3.5435</w:t>
      </w:r>
    </w:p>
    <w:p>
      <w:r>
        <w:t xml:space="preserve">Konteksti: Todd ajoi maastopyörällään metsässä. Hän alkoi ajaa pientä hiekkatietä pitkin poispäin ystävistään.  Lause: Tien varrella hänen maastopyöränsä alkoi lakata toimimasta.  Hahmo: Todd</w:t>
      </w:r>
    </w:p>
    <w:p>
      <w:r>
        <w:rPr>
          <w:b/>
        </w:rPr>
        <w:t xml:space="preserve">Tulos</w:t>
      </w:r>
    </w:p>
    <w:p>
      <w:r>
        <w:t xml:space="preserve">ärsyyntynyt</w:t>
      </w:r>
    </w:p>
    <w:p>
      <w:r>
        <w:rPr>
          <w:b/>
        </w:rPr>
        <w:t xml:space="preserve">Tulos</w:t>
      </w:r>
    </w:p>
    <w:p>
      <w:r>
        <w:t xml:space="preserve">peloissaan</w:t>
      </w:r>
    </w:p>
    <w:p>
      <w:r>
        <w:rPr>
          <w:b/>
        </w:rPr>
        <w:t xml:space="preserve">Esimerkki 3.5436</w:t>
      </w:r>
    </w:p>
    <w:p>
      <w:r>
        <w:t xml:space="preserve">Konteksti: Todd ajoi maastopyörällään metsässä. Hän alkoi ajaa pientä hiekkatietä pitkin poispäin ystävistään. Tiellä hänen maastopyöränsä alkoi lakata toimimasta.  Lause: Yhtäkkiä Toddin maastopyörästä loppui bensa, ja hän oli yksin.  Hahmo: Ystävät</w:t>
      </w:r>
    </w:p>
    <w:p>
      <w:r>
        <w:rPr>
          <w:b/>
        </w:rPr>
        <w:t xml:space="preserve">Tulos</w:t>
      </w:r>
    </w:p>
    <w:p>
      <w:r>
        <w:t xml:space="preserve">huolestunut</w:t>
      </w:r>
    </w:p>
    <w:p>
      <w:r>
        <w:rPr>
          <w:b/>
        </w:rPr>
        <w:t xml:space="preserve">Tulos</w:t>
      </w:r>
    </w:p>
    <w:p>
      <w:r>
        <w:t xml:space="preserve">avuton</w:t>
      </w:r>
    </w:p>
    <w:p>
      <w:r>
        <w:rPr>
          <w:b/>
        </w:rPr>
        <w:t xml:space="preserve">Esimerkki 3.5437</w:t>
      </w:r>
    </w:p>
    <w:p>
      <w:r>
        <w:t xml:space="preserve">Konteksti: Todd ajoi maastopyörällään metsässä. Hän alkoi ajaa pientä hiekkatietä pitkin poispäin ystävistään. Tiellä hänen maastopyöränsä alkoi lakata toimimasta.  Lause: Yhtäkkiä Toddin maastopyörästä loppui bensa, ja hän oli yksin.  Hahmo: Todd</w:t>
      </w:r>
    </w:p>
    <w:p>
      <w:r>
        <w:rPr>
          <w:b/>
        </w:rPr>
        <w:t xml:space="preserve">Tulos</w:t>
      </w:r>
    </w:p>
    <w:p>
      <w:r>
        <w:t xml:space="preserve">avuton</w:t>
      </w:r>
    </w:p>
    <w:p>
      <w:r>
        <w:rPr>
          <w:b/>
        </w:rPr>
        <w:t xml:space="preserve">Tulos</w:t>
      </w:r>
    </w:p>
    <w:p>
      <w:r>
        <w:t xml:space="preserve">pettynyt</w:t>
      </w:r>
    </w:p>
    <w:p>
      <w:r>
        <w:rPr>
          <w:b/>
        </w:rPr>
        <w:t xml:space="preserve">Tulos</w:t>
      </w:r>
    </w:p>
    <w:p>
      <w:r>
        <w:t xml:space="preserve">peloissaan</w:t>
      </w:r>
    </w:p>
    <w:p>
      <w:r>
        <w:rPr>
          <w:b/>
        </w:rPr>
        <w:t xml:space="preserve">Esimerkki 3.5438</w:t>
      </w:r>
    </w:p>
    <w:p>
      <w:r>
        <w:t xml:space="preserve">Konteksti: Todd ajoi maastopyörällään metsässä. Hän alkoi ajaa pientä hiekkatietä pitkin poispäin ystävistään. Tiellä hänen maastopyöränsä alkoi lakata toimimasta. Yhtäkkiä Toddin maastopyörästä loppui bensa ja hän oli yksin.  Lause: Todd joutui työntämään maastopyörää viisi mailia takaisin autolleen.  Hahmo: Ystävät</w:t>
      </w:r>
    </w:p>
    <w:p>
      <w:r>
        <w:rPr>
          <w:b/>
        </w:rPr>
        <w:t xml:space="preserve">Tulos</w:t>
      </w:r>
    </w:p>
    <w:p>
      <w:r>
        <w:t xml:space="preserve">hämmentynyt siitä, minne hän meni</w:t>
      </w:r>
    </w:p>
    <w:p>
      <w:r>
        <w:rPr>
          <w:b/>
        </w:rPr>
        <w:t xml:space="preserve">Esimerkki 3.5439</w:t>
      </w:r>
    </w:p>
    <w:p>
      <w:r>
        <w:t xml:space="preserve">Konteksti: Todd ajoi maastopyörällään metsässä. Hän alkoi ajaa pientä hiekkatietä pitkin poispäin ystävistään. Tiellä hänen maastopyöränsä alkoi lakata toimimasta. Yhtäkkiä Toddin maastopyörästä loppui bensa ja hän oli yksin.  Lause: Todd joutui työntämään maastopyörää viisi mailia takaisin autolleen.  Hahmo: Todd</w:t>
      </w:r>
    </w:p>
    <w:p>
      <w:r>
        <w:rPr>
          <w:b/>
        </w:rPr>
        <w:t xml:space="preserve">Tulos</w:t>
      </w:r>
    </w:p>
    <w:p>
      <w:r>
        <w:t xml:space="preserve">motivoitunut</w:t>
      </w:r>
    </w:p>
    <w:p>
      <w:r>
        <w:rPr>
          <w:b/>
        </w:rPr>
        <w:t xml:space="preserve">Tulos</w:t>
      </w:r>
    </w:p>
    <w:p>
      <w:r>
        <w:t xml:space="preserve">uupunut</w:t>
      </w:r>
    </w:p>
    <w:p>
      <w:r>
        <w:rPr>
          <w:b/>
        </w:rPr>
        <w:t xml:space="preserve">Tulos</w:t>
      </w:r>
    </w:p>
    <w:p>
      <w:r>
        <w:t xml:space="preserve">väsynyt</w:t>
      </w:r>
    </w:p>
    <w:p>
      <w:r>
        <w:rPr>
          <w:b/>
        </w:rPr>
        <w:t xml:space="preserve">Tulos</w:t>
      </w:r>
    </w:p>
    <w:p>
      <w:r>
        <w:t xml:space="preserve">ennakointi</w:t>
      </w:r>
    </w:p>
    <w:p>
      <w:r>
        <w:rPr>
          <w:b/>
        </w:rPr>
        <w:t xml:space="preserve">Esimerkki 3.5440</w:t>
      </w:r>
    </w:p>
    <w:p>
      <w:r>
        <w:t xml:space="preserve">Konteksti: Lause: Ei ole: Ellie asui perunatilalla.  Hahmo: Ellie</w:t>
      </w:r>
    </w:p>
    <w:p>
      <w:r>
        <w:rPr>
          <w:b/>
        </w:rPr>
        <w:t xml:space="preserve">Tulos</w:t>
      </w:r>
    </w:p>
    <w:p>
      <w:r>
        <w:t xml:space="preserve">iloinen siitä</w:t>
      </w:r>
    </w:p>
    <w:p>
      <w:r>
        <w:rPr>
          <w:b/>
        </w:rPr>
        <w:t xml:space="preserve">Esimerkki 3.5441</w:t>
      </w:r>
    </w:p>
    <w:p>
      <w:r>
        <w:t xml:space="preserve">Konteksti: Ellie asui perunatilalla.  Lause: Eräänä vuonna hän päätti viljellä myös salaattia.  Hahmo: Ellie</w:t>
      </w:r>
    </w:p>
    <w:p>
      <w:r>
        <w:rPr>
          <w:b/>
        </w:rPr>
        <w:t xml:space="preserve">Tulos</w:t>
      </w:r>
    </w:p>
    <w:p>
      <w:r>
        <w:t xml:space="preserve">odottava</w:t>
      </w:r>
    </w:p>
    <w:p>
      <w:r>
        <w:rPr>
          <w:b/>
        </w:rPr>
        <w:t xml:space="preserve">Tulos</w:t>
      </w:r>
    </w:p>
    <w:p>
      <w:r>
        <w:t xml:space="preserve">ahdistunut</w:t>
      </w:r>
    </w:p>
    <w:p>
      <w:r>
        <w:rPr>
          <w:b/>
        </w:rPr>
        <w:t xml:space="preserve">Esimerkki 3.5442</w:t>
      </w:r>
    </w:p>
    <w:p>
      <w:r>
        <w:t xml:space="preserve">Konteksti: Ellie asui perunatilalla. Eräänä vuonna hän päätti viljellä myös salaattia.  Lause: Perunat kasvoivat hyvin.  Hahmo: Ellie</w:t>
      </w:r>
    </w:p>
    <w:p>
      <w:r>
        <w:rPr>
          <w:b/>
        </w:rPr>
        <w:t xml:space="preserve">Tulos</w:t>
      </w:r>
    </w:p>
    <w:p>
      <w:r>
        <w:t xml:space="preserve">ylpeä</w:t>
      </w:r>
    </w:p>
    <w:p>
      <w:r>
        <w:rPr>
          <w:b/>
        </w:rPr>
        <w:t xml:space="preserve">Tulos</w:t>
      </w:r>
    </w:p>
    <w:p>
      <w:r>
        <w:t xml:space="preserve">onnellinen</w:t>
      </w:r>
    </w:p>
    <w:p>
      <w:r>
        <w:rPr>
          <w:b/>
        </w:rPr>
        <w:t xml:space="preserve">Esimerkki 3.5443</w:t>
      </w:r>
    </w:p>
    <w:p>
      <w:r>
        <w:t xml:space="preserve">Konteksti: Ellie asui perunatilalla. Eräänä vuonna hän päätti viljellä myös salaattia. Perunat kasvoivat hyvin.  Lause: Salaatti ei kasvanut lainkaan.  Hahmo: Ellie</w:t>
      </w:r>
    </w:p>
    <w:p>
      <w:r>
        <w:rPr>
          <w:b/>
        </w:rPr>
        <w:t xml:space="preserve">Tulos</w:t>
      </w:r>
    </w:p>
    <w:p>
      <w:r>
        <w:t xml:space="preserve">Ei ole</w:t>
      </w:r>
    </w:p>
    <w:p>
      <w:r>
        <w:rPr>
          <w:b/>
        </w:rPr>
        <w:t xml:space="preserve">Esimerkki 3.5444</w:t>
      </w:r>
    </w:p>
    <w:p>
      <w:r>
        <w:t xml:space="preserve">Konteksti: Ellie asui perunatilalla. Eräänä vuonna hän päätti viljellä myös salaattia. Perunat kasvoivat hyvin. Salaatti ei kasvanut lainkaan.  Lause: Ellie päätti pysyä tulevaisuudessa perunanviljelyssä.  Hahmo: Ellie</w:t>
      </w:r>
    </w:p>
    <w:p>
      <w:r>
        <w:rPr>
          <w:b/>
        </w:rPr>
        <w:t xml:space="preserve">Tulos</w:t>
      </w:r>
    </w:p>
    <w:p>
      <w:r>
        <w:t xml:space="preserve">iloinen päätöksestään.</w:t>
      </w:r>
    </w:p>
    <w:p>
      <w:r>
        <w:rPr>
          <w:b/>
        </w:rPr>
        <w:t xml:space="preserve">Esimerkki 3.5445</w:t>
      </w:r>
    </w:p>
    <w:p>
      <w:r>
        <w:t xml:space="preserve">Konteksti: Lause: Ei ole: John käveli koulusta kotiin.  Hahmo: John</w:t>
      </w:r>
    </w:p>
    <w:p>
      <w:r>
        <w:rPr>
          <w:b/>
        </w:rPr>
        <w:t xml:space="preserve">Tulos</w:t>
      </w:r>
    </w:p>
    <w:p>
      <w:r>
        <w:t xml:space="preserve">onnellinen</w:t>
      </w:r>
    </w:p>
    <w:p>
      <w:r>
        <w:rPr>
          <w:b/>
        </w:rPr>
        <w:t xml:space="preserve">Tulos</w:t>
      </w:r>
    </w:p>
    <w:p>
      <w:r>
        <w:t xml:space="preserve">iloinen</w:t>
      </w:r>
    </w:p>
    <w:p>
      <w:r>
        <w:rPr>
          <w:b/>
        </w:rPr>
        <w:t xml:space="preserve">Esimerkki 3.5446</w:t>
      </w:r>
    </w:p>
    <w:p>
      <w:r>
        <w:t xml:space="preserve">Konteksti: John oli kävelemässä koulusta kotiin.  Lause: John huomasi yhtäkkiä paikallisen karkkikaupan näyteikkunan.  Hahmo: John</w:t>
      </w:r>
    </w:p>
    <w:p>
      <w:r>
        <w:rPr>
          <w:b/>
        </w:rPr>
        <w:t xml:space="preserve">Tulos</w:t>
      </w:r>
    </w:p>
    <w:p>
      <w:r>
        <w:t xml:space="preserve">onnellinen</w:t>
      </w:r>
    </w:p>
    <w:p>
      <w:r>
        <w:rPr>
          <w:b/>
        </w:rPr>
        <w:t xml:space="preserve">Esimerkki 3.5447</w:t>
      </w:r>
    </w:p>
    <w:p>
      <w:r>
        <w:t xml:space="preserve">Konteksti: John oli kävelemässä koulusta kotiin. Yhtäkkiä John huomasi paikallisen karkkikaupan näyteikkunan.  Lause: John meni kauppaan ostamaan karkkia.  Hahmo: John</w:t>
      </w:r>
    </w:p>
    <w:p>
      <w:r>
        <w:rPr>
          <w:b/>
        </w:rPr>
        <w:t xml:space="preserve">Tulos</w:t>
      </w:r>
    </w:p>
    <w:p>
      <w:r>
        <w:t xml:space="preserve">ennakointi</w:t>
      </w:r>
    </w:p>
    <w:p>
      <w:r>
        <w:rPr>
          <w:b/>
        </w:rPr>
        <w:t xml:space="preserve">Esimerkki 3.5448</w:t>
      </w:r>
    </w:p>
    <w:p>
      <w:r>
        <w:t xml:space="preserve">Konteksti: John oli kävelemässä koulusta kotiin. Yhtäkkiä John huomasi paikallisen karkkikaupan näyteikkunan. John meni kauppaan ostamaan karkkia.  Lause: John osti karkkia ja jatkoi matkaa kotiin.  Hahmo: John</w:t>
      </w:r>
    </w:p>
    <w:p>
      <w:r>
        <w:rPr>
          <w:b/>
        </w:rPr>
        <w:t xml:space="preserve">Tulos</w:t>
      </w:r>
    </w:p>
    <w:p>
      <w:r>
        <w:t xml:space="preserve">nautinto</w:t>
      </w:r>
    </w:p>
    <w:p>
      <w:r>
        <w:rPr>
          <w:b/>
        </w:rPr>
        <w:t xml:space="preserve">Tulos</w:t>
      </w:r>
    </w:p>
    <w:p>
      <w:r>
        <w:t xml:space="preserve">rento</w:t>
      </w:r>
    </w:p>
    <w:p>
      <w:r>
        <w:rPr>
          <w:b/>
        </w:rPr>
        <w:t xml:space="preserve">Esimerkki 3.5449</w:t>
      </w:r>
    </w:p>
    <w:p>
      <w:r>
        <w:t xml:space="preserve">Konteksti: John oli kävelemässä koulusta kotiin. Yhtäkkiä John huomasi paikallisen karkkikaupan näyteikkunan. John meni kauppaan ostamaan karkkia. John osti karkit ja jatkoi matkaa kotiin.  Lause: Kotimatkalla John söi jokaisen karkkipalan.  Hahmo: John</w:t>
      </w:r>
    </w:p>
    <w:p>
      <w:r>
        <w:rPr>
          <w:b/>
        </w:rPr>
        <w:t xml:space="preserve">Tulos</w:t>
      </w:r>
    </w:p>
    <w:p>
      <w:r>
        <w:t xml:space="preserve">hämmentynyt</w:t>
      </w:r>
    </w:p>
    <w:p>
      <w:r>
        <w:rPr>
          <w:b/>
        </w:rPr>
        <w:t xml:space="preserve">Tulos</w:t>
      </w:r>
    </w:p>
    <w:p>
      <w:r>
        <w:t xml:space="preserve">surisi</w:t>
      </w:r>
    </w:p>
    <w:p>
      <w:r>
        <w:rPr>
          <w:b/>
        </w:rPr>
        <w:t xml:space="preserve">Esimerkki 3.5450</w:t>
      </w:r>
    </w:p>
    <w:p>
      <w:r>
        <w:t xml:space="preserve">Konteksti: Lause: Ei ole: Jorell rakasti syödä kaikenlaisia hedelmiä.  Hahmo: Jorell</w:t>
      </w:r>
    </w:p>
    <w:p>
      <w:r>
        <w:rPr>
          <w:b/>
        </w:rPr>
        <w:t xml:space="preserve">Tulos</w:t>
      </w:r>
    </w:p>
    <w:p>
      <w:r>
        <w:t xml:space="preserve">onnellinen</w:t>
      </w:r>
    </w:p>
    <w:p>
      <w:r>
        <w:rPr>
          <w:b/>
        </w:rPr>
        <w:t xml:space="preserve">Esimerkki 3.5451</w:t>
      </w:r>
    </w:p>
    <w:p>
      <w:r>
        <w:t xml:space="preserve">Konteksti: Lause: Ei ole: Jorell rakasti syödä kaikenlaisia hedelmiä.  Hahmo: Hänen äitinsä</w:t>
      </w:r>
    </w:p>
    <w:p>
      <w:r>
        <w:rPr>
          <w:b/>
        </w:rPr>
        <w:t xml:space="preserve">Tulos</w:t>
      </w:r>
    </w:p>
    <w:p>
      <w:r>
        <w:t xml:space="preserve">Ei ole</w:t>
      </w:r>
    </w:p>
    <w:p>
      <w:r>
        <w:rPr>
          <w:b/>
        </w:rPr>
        <w:t xml:space="preserve">Esimerkki 3.5452</w:t>
      </w:r>
    </w:p>
    <w:p>
      <w:r>
        <w:t xml:space="preserve">Konteksti: Jorell rakasti syödä kaikenlaisia hedelmiä.  Lause: Hänen suuri suosikkinsa olivat viinirypäleet ja viinirypäleillä maustetut juomat.  Hahmo: Jorell</w:t>
      </w:r>
    </w:p>
    <w:p>
      <w:r>
        <w:rPr>
          <w:b/>
        </w:rPr>
        <w:t xml:space="preserve">Tulos</w:t>
      </w:r>
    </w:p>
    <w:p>
      <w:r>
        <w:t xml:space="preserve">onnellinen</w:t>
      </w:r>
    </w:p>
    <w:p>
      <w:r>
        <w:rPr>
          <w:b/>
        </w:rPr>
        <w:t xml:space="preserve">Esimerkki 3.5453</w:t>
      </w:r>
    </w:p>
    <w:p>
      <w:r>
        <w:t xml:space="preserve">Konteksti: Jorell rakasti syödä kaikenlaisia hedelmiä.  Lause: Hänen suuri suosikkinsa olivat viinirypäleet ja viinirypäleillä maustetut juomat.  Hahmo: Hänen äitinsä</w:t>
      </w:r>
    </w:p>
    <w:p>
      <w:r>
        <w:rPr>
          <w:b/>
        </w:rPr>
        <w:t xml:space="preserve">Tulos</w:t>
      </w:r>
    </w:p>
    <w:p>
      <w:r>
        <w:t xml:space="preserve">Ei ole</w:t>
      </w:r>
    </w:p>
    <w:p>
      <w:r>
        <w:rPr>
          <w:b/>
        </w:rPr>
        <w:t xml:space="preserve">Esimerkki 3.5454</w:t>
      </w:r>
    </w:p>
    <w:p>
      <w:r>
        <w:t xml:space="preserve">Konteksti: Jorell rakasti syödä kaikenlaisia hedelmiä. Hänen suuri suosikkinsa olivat viinirypäleet ja viinirypäleillä maustetut juomat.  Lause: Eräänä päivänä häneltä loppuivat kaikki viinirypäleet.  Hahmo: Jorell</w:t>
      </w:r>
    </w:p>
    <w:p>
      <w:r>
        <w:rPr>
          <w:b/>
        </w:rPr>
        <w:t xml:space="preserve">Tulos</w:t>
      </w:r>
    </w:p>
    <w:p>
      <w:r>
        <w:t xml:space="preserve">ärtynyt</w:t>
      </w:r>
    </w:p>
    <w:p>
      <w:r>
        <w:rPr>
          <w:b/>
        </w:rPr>
        <w:t xml:space="preserve">Tulos</w:t>
      </w:r>
    </w:p>
    <w:p>
      <w:r>
        <w:t xml:space="preserve">ahdistus</w:t>
      </w:r>
    </w:p>
    <w:p>
      <w:r>
        <w:rPr>
          <w:b/>
        </w:rPr>
        <w:t xml:space="preserve">Tulos</w:t>
      </w:r>
    </w:p>
    <w:p>
      <w:r>
        <w:t xml:space="preserve">nälkä</w:t>
      </w:r>
    </w:p>
    <w:p>
      <w:r>
        <w:rPr>
          <w:b/>
        </w:rPr>
        <w:t xml:space="preserve">Esimerkki 3.5455</w:t>
      </w:r>
    </w:p>
    <w:p>
      <w:r>
        <w:t xml:space="preserve">Konteksti: Jorell rakasti syödä kaikenlaisia hedelmiä. Hänen suuri suosikkinsa olivat viinirypäleet ja viinirypäleillä maustetut juomat.  Lause: Eräänä päivänä häneltä loppuivat kaikki viinirypäleet.  Hahmo: Hänen äitinsä</w:t>
      </w:r>
    </w:p>
    <w:p>
      <w:r>
        <w:rPr>
          <w:b/>
        </w:rPr>
        <w:t xml:space="preserve">Tulos</w:t>
      </w:r>
    </w:p>
    <w:p>
      <w:r>
        <w:t xml:space="preserve">Ei ole</w:t>
      </w:r>
    </w:p>
    <w:p>
      <w:r>
        <w:rPr>
          <w:b/>
        </w:rPr>
        <w:t xml:space="preserve">Esimerkki 3.5456</w:t>
      </w:r>
    </w:p>
    <w:p>
      <w:r>
        <w:t xml:space="preserve">Konteksti: Jorell rakasti syödä kaikenlaisia hedelmiä. Hänen suuri suosikkinsa olivat viinirypäleet ja viinirypäleillä maustetut juomat. Eräänä päivänä häneltä loppuivat kaikki viinirypäleet.  Lause: Hän sekosi ja luuli, että se oli maailmanloppu.  Hahmo: Jorell</w:t>
      </w:r>
    </w:p>
    <w:p>
      <w:r>
        <w:rPr>
          <w:b/>
        </w:rPr>
        <w:t xml:space="preserve">Tulos</w:t>
      </w:r>
    </w:p>
    <w:p>
      <w:r>
        <w:t xml:space="preserve">vastaaja</w:t>
      </w:r>
    </w:p>
    <w:p>
      <w:r>
        <w:rPr>
          <w:b/>
        </w:rPr>
        <w:t xml:space="preserve">Tulos</w:t>
      </w:r>
    </w:p>
    <w:p>
      <w:r>
        <w:t xml:space="preserve">pset</w:t>
      </w:r>
    </w:p>
    <w:p>
      <w:r>
        <w:rPr>
          <w:b/>
        </w:rPr>
        <w:t xml:space="preserve">Tulos</w:t>
      </w:r>
    </w:p>
    <w:p>
      <w:r>
        <w:t xml:space="preserve">panicke</w:t>
      </w:r>
    </w:p>
    <w:p>
      <w:r>
        <w:rPr>
          <w:b/>
        </w:rPr>
        <w:t xml:space="preserve">Tulos</w:t>
      </w:r>
    </w:p>
    <w:p>
      <w:r>
        <w:t xml:space="preserve">worrie</w:t>
      </w:r>
    </w:p>
    <w:p>
      <w:r>
        <w:rPr>
          <w:b/>
        </w:rPr>
        <w:t xml:space="preserve">Esimerkki 3.5457</w:t>
      </w:r>
    </w:p>
    <w:p>
      <w:r>
        <w:t xml:space="preserve">Konteksti: Jorell rakasti syödä kaikenlaisia hedelmiä. Hänen suuri suosikkinsa olivat viinirypäleet ja viinirypäleillä maustetut juomat. Eräänä päivänä häneltä loppuivat kaikki viinirypäleet.  Lause: Hän sekosi ja luuli, että se oli maailmanloppu.  Hahmo: Hänen äitinsä</w:t>
      </w:r>
    </w:p>
    <w:p>
      <w:r>
        <w:rPr>
          <w:b/>
        </w:rPr>
        <w:t xml:space="preserve">Tulos</w:t>
      </w:r>
    </w:p>
    <w:p>
      <w:r>
        <w:t xml:space="preserve">Ei ole</w:t>
      </w:r>
    </w:p>
    <w:p>
      <w:r>
        <w:rPr>
          <w:b/>
        </w:rPr>
        <w:t xml:space="preserve">Esimerkki 3.5458</w:t>
      </w:r>
    </w:p>
    <w:p>
      <w:r>
        <w:t xml:space="preserve">Konteksti: Jorell rakasti syödä kaikenlaisia hedelmiä. Hänen suuri suosikkinsa olivat viinirypäleet ja viinirypäleillä maustetut juomat. Eräänä päivänä häneltä loppuivat kaikki viinirypäleet. Hän sekosi ja luuli, että se oli maailmanloppu.  Lause: Hänen äitinsä kutsui hänet sisään ja kertoi ostaneensa lisää.  Hahmo: Jorell</w:t>
      </w:r>
    </w:p>
    <w:p>
      <w:r>
        <w:rPr>
          <w:b/>
        </w:rPr>
        <w:t xml:space="preserve">Tulos</w:t>
      </w:r>
    </w:p>
    <w:p>
      <w:r>
        <w:t xml:space="preserve">onnellinen</w:t>
      </w:r>
    </w:p>
    <w:p>
      <w:r>
        <w:rPr>
          <w:b/>
        </w:rPr>
        <w:t xml:space="preserve">Esimerkki 3.5459</w:t>
      </w:r>
    </w:p>
    <w:p>
      <w:r>
        <w:t xml:space="preserve">Konteksti: Jorell rakasti syödä kaikenlaisia hedelmiä. Hänen suuri suosikkinsa olivat viinirypäleet ja viinirypäleillä maustetut juomat. Eräänä päivänä häneltä loppuivat kaikki viinirypäleet. Hän sekosi ja luuli, että se oli maailmanloppu.  Lause: Hänen äitinsä kutsui hänet sisään ja kertoi ostaneensa lisää.  Hahmo: Hänen äitinsä</w:t>
      </w:r>
    </w:p>
    <w:p>
      <w:r>
        <w:rPr>
          <w:b/>
        </w:rPr>
        <w:t xml:space="preserve">Tulos</w:t>
      </w:r>
    </w:p>
    <w:p>
      <w:r>
        <w:t xml:space="preserve">iloinen</w:t>
      </w:r>
    </w:p>
    <w:p>
      <w:r>
        <w:rPr>
          <w:b/>
        </w:rPr>
        <w:t xml:space="preserve">Esimerkki 3.5460</w:t>
      </w:r>
    </w:p>
    <w:p>
      <w:r>
        <w:t xml:space="preserve">Konteksti: Lause: Ei ole: Larry oli väsynyt työstä.  Hahmo: Larry</w:t>
      </w:r>
    </w:p>
    <w:p>
      <w:r>
        <w:rPr>
          <w:b/>
        </w:rPr>
        <w:t xml:space="preserve">Tulos</w:t>
      </w:r>
    </w:p>
    <w:p>
      <w:r>
        <w:t xml:space="preserve">surullinen</w:t>
      </w:r>
    </w:p>
    <w:p>
      <w:r>
        <w:rPr>
          <w:b/>
        </w:rPr>
        <w:t xml:space="preserve">Tulos</w:t>
      </w:r>
    </w:p>
    <w:p>
      <w:r>
        <w:t xml:space="preserve">uupunut</w:t>
      </w:r>
    </w:p>
    <w:p>
      <w:r>
        <w:rPr>
          <w:b/>
        </w:rPr>
        <w:t xml:space="preserve">Esimerkki 3.5461</w:t>
      </w:r>
    </w:p>
    <w:p>
      <w:r>
        <w:t xml:space="preserve">Konteksti: Larry oli väsynyt töistä.  Lause: Hän päätti ottaa pienet päiväunet.  Hahmo: Larry</w:t>
      </w:r>
    </w:p>
    <w:p>
      <w:r>
        <w:rPr>
          <w:b/>
        </w:rPr>
        <w:t xml:space="preserve">Tulos</w:t>
      </w:r>
    </w:p>
    <w:p>
      <w:r>
        <w:t xml:space="preserve">uupunut</w:t>
      </w:r>
    </w:p>
    <w:p>
      <w:r>
        <w:rPr>
          <w:b/>
        </w:rPr>
        <w:t xml:space="preserve">Tulos</w:t>
      </w:r>
    </w:p>
    <w:p>
      <w:r>
        <w:t xml:space="preserve">onnellinen</w:t>
      </w:r>
    </w:p>
    <w:p>
      <w:r>
        <w:rPr>
          <w:b/>
        </w:rPr>
        <w:t xml:space="preserve">Esimerkki 3.5462</w:t>
      </w:r>
    </w:p>
    <w:p>
      <w:r>
        <w:t xml:space="preserve">Konteksti: Larry oli väsynyt töistä. Hän päätti ottaa pienet päiväunet.  Lause: Kun hän heräsi, valo oli yhä päällä.  Hahmo: Larry</w:t>
      </w:r>
    </w:p>
    <w:p>
      <w:r>
        <w:rPr>
          <w:b/>
        </w:rPr>
        <w:t xml:space="preserve">Tulos</w:t>
      </w:r>
    </w:p>
    <w:p>
      <w:r>
        <w:t xml:space="preserve">hämmentää</w:t>
      </w:r>
    </w:p>
    <w:p>
      <w:r>
        <w:rPr>
          <w:b/>
        </w:rPr>
        <w:t xml:space="preserve">Tulos</w:t>
      </w:r>
    </w:p>
    <w:p>
      <w:r>
        <w:t xml:space="preserve">energinen</w:t>
      </w:r>
    </w:p>
    <w:p>
      <w:r>
        <w:rPr>
          <w:b/>
        </w:rPr>
        <w:t xml:space="preserve">Esimerkki 3.5463</w:t>
      </w:r>
    </w:p>
    <w:p>
      <w:r>
        <w:t xml:space="preserve">Konteksti: Larry oli väsynyt töistä. Hän päätti ottaa pienet päiväunet. Kun hän heräsi, valo oli yhä päällä.  Lause: Larry tarkisti kellonajan, ja oli todellakin aamu.  Hahmo: Larry</w:t>
      </w:r>
    </w:p>
    <w:p>
      <w:r>
        <w:rPr>
          <w:b/>
        </w:rPr>
        <w:t xml:space="preserve">Tulos</w:t>
      </w:r>
    </w:p>
    <w:p>
      <w:r>
        <w:t xml:space="preserve">levännyt</w:t>
      </w:r>
    </w:p>
    <w:p>
      <w:r>
        <w:rPr>
          <w:b/>
        </w:rPr>
        <w:t xml:space="preserve">Esimerkki 3.5464</w:t>
      </w:r>
    </w:p>
    <w:p>
      <w:r>
        <w:t xml:space="preserve">Konteksti: Larry oli väsynyt töistä. Hän päätti ottaa pienet päiväunet. Kun hän heräsi, valo oli yhä päällä. Larry tarkisti kellonajan, ja olikin jo aamu.  Lause: Hän oli nukkunut koko iltapäivän ja yön.  Hahmo: Larry</w:t>
      </w:r>
    </w:p>
    <w:p>
      <w:r>
        <w:rPr>
          <w:b/>
        </w:rPr>
        <w:t xml:space="preserve">Tulos</w:t>
      </w:r>
    </w:p>
    <w:p>
      <w:r>
        <w:t xml:space="preserve">surullinen</w:t>
      </w:r>
    </w:p>
    <w:p>
      <w:r>
        <w:rPr>
          <w:b/>
        </w:rPr>
        <w:t xml:space="preserve">Tulos</w:t>
      </w:r>
    </w:p>
    <w:p>
      <w:r>
        <w:t xml:space="preserve">paniikissa</w:t>
      </w:r>
    </w:p>
    <w:p>
      <w:r>
        <w:rPr>
          <w:b/>
        </w:rPr>
        <w:t xml:space="preserve">Tulos</w:t>
      </w:r>
    </w:p>
    <w:p>
      <w:r>
        <w:t xml:space="preserve">yllättynyt</w:t>
      </w:r>
    </w:p>
    <w:p>
      <w:r>
        <w:rPr>
          <w:b/>
        </w:rPr>
        <w:t xml:space="preserve">Esimerkki 3.5465</w:t>
      </w:r>
    </w:p>
    <w:p>
      <w:r>
        <w:t xml:space="preserve">Konteksti: Lause: Ei ole: Billy, John ja David menivät nappulaliigakentälle.  Hahmo: Billy</w:t>
      </w:r>
    </w:p>
    <w:p>
      <w:r>
        <w:rPr>
          <w:b/>
        </w:rPr>
        <w:t xml:space="preserve">Tulos</w:t>
      </w:r>
    </w:p>
    <w:p>
      <w:r>
        <w:t xml:space="preserve">innoissaan</w:t>
      </w:r>
    </w:p>
    <w:p>
      <w:r>
        <w:rPr>
          <w:b/>
        </w:rPr>
        <w:t xml:space="preserve">Tulos</w:t>
      </w:r>
    </w:p>
    <w:p>
      <w:r>
        <w:t xml:space="preserve">seuraa.</w:t>
      </w:r>
    </w:p>
    <w:p>
      <w:r>
        <w:rPr>
          <w:b/>
        </w:rPr>
        <w:t xml:space="preserve">Tulos</w:t>
      </w:r>
    </w:p>
    <w:p>
      <w:r>
        <w:t xml:space="preserve">ennakointi.</w:t>
      </w:r>
    </w:p>
    <w:p>
      <w:r>
        <w:rPr>
          <w:b/>
        </w:rPr>
        <w:t xml:space="preserve">Esimerkki 3.5466</w:t>
      </w:r>
    </w:p>
    <w:p>
      <w:r>
        <w:t xml:space="preserve">Konteksti: Lause: Ei ole: Billy, John ja David menivät nappulaliigakentälle.  Hahmo: John</w:t>
      </w:r>
    </w:p>
    <w:p>
      <w:r>
        <w:rPr>
          <w:b/>
        </w:rPr>
        <w:t xml:space="preserve">Tulos</w:t>
      </w:r>
    </w:p>
    <w:p>
      <w:r>
        <w:t xml:space="preserve">oma</w:t>
      </w:r>
    </w:p>
    <w:p>
      <w:r>
        <w:rPr>
          <w:b/>
        </w:rPr>
        <w:t xml:space="preserve">Esimerkki 3.5467</w:t>
      </w:r>
    </w:p>
    <w:p>
      <w:r>
        <w:t xml:space="preserve">Konteksti: Lause: Ei ole: Billy, John ja David menivät nappulaliigakentälle.  Hahmo: Huoltomies</w:t>
      </w:r>
    </w:p>
    <w:p>
      <w:r>
        <w:rPr>
          <w:b/>
        </w:rPr>
        <w:t xml:space="preserve">Tulos</w:t>
      </w:r>
    </w:p>
    <w:p>
      <w:r>
        <w:t xml:space="preserve">Ei ole</w:t>
      </w:r>
    </w:p>
    <w:p>
      <w:r>
        <w:rPr>
          <w:b/>
        </w:rPr>
        <w:t xml:space="preserve">Esimerkki 3.5468</w:t>
      </w:r>
    </w:p>
    <w:p>
      <w:r>
        <w:t xml:space="preserve">Konteksti: Lause: Ei ole: Billy, John ja David menivät nappulaliigakentälle.  Hahmo: David</w:t>
      </w:r>
    </w:p>
    <w:p>
      <w:r>
        <w:rPr>
          <w:b/>
        </w:rPr>
        <w:t xml:space="preserve">Tulos</w:t>
      </w:r>
    </w:p>
    <w:p>
      <w:r>
        <w:t xml:space="preserve">innoissaan</w:t>
      </w:r>
    </w:p>
    <w:p>
      <w:r>
        <w:rPr>
          <w:b/>
        </w:rPr>
        <w:t xml:space="preserve">Tulos</w:t>
      </w:r>
    </w:p>
    <w:p>
      <w:r>
        <w:t xml:space="preserve">onnellinen</w:t>
      </w:r>
    </w:p>
    <w:p>
      <w:r>
        <w:rPr>
          <w:b/>
        </w:rPr>
        <w:t xml:space="preserve">Esimerkki 3.5469</w:t>
      </w:r>
    </w:p>
    <w:p>
      <w:r>
        <w:t xml:space="preserve">Konteksti: Billy, John ja David menivät nappulaliigakentälle.  Lause: He halusivat harjoitella ennen huomisillan isoa peliä.  Hahmo: Billy</w:t>
      </w:r>
    </w:p>
    <w:p>
      <w:r>
        <w:rPr>
          <w:b/>
        </w:rPr>
        <w:t xml:space="preserve">Tulos</w:t>
      </w:r>
    </w:p>
    <w:p>
      <w:r>
        <w:t xml:space="preserve">innoissaan</w:t>
      </w:r>
    </w:p>
    <w:p>
      <w:r>
        <w:rPr>
          <w:b/>
        </w:rPr>
        <w:t xml:space="preserve">Tulos</w:t>
      </w:r>
    </w:p>
    <w:p>
      <w:r>
        <w:t xml:space="preserve">huolestunut</w:t>
      </w:r>
    </w:p>
    <w:p>
      <w:r>
        <w:rPr>
          <w:b/>
        </w:rPr>
        <w:t xml:space="preserve">Tulos</w:t>
      </w:r>
    </w:p>
    <w:p>
      <w:r>
        <w:t xml:space="preserve">ahdistunut</w:t>
      </w:r>
    </w:p>
    <w:p>
      <w:r>
        <w:rPr>
          <w:b/>
        </w:rPr>
        <w:t xml:space="preserve">Esimerkki 3.5470</w:t>
      </w:r>
    </w:p>
    <w:p>
      <w:r>
        <w:t xml:space="preserve">Konteksti: Billy, John ja David menivät nappulaliigakentälle.  Lause: He halusivat harjoitella ennen huomisillan isoa peliä.  Hahmo: John</w:t>
      </w:r>
    </w:p>
    <w:p>
      <w:r>
        <w:rPr>
          <w:b/>
        </w:rPr>
        <w:t xml:space="preserve">Tulos</w:t>
      </w:r>
    </w:p>
    <w:p>
      <w:r>
        <w:t xml:space="preserve">oma</w:t>
      </w:r>
    </w:p>
    <w:p>
      <w:r>
        <w:rPr>
          <w:b/>
        </w:rPr>
        <w:t xml:space="preserve">Esimerkki 3.5471</w:t>
      </w:r>
    </w:p>
    <w:p>
      <w:r>
        <w:t xml:space="preserve">Konteksti: Billy, John ja David menivät nappulaliigakentälle.  Lause: He halusivat harjoitella ennen huomisillan isoa peliä.  Hahmo: Huoltomies</w:t>
      </w:r>
    </w:p>
    <w:p>
      <w:r>
        <w:rPr>
          <w:b/>
        </w:rPr>
        <w:t xml:space="preserve">Tulos</w:t>
      </w:r>
    </w:p>
    <w:p>
      <w:r>
        <w:t xml:space="preserve">Ei ole</w:t>
      </w:r>
    </w:p>
    <w:p>
      <w:r>
        <w:rPr>
          <w:b/>
        </w:rPr>
        <w:t xml:space="preserve">Esimerkki 3.5472</w:t>
      </w:r>
    </w:p>
    <w:p>
      <w:r>
        <w:t xml:space="preserve">Konteksti: Billy, John ja David menivät nappulaliigakentälle.  Lause: He halusivat harjoitella ennen huomisillan isoa peliä.  Hahmo: David</w:t>
      </w:r>
    </w:p>
    <w:p>
      <w:r>
        <w:rPr>
          <w:b/>
        </w:rPr>
        <w:t xml:space="preserve">Tulos</w:t>
      </w:r>
    </w:p>
    <w:p>
      <w:r>
        <w:t xml:space="preserve">oma</w:t>
      </w:r>
    </w:p>
    <w:p>
      <w:r>
        <w:rPr>
          <w:b/>
        </w:rPr>
        <w:t xml:space="preserve">Esimerkki 3.5473</w:t>
      </w:r>
    </w:p>
    <w:p>
      <w:r>
        <w:t xml:space="preserve">Konteksti: Billy, John ja David menivät nappulaliigakentälle. He halusivat harjoitella ennen huomisillan isoa peliä.  Lause: Billy löysi huoltomiehen ja pyysi häntä sytyttämään valot.  Hahmo: Billy sanoi, että Billy on ollut paikalla ja että hän on ollut paikalla: Billy</w:t>
      </w:r>
    </w:p>
    <w:p>
      <w:r>
        <w:rPr>
          <w:b/>
        </w:rPr>
        <w:t xml:space="preserve">Tulos</w:t>
      </w:r>
    </w:p>
    <w:p>
      <w:r>
        <w:t xml:space="preserve">ei ole</w:t>
      </w:r>
    </w:p>
    <w:p>
      <w:r>
        <w:rPr>
          <w:b/>
        </w:rPr>
        <w:t xml:space="preserve">Esimerkki 3.5474</w:t>
      </w:r>
    </w:p>
    <w:p>
      <w:r>
        <w:t xml:space="preserve">Konteksti: Billy, John ja David menivät nappulaliigakentälle. He halusivat harjoitella ennen huomisillan isoa peliä.  Lause: Billy löysi huoltomiehen ja pyysi häntä sytyttämään valot.  Hahmo: Billy sanoi, että Billy on ollut paikalla ja että hän on ollut paikalla: John</w:t>
      </w:r>
    </w:p>
    <w:p>
      <w:r>
        <w:rPr>
          <w:b/>
        </w:rPr>
        <w:t xml:space="preserve">Tulos</w:t>
      </w:r>
    </w:p>
    <w:p>
      <w:r>
        <w:t xml:space="preserve">optimistinen</w:t>
      </w:r>
    </w:p>
    <w:p>
      <w:r>
        <w:rPr>
          <w:b/>
        </w:rPr>
        <w:t xml:space="preserve">Tulos</w:t>
      </w:r>
    </w:p>
    <w:p>
      <w:r>
        <w:t xml:space="preserve">ahdistunut</w:t>
      </w:r>
    </w:p>
    <w:p>
      <w:r>
        <w:rPr>
          <w:b/>
        </w:rPr>
        <w:t xml:space="preserve">Esimerkki 3.5475</w:t>
      </w:r>
    </w:p>
    <w:p>
      <w:r>
        <w:t xml:space="preserve">Konteksti: Billy, John ja David menivät nappulaliigakentälle. He halusivat harjoitella ennen huomisillan isoa peliä.  Lause: Billy löysi huoltomiehen ja pyysi häntä sytyttämään valot.  Hahmo: Billy sanoi, että Billy on ollut paikalla ja että hän on ollut paikalla: Billy: Huoltomies</w:t>
      </w:r>
    </w:p>
    <w:p>
      <w:r>
        <w:rPr>
          <w:b/>
        </w:rPr>
        <w:t xml:space="preserve">Tulos</w:t>
      </w:r>
    </w:p>
    <w:p>
      <w:r>
        <w:t xml:space="preserve">epävarma</w:t>
      </w:r>
    </w:p>
    <w:p>
      <w:r>
        <w:rPr>
          <w:b/>
        </w:rPr>
        <w:t xml:space="preserve">Tulos</w:t>
      </w:r>
    </w:p>
    <w:p>
      <w:r>
        <w:t xml:space="preserve">ärsyyntynyt</w:t>
      </w:r>
    </w:p>
    <w:p>
      <w:r>
        <w:rPr>
          <w:b/>
        </w:rPr>
        <w:t xml:space="preserve">Esimerkki 3.5476</w:t>
      </w:r>
    </w:p>
    <w:p>
      <w:r>
        <w:t xml:space="preserve">Konteksti: Billy, John ja David menivät nappulaliigakentälle. He halusivat harjoitella ennen huomisillan isoa peliä.  Lause: Billy löysi huoltomiehen ja pyysi häntä sytyttämään valot.  Hahmo: Billy sanoi, että Billy on ollut paikalla ja että hän on ollut paikalla: David</w:t>
      </w:r>
    </w:p>
    <w:p>
      <w:r>
        <w:rPr>
          <w:b/>
        </w:rPr>
        <w:t xml:space="preserve">Tulos</w:t>
      </w:r>
    </w:p>
    <w:p>
      <w:r>
        <w:t xml:space="preserve">Ei ole</w:t>
      </w:r>
    </w:p>
    <w:p>
      <w:r>
        <w:rPr>
          <w:b/>
        </w:rPr>
        <w:t xml:space="preserve">Esimerkki 3.5477</w:t>
      </w:r>
    </w:p>
    <w:p>
      <w:r>
        <w:t xml:space="preserve">Konteksti: Billy, John ja David menivät nappulaliigakentälle. He halusivat harjoitella ennen huomisillan isoa peliä. Billy löysi huoltomiehen ja pyysi häntä sytyttämään valot.  Lause: Huoltomies sytytti valot, jotta he voisivat harjoitella.  Hahmo: Billy</w:t>
      </w:r>
    </w:p>
    <w:p>
      <w:r>
        <w:rPr>
          <w:b/>
        </w:rPr>
        <w:t xml:space="preserve">Tulos</w:t>
      </w:r>
    </w:p>
    <w:p>
      <w:r>
        <w:t xml:space="preserve">kiitollinen</w:t>
      </w:r>
    </w:p>
    <w:p>
      <w:r>
        <w:rPr>
          <w:b/>
        </w:rPr>
        <w:t xml:space="preserve">Tulos</w:t>
      </w:r>
    </w:p>
    <w:p>
      <w:r>
        <w:t xml:space="preserve">onnellinen</w:t>
      </w:r>
    </w:p>
    <w:p>
      <w:r>
        <w:rPr>
          <w:b/>
        </w:rPr>
        <w:t xml:space="preserve">Esimerkki 3.5478</w:t>
      </w:r>
    </w:p>
    <w:p>
      <w:r>
        <w:t xml:space="preserve">Konteksti: Billy, John ja David menivät nappulaliigakentälle. He halusivat harjoitella ennen huomisillan isoa peliä. Billy löysi huoltomiehen ja pyysi häntä sytyttämään valot.  Lause: Huoltomies sytytti valot, jotta he voisivat harjoitella.  Hahmo: John</w:t>
      </w:r>
    </w:p>
    <w:p>
      <w:r>
        <w:rPr>
          <w:b/>
        </w:rPr>
        <w:t xml:space="preserve">Tulos</w:t>
      </w:r>
    </w:p>
    <w:p>
      <w:r>
        <w:t xml:space="preserve">ovat iloisia, kun heillä on valot harjoittelua varten</w:t>
      </w:r>
    </w:p>
    <w:p>
      <w:r>
        <w:rPr>
          <w:b/>
        </w:rPr>
        <w:t xml:space="preserve">Tulos</w:t>
      </w:r>
    </w:p>
    <w:p>
      <w:r>
        <w:t xml:space="preserve">kiitollinen</w:t>
      </w:r>
    </w:p>
    <w:p>
      <w:r>
        <w:rPr>
          <w:b/>
        </w:rPr>
        <w:t xml:space="preserve">Tulos</w:t>
      </w:r>
    </w:p>
    <w:p>
      <w:r>
        <w:t xml:space="preserve">iloinen siitä, että hän voi harjoitella</w:t>
      </w:r>
    </w:p>
    <w:p>
      <w:r>
        <w:rPr>
          <w:b/>
        </w:rPr>
        <w:t xml:space="preserve">Esimerkki 3.5479</w:t>
      </w:r>
    </w:p>
    <w:p>
      <w:r>
        <w:t xml:space="preserve">Konteksti: Billy, John ja David menivät nappulaliigakentälle. He halusivat harjoitella ennen huomisillan isoa peliä. Billy löysi huoltomiehen ja pyysi häntä sytyttämään valot.  Lause: Huoltomies sytytti valot, jotta he voisivat harjoitella.  Hahmo: Huoltomies</w:t>
      </w:r>
    </w:p>
    <w:p>
      <w:r>
        <w:rPr>
          <w:b/>
        </w:rPr>
        <w:t xml:space="preserve">Tulos</w:t>
      </w:r>
    </w:p>
    <w:p>
      <w:r>
        <w:t xml:space="preserve">hyvä auttamaan</w:t>
      </w:r>
    </w:p>
    <w:p>
      <w:r>
        <w:rPr>
          <w:b/>
        </w:rPr>
        <w:t xml:space="preserve">Tulos</w:t>
      </w:r>
    </w:p>
    <w:p>
      <w:r>
        <w:t xml:space="preserve">hän on mentori</w:t>
      </w:r>
    </w:p>
    <w:p>
      <w:r>
        <w:rPr>
          <w:b/>
        </w:rPr>
        <w:t xml:space="preserve">Tulos</w:t>
      </w:r>
    </w:p>
    <w:p>
      <w:r>
        <w:t xml:space="preserve">kuin hän olisi hyvä työntekijä</w:t>
      </w:r>
    </w:p>
    <w:p>
      <w:r>
        <w:rPr>
          <w:b/>
        </w:rPr>
        <w:t xml:space="preserve">Esimerkki 3.5480</w:t>
      </w:r>
    </w:p>
    <w:p>
      <w:r>
        <w:t xml:space="preserve">Konteksti: Billy, John ja David menivät nappulaliigakentälle. He halusivat harjoitella ennen huomisillan isoa peliä. Billy löysi huoltomiehen ja pyysi häntä sytyttämään valot.  Lause: Huoltomies sytytti valot, jotta he voisivat harjoitella.  Hahmo: David</w:t>
      </w:r>
    </w:p>
    <w:p>
      <w:r>
        <w:rPr>
          <w:b/>
        </w:rPr>
        <w:t xml:space="preserve">Tulos</w:t>
      </w:r>
    </w:p>
    <w:p>
      <w:r>
        <w:t xml:space="preserve">Ei ole</w:t>
      </w:r>
    </w:p>
    <w:p>
      <w:r>
        <w:rPr>
          <w:b/>
        </w:rPr>
        <w:t xml:space="preserve">Esimerkki 3.5481</w:t>
      </w:r>
    </w:p>
    <w:p>
      <w:r>
        <w:t xml:space="preserve">Konteksti: Billy, John ja David menivät nappulaliigakentälle. He halusivat harjoitella ennen huomisillan isoa peliä. Billy löysi huoltomiehen ja pyysi häntä sytyttämään valot. Huoltomies sytytti valot, jotta he voisivat harjoitella.  Lause: Pojat harjoittelivat pelaamista myöhään iltaan asti.  Hahmo: Billy</w:t>
      </w:r>
    </w:p>
    <w:p>
      <w:r>
        <w:rPr>
          <w:b/>
        </w:rPr>
        <w:t xml:space="preserve">Tulos</w:t>
      </w:r>
    </w:p>
    <w:p>
      <w:r>
        <w:t xml:space="preserve">määritetty</w:t>
      </w:r>
    </w:p>
    <w:p>
      <w:r>
        <w:rPr>
          <w:b/>
        </w:rPr>
        <w:t xml:space="preserve">Esimerkki 3.5482</w:t>
      </w:r>
    </w:p>
    <w:p>
      <w:r>
        <w:t xml:space="preserve">Konteksti: Billy, John ja David menivät nappulaliigakentälle. He halusivat harjoitella ennen huomisillan isoa peliä. Billy löysi huoltomiehen ja pyysi häntä sytyttämään valot. Huoltomies sytytti valot, jotta he voisivat harjoitella.  Lause: Pojat harjoittelivat pelaamista myöhään iltaan asti.  Hahmo: John</w:t>
      </w:r>
    </w:p>
    <w:p>
      <w:r>
        <w:rPr>
          <w:b/>
        </w:rPr>
        <w:t xml:space="preserve">Tulos</w:t>
      </w:r>
    </w:p>
    <w:p>
      <w:r>
        <w:t xml:space="preserve">määritetty</w:t>
      </w:r>
    </w:p>
    <w:p>
      <w:r>
        <w:rPr>
          <w:b/>
        </w:rPr>
        <w:t xml:space="preserve">Tulos</w:t>
      </w:r>
    </w:p>
    <w:p>
      <w:r>
        <w:t xml:space="preserve">onnellinen, että hän voisi harjoitella.</w:t>
      </w:r>
    </w:p>
    <w:p>
      <w:r>
        <w:rPr>
          <w:b/>
        </w:rPr>
        <w:t xml:space="preserve">Tulos</w:t>
      </w:r>
    </w:p>
    <w:p>
      <w:r>
        <w:t xml:space="preserve">väsynyt</w:t>
      </w:r>
    </w:p>
    <w:p>
      <w:r>
        <w:rPr>
          <w:b/>
        </w:rPr>
        <w:t xml:space="preserve">Esimerkki 3.5483</w:t>
      </w:r>
    </w:p>
    <w:p>
      <w:r>
        <w:t xml:space="preserve">Konteksti: Billy, John ja David menivät nappulaliigakentälle. He halusivat harjoitella ennen huomisillan isoa peliä. Billy löysi huoltomiehen ja pyysi häntä sytyttämään valot. Huoltomies sytytti valot, jotta he voisivat harjoitella.  Lause: Pojat harjoittelivat pelaamista myöhään iltaan asti.  Hahmo: Huoltomies</w:t>
      </w:r>
    </w:p>
    <w:p>
      <w:r>
        <w:rPr>
          <w:b/>
        </w:rPr>
        <w:t xml:space="preserve">Tulos</w:t>
      </w:r>
    </w:p>
    <w:p>
      <w:r>
        <w:t xml:space="preserve">ylpeä siitä, että hän auttoi poikia</w:t>
      </w:r>
    </w:p>
    <w:p>
      <w:r>
        <w:rPr>
          <w:b/>
        </w:rPr>
        <w:t xml:space="preserve">Esimerkki 3.5484</w:t>
      </w:r>
    </w:p>
    <w:p>
      <w:r>
        <w:t xml:space="preserve">Konteksti: Billy, John ja David menivät nappulaliigakentälle. He halusivat harjoitella ennen huomisillan isoa peliä. Billy löysi huoltomiehen ja pyysi häntä sytyttämään valot. Huoltomies sytytti valot, jotta he voisivat harjoitella.  Lause: Pojat harjoittelivat pelaamista myöhään iltaan asti.  Hahmo: David</w:t>
      </w:r>
    </w:p>
    <w:p>
      <w:r>
        <w:rPr>
          <w:b/>
        </w:rPr>
        <w:t xml:space="preserve">Tulos</w:t>
      </w:r>
    </w:p>
    <w:p>
      <w:r>
        <w:t xml:space="preserve">motivoitunut</w:t>
      </w:r>
    </w:p>
    <w:p>
      <w:r>
        <w:rPr>
          <w:b/>
        </w:rPr>
        <w:t xml:space="preserve">Tulos</w:t>
      </w:r>
    </w:p>
    <w:p>
      <w:r>
        <w:t xml:space="preserve">valmis</w:t>
      </w:r>
    </w:p>
    <w:p>
      <w:r>
        <w:rPr>
          <w:b/>
        </w:rPr>
        <w:t xml:space="preserve">Tulos</w:t>
      </w:r>
    </w:p>
    <w:p>
      <w:r>
        <w:t xml:space="preserve">valmis</w:t>
      </w:r>
    </w:p>
    <w:p>
      <w:r>
        <w:rPr>
          <w:b/>
        </w:rPr>
        <w:t xml:space="preserve">Tulos</w:t>
      </w:r>
    </w:p>
    <w:p>
      <w:r>
        <w:t xml:space="preserve">ahkera</w:t>
      </w:r>
    </w:p>
    <w:p>
      <w:r>
        <w:rPr>
          <w:b/>
        </w:rPr>
        <w:t xml:space="preserve">Esimerkki 3.5485</w:t>
      </w:r>
    </w:p>
    <w:p>
      <w:r>
        <w:t xml:space="preserve">Konteksti: Lause: Ei ole: Trumpetinopettajani oli uskomaton.  Hahmo: Minä (itse)</w:t>
      </w:r>
    </w:p>
    <w:p>
      <w:r>
        <w:rPr>
          <w:b/>
        </w:rPr>
        <w:t xml:space="preserve">Tulos</w:t>
      </w:r>
    </w:p>
    <w:p>
      <w:r>
        <w:t xml:space="preserve">Ei ole</w:t>
      </w:r>
    </w:p>
    <w:p>
      <w:r>
        <w:rPr>
          <w:b/>
        </w:rPr>
        <w:t xml:space="preserve">Esimerkki 3.5486</w:t>
      </w:r>
    </w:p>
    <w:p>
      <w:r>
        <w:t xml:space="preserve">Konteksti: Lause: Ei ole: Trumpetinopettajani oli uskomaton.  Hahmo: Trumpetinopettaja</w:t>
      </w:r>
    </w:p>
    <w:p>
      <w:r>
        <w:rPr>
          <w:b/>
        </w:rPr>
        <w:t xml:space="preserve">Tulos</w:t>
      </w:r>
    </w:p>
    <w:p>
      <w:r>
        <w:t xml:space="preserve">Ei ole</w:t>
      </w:r>
    </w:p>
    <w:p>
      <w:r>
        <w:rPr>
          <w:b/>
        </w:rPr>
        <w:t xml:space="preserve">Esimerkki 3.5487</w:t>
      </w:r>
    </w:p>
    <w:p>
      <w:r>
        <w:t xml:space="preserve">Konteksti: Trumpetinopettajani oli uskomaton.  Lause: Hän pystyi soittamaan mitä tahansa rytmiä, jonka hänen eteensä laittoi.  Hahmo: Minä (itse)</w:t>
      </w:r>
    </w:p>
    <w:p>
      <w:r>
        <w:rPr>
          <w:b/>
        </w:rPr>
        <w:t xml:space="preserve">Tulos</w:t>
      </w:r>
    </w:p>
    <w:p>
      <w:r>
        <w:t xml:space="preserve">Ei ole</w:t>
      </w:r>
    </w:p>
    <w:p>
      <w:r>
        <w:rPr>
          <w:b/>
        </w:rPr>
        <w:t xml:space="preserve">Esimerkki 3.5488</w:t>
      </w:r>
    </w:p>
    <w:p>
      <w:r>
        <w:t xml:space="preserve">Konteksti: Trumpetinopettajani oli uskomaton.  Lause: Hän pystyi soittamaan mitä tahansa rytmiä, jonka hänen eteensä laittoi.  Hahmo: Trumpetinopettaja</w:t>
      </w:r>
    </w:p>
    <w:p>
      <w:r>
        <w:rPr>
          <w:b/>
        </w:rPr>
        <w:t xml:space="preserve">Tulos</w:t>
      </w:r>
    </w:p>
    <w:p>
      <w:r>
        <w:t xml:space="preserve">nauttimassa itsestään</w:t>
      </w:r>
    </w:p>
    <w:p>
      <w:r>
        <w:rPr>
          <w:b/>
        </w:rPr>
        <w:t xml:space="preserve">Tulos</w:t>
      </w:r>
    </w:p>
    <w:p>
      <w:r>
        <w:t xml:space="preserve">ylpeä</w:t>
      </w:r>
    </w:p>
    <w:p>
      <w:r>
        <w:rPr>
          <w:b/>
        </w:rPr>
        <w:t xml:space="preserve">Tulos</w:t>
      </w:r>
    </w:p>
    <w:p>
      <w:r>
        <w:t xml:space="preserve">tyytyväinen</w:t>
      </w:r>
    </w:p>
    <w:p>
      <w:r>
        <w:rPr>
          <w:b/>
        </w:rPr>
        <w:t xml:space="preserve">Tulos</w:t>
      </w:r>
    </w:p>
    <w:p>
      <w:r>
        <w:t xml:space="preserve">ylpeä itsestään</w:t>
      </w:r>
    </w:p>
    <w:p>
      <w:r>
        <w:rPr>
          <w:b/>
        </w:rPr>
        <w:t xml:space="preserve">Esimerkki 3.5489</w:t>
      </w:r>
    </w:p>
    <w:p>
      <w:r>
        <w:t xml:space="preserve">Konteksti: Trumpetinopettajani oli uskomaton. Hän pystyi soittamaan mitä tahansa rytmiä, jonka hänen eteensä laittoi.  Lause: Pyysin häntä opettamaan minulle salaisuutensa.  Hahmo: Minä (itse)</w:t>
      </w:r>
    </w:p>
    <w:p>
      <w:r>
        <w:rPr>
          <w:b/>
        </w:rPr>
        <w:t xml:space="preserve">Tulos</w:t>
      </w:r>
    </w:p>
    <w:p>
      <w:r>
        <w:t xml:space="preserve">innoissaan</w:t>
      </w:r>
    </w:p>
    <w:p>
      <w:r>
        <w:rPr>
          <w:b/>
        </w:rPr>
        <w:t xml:space="preserve">Tulos</w:t>
      </w:r>
    </w:p>
    <w:p>
      <w:r>
        <w:t xml:space="preserve">toiveikas</w:t>
      </w:r>
    </w:p>
    <w:p>
      <w:r>
        <w:rPr>
          <w:b/>
        </w:rPr>
        <w:t xml:space="preserve">Tulos</w:t>
      </w:r>
    </w:p>
    <w:p>
      <w:r>
        <w:t xml:space="preserve">innokas oppimaan</w:t>
      </w:r>
    </w:p>
    <w:p>
      <w:r>
        <w:rPr>
          <w:b/>
        </w:rPr>
        <w:t xml:space="preserve">Tulos</w:t>
      </w:r>
    </w:p>
    <w:p>
      <w:r>
        <w:t xml:space="preserve">innokas</w:t>
      </w:r>
    </w:p>
    <w:p>
      <w:r>
        <w:rPr>
          <w:b/>
        </w:rPr>
        <w:t xml:space="preserve">Esimerkki 3.5490</w:t>
      </w:r>
    </w:p>
    <w:p>
      <w:r>
        <w:t xml:space="preserve">Konteksti: Trumpetinopettajani oli uskomaton. Hän pystyi soittamaan mitä tahansa rytmiä, jonka hänen eteensä laittoi.  Lause: Pyysin häntä opettamaan minulle salaisuutensa.  Hahmo: Trumpetinopettaja</w:t>
      </w:r>
    </w:p>
    <w:p>
      <w:r>
        <w:rPr>
          <w:b/>
        </w:rPr>
        <w:t xml:space="preserve">Tulos</w:t>
      </w:r>
    </w:p>
    <w:p>
      <w:r>
        <w:t xml:space="preserve">siunattu</w:t>
      </w:r>
    </w:p>
    <w:p>
      <w:r>
        <w:rPr>
          <w:b/>
        </w:rPr>
        <w:t xml:space="preserve">Esimerkki 3.5491</w:t>
      </w:r>
    </w:p>
    <w:p>
      <w:r>
        <w:t xml:space="preserve">Konteksti: Trumpetinopettajani oli uskomaton. Hän pystyi soittamaan mitä tahansa rytmiä, jonka hänen eteensä laittoi. Pyysin häntä opettamaan minulle salaisuutensa.  Lause: Hän kertoi, että hän keksi sanoja rytmeihin.  Hahmo: Minä (itse)</w:t>
      </w:r>
    </w:p>
    <w:p>
      <w:r>
        <w:rPr>
          <w:b/>
        </w:rPr>
        <w:t xml:space="preserve">Tulos</w:t>
      </w:r>
    </w:p>
    <w:p>
      <w:r>
        <w:t xml:space="preserve">innoissaan</w:t>
      </w:r>
    </w:p>
    <w:p>
      <w:r>
        <w:rPr>
          <w:b/>
        </w:rPr>
        <w:t xml:space="preserve">Tulos</w:t>
      </w:r>
    </w:p>
    <w:p>
      <w:r>
        <w:t xml:space="preserve">kiitollinen</w:t>
      </w:r>
    </w:p>
    <w:p>
      <w:r>
        <w:rPr>
          <w:b/>
        </w:rPr>
        <w:t xml:space="preserve">Tulos</w:t>
      </w:r>
    </w:p>
    <w:p>
      <w:r>
        <w:t xml:space="preserve">hämmästynyt</w:t>
      </w:r>
    </w:p>
    <w:p>
      <w:r>
        <w:rPr>
          <w:b/>
        </w:rPr>
        <w:t xml:space="preserve">Esimerkki 3.5492</w:t>
      </w:r>
    </w:p>
    <w:p>
      <w:r>
        <w:t xml:space="preserve">Konteksti: Trumpetinopettajani oli uskomaton. Hän pystyi soittamaan mitä tahansa rytmiä, jonka hänen eteensä laittoi. Pyysin häntä opettamaan minulle salaisuutensa.  Lause: Hän kertoi, että hän keksi sanoja rytmeihin.  Hahmo: Trumpetinopettaja</w:t>
      </w:r>
    </w:p>
    <w:p>
      <w:r>
        <w:rPr>
          <w:b/>
        </w:rPr>
        <w:t xml:space="preserve">Tulos</w:t>
      </w:r>
    </w:p>
    <w:p>
      <w:r>
        <w:t xml:space="preserve">fiksu</w:t>
      </w:r>
    </w:p>
    <w:p>
      <w:r>
        <w:rPr>
          <w:b/>
        </w:rPr>
        <w:t xml:space="preserve">Esimerkki 3.5493</w:t>
      </w:r>
    </w:p>
    <w:p>
      <w:r>
        <w:t xml:space="preserve">Konteksti: Trumpetinopettajani oli uskomaton. Hän pystyi soittamaan mitä tahansa rytmiä, jonka hänen eteensä laittoi. Pyysin häntä opettamaan minulle salaisuutensa. Hän kertoi, että hän keksi sanoja rytmejä varten.  Lause: Kaikki hänen esimerkkinsä olivat todella hauskoja!  Hahmo: Minä (itse)</w:t>
      </w:r>
    </w:p>
    <w:p>
      <w:r>
        <w:rPr>
          <w:b/>
        </w:rPr>
        <w:t xml:space="preserve">Tulos</w:t>
      </w:r>
    </w:p>
    <w:p>
      <w:r>
        <w:t xml:space="preserve">viihdyttivät</w:t>
      </w:r>
    </w:p>
    <w:p>
      <w:r>
        <w:rPr>
          <w:b/>
        </w:rPr>
        <w:t xml:space="preserve">Tulos</w:t>
      </w:r>
    </w:p>
    <w:p>
      <w:r>
        <w:t xml:space="preserve">huvittunut</w:t>
      </w:r>
    </w:p>
    <w:p>
      <w:r>
        <w:rPr>
          <w:b/>
        </w:rPr>
        <w:t xml:space="preserve">Tulos</w:t>
      </w:r>
    </w:p>
    <w:p>
      <w:r>
        <w:t xml:space="preserve">iloinen</w:t>
      </w:r>
    </w:p>
    <w:p>
      <w:r>
        <w:rPr>
          <w:b/>
        </w:rPr>
        <w:t xml:space="preserve">Esimerkki 3.5494</w:t>
      </w:r>
    </w:p>
    <w:p>
      <w:r>
        <w:t xml:space="preserve">Konteksti: Trumpetinopettajani oli uskomaton. Hän pystyi soittamaan mitä tahansa rytmiä, jonka hänen eteensä laittoi. Pyysin häntä opettamaan minulle salaisuutensa. Hän kertoi, että hän keksi sanoja rytmejä varten.  Lause: Kaikki hänen esimerkkinsä olivat todella hauskoja!  Hahmo: Trumpetinopettaja</w:t>
      </w:r>
    </w:p>
    <w:p>
      <w:r>
        <w:rPr>
          <w:b/>
        </w:rPr>
        <w:t xml:space="preserve">Tulos</w:t>
      </w:r>
    </w:p>
    <w:p>
      <w:r>
        <w:t xml:space="preserve">kehui</w:t>
      </w:r>
    </w:p>
    <w:p>
      <w:r>
        <w:rPr>
          <w:b/>
        </w:rPr>
        <w:t xml:space="preserve">Esimerkki 3.5495</w:t>
      </w:r>
    </w:p>
    <w:p>
      <w:r>
        <w:t xml:space="preserve">Konteksti: Lause: Ei ole: Carl oli ehdolla kaupunkinsa pormestariksi.  Hahmo: Carl</w:t>
      </w:r>
    </w:p>
    <w:p>
      <w:r>
        <w:rPr>
          <w:b/>
        </w:rPr>
        <w:t xml:space="preserve">Tulos</w:t>
      </w:r>
    </w:p>
    <w:p>
      <w:r>
        <w:t xml:space="preserve">energinen</w:t>
      </w:r>
    </w:p>
    <w:p>
      <w:r>
        <w:rPr>
          <w:b/>
        </w:rPr>
        <w:t xml:space="preserve">Tulos</w:t>
      </w:r>
    </w:p>
    <w:p>
      <w:r>
        <w:t xml:space="preserve">kunnianhimoinen</w:t>
      </w:r>
    </w:p>
    <w:p>
      <w:r>
        <w:rPr>
          <w:b/>
        </w:rPr>
        <w:t xml:space="preserve">Esimerkki 3.5496</w:t>
      </w:r>
    </w:p>
    <w:p>
      <w:r>
        <w:t xml:space="preserve">Konteksti: Lause: Ei ole: Carl oli ehdolla kaupunkinsa pormestariksi.  Hahmo: Ihmiset</w:t>
      </w:r>
    </w:p>
    <w:p>
      <w:r>
        <w:rPr>
          <w:b/>
        </w:rPr>
        <w:t xml:space="preserve">Tulos</w:t>
      </w:r>
    </w:p>
    <w:p>
      <w:r>
        <w:t xml:space="preserve">Ei ole</w:t>
      </w:r>
    </w:p>
    <w:p>
      <w:r>
        <w:rPr>
          <w:b/>
        </w:rPr>
        <w:t xml:space="preserve">Esimerkki 3.5497</w:t>
      </w:r>
    </w:p>
    <w:p>
      <w:r>
        <w:t xml:space="preserve">Konteksti: Carl oli ehdolla kaupunkinsa pormestariksi.  Lause: Hän painatti ilmoituksen lehteensä.  Hahmo: Carl</w:t>
      </w:r>
    </w:p>
    <w:p>
      <w:r>
        <w:rPr>
          <w:b/>
        </w:rPr>
        <w:t xml:space="preserve">Tulos</w:t>
      </w:r>
    </w:p>
    <w:p>
      <w:r>
        <w:t xml:space="preserve">innoissaan</w:t>
      </w:r>
    </w:p>
    <w:p>
      <w:r>
        <w:rPr>
          <w:b/>
        </w:rPr>
        <w:t xml:space="preserve">Tulos</w:t>
      </w:r>
    </w:p>
    <w:p>
      <w:r>
        <w:t xml:space="preserve">hermostunut</w:t>
      </w:r>
    </w:p>
    <w:p>
      <w:r>
        <w:rPr>
          <w:b/>
        </w:rPr>
        <w:t xml:space="preserve">Tulos</w:t>
      </w:r>
    </w:p>
    <w:p>
      <w:r>
        <w:t xml:space="preserve">toiveikas</w:t>
      </w:r>
    </w:p>
    <w:p>
      <w:r>
        <w:rPr>
          <w:b/>
        </w:rPr>
        <w:t xml:space="preserve">Tulos</w:t>
      </w:r>
    </w:p>
    <w:p>
      <w:r>
        <w:t xml:space="preserve">oma</w:t>
      </w:r>
    </w:p>
    <w:p>
      <w:r>
        <w:rPr>
          <w:b/>
        </w:rPr>
        <w:t xml:space="preserve">Esimerkki 3.5498</w:t>
      </w:r>
    </w:p>
    <w:p>
      <w:r>
        <w:t xml:space="preserve">Konteksti: Carl oli ehdolla kaupunkinsa pormestariksi.  Lause: Hän painatti ilmoituksen lehteensä.  Hahmo: Ihmiset</w:t>
      </w:r>
    </w:p>
    <w:p>
      <w:r>
        <w:rPr>
          <w:b/>
        </w:rPr>
        <w:t xml:space="preserve">Tulos</w:t>
      </w:r>
    </w:p>
    <w:p>
      <w:r>
        <w:t xml:space="preserve">Ei ole</w:t>
      </w:r>
    </w:p>
    <w:p>
      <w:r>
        <w:rPr>
          <w:b/>
        </w:rPr>
        <w:t xml:space="preserve">Esimerkki 3.5499</w:t>
      </w:r>
    </w:p>
    <w:p>
      <w:r>
        <w:t xml:space="preserve">Konteksti: Carl oli ehdolla kaupunkinsa pormestariksi. Hän painatti ilmoituksen lehteen.  Lause: Carl tulosti lentolehtisiä ja postitti ne paikallisille asukkaille.  Hahmo: Carl</w:t>
      </w:r>
    </w:p>
    <w:p>
      <w:r>
        <w:rPr>
          <w:b/>
        </w:rPr>
        <w:t xml:space="preserve">Tulos</w:t>
      </w:r>
    </w:p>
    <w:p>
      <w:r>
        <w:t xml:space="preserve">määritetty</w:t>
      </w:r>
    </w:p>
    <w:p>
      <w:r>
        <w:rPr>
          <w:b/>
        </w:rPr>
        <w:t xml:space="preserve">Tulos</w:t>
      </w:r>
    </w:p>
    <w:p>
      <w:r>
        <w:t xml:space="preserve">innostunut</w:t>
      </w:r>
    </w:p>
    <w:p>
      <w:r>
        <w:rPr>
          <w:b/>
        </w:rPr>
        <w:t xml:space="preserve">Esimerkki 3.5500</w:t>
      </w:r>
    </w:p>
    <w:p>
      <w:r>
        <w:t xml:space="preserve">Konteksti: Carl oli ehdolla kaupunkinsa pormestariksi. Hän painatti ilmoituksen lehteen.  Lause: Carl tulosti lentolehtisiä ja postitti ne paikallisille asukkaille.  Hahmo: Ihmiset</w:t>
      </w:r>
    </w:p>
    <w:p>
      <w:r>
        <w:rPr>
          <w:b/>
        </w:rPr>
        <w:t xml:space="preserve">Tulos</w:t>
      </w:r>
    </w:p>
    <w:p>
      <w:r>
        <w:t xml:space="preserve">kiinnostunut</w:t>
      </w:r>
    </w:p>
    <w:p>
      <w:r>
        <w:rPr>
          <w:b/>
        </w:rPr>
        <w:t xml:space="preserve">Esimerkki 3.5501</w:t>
      </w:r>
    </w:p>
    <w:p>
      <w:r>
        <w:t xml:space="preserve">Konteksti: Carl oli ehdolla kaupunkinsa pormestariksi. Hän painatti ilmoituksen lehteen. Carl tulosti esitteitä ja postitti ne paikallisille asukkaille.  Lause: Hän meni ulos ja tapasi ihmisiä aina kun pystyi.  Hahmo: Carl</w:t>
      </w:r>
    </w:p>
    <w:p>
      <w:r>
        <w:rPr>
          <w:b/>
        </w:rPr>
        <w:t xml:space="preserve">Tulos</w:t>
      </w:r>
    </w:p>
    <w:p>
      <w:r>
        <w:t xml:space="preserve">innoissaan</w:t>
      </w:r>
    </w:p>
    <w:p>
      <w:r>
        <w:rPr>
          <w:b/>
        </w:rPr>
        <w:t xml:space="preserve">Tulos</w:t>
      </w:r>
    </w:p>
    <w:p>
      <w:r>
        <w:t xml:space="preserve">ptimistinen</w:t>
      </w:r>
    </w:p>
    <w:p>
      <w:r>
        <w:rPr>
          <w:b/>
        </w:rPr>
        <w:t xml:space="preserve">Tulos</w:t>
      </w:r>
    </w:p>
    <w:p>
      <w:r>
        <w:t xml:space="preserve">hopefu</w:t>
      </w:r>
    </w:p>
    <w:p>
      <w:r>
        <w:rPr>
          <w:b/>
        </w:rPr>
        <w:t xml:space="preserve">Tulos</w:t>
      </w:r>
    </w:p>
    <w:p>
      <w:r>
        <w:t xml:space="preserve">toiveikas</w:t>
      </w:r>
    </w:p>
    <w:p>
      <w:r>
        <w:rPr>
          <w:b/>
        </w:rPr>
        <w:t xml:space="preserve">Tulos</w:t>
      </w:r>
    </w:p>
    <w:p>
      <w:r>
        <w:t xml:space="preserve">ylpeä</w:t>
      </w:r>
    </w:p>
    <w:p>
      <w:r>
        <w:rPr>
          <w:b/>
        </w:rPr>
        <w:t xml:space="preserve">Esimerkki 3.5502</w:t>
      </w:r>
    </w:p>
    <w:p>
      <w:r>
        <w:t xml:space="preserve">Konteksti: Carl oli ehdolla kaupunkinsa pormestariksi. Hän painatti ilmoituksen lehteen. Carl tulosti esitteitä ja postitti ne paikallisille asukkaille.  Lause: Hän meni ulos ja tapasi ihmisiä, kun pystyi.  Hahmo: Ihmiset</w:t>
      </w:r>
    </w:p>
    <w:p>
      <w:r>
        <w:rPr>
          <w:b/>
        </w:rPr>
        <w:t xml:space="preserve">Tulos</w:t>
      </w:r>
    </w:p>
    <w:p>
      <w:r>
        <w:t xml:space="preserve">arvostettu</w:t>
      </w:r>
    </w:p>
    <w:p>
      <w:r>
        <w:rPr>
          <w:b/>
        </w:rPr>
        <w:t xml:space="preserve">Tulos</w:t>
      </w:r>
    </w:p>
    <w:p>
      <w:r>
        <w:t xml:space="preserve">mahdollisesti epäilyttävää</w:t>
      </w:r>
    </w:p>
    <w:p>
      <w:r>
        <w:rPr>
          <w:b/>
        </w:rPr>
        <w:t xml:space="preserve">Tulos</w:t>
      </w:r>
    </w:p>
    <w:p>
      <w:r>
        <w:t xml:space="preserve">kytketty carl</w:t>
      </w:r>
    </w:p>
    <w:p>
      <w:r>
        <w:rPr>
          <w:b/>
        </w:rPr>
        <w:t xml:space="preserve">Esimerkki 3.5503</w:t>
      </w:r>
    </w:p>
    <w:p>
      <w:r>
        <w:t xml:space="preserve">Konteksti: Carl oli ehdolla kaupunkinsa pormestariksi. Hän painatti ilmoituksen lehteen. Carl tulosti esitteitä ja postitti ne paikallisille asukkaille. Hän meni ulos ja tapasi ihmisiä, kun pystyi.  Lause: Carl voitti vaalit.  Hahmo: Carl</w:t>
      </w:r>
    </w:p>
    <w:p>
      <w:r>
        <w:rPr>
          <w:b/>
        </w:rPr>
        <w:t xml:space="preserve">Tulos</w:t>
      </w:r>
    </w:p>
    <w:p>
      <w:r>
        <w:t xml:space="preserve">innoissaan</w:t>
      </w:r>
    </w:p>
    <w:p>
      <w:r>
        <w:rPr>
          <w:b/>
        </w:rPr>
        <w:t xml:space="preserve">Tulos</w:t>
      </w:r>
    </w:p>
    <w:p>
      <w:r>
        <w:t xml:space="preserve">saavutettu</w:t>
      </w:r>
    </w:p>
    <w:p>
      <w:r>
        <w:rPr>
          <w:b/>
        </w:rPr>
        <w:t xml:space="preserve">Tulos</w:t>
      </w:r>
    </w:p>
    <w:p>
      <w:r>
        <w:t xml:space="preserve">innostunut</w:t>
      </w:r>
    </w:p>
    <w:p>
      <w:r>
        <w:rPr>
          <w:b/>
        </w:rPr>
        <w:t xml:space="preserve">Esimerkki 3.5504</w:t>
      </w:r>
    </w:p>
    <w:p>
      <w:r>
        <w:t xml:space="preserve">Konteksti: Carl oli ehdolla kaupunkinsa pormestariksi. Hän painatti ilmoituksen lehteen. Carl tulosti esitteitä ja postitti ne paikallisille asukkaille. Hän meni ulos ja tapasi ihmisiä, kun pystyi.  Lause: Carl voitti vaalit.  Hahmo: Ihmiset</w:t>
      </w:r>
    </w:p>
    <w:p>
      <w:r>
        <w:rPr>
          <w:b/>
        </w:rPr>
        <w:t xml:space="preserve">Tulos</w:t>
      </w:r>
    </w:p>
    <w:p>
      <w:r>
        <w:t xml:space="preserve">innoissaan</w:t>
      </w:r>
    </w:p>
    <w:p>
      <w:r>
        <w:rPr>
          <w:b/>
        </w:rPr>
        <w:t xml:space="preserve">Tulos</w:t>
      </w:r>
    </w:p>
    <w:p>
      <w:r>
        <w:t xml:space="preserve">onnellinen</w:t>
      </w:r>
    </w:p>
    <w:p>
      <w:r>
        <w:rPr>
          <w:b/>
        </w:rPr>
        <w:t xml:space="preserve">Esimerkki 3.5505</w:t>
      </w:r>
    </w:p>
    <w:p>
      <w:r>
        <w:t xml:space="preserve">Konteksti: Lause: Ei ole: Nate käveli katua pitkin ja pysähtyi satunnaisen pihatien kohdalle.  Hahmo: Nate: Henkilö, joka heittää tavaroita pois</w:t>
      </w:r>
    </w:p>
    <w:p>
      <w:r>
        <w:rPr>
          <w:b/>
        </w:rPr>
        <w:t xml:space="preserve">Tulos</w:t>
      </w:r>
    </w:p>
    <w:p>
      <w:r>
        <w:t xml:space="preserve">Ei ole</w:t>
      </w:r>
    </w:p>
    <w:p>
      <w:r>
        <w:rPr>
          <w:b/>
        </w:rPr>
        <w:t xml:space="preserve">Esimerkki 3.5506</w:t>
      </w:r>
    </w:p>
    <w:p>
      <w:r>
        <w:t xml:space="preserve">Konteksti: Lause: Ei ole: Nate käveli katua pitkin ja pysähtyi satunnaisen pihatien kohdalle.  Hahmo: Joku</w:t>
      </w:r>
    </w:p>
    <w:p>
      <w:r>
        <w:rPr>
          <w:b/>
        </w:rPr>
        <w:t xml:space="preserve">Tulos</w:t>
      </w:r>
    </w:p>
    <w:p>
      <w:r>
        <w:t xml:space="preserve">Ei ole</w:t>
      </w:r>
    </w:p>
    <w:p>
      <w:r>
        <w:rPr>
          <w:b/>
        </w:rPr>
        <w:t xml:space="preserve">Esimerkki 3.5507</w:t>
      </w:r>
    </w:p>
    <w:p>
      <w:r>
        <w:t xml:space="preserve">Konteksti: Lause: Ei ole: Nate käveli katua pitkin ja pysähtyi satunnaisen pihatien kohdalle.  Hahmo: Nate</w:t>
      </w:r>
    </w:p>
    <w:p>
      <w:r>
        <w:rPr>
          <w:b/>
        </w:rPr>
        <w:t xml:space="preserve">Tulos</w:t>
      </w:r>
    </w:p>
    <w:p>
      <w:r>
        <w:t xml:space="preserve">sisältö</w:t>
      </w:r>
    </w:p>
    <w:p>
      <w:r>
        <w:rPr>
          <w:b/>
        </w:rPr>
        <w:t xml:space="preserve">Tulos</w:t>
      </w:r>
    </w:p>
    <w:p>
      <w:r>
        <w:t xml:space="preserve">kiinnostunut</w:t>
      </w:r>
    </w:p>
    <w:p>
      <w:r>
        <w:rPr>
          <w:b/>
        </w:rPr>
        <w:t xml:space="preserve">Tulos</w:t>
      </w:r>
    </w:p>
    <w:p>
      <w:r>
        <w:t xml:space="preserve">kiinnostunut</w:t>
      </w:r>
    </w:p>
    <w:p>
      <w:r>
        <w:rPr>
          <w:b/>
        </w:rPr>
        <w:t xml:space="preserve">Esimerkki 3.5508</w:t>
      </w:r>
    </w:p>
    <w:p>
      <w:r>
        <w:t xml:space="preserve">Konteksti: Nate käveli katua pitkin ja pysähtyi satunnaisen pihatien kohdalle.  Lause: Joku oli heittämässä pois paljon vanhaa roinaa.  Hahmo: Henkilö: Henkilö, joka heitti tavaraa pois.</w:t>
      </w:r>
    </w:p>
    <w:p>
      <w:r>
        <w:rPr>
          <w:b/>
        </w:rPr>
        <w:t xml:space="preserve">Tulos</w:t>
      </w:r>
    </w:p>
    <w:p>
      <w:r>
        <w:t xml:space="preserve">tyytyväinen</w:t>
      </w:r>
    </w:p>
    <w:p>
      <w:r>
        <w:rPr>
          <w:b/>
        </w:rPr>
        <w:t xml:space="preserve">Esimerkki 3.5509</w:t>
      </w:r>
    </w:p>
    <w:p>
      <w:r>
        <w:t xml:space="preserve">Konteksti: Nate käveli katua pitkin ja pysähtyi satunnaisen pihatien kohdalle.  Lause: Joku oli heittämässä pois paljon vanhaa roinaa.  Hahmo: Joku</w:t>
      </w:r>
    </w:p>
    <w:p>
      <w:r>
        <w:rPr>
          <w:b/>
        </w:rPr>
        <w:t xml:space="preserve">Tulos</w:t>
      </w:r>
    </w:p>
    <w:p>
      <w:r>
        <w:t xml:space="preserve">selkeä</w:t>
      </w:r>
    </w:p>
    <w:p>
      <w:r>
        <w:rPr>
          <w:b/>
        </w:rPr>
        <w:t xml:space="preserve">Tulos</w:t>
      </w:r>
    </w:p>
    <w:p>
      <w:r>
        <w:t xml:space="preserve">määritetty</w:t>
      </w:r>
    </w:p>
    <w:p>
      <w:r>
        <w:rPr>
          <w:b/>
        </w:rPr>
        <w:t xml:space="preserve">Tulos</w:t>
      </w:r>
    </w:p>
    <w:p>
      <w:r>
        <w:t xml:space="preserve">onnellinen</w:t>
      </w:r>
    </w:p>
    <w:p>
      <w:r>
        <w:rPr>
          <w:b/>
        </w:rPr>
        <w:t xml:space="preserve">Esimerkki 3.5510</w:t>
      </w:r>
    </w:p>
    <w:p>
      <w:r>
        <w:t xml:space="preserve">Konteksti: Nate käveli katua pitkin ja pysähtyi satunnaisen pihatien kohdalle.  Lause: Joku oli heittämässä pois paljon vanhaa roinaa.  Hahmo: Nate</w:t>
      </w:r>
    </w:p>
    <w:p>
      <w:r>
        <w:rPr>
          <w:b/>
        </w:rPr>
        <w:t xml:space="preserve">Tulos</w:t>
      </w:r>
    </w:p>
    <w:p>
      <w:r>
        <w:t xml:space="preserve">utelias</w:t>
      </w:r>
    </w:p>
    <w:p>
      <w:r>
        <w:rPr>
          <w:b/>
        </w:rPr>
        <w:t xml:space="preserve">Esimerkki 3.5511</w:t>
      </w:r>
    </w:p>
    <w:p>
      <w:r>
        <w:t xml:space="preserve">Konteksti: Nate käveli katua pitkin ja pysähtyi satunnaisen pihatien kohdalle. Joku oli heittämässä pois paljon vanhaa romua.  Lause: Nate katseli roinaa ja löysi vanhat saappaat.  Hahmo: Nate: Henkilö, joka heittää tavaraa pois.</w:t>
      </w:r>
    </w:p>
    <w:p>
      <w:r>
        <w:rPr>
          <w:b/>
        </w:rPr>
        <w:t xml:space="preserve">Tulos</w:t>
      </w:r>
    </w:p>
    <w:p>
      <w:r>
        <w:t xml:space="preserve">Ei ole</w:t>
      </w:r>
    </w:p>
    <w:p>
      <w:r>
        <w:rPr>
          <w:b/>
        </w:rPr>
        <w:t xml:space="preserve">Esimerkki 3.5512</w:t>
      </w:r>
    </w:p>
    <w:p>
      <w:r>
        <w:t xml:space="preserve">Konteksti: Nate käveli katua pitkin ja pysähtyi satunnaisen pihatien kohdalle. Joku oli heittämässä pois paljon vanhaa romua.  Lause: Nate katseli roinaa ja löysi vanhat saappaat.  Hahmo: Joku</w:t>
      </w:r>
    </w:p>
    <w:p>
      <w:r>
        <w:rPr>
          <w:b/>
        </w:rPr>
        <w:t xml:space="preserve">Tulos</w:t>
      </w:r>
    </w:p>
    <w:p>
      <w:r>
        <w:t xml:space="preserve">Odotan innokkaasti, ottaako hän saappaat vastaan.</w:t>
      </w:r>
    </w:p>
    <w:p>
      <w:r>
        <w:rPr>
          <w:b/>
        </w:rPr>
        <w:t xml:space="preserve">Esimerkki 3.5513</w:t>
      </w:r>
    </w:p>
    <w:p>
      <w:r>
        <w:t xml:space="preserve">Konteksti: Nate käveli katua pitkin ja pysähtyi satunnaisen pihatien kohdalle. Joku oli heittämässä pois paljon vanhaa romua.  Lause: Nate katseli roinaa ja löysi vanhat saappaat.  Hahmo: Nate</w:t>
      </w:r>
    </w:p>
    <w:p>
      <w:r>
        <w:rPr>
          <w:b/>
        </w:rPr>
        <w:t xml:space="preserve">Tulos</w:t>
      </w:r>
    </w:p>
    <w:p>
      <w:r>
        <w:t xml:space="preserve">kiinnostunut</w:t>
      </w:r>
    </w:p>
    <w:p>
      <w:r>
        <w:rPr>
          <w:b/>
        </w:rPr>
        <w:t xml:space="preserve">Tulos</w:t>
      </w:r>
    </w:p>
    <w:p>
      <w:r>
        <w:t xml:space="preserve">köyhä</w:t>
      </w:r>
    </w:p>
    <w:p>
      <w:r>
        <w:rPr>
          <w:b/>
        </w:rPr>
        <w:t xml:space="preserve">Tulos</w:t>
      </w:r>
    </w:p>
    <w:p>
      <w:r>
        <w:t xml:space="preserve">tyytyväinen</w:t>
      </w:r>
    </w:p>
    <w:p>
      <w:r>
        <w:rPr>
          <w:b/>
        </w:rPr>
        <w:t xml:space="preserve">Tulos</w:t>
      </w:r>
    </w:p>
    <w:p>
      <w:r>
        <w:t xml:space="preserve">yllättynyt</w:t>
      </w:r>
    </w:p>
    <w:p>
      <w:r>
        <w:rPr>
          <w:b/>
        </w:rPr>
        <w:t xml:space="preserve">Esimerkki 3.5514</w:t>
      </w:r>
    </w:p>
    <w:p>
      <w:r>
        <w:t xml:space="preserve">Konteksti: Nate käveli katua pitkin ja pysähtyi satunnaisen pihatien kohdalle. Joku oli heittämässä pois paljon vanhaa romua. Nate tutki roinaa ja löysi vanhat saappaat.  Lause: Hän sovitti saappaita ja ne sattuivat sopimaan.  Hahmo: Nathan: Henkilö, joka heittää tavaraa pois.</w:t>
      </w:r>
    </w:p>
    <w:p>
      <w:r>
        <w:rPr>
          <w:b/>
        </w:rPr>
        <w:t xml:space="preserve">Tulos</w:t>
      </w:r>
    </w:p>
    <w:p>
      <w:r>
        <w:t xml:space="preserve">Ei ole</w:t>
      </w:r>
    </w:p>
    <w:p>
      <w:r>
        <w:rPr>
          <w:b/>
        </w:rPr>
        <w:t xml:space="preserve">Esimerkki 3.5515</w:t>
      </w:r>
    </w:p>
    <w:p>
      <w:r>
        <w:t xml:space="preserve">Konteksti: Nate käveli katua pitkin ja pysähtyi satunnaisen pihatien kohdalle. Joku oli heittämässä pois paljon vanhaa romua. Nate tutki roinaa ja löysi vanhat saappaat.  Lause: Hän sovitti saappaita ja ne sattuivat sopimaan.  Hahmo: Joku</w:t>
      </w:r>
    </w:p>
    <w:p>
      <w:r>
        <w:rPr>
          <w:b/>
        </w:rPr>
        <w:t xml:space="preserve">Tulos</w:t>
      </w:r>
    </w:p>
    <w:p>
      <w:r>
        <w:t xml:space="preserve">Ei ole</w:t>
      </w:r>
    </w:p>
    <w:p>
      <w:r>
        <w:rPr>
          <w:b/>
        </w:rPr>
        <w:t xml:space="preserve">Esimerkki 3.5516</w:t>
      </w:r>
    </w:p>
    <w:p>
      <w:r>
        <w:t xml:space="preserve">Konteksti: Nate käveli katua pitkin ja pysähtyi satunnaisen pihatien kohdalle. Joku oli heittämässä pois paljon vanhaa romua. Nate tutki roinaa ja löysi vanhat saappaat.  Lause: Hän sovitti saappaita ja ne sattuivat sopimaan.  Hahmo: Nate</w:t>
      </w:r>
    </w:p>
    <w:p>
      <w:r>
        <w:rPr>
          <w:b/>
        </w:rPr>
        <w:t xml:space="preserve">Tulos</w:t>
      </w:r>
    </w:p>
    <w:p>
      <w:r>
        <w:t xml:space="preserve">siunattu</w:t>
      </w:r>
    </w:p>
    <w:p>
      <w:r>
        <w:rPr>
          <w:b/>
        </w:rPr>
        <w:t xml:space="preserve">Tulos</w:t>
      </w:r>
    </w:p>
    <w:p>
      <w:r>
        <w:t xml:space="preserve">onnellinen</w:t>
      </w:r>
    </w:p>
    <w:p>
      <w:r>
        <w:rPr>
          <w:b/>
        </w:rPr>
        <w:t xml:space="preserve">Esimerkki 3.5517</w:t>
      </w:r>
    </w:p>
    <w:p>
      <w:r>
        <w:t xml:space="preserve">Konteksti: Nate käveli katua pitkin ja pysähtyi satunnaisen pihatien kohdalle. Joku oli heittämässä pois paljon vanhaa romua. Nate tutki roinaa ja löysi vanhat saappaat. Hän sovitti saappaita ja ne sattuivat sopimaan.  Lause: Nate käytti saappaita koko kotimatkan.  Hahmo: Nate: Henkilö, joka heittää tavaroita pois</w:t>
      </w:r>
    </w:p>
    <w:p>
      <w:r>
        <w:rPr>
          <w:b/>
        </w:rPr>
        <w:t xml:space="preserve">Tulos</w:t>
      </w:r>
    </w:p>
    <w:p>
      <w:r>
        <w:t xml:space="preserve">kuin taakka olisi otettu pois</w:t>
      </w:r>
    </w:p>
    <w:p>
      <w:r>
        <w:rPr>
          <w:b/>
        </w:rPr>
        <w:t xml:space="preserve">Esimerkki 3.5518</w:t>
      </w:r>
    </w:p>
    <w:p>
      <w:r>
        <w:t xml:space="preserve">Konteksti: Nate käveli katua pitkin ja pysähtyi satunnaisen pihatien kohdalle. Joku oli heittämässä pois paljon vanhaa romua. Nate tutki roinaa ja löysi vanhat saappaat. Hän kokeili saappaita ja ne sattuivat sopimaan.  Lause: Nate käytti saappaita koko matkan kotiin.  Hahmo: Joku</w:t>
      </w:r>
    </w:p>
    <w:p>
      <w:r>
        <w:rPr>
          <w:b/>
        </w:rPr>
        <w:t xml:space="preserve">Tulos</w:t>
      </w:r>
    </w:p>
    <w:p>
      <w:r>
        <w:t xml:space="preserve">hyvää itsestään</w:t>
      </w:r>
    </w:p>
    <w:p>
      <w:r>
        <w:rPr>
          <w:b/>
        </w:rPr>
        <w:t xml:space="preserve">Esimerkki 3.5519</w:t>
      </w:r>
    </w:p>
    <w:p>
      <w:r>
        <w:t xml:space="preserve">Konteksti: Nate käveli katua pitkin ja pysähtyi satunnaisen pihatien kohdalle. Joku oli heittämässä pois paljon vanhaa romua. Nate tutki roinaa ja löysi vanhat saappaat. Hän kokeili saappaita ja ne sattuivat sopimaan.  Lause: Nate käytti saappaita koko matkan kotiin.  Hahmo: Nate</w:t>
      </w:r>
    </w:p>
    <w:p>
      <w:r>
        <w:rPr>
          <w:b/>
        </w:rPr>
        <w:t xml:space="preserve">Tulos</w:t>
      </w:r>
    </w:p>
    <w:p>
      <w:r>
        <w:t xml:space="preserve">onnekas</w:t>
      </w:r>
    </w:p>
    <w:p>
      <w:r>
        <w:rPr>
          <w:b/>
        </w:rPr>
        <w:t xml:space="preserve">Tulos</w:t>
      </w:r>
    </w:p>
    <w:p>
      <w:r>
        <w:t xml:space="preserve">tyytyväinen itseensä vanhojen tavaroiden uudelleenkäytöstä</w:t>
      </w:r>
    </w:p>
    <w:p>
      <w:r>
        <w:rPr>
          <w:b/>
        </w:rPr>
        <w:t xml:space="preserve">Tulos</w:t>
      </w:r>
    </w:p>
    <w:p>
      <w:r>
        <w:t xml:space="preserve">onnellinen saadessaan ilmaiset saappaat</w:t>
      </w:r>
    </w:p>
    <w:p>
      <w:r>
        <w:rPr>
          <w:b/>
        </w:rPr>
        <w:t xml:space="preserve">Tulos</w:t>
      </w:r>
    </w:p>
    <w:p>
      <w:r>
        <w:t xml:space="preserve">onnekas</w:t>
      </w:r>
    </w:p>
    <w:p>
      <w:r>
        <w:rPr>
          <w:b/>
        </w:rPr>
        <w:t xml:space="preserve">Tulos</w:t>
      </w:r>
    </w:p>
    <w:p>
      <w:r>
        <w:t xml:space="preserve">innoissani kokeilla saappaat</w:t>
      </w:r>
    </w:p>
    <w:p>
      <w:r>
        <w:rPr>
          <w:b/>
        </w:rPr>
        <w:t xml:space="preserve">Esimerkki 3.5520</w:t>
      </w:r>
    </w:p>
    <w:p>
      <w:r>
        <w:t xml:space="preserve">Konteksti: Lause: Ei ole: Lilan lempilomakohde oli mökki vuoristossa.  Hahmo: Lila</w:t>
      </w:r>
    </w:p>
    <w:p>
      <w:r>
        <w:rPr>
          <w:b/>
        </w:rPr>
        <w:t xml:space="preserve">Tulos</w:t>
      </w:r>
    </w:p>
    <w:p>
      <w:r>
        <w:t xml:space="preserve">innoissaan</w:t>
      </w:r>
    </w:p>
    <w:p>
      <w:r>
        <w:rPr>
          <w:b/>
        </w:rPr>
        <w:t xml:space="preserve">Tulos</w:t>
      </w:r>
    </w:p>
    <w:p>
      <w:r>
        <w:t xml:space="preserve">onnellinen</w:t>
      </w:r>
    </w:p>
    <w:p>
      <w:r>
        <w:rPr>
          <w:b/>
        </w:rPr>
        <w:t xml:space="preserve">Tulos</w:t>
      </w:r>
    </w:p>
    <w:p>
      <w:r>
        <w:t xml:space="preserve">kaipuu</w:t>
      </w:r>
    </w:p>
    <w:p>
      <w:r>
        <w:rPr>
          <w:b/>
        </w:rPr>
        <w:t xml:space="preserve">Tulos</w:t>
      </w:r>
    </w:p>
    <w:p>
      <w:r>
        <w:t xml:space="preserve">rento</w:t>
      </w:r>
    </w:p>
    <w:p>
      <w:r>
        <w:rPr>
          <w:b/>
        </w:rPr>
        <w:t xml:space="preserve">Esimerkki 3.5521</w:t>
      </w:r>
    </w:p>
    <w:p>
      <w:r>
        <w:t xml:space="preserve">Konteksti: Lause: Ei ole: Lilan lempilomakohde oli mökki vuoristossa.  Hahmo: Bear</w:t>
      </w:r>
    </w:p>
    <w:p>
      <w:r>
        <w:rPr>
          <w:b/>
        </w:rPr>
        <w:t xml:space="preserve">Tulos</w:t>
      </w:r>
    </w:p>
    <w:p>
      <w:r>
        <w:t xml:space="preserve">Ei ole</w:t>
      </w:r>
    </w:p>
    <w:p>
      <w:r>
        <w:rPr>
          <w:b/>
        </w:rPr>
        <w:t xml:space="preserve">Esimerkki 3.5522</w:t>
      </w:r>
    </w:p>
    <w:p>
      <w:r>
        <w:t xml:space="preserve">Konteksti: Lause: Ei ole: Lilan lempilomakohde oli mökki vuoristossa.  Hahmo: Perhe</w:t>
      </w:r>
    </w:p>
    <w:p>
      <w:r>
        <w:rPr>
          <w:b/>
        </w:rPr>
        <w:t xml:space="preserve">Tulos</w:t>
      </w:r>
    </w:p>
    <w:p>
      <w:r>
        <w:t xml:space="preserve">Ei ole</w:t>
      </w:r>
    </w:p>
    <w:p>
      <w:r>
        <w:rPr>
          <w:b/>
        </w:rPr>
        <w:t xml:space="preserve">Esimerkki 3.5523</w:t>
      </w:r>
    </w:p>
    <w:p>
      <w:r>
        <w:t xml:space="preserve">Konteksti: Lilan lempilomakohde oli mökki vuoristossa.  Lause: Joka kesä hänen perheensä jäi sinne melomaan ja metsästämään.  Hahmo: Lila</w:t>
      </w:r>
    </w:p>
    <w:p>
      <w:r>
        <w:rPr>
          <w:b/>
        </w:rPr>
        <w:t xml:space="preserve">Tulos</w:t>
      </w:r>
    </w:p>
    <w:p>
      <w:r>
        <w:t xml:space="preserve">innoissaan</w:t>
      </w:r>
    </w:p>
    <w:p>
      <w:r>
        <w:rPr>
          <w:b/>
        </w:rPr>
        <w:t xml:space="preserve">Tulos</w:t>
      </w:r>
    </w:p>
    <w:p>
      <w:r>
        <w:t xml:space="preserve">nostalgia muistojen äärellä</w:t>
      </w:r>
    </w:p>
    <w:p>
      <w:r>
        <w:rPr>
          <w:b/>
        </w:rPr>
        <w:t xml:space="preserve">Esimerkki 3.5524</w:t>
      </w:r>
    </w:p>
    <w:p>
      <w:r>
        <w:t xml:space="preserve">Konteksti: Lilan lempilomakohde oli mökki vuoristossa.  Lause: Joka kesä hänen perheensä jäi sinne melomaan ja metsästämään.  Hahmo: Bear</w:t>
      </w:r>
    </w:p>
    <w:p>
      <w:r>
        <w:rPr>
          <w:b/>
        </w:rPr>
        <w:t xml:space="preserve">Tulos</w:t>
      </w:r>
    </w:p>
    <w:p>
      <w:r>
        <w:t xml:space="preserve">Ei ole</w:t>
      </w:r>
    </w:p>
    <w:p>
      <w:r>
        <w:rPr>
          <w:b/>
        </w:rPr>
        <w:t xml:space="preserve">Esimerkki 3.5525</w:t>
      </w:r>
    </w:p>
    <w:p>
      <w:r>
        <w:t xml:space="preserve">Konteksti: Lilan lempilomakohde oli mökki vuoristossa.  Lause: Joka kesä hänen perheensä jäi sinne melomaan ja metsästämään.  Hahmo: Perhe</w:t>
      </w:r>
    </w:p>
    <w:p>
      <w:r>
        <w:rPr>
          <w:b/>
        </w:rPr>
        <w:t xml:space="preserve">Tulos</w:t>
      </w:r>
    </w:p>
    <w:p>
      <w:r>
        <w:t xml:space="preserve">ennakoiva</w:t>
      </w:r>
    </w:p>
    <w:p>
      <w:r>
        <w:rPr>
          <w:b/>
        </w:rPr>
        <w:t xml:space="preserve">Tulos</w:t>
      </w:r>
    </w:p>
    <w:p>
      <w:r>
        <w:t xml:space="preserve">onnellinen</w:t>
      </w:r>
    </w:p>
    <w:p>
      <w:r>
        <w:rPr>
          <w:b/>
        </w:rPr>
        <w:t xml:space="preserve">Tulos</w:t>
      </w:r>
    </w:p>
    <w:p>
      <w:r>
        <w:t xml:space="preserve">täytetty</w:t>
      </w:r>
    </w:p>
    <w:p>
      <w:r>
        <w:rPr>
          <w:b/>
        </w:rPr>
        <w:t xml:space="preserve">Tulos</w:t>
      </w:r>
    </w:p>
    <w:p>
      <w:r>
        <w:t xml:space="preserve">innoissaan</w:t>
      </w:r>
    </w:p>
    <w:p>
      <w:r>
        <w:rPr>
          <w:b/>
        </w:rPr>
        <w:t xml:space="preserve">Esimerkki 3.5526</w:t>
      </w:r>
    </w:p>
    <w:p>
      <w:r>
        <w:t xml:space="preserve">Konteksti: Lilan lempilomakohde oli mökki vuoristossa. Joka kesä hänen perheensä jäi sinne melomaan ja metsästämään.  Lause: Eräänä kesänä karhu murtautui heidän mökkiinsä.  Hahmo: Lila</w:t>
      </w:r>
    </w:p>
    <w:p>
      <w:r>
        <w:rPr>
          <w:b/>
        </w:rPr>
        <w:t xml:space="preserve">Tulos</w:t>
      </w:r>
    </w:p>
    <w:p>
      <w:r>
        <w:t xml:space="preserve">surullinen</w:t>
      </w:r>
    </w:p>
    <w:p>
      <w:r>
        <w:rPr>
          <w:b/>
        </w:rPr>
        <w:t xml:space="preserve">Tulos</w:t>
      </w:r>
    </w:p>
    <w:p>
      <w:r>
        <w:t xml:space="preserve">peloissaan</w:t>
      </w:r>
    </w:p>
    <w:p>
      <w:r>
        <w:rPr>
          <w:b/>
        </w:rPr>
        <w:t xml:space="preserve">Esimerkki 3.5527</w:t>
      </w:r>
    </w:p>
    <w:p>
      <w:r>
        <w:t xml:space="preserve">Konteksti: Lilan lempilomakohde oli mökki vuoristossa. Joka kesä hänen perheensä jäi sinne melomaan ja metsästämään.  Lause: Eräänä kesänä karhu murtautui heidän mökkiinsä.  Hahmo: Karhu</w:t>
      </w:r>
    </w:p>
    <w:p>
      <w:r>
        <w:rPr>
          <w:b/>
        </w:rPr>
        <w:t xml:space="preserve">Tulos</w:t>
      </w:r>
    </w:p>
    <w:p>
      <w:r>
        <w:t xml:space="preserve">väsynyt</w:t>
      </w:r>
    </w:p>
    <w:p>
      <w:r>
        <w:rPr>
          <w:b/>
        </w:rPr>
        <w:t xml:space="preserve">Tulos</w:t>
      </w:r>
    </w:p>
    <w:p>
      <w:r>
        <w:t xml:space="preserve">tyytyväinen</w:t>
      </w:r>
    </w:p>
    <w:p>
      <w:r>
        <w:rPr>
          <w:b/>
        </w:rPr>
        <w:t xml:space="preserve">Tulos</w:t>
      </w:r>
    </w:p>
    <w:p>
      <w:r>
        <w:t xml:space="preserve">nälkäinen</w:t>
      </w:r>
    </w:p>
    <w:p>
      <w:r>
        <w:rPr>
          <w:b/>
        </w:rPr>
        <w:t xml:space="preserve">Esimerkki 3.5528</w:t>
      </w:r>
    </w:p>
    <w:p>
      <w:r>
        <w:t xml:space="preserve">Konteksti: Lilan lempilomakohde oli mökki vuoristossa. Joka kesä hänen perheensä jäi sinne melomaan ja metsästämään.  Lause: Eräänä kesänä karhu murtautui heidän mökkiinsä.  Hahmo: Perhe</w:t>
      </w:r>
    </w:p>
    <w:p>
      <w:r>
        <w:rPr>
          <w:b/>
        </w:rPr>
        <w:t xml:space="preserve">Tulos</w:t>
      </w:r>
    </w:p>
    <w:p>
      <w:r>
        <w:t xml:space="preserve">pettynyt</w:t>
      </w:r>
    </w:p>
    <w:p>
      <w:r>
        <w:rPr>
          <w:b/>
        </w:rPr>
        <w:t xml:space="preserve">Esimerkki 3.5529</w:t>
      </w:r>
    </w:p>
    <w:p>
      <w:r>
        <w:t xml:space="preserve">Konteksti: Lilan lempilomakohde oli mökki vuoristossa. Joka kesä hänen perheensä jäi sinne melomaan ja metsästämään. Eräänä kesänä karhu murtautui heidän mökkiinsä.  Lause: Se repi talon palasiksi.  Hahmo: Lila</w:t>
      </w:r>
    </w:p>
    <w:p>
      <w:r>
        <w:rPr>
          <w:b/>
        </w:rPr>
        <w:t xml:space="preserve">Tulos</w:t>
      </w:r>
    </w:p>
    <w:p>
      <w:r>
        <w:t xml:space="preserve">surullinen</w:t>
      </w:r>
    </w:p>
    <w:p>
      <w:r>
        <w:rPr>
          <w:b/>
        </w:rPr>
        <w:t xml:space="preserve">Esimerkki 3.5530</w:t>
      </w:r>
    </w:p>
    <w:p>
      <w:r>
        <w:t xml:space="preserve">Konteksti: Lilan lempilomakohde oli mökki vuoristossa. Joka kesä hänen perheensä jäi sinne melomaan ja metsästämään. Eräänä kesänä karhu murtautui heidän mökkiinsä.  Lause: Se repi talon palasiksi.  Hahmo: Karhu</w:t>
      </w:r>
    </w:p>
    <w:p>
      <w:r>
        <w:rPr>
          <w:b/>
        </w:rPr>
        <w:t xml:space="preserve">Tulos</w:t>
      </w:r>
    </w:p>
    <w:p>
      <w:r>
        <w:t xml:space="preserve">vihainen</w:t>
      </w:r>
    </w:p>
    <w:p>
      <w:r>
        <w:rPr>
          <w:b/>
        </w:rPr>
        <w:t xml:space="preserve">Esimerkki 3.5531</w:t>
      </w:r>
    </w:p>
    <w:p>
      <w:r>
        <w:t xml:space="preserve">Konteksti: Lilan lempilomakohde oli mökki vuoristossa. Joka kesä hänen perheensä jäi sinne melomaan ja metsästämään. Eräänä kesänä karhu murtautui heidän mökkiinsä.  Lause: Se repi talon palasiksi.  Hahmo: Perhe</w:t>
      </w:r>
    </w:p>
    <w:p>
      <w:r>
        <w:rPr>
          <w:b/>
        </w:rPr>
        <w:t xml:space="preserve">Tulos</w:t>
      </w:r>
    </w:p>
    <w:p>
      <w:r>
        <w:t xml:space="preserve">surullinen</w:t>
      </w:r>
    </w:p>
    <w:p>
      <w:r>
        <w:rPr>
          <w:b/>
        </w:rPr>
        <w:t xml:space="preserve">Esimerkki 3.5532</w:t>
      </w:r>
    </w:p>
    <w:p>
      <w:r>
        <w:t xml:space="preserve">Konteksti: Lilan lempilomakohde oli mökki vuoristossa. Joka kesä hänen perheensä jäi sinne melomaan ja metsästämään. Eräänä kesänä karhu murtautui heidän mökkiinsä. Se repi talon palasiksi.  Lause: Lilan perheen oli lykättävä matkaa muutamalla viikolla, jotta se saatiin korjattua.  Hahmo: Lila</w:t>
      </w:r>
    </w:p>
    <w:p>
      <w:r>
        <w:rPr>
          <w:b/>
        </w:rPr>
        <w:t xml:space="preserve">Tulos</w:t>
      </w:r>
    </w:p>
    <w:p>
      <w:r>
        <w:t xml:space="preserve">järkyttynyt</w:t>
      </w:r>
    </w:p>
    <w:p>
      <w:r>
        <w:rPr>
          <w:b/>
        </w:rPr>
        <w:t xml:space="preserve">Tulos</w:t>
      </w:r>
    </w:p>
    <w:p>
      <w:r>
        <w:t xml:space="preserve">surullinen</w:t>
      </w:r>
    </w:p>
    <w:p>
      <w:r>
        <w:rPr>
          <w:b/>
        </w:rPr>
        <w:t xml:space="preserve">Esimerkki 3.5533</w:t>
      </w:r>
    </w:p>
    <w:p>
      <w:r>
        <w:t xml:space="preserve">Konteksti: Lilan lempilomakohde oli mökki vuoristossa. Joka kesä hänen perheensä jäi sinne melomaan ja metsästämään. Eräänä kesänä karhu murtautui heidän mökkiinsä. Se repi talon palasiksi.  Lause: Lilan perheen oli lykättävä matkaa muutamalla viikolla, jotta se saatiin korjattua.  Hahmo: Karhu</w:t>
      </w:r>
    </w:p>
    <w:p>
      <w:r>
        <w:rPr>
          <w:b/>
        </w:rPr>
        <w:t xml:space="preserve">Tulos</w:t>
      </w:r>
    </w:p>
    <w:p>
      <w:r>
        <w:t xml:space="preserve">nälkäinen</w:t>
      </w:r>
    </w:p>
    <w:p>
      <w:r>
        <w:rPr>
          <w:b/>
        </w:rPr>
        <w:t xml:space="preserve">Esimerkki 3.5534</w:t>
      </w:r>
    </w:p>
    <w:p>
      <w:r>
        <w:t xml:space="preserve">Konteksti: Lilan lempilomakohde oli mökki vuoristossa. Joka kesä hänen perheensä jäi sinne melomaan ja metsästämään. Eräänä kesänä karhu murtautui heidän mökkiinsä. Se repi talon palasiksi.  Lause: Lilan perheen oli lykättävä matkaa muutamalla viikolla, jotta se saatiin korjattua.  Hahmo: Perhe</w:t>
      </w:r>
    </w:p>
    <w:p>
      <w:r>
        <w:rPr>
          <w:b/>
        </w:rPr>
        <w:t xml:space="preserve">Tulos</w:t>
      </w:r>
    </w:p>
    <w:p>
      <w:r>
        <w:t xml:space="preserve">kärsimätön</w:t>
      </w:r>
    </w:p>
    <w:p>
      <w:r>
        <w:rPr>
          <w:b/>
        </w:rPr>
        <w:t xml:space="preserve">Tulos</w:t>
      </w:r>
    </w:p>
    <w:p>
      <w:r>
        <w:t xml:space="preserve">pettynyt hytin vaurioihin.</w:t>
      </w:r>
    </w:p>
    <w:p>
      <w:r>
        <w:rPr>
          <w:b/>
        </w:rPr>
        <w:t xml:space="preserve">Esimerkki 3.5535</w:t>
      </w:r>
    </w:p>
    <w:p>
      <w:r>
        <w:t xml:space="preserve">Konteksti: Lause: Ei ole: Devon ajoi vaimonsa kanssa ravintolaan syömään.  Hahmo: Hänen vaimonsa</w:t>
      </w:r>
    </w:p>
    <w:p>
      <w:r>
        <w:rPr>
          <w:b/>
        </w:rPr>
        <w:t xml:space="preserve">Tulos</w:t>
      </w:r>
    </w:p>
    <w:p>
      <w:r>
        <w:t xml:space="preserve">nälkäinen</w:t>
      </w:r>
    </w:p>
    <w:p>
      <w:r>
        <w:rPr>
          <w:b/>
        </w:rPr>
        <w:t xml:space="preserve">Esimerkki 3.5536</w:t>
      </w:r>
    </w:p>
    <w:p>
      <w:r>
        <w:t xml:space="preserve">Konteksti: Lause: Ei ole: Devon ajoi vaimonsa kanssa ravintolaan syömään.  Hahmo: Devon</w:t>
      </w:r>
    </w:p>
    <w:p>
      <w:r>
        <w:rPr>
          <w:b/>
        </w:rPr>
        <w:t xml:space="preserve">Tulos</w:t>
      </w:r>
    </w:p>
    <w:p>
      <w:r>
        <w:t xml:space="preserve">innoissaan</w:t>
      </w:r>
    </w:p>
    <w:p>
      <w:r>
        <w:rPr>
          <w:b/>
        </w:rPr>
        <w:t xml:space="preserve">Tulos</w:t>
      </w:r>
    </w:p>
    <w:p>
      <w:r>
        <w:t xml:space="preserve">toiveikas</w:t>
      </w:r>
    </w:p>
    <w:p>
      <w:r>
        <w:rPr>
          <w:b/>
        </w:rPr>
        <w:t xml:space="preserve">Tulos</w:t>
      </w:r>
    </w:p>
    <w:p>
      <w:r>
        <w:t xml:space="preserve">rakastava</w:t>
      </w:r>
    </w:p>
    <w:p>
      <w:r>
        <w:rPr>
          <w:b/>
        </w:rPr>
        <w:t xml:space="preserve">Tulos</w:t>
      </w:r>
    </w:p>
    <w:p>
      <w:r>
        <w:t xml:space="preserve">nälkäinen</w:t>
      </w:r>
    </w:p>
    <w:p>
      <w:r>
        <w:rPr>
          <w:b/>
        </w:rPr>
        <w:t xml:space="preserve">Esimerkki 3.5537</w:t>
      </w:r>
    </w:p>
    <w:p>
      <w:r>
        <w:t xml:space="preserve">Konteksti: Devon ajoi vaimonsa kanssa ravintolaan illalliselle.  Lause: Se oli mahdotonta löytää tyhjää paikkaa parkkipaikalta.  Hahmo: Hänen vaimonsa</w:t>
      </w:r>
    </w:p>
    <w:p>
      <w:r>
        <w:rPr>
          <w:b/>
        </w:rPr>
        <w:t xml:space="preserve">Tulos</w:t>
      </w:r>
    </w:p>
    <w:p>
      <w:r>
        <w:t xml:space="preserve">surullinen</w:t>
      </w:r>
    </w:p>
    <w:p>
      <w:r>
        <w:rPr>
          <w:b/>
        </w:rPr>
        <w:t xml:space="preserve">Tulos</w:t>
      </w:r>
    </w:p>
    <w:p>
      <w:r>
        <w:t xml:space="preserve">ärsyyntynyt</w:t>
      </w:r>
    </w:p>
    <w:p>
      <w:r>
        <w:rPr>
          <w:b/>
        </w:rPr>
        <w:t xml:space="preserve">Esimerkki 3.5538</w:t>
      </w:r>
    </w:p>
    <w:p>
      <w:r>
        <w:t xml:space="preserve">Konteksti: Devon ajoi vaimonsa kanssa ravintolaan illalliselle.  Lause: Se oli mahdotonta löytää tyhjää paikkaa parkkipaikalta.  Hahmo: Devon</w:t>
      </w:r>
    </w:p>
    <w:p>
      <w:r>
        <w:rPr>
          <w:b/>
        </w:rPr>
        <w:t xml:space="preserve">Tulos</w:t>
      </w:r>
    </w:p>
    <w:p>
      <w:r>
        <w:t xml:space="preserve">ärsyyntynyt</w:t>
      </w:r>
    </w:p>
    <w:p>
      <w:r>
        <w:rPr>
          <w:b/>
        </w:rPr>
        <w:t xml:space="preserve">Esimerkki 3.5539</w:t>
      </w:r>
    </w:p>
    <w:p>
      <w:r>
        <w:t xml:space="preserve">Konteksti: Devon ajoi vaimonsa kanssa ravintolaan illalliselle. Oli mahdotonta löytää tyhjää paikkaa parkkipaikalta.  Lause: Hän jätti vaimonsa ravintolan sisäänkäynnin luona ja jatkoi etsimistä.  Hahmo: Hänen vaimonsa</w:t>
      </w:r>
    </w:p>
    <w:p>
      <w:r>
        <w:rPr>
          <w:b/>
        </w:rPr>
        <w:t xml:space="preserve">Tulos</w:t>
      </w:r>
    </w:p>
    <w:p>
      <w:r>
        <w:t xml:space="preserve">kunnioitettu</w:t>
      </w:r>
    </w:p>
    <w:p>
      <w:r>
        <w:rPr>
          <w:b/>
        </w:rPr>
        <w:t xml:space="preserve">Tulos</w:t>
      </w:r>
    </w:p>
    <w:p>
      <w:r>
        <w:t xml:space="preserve">potilas</w:t>
      </w:r>
    </w:p>
    <w:p>
      <w:r>
        <w:rPr>
          <w:b/>
        </w:rPr>
        <w:t xml:space="preserve">Esimerkki 3.5540</w:t>
      </w:r>
    </w:p>
    <w:p>
      <w:r>
        <w:t xml:space="preserve">Konteksti: Devon ajoi vaimonsa kanssa ravintolaan illalliselle. Oli mahdotonta löytää tyhjää paikkaa parkkipaikalta.  Lause: Hän jätti vaimonsa ravintolan sisäänkäynnin luona ja jatkoi etsimistä.  Hahmo: Devon on saanut tietää, että hänellä on kaksi lasta, ja hän on ollut kaksi lasta: Devon</w:t>
      </w:r>
    </w:p>
    <w:p>
      <w:r>
        <w:rPr>
          <w:b/>
        </w:rPr>
        <w:t xml:space="preserve">Tulos</w:t>
      </w:r>
    </w:p>
    <w:p>
      <w:r>
        <w:t xml:space="preserve">ärsyyntynyt.</w:t>
      </w:r>
    </w:p>
    <w:p>
      <w:r>
        <w:rPr>
          <w:b/>
        </w:rPr>
        <w:t xml:space="preserve">Tulos</w:t>
      </w:r>
    </w:p>
    <w:p>
      <w:r>
        <w:t xml:space="preserve">onnellinen</w:t>
      </w:r>
    </w:p>
    <w:p>
      <w:r>
        <w:rPr>
          <w:b/>
        </w:rPr>
        <w:t xml:space="preserve">Tulos</w:t>
      </w:r>
    </w:p>
    <w:p>
      <w:r>
        <w:t xml:space="preserve">kärsimätön.</w:t>
      </w:r>
    </w:p>
    <w:p>
      <w:r>
        <w:rPr>
          <w:b/>
        </w:rPr>
        <w:t xml:space="preserve">Esimerkki 3.5541</w:t>
      </w:r>
    </w:p>
    <w:p>
      <w:r>
        <w:t xml:space="preserve">Konteksti: Devon ajoi vaimonsa kanssa ravintolaan illalliselle. Oli mahdotonta löytää tyhjää paikkaa parkkipaikalta. Hän jätti vaimonsa ravintolan sisäänkäynnin eteen ja jatkoi etsimistä.  Lause: Lopulta hän näki tyhjän parkkipaikan, mutta toinen auto ehti paikalle ensin.  Hahmo: Hänen vaimonsa</w:t>
      </w:r>
    </w:p>
    <w:p>
      <w:r>
        <w:rPr>
          <w:b/>
        </w:rPr>
        <w:t xml:space="preserve">Tulos</w:t>
      </w:r>
    </w:p>
    <w:p>
      <w:r>
        <w:t xml:space="preserve">turhautuminen</w:t>
      </w:r>
    </w:p>
    <w:p>
      <w:r>
        <w:rPr>
          <w:b/>
        </w:rPr>
        <w:t xml:space="preserve">Esimerkki 3.5542</w:t>
      </w:r>
    </w:p>
    <w:p>
      <w:r>
        <w:t xml:space="preserve">Konteksti: Devon ajoi vaimonsa kanssa ravintolaan illalliselle. Parkkipaikalta oli mahdotonta löytää tyhjää paikkaa. Hän jätti vaimonsa ravintolan sisäänkäynnin eteen ja jatkoi etsimistä.  Lause: Lopulta hän näki tyhjän parkkipaikan, mutta toinen auto ehti paikalle ensin.  Hahmo: Devon</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turhautunut</w:t>
      </w:r>
    </w:p>
    <w:p>
      <w:r>
        <w:rPr>
          <w:b/>
        </w:rPr>
        <w:t xml:space="preserve">Tulos</w:t>
      </w:r>
    </w:p>
    <w:p>
      <w:r>
        <w:t xml:space="preserve">vihainen</w:t>
      </w:r>
    </w:p>
    <w:p>
      <w:r>
        <w:rPr>
          <w:b/>
        </w:rPr>
        <w:t xml:space="preserve">Esimerkki 3.5543</w:t>
      </w:r>
    </w:p>
    <w:p>
      <w:r>
        <w:t xml:space="preserve">Konteksti: Devon ajoi vaimonsa kanssa ravintolaan illalliselle. Oli mahdotonta löytää tyhjää paikkaa parkkipaikalta. Hän jätti vaimonsa ravintolan sisäänkäynnin eteen ja jatkoi etsimistä. Lopulta hän näki tyhjän parkkipaikan, mutta toinen auto ehti sinne ensin.  Lause: Hän luovutti ja päätti maksaa pysäköintipalvelusta.  Hahmo: Hänen vaimonsa</w:t>
      </w:r>
    </w:p>
    <w:p>
      <w:r>
        <w:rPr>
          <w:b/>
        </w:rPr>
        <w:t xml:space="preserve">Tulos</w:t>
      </w:r>
    </w:p>
    <w:p>
      <w:r>
        <w:t xml:space="preserve">Ei ole</w:t>
      </w:r>
    </w:p>
    <w:p>
      <w:r>
        <w:rPr>
          <w:b/>
        </w:rPr>
        <w:t xml:space="preserve">Esimerkki 3.5544</w:t>
      </w:r>
    </w:p>
    <w:p>
      <w:r>
        <w:t xml:space="preserve">Konteksti: Devon ajoi vaimonsa kanssa ravintolaan illalliselle. Oli mahdotonta löytää tyhjää paikkaa parkkipaikalta. Hän jätti vaimonsa ravintolan sisäänkäynnin eteen ja jatkoi etsimistä. Lopulta hän näki tyhjän parkkipaikan, mutta toinen auto ehti sinne ensin.  Lause: Hän luovutti ja päätti maksaa pysäköintipalvelusta.  Hahmo: Devon</w:t>
      </w:r>
    </w:p>
    <w:p>
      <w:r>
        <w:rPr>
          <w:b/>
        </w:rPr>
        <w:t xml:space="preserve">Tulos</w:t>
      </w:r>
    </w:p>
    <w:p>
      <w:r>
        <w:t xml:space="preserve">helpottunut</w:t>
      </w:r>
    </w:p>
    <w:p>
      <w:r>
        <w:rPr>
          <w:b/>
        </w:rPr>
        <w:t xml:space="preserve">Tulos</w:t>
      </w:r>
    </w:p>
    <w:p>
      <w:r>
        <w:t xml:space="preserve">hämmentynyt</w:t>
      </w:r>
    </w:p>
    <w:p>
      <w:r>
        <w:rPr>
          <w:b/>
        </w:rPr>
        <w:t xml:space="preserve">Esimerkki 3.5545</w:t>
      </w:r>
    </w:p>
    <w:p>
      <w:r>
        <w:t xml:space="preserve">Konteksti: Ei ole Lause: Vihasin koulua, kun olin nuorempi.  Hahmo: Minä (itse)</w:t>
      </w:r>
    </w:p>
    <w:p>
      <w:r>
        <w:rPr>
          <w:b/>
        </w:rPr>
        <w:t xml:space="preserve">Tulos</w:t>
      </w:r>
    </w:p>
    <w:p>
      <w:r>
        <w:t xml:space="preserve">katumus</w:t>
      </w:r>
    </w:p>
    <w:p>
      <w:r>
        <w:rPr>
          <w:b/>
        </w:rPr>
        <w:t xml:space="preserve">Tulos</w:t>
      </w:r>
    </w:p>
    <w:p>
      <w:r>
        <w:t xml:space="preserve">katumus</w:t>
      </w:r>
    </w:p>
    <w:p>
      <w:r>
        <w:rPr>
          <w:b/>
        </w:rPr>
        <w:t xml:space="preserve">Esimerkki 3.5546</w:t>
      </w:r>
    </w:p>
    <w:p>
      <w:r>
        <w:t xml:space="preserve">Asiayhteys: vihasin koulua nuorempana.  Lause: Minä lintsasin koko ajan.  Hahmo: Minä (itse)</w:t>
      </w:r>
    </w:p>
    <w:p>
      <w:r>
        <w:rPr>
          <w:b/>
        </w:rPr>
        <w:t xml:space="preserve">Tulos</w:t>
      </w:r>
    </w:p>
    <w:p>
      <w:r>
        <w:t xml:space="preserve">häpeissäni.</w:t>
      </w:r>
    </w:p>
    <w:p>
      <w:r>
        <w:rPr>
          <w:b/>
        </w:rPr>
        <w:t xml:space="preserve">Tulos</w:t>
      </w:r>
    </w:p>
    <w:p>
      <w:r>
        <w:t xml:space="preserve">ilkikurinen</w:t>
      </w:r>
    </w:p>
    <w:p>
      <w:r>
        <w:rPr>
          <w:b/>
        </w:rPr>
        <w:t xml:space="preserve">Tulos</w:t>
      </w:r>
    </w:p>
    <w:p>
      <w:r>
        <w:t xml:space="preserve">kuin pelkuri.</w:t>
      </w:r>
    </w:p>
    <w:p>
      <w:r>
        <w:rPr>
          <w:b/>
        </w:rPr>
        <w:t xml:space="preserve">Tulos</w:t>
      </w:r>
    </w:p>
    <w:p>
      <w:r>
        <w:t xml:space="preserve">kuten luuseri.</w:t>
      </w:r>
    </w:p>
    <w:p>
      <w:r>
        <w:rPr>
          <w:b/>
        </w:rPr>
        <w:t xml:space="preserve">Esimerkki 3.5547</w:t>
      </w:r>
    </w:p>
    <w:p>
      <w:r>
        <w:t xml:space="preserve">Konteksti: Vihasin koulua nuorempana. lintsasin koko ajan.  Lause: Jätin koulunkäynnin kesken ja menin töihin.  Hahmo: Minä (itse)</w:t>
      </w:r>
    </w:p>
    <w:p>
      <w:r>
        <w:rPr>
          <w:b/>
        </w:rPr>
        <w:t xml:space="preserve">Tulos</w:t>
      </w:r>
    </w:p>
    <w:p>
      <w:r>
        <w:t xml:space="preserve">itsenäinen</w:t>
      </w:r>
    </w:p>
    <w:p>
      <w:r>
        <w:rPr>
          <w:b/>
        </w:rPr>
        <w:t xml:space="preserve">Tulos</w:t>
      </w:r>
    </w:p>
    <w:p>
      <w:r>
        <w:t xml:space="preserve">katuvainen</w:t>
      </w:r>
    </w:p>
    <w:p>
      <w:r>
        <w:rPr>
          <w:b/>
        </w:rPr>
        <w:t xml:space="preserve">Esimerkki 3.5548</w:t>
      </w:r>
    </w:p>
    <w:p>
      <w:r>
        <w:t xml:space="preserve">Konteksti: Vihasin koulua nuorempana. lintsasin koko ajan. jätin koulun kesken, koska halusin tehdä töitä.  Lause: En löytänyt hyvää työtä.  Hahmo: Minä (itse)</w:t>
      </w:r>
    </w:p>
    <w:p>
      <w:r>
        <w:rPr>
          <w:b/>
        </w:rPr>
        <w:t xml:space="preserve">Tulos</w:t>
      </w:r>
    </w:p>
    <w:p>
      <w:r>
        <w:t xml:space="preserve">masentunut</w:t>
      </w:r>
    </w:p>
    <w:p>
      <w:r>
        <w:rPr>
          <w:b/>
        </w:rPr>
        <w:t xml:space="preserve">Tulos</w:t>
      </w:r>
    </w:p>
    <w:p>
      <w:r>
        <w:t xml:space="preserve">pettynyt</w:t>
      </w:r>
    </w:p>
    <w:p>
      <w:r>
        <w:rPr>
          <w:b/>
        </w:rPr>
        <w:t xml:space="preserve">Esimerkki 3.5549</w:t>
      </w:r>
    </w:p>
    <w:p>
      <w:r>
        <w:t xml:space="preserve">Konteksti: Vihasin koulua nuorempana. lintsasin koko ajan. jätin koulun kesken, jotta saisin töitä. en löytänyt hyvää työtä.  Lause: Olen nyt koditon.  Hahmo: Minä (itse)</w:t>
      </w:r>
    </w:p>
    <w:p>
      <w:r>
        <w:rPr>
          <w:b/>
        </w:rPr>
        <w:t xml:space="preserve">Tulos</w:t>
      </w:r>
    </w:p>
    <w:p>
      <w:r>
        <w:t xml:space="preserve">katumus</w:t>
      </w:r>
    </w:p>
    <w:p>
      <w:r>
        <w:rPr>
          <w:b/>
        </w:rPr>
        <w:t xml:space="preserve">Tulos</w:t>
      </w:r>
    </w:p>
    <w:p>
      <w:r>
        <w:t xml:space="preserve">syyllinen</w:t>
      </w:r>
    </w:p>
    <w:p>
      <w:r>
        <w:rPr>
          <w:b/>
        </w:rPr>
        <w:t xml:space="preserve">Tulos</w:t>
      </w:r>
    </w:p>
    <w:p>
      <w:r>
        <w:t xml:space="preserve">surullinen</w:t>
      </w:r>
    </w:p>
    <w:p>
      <w:r>
        <w:rPr>
          <w:b/>
        </w:rPr>
        <w:t xml:space="preserve">Tulos</w:t>
      </w:r>
    </w:p>
    <w:p>
      <w:r>
        <w:t xml:space="preserve">katumus</w:t>
      </w:r>
    </w:p>
    <w:p>
      <w:r>
        <w:rPr>
          <w:b/>
        </w:rPr>
        <w:t xml:space="preserve">Tulos</w:t>
      </w:r>
    </w:p>
    <w:p>
      <w:r>
        <w:t xml:space="preserve">yksinäinen</w:t>
      </w:r>
    </w:p>
    <w:p>
      <w:r>
        <w:rPr>
          <w:b/>
        </w:rPr>
        <w:t xml:space="preserve">Esimerkki 3.5550</w:t>
      </w:r>
    </w:p>
    <w:p>
      <w:r>
        <w:t xml:space="preserve">Konteksti: Lause: Ei ole: Simon vanhempien piti käydä asioilla.  Hahmo: Simonin vanhemmat</w:t>
      </w:r>
    </w:p>
    <w:p>
      <w:r>
        <w:rPr>
          <w:b/>
        </w:rPr>
        <w:t xml:space="preserve">Tulos</w:t>
      </w:r>
    </w:p>
    <w:p>
      <w:r>
        <w:t xml:space="preserve">määritetty</w:t>
      </w:r>
    </w:p>
    <w:p>
      <w:r>
        <w:rPr>
          <w:b/>
        </w:rPr>
        <w:t xml:space="preserve">Tulos</w:t>
      </w:r>
    </w:p>
    <w:p>
      <w:r>
        <w:t xml:space="preserve">vastuullinen</w:t>
      </w:r>
    </w:p>
    <w:p>
      <w:r>
        <w:rPr>
          <w:b/>
        </w:rPr>
        <w:t xml:space="preserve">Esimerkki 3.5551</w:t>
      </w:r>
    </w:p>
    <w:p>
      <w:r>
        <w:t xml:space="preserve">Konteksti: Lause: Ei ole: Simon vanhempien piti käydä asioilla.  Hahmo: Simon</w:t>
      </w:r>
    </w:p>
    <w:p>
      <w:r>
        <w:rPr>
          <w:b/>
        </w:rPr>
        <w:t xml:space="preserve">Tulos</w:t>
      </w:r>
    </w:p>
    <w:p>
      <w:r>
        <w:t xml:space="preserve">Ei ole</w:t>
      </w:r>
    </w:p>
    <w:p>
      <w:r>
        <w:rPr>
          <w:b/>
        </w:rPr>
        <w:t xml:space="preserve">Esimerkki 3.5552</w:t>
      </w:r>
    </w:p>
    <w:p>
      <w:r>
        <w:t xml:space="preserve">Konteksti: Simonin vanhempien piti hoitaa joitakin asioita.  Lause: He pyysivät Simonia ulkoiluttamaan koiraa, kun he olivat poissa.  Hahmo: Simonin vanhemmat</w:t>
      </w:r>
    </w:p>
    <w:p>
      <w:r>
        <w:rPr>
          <w:b/>
        </w:rPr>
        <w:t xml:space="preserve">Tulos</w:t>
      </w:r>
    </w:p>
    <w:p>
      <w:r>
        <w:t xml:space="preserve">toiveikas</w:t>
      </w:r>
    </w:p>
    <w:p>
      <w:r>
        <w:rPr>
          <w:b/>
        </w:rPr>
        <w:t xml:space="preserve">Tulos</w:t>
      </w:r>
    </w:p>
    <w:p>
      <w:r>
        <w:t xml:space="preserve">ennakointi</w:t>
      </w:r>
    </w:p>
    <w:p>
      <w:r>
        <w:rPr>
          <w:b/>
        </w:rPr>
        <w:t xml:space="preserve">Esimerkki 3.5553</w:t>
      </w:r>
    </w:p>
    <w:p>
      <w:r>
        <w:t xml:space="preserve">Konteksti: Simonin vanhempien piti hoitaa joitakin asioita.  Lause: He pyysivät Simonia ulkoiluttamaan koiraa, kun he olivat poissa.  Hahmo: Simon</w:t>
      </w:r>
    </w:p>
    <w:p>
      <w:r>
        <w:rPr>
          <w:b/>
        </w:rPr>
        <w:t xml:space="preserve">Tulos</w:t>
      </w:r>
    </w:p>
    <w:p>
      <w:r>
        <w:t xml:space="preserve">hyödyllinen</w:t>
      </w:r>
    </w:p>
    <w:p>
      <w:r>
        <w:rPr>
          <w:b/>
        </w:rPr>
        <w:t xml:space="preserve">Esimerkki 3.5554</w:t>
      </w:r>
    </w:p>
    <w:p>
      <w:r>
        <w:t xml:space="preserve">Konteksti: Simonin vanhempien piti hoitaa joitakin asioita. He pyysivät Simonia ulkoiluttamaan koiraa sillä aikaa, kun he olivat poissa.  Lause: Simon suostui viemään koiraa, kun hän oli lopettanut videopelinsä pelaamisen.  Hahmo: Simonin vanhemmat</w:t>
      </w:r>
    </w:p>
    <w:p>
      <w:r>
        <w:rPr>
          <w:b/>
        </w:rPr>
        <w:t xml:space="preserve">Tulos</w:t>
      </w:r>
    </w:p>
    <w:p>
      <w:r>
        <w:t xml:space="preserve">onnellinen</w:t>
      </w:r>
    </w:p>
    <w:p>
      <w:r>
        <w:rPr>
          <w:b/>
        </w:rPr>
        <w:t xml:space="preserve">Esimerkki 3.5555</w:t>
      </w:r>
    </w:p>
    <w:p>
      <w:r>
        <w:t xml:space="preserve">Konteksti: Simonin vanhempien piti hoitaa joitakin asioita. He pyysivät Simonia ulkoiluttamaan koiraa sillä aikaa, kun he olivat poissa.  Lause: Simon suostui viemään koiraa, kun hän oli lopettanut videopelinsä pelaamisen.  Hahmo: Simon</w:t>
      </w:r>
    </w:p>
    <w:p>
      <w:r>
        <w:rPr>
          <w:b/>
        </w:rPr>
        <w:t xml:space="preserve">Tulos</w:t>
      </w:r>
    </w:p>
    <w:p>
      <w:r>
        <w:t xml:space="preserve">hyödyllinen</w:t>
      </w:r>
    </w:p>
    <w:p>
      <w:r>
        <w:rPr>
          <w:b/>
        </w:rPr>
        <w:t xml:space="preserve">Tulos</w:t>
      </w:r>
    </w:p>
    <w:p>
      <w:r>
        <w:t xml:space="preserve">vastuullinen</w:t>
      </w:r>
    </w:p>
    <w:p>
      <w:r>
        <w:rPr>
          <w:b/>
        </w:rPr>
        <w:t xml:space="preserve">Esimerkki 3.5556</w:t>
      </w:r>
    </w:p>
    <w:p>
      <w:r>
        <w:t xml:space="preserve">Konteksti: Simonin vanhempien piti hoitaa joitakin asioita. He pyysivät Simonia ulkoiluttamaan koiraa sillä aikaa, kun he olivat poissa. Simon suostui viemään koiraa, kun hän oli lopettanut videopelinsä pelaamisen.  Lause: Simon uppoutui peliinsä niin, että hän unohti ulkoiluttaa koiraa.  Hahmo: Simon vanhemmat</w:t>
      </w:r>
    </w:p>
    <w:p>
      <w:r>
        <w:rPr>
          <w:b/>
        </w:rPr>
        <w:t xml:space="preserve">Tulos</w:t>
      </w:r>
    </w:p>
    <w:p>
      <w:r>
        <w:t xml:space="preserve">pettynyt</w:t>
      </w:r>
    </w:p>
    <w:p>
      <w:r>
        <w:rPr>
          <w:b/>
        </w:rPr>
        <w:t xml:space="preserve">Esimerkki 3.5557</w:t>
      </w:r>
    </w:p>
    <w:p>
      <w:r>
        <w:t xml:space="preserve">Konteksti: Simonin vanhempien piti hoitaa joitakin asioita. He pyysivät Simonia ulkoiluttamaan koiraa sillä aikaa, kun he olivat poissa. Simon suostui viemään koiraa, kun hän oli lopettanut videopelinsä pelaamisen.  Lause: Simon uppoutui peliinsä niin, että hän unohti ulkoiluttaa koiraa.  Hahmo: Simon</w:t>
      </w:r>
    </w:p>
    <w:p>
      <w:r>
        <w:rPr>
          <w:b/>
        </w:rPr>
        <w:t xml:space="preserve">Tulos</w:t>
      </w:r>
    </w:p>
    <w:p>
      <w:r>
        <w:t xml:space="preserve">viihdyttivät</w:t>
      </w:r>
    </w:p>
    <w:p>
      <w:r>
        <w:rPr>
          <w:b/>
        </w:rPr>
        <w:t xml:space="preserve">Tulos</w:t>
      </w:r>
    </w:p>
    <w:p>
      <w:r>
        <w:t xml:space="preserve">häpeissäni</w:t>
      </w:r>
    </w:p>
    <w:p>
      <w:r>
        <w:rPr>
          <w:b/>
        </w:rPr>
        <w:t xml:space="preserve">Esimerkki 3.5558</w:t>
      </w:r>
    </w:p>
    <w:p>
      <w:r>
        <w:t xml:space="preserve">Konteksti: Simonin vanhempien piti hoitaa joitakin asioita. He pyysivät Simonia ulkoiluttamaan koiraa sillä aikaa, kun he olivat poissa. Simon suostui viemään koiraa, kun hän oli lopettanut videopelinsä pelaamisen. Simon uppoutui peliinsä niin, että hän unohti ulkoiluttaa koiraa.  Lause: Kun Simonin vanhemmat tulivat kotiin, he olivat pettyneitä.  Hahmo: Simon ja Simon joutuivat pettymään: Simonin vanhemmat</w:t>
      </w:r>
    </w:p>
    <w:p>
      <w:r>
        <w:rPr>
          <w:b/>
        </w:rPr>
        <w:t xml:space="preserve">Tulos</w:t>
      </w:r>
    </w:p>
    <w:p>
      <w:r>
        <w:t xml:space="preserve">järkyttynyt</w:t>
      </w:r>
    </w:p>
    <w:p>
      <w:r>
        <w:rPr>
          <w:b/>
        </w:rPr>
        <w:t xml:space="preserve">Tulos</w:t>
      </w:r>
    </w:p>
    <w:p>
      <w:r>
        <w:t xml:space="preserve">pettymys</w:t>
      </w:r>
    </w:p>
    <w:p>
      <w:r>
        <w:rPr>
          <w:b/>
        </w:rPr>
        <w:t xml:space="preserve">Tulos</w:t>
      </w:r>
    </w:p>
    <w:p>
      <w:r>
        <w:t xml:space="preserve">surullinen</w:t>
      </w:r>
    </w:p>
    <w:p>
      <w:r>
        <w:rPr>
          <w:b/>
        </w:rPr>
        <w:t xml:space="preserve">Esimerkki 3.5559</w:t>
      </w:r>
    </w:p>
    <w:p>
      <w:r>
        <w:t xml:space="preserve">Konteksti: Simonin vanhempien piti hoitaa joitakin asioita. He pyysivät Simonia ulkoiluttamaan koiraa sillä aikaa, kun he olivat poissa. Simon suostui viemään koiraa, kun hän oli lopettanut videopelinsä pelaamisen. Simon uppoutui peliinsä niin, että hän unohti ulkoiluttaa koiraa.  Lause: Kun Simonin vanhemmat tulivat kotiin, he olivat pettyneitä.  Hahmo: Simon ja Simon joutuivat pettymään: Simon</w:t>
      </w:r>
    </w:p>
    <w:p>
      <w:r>
        <w:rPr>
          <w:b/>
        </w:rPr>
        <w:t xml:space="preserve">Tulos</w:t>
      </w:r>
    </w:p>
    <w:p>
      <w:r>
        <w:t xml:space="preserve">järkyttynyt</w:t>
      </w:r>
    </w:p>
    <w:p>
      <w:r>
        <w:rPr>
          <w:b/>
        </w:rPr>
        <w:t xml:space="preserve">Tulos</w:t>
      </w:r>
    </w:p>
    <w:p>
      <w:r>
        <w:t xml:space="preserve">syyllinen</w:t>
      </w:r>
    </w:p>
    <w:p>
      <w:r>
        <w:rPr>
          <w:b/>
        </w:rPr>
        <w:t xml:space="preserve">Tulos</w:t>
      </w:r>
    </w:p>
    <w:p>
      <w:r>
        <w:t xml:space="preserve">häpeissäni</w:t>
      </w:r>
    </w:p>
    <w:p>
      <w:r>
        <w:rPr>
          <w:b/>
        </w:rPr>
        <w:t xml:space="preserve">Esimerkki 3.5560</w:t>
      </w:r>
    </w:p>
    <w:p>
      <w:r>
        <w:t xml:space="preserve">Konteksti: Lause: Ei ole: Lea oli lomalla Skotlannissa.  Hahmo: Lea: Loc nessin hirviö</w:t>
      </w:r>
    </w:p>
    <w:p>
      <w:r>
        <w:rPr>
          <w:b/>
        </w:rPr>
        <w:t xml:space="preserve">Tulos</w:t>
      </w:r>
    </w:p>
    <w:p>
      <w:r>
        <w:t xml:space="preserve">Ei ole</w:t>
      </w:r>
    </w:p>
    <w:p>
      <w:r>
        <w:rPr>
          <w:b/>
        </w:rPr>
        <w:t xml:space="preserve">Esimerkki 3.5561</w:t>
      </w:r>
    </w:p>
    <w:p>
      <w:r>
        <w:t xml:space="preserve">Konteksti: Lause: Ei ole: Lea oli lomalla Skotlannissa.  Hahmo: Lea</w:t>
      </w:r>
    </w:p>
    <w:p>
      <w:r>
        <w:rPr>
          <w:b/>
        </w:rPr>
        <w:t xml:space="preserve">Tulos</w:t>
      </w:r>
    </w:p>
    <w:p>
      <w:r>
        <w:t xml:space="preserve">innostunut</w:t>
      </w:r>
    </w:p>
    <w:p>
      <w:r>
        <w:rPr>
          <w:b/>
        </w:rPr>
        <w:t xml:space="preserve">Tulos</w:t>
      </w:r>
    </w:p>
    <w:p>
      <w:r>
        <w:t xml:space="preserve">utelias</w:t>
      </w:r>
    </w:p>
    <w:p>
      <w:r>
        <w:rPr>
          <w:b/>
        </w:rPr>
        <w:t xml:space="preserve">Tulos</w:t>
      </w:r>
    </w:p>
    <w:p>
      <w:r>
        <w:t xml:space="preserve">utelias</w:t>
      </w:r>
    </w:p>
    <w:p>
      <w:r>
        <w:rPr>
          <w:b/>
        </w:rPr>
        <w:t xml:space="preserve">Esimerkki 3.5562</w:t>
      </w:r>
    </w:p>
    <w:p>
      <w:r>
        <w:t xml:space="preserve">Konteksti: Lause: Ei ole: Lea oli lomalla Skotlannissa.  Hahmo: Veneilijät</w:t>
      </w:r>
    </w:p>
    <w:p>
      <w:r>
        <w:rPr>
          <w:b/>
        </w:rPr>
        <w:t xml:space="preserve">Tulos</w:t>
      </w:r>
    </w:p>
    <w:p>
      <w:r>
        <w:t xml:space="preserve">Ei ole</w:t>
      </w:r>
    </w:p>
    <w:p>
      <w:r>
        <w:rPr>
          <w:b/>
        </w:rPr>
        <w:t xml:space="preserve">Esimerkki 3.5563</w:t>
      </w:r>
    </w:p>
    <w:p>
      <w:r>
        <w:t xml:space="preserve">Konteksti: Lause: Ei ole: Lea oli lomalla Skotlannissa.  Hahmo: Lea: Turistit</w:t>
      </w:r>
    </w:p>
    <w:p>
      <w:r>
        <w:rPr>
          <w:b/>
        </w:rPr>
        <w:t xml:space="preserve">Tulos</w:t>
      </w:r>
    </w:p>
    <w:p>
      <w:r>
        <w:t xml:space="preserve">Ei ole</w:t>
      </w:r>
    </w:p>
    <w:p>
      <w:r>
        <w:rPr>
          <w:b/>
        </w:rPr>
        <w:t xml:space="preserve">Esimerkki 3.5564</w:t>
      </w:r>
    </w:p>
    <w:p>
      <w:r>
        <w:t xml:space="preserve">Konteksti: Lea oli lomalla Skotlannissa.  Lause: Hän päätti yrittää nähdä Loch Nessin hirviön.  Hahmo: Loch Nessin hirviö</w:t>
      </w:r>
    </w:p>
    <w:p>
      <w:r>
        <w:rPr>
          <w:b/>
        </w:rPr>
        <w:t xml:space="preserve">Tulos</w:t>
      </w:r>
    </w:p>
    <w:p>
      <w:r>
        <w:t xml:space="preserve">Ei ole</w:t>
      </w:r>
    </w:p>
    <w:p>
      <w:r>
        <w:rPr>
          <w:b/>
        </w:rPr>
        <w:t xml:space="preserve">Esimerkki 3.5565</w:t>
      </w:r>
    </w:p>
    <w:p>
      <w:r>
        <w:t xml:space="preserve">Konteksti: Lea oli lomalla Skotlannissa.  Lause: Hän päätti yrittää nähdä Loch Nessin hirviön.  Hahmo: Lea</w:t>
      </w:r>
    </w:p>
    <w:p>
      <w:r>
        <w:rPr>
          <w:b/>
        </w:rPr>
        <w:t xml:space="preserve">Tulos</w:t>
      </w:r>
    </w:p>
    <w:p>
      <w:r>
        <w:t xml:space="preserve">innoissaan</w:t>
      </w:r>
    </w:p>
    <w:p>
      <w:r>
        <w:rPr>
          <w:b/>
        </w:rPr>
        <w:t xml:space="preserve">Tulos</w:t>
      </w:r>
    </w:p>
    <w:p>
      <w:r>
        <w:t xml:space="preserve">ihmettelevät</w:t>
      </w:r>
    </w:p>
    <w:p>
      <w:r>
        <w:rPr>
          <w:b/>
        </w:rPr>
        <w:t xml:space="preserve">Esimerkki 3.5566</w:t>
      </w:r>
    </w:p>
    <w:p>
      <w:r>
        <w:t xml:space="preserve">Konteksti: Lea oli lomalla Skotlannissa.  Lause: Hän päätti yrittää nähdä Loch Nessin hirviön.  Hahmo: Veneilijät</w:t>
      </w:r>
    </w:p>
    <w:p>
      <w:r>
        <w:rPr>
          <w:b/>
        </w:rPr>
        <w:t xml:space="preserve">Tulos</w:t>
      </w:r>
    </w:p>
    <w:p>
      <w:r>
        <w:t xml:space="preserve">Ei ole</w:t>
      </w:r>
    </w:p>
    <w:p>
      <w:r>
        <w:rPr>
          <w:b/>
        </w:rPr>
        <w:t xml:space="preserve">Esimerkki 3.5567</w:t>
      </w:r>
    </w:p>
    <w:p>
      <w:r>
        <w:t xml:space="preserve">Konteksti: Lea oli lomalla Skotlannissa.  Lause: Hän päätti yrittää nähdä Loch Nessin hirviön.  Hahmo: Turistit</w:t>
      </w:r>
    </w:p>
    <w:p>
      <w:r>
        <w:rPr>
          <w:b/>
        </w:rPr>
        <w:t xml:space="preserve">Tulos</w:t>
      </w:r>
    </w:p>
    <w:p>
      <w:r>
        <w:t xml:space="preserve">Ei ole</w:t>
      </w:r>
    </w:p>
    <w:p>
      <w:r>
        <w:rPr>
          <w:b/>
        </w:rPr>
        <w:t xml:space="preserve">Esimerkki 3.5568</w:t>
      </w:r>
    </w:p>
    <w:p>
      <w:r>
        <w:t xml:space="preserve">Konteksti: Lea oli lomalla Skotlannissa. Hän päätti yrittää nähdä Loch Nessin hirviön.  Lause: Hän vietti lähes koko päivän järveä katsellen.  Hahmo: Loch Nessin hirviö</w:t>
      </w:r>
    </w:p>
    <w:p>
      <w:r>
        <w:rPr>
          <w:b/>
        </w:rPr>
        <w:t xml:space="preserve">Tulos</w:t>
      </w:r>
    </w:p>
    <w:p>
      <w:r>
        <w:t xml:space="preserve">Ei ole</w:t>
      </w:r>
    </w:p>
    <w:p>
      <w:r>
        <w:rPr>
          <w:b/>
        </w:rPr>
        <w:t xml:space="preserve">Esimerkki 3.5569</w:t>
      </w:r>
    </w:p>
    <w:p>
      <w:r>
        <w:t xml:space="preserve">Konteksti: Lea oli lomalla Skotlannissa. Hän päätti yrittää nähdä Loch Nessin hirviön.  Lause: Hän vietti lähes koko päivän järveä katsellen.  Hahmo: Lea</w:t>
      </w:r>
    </w:p>
    <w:p>
      <w:r>
        <w:rPr>
          <w:b/>
        </w:rPr>
        <w:t xml:space="preserve">Tulos</w:t>
      </w:r>
    </w:p>
    <w:p>
      <w:r>
        <w:t xml:space="preserve">onnellinen</w:t>
      </w:r>
    </w:p>
    <w:p>
      <w:r>
        <w:rPr>
          <w:b/>
        </w:rPr>
        <w:t xml:space="preserve">Tulos</w:t>
      </w:r>
    </w:p>
    <w:p>
      <w:r>
        <w:t xml:space="preserve">innoissaan</w:t>
      </w:r>
    </w:p>
    <w:p>
      <w:r>
        <w:rPr>
          <w:b/>
        </w:rPr>
        <w:t xml:space="preserve">Tulos</w:t>
      </w:r>
    </w:p>
    <w:p>
      <w:r>
        <w:t xml:space="preserve">odottava</w:t>
      </w:r>
    </w:p>
    <w:p>
      <w:r>
        <w:rPr>
          <w:b/>
        </w:rPr>
        <w:t xml:space="preserve">Tulos</w:t>
      </w:r>
    </w:p>
    <w:p>
      <w:r>
        <w:t xml:space="preserve">rauhallinen</w:t>
      </w:r>
    </w:p>
    <w:p>
      <w:r>
        <w:rPr>
          <w:b/>
        </w:rPr>
        <w:t xml:space="preserve">Tulos</w:t>
      </w:r>
    </w:p>
    <w:p>
      <w:r>
        <w:t xml:space="preserve">cool</w:t>
      </w:r>
    </w:p>
    <w:p>
      <w:r>
        <w:rPr>
          <w:b/>
        </w:rPr>
        <w:t xml:space="preserve">Esimerkki 3.5570</w:t>
      </w:r>
    </w:p>
    <w:p>
      <w:r>
        <w:t xml:space="preserve">Konteksti: Lea oli lomalla Skotlannissa. Hän päätti yrittää nähdä Loch Nessin hirviön.  Lause: Hän vietti lähes koko päivän järveä katsellen.  Hahmo: Veneilijät</w:t>
      </w:r>
    </w:p>
    <w:p>
      <w:r>
        <w:rPr>
          <w:b/>
        </w:rPr>
        <w:t xml:space="preserve">Tulos</w:t>
      </w:r>
    </w:p>
    <w:p>
      <w:r>
        <w:t xml:space="preserve">Ei ole</w:t>
      </w:r>
    </w:p>
    <w:p>
      <w:r>
        <w:rPr>
          <w:b/>
        </w:rPr>
        <w:t xml:space="preserve">Esimerkki 3.5571</w:t>
      </w:r>
    </w:p>
    <w:p>
      <w:r>
        <w:t xml:space="preserve">Konteksti: Lea oli lomalla Skotlannissa. Hän päätti yrittää nähdä Loch Nessin hirviön.  Lause: Hän vietti lähes koko päivän järveä katsellen.  Hahmo: Lea: Turistit</w:t>
      </w:r>
    </w:p>
    <w:p>
      <w:r>
        <w:rPr>
          <w:b/>
        </w:rPr>
        <w:t xml:space="preserve">Tulos</w:t>
      </w:r>
    </w:p>
    <w:p>
      <w:r>
        <w:t xml:space="preserve">Ei ole</w:t>
      </w:r>
    </w:p>
    <w:p>
      <w:r>
        <w:rPr>
          <w:b/>
        </w:rPr>
        <w:t xml:space="preserve">Esimerkki 3.5572</w:t>
      </w:r>
    </w:p>
    <w:p>
      <w:r>
        <w:t xml:space="preserve">Konteksti: Lea oli lomalla Skotlannissa. Hän päätti yrittää nähdä Loch Nessin hirviön. Hän vietti lähes koko päivän järveä katsellen.  Lause: Hän näki kaikenlaisia veneilijöitä ja turisteja.  Hahmo: Loch Nessin hirviö</w:t>
      </w:r>
    </w:p>
    <w:p>
      <w:r>
        <w:rPr>
          <w:b/>
        </w:rPr>
        <w:t xml:space="preserve">Tulos</w:t>
      </w:r>
    </w:p>
    <w:p>
      <w:r>
        <w:t xml:space="preserve">Ei ole</w:t>
      </w:r>
    </w:p>
    <w:p>
      <w:r>
        <w:rPr>
          <w:b/>
        </w:rPr>
        <w:t xml:space="preserve">Esimerkki 3.5573</w:t>
      </w:r>
    </w:p>
    <w:p>
      <w:r>
        <w:t xml:space="preserve">Konteksti: Lea oli lomalla Skotlannissa. Hän päätti yrittää nähdä Loch Nessin hirviön. Hän vietti lähes koko päivän järveä katsellen.  Lause: Hän näki kaikenlaisia veneilijöitä ja turisteja.  Hahmo: Lea</w:t>
      </w:r>
    </w:p>
    <w:p>
      <w:r>
        <w:rPr>
          <w:b/>
        </w:rPr>
        <w:t xml:space="preserve">Tulos</w:t>
      </w:r>
    </w:p>
    <w:p>
      <w:r>
        <w:t xml:space="preserve">ärsyyntynyt</w:t>
      </w:r>
    </w:p>
    <w:p>
      <w:r>
        <w:rPr>
          <w:b/>
        </w:rPr>
        <w:t xml:space="preserve">Tulos</w:t>
      </w:r>
    </w:p>
    <w:p>
      <w:r>
        <w:t xml:space="preserve">tarkkaavainen</w:t>
      </w:r>
    </w:p>
    <w:p>
      <w:r>
        <w:rPr>
          <w:b/>
        </w:rPr>
        <w:t xml:space="preserve">Tulos</w:t>
      </w:r>
    </w:p>
    <w:p>
      <w:r>
        <w:t xml:space="preserve">odottava</w:t>
      </w:r>
    </w:p>
    <w:p>
      <w:r>
        <w:rPr>
          <w:b/>
        </w:rPr>
        <w:t xml:space="preserve">Esimerkki 3.5574</w:t>
      </w:r>
    </w:p>
    <w:p>
      <w:r>
        <w:t xml:space="preserve">Konteksti: Lea oli lomalla Skotlannissa. Hän päätti yrittää nähdä Loch Nessin hirviön. Hän vietti lähes koko päivän järveä katsellen.  Lause: Hän näki kaikenlaisia veneilijöitä ja turisteja.  Hahmo: Veneilijöitä</w:t>
      </w:r>
    </w:p>
    <w:p>
      <w:r>
        <w:rPr>
          <w:b/>
        </w:rPr>
        <w:t xml:space="preserve">Tulos</w:t>
      </w:r>
    </w:p>
    <w:p>
      <w:r>
        <w:t xml:space="preserve">Ei ole</w:t>
      </w:r>
    </w:p>
    <w:p>
      <w:r>
        <w:rPr>
          <w:b/>
        </w:rPr>
        <w:t xml:space="preserve">Esimerkki 3.5575</w:t>
      </w:r>
    </w:p>
    <w:p>
      <w:r>
        <w:t xml:space="preserve">Konteksti: Lea oli lomalla Skotlannissa. Hän päätti yrittää nähdä Loch Nessin hirviön. Hän vietti lähes koko päivän järveä katsellen.  Lause: Hän näki kaikenlaisia veneilijöitä ja turisteja.  Hahmo: Turistit</w:t>
      </w:r>
    </w:p>
    <w:p>
      <w:r>
        <w:rPr>
          <w:b/>
        </w:rPr>
        <w:t xml:space="preserve">Tulos</w:t>
      </w:r>
    </w:p>
    <w:p>
      <w:r>
        <w:t xml:space="preserve">kiinnostunut</w:t>
      </w:r>
    </w:p>
    <w:p>
      <w:r>
        <w:rPr>
          <w:b/>
        </w:rPr>
        <w:t xml:space="preserve">Esimerkki 3.5576</w:t>
      </w:r>
    </w:p>
    <w:p>
      <w:r>
        <w:t xml:space="preserve">Konteksti: Lea oli lomalla Skotlannissa. Hän päätti yrittää nähdä Loch Nessin hirviön. Hän vietti lähes koko päivän järveä katsellen. Hän näki kaikenlaisia veneilijöitä ja turisteja.  Lause: Mutta hän ei nähnyt yhtään hirviötä!  Hahmo: Loc nessin hirviö</w:t>
      </w:r>
    </w:p>
    <w:p>
      <w:r>
        <w:rPr>
          <w:b/>
        </w:rPr>
        <w:t xml:space="preserve">Tulos</w:t>
      </w:r>
    </w:p>
    <w:p>
      <w:r>
        <w:t xml:space="preserve">Ei ole</w:t>
      </w:r>
    </w:p>
    <w:p>
      <w:r>
        <w:rPr>
          <w:b/>
        </w:rPr>
        <w:t xml:space="preserve">Esimerkki 3.5577</w:t>
      </w:r>
    </w:p>
    <w:p>
      <w:r>
        <w:t xml:space="preserve">Konteksti: Lea oli lomalla Skotlannissa. Hän päätti yrittää nähdä Loch Nessin hirviön. Hän vietti lähes koko päivän järveä katsellen. Hän näki kaikenlaisia veneilijöitä ja turisteja.  Lause: Mutta hän ei nähnyt yhtään hirviötä!  Hahmo: Lea</w:t>
      </w:r>
    </w:p>
    <w:p>
      <w:r>
        <w:rPr>
          <w:b/>
        </w:rPr>
        <w:t xml:space="preserve">Tulos</w:t>
      </w:r>
    </w:p>
    <w:p>
      <w:r>
        <w:t xml:space="preserve">pettynyt</w:t>
      </w:r>
    </w:p>
    <w:p>
      <w:r>
        <w:rPr>
          <w:b/>
        </w:rPr>
        <w:t xml:space="preserve">Tulos</w:t>
      </w:r>
    </w:p>
    <w:p>
      <w:r>
        <w:t xml:space="preserve">turhautuminen</w:t>
      </w:r>
    </w:p>
    <w:p>
      <w:r>
        <w:rPr>
          <w:b/>
        </w:rPr>
        <w:t xml:space="preserve">Esimerkki 3.5578</w:t>
      </w:r>
    </w:p>
    <w:p>
      <w:r>
        <w:t xml:space="preserve">Konteksti: Lea oli lomalla Skotlannissa. Hän päätti yrittää nähdä Loch Nessin hirviön. Hän vietti lähes koko päivän järveä katsellen. Hän näki kaikenlaisia veneilijöitä ja turisteja.  Lause: Mutta hän ei nähnyt yhtään hirviötä!  Hahmo: Veneilijät</w:t>
      </w:r>
    </w:p>
    <w:p>
      <w:r>
        <w:rPr>
          <w:b/>
        </w:rPr>
        <w:t xml:space="preserve">Tulos</w:t>
      </w:r>
    </w:p>
    <w:p>
      <w:r>
        <w:t xml:space="preserve">Ei ole</w:t>
      </w:r>
    </w:p>
    <w:p>
      <w:r>
        <w:rPr>
          <w:b/>
        </w:rPr>
        <w:t xml:space="preserve">Esimerkki 3.5579</w:t>
      </w:r>
    </w:p>
    <w:p>
      <w:r>
        <w:t xml:space="preserve">Konteksti: Lea oli lomalla Skotlannissa. Hän päätti yrittää nähdä Loch Nessin hirviön. Hän vietti lähes koko päivän järveä katsellen. Hän näki kaikenlaisia veneilijöitä ja turisteja.  Lause: Mutta hän ei nähnyt yhtään hirviötä!  Hahmo: Turistit</w:t>
      </w:r>
    </w:p>
    <w:p>
      <w:r>
        <w:rPr>
          <w:b/>
        </w:rPr>
        <w:t xml:space="preserve">Tulos</w:t>
      </w:r>
    </w:p>
    <w:p>
      <w:r>
        <w:t xml:space="preserve">ei ole</w:t>
      </w:r>
    </w:p>
    <w:p>
      <w:r>
        <w:rPr>
          <w:b/>
        </w:rPr>
        <w:t xml:space="preserve">Esimerkki 3.5580</w:t>
      </w:r>
    </w:p>
    <w:p>
      <w:r>
        <w:t xml:space="preserve">Konteksti: Lause: Ei ole: Brad oli surullinen.  Hahmo: Brad: Äiti</w:t>
      </w:r>
    </w:p>
    <w:p>
      <w:r>
        <w:rPr>
          <w:b/>
        </w:rPr>
        <w:t xml:space="preserve">Tulos</w:t>
      </w:r>
    </w:p>
    <w:p>
      <w:r>
        <w:t xml:space="preserve">Ei ole</w:t>
      </w:r>
    </w:p>
    <w:p>
      <w:r>
        <w:rPr>
          <w:b/>
        </w:rPr>
        <w:t xml:space="preserve">Esimerkki 3.5581</w:t>
      </w:r>
    </w:p>
    <w:p>
      <w:r>
        <w:t xml:space="preserve">Konteksti: Lause: Ei ole: Brad oli surullinen.  Hahmo: Brad</w:t>
      </w:r>
    </w:p>
    <w:p>
      <w:r>
        <w:rPr>
          <w:b/>
        </w:rPr>
        <w:t xml:space="preserve">Tulos</w:t>
      </w:r>
    </w:p>
    <w:p>
      <w:r>
        <w:t xml:space="preserve">se oli väliaikaista.</w:t>
      </w:r>
    </w:p>
    <w:p>
      <w:r>
        <w:rPr>
          <w:b/>
        </w:rPr>
        <w:t xml:space="preserve">Tulos</w:t>
      </w:r>
    </w:p>
    <w:p>
      <w:r>
        <w:t xml:space="preserve">tarvitsee ammattiapua.</w:t>
      </w:r>
    </w:p>
    <w:p>
      <w:r>
        <w:rPr>
          <w:b/>
        </w:rPr>
        <w:t xml:space="preserve">Tulos</w:t>
      </w:r>
    </w:p>
    <w:p>
      <w:r>
        <w:t xml:space="preserve">suru</w:t>
      </w:r>
    </w:p>
    <w:p>
      <w:r>
        <w:rPr>
          <w:b/>
        </w:rPr>
        <w:t xml:space="preserve">Tulos</w:t>
      </w:r>
    </w:p>
    <w:p>
      <w:r>
        <w:t xml:space="preserve">perusteltu.</w:t>
      </w:r>
    </w:p>
    <w:p>
      <w:r>
        <w:rPr>
          <w:b/>
        </w:rPr>
        <w:t xml:space="preserve">Esimerkki 3.5582</w:t>
      </w:r>
    </w:p>
    <w:p>
      <w:r>
        <w:t xml:space="preserve">Konteksti: Brad oli surullinen.  Lause: Brad: Ei ollut enää mehua.  Hahmo: Äiti</w:t>
      </w:r>
    </w:p>
    <w:p>
      <w:r>
        <w:rPr>
          <w:b/>
        </w:rPr>
        <w:t xml:space="preserve">Tulos</w:t>
      </w:r>
    </w:p>
    <w:p>
      <w:r>
        <w:t xml:space="preserve">Ei ole</w:t>
      </w:r>
    </w:p>
    <w:p>
      <w:r>
        <w:rPr>
          <w:b/>
        </w:rPr>
        <w:t xml:space="preserve">Esimerkki 3.5583</w:t>
      </w:r>
    </w:p>
    <w:p>
      <w:r>
        <w:t xml:space="preserve">Konteksti: Brad oli surullinen.  Lause: Brad: Ei ollut enää mehua.  Hahmo: Brad</w:t>
      </w:r>
    </w:p>
    <w:p>
      <w:r>
        <w:rPr>
          <w:b/>
        </w:rPr>
        <w:t xml:space="preserve">Tulos</w:t>
      </w:r>
    </w:p>
    <w:p>
      <w:r>
        <w:t xml:space="preserve">huono</w:t>
      </w:r>
    </w:p>
    <w:p>
      <w:r>
        <w:rPr>
          <w:b/>
        </w:rPr>
        <w:t xml:space="preserve">Tulos</w:t>
      </w:r>
    </w:p>
    <w:p>
      <w:r>
        <w:t xml:space="preserve">haluavat enemmän</w:t>
      </w:r>
    </w:p>
    <w:p>
      <w:r>
        <w:rPr>
          <w:b/>
        </w:rPr>
        <w:t xml:space="preserve">Esimerkki 3.5584</w:t>
      </w:r>
    </w:p>
    <w:p>
      <w:r>
        <w:t xml:space="preserve">Konteksti: Brad oli surullinen. Mehua ei ollut enää jäljellä.  Lause: Hän ei halunnut vettä.  Hahmo: Äiti</w:t>
      </w:r>
    </w:p>
    <w:p>
      <w:r>
        <w:rPr>
          <w:b/>
        </w:rPr>
        <w:t xml:space="preserve">Tulos</w:t>
      </w:r>
    </w:p>
    <w:p>
      <w:r>
        <w:t xml:space="preserve">Ei ole</w:t>
      </w:r>
    </w:p>
    <w:p>
      <w:r>
        <w:rPr>
          <w:b/>
        </w:rPr>
        <w:t xml:space="preserve">Esimerkki 3.5585</w:t>
      </w:r>
    </w:p>
    <w:p>
      <w:r>
        <w:t xml:space="preserve">Konteksti: Brad oli surullinen. Mehua ei ollut enää jäljellä.  Lause: Hän ei halunnut vettä.  Hahmo: Brad</w:t>
      </w:r>
    </w:p>
    <w:p>
      <w:r>
        <w:rPr>
          <w:b/>
        </w:rPr>
        <w:t xml:space="preserve">Tulos</w:t>
      </w:r>
    </w:p>
    <w:p>
      <w:r>
        <w:t xml:space="preserve">ärsyyntynyt</w:t>
      </w:r>
    </w:p>
    <w:p>
      <w:r>
        <w:rPr>
          <w:b/>
        </w:rPr>
        <w:t xml:space="preserve">Tulos</w:t>
      </w:r>
    </w:p>
    <w:p>
      <w:r>
        <w:t xml:space="preserve">turhautunut</w:t>
      </w:r>
    </w:p>
    <w:p>
      <w:r>
        <w:rPr>
          <w:b/>
        </w:rPr>
        <w:t xml:space="preserve">Esimerkki 3.5586</w:t>
      </w:r>
    </w:p>
    <w:p>
      <w:r>
        <w:t xml:space="preserve">Konteksti: Brad oli surullinen. Mehua ei ollut enää jäljellä. Hän ei halunnut vettä.  Lause: Hänen äitinsä ehdotti, että hän laittaisi sokeria veteen paremman maun saamiseksi.  Hahmo: Äiti</w:t>
      </w:r>
    </w:p>
    <w:p>
      <w:r>
        <w:rPr>
          <w:b/>
        </w:rPr>
        <w:t xml:space="preserve">Tulos</w:t>
      </w:r>
    </w:p>
    <w:p>
      <w:r>
        <w:t xml:space="preserve">hyödyllinen</w:t>
      </w:r>
    </w:p>
    <w:p>
      <w:r>
        <w:rPr>
          <w:b/>
        </w:rPr>
        <w:t xml:space="preserve">Esimerkki 3.5587</w:t>
      </w:r>
    </w:p>
    <w:p>
      <w:r>
        <w:t xml:space="preserve">Konteksti: Brad oli surullinen. Mehua ei ollut enää jäljellä. Hän ei halunnut vettä.  Lause: Hänen äitinsä ehdotti, että hän laittaisi sokeria veteen paremman maun saamiseksi.  Hahmo: Brad</w:t>
      </w:r>
    </w:p>
    <w:p>
      <w:r>
        <w:rPr>
          <w:b/>
        </w:rPr>
        <w:t xml:space="preserve">Tulos</w:t>
      </w:r>
    </w:p>
    <w:p>
      <w:r>
        <w:t xml:space="preserve">hämmentää</w:t>
      </w:r>
    </w:p>
    <w:p>
      <w:r>
        <w:rPr>
          <w:b/>
        </w:rPr>
        <w:t xml:space="preserve">Tulos</w:t>
      </w:r>
    </w:p>
    <w:p>
      <w:r>
        <w:t xml:space="preserve">kiinnostunut</w:t>
      </w:r>
    </w:p>
    <w:p>
      <w:r>
        <w:rPr>
          <w:b/>
        </w:rPr>
        <w:t xml:space="preserve">Esimerkki 3.5588</w:t>
      </w:r>
    </w:p>
    <w:p>
      <w:r>
        <w:t xml:space="preserve">Konteksti: Brad oli surullinen. Mehua ei ollut enää jäljellä. Hän ei halunnut vettä. Hänen äitinsä ehdotti, että hän laittaisi sokeria veteen paremman maun saamiseksi.  Lause: Brad oli hämmästynyt siitä, miten ihanalta se maistui.  Hahmo: Äiti</w:t>
      </w:r>
    </w:p>
    <w:p>
      <w:r>
        <w:rPr>
          <w:b/>
        </w:rPr>
        <w:t xml:space="preserve">Tulos</w:t>
      </w:r>
    </w:p>
    <w:p>
      <w:r>
        <w:t xml:space="preserve">hyödyllinen</w:t>
      </w:r>
    </w:p>
    <w:p>
      <w:r>
        <w:rPr>
          <w:b/>
        </w:rPr>
        <w:t xml:space="preserve">Tulos</w:t>
      </w:r>
    </w:p>
    <w:p>
      <w:r>
        <w:t xml:space="preserve">tyytyväinen</w:t>
      </w:r>
    </w:p>
    <w:p>
      <w:r>
        <w:rPr>
          <w:b/>
        </w:rPr>
        <w:t xml:space="preserve">Esimerkki 3.5589</w:t>
      </w:r>
    </w:p>
    <w:p>
      <w:r>
        <w:t xml:space="preserve">Konteksti: Brad oli surullinen. Mehua ei ollut enää jäljellä. Hän ei halunnut vettä. Hänen äitinsä ehdotti, että hän laittaisi sokeria veteen paremman maun saamiseksi.  Lause: Brad oli hämmästynyt siitä, miten ihanalta se maistui.  Hahmo: Brad</w:t>
      </w:r>
    </w:p>
    <w:p>
      <w:r>
        <w:rPr>
          <w:b/>
        </w:rPr>
        <w:t xml:space="preserve">Tulos</w:t>
      </w:r>
    </w:p>
    <w:p>
      <w:r>
        <w:t xml:space="preserve">onnellinen</w:t>
      </w:r>
    </w:p>
    <w:p>
      <w:r>
        <w:rPr>
          <w:b/>
        </w:rPr>
        <w:t xml:space="preserve">Tulos</w:t>
      </w:r>
    </w:p>
    <w:p>
      <w:r>
        <w:t xml:space="preserve">yllättynyt</w:t>
      </w:r>
    </w:p>
    <w:p>
      <w:r>
        <w:rPr>
          <w:b/>
        </w:rPr>
        <w:t xml:space="preserve">Esimerkki 3.5590</w:t>
      </w:r>
    </w:p>
    <w:p>
      <w:r>
        <w:t xml:space="preserve">Konteksti: Lause: Ei ole: Asetelma: Kadun toiselle puolelle muutti uusia naapureita.  Hahmo: Naapurit</w:t>
      </w:r>
    </w:p>
    <w:p>
      <w:r>
        <w:rPr>
          <w:b/>
        </w:rPr>
        <w:t xml:space="preserve">Tulos</w:t>
      </w:r>
    </w:p>
    <w:p>
      <w:r>
        <w:t xml:space="preserve">Ei ole</w:t>
      </w:r>
    </w:p>
    <w:p>
      <w:r>
        <w:rPr>
          <w:b/>
        </w:rPr>
        <w:t xml:space="preserve">Esimerkki 3.5591</w:t>
      </w:r>
    </w:p>
    <w:p>
      <w:r>
        <w:t xml:space="preserve">Konteksti: Lause: Ei ole: Asetelma: Kadun toiselle puolelle muutti uusia naapureita.  Hahmo: Minä (itse)</w:t>
      </w:r>
    </w:p>
    <w:p>
      <w:r>
        <w:rPr>
          <w:b/>
        </w:rPr>
        <w:t xml:space="preserve">Tulos</w:t>
      </w:r>
    </w:p>
    <w:p>
      <w:r>
        <w:t xml:space="preserve">Ei ole</w:t>
      </w:r>
    </w:p>
    <w:p>
      <w:r>
        <w:rPr>
          <w:b/>
        </w:rPr>
        <w:t xml:space="preserve">Esimerkki 3.5592</w:t>
      </w:r>
    </w:p>
    <w:p>
      <w:r>
        <w:t xml:space="preserve">Konteksti: Uudet naapurit muuttivat kadun toiselle puolelle.  Lause: He vaikuttivat aluksi ihan hyviltä.  Hahmo: Naapurit</w:t>
      </w:r>
    </w:p>
    <w:p>
      <w:r>
        <w:rPr>
          <w:b/>
        </w:rPr>
        <w:t xml:space="preserve">Tulos</w:t>
      </w:r>
    </w:p>
    <w:p>
      <w:r>
        <w:t xml:space="preserve">kiinnostunut</w:t>
      </w:r>
    </w:p>
    <w:p>
      <w:r>
        <w:rPr>
          <w:b/>
        </w:rPr>
        <w:t xml:space="preserve">Esimerkki 3.5593</w:t>
      </w:r>
    </w:p>
    <w:p>
      <w:r>
        <w:t xml:space="preserve">Konteksti: Uudet naapurit muuttivat kadun toiselle puolelle.  Lause: He vaikuttivat aluksi ihan hyviltä.  Hahmo: Minä (itse)</w:t>
      </w:r>
    </w:p>
    <w:p>
      <w:r>
        <w:rPr>
          <w:b/>
        </w:rPr>
        <w:t xml:space="preserve">Tulos</w:t>
      </w:r>
    </w:p>
    <w:p>
      <w:r>
        <w:t xml:space="preserve">Ei ole</w:t>
      </w:r>
    </w:p>
    <w:p>
      <w:r>
        <w:rPr>
          <w:b/>
        </w:rPr>
        <w:t xml:space="preserve">Esimerkki 3.5594</w:t>
      </w:r>
    </w:p>
    <w:p>
      <w:r>
        <w:t xml:space="preserve">Konteksti: Uudet naapurit muuttivat kadun toiselle puolelle. Aluksi he näyttivät olevan kunnossa.  Lause: Jonkin ajan kuluttua he alkoivat olla öisin äänekkäitä.  Hahmo: Naapurit</w:t>
      </w:r>
    </w:p>
    <w:p>
      <w:r>
        <w:rPr>
          <w:b/>
        </w:rPr>
        <w:t xml:space="preserve">Tulos</w:t>
      </w:r>
    </w:p>
    <w:p>
      <w:r>
        <w:t xml:space="preserve">ärsyyntynyt</w:t>
      </w:r>
    </w:p>
    <w:p>
      <w:r>
        <w:rPr>
          <w:b/>
        </w:rPr>
        <w:t xml:space="preserve">Esimerkki 3.5595</w:t>
      </w:r>
    </w:p>
    <w:p>
      <w:r>
        <w:t xml:space="preserve">Konteksti: Uudet naapurit muuttivat kadun toiselle puolelle. Aluksi he näyttivät olevan kunnossa.  Lause: Jonkin ajan kuluttua he alkoivat olla öisin äänekkäitä.  Hahmo: Minä (itse)</w:t>
      </w:r>
    </w:p>
    <w:p>
      <w:r>
        <w:rPr>
          <w:b/>
        </w:rPr>
        <w:t xml:space="preserve">Tulos</w:t>
      </w:r>
    </w:p>
    <w:p>
      <w:r>
        <w:t xml:space="preserve">Ei ole</w:t>
      </w:r>
    </w:p>
    <w:p>
      <w:r>
        <w:rPr>
          <w:b/>
        </w:rPr>
        <w:t xml:space="preserve">Esimerkki 3.5596</w:t>
      </w:r>
    </w:p>
    <w:p>
      <w:r>
        <w:t xml:space="preserve">Konteksti: Uudet naapurit muuttivat kadun toiselle puolelle. Aluksi he näyttivät olevan kunnossa. Jonkin ajan kuluttua he alkoivat olla öisin äänekkäitä.  Lause: Päätin lopulta puhua heille asiasta.  Hahmo: Naapurit</w:t>
      </w:r>
    </w:p>
    <w:p>
      <w:r>
        <w:rPr>
          <w:b/>
        </w:rPr>
        <w:t xml:space="preserve">Tulos</w:t>
      </w:r>
    </w:p>
    <w:p>
      <w:r>
        <w:t xml:space="preserve">ärsyyntynyt</w:t>
      </w:r>
    </w:p>
    <w:p>
      <w:r>
        <w:rPr>
          <w:b/>
        </w:rPr>
        <w:t xml:space="preserve">Tulos</w:t>
      </w:r>
    </w:p>
    <w:p>
      <w:r>
        <w:t xml:space="preserve">itsekäs</w:t>
      </w:r>
    </w:p>
    <w:p>
      <w:r>
        <w:rPr>
          <w:b/>
        </w:rPr>
        <w:t xml:space="preserve">Esimerkki 3.5597</w:t>
      </w:r>
    </w:p>
    <w:p>
      <w:r>
        <w:t xml:space="preserve">Konteksti: Uudet naapurit muuttivat kadun toiselle puolelle. Aluksi he näyttivät olevan kunnossa. Jonkin ajan kuluttua he alkoivat olla öisin äänekkäitä.  Lause: Päätin lopulta puhua heille asiasta.  Hahmo: Minä (itse)</w:t>
      </w:r>
    </w:p>
    <w:p>
      <w:r>
        <w:rPr>
          <w:b/>
        </w:rPr>
        <w:t xml:space="preserve">Tulos</w:t>
      </w:r>
    </w:p>
    <w:p>
      <w:r>
        <w:t xml:space="preserve">ärtynyt</w:t>
      </w:r>
    </w:p>
    <w:p>
      <w:r>
        <w:rPr>
          <w:b/>
        </w:rPr>
        <w:t xml:space="preserve">Tulos</w:t>
      </w:r>
    </w:p>
    <w:p>
      <w:r>
        <w:t xml:space="preserve">hermostunut</w:t>
      </w:r>
    </w:p>
    <w:p>
      <w:r>
        <w:rPr>
          <w:b/>
        </w:rPr>
        <w:t xml:space="preserve">Esimerkki 3.5598</w:t>
      </w:r>
    </w:p>
    <w:p>
      <w:r>
        <w:t xml:space="preserve">Konteksti: Uudet naapurit muuttivat kadun toiselle puolelle. Aluksi he näyttivät olevan kunnossa. Jonkin ajan kuluttua he alkoivat olla öisin äänekkäitä. Lopulta päätin puhua asiasta heidän kanssaan.  Lause: He pyysivät anteeksi, ja muutimme eteenpäin.  Hahmo: Naapurit</w:t>
      </w:r>
    </w:p>
    <w:p>
      <w:r>
        <w:rPr>
          <w:b/>
        </w:rPr>
        <w:t xml:space="preserve">Tulos</w:t>
      </w:r>
    </w:p>
    <w:p>
      <w:r>
        <w:t xml:space="preserve">syyllinen</w:t>
      </w:r>
    </w:p>
    <w:p>
      <w:r>
        <w:rPr>
          <w:b/>
        </w:rPr>
        <w:t xml:space="preserve">Tulos</w:t>
      </w:r>
    </w:p>
    <w:p>
      <w:r>
        <w:t xml:space="preserve">hämmentynyt</w:t>
      </w:r>
    </w:p>
    <w:p>
      <w:r>
        <w:rPr>
          <w:b/>
        </w:rPr>
        <w:t xml:space="preserve">Tulos</w:t>
      </w:r>
    </w:p>
    <w:p>
      <w:r>
        <w:t xml:space="preserve">ärsyyntynyt</w:t>
      </w:r>
    </w:p>
    <w:p>
      <w:r>
        <w:rPr>
          <w:b/>
        </w:rPr>
        <w:t xml:space="preserve">Esimerkki 3.5599</w:t>
      </w:r>
    </w:p>
    <w:p>
      <w:r>
        <w:t xml:space="preserve">Konteksti: Uudet naapurit muuttivat kadun toiselle puolelle. Aluksi he näyttivät olevan kunnossa. Jonkin ajan kuluttua he alkoivat olla öisin äänekkäitä. Lopulta päätin puhua asiasta heidän kanssaan.  Lause: He pyysivät anteeksi, ja muutimme eteenpäin.  Hahmo: Minä (itse)</w:t>
      </w:r>
    </w:p>
    <w:p>
      <w:r>
        <w:rPr>
          <w:b/>
        </w:rPr>
        <w:t xml:space="preserve">Tulos</w:t>
      </w:r>
    </w:p>
    <w:p>
      <w:r>
        <w:t xml:space="preserve">kiitollinen</w:t>
      </w:r>
    </w:p>
    <w:p>
      <w:r>
        <w:rPr>
          <w:b/>
        </w:rPr>
        <w:t xml:space="preserve">Esimerkki 3.5600</w:t>
      </w:r>
    </w:p>
    <w:p>
      <w:r>
        <w:t xml:space="preserve">Konteksti: Lause: Ei ole: Max ja Linda ovat poikaystävä ja tyttöystävä.  Hahmo: Max</w:t>
      </w:r>
    </w:p>
    <w:p>
      <w:r>
        <w:rPr>
          <w:b/>
        </w:rPr>
        <w:t xml:space="preserve">Tulos</w:t>
      </w:r>
    </w:p>
    <w:p>
      <w:r>
        <w:t xml:space="preserve">tärkeä</w:t>
      </w:r>
    </w:p>
    <w:p>
      <w:r>
        <w:rPr>
          <w:b/>
        </w:rPr>
        <w:t xml:space="preserve">Tulos</w:t>
      </w:r>
    </w:p>
    <w:p>
      <w:r>
        <w:t xml:space="preserve">onnellinen</w:t>
      </w:r>
    </w:p>
    <w:p>
      <w:r>
        <w:rPr>
          <w:b/>
        </w:rPr>
        <w:t xml:space="preserve">Tulos</w:t>
      </w:r>
    </w:p>
    <w:p>
      <w:r>
        <w:t xml:space="preserve">elated</w:t>
      </w:r>
    </w:p>
    <w:p>
      <w:r>
        <w:rPr>
          <w:b/>
        </w:rPr>
        <w:t xml:space="preserve">Esimerkki 3.5601</w:t>
      </w:r>
    </w:p>
    <w:p>
      <w:r>
        <w:t xml:space="preserve">Konteksti: Lause: Ei ole: Max ja Linda ovat poikaystävä ja tyttöystävä.  Hahmo: Linda</w:t>
      </w:r>
    </w:p>
    <w:p>
      <w:r>
        <w:rPr>
          <w:b/>
        </w:rPr>
        <w:t xml:space="preserve">Tulos</w:t>
      </w:r>
    </w:p>
    <w:p>
      <w:r>
        <w:t xml:space="preserve">onnellinen</w:t>
      </w:r>
    </w:p>
    <w:p>
      <w:r>
        <w:rPr>
          <w:b/>
        </w:rPr>
        <w:t xml:space="preserve">Esimerkki 3.5602</w:t>
      </w:r>
    </w:p>
    <w:p>
      <w:r>
        <w:t xml:space="preserve">Konteksti: Max ja Linda ovat poikaystävä ja tyttöystävä.  Lause: Max rakastaa Lindaa!  Hahmo: Linda rakastaa Lindaa: Max</w:t>
      </w:r>
    </w:p>
    <w:p>
      <w:r>
        <w:rPr>
          <w:b/>
        </w:rPr>
        <w:t xml:space="preserve">Tulos</w:t>
      </w:r>
    </w:p>
    <w:p>
      <w:r>
        <w:t xml:space="preserve">rakastettu ja onnellinen</w:t>
      </w:r>
    </w:p>
    <w:p>
      <w:r>
        <w:rPr>
          <w:b/>
        </w:rPr>
        <w:t xml:space="preserve">Esimerkki 3.5603</w:t>
      </w:r>
    </w:p>
    <w:p>
      <w:r>
        <w:t xml:space="preserve">Konteksti: Max ja Linda ovat poikaystävä ja tyttöystävä.  Lause: Max rakastaa Lindaa!  Hahmo: Linda rakastaa Lindaa: Linda</w:t>
      </w:r>
    </w:p>
    <w:p>
      <w:r>
        <w:rPr>
          <w:b/>
        </w:rPr>
        <w:t xml:space="preserve">Tulos</w:t>
      </w:r>
    </w:p>
    <w:p>
      <w:r>
        <w:t xml:space="preserve">rakastettu ja onnellinen</w:t>
      </w:r>
    </w:p>
    <w:p>
      <w:r>
        <w:rPr>
          <w:b/>
        </w:rPr>
        <w:t xml:space="preserve">Esimerkki 3.5604</w:t>
      </w:r>
    </w:p>
    <w:p>
      <w:r>
        <w:t xml:space="preserve">Konteksti: Max ja Linda ovat poikaystävä ja tyttöystävä. Max rakastaa Lindaa!  Lause: Linda ei tunne samoin Maxia kohtaan.  Hahmo: Max</w:t>
      </w:r>
    </w:p>
    <w:p>
      <w:r>
        <w:rPr>
          <w:b/>
        </w:rPr>
        <w:t xml:space="preserve">Tulos</w:t>
      </w:r>
    </w:p>
    <w:p>
      <w:r>
        <w:t xml:space="preserve">järkyttynyt</w:t>
      </w:r>
    </w:p>
    <w:p>
      <w:r>
        <w:rPr>
          <w:b/>
        </w:rPr>
        <w:t xml:space="preserve">Tulos</w:t>
      </w:r>
    </w:p>
    <w:p>
      <w:r>
        <w:t xml:space="preserve">satuttaa</w:t>
      </w:r>
    </w:p>
    <w:p>
      <w:r>
        <w:rPr>
          <w:b/>
        </w:rPr>
        <w:t xml:space="preserve">Tulos</w:t>
      </w:r>
    </w:p>
    <w:p>
      <w:r>
        <w:t xml:space="preserve">rakkaus</w:t>
      </w:r>
    </w:p>
    <w:p>
      <w:r>
        <w:rPr>
          <w:b/>
        </w:rPr>
        <w:t xml:space="preserve">Esimerkki 3.5605</w:t>
      </w:r>
    </w:p>
    <w:p>
      <w:r>
        <w:t xml:space="preserve">Konteksti: Max ja Linda ovat poikaystävä ja tyttöystävä. Max rakastaa Lindaa!  Lause: Linda ei tunne samoin Maxia kohtaan.  Hahmo: Linda</w:t>
      </w:r>
    </w:p>
    <w:p>
      <w:r>
        <w:rPr>
          <w:b/>
        </w:rPr>
        <w:t xml:space="preserve">Tulos</w:t>
      </w:r>
    </w:p>
    <w:p>
      <w:r>
        <w:t xml:space="preserve">syyllinen</w:t>
      </w:r>
    </w:p>
    <w:p>
      <w:r>
        <w:rPr>
          <w:b/>
        </w:rPr>
        <w:t xml:space="preserve">Tulos</w:t>
      </w:r>
    </w:p>
    <w:p>
      <w:r>
        <w:t xml:space="preserve">häpeissäni</w:t>
      </w:r>
    </w:p>
    <w:p>
      <w:r>
        <w:rPr>
          <w:b/>
        </w:rPr>
        <w:t xml:space="preserve">Esimerkki 3.5606</w:t>
      </w:r>
    </w:p>
    <w:p>
      <w:r>
        <w:t xml:space="preserve">Konteksti: Max ja Linda ovat poikaystävä ja tyttöystävä. Max rakastaa Lindaa! Linda ei tunne samoin Maxia kohtaan.  Lause: Linda erosi Maxista.  Hahmo: Max</w:t>
      </w:r>
    </w:p>
    <w:p>
      <w:r>
        <w:rPr>
          <w:b/>
        </w:rPr>
        <w:t xml:space="preserve">Tulos</w:t>
      </w:r>
    </w:p>
    <w:p>
      <w:r>
        <w:t xml:space="preserve">surullinen</w:t>
      </w:r>
    </w:p>
    <w:p>
      <w:r>
        <w:rPr>
          <w:b/>
        </w:rPr>
        <w:t xml:space="preserve">Tulos</w:t>
      </w:r>
    </w:p>
    <w:p>
      <w:r>
        <w:t xml:space="preserve">hylätty</w:t>
      </w:r>
    </w:p>
    <w:p>
      <w:r>
        <w:rPr>
          <w:b/>
        </w:rPr>
        <w:t xml:space="preserve">Esimerkki 3.5607</w:t>
      </w:r>
    </w:p>
    <w:p>
      <w:r>
        <w:t xml:space="preserve">Konteksti: Max ja Linda ovat poikaystävä ja tyttöystävä. Max rakastaa Lindaa! Linda ei tunne samoin Maxia kohtaan.  Lause: Linda erosi Maxista.  Hahmo: Linda</w:t>
      </w:r>
    </w:p>
    <w:p>
      <w:r>
        <w:rPr>
          <w:b/>
        </w:rPr>
        <w:t xml:space="preserve">Tulos</w:t>
      </w:r>
    </w:p>
    <w:p>
      <w:r>
        <w:t xml:space="preserve">helpottunut</w:t>
      </w:r>
    </w:p>
    <w:p>
      <w:r>
        <w:rPr>
          <w:b/>
        </w:rPr>
        <w:t xml:space="preserve">Tulos</w:t>
      </w:r>
    </w:p>
    <w:p>
      <w:r>
        <w:t xml:space="preserve">perusteltu</w:t>
      </w:r>
    </w:p>
    <w:p>
      <w:r>
        <w:rPr>
          <w:b/>
        </w:rPr>
        <w:t xml:space="preserve">Esimerkki 3.5608</w:t>
      </w:r>
    </w:p>
    <w:p>
      <w:r>
        <w:t xml:space="preserve">Konteksti: Max ja Linda ovat poikaystävä ja tyttöystävä. Max rakastaa Lindaa! Linda ei tunne samoin Maxia kohtaan. Linda erosi Maxista.  Lause: Maxin sydän on särkynyt.  Hahmo: Max</w:t>
      </w:r>
    </w:p>
    <w:p>
      <w:r>
        <w:rPr>
          <w:b/>
        </w:rPr>
        <w:t xml:space="preserve">Tulos</w:t>
      </w:r>
    </w:p>
    <w:p>
      <w:r>
        <w:t xml:space="preserve">hylätty</w:t>
      </w:r>
    </w:p>
    <w:p>
      <w:r>
        <w:rPr>
          <w:b/>
        </w:rPr>
        <w:t xml:space="preserve">Esimerkki 3.5609</w:t>
      </w:r>
    </w:p>
    <w:p>
      <w:r>
        <w:t xml:space="preserve">Konteksti: Max ja Linda ovat poikaystävä ja tyttöystävä. Max rakastaa Lindaa! Linda ei tunne samoin Maxia kohtaan. Linda erosi Maxista.  Lause: Maxin sydän on särkynyt.  Hahmo: Linda</w:t>
      </w:r>
    </w:p>
    <w:p>
      <w:r>
        <w:rPr>
          <w:b/>
        </w:rPr>
        <w:t xml:space="preserve">Tulos</w:t>
      </w:r>
    </w:p>
    <w:p>
      <w:r>
        <w:t xml:space="preserve">sääli</w:t>
      </w:r>
    </w:p>
    <w:p>
      <w:r>
        <w:rPr>
          <w:b/>
        </w:rPr>
        <w:t xml:space="preserve">Esimerkki 3.5610</w:t>
      </w:r>
    </w:p>
    <w:p>
      <w:r>
        <w:t xml:space="preserve">Konteksti: Lause: Ei ole: Richard oli hyvin komea mies.  Hahmo: Tyttöystävä</w:t>
      </w:r>
    </w:p>
    <w:p>
      <w:r>
        <w:rPr>
          <w:b/>
        </w:rPr>
        <w:t xml:space="preserve">Tulos</w:t>
      </w:r>
    </w:p>
    <w:p>
      <w:r>
        <w:t xml:space="preserve">Ei ole</w:t>
      </w:r>
    </w:p>
    <w:p>
      <w:r>
        <w:rPr>
          <w:b/>
        </w:rPr>
        <w:t xml:space="preserve">Esimerkki 3.5611</w:t>
      </w:r>
    </w:p>
    <w:p>
      <w:r>
        <w:t xml:space="preserve">Konteksti: Lause: Ei ole: Richard oli hyvin komea mies.  Hahmo: Richard</w:t>
      </w:r>
    </w:p>
    <w:p>
      <w:r>
        <w:rPr>
          <w:b/>
        </w:rPr>
        <w:t xml:space="preserve">Tulos</w:t>
      </w:r>
    </w:p>
    <w:p>
      <w:r>
        <w:t xml:space="preserve">ylpeä</w:t>
      </w:r>
    </w:p>
    <w:p>
      <w:r>
        <w:rPr>
          <w:b/>
        </w:rPr>
        <w:t xml:space="preserve">Esimerkki 3.5612</w:t>
      </w:r>
    </w:p>
    <w:p>
      <w:r>
        <w:t xml:space="preserve">Konteksti: Lause: Ei ole: Richard oli hyvin komea mies.  Hahmo: Ihmiset</w:t>
      </w:r>
    </w:p>
    <w:p>
      <w:r>
        <w:rPr>
          <w:b/>
        </w:rPr>
        <w:t xml:space="preserve">Tulos</w:t>
      </w:r>
    </w:p>
    <w:p>
      <w:r>
        <w:t xml:space="preserve">Ei ole</w:t>
      </w:r>
    </w:p>
    <w:p>
      <w:r>
        <w:rPr>
          <w:b/>
        </w:rPr>
        <w:t xml:space="preserve">Esimerkki 3.5613</w:t>
      </w:r>
    </w:p>
    <w:p>
      <w:r>
        <w:t xml:space="preserve">Konteksti: Richard oli hyvin komea mies.  Lause: Aina kun hän oli ystävällinen ihmisille, he luulivat sitä flirtiksi.  Hahmo: Tyttöystävä</w:t>
      </w:r>
    </w:p>
    <w:p>
      <w:r>
        <w:rPr>
          <w:b/>
        </w:rPr>
        <w:t xml:space="preserve">Tulos</w:t>
      </w:r>
    </w:p>
    <w:p>
      <w:r>
        <w:t xml:space="preserve">Ei ole</w:t>
      </w:r>
    </w:p>
    <w:p>
      <w:r>
        <w:rPr>
          <w:b/>
        </w:rPr>
        <w:t xml:space="preserve">Esimerkki 3.5614</w:t>
      </w:r>
    </w:p>
    <w:p>
      <w:r>
        <w:t xml:space="preserve">Konteksti: Richard oli hyvin komea mies.  Lause: Aina kun hän oli ystävällinen ihmisille, he luulivat sitä flirtiksi.  Hahmo: Richard</w:t>
      </w:r>
    </w:p>
    <w:p>
      <w:r>
        <w:rPr>
          <w:b/>
        </w:rPr>
        <w:t xml:space="preserve">Tulos</w:t>
      </w:r>
    </w:p>
    <w:p>
      <w:r>
        <w:t xml:space="preserve">hämmentynyt</w:t>
      </w:r>
    </w:p>
    <w:p>
      <w:r>
        <w:rPr>
          <w:b/>
        </w:rPr>
        <w:t xml:space="preserve">Tulos</w:t>
      </w:r>
    </w:p>
    <w:p>
      <w:r>
        <w:t xml:space="preserve">hämmentynyt</w:t>
      </w:r>
    </w:p>
    <w:p>
      <w:r>
        <w:rPr>
          <w:b/>
        </w:rPr>
        <w:t xml:space="preserve">Tulos</w:t>
      </w:r>
    </w:p>
    <w:p>
      <w:r>
        <w:t xml:space="preserve">väärin tulkittu</w:t>
      </w:r>
    </w:p>
    <w:p>
      <w:r>
        <w:rPr>
          <w:b/>
        </w:rPr>
        <w:t xml:space="preserve">Esimerkki 3.5615</w:t>
      </w:r>
    </w:p>
    <w:p>
      <w:r>
        <w:t xml:space="preserve">Konteksti: Richard oli hyvin komea mies.  Lause: Aina kun hän oli ystävällinen ihmisille, he luulivat sitä flirtiksi.  Hahmo: Ihmiset</w:t>
      </w:r>
    </w:p>
    <w:p>
      <w:r>
        <w:rPr>
          <w:b/>
        </w:rPr>
        <w:t xml:space="preserve">Tulos</w:t>
      </w:r>
    </w:p>
    <w:p>
      <w:r>
        <w:t xml:space="preserve">innoissaan</w:t>
      </w:r>
    </w:p>
    <w:p>
      <w:r>
        <w:rPr>
          <w:b/>
        </w:rPr>
        <w:t xml:space="preserve">Tulos</w:t>
      </w:r>
    </w:p>
    <w:p>
      <w:r>
        <w:t xml:space="preserve">hämmentynyt</w:t>
      </w:r>
    </w:p>
    <w:p>
      <w:r>
        <w:rPr>
          <w:b/>
        </w:rPr>
        <w:t xml:space="preserve">Esimerkki 3.5616</w:t>
      </w:r>
    </w:p>
    <w:p>
      <w:r>
        <w:t xml:space="preserve">Konteksti: Richard oli hyvin komea mies. Aina kun hän oli ystävällinen ihmisille, nämä luulivat sitä flirtiksi.  Lause: Richardilla oli tyttöystävä ja hän tunsi itsensä hyvin tietoiseksi tästä.  Hahmo: Tyttöystävä</w:t>
      </w:r>
    </w:p>
    <w:p>
      <w:r>
        <w:rPr>
          <w:b/>
        </w:rPr>
        <w:t xml:space="preserve">Tulos</w:t>
      </w:r>
    </w:p>
    <w:p>
      <w:r>
        <w:t xml:space="preserve">epäilyttävä</w:t>
      </w:r>
    </w:p>
    <w:p>
      <w:r>
        <w:rPr>
          <w:b/>
        </w:rPr>
        <w:t xml:space="preserve">Tulos</w:t>
      </w:r>
    </w:p>
    <w:p>
      <w:r>
        <w:t xml:space="preserve">hämmentynyt</w:t>
      </w:r>
    </w:p>
    <w:p>
      <w:r>
        <w:rPr>
          <w:b/>
        </w:rPr>
        <w:t xml:space="preserve">Tulos</w:t>
      </w:r>
    </w:p>
    <w:p>
      <w:r>
        <w:t xml:space="preserve">huolestunut</w:t>
      </w:r>
    </w:p>
    <w:p>
      <w:r>
        <w:rPr>
          <w:b/>
        </w:rPr>
        <w:t xml:space="preserve">Esimerkki 3.5617</w:t>
      </w:r>
    </w:p>
    <w:p>
      <w:r>
        <w:t xml:space="preserve">Konteksti: Richard oli hyvin komea mies. Aina kun hän oli ystävällinen ihmisille, nämä luulivat sitä flirtiksi.  Lause: Richardilla oli tyttöystävä ja hän tunsi itsensä hyvin tietoiseksi tästä.  Hahmo: Richard</w:t>
      </w:r>
    </w:p>
    <w:p>
      <w:r>
        <w:rPr>
          <w:b/>
        </w:rPr>
        <w:t xml:space="preserve">Tulos</w:t>
      </w:r>
    </w:p>
    <w:p>
      <w:r>
        <w:t xml:space="preserve">mustasukkainen</w:t>
      </w:r>
    </w:p>
    <w:p>
      <w:r>
        <w:rPr>
          <w:b/>
        </w:rPr>
        <w:t xml:space="preserve">Tulos</w:t>
      </w:r>
    </w:p>
    <w:p>
      <w:r>
        <w:t xml:space="preserve">hermostunut</w:t>
      </w:r>
    </w:p>
    <w:p>
      <w:r>
        <w:rPr>
          <w:b/>
        </w:rPr>
        <w:t xml:space="preserve">Esimerkki 3.5618</w:t>
      </w:r>
    </w:p>
    <w:p>
      <w:r>
        <w:t xml:space="preserve">Konteksti: Richard oli hyvin komea mies. Aina kun hän oli ystävällinen ihmisille, nämä luulivat sitä flirtiksi.  Lause: Richardilla oli tyttöystävä ja hän tunsi itsensä hyvin tietoiseksi tästä.  Hahmo: Ihmiset</w:t>
      </w:r>
    </w:p>
    <w:p>
      <w:r>
        <w:rPr>
          <w:b/>
        </w:rPr>
        <w:t xml:space="preserve">Tulos</w:t>
      </w:r>
    </w:p>
    <w:p>
      <w:r>
        <w:t xml:space="preserve">Ei ole</w:t>
      </w:r>
    </w:p>
    <w:p>
      <w:r>
        <w:rPr>
          <w:b/>
        </w:rPr>
        <w:t xml:space="preserve">Esimerkki 3.5619</w:t>
      </w:r>
    </w:p>
    <w:p>
      <w:r>
        <w:t xml:space="preserve">Konteksti: Richard oli hyvin komea mies. Aina kun hän oli ystävällinen ihmisille, nämä luulivat sitä flirtiksi. Richardilla oli tyttöystävä ja hän tunsi itsensä hyvin tietoiseksi tästä.  Lause: Hän on nyt hyvin ujo sosiaalisissa tilanteissa.  Hahmo: Tyttöystävä</w:t>
      </w:r>
    </w:p>
    <w:p>
      <w:r>
        <w:rPr>
          <w:b/>
        </w:rPr>
        <w:t xml:space="preserve">Tulos</w:t>
      </w:r>
    </w:p>
    <w:p>
      <w:r>
        <w:t xml:space="preserve">kuten hänen karismansa luo väärän vaikutelman</w:t>
      </w:r>
    </w:p>
    <w:p>
      <w:r>
        <w:rPr>
          <w:b/>
        </w:rPr>
        <w:t xml:space="preserve">Esimerkki 3.5620</w:t>
      </w:r>
    </w:p>
    <w:p>
      <w:r>
        <w:t xml:space="preserve">Konteksti: Richard oli hyvin komea mies. Aina kun hän oli ystävällinen ihmisille, nämä luulivat sitä flirtiksi. Richardilla oli tyttöystävä ja hän tunsi itsensä hyvin tietoiseksi tästä.  Lause: Hän on nyt hyvin ujo sosiaalisissa tilanteissa.  Hahmo: Richard</w:t>
      </w:r>
    </w:p>
    <w:p>
      <w:r>
        <w:rPr>
          <w:b/>
        </w:rPr>
        <w:t xml:space="preserve">Tulos</w:t>
      </w:r>
    </w:p>
    <w:p>
      <w:r>
        <w:t xml:space="preserve">hiljainen</w:t>
      </w:r>
    </w:p>
    <w:p>
      <w:r>
        <w:rPr>
          <w:b/>
        </w:rPr>
        <w:t xml:space="preserve">Tulos</w:t>
      </w:r>
    </w:p>
    <w:p>
      <w:r>
        <w:t xml:space="preserve">ahdistunut</w:t>
      </w:r>
    </w:p>
    <w:p>
      <w:r>
        <w:rPr>
          <w:b/>
        </w:rPr>
        <w:t xml:space="preserve">Esimerkki 3.5621</w:t>
      </w:r>
    </w:p>
    <w:p>
      <w:r>
        <w:t xml:space="preserve">Konteksti: Richard oli hyvin komea mies. Aina kun hän oli ystävällinen ihmisille, nämä luulivat sitä flirtiksi. Richardilla oli tyttöystävä ja hän tunsi itsensä hyvin tietoiseksi tästä.  Lause: Hän on nyt hyvin ujo sosiaalisissa tilanteissa.  Hahmo: Ihmiset</w:t>
      </w:r>
    </w:p>
    <w:p>
      <w:r>
        <w:rPr>
          <w:b/>
        </w:rPr>
        <w:t xml:space="preserve">Tulos</w:t>
      </w:r>
    </w:p>
    <w:p>
      <w:r>
        <w:t xml:space="preserve">hämmentää</w:t>
      </w:r>
    </w:p>
    <w:p>
      <w:r>
        <w:rPr>
          <w:b/>
        </w:rPr>
        <w:t xml:space="preserve">Esimerkki 3.5622</w:t>
      </w:r>
    </w:p>
    <w:p>
      <w:r>
        <w:t xml:space="preserve">Konteksti: Richard oli hyvin komea mies. Aina kun hän oli ystävällinen ihmisille, nämä luulivat sitä flirtiksi. Richardilla oli tyttöystävä ja hän tunsi itsensä hyvin tietoiseksi tästä. Nyt hän on hyvin ujo sosiaalisissa tilanteissa.  Lause: Hän on huolissaan siitä, mitä hänen tyttöystävänsä ajattelee, jos hän on ulospäin suuntautunut.  Hahmo: Hahmo: Hahmo: Hahmo: Hahmo: Hahmo: Tyttöystävä</w:t>
      </w:r>
    </w:p>
    <w:p>
      <w:r>
        <w:rPr>
          <w:b/>
        </w:rPr>
        <w:t xml:space="preserve">Tulos</w:t>
      </w:r>
    </w:p>
    <w:p>
      <w:r>
        <w:t xml:space="preserve">helpottunut</w:t>
      </w:r>
    </w:p>
    <w:p>
      <w:r>
        <w:rPr>
          <w:b/>
        </w:rPr>
        <w:t xml:space="preserve">Tulos</w:t>
      </w:r>
    </w:p>
    <w:p>
      <w:r>
        <w:t xml:space="preserve">utelias</w:t>
      </w:r>
    </w:p>
    <w:p>
      <w:r>
        <w:rPr>
          <w:b/>
        </w:rPr>
        <w:t xml:space="preserve">Esimerkki 3.5623</w:t>
      </w:r>
    </w:p>
    <w:p>
      <w:r>
        <w:t xml:space="preserve">Konteksti: Richard oli hyvin komea mies. Aina kun hän oli ystävällinen ihmisille, nämä luulivat sitä flirtiksi. Richardilla oli tyttöystävä ja hän tunsi itsensä hyvin tietoiseksi tästä. Nyt hän on hyvin ujo sosiaalisissa tilanteissa.  Lause: Hän on huolissaan siitä, mitä hänen tyttöystävänsä ajattelee, jos hän on ulospäin suuntautunut.  Hahmo: Hahmo: Hahmo: Hahmo: Hahmo: Hahmo: Richard</w:t>
      </w:r>
    </w:p>
    <w:p>
      <w:r>
        <w:rPr>
          <w:b/>
        </w:rPr>
        <w:t xml:space="preserve">Tulos</w:t>
      </w:r>
    </w:p>
    <w:p>
      <w:r>
        <w:t xml:space="preserve">hämmentynyt</w:t>
      </w:r>
    </w:p>
    <w:p>
      <w:r>
        <w:rPr>
          <w:b/>
        </w:rPr>
        <w:t xml:space="preserve">Tulos</w:t>
      </w:r>
    </w:p>
    <w:p>
      <w:r>
        <w:t xml:space="preserve">huolestunut</w:t>
      </w:r>
    </w:p>
    <w:p>
      <w:r>
        <w:rPr>
          <w:b/>
        </w:rPr>
        <w:t xml:space="preserve">Esimerkki 3.5624</w:t>
      </w:r>
    </w:p>
    <w:p>
      <w:r>
        <w:t xml:space="preserve">Konteksti: Richard oli hyvin komea mies. Aina kun hän oli ystävällinen ihmisille, nämä luulivat sitä flirtiksi. Richardilla oli tyttöystävä ja hän tunsi itsensä hyvin tietoiseksi tästä. Nyt hän on hyvin ujo sosiaalisissa tilanteissa.  Lause: Hän on huolissaan siitä, mitä hänen tyttöystävänsä ajattelee, jos hän on ulospäin suuntautunut.  Hahmo: Hahmo: Hahmo: Hahmo: Hahmo: Hahmo: Ihmiset</w:t>
      </w:r>
    </w:p>
    <w:p>
      <w:r>
        <w:rPr>
          <w:b/>
        </w:rPr>
        <w:t xml:space="preserve">Tulos</w:t>
      </w:r>
    </w:p>
    <w:p>
      <w:r>
        <w:t xml:space="preserve">Ei ole</w:t>
      </w:r>
    </w:p>
    <w:p>
      <w:r>
        <w:rPr>
          <w:b/>
        </w:rPr>
        <w:t xml:space="preserve">Esimerkki 3.5625</w:t>
      </w:r>
    </w:p>
    <w:p>
      <w:r>
        <w:t xml:space="preserve">Konteksti: Lause: Ei ole: Jay pysäytettiin ylinopeudesta.  Hahmo: Poliisi</w:t>
      </w:r>
    </w:p>
    <w:p>
      <w:r>
        <w:rPr>
          <w:b/>
        </w:rPr>
        <w:t xml:space="preserve">Tulos</w:t>
      </w:r>
    </w:p>
    <w:p>
      <w:r>
        <w:t xml:space="preserve">Ei ole</w:t>
      </w:r>
    </w:p>
    <w:p>
      <w:r>
        <w:rPr>
          <w:b/>
        </w:rPr>
        <w:t xml:space="preserve">Esimerkki 3.5626</w:t>
      </w:r>
    </w:p>
    <w:p>
      <w:r>
        <w:t xml:space="preserve">Konteksti: Lause: Ei ole: Jay pysäytettiin ylinopeudesta.  Hahmo: Jay</w:t>
      </w:r>
    </w:p>
    <w:p>
      <w:r>
        <w:rPr>
          <w:b/>
        </w:rPr>
        <w:t xml:space="preserve">Tulos</w:t>
      </w:r>
    </w:p>
    <w:p>
      <w:r>
        <w:t xml:space="preserve">järkyttynyt</w:t>
      </w:r>
    </w:p>
    <w:p>
      <w:r>
        <w:rPr>
          <w:b/>
        </w:rPr>
        <w:t xml:space="preserve">Tulos</w:t>
      </w:r>
    </w:p>
    <w:p>
      <w:r>
        <w:t xml:space="preserve">huolestunut</w:t>
      </w:r>
    </w:p>
    <w:p>
      <w:r>
        <w:rPr>
          <w:b/>
        </w:rPr>
        <w:t xml:space="preserve">Esimerkki 3.5627</w:t>
      </w:r>
    </w:p>
    <w:p>
      <w:r>
        <w:t xml:space="preserve">Konteksti: Jay pysäytettiin ylinopeudesta.  Lause: Hän oli järkyttynyt koko asiasta.  Hahmo: Poliisi</w:t>
      </w:r>
    </w:p>
    <w:p>
      <w:r>
        <w:rPr>
          <w:b/>
        </w:rPr>
        <w:t xml:space="preserve">Tulos</w:t>
      </w:r>
    </w:p>
    <w:p>
      <w:r>
        <w:t xml:space="preserve">Ei ole</w:t>
      </w:r>
    </w:p>
    <w:p>
      <w:r>
        <w:rPr>
          <w:b/>
        </w:rPr>
        <w:t xml:space="preserve">Esimerkki 3.5628</w:t>
      </w:r>
    </w:p>
    <w:p>
      <w:r>
        <w:t xml:space="preserve">Konteksti: Jay pysäytettiin ylinopeudesta.  Lause: Hän oli järkyttynyt koko asiasta.  Hahmo: Jay</w:t>
      </w:r>
    </w:p>
    <w:p>
      <w:r>
        <w:rPr>
          <w:b/>
        </w:rPr>
        <w:t xml:space="preserve">Tulos</w:t>
      </w:r>
    </w:p>
    <w:p>
      <w:r>
        <w:t xml:space="preserve">surullinen</w:t>
      </w:r>
    </w:p>
    <w:p>
      <w:r>
        <w:rPr>
          <w:b/>
        </w:rPr>
        <w:t xml:space="preserve">Tulos</w:t>
      </w:r>
    </w:p>
    <w:p>
      <w:r>
        <w:t xml:space="preserve">suru</w:t>
      </w:r>
    </w:p>
    <w:p>
      <w:r>
        <w:rPr>
          <w:b/>
        </w:rPr>
        <w:t xml:space="preserve">Esimerkki 3.5629</w:t>
      </w:r>
    </w:p>
    <w:p>
      <w:r>
        <w:t xml:space="preserve">Konteksti: Jay pysäytettiin ylinopeudesta. Hän oli järkyttynyt koko asiasta.  Lause: Poliisi aikoi antaa hänelle varoituksen.  Hahmo: Poliisi</w:t>
      </w:r>
    </w:p>
    <w:p>
      <w:r>
        <w:rPr>
          <w:b/>
        </w:rPr>
        <w:t xml:space="preserve">Tulos</w:t>
      </w:r>
    </w:p>
    <w:p>
      <w:r>
        <w:t xml:space="preserve">tehokas</w:t>
      </w:r>
    </w:p>
    <w:p>
      <w:r>
        <w:rPr>
          <w:b/>
        </w:rPr>
        <w:t xml:space="preserve">Esimerkki 3.5630</w:t>
      </w:r>
    </w:p>
    <w:p>
      <w:r>
        <w:t xml:space="preserve">Konteksti: Jay pysäytettiin ylinopeudesta. Hän oli järkyttynyt koko asiasta.  Lause: Poliisi aikoi antaa hänelle varoituksen.  Hahmo: Jay</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onnekas</w:t>
      </w:r>
    </w:p>
    <w:p>
      <w:r>
        <w:rPr>
          <w:b/>
        </w:rPr>
        <w:t xml:space="preserve">Tulos</w:t>
      </w:r>
    </w:p>
    <w:p>
      <w:r>
        <w:t xml:space="preserve">nöyryytetty</w:t>
      </w:r>
    </w:p>
    <w:p>
      <w:r>
        <w:rPr>
          <w:b/>
        </w:rPr>
        <w:t xml:space="preserve">Esimerkki 3.5631</w:t>
      </w:r>
    </w:p>
    <w:p>
      <w:r>
        <w:t xml:space="preserve">Konteksti: Jay pysäytettiin ylinopeudesta. Hän oli järkyttynyt koko asiasta. Poliisi aikoi antaa hänelle varoituksen.  Lause: Jay jatkoi yllyttämistä ja solvaamista.  Hahmo: Poliisi</w:t>
      </w:r>
    </w:p>
    <w:p>
      <w:r>
        <w:rPr>
          <w:b/>
        </w:rPr>
        <w:t xml:space="preserve">Tulos</w:t>
      </w:r>
    </w:p>
    <w:p>
      <w:r>
        <w:t xml:space="preserve">järkyttynyt</w:t>
      </w:r>
    </w:p>
    <w:p>
      <w:r>
        <w:rPr>
          <w:b/>
        </w:rPr>
        <w:t xml:space="preserve">Tulos</w:t>
      </w:r>
    </w:p>
    <w:p>
      <w:r>
        <w:t xml:space="preserve">turhautunut</w:t>
      </w:r>
    </w:p>
    <w:p>
      <w:r>
        <w:rPr>
          <w:b/>
        </w:rPr>
        <w:t xml:space="preserve">Esimerkki 3.5632</w:t>
      </w:r>
    </w:p>
    <w:p>
      <w:r>
        <w:t xml:space="preserve">Konteksti: Jay pysäytettiin ylinopeudesta. Hän oli järkyttynyt koko asiasta. Poliisi aikoi antaa hänelle varoituksen.  Lause: Jay jatkoi yllyttämistä ja solvaamista.  Hahmo: Jay</w:t>
      </w:r>
    </w:p>
    <w:p>
      <w:r>
        <w:rPr>
          <w:b/>
        </w:rPr>
        <w:t xml:space="preserve">Tulos</w:t>
      </w:r>
    </w:p>
    <w:p>
      <w:r>
        <w:t xml:space="preserve">turhautunut</w:t>
      </w:r>
    </w:p>
    <w:p>
      <w:r>
        <w:rPr>
          <w:b/>
        </w:rPr>
        <w:t xml:space="preserve">Tulos</w:t>
      </w:r>
    </w:p>
    <w:p>
      <w:r>
        <w:t xml:space="preserve">vihainen</w:t>
      </w:r>
    </w:p>
    <w:p>
      <w:r>
        <w:rPr>
          <w:b/>
        </w:rPr>
        <w:t xml:space="preserve">Esimerkki 3.5633</w:t>
      </w:r>
    </w:p>
    <w:p>
      <w:r>
        <w:t xml:space="preserve">Konteksti: Jay pysäytettiin ylinopeudesta. Hän oli järkyttynyt koko asiasta. Poliisi aikoi antaa hänelle varoituksen. Jay jatkoi yllyttämistä ja solvaamista.  Lause: Poliisi päätti sittenkin antaa Jaylle sakon.  Hahmo: Poliisi</w:t>
      </w:r>
    </w:p>
    <w:p>
      <w:r>
        <w:rPr>
          <w:b/>
        </w:rPr>
        <w:t xml:space="preserve">Tulos</w:t>
      </w:r>
    </w:p>
    <w:p>
      <w:r>
        <w:t xml:space="preserve">ärsyyntynyt</w:t>
      </w:r>
    </w:p>
    <w:p>
      <w:r>
        <w:rPr>
          <w:b/>
        </w:rPr>
        <w:t xml:space="preserve">Tulos</w:t>
      </w:r>
    </w:p>
    <w:p>
      <w:r>
        <w:t xml:space="preserve">tehokas</w:t>
      </w:r>
    </w:p>
    <w:p>
      <w:r>
        <w:rPr>
          <w:b/>
        </w:rPr>
        <w:t xml:space="preserve">Esimerkki 3.5634</w:t>
      </w:r>
    </w:p>
    <w:p>
      <w:r>
        <w:t xml:space="preserve">Konteksti: Jay pysäytettiin ylinopeudesta. Hän oli järkyttynyt koko asiasta. Poliisi aikoi antaa hänelle varoituksen. Jay jatkoi yllyttämistä ja solvaamista.  Lause: Poliisi päätti sittenkin antaa Jaylle sakon.  Hahmo: Jay</w:t>
      </w:r>
    </w:p>
    <w:p>
      <w:r>
        <w:rPr>
          <w:b/>
        </w:rPr>
        <w:t xml:space="preserve">Tulos</w:t>
      </w:r>
    </w:p>
    <w:p>
      <w:r>
        <w:t xml:space="preserve">surullinen</w:t>
      </w:r>
    </w:p>
    <w:p>
      <w:r>
        <w:rPr>
          <w:b/>
        </w:rPr>
        <w:t xml:space="preserve">Tulos</w:t>
      </w:r>
    </w:p>
    <w:p>
      <w:r>
        <w:t xml:space="preserve">kiihtynyt</w:t>
      </w:r>
    </w:p>
    <w:p>
      <w:r>
        <w:rPr>
          <w:b/>
        </w:rPr>
        <w:t xml:space="preserve">Esimerkki 3.5635</w:t>
      </w:r>
    </w:p>
    <w:p>
      <w:r>
        <w:t xml:space="preserve">Konteksti: Lause: Ei ole: Katherine rakasti lapsena katsella isoisäänsä puutarhassaan.  Hahmo: Katherine</w:t>
      </w:r>
    </w:p>
    <w:p>
      <w:r>
        <w:rPr>
          <w:b/>
        </w:rPr>
        <w:t xml:space="preserve">Tulos</w:t>
      </w:r>
    </w:p>
    <w:p>
      <w:r>
        <w:t xml:space="preserve">innoissaan</w:t>
      </w:r>
    </w:p>
    <w:p>
      <w:r>
        <w:rPr>
          <w:b/>
        </w:rPr>
        <w:t xml:space="preserve">Tulos</w:t>
      </w:r>
    </w:p>
    <w:p>
      <w:r>
        <w:t xml:space="preserve">onnellinen</w:t>
      </w:r>
    </w:p>
    <w:p>
      <w:r>
        <w:rPr>
          <w:b/>
        </w:rPr>
        <w:t xml:space="preserve">Esimerkki 3.5636</w:t>
      </w:r>
    </w:p>
    <w:p>
      <w:r>
        <w:t xml:space="preserve">Konteksti: Lause: Ei ole: Katherine rakasti lapsena katsella isoisäänsä puutarhassaan.  Hahmo: Isoisä</w:t>
      </w:r>
    </w:p>
    <w:p>
      <w:r>
        <w:rPr>
          <w:b/>
        </w:rPr>
        <w:t xml:space="preserve">Tulos</w:t>
      </w:r>
    </w:p>
    <w:p>
      <w:r>
        <w:t xml:space="preserve">ilo kuulla positiivisesta muistosta</w:t>
      </w:r>
    </w:p>
    <w:p>
      <w:r>
        <w:rPr>
          <w:b/>
        </w:rPr>
        <w:t xml:space="preserve">Tulos</w:t>
      </w:r>
    </w:p>
    <w:p>
      <w:r>
        <w:t xml:space="preserve">surullinen siitä, että hän ei enää pysty hoitamaan puutarhaansa.</w:t>
      </w:r>
    </w:p>
    <w:p>
      <w:r>
        <w:rPr>
          <w:b/>
        </w:rPr>
        <w:t xml:space="preserve">Tulos</w:t>
      </w:r>
    </w:p>
    <w:p>
      <w:r>
        <w:t xml:space="preserve">kuin hän haluaisi aloittaa puutarhanhoidon uudelleen</w:t>
      </w:r>
    </w:p>
    <w:p>
      <w:r>
        <w:rPr>
          <w:b/>
        </w:rPr>
        <w:t xml:space="preserve">Esimerkki 3.5637</w:t>
      </w:r>
    </w:p>
    <w:p>
      <w:r>
        <w:t xml:space="preserve">Konteksti: Katherine katseli lapsena mielellään isoisäänsä puutarhassaan.  Lause: Ajatus puutarhan hoitamisesta viehätti aina Katherinea.  Hahmo: Katherine</w:t>
      </w:r>
    </w:p>
    <w:p>
      <w:r>
        <w:rPr>
          <w:b/>
        </w:rPr>
        <w:t xml:space="preserve">Tulos</w:t>
      </w:r>
    </w:p>
    <w:p>
      <w:r>
        <w:t xml:space="preserve">määritetty</w:t>
      </w:r>
    </w:p>
    <w:p>
      <w:r>
        <w:rPr>
          <w:b/>
        </w:rPr>
        <w:t xml:space="preserve">Tulos</w:t>
      </w:r>
    </w:p>
    <w:p>
      <w:r>
        <w:t xml:space="preserve">ennakointi</w:t>
      </w:r>
    </w:p>
    <w:p>
      <w:r>
        <w:rPr>
          <w:b/>
        </w:rPr>
        <w:t xml:space="preserve">Esimerkki 3.5638</w:t>
      </w:r>
    </w:p>
    <w:p>
      <w:r>
        <w:t xml:space="preserve">Konteksti: Katherine katseli lapsena mielellään isoisäänsä puutarhassaan.  Lause: Ajatus puutarhan hoitamisesta viehätti aina Katherinea.  Hahmo: Isoisä</w:t>
      </w:r>
    </w:p>
    <w:p>
      <w:r>
        <w:rPr>
          <w:b/>
        </w:rPr>
        <w:t xml:space="preserve">Tulos</w:t>
      </w:r>
    </w:p>
    <w:p>
      <w:r>
        <w:t xml:space="preserve">ylpeä</w:t>
      </w:r>
    </w:p>
    <w:p>
      <w:r>
        <w:rPr>
          <w:b/>
        </w:rPr>
        <w:t xml:space="preserve">Esimerkki 3.5639</w:t>
      </w:r>
    </w:p>
    <w:p>
      <w:r>
        <w:t xml:space="preserve">Konteksti: Katherine katseli lapsena mielellään isoisäänsä puutarhassaan. Ajatus puutarhan hoitamisesta viehätti Katherinea aina.  Lause: Katherine epäröi puutarhan istuttamista aikarajoitteiden vuoksi.  Hahmo: Katherine</w:t>
      </w:r>
    </w:p>
    <w:p>
      <w:r>
        <w:rPr>
          <w:b/>
        </w:rPr>
        <w:t xml:space="preserve">Tulos</w:t>
      </w:r>
    </w:p>
    <w:p>
      <w:r>
        <w:t xml:space="preserve">epävarma</w:t>
      </w:r>
    </w:p>
    <w:p>
      <w:r>
        <w:rPr>
          <w:b/>
        </w:rPr>
        <w:t xml:space="preserve">Esimerkki 3.5640</w:t>
      </w:r>
    </w:p>
    <w:p>
      <w:r>
        <w:t xml:space="preserve">Konteksti: Katherine katseli lapsena mielellään isoisäänsä puutarhassaan. Ajatus puutarhan hoitamisesta viehätti Katherinea aina.  Lause: Katherine epäröi puutarhan istuttamista aikarajoitteiden vuoksi.  Hahmo: Isoisä</w:t>
      </w:r>
    </w:p>
    <w:p>
      <w:r>
        <w:rPr>
          <w:b/>
        </w:rPr>
        <w:t xml:space="preserve">Tulos</w:t>
      </w:r>
    </w:p>
    <w:p>
      <w:r>
        <w:t xml:space="preserve">Ei ole</w:t>
      </w:r>
    </w:p>
    <w:p>
      <w:r>
        <w:rPr>
          <w:b/>
        </w:rPr>
        <w:t xml:space="preserve">Esimerkki 3.5641</w:t>
      </w:r>
    </w:p>
    <w:p>
      <w:r>
        <w:t xml:space="preserve">Konteksti: Katherine katseli lapsena mielellään isoisäänsä puutarhassaan. Ajatus puutarhan hoitamisesta viehätti Katherinea aina. Katherine epäröi puutarhan istuttamista aikarajoitteiden vuoksi.  Lause: Katherine päätti aloittaa yksinkertaisesti yrttitarhalla.  Hahmo: Katherine</w:t>
      </w:r>
    </w:p>
    <w:p>
      <w:r>
        <w:rPr>
          <w:b/>
        </w:rPr>
        <w:t xml:space="preserve">Tulos</w:t>
      </w:r>
    </w:p>
    <w:p>
      <w:r>
        <w:t xml:space="preserve">saavutettu</w:t>
      </w:r>
    </w:p>
    <w:p>
      <w:r>
        <w:rPr>
          <w:b/>
        </w:rPr>
        <w:t xml:space="preserve">Esimerkki 3.5642</w:t>
      </w:r>
    </w:p>
    <w:p>
      <w:r>
        <w:t xml:space="preserve">Konteksti: Katherine katseli lapsena mielellään isoisäänsä puutarhassaan. Ajatus puutarhan hoitamisesta viehätti Katherinea aina. Katherine epäröi puutarhan istuttamista aikarajoitteiden vuoksi.  Lause: Katherine päätti aloittaa yksinkertaisesti yrttitarhalla.  Hahmo: Isoisä</w:t>
      </w:r>
    </w:p>
    <w:p>
      <w:r>
        <w:rPr>
          <w:b/>
        </w:rPr>
        <w:t xml:space="preserve">Tulos</w:t>
      </w:r>
    </w:p>
    <w:p>
      <w:r>
        <w:t xml:space="preserve">Ei ole</w:t>
      </w:r>
    </w:p>
    <w:p>
      <w:r>
        <w:rPr>
          <w:b/>
        </w:rPr>
        <w:t xml:space="preserve">Esimerkki 3.5643</w:t>
      </w:r>
    </w:p>
    <w:p>
      <w:r>
        <w:t xml:space="preserve">Konteksti: Katherine katseli lapsena mielellään isoisäänsä puutarhassaan. Ajatus puutarhan hoitamisesta viehätti Katherinea aina. Katherine epäröi puutarhan istuttamista aikarajoitteiden vuoksi. Katherine päätti aloittaa yksinkertaisesti yrttitarhalla.  Lause: Katherine teki tutkimusta ja istutti ensimmäisen yrttitarhansa.  Hahmo: Katherine</w:t>
      </w:r>
    </w:p>
    <w:p>
      <w:r>
        <w:rPr>
          <w:b/>
        </w:rPr>
        <w:t xml:space="preserve">Tulos</w:t>
      </w:r>
    </w:p>
    <w:p>
      <w:r>
        <w:t xml:space="preserve">määritetty</w:t>
      </w:r>
    </w:p>
    <w:p>
      <w:r>
        <w:rPr>
          <w:b/>
        </w:rPr>
        <w:t xml:space="preserve">Tulos</w:t>
      </w:r>
    </w:p>
    <w:p>
      <w:r>
        <w:t xml:space="preserve">onnellinen</w:t>
      </w:r>
    </w:p>
    <w:p>
      <w:r>
        <w:rPr>
          <w:b/>
        </w:rPr>
        <w:t xml:space="preserve">Esimerkki 3.5644</w:t>
      </w:r>
    </w:p>
    <w:p>
      <w:r>
        <w:t xml:space="preserve">Konteksti: Katherine katseli lapsena mielellään isoisäänsä puutarhassaan. Ajatus puutarhan hoitamisesta viehätti Katherinea aina. Katherine epäröi puutarhan istuttamista aikarajoitteiden vuoksi. Katherine päätti aloittaa yksinkertaisesti yrttitarhalla.  Lause: Katherine teki tutkimusta ja istutti ensimmäisen yrttitarhansa.  Hahmo: Isoisä</w:t>
      </w:r>
    </w:p>
    <w:p>
      <w:r>
        <w:rPr>
          <w:b/>
        </w:rPr>
        <w:t xml:space="preserve">Tulos</w:t>
      </w:r>
    </w:p>
    <w:p>
      <w:r>
        <w:t xml:space="preserve">ylpeä</w:t>
      </w:r>
    </w:p>
    <w:p>
      <w:r>
        <w:rPr>
          <w:b/>
        </w:rPr>
        <w:t xml:space="preserve">Esimerkki 3.5645</w:t>
      </w:r>
    </w:p>
    <w:p>
      <w:r>
        <w:t xml:space="preserve">Konteksti: Lause: Ei ole: Tim työskenteli autonsa parissa.  Hahmo: Tim</w:t>
      </w:r>
    </w:p>
    <w:p>
      <w:r>
        <w:rPr>
          <w:b/>
        </w:rPr>
        <w:t xml:space="preserve">Tulos</w:t>
      </w:r>
    </w:p>
    <w:p>
      <w:r>
        <w:t xml:space="preserve">ylpeä</w:t>
      </w:r>
    </w:p>
    <w:p>
      <w:r>
        <w:rPr>
          <w:b/>
        </w:rPr>
        <w:t xml:space="preserve">Esimerkki 3.5646</w:t>
      </w:r>
    </w:p>
    <w:p>
      <w:r>
        <w:t xml:space="preserve">Konteksti: Tim oli korjaamassa autoaan.  Lause: Hän joi limsaa.  Hahmo: Tim</w:t>
      </w:r>
    </w:p>
    <w:p>
      <w:r>
        <w:rPr>
          <w:b/>
        </w:rPr>
        <w:t xml:space="preserve">Tulos</w:t>
      </w:r>
    </w:p>
    <w:p>
      <w:r>
        <w:t xml:space="preserve">tyytyväinen</w:t>
      </w:r>
    </w:p>
    <w:p>
      <w:r>
        <w:rPr>
          <w:b/>
        </w:rPr>
        <w:t xml:space="preserve">Tulos</w:t>
      </w:r>
    </w:p>
    <w:p>
      <w:r>
        <w:t xml:space="preserve">iloinen</w:t>
      </w:r>
    </w:p>
    <w:p>
      <w:r>
        <w:rPr>
          <w:b/>
        </w:rPr>
        <w:t xml:space="preserve">Esimerkki 3.5647</w:t>
      </w:r>
    </w:p>
    <w:p>
      <w:r>
        <w:t xml:space="preserve">Konteksti: Tim oli korjaamassa autoaan. Hän joi limsaa.  Lause: Hän oli myös käyttänyt tölkkiä öljyn keräämiseen.  Hahmo: Tim</w:t>
      </w:r>
    </w:p>
    <w:p>
      <w:r>
        <w:rPr>
          <w:b/>
        </w:rPr>
        <w:t xml:space="preserve">Tulos</w:t>
      </w:r>
    </w:p>
    <w:p>
      <w:r>
        <w:t xml:space="preserve">hyödyllinen</w:t>
      </w:r>
    </w:p>
    <w:p>
      <w:r>
        <w:rPr>
          <w:b/>
        </w:rPr>
        <w:t xml:space="preserve">Esimerkki 3.5648</w:t>
      </w:r>
    </w:p>
    <w:p>
      <w:r>
        <w:t xml:space="preserve">Konteksti: Tim oli korjaamassa autoaan. Hän joi limsaa. Hän oli myös käyttänyt tölkkiä öljyn keräämiseen.  Lause: Tim erehtyi ylätölkeistä.  Hahmo: Tim</w:t>
      </w:r>
    </w:p>
    <w:p>
      <w:r>
        <w:rPr>
          <w:b/>
        </w:rPr>
        <w:t xml:space="preserve">Tulos</w:t>
      </w:r>
    </w:p>
    <w:p>
      <w:r>
        <w:t xml:space="preserve">brutto</w:t>
      </w:r>
    </w:p>
    <w:p>
      <w:r>
        <w:rPr>
          <w:b/>
        </w:rPr>
        <w:t xml:space="preserve">Tulos</w:t>
      </w:r>
    </w:p>
    <w:p>
      <w:r>
        <w:t xml:space="preserve">hämmentynyt</w:t>
      </w:r>
    </w:p>
    <w:p>
      <w:r>
        <w:rPr>
          <w:b/>
        </w:rPr>
        <w:t xml:space="preserve">Esimerkki 3.5649</w:t>
      </w:r>
    </w:p>
    <w:p>
      <w:r>
        <w:t xml:space="preserve">Konteksti: Tim oli korjaamassa autoaan. Hän joi limsaa. Hän oli myös käyttänyt tölkkiä öljyn keräämiseen. Tim sekoitti päällimmäiset tölkit keskenään.  Lause: Hän sylki ulos paljon öljyä.  Hahmo: Tim</w:t>
      </w:r>
    </w:p>
    <w:p>
      <w:r>
        <w:rPr>
          <w:b/>
        </w:rPr>
        <w:t xml:space="preserve">Tulos</w:t>
      </w:r>
    </w:p>
    <w:p>
      <w:r>
        <w:t xml:space="preserve">varovainen</w:t>
      </w:r>
    </w:p>
    <w:p>
      <w:r>
        <w:rPr>
          <w:b/>
        </w:rPr>
        <w:t xml:space="preserve">Esimerkki 3.5650</w:t>
      </w:r>
    </w:p>
    <w:p>
      <w:r>
        <w:t xml:space="preserve">Konteksti: Lause: Ei ole: Se oli turnauksen viimeinen ottelu.  Hahmo: Sarah</w:t>
      </w:r>
    </w:p>
    <w:p>
      <w:r>
        <w:rPr>
          <w:b/>
        </w:rPr>
        <w:t xml:space="preserve">Tulos</w:t>
      </w:r>
    </w:p>
    <w:p>
      <w:r>
        <w:t xml:space="preserve">Ei ole</w:t>
      </w:r>
    </w:p>
    <w:p>
      <w:r>
        <w:rPr>
          <w:b/>
        </w:rPr>
        <w:t xml:space="preserve">Esimerkki 3.5651</w:t>
      </w:r>
    </w:p>
    <w:p>
      <w:r>
        <w:t xml:space="preserve">Konteksti: Se oli turnauksen viimeinen ottelu.  Lause: Sarah oli kova vastustaja.  Hahmo: Sarah</w:t>
      </w:r>
    </w:p>
    <w:p>
      <w:r>
        <w:rPr>
          <w:b/>
        </w:rPr>
        <w:t xml:space="preserve">Tulos</w:t>
      </w:r>
    </w:p>
    <w:p>
      <w:r>
        <w:t xml:space="preserve">huolestunut</w:t>
      </w:r>
    </w:p>
    <w:p>
      <w:r>
        <w:rPr>
          <w:b/>
        </w:rPr>
        <w:t xml:space="preserve">Tulos</w:t>
      </w:r>
    </w:p>
    <w:p>
      <w:r>
        <w:t xml:space="preserve">hermostunut</w:t>
      </w:r>
    </w:p>
    <w:p>
      <w:r>
        <w:rPr>
          <w:b/>
        </w:rPr>
        <w:t xml:space="preserve">Esimerkki 3.5652</w:t>
      </w:r>
    </w:p>
    <w:p>
      <w:r>
        <w:t xml:space="preserve">Konteksti: Se oli turnauksen viimeinen ottelu. Sarahilla oli vastassaan kova vastustaja.  Lause: Molemmat olivat yhden pisteen päässä voitosta.  Hahmo: Sarah</w:t>
      </w:r>
    </w:p>
    <w:p>
      <w:r>
        <w:rPr>
          <w:b/>
        </w:rPr>
        <w:t xml:space="preserve">Tulos</w:t>
      </w:r>
    </w:p>
    <w:p>
      <w:r>
        <w:t xml:space="preserve">motivoitunut</w:t>
      </w:r>
    </w:p>
    <w:p>
      <w:r>
        <w:rPr>
          <w:b/>
        </w:rPr>
        <w:t xml:space="preserve">Tulos</w:t>
      </w:r>
    </w:p>
    <w:p>
      <w:r>
        <w:t xml:space="preserve">hermostunut</w:t>
      </w:r>
    </w:p>
    <w:p>
      <w:r>
        <w:rPr>
          <w:b/>
        </w:rPr>
        <w:t xml:space="preserve">Tulos</w:t>
      </w:r>
    </w:p>
    <w:p>
      <w:r>
        <w:t xml:space="preserve">innoissaan</w:t>
      </w:r>
    </w:p>
    <w:p>
      <w:r>
        <w:rPr>
          <w:b/>
        </w:rPr>
        <w:t xml:space="preserve">Esimerkki 3.5653</w:t>
      </w:r>
    </w:p>
    <w:p>
      <w:r>
        <w:t xml:space="preserve">Konteksti: Se oli turnauksen viimeinen ottelu. Sarahilla oli vastassaan kova vastustaja. Molemmat olivat yhden pisteen päässä voitosta.  Lause: Hänen vastustajansa syöksyi, mutta Sarah torjui.  Hahmo: Sarah</w:t>
      </w:r>
    </w:p>
    <w:p>
      <w:r>
        <w:rPr>
          <w:b/>
        </w:rPr>
        <w:t xml:space="preserve">Tulos</w:t>
      </w:r>
    </w:p>
    <w:p>
      <w:r>
        <w:t xml:space="preserve">määritetty</w:t>
      </w:r>
    </w:p>
    <w:p>
      <w:r>
        <w:rPr>
          <w:b/>
        </w:rPr>
        <w:t xml:space="preserve">Tulos</w:t>
      </w:r>
    </w:p>
    <w:p>
      <w:r>
        <w:t xml:space="preserve">kilpailukykyinen</w:t>
      </w:r>
    </w:p>
    <w:p>
      <w:r>
        <w:rPr>
          <w:b/>
        </w:rPr>
        <w:t xml:space="preserve">Esimerkki 3.5654</w:t>
      </w:r>
    </w:p>
    <w:p>
      <w:r>
        <w:t xml:space="preserve">Konteksti: Se oli turnauksen viimeinen ottelu. Sarahilla oli vastassaan kova vastustaja. Molemmat olivat yhden pisteen päässä voitosta. Vastustaja iski, mutta Sarah torjui.  Lause: Hän teki pisteen ja voitti turnauksen.  Hahmo: Sarah</w:t>
      </w:r>
    </w:p>
    <w:p>
      <w:r>
        <w:rPr>
          <w:b/>
        </w:rPr>
        <w:t xml:space="preserve">Tulos</w:t>
      </w:r>
    </w:p>
    <w:p>
      <w:r>
        <w:t xml:space="preserve">mahtava</w:t>
      </w:r>
    </w:p>
    <w:p>
      <w:r>
        <w:rPr>
          <w:b/>
        </w:rPr>
        <w:t xml:space="preserve">Tulos</w:t>
      </w:r>
    </w:p>
    <w:p>
      <w:r>
        <w:t xml:space="preserve">onnellinen</w:t>
      </w:r>
    </w:p>
    <w:p>
      <w:r>
        <w:rPr>
          <w:b/>
        </w:rPr>
        <w:t xml:space="preserve">Tulos</w:t>
      </w:r>
    </w:p>
    <w:p>
      <w:r>
        <w:t xml:space="preserve">ylpeys</w:t>
      </w:r>
    </w:p>
    <w:p>
      <w:r>
        <w:rPr>
          <w:b/>
        </w:rPr>
        <w:t xml:space="preserve">Tulos</w:t>
      </w:r>
    </w:p>
    <w:p>
      <w:r>
        <w:t xml:space="preserve">voitokas</w:t>
      </w:r>
    </w:p>
    <w:p>
      <w:r>
        <w:rPr>
          <w:b/>
        </w:rPr>
        <w:t xml:space="preserve">Esimerkki 3.5655</w:t>
      </w:r>
    </w:p>
    <w:p>
      <w:r>
        <w:t xml:space="preserve">Konteksti: Lause: Ei ole: Angela haisi aina hassulle.  Hahmo: Angela: Jotkut ihmiset</w:t>
      </w:r>
    </w:p>
    <w:p>
      <w:r>
        <w:rPr>
          <w:b/>
        </w:rPr>
        <w:t xml:space="preserve">Tulos</w:t>
      </w:r>
    </w:p>
    <w:p>
      <w:r>
        <w:t xml:space="preserve">Ei ole</w:t>
      </w:r>
    </w:p>
    <w:p>
      <w:r>
        <w:rPr>
          <w:b/>
        </w:rPr>
        <w:t xml:space="preserve">Esimerkki 3.5656</w:t>
      </w:r>
    </w:p>
    <w:p>
      <w:r>
        <w:t xml:space="preserve">Konteksti: Lause: Ei ole: Angela haisi aina hassulle.  Hahmo: Angela</w:t>
      </w:r>
    </w:p>
    <w:p>
      <w:r>
        <w:rPr>
          <w:b/>
        </w:rPr>
        <w:t xml:space="preserve">Tulos</w:t>
      </w:r>
    </w:p>
    <w:p>
      <w:r>
        <w:t xml:space="preserve">kevytmielinen</w:t>
      </w:r>
    </w:p>
    <w:p>
      <w:r>
        <w:rPr>
          <w:b/>
        </w:rPr>
        <w:t xml:space="preserve">Tulos</w:t>
      </w:r>
    </w:p>
    <w:p>
      <w:r>
        <w:t xml:space="preserve">surullinen</w:t>
      </w:r>
    </w:p>
    <w:p>
      <w:r>
        <w:rPr>
          <w:b/>
        </w:rPr>
        <w:t xml:space="preserve">Tulos</w:t>
      </w:r>
    </w:p>
    <w:p>
      <w:r>
        <w:t xml:space="preserve">hauska</w:t>
      </w:r>
    </w:p>
    <w:p>
      <w:r>
        <w:rPr>
          <w:b/>
        </w:rPr>
        <w:t xml:space="preserve">Tulos</w:t>
      </w:r>
    </w:p>
    <w:p>
      <w:r>
        <w:t xml:space="preserve">häpeissäni</w:t>
      </w:r>
    </w:p>
    <w:p>
      <w:r>
        <w:rPr>
          <w:b/>
        </w:rPr>
        <w:t xml:space="preserve">Esimerkki 3.5657</w:t>
      </w:r>
    </w:p>
    <w:p>
      <w:r>
        <w:t xml:space="preserve">Konteksti: Angela on aina haissut hassulta.  Lause: Kukaan ei halunnut olla hänen lähellään, koska hän haisi kamalalta.  Hahmo: Jotkut ihmiset</w:t>
      </w:r>
    </w:p>
    <w:p>
      <w:r>
        <w:rPr>
          <w:b/>
        </w:rPr>
        <w:t xml:space="preserve">Tulos</w:t>
      </w:r>
    </w:p>
    <w:p>
      <w:r>
        <w:t xml:space="preserve">Ei ole</w:t>
      </w:r>
    </w:p>
    <w:p>
      <w:r>
        <w:rPr>
          <w:b/>
        </w:rPr>
        <w:t xml:space="preserve">Esimerkki 3.5658</w:t>
      </w:r>
    </w:p>
    <w:p>
      <w:r>
        <w:t xml:space="preserve">Konteksti: Angela on aina haissut hassulta.  Lause: Kukaan ei halunnut olla hänen lähellään, koska hän haisi kamalalta.  Hahmo: Angela</w:t>
      </w:r>
    </w:p>
    <w:p>
      <w:r>
        <w:rPr>
          <w:b/>
        </w:rPr>
        <w:t xml:space="preserve">Tulos</w:t>
      </w:r>
    </w:p>
    <w:p>
      <w:r>
        <w:t xml:space="preserve">hämmentynyt</w:t>
      </w:r>
    </w:p>
    <w:p>
      <w:r>
        <w:rPr>
          <w:b/>
        </w:rPr>
        <w:t xml:space="preserve">Esimerkki 3.5659</w:t>
      </w:r>
    </w:p>
    <w:p>
      <w:r>
        <w:t xml:space="preserve">Konteksti: Angela on aina haissut hassulta. Kukaan ei halunnut olla hänen lähellään, koska hän haisi kamalalta.  Lause: Jotkut luulivat, että Angela kärsi jostain lääketieteellisestä ongelmasta.  Hahmo: Jotkut ihmiset</w:t>
      </w:r>
    </w:p>
    <w:p>
      <w:r>
        <w:rPr>
          <w:b/>
        </w:rPr>
        <w:t xml:space="preserve">Tulos</w:t>
      </w:r>
    </w:p>
    <w:p>
      <w:r>
        <w:t xml:space="preserve">uskoivat, että haju johtui tilasta, joka ei ole hygienia...</w:t>
      </w:r>
    </w:p>
    <w:p>
      <w:r>
        <w:rPr>
          <w:b/>
        </w:rPr>
        <w:t xml:space="preserve">Tulos</w:t>
      </w:r>
    </w:p>
    <w:p>
      <w:r>
        <w:t xml:space="preserve">sympatia</w:t>
      </w:r>
    </w:p>
    <w:p>
      <w:r>
        <w:rPr>
          <w:b/>
        </w:rPr>
        <w:t xml:space="preserve">Esimerkki 3.5660</w:t>
      </w:r>
    </w:p>
    <w:p>
      <w:r>
        <w:t xml:space="preserve">Konteksti: Angela on aina haissut hassulta. Kukaan ei halunnut olla hänen lähellään, koska hän haisi kamalalta.  Lause: Jotkut luulivat, että Angela kärsi jostain lääketieteellisestä ongelmasta.  Hahmo: Angela</w:t>
      </w:r>
    </w:p>
    <w:p>
      <w:r>
        <w:rPr>
          <w:b/>
        </w:rPr>
        <w:t xml:space="preserve">Tulos</w:t>
      </w:r>
    </w:p>
    <w:p>
      <w:r>
        <w:t xml:space="preserve">hämmentynyt</w:t>
      </w:r>
    </w:p>
    <w:p>
      <w:r>
        <w:rPr>
          <w:b/>
        </w:rPr>
        <w:t xml:space="preserve">Tulos</w:t>
      </w:r>
    </w:p>
    <w:p>
      <w:r>
        <w:t xml:space="preserve">surullinen</w:t>
      </w:r>
    </w:p>
    <w:p>
      <w:r>
        <w:rPr>
          <w:b/>
        </w:rPr>
        <w:t xml:space="preserve">Esimerkki 3.5661</w:t>
      </w:r>
    </w:p>
    <w:p>
      <w:r>
        <w:t xml:space="preserve">Konteksti: Angela on aina haissut hassulta. Kukaan ei halunnut olla hänen lähellään, koska hän haisi kamalalta. Jotkut luulivat, että Angelalla oli jokin lääketieteellinen ongelma.  Lause: Tämä tosiasia oli se, että Angela ei koskaan, ei koskaan kylpenyt.  Hahmo: Angela ei ollut Angela.</w:t>
      </w:r>
    </w:p>
    <w:p>
      <w:r>
        <w:rPr>
          <w:b/>
        </w:rPr>
        <w:t xml:space="preserve">Tulos</w:t>
      </w:r>
    </w:p>
    <w:p>
      <w:r>
        <w:t xml:space="preserve">ällöttynyt</w:t>
      </w:r>
    </w:p>
    <w:p>
      <w:r>
        <w:rPr>
          <w:b/>
        </w:rPr>
        <w:t xml:space="preserve">Tulos</w:t>
      </w:r>
    </w:p>
    <w:p>
      <w:r>
        <w:t xml:space="preserve">ällöttynyt</w:t>
      </w:r>
    </w:p>
    <w:p>
      <w:r>
        <w:rPr>
          <w:b/>
        </w:rPr>
        <w:t xml:space="preserve">Esimerkki 3.5662</w:t>
      </w:r>
    </w:p>
    <w:p>
      <w:r>
        <w:t xml:space="preserve">Konteksti: Angela on aina haissut hassulta. Kukaan ei halunnut olla hänen lähellään, koska hän haisi kamalalta. Jotkut luulivat, että Angelalla oli jokin lääketieteellinen ongelma.  Lause: Tämä tosiasia oli se, että Angela ei koskaan, ei koskaan kylpenyt.  Hahmo: Angela</w:t>
      </w:r>
    </w:p>
    <w:p>
      <w:r>
        <w:rPr>
          <w:b/>
        </w:rPr>
        <w:t xml:space="preserve">Tulos</w:t>
      </w:r>
    </w:p>
    <w:p>
      <w:r>
        <w:t xml:space="preserve">hämmentynyt</w:t>
      </w:r>
    </w:p>
    <w:p>
      <w:r>
        <w:rPr>
          <w:b/>
        </w:rPr>
        <w:t xml:space="preserve">Tulos</w:t>
      </w:r>
    </w:p>
    <w:p>
      <w:r>
        <w:t xml:space="preserve">unelias</w:t>
      </w:r>
    </w:p>
    <w:p>
      <w:r>
        <w:rPr>
          <w:b/>
        </w:rPr>
        <w:t xml:space="preserve">Esimerkki 3.5663</w:t>
      </w:r>
    </w:p>
    <w:p>
      <w:r>
        <w:t xml:space="preserve">Konteksti: Angela on aina haissut hassulta. Kukaan ei halunnut olla hänen lähellään, koska hän haisi kamalalta. Jotkut luulivat, että Angelalla oli jokin lääketieteellinen ongelma. Tämä tosiasia oli se, että Angela ei koskaan, koskaan kylpenyt.  Lause: Yksityisesti Angela suorastaan kehuskeli sillä, että hän oli likainen.  Hahmo: Jotkut ihmiset</w:t>
      </w:r>
    </w:p>
    <w:p>
      <w:r>
        <w:rPr>
          <w:b/>
        </w:rPr>
        <w:t xml:space="preserve">Tulos</w:t>
      </w:r>
    </w:p>
    <w:p>
      <w:r>
        <w:t xml:space="preserve">ällöttynyt</w:t>
      </w:r>
    </w:p>
    <w:p>
      <w:r>
        <w:rPr>
          <w:b/>
        </w:rPr>
        <w:t xml:space="preserve">Esimerkki 3.5664</w:t>
      </w:r>
    </w:p>
    <w:p>
      <w:r>
        <w:t xml:space="preserve">Konteksti: Angela on aina haissut hassulta. Kukaan ei halunnut olla hänen lähellään, koska hän haisi kamalalta. Jotkut luulivat, että Angelalla oli jokin lääketieteellinen ongelma. Tämä tosiasia oli se, että Angela ei koskaan, koskaan kylpenyt.  Lause: Yksityisesti Angela suorastaan kehuskeli sillä, että hän oli likainen.  Hahmo: Angela</w:t>
      </w:r>
    </w:p>
    <w:p>
      <w:r>
        <w:rPr>
          <w:b/>
        </w:rPr>
        <w:t xml:space="preserve">Tulos</w:t>
      </w:r>
    </w:p>
    <w:p>
      <w:r>
        <w:t xml:space="preserve">ovela</w:t>
      </w:r>
    </w:p>
    <w:p>
      <w:r>
        <w:rPr>
          <w:b/>
        </w:rPr>
        <w:t xml:space="preserve">Tulos</w:t>
      </w:r>
    </w:p>
    <w:p>
      <w:r>
        <w:t xml:space="preserve">ylpeä</w:t>
      </w:r>
    </w:p>
    <w:p>
      <w:r>
        <w:rPr>
          <w:b/>
        </w:rPr>
        <w:t xml:space="preserve">Esimerkki 3.5665</w:t>
      </w:r>
    </w:p>
    <w:p>
      <w:r>
        <w:t xml:space="preserve">Konteksti: Lause: Ei ole: Chuckin kaupunki järjesti festivaalin toisen maailmansodan veteraanien kunniaksi.  Hahmo: Ystävät</w:t>
      </w:r>
    </w:p>
    <w:p>
      <w:r>
        <w:rPr>
          <w:b/>
        </w:rPr>
        <w:t xml:space="preserve">Tulos</w:t>
      </w:r>
    </w:p>
    <w:p>
      <w:r>
        <w:t xml:space="preserve">Ei ole</w:t>
      </w:r>
    </w:p>
    <w:p>
      <w:r>
        <w:rPr>
          <w:b/>
        </w:rPr>
        <w:t xml:space="preserve">Esimerkki 3.5666</w:t>
      </w:r>
    </w:p>
    <w:p>
      <w:r>
        <w:t xml:space="preserve">Konteksti: Lause: Ei ole: Chuckin kaupunki järjesti festivaalin toisen maailmansodan veteraanien kunniaksi.  Hahmo: Veteraanit</w:t>
      </w:r>
    </w:p>
    <w:p>
      <w:r>
        <w:rPr>
          <w:b/>
        </w:rPr>
        <w:t xml:space="preserve">Tulos</w:t>
      </w:r>
    </w:p>
    <w:p>
      <w:r>
        <w:t xml:space="preserve">kunnioitettu</w:t>
      </w:r>
    </w:p>
    <w:p>
      <w:r>
        <w:rPr>
          <w:b/>
        </w:rPr>
        <w:t xml:space="preserve">Esimerkki 3.5667</w:t>
      </w:r>
    </w:p>
    <w:p>
      <w:r>
        <w:t xml:space="preserve">Konteksti: Chuckin kaupunki järjesti festivaalin toisen maailmansodan veteraanien kunniaksi.  Lause: Hän ja muutama ystävä menivät tapahtumaan.  Hahmo: Chuck: Ystävät</w:t>
      </w:r>
    </w:p>
    <w:p>
      <w:r>
        <w:rPr>
          <w:b/>
        </w:rPr>
        <w:t xml:space="preserve">Tulos</w:t>
      </w:r>
    </w:p>
    <w:p>
      <w:r>
        <w:t xml:space="preserve">surullinen</w:t>
      </w:r>
    </w:p>
    <w:p>
      <w:r>
        <w:rPr>
          <w:b/>
        </w:rPr>
        <w:t xml:space="preserve">Tulos</w:t>
      </w:r>
    </w:p>
    <w:p>
      <w:r>
        <w:t xml:space="preserve">koko</w:t>
      </w:r>
    </w:p>
    <w:p>
      <w:r>
        <w:rPr>
          <w:b/>
        </w:rPr>
        <w:t xml:space="preserve">Tulos</w:t>
      </w:r>
    </w:p>
    <w:p>
      <w:r>
        <w:t xml:space="preserve">ylpeä</w:t>
      </w:r>
    </w:p>
    <w:p>
      <w:r>
        <w:rPr>
          <w:b/>
        </w:rPr>
        <w:t xml:space="preserve">Tulos</w:t>
      </w:r>
    </w:p>
    <w:p>
      <w:r>
        <w:t xml:space="preserve">sydämen tuntema</w:t>
      </w:r>
    </w:p>
    <w:p>
      <w:r>
        <w:rPr>
          <w:b/>
        </w:rPr>
        <w:t xml:space="preserve">Esimerkki 3.5668</w:t>
      </w:r>
    </w:p>
    <w:p>
      <w:r>
        <w:t xml:space="preserve">Konteksti: Chuckin kaupunki järjesti festivaalin toisen maailmansodan veteraanien kunniaksi.  Lause: Hän ja muutama ystävä menivät tapahtumaan.  Hahmo: Veteraanit</w:t>
      </w:r>
    </w:p>
    <w:p>
      <w:r>
        <w:rPr>
          <w:b/>
        </w:rPr>
        <w:t xml:space="preserve">Tulos</w:t>
      </w:r>
    </w:p>
    <w:p>
      <w:r>
        <w:t xml:space="preserve">kunnioitettu</w:t>
      </w:r>
    </w:p>
    <w:p>
      <w:r>
        <w:rPr>
          <w:b/>
        </w:rPr>
        <w:t xml:space="preserve">Esimerkki 3.5669</w:t>
      </w:r>
    </w:p>
    <w:p>
      <w:r>
        <w:t xml:space="preserve">Konteksti: Chuckin kaupunki järjesti festivaalin toisen maailmansodan veteraanien kunniaksi. Hän ja muutama ystävä menivät tapahtumaan.  Lause: Tapahtumassa annettiin ilmaisia kyytejä pienmoottorisilla lentokoneilla.  Hahmo: Chuck: Ystävät</w:t>
      </w:r>
    </w:p>
    <w:p>
      <w:r>
        <w:rPr>
          <w:b/>
        </w:rPr>
        <w:t xml:space="preserve">Tulos</w:t>
      </w:r>
    </w:p>
    <w:p>
      <w:r>
        <w:t xml:space="preserve">kiinnostunut</w:t>
      </w:r>
    </w:p>
    <w:p>
      <w:r>
        <w:rPr>
          <w:b/>
        </w:rPr>
        <w:t xml:space="preserve">Tulos</w:t>
      </w:r>
    </w:p>
    <w:p>
      <w:r>
        <w:t xml:space="preserve">atyytyväinen</w:t>
      </w:r>
    </w:p>
    <w:p>
      <w:r>
        <w:rPr>
          <w:b/>
        </w:rPr>
        <w:t xml:space="preserve">Tulos</w:t>
      </w:r>
    </w:p>
    <w:p>
      <w:r>
        <w:t xml:space="preserve">utelias</w:t>
      </w:r>
    </w:p>
    <w:p>
      <w:r>
        <w:rPr>
          <w:b/>
        </w:rPr>
        <w:t xml:space="preserve">Tulos</w:t>
      </w:r>
    </w:p>
    <w:p>
      <w:r>
        <w:t xml:space="preserve">onnellinen</w:t>
      </w:r>
    </w:p>
    <w:p>
      <w:r>
        <w:rPr>
          <w:b/>
        </w:rPr>
        <w:t xml:space="preserve">Esimerkki 3.5670</w:t>
      </w:r>
    </w:p>
    <w:p>
      <w:r>
        <w:t xml:space="preserve">Konteksti: Chuckin kaupunki järjesti festivaalin toisen maailmansodan veteraanien kunniaksi. Hän ja muutama ystävä menivät tapahtumaan.  Lause: Tapahtumassa annettiin ilmaisia kyytejä pienmoottorisilla lentokoneilla.  Hahmo: Veteraanit</w:t>
      </w:r>
    </w:p>
    <w:p>
      <w:r>
        <w:rPr>
          <w:b/>
        </w:rPr>
        <w:t xml:space="preserve">Tulos</w:t>
      </w:r>
    </w:p>
    <w:p>
      <w:r>
        <w:t xml:space="preserve">Ei ole</w:t>
      </w:r>
    </w:p>
    <w:p>
      <w:r>
        <w:rPr>
          <w:b/>
        </w:rPr>
        <w:t xml:space="preserve">Esimerkki 3.5671</w:t>
      </w:r>
    </w:p>
    <w:p>
      <w:r>
        <w:t xml:space="preserve">Konteksti: Chuckin kaupunki järjesti festivaalin toisen maailmansodan veteraanien kunniaksi. Hän ja muutama ystävä menivät tapahtumaan. He antoivat tapahtumassa ilmaisia kyytejä pienmoottorisilla lentokoneilla.  Lause: Vastahakoisesti Chuck suostui kyytiin.  Hahmo: Chuck: Ystävät</w:t>
      </w:r>
    </w:p>
    <w:p>
      <w:r>
        <w:rPr>
          <w:b/>
        </w:rPr>
        <w:t xml:space="preserve">Tulos</w:t>
      </w:r>
    </w:p>
    <w:p>
      <w:r>
        <w:t xml:space="preserve">innoissaan</w:t>
      </w:r>
    </w:p>
    <w:p>
      <w:r>
        <w:rPr>
          <w:b/>
        </w:rPr>
        <w:t xml:space="preserve">Tulos</w:t>
      </w:r>
    </w:p>
    <w:p>
      <w:r>
        <w:t xml:space="preserve">onnellinen</w:t>
      </w:r>
    </w:p>
    <w:p>
      <w:r>
        <w:rPr>
          <w:b/>
        </w:rPr>
        <w:t xml:space="preserve">Esimerkki 3.5672</w:t>
      </w:r>
    </w:p>
    <w:p>
      <w:r>
        <w:t xml:space="preserve">Konteksti: Chuckin kaupunki järjesti festivaalin toisen maailmansodan veteraanien kunniaksi. Hän ja muutama ystävä menivät tapahtumaan. He antoivat tapahtumassa ilmaisia kyytejä pienmoottorisilla lentokoneilla.  Lause: Vastahakoisesti Chuck suostui kyytiin.  Hahmo: Veteraanit</w:t>
      </w:r>
    </w:p>
    <w:p>
      <w:r>
        <w:rPr>
          <w:b/>
        </w:rPr>
        <w:t xml:space="preserve">Tulos</w:t>
      </w:r>
    </w:p>
    <w:p>
      <w:r>
        <w:t xml:space="preserve">Ei ole</w:t>
      </w:r>
    </w:p>
    <w:p>
      <w:r>
        <w:rPr>
          <w:b/>
        </w:rPr>
        <w:t xml:space="preserve">Esimerkki 3.5673</w:t>
      </w:r>
    </w:p>
    <w:p>
      <w:r>
        <w:t xml:space="preserve">Konteksti: Chuckin kaupunki järjesti festivaalin toisen maailmansodan veteraanien kunniaksi. Hän ja muutama ystävä menivät tapahtumaan. He antoivat tapahtumassa ilmaisia kyytejä pienmoottorisilla lentokoneilla. Vastahakoisesti Chuck suostui lähtemään kyytiin.  Lause: Pian lentoonlähdön jälkeen koneeseen tuli järjestelmävika ja se syöksyi maahan.  Hahmo: Friends</w:t>
      </w:r>
    </w:p>
    <w:p>
      <w:r>
        <w:rPr>
          <w:b/>
        </w:rPr>
        <w:t xml:space="preserve">Tulos</w:t>
      </w:r>
    </w:p>
    <w:p>
      <w:r>
        <w:t xml:space="preserve">kiitollinen</w:t>
      </w:r>
    </w:p>
    <w:p>
      <w:r>
        <w:rPr>
          <w:b/>
        </w:rPr>
        <w:t xml:space="preserve">Tulos</w:t>
      </w:r>
    </w:p>
    <w:p>
      <w:r>
        <w:t xml:space="preserve">velkaantunut</w:t>
      </w:r>
    </w:p>
    <w:p>
      <w:r>
        <w:rPr>
          <w:b/>
        </w:rPr>
        <w:t xml:space="preserve">Tulos</w:t>
      </w:r>
    </w:p>
    <w:p>
      <w:r>
        <w:t xml:space="preserve">katuvainen</w:t>
      </w:r>
    </w:p>
    <w:p>
      <w:r>
        <w:rPr>
          <w:b/>
        </w:rPr>
        <w:t xml:space="preserve">Esimerkki 3.5674</w:t>
      </w:r>
    </w:p>
    <w:p>
      <w:r>
        <w:t xml:space="preserve">Konteksti: Chuckin kaupunki järjesti festivaalin toisen maailmansodan veteraanien kunniaksi. Hän ja muutama ystävä menivät tapahtumaan. He antoivat tapahtumassa ilmaisia kyytejä pienmoottorisilla lentokoneilla. Vastahakoisesti Chuck suostui lähtemään kyytiin.  Lause: Pian lentoonlähdön jälkeen koneeseen tuli järjestelmävika ja se syöksyi maahan.  Hahmo: Veteraanit</w:t>
      </w:r>
    </w:p>
    <w:p>
      <w:r>
        <w:rPr>
          <w:b/>
        </w:rPr>
        <w:t xml:space="preserve">Tulos</w:t>
      </w:r>
    </w:p>
    <w:p>
      <w:r>
        <w:t xml:space="preserve">surullinen</w:t>
      </w:r>
    </w:p>
    <w:p>
      <w:r>
        <w:rPr>
          <w:b/>
        </w:rPr>
        <w:t xml:space="preserve">Esimerkki 3.5675</w:t>
      </w:r>
    </w:p>
    <w:p>
      <w:r>
        <w:t xml:space="preserve">Konteksti: Lause: Ei ole: Tom päätti aloittaa laihdutuksen.  Hahmo: Tom</w:t>
      </w:r>
    </w:p>
    <w:p>
      <w:r>
        <w:rPr>
          <w:b/>
        </w:rPr>
        <w:t xml:space="preserve">Tulos</w:t>
      </w:r>
    </w:p>
    <w:p>
      <w:r>
        <w:t xml:space="preserve">itsevarma</w:t>
      </w:r>
    </w:p>
    <w:p>
      <w:r>
        <w:rPr>
          <w:b/>
        </w:rPr>
        <w:t xml:space="preserve">Tulos</w:t>
      </w:r>
    </w:p>
    <w:p>
      <w:r>
        <w:t xml:space="preserve">raskas</w:t>
      </w:r>
    </w:p>
    <w:p>
      <w:r>
        <w:rPr>
          <w:b/>
        </w:rPr>
        <w:t xml:space="preserve">Esimerkki 3.5676</w:t>
      </w:r>
    </w:p>
    <w:p>
      <w:r>
        <w:t xml:space="preserve">Konteksti: Tom päätti aloittaa laihdutuksen.  Lause: Vaikka hän rakasti syödä rasvaista ruokaa, hän tiesi, ettei hänen pitäisi.  Hahmo: Tom</w:t>
      </w:r>
    </w:p>
    <w:p>
      <w:r>
        <w:rPr>
          <w:b/>
        </w:rPr>
        <w:t xml:space="preserve">Tulos</w:t>
      </w:r>
    </w:p>
    <w:p>
      <w:r>
        <w:t xml:space="preserve">varovainen</w:t>
      </w:r>
    </w:p>
    <w:p>
      <w:r>
        <w:rPr>
          <w:b/>
        </w:rPr>
        <w:t xml:space="preserve">Tulos</w:t>
      </w:r>
    </w:p>
    <w:p>
      <w:r>
        <w:t xml:space="preserve">häpeissäni</w:t>
      </w:r>
    </w:p>
    <w:p>
      <w:r>
        <w:rPr>
          <w:b/>
        </w:rPr>
        <w:t xml:space="preserve">Esimerkki 3.5677</w:t>
      </w:r>
    </w:p>
    <w:p>
      <w:r>
        <w:t xml:space="preserve">Konteksti: Tom päätti aloittaa laihdutuksen. Vaikka hän rakasti rasvaisten ruokien syömistä, hän tiesi, ettei hänen pitäisi.  Lause: Tom alkoi syödä vain vihanneksia.  Hahmo: Tom</w:t>
      </w:r>
    </w:p>
    <w:p>
      <w:r>
        <w:rPr>
          <w:b/>
        </w:rPr>
        <w:t xml:space="preserve">Tulos</w:t>
      </w:r>
    </w:p>
    <w:p>
      <w:r>
        <w:t xml:space="preserve">terveellisempi</w:t>
      </w:r>
    </w:p>
    <w:p>
      <w:r>
        <w:rPr>
          <w:b/>
        </w:rPr>
        <w:t xml:space="preserve">Tulos</w:t>
      </w:r>
    </w:p>
    <w:p>
      <w:r>
        <w:t xml:space="preserve">pahoittelen sitä</w:t>
      </w:r>
    </w:p>
    <w:p>
      <w:r>
        <w:rPr>
          <w:b/>
        </w:rPr>
        <w:t xml:space="preserve">Esimerkki 3.5678</w:t>
      </w:r>
    </w:p>
    <w:p>
      <w:r>
        <w:t xml:space="preserve">Konteksti: Tom päätti aloittaa laihdutuksen. Vaikka hän rakasti rasvaisten ruokien syömistä, hän tiesi, ettei hänen pitäisi. Tom alkoi syödä vain vihanneksia.  Lause: Pian hän laihtui.  Hahmo: Tom</w:t>
      </w:r>
    </w:p>
    <w:p>
      <w:r>
        <w:rPr>
          <w:b/>
        </w:rPr>
        <w:t xml:space="preserve">Tulos</w:t>
      </w:r>
    </w:p>
    <w:p>
      <w:r>
        <w:t xml:space="preserve">ylpeä</w:t>
      </w:r>
    </w:p>
    <w:p>
      <w:r>
        <w:rPr>
          <w:b/>
        </w:rPr>
        <w:t xml:space="preserve">Tulos</w:t>
      </w:r>
    </w:p>
    <w:p>
      <w:r>
        <w:t xml:space="preserve">ohuempi</w:t>
      </w:r>
    </w:p>
    <w:p>
      <w:r>
        <w:rPr>
          <w:b/>
        </w:rPr>
        <w:t xml:space="preserve">Tulos</w:t>
      </w:r>
    </w:p>
    <w:p>
      <w:r>
        <w:t xml:space="preserve">terveellisempi</w:t>
      </w:r>
    </w:p>
    <w:p>
      <w:r>
        <w:rPr>
          <w:b/>
        </w:rPr>
        <w:t xml:space="preserve">Esimerkki 3.5679</w:t>
      </w:r>
    </w:p>
    <w:p>
      <w:r>
        <w:t xml:space="preserve">Konteksti: Tom päätti aloittaa laihdutuksen. Vaikka hän rakasti rasvaisten ruokien syömistä, hän tiesi, ettei hänen pitäisi. Tom alkoi syödä vain vihanneksia. Pian hän laihtui.  Lause: Tom oli iloinen siitä, että hän laihdutti.  Hahmo: Tom</w:t>
      </w:r>
    </w:p>
    <w:p>
      <w:r>
        <w:rPr>
          <w:b/>
        </w:rPr>
        <w:t xml:space="preserve">Tulos</w:t>
      </w:r>
    </w:p>
    <w:p>
      <w:r>
        <w:t xml:space="preserve">hyvä itsestään</w:t>
      </w:r>
    </w:p>
    <w:p>
      <w:r>
        <w:rPr>
          <w:b/>
        </w:rPr>
        <w:t xml:space="preserve">Tulos</w:t>
      </w:r>
    </w:p>
    <w:p>
      <w:r>
        <w:t xml:space="preserve">kuin hänellä olisi terveelliset elämäntavat</w:t>
      </w:r>
    </w:p>
    <w:p>
      <w:r>
        <w:rPr>
          <w:b/>
        </w:rPr>
        <w:t xml:space="preserve">Tulos</w:t>
      </w:r>
    </w:p>
    <w:p>
      <w:r>
        <w:t xml:space="preserve">terve ja hyväkuntoinen</w:t>
      </w:r>
    </w:p>
    <w:p>
      <w:r>
        <w:rPr>
          <w:b/>
        </w:rPr>
        <w:t xml:space="preserve">Tulos</w:t>
      </w:r>
    </w:p>
    <w:p>
      <w:r>
        <w:t xml:space="preserve">kuin hän tekisi oikein</w:t>
      </w:r>
    </w:p>
    <w:p>
      <w:r>
        <w:rPr>
          <w:b/>
        </w:rPr>
        <w:t xml:space="preserve">Esimerkki 3.5680</w:t>
      </w:r>
    </w:p>
    <w:p>
      <w:r>
        <w:t xml:space="preserve">Konteksti: Lause: Ei ole: Jason haluaa nähdä hyvän elokuvan.  Hahmo: Jason</w:t>
      </w:r>
    </w:p>
    <w:p>
      <w:r>
        <w:rPr>
          <w:b/>
        </w:rPr>
        <w:t xml:space="preserve">Tulos</w:t>
      </w:r>
    </w:p>
    <w:p>
      <w:r>
        <w:t xml:space="preserve">tylsistynyt</w:t>
      </w:r>
    </w:p>
    <w:p>
      <w:r>
        <w:rPr>
          <w:b/>
        </w:rPr>
        <w:t xml:space="preserve">Tulos</w:t>
      </w:r>
    </w:p>
    <w:p>
      <w:r>
        <w:t xml:space="preserve">onnellinen</w:t>
      </w:r>
    </w:p>
    <w:p>
      <w:r>
        <w:rPr>
          <w:b/>
        </w:rPr>
        <w:t xml:space="preserve">Tulos</w:t>
      </w:r>
    </w:p>
    <w:p>
      <w:r>
        <w:t xml:space="preserve">iloinen</w:t>
      </w:r>
    </w:p>
    <w:p>
      <w:r>
        <w:rPr>
          <w:b/>
        </w:rPr>
        <w:t xml:space="preserve">Esimerkki 3.5681</w:t>
      </w:r>
    </w:p>
    <w:p>
      <w:r>
        <w:t xml:space="preserve">Konteksti: Jason haluaa nähdä hyvän elokuvan.  Lause: Hän lukee elokuvaluetteloita nähdäkseen, mitä elokuvia on tarjolla.  Hahmo: Jason</w:t>
      </w:r>
    </w:p>
    <w:p>
      <w:r>
        <w:rPr>
          <w:b/>
        </w:rPr>
        <w:t xml:space="preserve">Tulos</w:t>
      </w:r>
    </w:p>
    <w:p>
      <w:r>
        <w:t xml:space="preserve">innoissaan</w:t>
      </w:r>
    </w:p>
    <w:p>
      <w:r>
        <w:rPr>
          <w:b/>
        </w:rPr>
        <w:t xml:space="preserve">Tulos</w:t>
      </w:r>
    </w:p>
    <w:p>
      <w:r>
        <w:t xml:space="preserve">innokas päättämään katsottavasta elokuvasta</w:t>
      </w:r>
    </w:p>
    <w:p>
      <w:r>
        <w:rPr>
          <w:b/>
        </w:rPr>
        <w:t xml:space="preserve">Esimerkki 3.5682</w:t>
      </w:r>
    </w:p>
    <w:p>
      <w:r>
        <w:t xml:space="preserve">Konteksti: Jason haluaa nähdä hyvän elokuvan. Hän lukee elokuvaluettelon nähdäkseen, mitä elokuvia on tarjolla.  Lause: Hän valitsee supersankarielokuvan.  Hahmo: Jason</w:t>
      </w:r>
    </w:p>
    <w:p>
      <w:r>
        <w:rPr>
          <w:b/>
        </w:rPr>
        <w:t xml:space="preserve">Tulos</w:t>
      </w:r>
    </w:p>
    <w:p>
      <w:r>
        <w:t xml:space="preserve">innoissaan</w:t>
      </w:r>
    </w:p>
    <w:p>
      <w:r>
        <w:rPr>
          <w:b/>
        </w:rPr>
        <w:t xml:space="preserve">Tulos</w:t>
      </w:r>
    </w:p>
    <w:p>
      <w:r>
        <w:t xml:space="preserve">atyytyväinen</w:t>
      </w:r>
    </w:p>
    <w:p>
      <w:r>
        <w:rPr>
          <w:b/>
        </w:rPr>
        <w:t xml:space="preserve">Tulos</w:t>
      </w:r>
    </w:p>
    <w:p>
      <w:r>
        <w:t xml:space="preserve">onnellinen</w:t>
      </w:r>
    </w:p>
    <w:p>
      <w:r>
        <w:rPr>
          <w:b/>
        </w:rPr>
        <w:t xml:space="preserve">Esimerkki 3.5683</w:t>
      </w:r>
    </w:p>
    <w:p>
      <w:r>
        <w:t xml:space="preserve">Konteksti: Jason haluaa nähdä hyvän elokuvan. Hän lukee elokuvaluettelon nähdäkseen, mitä elokuvia on tarjolla. Hän valitsee supersankarielokuvan.  Lause: Jason kävelee elokuvateatteriin.  Hahmo: Jason</w:t>
      </w:r>
    </w:p>
    <w:p>
      <w:r>
        <w:rPr>
          <w:b/>
        </w:rPr>
        <w:t xml:space="preserve">Tulos</w:t>
      </w:r>
    </w:p>
    <w:p>
      <w:r>
        <w:t xml:space="preserve">ennakoiva</w:t>
      </w:r>
    </w:p>
    <w:p>
      <w:r>
        <w:rPr>
          <w:b/>
        </w:rPr>
        <w:t xml:space="preserve">Tulos</w:t>
      </w:r>
    </w:p>
    <w:p>
      <w:r>
        <w:t xml:space="preserve">rento</w:t>
      </w:r>
    </w:p>
    <w:p>
      <w:r>
        <w:rPr>
          <w:b/>
        </w:rPr>
        <w:t xml:space="preserve">Tulos</w:t>
      </w:r>
    </w:p>
    <w:p>
      <w:r>
        <w:t xml:space="preserve">innoissaan</w:t>
      </w:r>
    </w:p>
    <w:p>
      <w:r>
        <w:rPr>
          <w:b/>
        </w:rPr>
        <w:t xml:space="preserve">Esimerkki 3.5684</w:t>
      </w:r>
    </w:p>
    <w:p>
      <w:r>
        <w:t xml:space="preserve">Konteksti: Jason haluaa nähdä hyvän elokuvan. Hän lukee elokuvaluettelon nähdäkseen, mitä elokuvia on tarjolla. Hän valitsee supersankarielokuvan. Jason kävelee elokuvateatteriin.  Lause: Jason nauttii elokuvasta, jonka hän valitsi katsottavaksi.  Hahmo: Jason</w:t>
      </w:r>
    </w:p>
    <w:p>
      <w:r>
        <w:rPr>
          <w:b/>
        </w:rPr>
        <w:t xml:space="preserve">Tulos</w:t>
      </w:r>
    </w:p>
    <w:p>
      <w:r>
        <w:t xml:space="preserve">onnellinen ja tyytyväinen</w:t>
      </w:r>
    </w:p>
    <w:p>
      <w:r>
        <w:rPr>
          <w:b/>
        </w:rPr>
        <w:t xml:space="preserve">Tulos</w:t>
      </w:r>
    </w:p>
    <w:p>
      <w:r>
        <w:t xml:space="preserve">onnellinen</w:t>
      </w:r>
    </w:p>
    <w:p>
      <w:r>
        <w:rPr>
          <w:b/>
        </w:rPr>
        <w:t xml:space="preserve">Esimerkki 3.5685</w:t>
      </w:r>
    </w:p>
    <w:p>
      <w:r>
        <w:t xml:space="preserve">Konteksti: Lause: Ei ole: Harold oli aina luonnostaan urheilullinen koulussa.  Hahmo: Harold</w:t>
      </w:r>
    </w:p>
    <w:p>
      <w:r>
        <w:rPr>
          <w:b/>
        </w:rPr>
        <w:t xml:space="preserve">Tulos</w:t>
      </w:r>
    </w:p>
    <w:p>
      <w:r>
        <w:t xml:space="preserve">Ei ole</w:t>
      </w:r>
    </w:p>
    <w:p>
      <w:r>
        <w:rPr>
          <w:b/>
        </w:rPr>
        <w:t xml:space="preserve">Esimerkki 3.5686</w:t>
      </w:r>
    </w:p>
    <w:p>
      <w:r>
        <w:t xml:space="preserve">Konteksti: Lause: Ei ole: Harold oli aina luonnostaan urheilullinen koulussa.  Hahmo: Harold Harold: Yleisurheilujoukkue</w:t>
      </w:r>
    </w:p>
    <w:p>
      <w:r>
        <w:rPr>
          <w:b/>
        </w:rPr>
        <w:t xml:space="preserve">Tulos</w:t>
      </w:r>
    </w:p>
    <w:p>
      <w:r>
        <w:t xml:space="preserve">Ei ole</w:t>
      </w:r>
    </w:p>
    <w:p>
      <w:r>
        <w:rPr>
          <w:b/>
        </w:rPr>
        <w:t xml:space="preserve">Esimerkki 3.5687</w:t>
      </w:r>
    </w:p>
    <w:p>
      <w:r>
        <w:t xml:space="preserve">Konteksti: Harold oli aina luonnostaan urheilullinen koulussa.  Lause: Hän ei koskaan harjoitellut, ja urheilu oli hänelle helppoa.  Hahmo: Harold</w:t>
      </w:r>
    </w:p>
    <w:p>
      <w:r>
        <w:rPr>
          <w:b/>
        </w:rPr>
        <w:t xml:space="preserve">Tulos</w:t>
      </w:r>
    </w:p>
    <w:p>
      <w:r>
        <w:t xml:space="preserve">ylpeä</w:t>
      </w:r>
    </w:p>
    <w:p>
      <w:r>
        <w:rPr>
          <w:b/>
        </w:rPr>
        <w:t xml:space="preserve">Tulos</w:t>
      </w:r>
    </w:p>
    <w:p>
      <w:r>
        <w:t xml:space="preserve">älykäs</w:t>
      </w:r>
    </w:p>
    <w:p>
      <w:r>
        <w:rPr>
          <w:b/>
        </w:rPr>
        <w:t xml:space="preserve">Esimerkki 3.5688</w:t>
      </w:r>
    </w:p>
    <w:p>
      <w:r>
        <w:t xml:space="preserve">Konteksti: Harold oli aina luonnostaan urheilullinen koulussa.  Lause: Hän ei koskaan harjoitellut, ja urheilu oli hänelle helppoa.  Hahmo: Harold Harold: Juoksujoukkue</w:t>
      </w:r>
    </w:p>
    <w:p>
      <w:r>
        <w:rPr>
          <w:b/>
        </w:rPr>
        <w:t xml:space="preserve">Tulos</w:t>
      </w:r>
    </w:p>
    <w:p>
      <w:r>
        <w:t xml:space="preserve">Ei ole</w:t>
      </w:r>
    </w:p>
    <w:p>
      <w:r>
        <w:rPr>
          <w:b/>
        </w:rPr>
        <w:t xml:space="preserve">Esimerkki 3.5689</w:t>
      </w:r>
    </w:p>
    <w:p>
      <w:r>
        <w:t xml:space="preserve">Konteksti: Harold oli aina luonnostaan urheilullinen koulussa. Hän ei koskaan harjoitellut, ja urheilu oli hänelle helppoa.  Lause: Kun hän pääsi lukioon, hän yritti päästä yleisurheilujoukkueeseen.  Hahmo: Harold</w:t>
      </w:r>
    </w:p>
    <w:p>
      <w:r>
        <w:rPr>
          <w:b/>
        </w:rPr>
        <w:t xml:space="preserve">Tulos</w:t>
      </w:r>
    </w:p>
    <w:p>
      <w:r>
        <w:t xml:space="preserve">määritetty</w:t>
      </w:r>
    </w:p>
    <w:p>
      <w:r>
        <w:rPr>
          <w:b/>
        </w:rPr>
        <w:t xml:space="preserve">Tulos</w:t>
      </w:r>
    </w:p>
    <w:p>
      <w:r>
        <w:t xml:space="preserve">ennakointi</w:t>
      </w:r>
    </w:p>
    <w:p>
      <w:r>
        <w:rPr>
          <w:b/>
        </w:rPr>
        <w:t xml:space="preserve">Esimerkki 3.5690</w:t>
      </w:r>
    </w:p>
    <w:p>
      <w:r>
        <w:t xml:space="preserve">Konteksti: Harold oli aina luonnostaan urheilullinen koulussa. Hän ei koskaan harjoitellut, ja urheilu oli hänelle helppoa.  Lause: Kun hän pääsi lukioon, hän yritti päästä yleisurheilujoukkueeseen.  Hahmo: Harold oli hyvä tyyppi: Harold Harrison osallistui juoksujoukkueeseen.</w:t>
      </w:r>
    </w:p>
    <w:p>
      <w:r>
        <w:rPr>
          <w:b/>
        </w:rPr>
        <w:t xml:space="preserve">Tulos</w:t>
      </w:r>
    </w:p>
    <w:p>
      <w:r>
        <w:t xml:space="preserve">Ei ole</w:t>
      </w:r>
    </w:p>
    <w:p>
      <w:r>
        <w:rPr>
          <w:b/>
        </w:rPr>
        <w:t xml:space="preserve">Esimerkki 3.5691</w:t>
      </w:r>
    </w:p>
    <w:p>
      <w:r>
        <w:t xml:space="preserve">Konteksti: Harold oli aina luonnostaan urheilullinen koulussa. Hän ei koskaan harjoitellut, ja urheilu oli hänelle helppoa. Kun hän pääsi lukioon, hän yritti päästä yleisurheilujoukkueeseen.  Lause: Hän ei päässyt edes kakkosjoukkueeseen.  Hahmo: Harold</w:t>
      </w:r>
    </w:p>
    <w:p>
      <w:r>
        <w:rPr>
          <w:b/>
        </w:rPr>
        <w:t xml:space="preserve">Tulos</w:t>
      </w:r>
    </w:p>
    <w:p>
      <w:r>
        <w:t xml:space="preserve">epävarma</w:t>
      </w:r>
    </w:p>
    <w:p>
      <w:r>
        <w:rPr>
          <w:b/>
        </w:rPr>
        <w:t xml:space="preserve">Tulos</w:t>
      </w:r>
    </w:p>
    <w:p>
      <w:r>
        <w:t xml:space="preserve">hämmentynyt</w:t>
      </w:r>
    </w:p>
    <w:p>
      <w:r>
        <w:rPr>
          <w:b/>
        </w:rPr>
        <w:t xml:space="preserve">Tulos</w:t>
      </w:r>
    </w:p>
    <w:p>
      <w:r>
        <w:t xml:space="preserve">hylätty</w:t>
      </w:r>
    </w:p>
    <w:p>
      <w:r>
        <w:rPr>
          <w:b/>
        </w:rPr>
        <w:t xml:space="preserve">Tulos</w:t>
      </w:r>
    </w:p>
    <w:p>
      <w:r>
        <w:t xml:space="preserve">pettynyt</w:t>
      </w:r>
    </w:p>
    <w:p>
      <w:r>
        <w:rPr>
          <w:b/>
        </w:rPr>
        <w:t xml:space="preserve">Esimerkki 3.5692</w:t>
      </w:r>
    </w:p>
    <w:p>
      <w:r>
        <w:t xml:space="preserve">Konteksti: Harold oli aina luonnostaan urheilullinen koulussa. Hän ei koskaan harjoitellut, ja urheilu oli hänelle helppoa. Kun hän pääsi lukioon, hän yritti päästä yleisurheilujoukkueeseen.  Lause: Hän ei päässyt edes kakkosjoukkueeseen.  Luonne: Juoksujoukkue</w:t>
      </w:r>
    </w:p>
    <w:p>
      <w:r>
        <w:rPr>
          <w:b/>
        </w:rPr>
        <w:t xml:space="preserve">Tulos</w:t>
      </w:r>
    </w:p>
    <w:p>
      <w:r>
        <w:t xml:space="preserve">Ei ole</w:t>
      </w:r>
    </w:p>
    <w:p>
      <w:r>
        <w:rPr>
          <w:b/>
        </w:rPr>
        <w:t xml:space="preserve">Esimerkki 3.5693</w:t>
      </w:r>
    </w:p>
    <w:p>
      <w:r>
        <w:t xml:space="preserve">Konteksti: Harold oli aina luonnostaan urheilullinen koulussa. Hän ei koskaan harjoitellut, ja urheilu oli hänelle helppoa. Kun hän pääsi lukioon, hän yritti päästä yleisurheilujoukkueeseen. Hän ei päässyt edes kakkosjoukkueeseen.  Lause: Harold harjoitteli ahkerasti sen jälkeen, kun hän ei päässyt joukkueeseen.  Hahmo: Harold</w:t>
      </w:r>
    </w:p>
    <w:p>
      <w:r>
        <w:rPr>
          <w:b/>
        </w:rPr>
        <w:t xml:space="preserve">Tulos</w:t>
      </w:r>
    </w:p>
    <w:p>
      <w:r>
        <w:t xml:space="preserve">määritetty</w:t>
      </w:r>
    </w:p>
    <w:p>
      <w:r>
        <w:rPr>
          <w:b/>
        </w:rPr>
        <w:t xml:space="preserve">Tulos</w:t>
      </w:r>
    </w:p>
    <w:p>
      <w:r>
        <w:t xml:space="preserve">turhautunut</w:t>
      </w:r>
    </w:p>
    <w:p>
      <w:r>
        <w:rPr>
          <w:b/>
        </w:rPr>
        <w:t xml:space="preserve">Esimerkki 3.5694</w:t>
      </w:r>
    </w:p>
    <w:p>
      <w:r>
        <w:t xml:space="preserve">Konteksti: Harold oli aina luonnostaan urheilullinen koulussa. Hän ei koskaan harjoitellut, ja urheilu oli hänelle helppoa. Kun hän pääsi lukioon, hän yritti päästä yleisurheilujoukkueeseen. Hän ei päässyt edes kakkosjoukkueeseen.  Lause: Harold harjoitteli ahkerasti sen jälkeen, kun hän ei päässyt joukkueeseen.  Hahmo: Harold Harold: Ratajoukkue</w:t>
      </w:r>
    </w:p>
    <w:p>
      <w:r>
        <w:rPr>
          <w:b/>
        </w:rPr>
        <w:t xml:space="preserve">Tulos</w:t>
      </w:r>
    </w:p>
    <w:p>
      <w:r>
        <w:t xml:space="preserve">Ei ole</w:t>
      </w:r>
    </w:p>
    <w:p>
      <w:r>
        <w:rPr>
          <w:b/>
        </w:rPr>
        <w:t xml:space="preserve">Esimerkki 3.5695</w:t>
      </w:r>
    </w:p>
    <w:p>
      <w:r>
        <w:t xml:space="preserve">Konteksti: Lause: Ei ole: Valerie tuli lavalle.  Hahmo: Yleisö</w:t>
      </w:r>
    </w:p>
    <w:p>
      <w:r>
        <w:rPr>
          <w:b/>
        </w:rPr>
        <w:t xml:space="preserve">Tulos</w:t>
      </w:r>
    </w:p>
    <w:p>
      <w:r>
        <w:t xml:space="preserve">Ei ole</w:t>
      </w:r>
    </w:p>
    <w:p>
      <w:r>
        <w:rPr>
          <w:b/>
        </w:rPr>
        <w:t xml:space="preserve">Esimerkki 3.5696</w:t>
      </w:r>
    </w:p>
    <w:p>
      <w:r>
        <w:t xml:space="preserve">Konteksti: Lause: Ei ole: Valerie tuli lavalle.  Hahmo: Valerie</w:t>
      </w:r>
    </w:p>
    <w:p>
      <w:r>
        <w:rPr>
          <w:b/>
        </w:rPr>
        <w:t xml:space="preserve">Tulos</w:t>
      </w:r>
    </w:p>
    <w:p>
      <w:r>
        <w:t xml:space="preserve">innoissaan</w:t>
      </w:r>
    </w:p>
    <w:p>
      <w:r>
        <w:rPr>
          <w:b/>
        </w:rPr>
        <w:t xml:space="preserve">Tulos</w:t>
      </w:r>
    </w:p>
    <w:p>
      <w:r>
        <w:t xml:space="preserve">ennakointi</w:t>
      </w:r>
    </w:p>
    <w:p>
      <w:r>
        <w:rPr>
          <w:b/>
        </w:rPr>
        <w:t xml:space="preserve">Esimerkki 3.5697</w:t>
      </w:r>
    </w:p>
    <w:p>
      <w:r>
        <w:t xml:space="preserve">Konteksti: Valerie tuli lavalle.  Lause: Hän yritti laulaa laulun koko yleisölle.  Hahmo: Yleisö</w:t>
      </w:r>
    </w:p>
    <w:p>
      <w:r>
        <w:rPr>
          <w:b/>
        </w:rPr>
        <w:t xml:space="preserve">Tulos</w:t>
      </w:r>
    </w:p>
    <w:p>
      <w:r>
        <w:t xml:space="preserve">kiinnostunut</w:t>
      </w:r>
    </w:p>
    <w:p>
      <w:r>
        <w:rPr>
          <w:b/>
        </w:rPr>
        <w:t xml:space="preserve">Tulos</w:t>
      </w:r>
    </w:p>
    <w:p>
      <w:r>
        <w:t xml:space="preserve">varovainen</w:t>
      </w:r>
    </w:p>
    <w:p>
      <w:r>
        <w:rPr>
          <w:b/>
        </w:rPr>
        <w:t xml:space="preserve">Esimerkki 3.5698</w:t>
      </w:r>
    </w:p>
    <w:p>
      <w:r>
        <w:t xml:space="preserve">Konteksti: Valerie tuli lavalle.  Lause: Hän yritti laulaa laulun koko yleisölle.  Hahmo: Valerie</w:t>
      </w:r>
    </w:p>
    <w:p>
      <w:r>
        <w:rPr>
          <w:b/>
        </w:rPr>
        <w:t xml:space="preserve">Tulos</w:t>
      </w:r>
    </w:p>
    <w:p>
      <w:r>
        <w:t xml:space="preserve">ujo</w:t>
      </w:r>
    </w:p>
    <w:p>
      <w:r>
        <w:rPr>
          <w:b/>
        </w:rPr>
        <w:t xml:space="preserve">Tulos</w:t>
      </w:r>
    </w:p>
    <w:p>
      <w:r>
        <w:t xml:space="preserve">hermostunut</w:t>
      </w:r>
    </w:p>
    <w:p>
      <w:r>
        <w:rPr>
          <w:b/>
        </w:rPr>
        <w:t xml:space="preserve">Esimerkki 3.5699</w:t>
      </w:r>
    </w:p>
    <w:p>
      <w:r>
        <w:t xml:space="preserve">Konteksti: Valerie tuli lavalle. Hän yritti laulaa laulun koko yleisölle.  Lause: He alkoivat huutaa väkivaltaiseen sävyyn.  Hahmo: Yleisö</w:t>
      </w:r>
    </w:p>
    <w:p>
      <w:r>
        <w:rPr>
          <w:b/>
        </w:rPr>
        <w:t xml:space="preserve">Tulos</w:t>
      </w:r>
    </w:p>
    <w:p>
      <w:r>
        <w:t xml:space="preserve">järkyttynyt</w:t>
      </w:r>
    </w:p>
    <w:p>
      <w:r>
        <w:rPr>
          <w:b/>
        </w:rPr>
        <w:t xml:space="preserve">Tulos</w:t>
      </w:r>
    </w:p>
    <w:p>
      <w:r>
        <w:t xml:space="preserve">törkeä</w:t>
      </w:r>
    </w:p>
    <w:p>
      <w:r>
        <w:rPr>
          <w:b/>
        </w:rPr>
        <w:t xml:space="preserve">Tulos</w:t>
      </w:r>
    </w:p>
    <w:p>
      <w:r>
        <w:t xml:space="preserve">turhautunut</w:t>
      </w:r>
    </w:p>
    <w:p>
      <w:r>
        <w:rPr>
          <w:b/>
        </w:rPr>
        <w:t xml:space="preserve">Esimerkki 3.5700</w:t>
      </w:r>
    </w:p>
    <w:p>
      <w:r>
        <w:t xml:space="preserve">Konteksti: Valerie tuli lavalle. Hän yritti laulaa laulun koko yleisölle.  Lause: He alkoivat huutaa väkivaltaiseen sävyyn.  Hahmo: Valerie</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stressaantunut</w:t>
      </w:r>
    </w:p>
    <w:p>
      <w:r>
        <w:rPr>
          <w:b/>
        </w:rPr>
        <w:t xml:space="preserve">Esimerkki 3.5701</w:t>
      </w:r>
    </w:p>
    <w:p>
      <w:r>
        <w:t xml:space="preserve">Konteksti: Valerie tuli lavalle. Hän yritti laulaa laulun koko yleisölle. He alkoivat huutaa väkivaltaiseen sävyyn.  Lause: Valerie huomasi heidän vihansa, mutta jatkoi laulamista.  Hahmo: Yleisö</w:t>
      </w:r>
    </w:p>
    <w:p>
      <w:r>
        <w:rPr>
          <w:b/>
        </w:rPr>
        <w:t xml:space="preserve">Tulos</w:t>
      </w:r>
    </w:p>
    <w:p>
      <w:r>
        <w:t xml:space="preserve">järkyttynyt</w:t>
      </w:r>
    </w:p>
    <w:p>
      <w:r>
        <w:rPr>
          <w:b/>
        </w:rPr>
        <w:t xml:space="preserve">Tulos</w:t>
      </w:r>
    </w:p>
    <w:p>
      <w:r>
        <w:t xml:space="preserve">vihainen</w:t>
      </w:r>
    </w:p>
    <w:p>
      <w:r>
        <w:rPr>
          <w:b/>
        </w:rPr>
        <w:t xml:space="preserve">Esimerkki 3.5702</w:t>
      </w:r>
    </w:p>
    <w:p>
      <w:r>
        <w:t xml:space="preserve">Konteksti: Valerie tuli lavalle. Hän yritti laulaa laulun koko yleisölle. He alkoivat huutaa väkivaltaiseen sävyyn.  Lause: Valerie huomasi heidän vihansa, mutta jatkoi laulamista.  Hahmo: Valerie</w:t>
      </w:r>
    </w:p>
    <w:p>
      <w:r>
        <w:rPr>
          <w:b/>
        </w:rPr>
        <w:t xml:space="preserve">Tulos</w:t>
      </w:r>
    </w:p>
    <w:p>
      <w:r>
        <w:t xml:space="preserve">huolestunut</w:t>
      </w:r>
    </w:p>
    <w:p>
      <w:r>
        <w:rPr>
          <w:b/>
        </w:rPr>
        <w:t xml:space="preserve">Tulos</w:t>
      </w:r>
    </w:p>
    <w:p>
      <w:r>
        <w:t xml:space="preserve">satuttaa</w:t>
      </w:r>
    </w:p>
    <w:p>
      <w:r>
        <w:rPr>
          <w:b/>
        </w:rPr>
        <w:t xml:space="preserve">Tulos</w:t>
      </w:r>
    </w:p>
    <w:p>
      <w:r>
        <w:t xml:space="preserve">hermostunut</w:t>
      </w:r>
    </w:p>
    <w:p>
      <w:r>
        <w:rPr>
          <w:b/>
        </w:rPr>
        <w:t xml:space="preserve">Tulos</w:t>
      </w:r>
    </w:p>
    <w:p>
      <w:r>
        <w:t xml:space="preserve">ahdistunut</w:t>
      </w:r>
    </w:p>
    <w:p>
      <w:r>
        <w:rPr>
          <w:b/>
        </w:rPr>
        <w:t xml:space="preserve">Esimerkki 3.5703</w:t>
      </w:r>
    </w:p>
    <w:p>
      <w:r>
        <w:t xml:space="preserve">Konteksti: Valerie tuli lavalle. Hän yritti laulaa laulun koko yleisölle. He alkoivat huutaa väkivaltaiseen sävyyn. Valerie huomasi heidän vihansa, mutta jatkoi laulamista.  Lause: Lopulta häntä lyötiin tomaateilla.  Hahmo: Yleisö</w:t>
      </w:r>
    </w:p>
    <w:p>
      <w:r>
        <w:rPr>
          <w:b/>
        </w:rPr>
        <w:t xml:space="preserve">Tulos</w:t>
      </w:r>
    </w:p>
    <w:p>
      <w:r>
        <w:t xml:space="preserve">vihainen</w:t>
      </w:r>
    </w:p>
    <w:p>
      <w:r>
        <w:rPr>
          <w:b/>
        </w:rPr>
        <w:t xml:space="preserve">Esimerkki 3.5704</w:t>
      </w:r>
    </w:p>
    <w:p>
      <w:r>
        <w:t xml:space="preserve">Konteksti: Valerie tuli lavalle. Hän yritti laulaa laulun koko yleisölle. He alkoivat huutaa väkivaltaiseen sävyyn. Valerie huomasi heidän vihansa, mutta jatkoi laulamista.  Lause: Lopulta häntä lyötiin tomaateilla.  Hahmo: Valerie</w:t>
      </w:r>
    </w:p>
    <w:p>
      <w:r>
        <w:rPr>
          <w:b/>
        </w:rPr>
        <w:t xml:space="preserve">Tulos</w:t>
      </w:r>
    </w:p>
    <w:p>
      <w:r>
        <w:t xml:space="preserve">loukkaantunut</w:t>
      </w:r>
    </w:p>
    <w:p>
      <w:r>
        <w:rPr>
          <w:b/>
        </w:rPr>
        <w:t xml:space="preserve">Tulos</w:t>
      </w:r>
    </w:p>
    <w:p>
      <w:r>
        <w:t xml:space="preserve">surullinen</w:t>
      </w:r>
    </w:p>
    <w:p>
      <w:r>
        <w:rPr>
          <w:b/>
        </w:rPr>
        <w:t xml:space="preserve">Tulos</w:t>
      </w:r>
    </w:p>
    <w:p>
      <w:r>
        <w:t xml:space="preserve">satuttaa</w:t>
      </w:r>
    </w:p>
    <w:p>
      <w:r>
        <w:rPr>
          <w:b/>
        </w:rPr>
        <w:t xml:space="preserve">Tulos</w:t>
      </w:r>
    </w:p>
    <w:p>
      <w:r>
        <w:t xml:space="preserve">likainen</w:t>
      </w:r>
    </w:p>
    <w:p>
      <w:r>
        <w:rPr>
          <w:b/>
        </w:rPr>
        <w:t xml:space="preserve">Esimerkki 3.5705</w:t>
      </w:r>
    </w:p>
    <w:p>
      <w:r>
        <w:t xml:space="preserve">Konteksti: Lause: Ei ole: Sally ei voinut hyvin.  Hahmo: Tohtori</w:t>
      </w:r>
    </w:p>
    <w:p>
      <w:r>
        <w:rPr>
          <w:b/>
        </w:rPr>
        <w:t xml:space="preserve">Tulos</w:t>
      </w:r>
    </w:p>
    <w:p>
      <w:r>
        <w:t xml:space="preserve">Ei ole</w:t>
      </w:r>
    </w:p>
    <w:p>
      <w:r>
        <w:rPr>
          <w:b/>
        </w:rPr>
        <w:t xml:space="preserve">Esimerkki 3.5706</w:t>
      </w:r>
    </w:p>
    <w:p>
      <w:r>
        <w:t xml:space="preserve">Konteksti: Lause: Ei ole: Sally ei voinut hyvin.  Hahmo: Sally</w:t>
      </w:r>
    </w:p>
    <w:p>
      <w:r>
        <w:rPr>
          <w:b/>
        </w:rPr>
        <w:t xml:space="preserve">Tulos</w:t>
      </w:r>
    </w:p>
    <w:p>
      <w:r>
        <w:t xml:space="preserve">Vatsanpahoinvointi</w:t>
      </w:r>
    </w:p>
    <w:p>
      <w:r>
        <w:rPr>
          <w:b/>
        </w:rPr>
        <w:t xml:space="preserve">Tulos</w:t>
      </w:r>
    </w:p>
    <w:p>
      <w:r>
        <w:t xml:space="preserve">huono</w:t>
      </w:r>
    </w:p>
    <w:p>
      <w:r>
        <w:rPr>
          <w:b/>
        </w:rPr>
        <w:t xml:space="preserve">Tulos</w:t>
      </w:r>
    </w:p>
    <w:p>
      <w:r>
        <w:t xml:space="preserve">väsynyt ja sairas</w:t>
      </w:r>
    </w:p>
    <w:p>
      <w:r>
        <w:rPr>
          <w:b/>
        </w:rPr>
        <w:t xml:space="preserve">Esimerkki 3.5707</w:t>
      </w:r>
    </w:p>
    <w:p>
      <w:r>
        <w:t xml:space="preserve">Konteksti: Sally ei voinut hyvin.  Lause: Hänellä oli keuhkoputkentulehdus ja keuhkokuume.  Hahmo: Tohtori</w:t>
      </w:r>
    </w:p>
    <w:p>
      <w:r>
        <w:rPr>
          <w:b/>
        </w:rPr>
        <w:t xml:space="preserve">Tulos</w:t>
      </w:r>
    </w:p>
    <w:p>
      <w:r>
        <w:t xml:space="preserve">Ei ole</w:t>
      </w:r>
    </w:p>
    <w:p>
      <w:r>
        <w:rPr>
          <w:b/>
        </w:rPr>
        <w:t xml:space="preserve">Esimerkki 3.5708</w:t>
      </w:r>
    </w:p>
    <w:p>
      <w:r>
        <w:t xml:space="preserve">Konteksti: Sally ei voinut hyvin.  Lause: Hänellä oli keuhkoputkentulehdus ja keuhkokuume.  Hahmo: Sally</w:t>
      </w:r>
    </w:p>
    <w:p>
      <w:r>
        <w:rPr>
          <w:b/>
        </w:rPr>
        <w:t xml:space="preserve">Tulos</w:t>
      </w:r>
    </w:p>
    <w:p>
      <w:r>
        <w:t xml:space="preserve">kurja</w:t>
      </w:r>
    </w:p>
    <w:p>
      <w:r>
        <w:rPr>
          <w:b/>
        </w:rPr>
        <w:t xml:space="preserve">Tulos</w:t>
      </w:r>
    </w:p>
    <w:p>
      <w:r>
        <w:t xml:space="preserve">surullinen</w:t>
      </w:r>
    </w:p>
    <w:p>
      <w:r>
        <w:rPr>
          <w:b/>
        </w:rPr>
        <w:t xml:space="preserve">Tulos</w:t>
      </w:r>
    </w:p>
    <w:p>
      <w:r>
        <w:t xml:space="preserve">ajaa alas</w:t>
      </w:r>
    </w:p>
    <w:p>
      <w:r>
        <w:rPr>
          <w:b/>
        </w:rPr>
        <w:t xml:space="preserve">Tulos</w:t>
      </w:r>
    </w:p>
    <w:p>
      <w:r>
        <w:t xml:space="preserve">sairas</w:t>
      </w:r>
    </w:p>
    <w:p>
      <w:r>
        <w:rPr>
          <w:b/>
        </w:rPr>
        <w:t xml:space="preserve">Esimerkki 3.5709</w:t>
      </w:r>
    </w:p>
    <w:p>
      <w:r>
        <w:t xml:space="preserve">Konteksti: Sally ei voinut hyvin. Hänellä oli keuhkoputkentulehdus ja keuhkokuume.  Lause: Lääkäri määräsi hänelle vahvan lääkityksen.  Hahmo: Lääkäri</w:t>
      </w:r>
    </w:p>
    <w:p>
      <w:r>
        <w:rPr>
          <w:b/>
        </w:rPr>
        <w:t xml:space="preserve">Tulos</w:t>
      </w:r>
    </w:p>
    <w:p>
      <w:r>
        <w:t xml:space="preserve">huolestunut</w:t>
      </w:r>
    </w:p>
    <w:p>
      <w:r>
        <w:rPr>
          <w:b/>
        </w:rPr>
        <w:t xml:space="preserve">Tulos</w:t>
      </w:r>
    </w:p>
    <w:p>
      <w:r>
        <w:t xml:space="preserve">hyödyllinen</w:t>
      </w:r>
    </w:p>
    <w:p>
      <w:r>
        <w:rPr>
          <w:b/>
        </w:rPr>
        <w:t xml:space="preserve">Esimerkki 3.5710</w:t>
      </w:r>
    </w:p>
    <w:p>
      <w:r>
        <w:t xml:space="preserve">Konteksti: Sally ei voinut hyvin. Hänellä oli keuhkoputkentulehdus ja keuhkokuume.  Lause: Lääkäri määräsi hänelle vahvan lääkityksen.  Hahmo: Sally</w:t>
      </w:r>
    </w:p>
    <w:p>
      <w:r>
        <w:rPr>
          <w:b/>
        </w:rPr>
        <w:t xml:space="preserve">Tulos</w:t>
      </w:r>
    </w:p>
    <w:p>
      <w:r>
        <w:t xml:space="preserve">helpottunut</w:t>
      </w:r>
    </w:p>
    <w:p>
      <w:r>
        <w:rPr>
          <w:b/>
        </w:rPr>
        <w:t xml:space="preserve">Tulos</w:t>
      </w:r>
    </w:p>
    <w:p>
      <w:r>
        <w:t xml:space="preserve">iloinen</w:t>
      </w:r>
    </w:p>
    <w:p>
      <w:r>
        <w:rPr>
          <w:b/>
        </w:rPr>
        <w:t xml:space="preserve">Tulos</w:t>
      </w:r>
    </w:p>
    <w:p>
      <w:r>
        <w:t xml:space="preserve">optimistinen</w:t>
      </w:r>
    </w:p>
    <w:p>
      <w:r>
        <w:rPr>
          <w:b/>
        </w:rPr>
        <w:t xml:space="preserve">Esimerkki 3.5711</w:t>
      </w:r>
    </w:p>
    <w:p>
      <w:r>
        <w:t xml:space="preserve">Konteksti: Sally ei voinut hyvin. Hänellä oli keuhkoputkentulehdus ja keuhkokuume. Lääkäri määräsi hänelle vahvan lääkityksen.  Lause: Muutaman päivän kuluttua Sally voi paremmin.  Hahmo: Tohtori</w:t>
      </w:r>
    </w:p>
    <w:p>
      <w:r>
        <w:rPr>
          <w:b/>
        </w:rPr>
        <w:t xml:space="preserve">Tulos</w:t>
      </w:r>
    </w:p>
    <w:p>
      <w:r>
        <w:t xml:space="preserve">helpottunut</w:t>
      </w:r>
    </w:p>
    <w:p>
      <w:r>
        <w:rPr>
          <w:b/>
        </w:rPr>
        <w:t xml:space="preserve">Esimerkki 3.5712</w:t>
      </w:r>
    </w:p>
    <w:p>
      <w:r>
        <w:t xml:space="preserve">Konteksti: Sally ei voinut hyvin. Hänellä oli keuhkoputkentulehdus ja keuhkokuume. Lääkäri määräsi hänelle vahvan lääkityksen.  Lause: Muutaman päivän kuluttua Sally voi paremmin.  Hahmo: Sally</w:t>
      </w:r>
    </w:p>
    <w:p>
      <w:r>
        <w:rPr>
          <w:b/>
        </w:rPr>
        <w:t xml:space="preserve">Tulos</w:t>
      </w:r>
    </w:p>
    <w:p>
      <w:r>
        <w:t xml:space="preserve">helpottuneena</w:t>
      </w:r>
    </w:p>
    <w:p>
      <w:r>
        <w:rPr>
          <w:b/>
        </w:rPr>
        <w:t xml:space="preserve">Esimerkki 3.5713</w:t>
      </w:r>
    </w:p>
    <w:p>
      <w:r>
        <w:t xml:space="preserve">Konteksti: Sally ei voinut hyvin. Hänellä oli keuhkoputkentulehdus ja keuhkokuume. Lääkäri määräsi hänelle vahvan lääkityksen. Muutaman päivän kuluttua Sallyn vointi parani.  Lause: Hän joutui ottamaan rauhallisesti viikon ajan.  Hahmo: Tohtori</w:t>
      </w:r>
    </w:p>
    <w:p>
      <w:r>
        <w:rPr>
          <w:b/>
        </w:rPr>
        <w:t xml:space="preserve">Tulos</w:t>
      </w:r>
    </w:p>
    <w:p>
      <w:r>
        <w:t xml:space="preserve">pätevä</w:t>
      </w:r>
    </w:p>
    <w:p>
      <w:r>
        <w:rPr>
          <w:b/>
        </w:rPr>
        <w:t xml:space="preserve">Esimerkki 3.5714</w:t>
      </w:r>
    </w:p>
    <w:p>
      <w:r>
        <w:t xml:space="preserve">Konteksti: Sally ei voinut hyvin. Hänellä oli keuhkoputkentulehdus ja keuhkokuume. Lääkäri määräsi hänelle vahvan lääkityksen. Muutaman päivän kuluttua Sallyn vointi parani.  Lause: Hän joutui ottamaan rauhallisesti viikon ajan.  Hahmo: Sally</w:t>
      </w:r>
    </w:p>
    <w:p>
      <w:r>
        <w:rPr>
          <w:b/>
        </w:rPr>
        <w:t xml:space="preserve">Tulos</w:t>
      </w:r>
    </w:p>
    <w:p>
      <w:r>
        <w:t xml:space="preserve">parempi</w:t>
      </w:r>
    </w:p>
    <w:p>
      <w:r>
        <w:rPr>
          <w:b/>
        </w:rPr>
        <w:t xml:space="preserve">Esimerkki 3.5715</w:t>
      </w:r>
    </w:p>
    <w:p>
      <w:r>
        <w:t xml:space="preserve">Konteksti: Lause: Ei ole: Anna oli laivalla merellä.  Hahmo: Laiva</w:t>
      </w:r>
    </w:p>
    <w:p>
      <w:r>
        <w:rPr>
          <w:b/>
        </w:rPr>
        <w:t xml:space="preserve">Tulos</w:t>
      </w:r>
    </w:p>
    <w:p>
      <w:r>
        <w:t xml:space="preserve">Ei ole</w:t>
      </w:r>
    </w:p>
    <w:p>
      <w:r>
        <w:rPr>
          <w:b/>
        </w:rPr>
        <w:t xml:space="preserve">Esimerkki 3.5716</w:t>
      </w:r>
    </w:p>
    <w:p>
      <w:r>
        <w:t xml:space="preserve">Konteksti: Lause: Ei ole: Anna oli laivalla merellä.  Hahmo: Merenneito</w:t>
      </w:r>
    </w:p>
    <w:p>
      <w:r>
        <w:rPr>
          <w:b/>
        </w:rPr>
        <w:t xml:space="preserve">Tulos</w:t>
      </w:r>
    </w:p>
    <w:p>
      <w:r>
        <w:t xml:space="preserve">Ei ole</w:t>
      </w:r>
    </w:p>
    <w:p>
      <w:r>
        <w:rPr>
          <w:b/>
        </w:rPr>
        <w:t xml:space="preserve">Esimerkki 3.5717</w:t>
      </w:r>
    </w:p>
    <w:p>
      <w:r>
        <w:t xml:space="preserve">Konteksti: Lause: Ei ole: Anna oli laivalla merellä.  Hahmo: Anna</w:t>
      </w:r>
    </w:p>
    <w:p>
      <w:r>
        <w:rPr>
          <w:b/>
        </w:rPr>
        <w:t xml:space="preserve">Tulos</w:t>
      </w:r>
    </w:p>
    <w:p>
      <w:r>
        <w:t xml:space="preserve">innostunut</w:t>
      </w:r>
    </w:p>
    <w:p>
      <w:r>
        <w:rPr>
          <w:b/>
        </w:rPr>
        <w:t xml:space="preserve">Esimerkki 3.5718</w:t>
      </w:r>
    </w:p>
    <w:p>
      <w:r>
        <w:t xml:space="preserve">Konteksti: Anna oli laivalla merellä.  Lause: Anna katseli innokkaasti aaltoja.  Hahmo: Laiva</w:t>
      </w:r>
    </w:p>
    <w:p>
      <w:r>
        <w:rPr>
          <w:b/>
        </w:rPr>
        <w:t xml:space="preserve">Tulos</w:t>
      </w:r>
    </w:p>
    <w:p>
      <w:r>
        <w:t xml:space="preserve">kiinnostunut</w:t>
      </w:r>
    </w:p>
    <w:p>
      <w:r>
        <w:rPr>
          <w:b/>
        </w:rPr>
        <w:t xml:space="preserve">Esimerkki 3.5719</w:t>
      </w:r>
    </w:p>
    <w:p>
      <w:r>
        <w:t xml:space="preserve">Konteksti: Anna oli laivalla merellä.  Lause: Anna katseli innokkaasti aaltoja.  Hahmo: Merenneito</w:t>
      </w:r>
    </w:p>
    <w:p>
      <w:r>
        <w:rPr>
          <w:b/>
        </w:rPr>
        <w:t xml:space="preserve">Tulos</w:t>
      </w:r>
    </w:p>
    <w:p>
      <w:r>
        <w:t xml:space="preserve">Ei ole</w:t>
      </w:r>
    </w:p>
    <w:p>
      <w:r>
        <w:rPr>
          <w:b/>
        </w:rPr>
        <w:t xml:space="preserve">Esimerkki 3.5720</w:t>
      </w:r>
    </w:p>
    <w:p>
      <w:r>
        <w:t xml:space="preserve">Konteksti: Anna oli laivalla merellä.  Lause: Anna katseli innokkaasti aaltoja.  Hahmo: Anna</w:t>
      </w:r>
    </w:p>
    <w:p>
      <w:r>
        <w:rPr>
          <w:b/>
        </w:rPr>
        <w:t xml:space="preserve">Tulos</w:t>
      </w:r>
    </w:p>
    <w:p>
      <w:r>
        <w:t xml:space="preserve">innostunut</w:t>
      </w:r>
    </w:p>
    <w:p>
      <w:r>
        <w:rPr>
          <w:b/>
        </w:rPr>
        <w:t xml:space="preserve">Esimerkki 3.5721</w:t>
      </w:r>
    </w:p>
    <w:p>
      <w:r>
        <w:t xml:space="preserve">Konteksti: Anna oli laivalla merellä. Hän katseli aaltoja innokkaasti.  Lause: Hän toivoi näkevänsä merenneidon!  Hahmo: Laiva</w:t>
      </w:r>
    </w:p>
    <w:p>
      <w:r>
        <w:rPr>
          <w:b/>
        </w:rPr>
        <w:t xml:space="preserve">Tulos</w:t>
      </w:r>
    </w:p>
    <w:p>
      <w:r>
        <w:t xml:space="preserve">Ei ole</w:t>
      </w:r>
    </w:p>
    <w:p>
      <w:r>
        <w:rPr>
          <w:b/>
        </w:rPr>
        <w:t xml:space="preserve">Esimerkki 3.5722</w:t>
      </w:r>
    </w:p>
    <w:p>
      <w:r>
        <w:t xml:space="preserve">Konteksti: Anna oli laivalla merellä. Hän katseli aaltoja innokkaasti.  Lause: Hän toivoi näkevänsä merenneidon!  Hahmo: Merenneito</w:t>
      </w:r>
    </w:p>
    <w:p>
      <w:r>
        <w:rPr>
          <w:b/>
        </w:rPr>
        <w:t xml:space="preserve">Tulos</w:t>
      </w:r>
    </w:p>
    <w:p>
      <w:r>
        <w:t xml:space="preserve">Ei ole</w:t>
      </w:r>
    </w:p>
    <w:p>
      <w:r>
        <w:rPr>
          <w:b/>
        </w:rPr>
        <w:t xml:space="preserve">Esimerkki 3.5723</w:t>
      </w:r>
    </w:p>
    <w:p>
      <w:r>
        <w:t xml:space="preserve">Konteksti: Anna oli laivalla merellä. Hän katseli aaltoja innokkaasti.  Lause: Hän toivoi näkevänsä merenneidon!  Hahmo: Anna</w:t>
      </w:r>
    </w:p>
    <w:p>
      <w:r>
        <w:rPr>
          <w:b/>
        </w:rPr>
        <w:t xml:space="preserve">Tulos</w:t>
      </w:r>
    </w:p>
    <w:p>
      <w:r>
        <w:t xml:space="preserve">ennakointi</w:t>
      </w:r>
    </w:p>
    <w:p>
      <w:r>
        <w:rPr>
          <w:b/>
        </w:rPr>
        <w:t xml:space="preserve">Esimerkki 3.5724</w:t>
      </w:r>
    </w:p>
    <w:p>
      <w:r>
        <w:t xml:space="preserve">Konteksti: Anna oli laivalla merellä. Hän katseli innokkaasti aaltoja. Hän toivoi näkevänsä merenneidon!  Lause: Hän yritti skannata koko valtameren.  Hahmo: Alus</w:t>
      </w:r>
    </w:p>
    <w:p>
      <w:r>
        <w:rPr>
          <w:b/>
        </w:rPr>
        <w:t xml:space="preserve">Tulos</w:t>
      </w:r>
    </w:p>
    <w:p>
      <w:r>
        <w:t xml:space="preserve">Ei ole</w:t>
      </w:r>
    </w:p>
    <w:p>
      <w:r>
        <w:rPr>
          <w:b/>
        </w:rPr>
        <w:t xml:space="preserve">Esimerkki 3.5725</w:t>
      </w:r>
    </w:p>
    <w:p>
      <w:r>
        <w:t xml:space="preserve">Konteksti: Anna oli laivalla merellä. Hän katseli aaltoja innokkaasti. Hän toivoi näkevänsä merenneidon!  Lause: Hän yritti skannata koko valtameren.  Hahmo: Merenneito</w:t>
      </w:r>
    </w:p>
    <w:p>
      <w:r>
        <w:rPr>
          <w:b/>
        </w:rPr>
        <w:t xml:space="preserve">Tulos</w:t>
      </w:r>
    </w:p>
    <w:p>
      <w:r>
        <w:t xml:space="preserve">vaikeasti lähestyttävä</w:t>
      </w:r>
    </w:p>
    <w:p>
      <w:r>
        <w:rPr>
          <w:b/>
        </w:rPr>
        <w:t xml:space="preserve">Esimerkki 3.5726</w:t>
      </w:r>
    </w:p>
    <w:p>
      <w:r>
        <w:t xml:space="preserve">Konteksti: Anna oli laivalla merellä. Hän katseli innokkaasti aaltoja. Hän toivoi näkevänsä merenneidon!  Lause: Hän yritti skannata koko valtameren.  Hahmo: Anna</w:t>
      </w:r>
    </w:p>
    <w:p>
      <w:r>
        <w:rPr>
          <w:b/>
        </w:rPr>
        <w:t xml:space="preserve">Tulos</w:t>
      </w:r>
    </w:p>
    <w:p>
      <w:r>
        <w:t xml:space="preserve">toiveikas</w:t>
      </w:r>
    </w:p>
    <w:p>
      <w:r>
        <w:rPr>
          <w:b/>
        </w:rPr>
        <w:t xml:space="preserve">Tulos</w:t>
      </w:r>
    </w:p>
    <w:p>
      <w:r>
        <w:t xml:space="preserve">ilo</w:t>
      </w:r>
    </w:p>
    <w:p>
      <w:r>
        <w:rPr>
          <w:b/>
        </w:rPr>
        <w:t xml:space="preserve">Tulos</w:t>
      </w:r>
    </w:p>
    <w:p>
      <w:r>
        <w:t xml:space="preserve">ahdistunut</w:t>
      </w:r>
    </w:p>
    <w:p>
      <w:r>
        <w:rPr>
          <w:b/>
        </w:rPr>
        <w:t xml:space="preserve">Esimerkki 3.5727</w:t>
      </w:r>
    </w:p>
    <w:p>
      <w:r>
        <w:t xml:space="preserve">Konteksti: Anna oli laivalla merellä. Hän katseli aaltoja innokkaasti. Hän toivoi näkevänsä merenneidon! Hän yritti skannata koko valtameren.  Lause: Mutta viikkojenkaan jälkeen hän ei ollut nähnyt yhtään merenneitoa.  Hahmo: Alus</w:t>
      </w:r>
    </w:p>
    <w:p>
      <w:r>
        <w:rPr>
          <w:b/>
        </w:rPr>
        <w:t xml:space="preserve">Tulos</w:t>
      </w:r>
    </w:p>
    <w:p>
      <w:r>
        <w:t xml:space="preserve">Ei ole</w:t>
      </w:r>
    </w:p>
    <w:p>
      <w:r>
        <w:rPr>
          <w:b/>
        </w:rPr>
        <w:t xml:space="preserve">Esimerkki 3.5728</w:t>
      </w:r>
    </w:p>
    <w:p>
      <w:r>
        <w:t xml:space="preserve">Konteksti: Anna oli laivalla merellä. Hän katseli aaltoja innokkaasti. Hän toivoi näkevänsä merenneidon! Hän yritti skannata koko valtameren.  Lause: Mutta viikkojenkaan jälkeen hän ei ollut nähnyt yhtään merenneitoa.  Hahmo: Merenneito</w:t>
      </w:r>
    </w:p>
    <w:p>
      <w:r>
        <w:rPr>
          <w:b/>
        </w:rPr>
        <w:t xml:space="preserve">Tulos</w:t>
      </w:r>
    </w:p>
    <w:p>
      <w:r>
        <w:t xml:space="preserve">Ei ole</w:t>
      </w:r>
    </w:p>
    <w:p>
      <w:r>
        <w:rPr>
          <w:b/>
        </w:rPr>
        <w:t xml:space="preserve">Esimerkki 3.5729</w:t>
      </w:r>
    </w:p>
    <w:p>
      <w:r>
        <w:t xml:space="preserve">Konteksti: Anna oli laivalla merellä. Hän katseli aaltoja innokkaasti. Hän toivoi näkevänsä merenneidon! Hän yritti skannata koko valtameren.  Lause: Mutta viikkojenkaan jälkeen hän ei ollut nähnyt yhtään merenneitoa.  Hahmo: Anna</w:t>
      </w:r>
    </w:p>
    <w:p>
      <w:r>
        <w:rPr>
          <w:b/>
        </w:rPr>
        <w:t xml:space="preserve">Tulos</w:t>
      </w:r>
    </w:p>
    <w:p>
      <w:r>
        <w:t xml:space="preserve">pettymys</w:t>
      </w:r>
    </w:p>
    <w:p>
      <w:r>
        <w:rPr>
          <w:b/>
        </w:rPr>
        <w:t xml:space="preserve">Tulos</w:t>
      </w:r>
    </w:p>
    <w:p>
      <w:r>
        <w:t xml:space="preserve">suru</w:t>
      </w:r>
    </w:p>
    <w:p>
      <w:r>
        <w:rPr>
          <w:b/>
        </w:rPr>
        <w:t xml:space="preserve">Tulos</w:t>
      </w:r>
    </w:p>
    <w:p>
      <w:r>
        <w:t xml:space="preserve">harhainen</w:t>
      </w:r>
    </w:p>
    <w:p>
      <w:r>
        <w:rPr>
          <w:b/>
        </w:rPr>
        <w:t xml:space="preserve">Esimerkki 3.5730</w:t>
      </w:r>
    </w:p>
    <w:p>
      <w:r>
        <w:t xml:space="preserve">Konteksti: Lause: Ei ole: Bobbyn isä tarttui taskulamppuun.  Hahmo: Bobby: Kolme hiekkarapua</w:t>
      </w:r>
    </w:p>
    <w:p>
      <w:r>
        <w:rPr>
          <w:b/>
        </w:rPr>
        <w:t xml:space="preserve">Tulos</w:t>
      </w:r>
    </w:p>
    <w:p>
      <w:r>
        <w:t xml:space="preserve">Ei ole</w:t>
      </w:r>
    </w:p>
    <w:p>
      <w:r>
        <w:rPr>
          <w:b/>
        </w:rPr>
        <w:t xml:space="preserve">Esimerkki 3.5731</w:t>
      </w:r>
    </w:p>
    <w:p>
      <w:r>
        <w:t xml:space="preserve">Konteksti: Lause: Ei ole: Bobbyn isä tarttui taskulamppuun.  Hahmo: Bobbyn isä</w:t>
      </w:r>
    </w:p>
    <w:p>
      <w:r>
        <w:rPr>
          <w:b/>
        </w:rPr>
        <w:t xml:space="preserve">Tulos</w:t>
      </w:r>
    </w:p>
    <w:p>
      <w:r>
        <w:t xml:space="preserve">helpottunut</w:t>
      </w:r>
    </w:p>
    <w:p>
      <w:r>
        <w:rPr>
          <w:b/>
        </w:rPr>
        <w:t xml:space="preserve">Tulos</w:t>
      </w:r>
    </w:p>
    <w:p>
      <w:r>
        <w:t xml:space="preserve">onnellinen</w:t>
      </w:r>
    </w:p>
    <w:p>
      <w:r>
        <w:rPr>
          <w:b/>
        </w:rPr>
        <w:t xml:space="preserve">Esimerkki 3.5732</w:t>
      </w:r>
    </w:p>
    <w:p>
      <w:r>
        <w:t xml:space="preserve">Konteksti: Lause: Ei ole: Bobbyn isä tarttui taskulamppuun.  Hahmo: Bobby</w:t>
      </w:r>
    </w:p>
    <w:p>
      <w:r>
        <w:rPr>
          <w:b/>
        </w:rPr>
        <w:t xml:space="preserve">Tulos</w:t>
      </w:r>
    </w:p>
    <w:p>
      <w:r>
        <w:t xml:space="preserve">innoissaan</w:t>
      </w:r>
    </w:p>
    <w:p>
      <w:r>
        <w:rPr>
          <w:b/>
        </w:rPr>
        <w:t xml:space="preserve">Tulos</w:t>
      </w:r>
    </w:p>
    <w:p>
      <w:r>
        <w:t xml:space="preserve">uhattu</w:t>
      </w:r>
    </w:p>
    <w:p>
      <w:r>
        <w:rPr>
          <w:b/>
        </w:rPr>
        <w:t xml:space="preserve">Tulos</w:t>
      </w:r>
    </w:p>
    <w:p>
      <w:r>
        <w:t xml:space="preserve">pelokas</w:t>
      </w:r>
    </w:p>
    <w:p>
      <w:r>
        <w:rPr>
          <w:b/>
        </w:rPr>
        <w:t xml:space="preserve">Tulos</w:t>
      </w:r>
    </w:p>
    <w:p>
      <w:r>
        <w:t xml:space="preserve">yllättynyt</w:t>
      </w:r>
    </w:p>
    <w:p>
      <w:r>
        <w:rPr>
          <w:b/>
        </w:rPr>
        <w:t xml:space="preserve">Esimerkki 3.5733</w:t>
      </w:r>
    </w:p>
    <w:p>
      <w:r>
        <w:t xml:space="preserve">Konteksti: Bobbyn isä tarttui taskulamppuun.  Lause: He suuntasivat hotellin edessä olevalle rannalle.  Hahmo: Kolme hiekkarapua</w:t>
      </w:r>
    </w:p>
    <w:p>
      <w:r>
        <w:rPr>
          <w:b/>
        </w:rPr>
        <w:t xml:space="preserve">Tulos</w:t>
      </w:r>
    </w:p>
    <w:p>
      <w:r>
        <w:t xml:space="preserve">Ei ole</w:t>
      </w:r>
    </w:p>
    <w:p>
      <w:r>
        <w:rPr>
          <w:b/>
        </w:rPr>
        <w:t xml:space="preserve">Esimerkki 3.5734</w:t>
      </w:r>
    </w:p>
    <w:p>
      <w:r>
        <w:t xml:space="preserve">Konteksti: Bobbyn isä tarttui taskulamppuun.  Lause: He suuntasivat hotellin edessä olevalle rannalle.  Hahmo: Bobbyn isä</w:t>
      </w:r>
    </w:p>
    <w:p>
      <w:r>
        <w:rPr>
          <w:b/>
        </w:rPr>
        <w:t xml:space="preserve">Tulos</w:t>
      </w:r>
    </w:p>
    <w:p>
      <w:r>
        <w:t xml:space="preserve">innokas</w:t>
      </w:r>
    </w:p>
    <w:p>
      <w:r>
        <w:rPr>
          <w:b/>
        </w:rPr>
        <w:t xml:space="preserve">Esimerkki 3.5735</w:t>
      </w:r>
    </w:p>
    <w:p>
      <w:r>
        <w:t xml:space="preserve">Konteksti: Bobbyn isä tarttui taskulamppuun.  Lause: He suuntasivat hotellin edessä olevalle rannalle.  Hahmo: Bobby</w:t>
      </w:r>
    </w:p>
    <w:p>
      <w:r>
        <w:rPr>
          <w:b/>
        </w:rPr>
        <w:t xml:space="preserve">Tulos</w:t>
      </w:r>
    </w:p>
    <w:p>
      <w:r>
        <w:t xml:space="preserve">innoissaan</w:t>
      </w:r>
    </w:p>
    <w:p>
      <w:r>
        <w:rPr>
          <w:b/>
        </w:rPr>
        <w:t xml:space="preserve">Tulos</w:t>
      </w:r>
    </w:p>
    <w:p>
      <w:r>
        <w:t xml:space="preserve">päivitetty</w:t>
      </w:r>
    </w:p>
    <w:p>
      <w:r>
        <w:rPr>
          <w:b/>
        </w:rPr>
        <w:t xml:space="preserve">Esimerkki 3.5736</w:t>
      </w:r>
    </w:p>
    <w:p>
      <w:r>
        <w:t xml:space="preserve">Konteksti: Bobbyn isä tarttui taskulamppuun. He suuntasivat hotellin edessä olevalle rannalle.  Lause: He kävelivät hiekalle.  Hahmo: Kolme hiekkarapua</w:t>
      </w:r>
    </w:p>
    <w:p>
      <w:r>
        <w:rPr>
          <w:b/>
        </w:rPr>
        <w:t xml:space="preserve">Tulos</w:t>
      </w:r>
    </w:p>
    <w:p>
      <w:r>
        <w:t xml:space="preserve">Ei ole</w:t>
      </w:r>
    </w:p>
    <w:p>
      <w:r>
        <w:rPr>
          <w:b/>
        </w:rPr>
        <w:t xml:space="preserve">Esimerkki 3.5737</w:t>
      </w:r>
    </w:p>
    <w:p>
      <w:r>
        <w:t xml:space="preserve">Konteksti: Bobbyn isä tarttui taskulamppuun. He suuntasivat hotellin edessä olevalle rannalle.  Lause: He kävelivät hiekalle.  Hahmo: Bobbyn isä</w:t>
      </w:r>
    </w:p>
    <w:p>
      <w:r>
        <w:rPr>
          <w:b/>
        </w:rPr>
        <w:t xml:space="preserve">Tulos</w:t>
      </w:r>
    </w:p>
    <w:p>
      <w:r>
        <w:t xml:space="preserve">rauhallinen</w:t>
      </w:r>
    </w:p>
    <w:p>
      <w:r>
        <w:rPr>
          <w:b/>
        </w:rPr>
        <w:t xml:space="preserve">Tulos</w:t>
      </w:r>
    </w:p>
    <w:p>
      <w:r>
        <w:t xml:space="preserve">utelias</w:t>
      </w:r>
    </w:p>
    <w:p>
      <w:r>
        <w:rPr>
          <w:b/>
        </w:rPr>
        <w:t xml:space="preserve">Esimerkki 3.5738</w:t>
      </w:r>
    </w:p>
    <w:p>
      <w:r>
        <w:t xml:space="preserve">Konteksti: Bobbyn isä tarttui taskulamppuun. He suuntasivat hotellin edessä olevalle rannalle.  Lause: He kävelivät hiekalle.  Hahmo: Bobby</w:t>
      </w:r>
    </w:p>
    <w:p>
      <w:r>
        <w:rPr>
          <w:b/>
        </w:rPr>
        <w:t xml:space="preserve">Tulos</w:t>
      </w:r>
    </w:p>
    <w:p>
      <w:r>
        <w:t xml:space="preserve">iloinen</w:t>
      </w:r>
    </w:p>
    <w:p>
      <w:r>
        <w:rPr>
          <w:b/>
        </w:rPr>
        <w:t xml:space="preserve">Tulos</w:t>
      </w:r>
    </w:p>
    <w:p>
      <w:r>
        <w:t xml:space="preserve">onnellinen ja tyytyväinen</w:t>
      </w:r>
    </w:p>
    <w:p>
      <w:r>
        <w:rPr>
          <w:b/>
        </w:rPr>
        <w:t xml:space="preserve">Esimerkki 3.5739</w:t>
      </w:r>
    </w:p>
    <w:p>
      <w:r>
        <w:t xml:space="preserve">Konteksti: Bobbyn isä tarttui taskulamppuun. He suuntasivat hotellin edessä olevalle rannalle. He kävelivät hiekalle.  Lause: Hänen isänsä sytytti valon.  Hahmo: Kolme hiekkarapua</w:t>
      </w:r>
    </w:p>
    <w:p>
      <w:r>
        <w:rPr>
          <w:b/>
        </w:rPr>
        <w:t xml:space="preserve">Tulos</w:t>
      </w:r>
    </w:p>
    <w:p>
      <w:r>
        <w:t xml:space="preserve">Ei ole</w:t>
      </w:r>
    </w:p>
    <w:p>
      <w:r>
        <w:rPr>
          <w:b/>
        </w:rPr>
        <w:t xml:space="preserve">Esimerkki 3.5740</w:t>
      </w:r>
    </w:p>
    <w:p>
      <w:r>
        <w:t xml:space="preserve">Konteksti: Bobbyn isä tarttui taskulamppuun. He suuntasivat hotellin edessä olevalle rannalle. He kävelivät hiekalle.  Lause: Hänen isänsä sytytti valon.  Hahmo: Bobbyn isä</w:t>
      </w:r>
    </w:p>
    <w:p>
      <w:r>
        <w:rPr>
          <w:b/>
        </w:rPr>
        <w:t xml:space="preserve">Tulos</w:t>
      </w:r>
    </w:p>
    <w:p>
      <w:r>
        <w:t xml:space="preserve">kiinnostunut</w:t>
      </w:r>
    </w:p>
    <w:p>
      <w:r>
        <w:rPr>
          <w:b/>
        </w:rPr>
        <w:t xml:space="preserve">Esimerkki 3.5741</w:t>
      </w:r>
    </w:p>
    <w:p>
      <w:r>
        <w:t xml:space="preserve">Konteksti: Bobbyn isä tarttui taskulamppuun. He suuntasivat hotellin edessä olevalle rannalle. He kävelivät hiekalle.  Lause: Hänen isänsä sytytti valon.  Hahmo: Bobby</w:t>
      </w:r>
    </w:p>
    <w:p>
      <w:r>
        <w:rPr>
          <w:b/>
        </w:rPr>
        <w:t xml:space="preserve">Tulos</w:t>
      </w:r>
    </w:p>
    <w:p>
      <w:r>
        <w:t xml:space="preserve">kiinnostunut</w:t>
      </w:r>
    </w:p>
    <w:p>
      <w:r>
        <w:rPr>
          <w:b/>
        </w:rPr>
        <w:t xml:space="preserve">Esimerkki 3.5742</w:t>
      </w:r>
    </w:p>
    <w:p>
      <w:r>
        <w:t xml:space="preserve">Konteksti: Bobbyn isä tarttui taskulamppuun. He suuntasivat hotellin edessä olevalle rannalle. He kävelivät hiekalle. Hänen isänsä sytytti valon.  Lause: Kolme hiekkarapua katsoi heitä suoraan päin ja säikähti valoa.  Hahmo: Kolme hiekkarapua.</w:t>
      </w:r>
    </w:p>
    <w:p>
      <w:r>
        <w:rPr>
          <w:b/>
        </w:rPr>
        <w:t xml:space="preserve">Tulos</w:t>
      </w:r>
    </w:p>
    <w:p>
      <w:r>
        <w:t xml:space="preserve">peloissaan</w:t>
      </w:r>
    </w:p>
    <w:p>
      <w:r>
        <w:rPr>
          <w:b/>
        </w:rPr>
        <w:t xml:space="preserve">Tulos</w:t>
      </w:r>
    </w:p>
    <w:p>
      <w:r>
        <w:t xml:space="preserve">pelkää</w:t>
      </w:r>
    </w:p>
    <w:p>
      <w:r>
        <w:rPr>
          <w:b/>
        </w:rPr>
        <w:t xml:space="preserve">Esimerkki 3.5743</w:t>
      </w:r>
    </w:p>
    <w:p>
      <w:r>
        <w:t xml:space="preserve">Konteksti: Bobbyn isä tarttui taskulamppuun. He suuntasivat hotellin edessä olevalle rannalle. He kävelivät hiekalle. Hänen isänsä sytytti valon.  Lause: Kolme hiekkarapua katsoi heitä suoraan päin ja säikähti valoa.  Hahmo: Bobbyn isä</w:t>
      </w:r>
    </w:p>
    <w:p>
      <w:r>
        <w:rPr>
          <w:b/>
        </w:rPr>
        <w:t xml:space="preserve">Tulos</w:t>
      </w:r>
    </w:p>
    <w:p>
      <w:r>
        <w:t xml:space="preserve">yllättynyt</w:t>
      </w:r>
    </w:p>
    <w:p>
      <w:r>
        <w:rPr>
          <w:b/>
        </w:rPr>
        <w:t xml:space="preserve">Esimerkki 3.5744</w:t>
      </w:r>
    </w:p>
    <w:p>
      <w:r>
        <w:t xml:space="preserve">Konteksti: Bobbyn isä tarttui taskulamppuun. He suuntasivat hotellin edessä olevalle rannalle. He kävelivät hiekalle. Hänen isänsä sytytti valon.  Lause: Kolme hiekkarapua katsoi heitä suoraan päin ja säikähti valoa.  Hahmo: Bobby</w:t>
      </w:r>
    </w:p>
    <w:p>
      <w:r>
        <w:rPr>
          <w:b/>
        </w:rPr>
        <w:t xml:space="preserve">Tulos</w:t>
      </w:r>
    </w:p>
    <w:p>
      <w:r>
        <w:t xml:space="preserve">peloissaan</w:t>
      </w:r>
    </w:p>
    <w:p>
      <w:r>
        <w:rPr>
          <w:b/>
        </w:rPr>
        <w:t xml:space="preserve">Esimerkki 3.5745</w:t>
      </w:r>
    </w:p>
    <w:p>
      <w:r>
        <w:t xml:space="preserve">Konteksti: Lause: Ei ole: Roy oli eläkkeellä oleva rakennusmies, joka asui yksin.  Hahmo: Roy</w:t>
      </w:r>
    </w:p>
    <w:p>
      <w:r>
        <w:rPr>
          <w:b/>
        </w:rPr>
        <w:t xml:space="preserve">Tulos</w:t>
      </w:r>
    </w:p>
    <w:p>
      <w:r>
        <w:t xml:space="preserve">surullinen</w:t>
      </w:r>
    </w:p>
    <w:p>
      <w:r>
        <w:rPr>
          <w:b/>
        </w:rPr>
        <w:t xml:space="preserve">Tulos</w:t>
      </w:r>
    </w:p>
    <w:p>
      <w:r>
        <w:t xml:space="preserve">itsenäinen</w:t>
      </w:r>
    </w:p>
    <w:p>
      <w:r>
        <w:rPr>
          <w:b/>
        </w:rPr>
        <w:t xml:space="preserve">Tulos</w:t>
      </w:r>
    </w:p>
    <w:p>
      <w:r>
        <w:t xml:space="preserve">hylätty</w:t>
      </w:r>
    </w:p>
    <w:p>
      <w:r>
        <w:rPr>
          <w:b/>
        </w:rPr>
        <w:t xml:space="preserve">Esimerkki 3.5746</w:t>
      </w:r>
    </w:p>
    <w:p>
      <w:r>
        <w:t xml:space="preserve">Konteksti: Lause: Ei ole: Roy oli eläkkeellä oleva rakennusmies, joka asui yksin.  Hahmo: Roy: Bulldogin pentu</w:t>
      </w:r>
    </w:p>
    <w:p>
      <w:r>
        <w:rPr>
          <w:b/>
        </w:rPr>
        <w:t xml:space="preserve">Tulos</w:t>
      </w:r>
    </w:p>
    <w:p>
      <w:r>
        <w:t xml:space="preserve">Ei ole</w:t>
      </w:r>
    </w:p>
    <w:p>
      <w:r>
        <w:rPr>
          <w:b/>
        </w:rPr>
        <w:t xml:space="preserve">Esimerkki 3.5747</w:t>
      </w:r>
    </w:p>
    <w:p>
      <w:r>
        <w:t xml:space="preserve">Konteksti: Lause: Ei ole: Roy oli eläkkeellä oleva rakennusmies, joka asui yksin.  Hahmo: Royn lapsenlapset</w:t>
      </w:r>
    </w:p>
    <w:p>
      <w:r>
        <w:rPr>
          <w:b/>
        </w:rPr>
        <w:t xml:space="preserve">Tulos</w:t>
      </w:r>
    </w:p>
    <w:p>
      <w:r>
        <w:t xml:space="preserve">Ei ole</w:t>
      </w:r>
    </w:p>
    <w:p>
      <w:r>
        <w:rPr>
          <w:b/>
        </w:rPr>
        <w:t xml:space="preserve">Esimerkki 3.5748</w:t>
      </w:r>
    </w:p>
    <w:p>
      <w:r>
        <w:t xml:space="preserve">Konteksti: Lause: Ei ole: Roy oli eläkkeellä oleva rakennusmies, joka asui yksin.  Hahmo: Royn poika</w:t>
      </w:r>
    </w:p>
    <w:p>
      <w:r>
        <w:rPr>
          <w:b/>
        </w:rPr>
        <w:t xml:space="preserve">Tulos</w:t>
      </w:r>
    </w:p>
    <w:p>
      <w:r>
        <w:t xml:space="preserve">Ei ole</w:t>
      </w:r>
    </w:p>
    <w:p>
      <w:r>
        <w:rPr>
          <w:b/>
        </w:rPr>
        <w:t xml:space="preserve">Esimerkki 3.5749</w:t>
      </w:r>
    </w:p>
    <w:p>
      <w:r>
        <w:t xml:space="preserve">Konteksti: Roy oli eläkkeellä oleva rakennusmies, joka asui yksin.  Lause: Roy oli hiljattain jäänyt leskeksi ja etsi seuraa.  Hahmo: Roy</w:t>
      </w:r>
    </w:p>
    <w:p>
      <w:r>
        <w:rPr>
          <w:b/>
        </w:rPr>
        <w:t xml:space="preserve">Tulos</w:t>
      </w:r>
    </w:p>
    <w:p>
      <w:r>
        <w:t xml:space="preserve">sa</w:t>
      </w:r>
    </w:p>
    <w:p>
      <w:r>
        <w:rPr>
          <w:b/>
        </w:rPr>
        <w:t xml:space="preserve">Tulos</w:t>
      </w:r>
    </w:p>
    <w:p>
      <w:r>
        <w:t xml:space="preserve">yksinäinen</w:t>
      </w:r>
    </w:p>
    <w:p>
      <w:r>
        <w:rPr>
          <w:b/>
        </w:rPr>
        <w:t xml:space="preserve">Tulos</w:t>
      </w:r>
    </w:p>
    <w:p>
      <w:r>
        <w:t xml:space="preserve">Hän on leskimies.</w:t>
      </w:r>
    </w:p>
    <w:p>
      <w:r>
        <w:rPr>
          <w:b/>
        </w:rPr>
        <w:t xml:space="preserve">Esimerkki 3.5750</w:t>
      </w:r>
    </w:p>
    <w:p>
      <w:r>
        <w:t xml:space="preserve">Konteksti: Roy oli eläkkeellä oleva rakennusmies, joka asui yksin.  Lause: Roy oli hiljattain jäänyt leskeksi ja etsi seuraa.  Hahmo: Bulldogin pentu</w:t>
      </w:r>
    </w:p>
    <w:p>
      <w:r>
        <w:rPr>
          <w:b/>
        </w:rPr>
        <w:t xml:space="preserve">Tulos</w:t>
      </w:r>
    </w:p>
    <w:p>
      <w:r>
        <w:t xml:space="preserve">Ei ole</w:t>
      </w:r>
    </w:p>
    <w:p>
      <w:r>
        <w:rPr>
          <w:b/>
        </w:rPr>
        <w:t xml:space="preserve">Esimerkki 3.5751</w:t>
      </w:r>
    </w:p>
    <w:p>
      <w:r>
        <w:t xml:space="preserve">Konteksti: Roy oli eläkkeellä oleva rakennusmies, joka asui yksin.  Lause: Roy oli hiljattain jäänyt leskeksi ja etsi seuraa.  Hahmo: Royn lapsenlapset</w:t>
      </w:r>
    </w:p>
    <w:p>
      <w:r>
        <w:rPr>
          <w:b/>
        </w:rPr>
        <w:t xml:space="preserve">Tulos</w:t>
      </w:r>
    </w:p>
    <w:p>
      <w:r>
        <w:t xml:space="preserve">Ei ole</w:t>
      </w:r>
    </w:p>
    <w:p>
      <w:r>
        <w:rPr>
          <w:b/>
        </w:rPr>
        <w:t xml:space="preserve">Esimerkki 3.5752</w:t>
      </w:r>
    </w:p>
    <w:p>
      <w:r>
        <w:t xml:space="preserve">Konteksti: Roy oli eläkkeellä oleva rakennusmies, joka asui yksin.  Lause: Roy oli hiljattain jäänyt leskeksi ja etsi seuraa.  Hahmo: Royn poika</w:t>
      </w:r>
    </w:p>
    <w:p>
      <w:r>
        <w:rPr>
          <w:b/>
        </w:rPr>
        <w:t xml:space="preserve">Tulos</w:t>
      </w:r>
    </w:p>
    <w:p>
      <w:r>
        <w:t xml:space="preserve">Ei ole</w:t>
      </w:r>
    </w:p>
    <w:p>
      <w:r>
        <w:rPr>
          <w:b/>
        </w:rPr>
        <w:t xml:space="preserve">Esimerkki 3.5753</w:t>
      </w:r>
    </w:p>
    <w:p>
      <w:r>
        <w:t xml:space="preserve">Konteksti: Roy oli eläkkeellä oleva rakennusmies, joka asui yksin. Hän oli hiljattain jäänyt leskeksi ja etsi seuraa.  Lause: Eräänä päivänä Royn poika ja lapsenlapset tulivat yllätyksenä.  Hahmo: Roy</w:t>
      </w:r>
    </w:p>
    <w:p>
      <w:r>
        <w:rPr>
          <w:b/>
        </w:rPr>
        <w:t xml:space="preserve">Tulos</w:t>
      </w:r>
    </w:p>
    <w:p>
      <w:r>
        <w:t xml:space="preserve">kiinnostunut</w:t>
      </w:r>
    </w:p>
    <w:p>
      <w:r>
        <w:rPr>
          <w:b/>
        </w:rPr>
        <w:t xml:space="preserve">Tulos</w:t>
      </w:r>
    </w:p>
    <w:p>
      <w:r>
        <w:t xml:space="preserve">onnellinen</w:t>
      </w:r>
    </w:p>
    <w:p>
      <w:r>
        <w:rPr>
          <w:b/>
        </w:rPr>
        <w:t xml:space="preserve">Esimerkki 3.5754</w:t>
      </w:r>
    </w:p>
    <w:p>
      <w:r>
        <w:t xml:space="preserve">Konteksti: Roy oli eläkkeellä oleva rakennusmies, joka asui yksin. Hän oli hiljattain jäänyt leskeksi ja etsi seuraa.  Lause: Eräänä päivänä Royn poika ja lapsenlapset tulivat yllätyksenä.  Hahmo: Roy: Bulldogin pentu</w:t>
      </w:r>
    </w:p>
    <w:p>
      <w:r>
        <w:rPr>
          <w:b/>
        </w:rPr>
        <w:t xml:space="preserve">Tulos</w:t>
      </w:r>
    </w:p>
    <w:p>
      <w:r>
        <w:t xml:space="preserve">Ei ole</w:t>
      </w:r>
    </w:p>
    <w:p>
      <w:r>
        <w:rPr>
          <w:b/>
        </w:rPr>
        <w:t xml:space="preserve">Esimerkki 3.5755</w:t>
      </w:r>
    </w:p>
    <w:p>
      <w:r>
        <w:t xml:space="preserve">Konteksti: Roy oli eläkkeellä oleva rakennusmies, joka asui yksin. Hän oli hiljattain jäänyt leskeksi ja etsi seuraa.  Lause: Eräänä päivänä Royn poika ja lapsenlapset tulivat yllätyksenä.  Hahmo: Royn lapsenlapset</w:t>
      </w:r>
    </w:p>
    <w:p>
      <w:r>
        <w:rPr>
          <w:b/>
        </w:rPr>
        <w:t xml:space="preserve">Tulos</w:t>
      </w:r>
    </w:p>
    <w:p>
      <w:r>
        <w:t xml:space="preserve">ennakointi</w:t>
      </w:r>
    </w:p>
    <w:p>
      <w:r>
        <w:rPr>
          <w:b/>
        </w:rPr>
        <w:t xml:space="preserve">Esimerkki 3.5756</w:t>
      </w:r>
    </w:p>
    <w:p>
      <w:r>
        <w:t xml:space="preserve">Konteksti: Roy oli eläkkeellä oleva rakennusmies, joka asui yksin. Hän oli hiljattain jäänyt leskeksi ja etsi seuraa.  Lause: Eräänä päivänä Royn poika ja lapsenlapset tulivat yllätyksenä.  Hahmo: Royn poika</w:t>
      </w:r>
    </w:p>
    <w:p>
      <w:r>
        <w:rPr>
          <w:b/>
        </w:rPr>
        <w:t xml:space="preserve">Tulos</w:t>
      </w:r>
    </w:p>
    <w:p>
      <w:r>
        <w:t xml:space="preserve">innokas</w:t>
      </w:r>
    </w:p>
    <w:p>
      <w:r>
        <w:rPr>
          <w:b/>
        </w:rPr>
        <w:t xml:space="preserve">Esimerkki 3.5757</w:t>
      </w:r>
    </w:p>
    <w:p>
      <w:r>
        <w:t xml:space="preserve">Konteksti: Roy oli eläkkeellä oleva rakennusmies, joka asui yksin. Hän oli hiljattain jäänyt leskeksi ja etsi seuraa. Eräänä päivänä Royn poika ja hänen lapsenlapsensa ilmaantuivat paikalle yllätyksenä.  Lause: Yllätys oli uusi bulldogin pentu!  Hahmo: Roy</w:t>
      </w:r>
    </w:p>
    <w:p>
      <w:r>
        <w:rPr>
          <w:b/>
        </w:rPr>
        <w:t xml:space="preserve">Tulos</w:t>
      </w:r>
    </w:p>
    <w:p>
      <w:r>
        <w:t xml:space="preserve">kuin hänellä olisi uusi perheenjäsen</w:t>
      </w:r>
    </w:p>
    <w:p>
      <w:r>
        <w:rPr>
          <w:b/>
        </w:rPr>
        <w:t xml:space="preserve">Tulos</w:t>
      </w:r>
    </w:p>
    <w:p>
      <w:r>
        <w:t xml:space="preserve">onnellinen</w:t>
      </w:r>
    </w:p>
    <w:p>
      <w:r>
        <w:rPr>
          <w:b/>
        </w:rPr>
        <w:t xml:space="preserve">Esimerkki 3.5758</w:t>
      </w:r>
    </w:p>
    <w:p>
      <w:r>
        <w:t xml:space="preserve">Konteksti: Roy oli eläkkeellä oleva rakennusmies, joka asui yksin. Hän oli hiljattain jäänyt leskeksi ja etsi seuraa. Eräänä päivänä Royn poika ja hänen lapsenlapsensa ilmaantuivat paikalle yllätyksenä.  Lause: Yllätys oli uusi bulldogin pentu!  Hahmo: Bulldogin pentu</w:t>
      </w:r>
    </w:p>
    <w:p>
      <w:r>
        <w:rPr>
          <w:b/>
        </w:rPr>
        <w:t xml:space="preserve">Tulos</w:t>
      </w:r>
    </w:p>
    <w:p>
      <w:r>
        <w:t xml:space="preserve">innoissaan</w:t>
      </w:r>
    </w:p>
    <w:p>
      <w:r>
        <w:rPr>
          <w:b/>
        </w:rPr>
        <w:t xml:space="preserve">Esimerkki 3.5759</w:t>
      </w:r>
    </w:p>
    <w:p>
      <w:r>
        <w:t xml:space="preserve">Konteksti: Roy oli eläkkeellä oleva rakennusmies, joka asui yksin. Hän oli hiljattain jäänyt leskeksi ja etsi seuraa. Eräänä päivänä Royn poika ja hänen lapsenlapsensa ilmaantuivat paikalle yllätyksenä.  Lause: Yllätys oli uusi bulldogin pentu!  Hahmo: Royn lapsenlapset</w:t>
      </w:r>
    </w:p>
    <w:p>
      <w:r>
        <w:rPr>
          <w:b/>
        </w:rPr>
        <w:t xml:space="preserve">Tulos</w:t>
      </w:r>
    </w:p>
    <w:p>
      <w:r>
        <w:t xml:space="preserve">iloinen</w:t>
      </w:r>
    </w:p>
    <w:p>
      <w:r>
        <w:rPr>
          <w:b/>
        </w:rPr>
        <w:t xml:space="preserve">Tulos</w:t>
      </w:r>
    </w:p>
    <w:p>
      <w:r>
        <w:t xml:space="preserve">onnellinen</w:t>
      </w:r>
    </w:p>
    <w:p>
      <w:r>
        <w:rPr>
          <w:b/>
        </w:rPr>
        <w:t xml:space="preserve">Tulos</w:t>
      </w:r>
    </w:p>
    <w:p>
      <w:r>
        <w:t xml:space="preserve">innoissaan</w:t>
      </w:r>
    </w:p>
    <w:p>
      <w:r>
        <w:rPr>
          <w:b/>
        </w:rPr>
        <w:t xml:space="preserve">Esimerkki 3.5760</w:t>
      </w:r>
    </w:p>
    <w:p>
      <w:r>
        <w:t xml:space="preserve">Konteksti: Roy oli eläkkeellä oleva rakennusmies, joka asui yksin. Hän oli hiljattain jäänyt leskeksi ja etsi seuraa. Eräänä päivänä Royn poika ja hänen lapsenlapsensa ilmaantuivat paikalle yllätyksenä.  Lause: Yllätys oli uusi bulldogin pentu!  Hahmo: Royn poika</w:t>
      </w:r>
    </w:p>
    <w:p>
      <w:r>
        <w:rPr>
          <w:b/>
        </w:rPr>
        <w:t xml:space="preserve">Tulos</w:t>
      </w:r>
    </w:p>
    <w:p>
      <w:r>
        <w:t xml:space="preserve">innoissaan</w:t>
      </w:r>
    </w:p>
    <w:p>
      <w:r>
        <w:rPr>
          <w:b/>
        </w:rPr>
        <w:t xml:space="preserve">Tulos</w:t>
      </w:r>
    </w:p>
    <w:p>
      <w:r>
        <w:t xml:space="preserve">innostunut</w:t>
      </w:r>
    </w:p>
    <w:p>
      <w:r>
        <w:rPr>
          <w:b/>
        </w:rPr>
        <w:t xml:space="preserve">Esimerkki 3.5761</w:t>
      </w:r>
    </w:p>
    <w:p>
      <w:r>
        <w:t xml:space="preserve">Konteksti: Roy oli eläkkeellä oleva rakennusmies, joka asui yksin. Hän oli hiljattain jäänyt leskeksi ja etsi seuraa. Eräänä päivänä Royn poika ja hänen lapsenlapsensa ilmaantuivat paikalle yllätyksenä. Yllätys oli uusi bulldogin pentu!  Lause: Aluksi Roy oli hermostunut, mutta hän rakastui nopeasti koiraan.  Hahmo: Royn nimi oli Roy: Roy</w:t>
      </w:r>
    </w:p>
    <w:p>
      <w:r>
        <w:rPr>
          <w:b/>
        </w:rPr>
        <w:t xml:space="preserve">Tulos</w:t>
      </w:r>
    </w:p>
    <w:p>
      <w:r>
        <w:t xml:space="preserve">onnellinen</w:t>
      </w:r>
    </w:p>
    <w:p>
      <w:r>
        <w:rPr>
          <w:b/>
        </w:rPr>
        <w:t xml:space="preserve">Tulos</w:t>
      </w:r>
    </w:p>
    <w:p>
      <w:r>
        <w:t xml:space="preserve">rakkaus</w:t>
      </w:r>
    </w:p>
    <w:p>
      <w:r>
        <w:rPr>
          <w:b/>
        </w:rPr>
        <w:t xml:space="preserve">Esimerkki 3.5762</w:t>
      </w:r>
    </w:p>
    <w:p>
      <w:r>
        <w:t xml:space="preserve">Konteksti: Roy oli eläkkeellä oleva rakennusmies, joka asui yksin. Hän oli hiljattain jäänyt leskeksi ja etsi seuraa. Eräänä päivänä Royn poika ja hänen lapsenlapsensa ilmaantuivat paikalle yllätyksenä. Yllätys oli uusi bulldogin pentu!  Lause: Aluksi Roy oli hermostunut, mutta hän rakastui nopeasti koiraan.  Hahmo: Royn nimi oli Roy: Roy: Bulldogin pentu</w:t>
      </w:r>
    </w:p>
    <w:p>
      <w:r>
        <w:rPr>
          <w:b/>
        </w:rPr>
        <w:t xml:space="preserve">Tulos</w:t>
      </w:r>
    </w:p>
    <w:p>
      <w:r>
        <w:t xml:space="preserve">onnellinen</w:t>
      </w:r>
    </w:p>
    <w:p>
      <w:r>
        <w:rPr>
          <w:b/>
        </w:rPr>
        <w:t xml:space="preserve">Esimerkki 3.5763</w:t>
      </w:r>
    </w:p>
    <w:p>
      <w:r>
        <w:t xml:space="preserve">Konteksti: Roy oli eläkkeellä oleva rakennusmies, joka asui yksin. Hän oli hiljattain jäänyt leskeksi ja etsi seuraa. Eräänä päivänä Royn poika ja hänen lapsenlapsensa ilmaantuivat paikalle yllätyksenä. Yllätys oli uusi bulldogin pentu!  Lause: Aluksi Roy oli hermostunut, mutta hän rakastui nopeasti koiraan.  Hahmo: Royn nimi oli Roy: Royn lapsenlapset</w:t>
      </w:r>
    </w:p>
    <w:p>
      <w:r>
        <w:rPr>
          <w:b/>
        </w:rPr>
        <w:t xml:space="preserve">Tulos</w:t>
      </w:r>
    </w:p>
    <w:p>
      <w:r>
        <w:t xml:space="preserve">ylpeä</w:t>
      </w:r>
    </w:p>
    <w:p>
      <w:r>
        <w:rPr>
          <w:b/>
        </w:rPr>
        <w:t xml:space="preserve">Tulos</w:t>
      </w:r>
    </w:p>
    <w:p>
      <w:r>
        <w:t xml:space="preserve">kuin he tekisivät hyvää, kun hankkivat hänelle eläimen, -</w:t>
      </w:r>
    </w:p>
    <w:p>
      <w:r>
        <w:rPr>
          <w:b/>
        </w:rPr>
        <w:t xml:space="preserve">Esimerkki 3.5764</w:t>
      </w:r>
    </w:p>
    <w:p>
      <w:r>
        <w:t xml:space="preserve">Konteksti: Roy oli eläkkeellä oleva rakennusmies, joka asui yksin. Hän oli hiljattain jäänyt leskeksi ja etsi seuraa. Eräänä päivänä Royn poika ja hänen lapsenlapsensa ilmaantuivat paikalle yllätyksenä. Yllätys oli uusi bulldogin pentu!  Lause: Aluksi Roy oli hermostunut, mutta hän rakastui nopeasti koiraan.  Hahmo: Royn nimi oli Roy: Royn poika</w:t>
      </w:r>
    </w:p>
    <w:p>
      <w:r>
        <w:rPr>
          <w:b/>
        </w:rPr>
        <w:t xml:space="preserve">Tulos</w:t>
      </w:r>
    </w:p>
    <w:p>
      <w:r>
        <w:t xml:space="preserve">iloinen</w:t>
      </w:r>
    </w:p>
    <w:p>
      <w:r>
        <w:rPr>
          <w:b/>
        </w:rPr>
        <w:t xml:space="preserve">Esimerkki 3.5765</w:t>
      </w:r>
    </w:p>
    <w:p>
      <w:r>
        <w:t xml:space="preserve">Konteksti: Lause: Ei ole: Asuintalomme edessä oli paljon grillijuhlia.  Hahmo: Naapurit</w:t>
      </w:r>
    </w:p>
    <w:p>
      <w:r>
        <w:rPr>
          <w:b/>
        </w:rPr>
        <w:t xml:space="preserve">Tulos</w:t>
      </w:r>
    </w:p>
    <w:p>
      <w:r>
        <w:t xml:space="preserve">Ei ole</w:t>
      </w:r>
    </w:p>
    <w:p>
      <w:r>
        <w:rPr>
          <w:b/>
        </w:rPr>
        <w:t xml:space="preserve">Esimerkki 3.5766</w:t>
      </w:r>
    </w:p>
    <w:p>
      <w:r>
        <w:t xml:space="preserve">Konteksti: Lause: Ei ole: Asuintalomme edessä oli paljon grillijuhlia.  Hahmo: Minä (itse)</w:t>
      </w:r>
    </w:p>
    <w:p>
      <w:r>
        <w:rPr>
          <w:b/>
        </w:rPr>
        <w:t xml:space="preserve">Tulos</w:t>
      </w:r>
    </w:p>
    <w:p>
      <w:r>
        <w:t xml:space="preserve">Ei ole</w:t>
      </w:r>
    </w:p>
    <w:p>
      <w:r>
        <w:rPr>
          <w:b/>
        </w:rPr>
        <w:t xml:space="preserve">Esimerkki 3.5767</w:t>
      </w:r>
    </w:p>
    <w:p>
      <w:r>
        <w:t xml:space="preserve">Konteksti: Lause: Ei ole: Asuintalomme edessä oli paljon grillijuhlia.  Hahmo: Lapset</w:t>
      </w:r>
    </w:p>
    <w:p>
      <w:r>
        <w:rPr>
          <w:b/>
        </w:rPr>
        <w:t xml:space="preserve">Tulos</w:t>
      </w:r>
    </w:p>
    <w:p>
      <w:r>
        <w:t xml:space="preserve">Ei ole</w:t>
      </w:r>
    </w:p>
    <w:p>
      <w:r>
        <w:rPr>
          <w:b/>
        </w:rPr>
        <w:t xml:space="preserve">Esimerkki 3.5768</w:t>
      </w:r>
    </w:p>
    <w:p>
      <w:r>
        <w:t xml:space="preserve">Konteksti: Lause: Ei ole: Asuintalomme edessä oli paljon grillijuhlia.  Hahmo: Koirat</w:t>
      </w:r>
    </w:p>
    <w:p>
      <w:r>
        <w:rPr>
          <w:b/>
        </w:rPr>
        <w:t xml:space="preserve">Tulos</w:t>
      </w:r>
    </w:p>
    <w:p>
      <w:r>
        <w:t xml:space="preserve">Ei ole</w:t>
      </w:r>
    </w:p>
    <w:p>
      <w:r>
        <w:rPr>
          <w:b/>
        </w:rPr>
        <w:t xml:space="preserve">Esimerkki 3.5769</w:t>
      </w:r>
    </w:p>
    <w:p>
      <w:r>
        <w:t xml:space="preserve">Konteksti: Lause: Ei ole: Asuintalomme edessä oli paljon grillijuhlia.  Hahmo: Aviomies</w:t>
      </w:r>
    </w:p>
    <w:p>
      <w:r>
        <w:rPr>
          <w:b/>
        </w:rPr>
        <w:t xml:space="preserve">Tulos</w:t>
      </w:r>
    </w:p>
    <w:p>
      <w:r>
        <w:t xml:space="preserve">Ei ole</w:t>
      </w:r>
    </w:p>
    <w:p>
      <w:r>
        <w:rPr>
          <w:b/>
        </w:rPr>
        <w:t xml:space="preserve">Esimerkki 3.5770</w:t>
      </w:r>
    </w:p>
    <w:p>
      <w:r>
        <w:t xml:space="preserve">Konteksti: Meillä oli paljon kokkailutilaisuuksia kerrostalomme edessä.  Lause: Meillä oli yleensä hampurilaisia ja koiria.  Hahmo: Naapurit</w:t>
      </w:r>
    </w:p>
    <w:p>
      <w:r>
        <w:rPr>
          <w:b/>
        </w:rPr>
        <w:t xml:space="preserve">Tulos</w:t>
      </w:r>
    </w:p>
    <w:p>
      <w:r>
        <w:t xml:space="preserve">Ei ole</w:t>
      </w:r>
    </w:p>
    <w:p>
      <w:r>
        <w:rPr>
          <w:b/>
        </w:rPr>
        <w:t xml:space="preserve">Esimerkki 3.5771</w:t>
      </w:r>
    </w:p>
    <w:p>
      <w:r>
        <w:t xml:space="preserve">Konteksti: Meillä oli paljon kokkailutilaisuuksia kerrostalomme edessä.  Lause: Meillä oli yleensä hampurilaisia ja koiria.  Hahmo: I (myself)</w:t>
      </w:r>
    </w:p>
    <w:p>
      <w:r>
        <w:rPr>
          <w:b/>
        </w:rPr>
        <w:t xml:space="preserve">Tulos</w:t>
      </w:r>
    </w:p>
    <w:p>
      <w:r>
        <w:t xml:space="preserve">Ei ole</w:t>
      </w:r>
    </w:p>
    <w:p>
      <w:r>
        <w:rPr>
          <w:b/>
        </w:rPr>
        <w:t xml:space="preserve">Esimerkki 3.5772</w:t>
      </w:r>
    </w:p>
    <w:p>
      <w:r>
        <w:t xml:space="preserve">Konteksti: Meillä oli paljon kokkailutilaisuuksia kerrostalomme edessä.  Lause: Meillä oli yleensä hampurilaisia ja koiria.  Hahmo: Lapset</w:t>
      </w:r>
    </w:p>
    <w:p>
      <w:r>
        <w:rPr>
          <w:b/>
        </w:rPr>
        <w:t xml:space="preserve">Tulos</w:t>
      </w:r>
    </w:p>
    <w:p>
      <w:r>
        <w:t xml:space="preserve">Ei ole</w:t>
      </w:r>
    </w:p>
    <w:p>
      <w:r>
        <w:rPr>
          <w:b/>
        </w:rPr>
        <w:t xml:space="preserve">Esimerkki 3.5773</w:t>
      </w:r>
    </w:p>
    <w:p>
      <w:r>
        <w:t xml:space="preserve">Konteksti: Meillä oli paljon kokkailutilaisuuksia kerrostalomme edessä.  Lause: Meillä oli yleensä hampurilaisia ja koiria.  Hahmo: Koirat</w:t>
      </w:r>
    </w:p>
    <w:p>
      <w:r>
        <w:rPr>
          <w:b/>
        </w:rPr>
        <w:t xml:space="preserve">Tulos</w:t>
      </w:r>
    </w:p>
    <w:p>
      <w:r>
        <w:t xml:space="preserve">Ei ole</w:t>
      </w:r>
    </w:p>
    <w:p>
      <w:r>
        <w:rPr>
          <w:b/>
        </w:rPr>
        <w:t xml:space="preserve">Esimerkki 3.5774</w:t>
      </w:r>
    </w:p>
    <w:p>
      <w:r>
        <w:t xml:space="preserve">Konteksti: Meillä oli paljon kokkailutilaisuuksia kerrostalomme edessä.  Lause: Meillä oli yleensä hampurilaisia ja koiria.  Hahmo: Aviomies</w:t>
      </w:r>
    </w:p>
    <w:p>
      <w:r>
        <w:rPr>
          <w:b/>
        </w:rPr>
        <w:t xml:space="preserve">Tulos</w:t>
      </w:r>
    </w:p>
    <w:p>
      <w:r>
        <w:t xml:space="preserve">Ei ole</w:t>
      </w:r>
    </w:p>
    <w:p>
      <w:r>
        <w:rPr>
          <w:b/>
        </w:rPr>
        <w:t xml:space="preserve">Esimerkki 3.5775</w:t>
      </w:r>
    </w:p>
    <w:p>
      <w:r>
        <w:t xml:space="preserve">Konteksti: Meillä oli paljon kokkailutilaisuuksia kerrostalomme edessä. Meillä oli yleensä hampurilaisia ja koiria.  Lause: Naapurimme olivat kasvissyöjiä - paitsi aviomies.  Hahmo: Naapurit</w:t>
      </w:r>
    </w:p>
    <w:p>
      <w:r>
        <w:rPr>
          <w:b/>
        </w:rPr>
        <w:t xml:space="preserve">Tulos</w:t>
      </w:r>
    </w:p>
    <w:p>
      <w:r>
        <w:t xml:space="preserve">Tervetuloa</w:t>
      </w:r>
    </w:p>
    <w:p>
      <w:r>
        <w:rPr>
          <w:b/>
        </w:rPr>
        <w:t xml:space="preserve">Esimerkki 3.5776</w:t>
      </w:r>
    </w:p>
    <w:p>
      <w:r>
        <w:t xml:space="preserve">Konteksti: Meillä oli paljon kokkailutilaisuuksia kerrostalomme edessä. Meillä oli yleensä hampurilaisia ja koiria.  Lause: Naapurimme olivat kasvissyöjiä - paitsi aviomies.  Hahmo: Minä (itse)</w:t>
      </w:r>
    </w:p>
    <w:p>
      <w:r>
        <w:rPr>
          <w:b/>
        </w:rPr>
        <w:t xml:space="preserve">Tulos</w:t>
      </w:r>
    </w:p>
    <w:p>
      <w:r>
        <w:t xml:space="preserve">Ei ole</w:t>
      </w:r>
    </w:p>
    <w:p>
      <w:r>
        <w:rPr>
          <w:b/>
        </w:rPr>
        <w:t xml:space="preserve">Esimerkki 3.5777</w:t>
      </w:r>
    </w:p>
    <w:p>
      <w:r>
        <w:t xml:space="preserve">Konteksti: Meillä oli paljon kokkailutilaisuuksia kerrostalomme edessä. Meillä oli yleensä hampurilaisia ja koiria.  Lause: Naapurimme olivat kasvissyöjiä - paitsi aviomies.  Hahmo: Lapset</w:t>
      </w:r>
    </w:p>
    <w:p>
      <w:r>
        <w:rPr>
          <w:b/>
        </w:rPr>
        <w:t xml:space="preserve">Tulos</w:t>
      </w:r>
    </w:p>
    <w:p>
      <w:r>
        <w:t xml:space="preserve">Ei ole</w:t>
      </w:r>
    </w:p>
    <w:p>
      <w:r>
        <w:rPr>
          <w:b/>
        </w:rPr>
        <w:t xml:space="preserve">Esimerkki 3.5778</w:t>
      </w:r>
    </w:p>
    <w:p>
      <w:r>
        <w:t xml:space="preserve">Konteksti: Meillä oli paljon kokkailutilaisuuksia kerrostalomme edessä. Meillä oli yleensä hampurilaisia ja koiria.  Lause: Naapurimme olivat kasvissyöjiä - paitsi aviomies.  Hahmo: Koirat</w:t>
      </w:r>
    </w:p>
    <w:p>
      <w:r>
        <w:rPr>
          <w:b/>
        </w:rPr>
        <w:t xml:space="preserve">Tulos</w:t>
      </w:r>
    </w:p>
    <w:p>
      <w:r>
        <w:t xml:space="preserve">Ei ole</w:t>
      </w:r>
    </w:p>
    <w:p>
      <w:r>
        <w:rPr>
          <w:b/>
        </w:rPr>
        <w:t xml:space="preserve">Esimerkki 3.5779</w:t>
      </w:r>
    </w:p>
    <w:p>
      <w:r>
        <w:t xml:space="preserve">Konteksti: Meillä oli paljon kokkailutilaisuuksia kerrostalomme edessä. Meillä oli yleensä hampurilaisia ja koiria.  Lause: Naapurimme olivat kasvissyöjiä - paitsi aviomies.  Hahmo: Aviomies</w:t>
      </w:r>
    </w:p>
    <w:p>
      <w:r>
        <w:rPr>
          <w:b/>
        </w:rPr>
        <w:t xml:space="preserve">Tulos</w:t>
      </w:r>
    </w:p>
    <w:p>
      <w:r>
        <w:t xml:space="preserve">Ei ole</w:t>
      </w:r>
    </w:p>
    <w:p>
      <w:r>
        <w:rPr>
          <w:b/>
        </w:rPr>
        <w:t xml:space="preserve">Esimerkki 3.5780</w:t>
      </w:r>
    </w:p>
    <w:p>
      <w:r>
        <w:t xml:space="preserve">Konteksti: Meillä oli paljon kokkailutilaisuuksia kerrostalomme edessä. Meillä oli yleensä hampurilaisia ja koiria. Naapurimme olivat kasvissyöjiä - lukuun ottamatta aviomiestä.  Lause: Eräänä päivänä annoin lapsille hampurilaisen ja käskin heitä antamaan sen hu Characterille: Naapurit</w:t>
      </w:r>
    </w:p>
    <w:p>
      <w:r>
        <w:rPr>
          <w:b/>
        </w:rPr>
        <w:t xml:space="preserve">Tulos</w:t>
      </w:r>
    </w:p>
    <w:p>
      <w:r>
        <w:t xml:space="preserve">iloinen ja ystävällinen</w:t>
      </w:r>
    </w:p>
    <w:p>
      <w:r>
        <w:rPr>
          <w:b/>
        </w:rPr>
        <w:t xml:space="preserve">Esimerkki 3.5781</w:t>
      </w:r>
    </w:p>
    <w:p>
      <w:r>
        <w:t xml:space="preserve">Konteksti: Meillä oli paljon kokkailutilaisuuksia kerrostalomme edessä. Meillä oli yleensä hampurilaisia ja koiria. Naapurimme olivat kasvissyöjiä - lukuun ottamatta aviomiestä.  Lause: Eräänä päivänä annoin lapsille hampurilaisen ja käskin heitä antamaan sen hu Characterille: Minä (itse)</w:t>
      </w:r>
    </w:p>
    <w:p>
      <w:r>
        <w:rPr>
          <w:b/>
        </w:rPr>
        <w:t xml:space="preserve">Tulos</w:t>
      </w:r>
    </w:p>
    <w:p>
      <w:r>
        <w:t xml:space="preserve">antamalla</w:t>
      </w:r>
    </w:p>
    <w:p>
      <w:r>
        <w:rPr>
          <w:b/>
        </w:rPr>
        <w:t xml:space="preserve">Esimerkki 3.5782</w:t>
      </w:r>
    </w:p>
    <w:p>
      <w:r>
        <w:t xml:space="preserve">Konteksti: Meillä oli paljon kokkailutilaisuuksia kerrostalomme edessä. Meillä oli yleensä hampurilaisia ja koiria. Naapurimme olivat kasvissyöjiä - lukuun ottamatta aviomiestä.  Lause: Eräänä päivänä annoin lapsille hampurilaisen ja käskin heitä antamaan sen hu Characterille: Lapset</w:t>
      </w:r>
    </w:p>
    <w:p>
      <w:r>
        <w:rPr>
          <w:b/>
        </w:rPr>
        <w:t xml:space="preserve">Tulos</w:t>
      </w:r>
    </w:p>
    <w:p>
      <w:r>
        <w:t xml:space="preserve">vastuullinen</w:t>
      </w:r>
    </w:p>
    <w:p>
      <w:r>
        <w:rPr>
          <w:b/>
        </w:rPr>
        <w:t xml:space="preserve">Esimerkki 3.5783</w:t>
      </w:r>
    </w:p>
    <w:p>
      <w:r>
        <w:t xml:space="preserve">Konteksti: Meillä oli paljon kokkailutilaisuuksia kerrostalomme edessä. Meillä oli yleensä hampurilaisia ja koiria. Naapurimme olivat kasvissyöjiä - lukuun ottamatta aviomiestä.  Lause: Eräänä päivänä annoin lapsille hampurilaisen ja käskin heitä antamaan sen hu Characterille: Koirat</w:t>
      </w:r>
    </w:p>
    <w:p>
      <w:r>
        <w:rPr>
          <w:b/>
        </w:rPr>
        <w:t xml:space="preserve">Tulos</w:t>
      </w:r>
    </w:p>
    <w:p>
      <w:r>
        <w:t xml:space="preserve">Ei ole</w:t>
      </w:r>
    </w:p>
    <w:p>
      <w:r>
        <w:rPr>
          <w:b/>
        </w:rPr>
        <w:t xml:space="preserve">Esimerkki 3.5784</w:t>
      </w:r>
    </w:p>
    <w:p>
      <w:r>
        <w:t xml:space="preserve">Konteksti: Meillä oli paljon kokkailutilaisuuksia kerrostalomme edessä. Meillä oli yleensä hampurilaisia ja koiria. Naapurimme olivat kasvissyöjiä - lukuun ottamatta aviomiestä.  Lause: Hahmo: Aviomies.</w:t>
      </w:r>
    </w:p>
    <w:p>
      <w:r>
        <w:rPr>
          <w:b/>
        </w:rPr>
        <w:t xml:space="preserve">Tulos</w:t>
      </w:r>
    </w:p>
    <w:p>
      <w:r>
        <w:t xml:space="preserve">kiitollinen</w:t>
      </w:r>
    </w:p>
    <w:p>
      <w:r>
        <w:rPr>
          <w:b/>
        </w:rPr>
        <w:t xml:space="preserve">Esimerkki 3.5785</w:t>
      </w:r>
    </w:p>
    <w:p>
      <w:r>
        <w:t xml:space="preserve">Konteksti: Meillä oli paljon kokkailutilaisuuksia kerrostalomme edessä. Meillä oli yleensä hampurilaisia ja koiria. Naapurimme olivat kasvissyöjiä - lukuun ottamatta aviomiestä. Eräänä päivänä annoin lapsille hampurilaisen ja käskin heitä antamaan sen hu lause: Hän oli hyvin kiitollinen.  Hahmo: Naapurit</w:t>
      </w:r>
    </w:p>
    <w:p>
      <w:r>
        <w:rPr>
          <w:b/>
        </w:rPr>
        <w:t xml:space="preserve">Tulos</w:t>
      </w:r>
    </w:p>
    <w:p>
      <w:r>
        <w:t xml:space="preserve">kiitollinen</w:t>
      </w:r>
    </w:p>
    <w:p>
      <w:r>
        <w:rPr>
          <w:b/>
        </w:rPr>
        <w:t xml:space="preserve">Tulos</w:t>
      </w:r>
    </w:p>
    <w:p>
      <w:r>
        <w:t xml:space="preserve">onnellinen</w:t>
      </w:r>
    </w:p>
    <w:p>
      <w:r>
        <w:rPr>
          <w:b/>
        </w:rPr>
        <w:t xml:space="preserve">Tulos</w:t>
      </w:r>
    </w:p>
    <w:p>
      <w:r>
        <w:t xml:space="preserve">tyytyväinen</w:t>
      </w:r>
    </w:p>
    <w:p>
      <w:r>
        <w:rPr>
          <w:b/>
        </w:rPr>
        <w:t xml:space="preserve">Esimerkki 3.5786</w:t>
      </w:r>
    </w:p>
    <w:p>
      <w:r>
        <w:t xml:space="preserve">Konteksti: Meillä oli paljon kokkailutilaisuuksia kerrostalomme edessä. Meillä oli yleensä hampurilaisia ja koiria. Naapurimme olivat kasvissyöjiä - lukuun ottamatta aviomiestä. Eräänä päivänä annoin lapsille hampurilaisen ja käskin heitä antamaan sen hu lause: Hän oli hyvin kiitollinen.  Hahmo: Minä (itse)</w:t>
      </w:r>
    </w:p>
    <w:p>
      <w:r>
        <w:rPr>
          <w:b/>
        </w:rPr>
        <w:t xml:space="preserve">Tulos</w:t>
      </w:r>
    </w:p>
    <w:p>
      <w:r>
        <w:t xml:space="preserve">onnellinen</w:t>
      </w:r>
    </w:p>
    <w:p>
      <w:r>
        <w:rPr>
          <w:b/>
        </w:rPr>
        <w:t xml:space="preserve">Tulos</w:t>
      </w:r>
    </w:p>
    <w:p>
      <w:r>
        <w:t xml:space="preserve">antelias</w:t>
      </w:r>
    </w:p>
    <w:p>
      <w:r>
        <w:rPr>
          <w:b/>
        </w:rPr>
        <w:t xml:space="preserve">Tulos</w:t>
      </w:r>
    </w:p>
    <w:p>
      <w:r>
        <w:t xml:space="preserve">empaattinen</w:t>
      </w:r>
    </w:p>
    <w:p>
      <w:r>
        <w:rPr>
          <w:b/>
        </w:rPr>
        <w:t xml:space="preserve">Tulos</w:t>
      </w:r>
    </w:p>
    <w:p>
      <w:r>
        <w:t xml:space="preserve">omahyväinen</w:t>
      </w:r>
    </w:p>
    <w:p>
      <w:r>
        <w:rPr>
          <w:b/>
        </w:rPr>
        <w:t xml:space="preserve">Tulos</w:t>
      </w:r>
    </w:p>
    <w:p>
      <w:r>
        <w:t xml:space="preserve">arvostettu</w:t>
      </w:r>
    </w:p>
    <w:p>
      <w:r>
        <w:rPr>
          <w:b/>
        </w:rPr>
        <w:t xml:space="preserve">Esimerkki 3.5787</w:t>
      </w:r>
    </w:p>
    <w:p>
      <w:r>
        <w:t xml:space="preserve">Konteksti: Meillä oli paljon kokkailutilaisuuksia kerrostalomme edessä. Meillä oli yleensä hampurilaisia ja koiria. Naapurimme olivat kasvissyöjiä - lukuun ottamatta aviomiestä. Eräänä päivänä annoin lapsille hampurilaisen ja käskin heitä antamaan sen hu lause: Hän oli hyvin kiitollinen.  Hahmo: Lapset</w:t>
      </w:r>
    </w:p>
    <w:p>
      <w:r>
        <w:rPr>
          <w:b/>
        </w:rPr>
        <w:t xml:space="preserve">Tulos</w:t>
      </w:r>
    </w:p>
    <w:p>
      <w:r>
        <w:t xml:space="preserve">kiitollinen</w:t>
      </w:r>
    </w:p>
    <w:p>
      <w:r>
        <w:rPr>
          <w:b/>
        </w:rPr>
        <w:t xml:space="preserve">Esimerkki 3.5788</w:t>
      </w:r>
    </w:p>
    <w:p>
      <w:r>
        <w:t xml:space="preserve">Konteksti: Meillä oli paljon kokkailutilaisuuksia kerrostalomme edessä. Meillä oli yleensä hampurilaisia ja koiria. Naapurimme olivat kasvissyöjiä - lukuun ottamatta aviomiestä. Eräänä päivänä annoin lapsille hampurilaisen ja käskin heitä antamaan sen hu lause: Hän oli hyvin kiitollinen.  Hahmo: Koirat</w:t>
      </w:r>
    </w:p>
    <w:p>
      <w:r>
        <w:rPr>
          <w:b/>
        </w:rPr>
        <w:t xml:space="preserve">Tulos</w:t>
      </w:r>
    </w:p>
    <w:p>
      <w:r>
        <w:t xml:space="preserve">Ei ole</w:t>
      </w:r>
    </w:p>
    <w:p>
      <w:r>
        <w:rPr>
          <w:b/>
        </w:rPr>
        <w:t xml:space="preserve">Esimerkki 3.5789</w:t>
      </w:r>
    </w:p>
    <w:p>
      <w:r>
        <w:t xml:space="preserve">Konteksti: Meillä oli paljon kokkailutilaisuuksia kerrostalomme edessä. Meillä oli yleensä hampurilaisia ja koiria. Naapurimme olivat kasvissyöjiä - lukuun ottamatta aviomiestä. Eräänä päivänä annoin lapsille hampurilaisen ja käskin heitä antamaan sen hu lause: Hän oli hyvin kiitollinen.  Merkki: aviomies</w:t>
      </w:r>
    </w:p>
    <w:p>
      <w:r>
        <w:rPr>
          <w:b/>
        </w:rPr>
        <w:t xml:space="preserve">Tulos</w:t>
      </w:r>
    </w:p>
    <w:p>
      <w:r>
        <w:t xml:space="preserve">ajattelin</w:t>
      </w:r>
    </w:p>
    <w:p>
      <w:r>
        <w:rPr>
          <w:b/>
        </w:rPr>
        <w:t xml:space="preserve">Tulos</w:t>
      </w:r>
    </w:p>
    <w:p>
      <w:r>
        <w:t xml:space="preserve">kiitollinen</w:t>
      </w:r>
    </w:p>
    <w:p>
      <w:r>
        <w:rPr>
          <w:b/>
        </w:rPr>
        <w:t xml:space="preserve">Esimerkki 3.5790</w:t>
      </w:r>
    </w:p>
    <w:p>
      <w:r>
        <w:t xml:space="preserve">Konteksti: Lause: Ei ole: Anna oli vierailulla Amerikassa.  Hahmo: Eagle</w:t>
      </w:r>
    </w:p>
    <w:p>
      <w:r>
        <w:rPr>
          <w:b/>
        </w:rPr>
        <w:t xml:space="preserve">Tulos</w:t>
      </w:r>
    </w:p>
    <w:p>
      <w:r>
        <w:t xml:space="preserve">Ei ole</w:t>
      </w:r>
    </w:p>
    <w:p>
      <w:r>
        <w:rPr>
          <w:b/>
        </w:rPr>
        <w:t xml:space="preserve">Esimerkki 3.5791</w:t>
      </w:r>
    </w:p>
    <w:p>
      <w:r>
        <w:t xml:space="preserve">Konteksti: Lause: Ei ole: Anna oli vierailulla Amerikassa.  Hahmo: Anna</w:t>
      </w:r>
    </w:p>
    <w:p>
      <w:r>
        <w:rPr>
          <w:b/>
        </w:rPr>
        <w:t xml:space="preserve">Tulos</w:t>
      </w:r>
    </w:p>
    <w:p>
      <w:r>
        <w:t xml:space="preserve">innoissaan</w:t>
      </w:r>
    </w:p>
    <w:p>
      <w:r>
        <w:rPr>
          <w:b/>
        </w:rPr>
        <w:t xml:space="preserve">Tulos</w:t>
      </w:r>
    </w:p>
    <w:p>
      <w:r>
        <w:t xml:space="preserve">kuin vierailija</w:t>
      </w:r>
    </w:p>
    <w:p>
      <w:r>
        <w:rPr>
          <w:b/>
        </w:rPr>
        <w:t xml:space="preserve">Esimerkki 3.5792</w:t>
      </w:r>
    </w:p>
    <w:p>
      <w:r>
        <w:t xml:space="preserve">Konteksti: Anna oli vierailulla Amerikassa.  Lause: Hän lähti matkalle katsomaan metsiä ja järviä.  Hahmo: Kotka</w:t>
      </w:r>
    </w:p>
    <w:p>
      <w:r>
        <w:rPr>
          <w:b/>
        </w:rPr>
        <w:t xml:space="preserve">Tulos</w:t>
      </w:r>
    </w:p>
    <w:p>
      <w:r>
        <w:t xml:space="preserve">Ei ole</w:t>
      </w:r>
    </w:p>
    <w:p>
      <w:r>
        <w:rPr>
          <w:b/>
        </w:rPr>
        <w:t xml:space="preserve">Esimerkki 3.5793</w:t>
      </w:r>
    </w:p>
    <w:p>
      <w:r>
        <w:t xml:space="preserve">Konteksti: Anna oli vierailulla Amerikassa.  Lause: Hän lähti matkalle katsomaan metsiä ja järviä.  Hahmo: Anna</w:t>
      </w:r>
    </w:p>
    <w:p>
      <w:r>
        <w:rPr>
          <w:b/>
        </w:rPr>
        <w:t xml:space="preserve">Tulos</w:t>
      </w:r>
    </w:p>
    <w:p>
      <w:r>
        <w:t xml:space="preserve">innoissaan</w:t>
      </w:r>
    </w:p>
    <w:p>
      <w:r>
        <w:rPr>
          <w:b/>
        </w:rPr>
        <w:t xml:space="preserve">Tulos</w:t>
      </w:r>
    </w:p>
    <w:p>
      <w:r>
        <w:t xml:space="preserve">hämmästynyt</w:t>
      </w:r>
    </w:p>
    <w:p>
      <w:r>
        <w:rPr>
          <w:b/>
        </w:rPr>
        <w:t xml:space="preserve">Esimerkki 3.5794</w:t>
      </w:r>
    </w:p>
    <w:p>
      <w:r>
        <w:t xml:space="preserve">Konteksti: Anna oli vierailulla Amerikassa. Hän lähti matkalle katsomaan metsiä ja järviä.  Lause: Sitten hän näki majesteettisen kaljukotkan liitävän.  Hahmo: Kotka</w:t>
      </w:r>
    </w:p>
    <w:p>
      <w:r>
        <w:rPr>
          <w:b/>
        </w:rPr>
        <w:t xml:space="preserve">Tulos</w:t>
      </w:r>
    </w:p>
    <w:p>
      <w:r>
        <w:t xml:space="preserve">hämmästynyt</w:t>
      </w:r>
    </w:p>
    <w:p>
      <w:r>
        <w:rPr>
          <w:b/>
        </w:rPr>
        <w:t xml:space="preserve">Esimerkki 3.5795</w:t>
      </w:r>
    </w:p>
    <w:p>
      <w:r>
        <w:t xml:space="preserve">Konteksti: Anna oli vierailulla Amerikassa. Hän lähti matkalle katsomaan metsiä ja järviä.  Lause: Sitten hän näki majesteettisen kaljukotkan liitävän.  Hahmo: Anna</w:t>
      </w:r>
    </w:p>
    <w:p>
      <w:r>
        <w:rPr>
          <w:b/>
        </w:rPr>
        <w:t xml:space="preserve">Tulos</w:t>
      </w:r>
    </w:p>
    <w:p>
      <w:r>
        <w:t xml:space="preserve">yllättynyt</w:t>
      </w:r>
    </w:p>
    <w:p>
      <w:r>
        <w:rPr>
          <w:b/>
        </w:rPr>
        <w:t xml:space="preserve">Tulos</w:t>
      </w:r>
    </w:p>
    <w:p>
      <w:r>
        <w:t xml:space="preserve">hämmästynyt</w:t>
      </w:r>
    </w:p>
    <w:p>
      <w:r>
        <w:rPr>
          <w:b/>
        </w:rPr>
        <w:t xml:space="preserve">Esimerkki 3.5796</w:t>
      </w:r>
    </w:p>
    <w:p>
      <w:r>
        <w:t xml:space="preserve">Konteksti: Anna oli vierailulla Amerikassa. Hän lähti matkalle katsomaan metsiä ja järviä. Silloin hän näki majesteettisen kaljukotkan lentävän.  Lause: Hän oli nähnyt amerikkalaisen vapauden symbolin!  Hahmo: Kotka</w:t>
      </w:r>
    </w:p>
    <w:p>
      <w:r>
        <w:rPr>
          <w:b/>
        </w:rPr>
        <w:t xml:space="preserve">Tulos</w:t>
      </w:r>
    </w:p>
    <w:p>
      <w:r>
        <w:t xml:space="preserve">Ei ole</w:t>
      </w:r>
    </w:p>
    <w:p>
      <w:r>
        <w:rPr>
          <w:b/>
        </w:rPr>
        <w:t xml:space="preserve">Esimerkki 3.5797</w:t>
      </w:r>
    </w:p>
    <w:p>
      <w:r>
        <w:t xml:space="preserve">Konteksti: Anna oli vierailulla Amerikassa. Hän lähti matkalle katsomaan metsiä ja järviä. Silloin hän näki majesteettisen kaljukotkan lentävän.  Lause: Hän oli nähnyt amerikkalaisen vapauden symbolin!  Hahmo: Anna</w:t>
      </w:r>
    </w:p>
    <w:p>
      <w:r>
        <w:rPr>
          <w:b/>
        </w:rPr>
        <w:t xml:space="preserve">Tulos</w:t>
      </w:r>
    </w:p>
    <w:p>
      <w:r>
        <w:t xml:space="preserve">hämmästynyt</w:t>
      </w:r>
    </w:p>
    <w:p>
      <w:r>
        <w:rPr>
          <w:b/>
        </w:rPr>
        <w:t xml:space="preserve">Esimerkki 3.5798</w:t>
      </w:r>
    </w:p>
    <w:p>
      <w:r>
        <w:t xml:space="preserve">Konteksti: Anna oli vierailulla Amerikassa. Hän lähti matkalle katsomaan metsiä ja järviä. Silloin hän näki majesteettisen kaljukotkan lentävän. Hän oli nähnyt Amerikan vapauden symbolin!  Lause: Anna oli ylpeä ja onnellinen nähdessään kotkan matkansa aikana.  Hahmo: Kotka</w:t>
      </w:r>
    </w:p>
    <w:p>
      <w:r>
        <w:rPr>
          <w:b/>
        </w:rPr>
        <w:t xml:space="preserve">Tulos</w:t>
      </w:r>
    </w:p>
    <w:p>
      <w:r>
        <w:t xml:space="preserve">iloinen</w:t>
      </w:r>
    </w:p>
    <w:p>
      <w:r>
        <w:rPr>
          <w:b/>
        </w:rPr>
        <w:t xml:space="preserve">Tulos</w:t>
      </w:r>
    </w:p>
    <w:p>
      <w:r>
        <w:t xml:space="preserve">hämmästynyt</w:t>
      </w:r>
    </w:p>
    <w:p>
      <w:r>
        <w:rPr>
          <w:b/>
        </w:rPr>
        <w:t xml:space="preserve">Esimerkki 3.5799</w:t>
      </w:r>
    </w:p>
    <w:p>
      <w:r>
        <w:t xml:space="preserve">Konteksti: Anna oli vierailulla Amerikassa. Hän lähti matkalle katsomaan metsiä ja järviä. Silloin hän näki majesteettisen kaljukotkan lentävän. Hän oli nähnyt Amerikan vapauden symbolin!  Lause: Anna oli ylpeä ja onnellinen nähdessään kotkan matkansa aikana.  Hahmo: Anna</w:t>
      </w:r>
    </w:p>
    <w:p>
      <w:r>
        <w:rPr>
          <w:b/>
        </w:rPr>
        <w:t xml:space="preserve">Tulos</w:t>
      </w:r>
    </w:p>
    <w:p>
      <w:r>
        <w:t xml:space="preserve">onnellinen</w:t>
      </w:r>
    </w:p>
    <w:p>
      <w:r>
        <w:rPr>
          <w:b/>
        </w:rPr>
        <w:t xml:space="preserve">Tulos</w:t>
      </w:r>
    </w:p>
    <w:p>
      <w:r>
        <w:t xml:space="preserve">innoissaan</w:t>
      </w:r>
    </w:p>
    <w:p>
      <w:r>
        <w:rPr>
          <w:b/>
        </w:rPr>
        <w:t xml:space="preserve">Tulos</w:t>
      </w:r>
    </w:p>
    <w:p>
      <w:r>
        <w:t xml:space="preserve">innoittamana</w:t>
      </w:r>
    </w:p>
    <w:p>
      <w:r>
        <w:rPr>
          <w:b/>
        </w:rPr>
        <w:t xml:space="preserve">Tulos</w:t>
      </w:r>
    </w:p>
    <w:p>
      <w:r>
        <w:t xml:space="preserve">onnekas</w:t>
      </w:r>
    </w:p>
    <w:p>
      <w:r>
        <w:rPr>
          <w:b/>
        </w:rPr>
        <w:t xml:space="preserve">Tulos</w:t>
      </w:r>
    </w:p>
    <w:p>
      <w:r>
        <w:t xml:space="preserve">ylpeä</w:t>
      </w:r>
    </w:p>
    <w:p>
      <w:r>
        <w:rPr>
          <w:b/>
        </w:rPr>
        <w:t xml:space="preserve">Esimerkki 3.5800</w:t>
      </w:r>
    </w:p>
    <w:p>
      <w:r>
        <w:t xml:space="preserve">Konteksti: Lause: Ei ole: Olin treffeillä syömässä sushia tyttöystäväni kanssa Malibussa.  Hahmo: Minä (itse)</w:t>
      </w:r>
    </w:p>
    <w:p>
      <w:r>
        <w:rPr>
          <w:b/>
        </w:rPr>
        <w:t xml:space="preserve">Tulos</w:t>
      </w:r>
    </w:p>
    <w:p>
      <w:r>
        <w:t xml:space="preserve">innoissaan</w:t>
      </w:r>
    </w:p>
    <w:p>
      <w:r>
        <w:rPr>
          <w:b/>
        </w:rPr>
        <w:t xml:space="preserve">Tulos</w:t>
      </w:r>
    </w:p>
    <w:p>
      <w:r>
        <w:t xml:space="preserve">tyytyväinen</w:t>
      </w:r>
    </w:p>
    <w:p>
      <w:r>
        <w:rPr>
          <w:b/>
        </w:rPr>
        <w:t xml:space="preserve">Esimerkki 3.5801</w:t>
      </w:r>
    </w:p>
    <w:p>
      <w:r>
        <w:t xml:space="preserve">Konteksti: Lause: Ei ole: Olin treffeillä syömässä sushia tyttöystäväni kanssa Malibussa.  Hahmo: Tyttöystävä</w:t>
      </w:r>
    </w:p>
    <w:p>
      <w:r>
        <w:rPr>
          <w:b/>
        </w:rPr>
        <w:t xml:space="preserve">Tulos</w:t>
      </w:r>
    </w:p>
    <w:p>
      <w:r>
        <w:t xml:space="preserve">rakasti</w:t>
      </w:r>
    </w:p>
    <w:p>
      <w:r>
        <w:rPr>
          <w:b/>
        </w:rPr>
        <w:t xml:space="preserve">Tulos</w:t>
      </w:r>
    </w:p>
    <w:p>
      <w:r>
        <w:t xml:space="preserve">onnellinen</w:t>
      </w:r>
    </w:p>
    <w:p>
      <w:r>
        <w:rPr>
          <w:b/>
        </w:rPr>
        <w:t xml:space="preserve">Tulos</w:t>
      </w:r>
    </w:p>
    <w:p>
      <w:r>
        <w:t xml:space="preserve">nälkäinen.</w:t>
      </w:r>
    </w:p>
    <w:p>
      <w:r>
        <w:rPr>
          <w:b/>
        </w:rPr>
        <w:t xml:space="preserve">Esimerkki 3.5802</w:t>
      </w:r>
    </w:p>
    <w:p>
      <w:r>
        <w:t xml:space="preserve">Konteksti: Lause: Ei ole: Olin treffeillä syömässä sushia tyttöystäväni kanssa Malibussa.  Hahmo: John Stamos</w:t>
      </w:r>
    </w:p>
    <w:p>
      <w:r>
        <w:rPr>
          <w:b/>
        </w:rPr>
        <w:t xml:space="preserve">Tulos</w:t>
      </w:r>
    </w:p>
    <w:p>
      <w:r>
        <w:t xml:space="preserve">Ei ole</w:t>
      </w:r>
    </w:p>
    <w:p>
      <w:r>
        <w:rPr>
          <w:b/>
        </w:rPr>
        <w:t xml:space="preserve">Esimerkki 3.5803</w:t>
      </w:r>
    </w:p>
    <w:p>
      <w:r>
        <w:t xml:space="preserve">Konteksti: Olin treffeillä syömässä sushia tyttöystäväni kanssa Malibussa.  Lause: Juoksin vessaan tosi nopeasti ennen kuin saimme ruokamme.  Hahmo: Hahmo: Hahmo: Hahmo: Hahmo: Hahmo: Minä (itse)</w:t>
      </w:r>
    </w:p>
    <w:p>
      <w:r>
        <w:rPr>
          <w:b/>
        </w:rPr>
        <w:t xml:space="preserve">Tulos</w:t>
      </w:r>
    </w:p>
    <w:p>
      <w:r>
        <w:t xml:space="preserve">hämmentynyt</w:t>
      </w:r>
    </w:p>
    <w:p>
      <w:r>
        <w:rPr>
          <w:b/>
        </w:rPr>
        <w:t xml:space="preserve">Esimerkki 3.5804</w:t>
      </w:r>
    </w:p>
    <w:p>
      <w:r>
        <w:t xml:space="preserve">Konteksti: Olin treffeillä syömässä sushia tyttöystäväni kanssa Malibussa.  Lause: Juoksin vessaan tosi nopeasti ennen kuin saimme ruokamme.  Hahmo: Hahmo: Hahmo: Hahmo: Hahmo: Hahmo: Tyttöystävä</w:t>
      </w:r>
    </w:p>
    <w:p>
      <w:r>
        <w:rPr>
          <w:b/>
        </w:rPr>
        <w:t xml:space="preserve">Tulos</w:t>
      </w:r>
    </w:p>
    <w:p>
      <w:r>
        <w:t xml:space="preserve">Ei ole</w:t>
      </w:r>
    </w:p>
    <w:p>
      <w:r>
        <w:rPr>
          <w:b/>
        </w:rPr>
        <w:t xml:space="preserve">Esimerkki 3.5805</w:t>
      </w:r>
    </w:p>
    <w:p>
      <w:r>
        <w:t xml:space="preserve">Konteksti: Olin treffeillä syömässä sushia tyttöystäväni kanssa Malibussa.  Lause: Juoksin vessaan tosi nopeasti ennen kuin saimme ruokamme.  Hahmo: Hahmo: Hahmo: Hahmo: Hahmo: Hahmo: John Stamos</w:t>
      </w:r>
    </w:p>
    <w:p>
      <w:r>
        <w:rPr>
          <w:b/>
        </w:rPr>
        <w:t xml:space="preserve">Tulos</w:t>
      </w:r>
    </w:p>
    <w:p>
      <w:r>
        <w:t xml:space="preserve">Ei ole</w:t>
      </w:r>
    </w:p>
    <w:p>
      <w:r>
        <w:rPr>
          <w:b/>
        </w:rPr>
        <w:t xml:space="preserve">Esimerkki 3.5806</w:t>
      </w:r>
    </w:p>
    <w:p>
      <w:r>
        <w:t xml:space="preserve">Konteksti: Olin treffeillä syömässä sushia tyttöystäväni kanssa Malibussa. Juoksin nopeasti vessaan ennen kuin saimme ruokamme.  Lause: Törmäsin komeaan pukumieheen, se oli John Stamos.  Hahmo: Stamos Stamos: Minä (itse)</w:t>
      </w:r>
    </w:p>
    <w:p>
      <w:r>
        <w:rPr>
          <w:b/>
        </w:rPr>
        <w:t xml:space="preserve">Tulos</w:t>
      </w:r>
    </w:p>
    <w:p>
      <w:r>
        <w:t xml:space="preserve">innoissaan</w:t>
      </w:r>
    </w:p>
    <w:p>
      <w:r>
        <w:rPr>
          <w:b/>
        </w:rPr>
        <w:t xml:space="preserve">Tulos</w:t>
      </w:r>
    </w:p>
    <w:p>
      <w:r>
        <w:t xml:space="preserve">järkyttynyt</w:t>
      </w:r>
    </w:p>
    <w:p>
      <w:r>
        <w:rPr>
          <w:b/>
        </w:rPr>
        <w:t xml:space="preserve">Tulos</w:t>
      </w:r>
    </w:p>
    <w:p>
      <w:r>
        <w:t xml:space="preserve">yllättynyt</w:t>
      </w:r>
    </w:p>
    <w:p>
      <w:r>
        <w:rPr>
          <w:b/>
        </w:rPr>
        <w:t xml:space="preserve">Esimerkki 3.5807</w:t>
      </w:r>
    </w:p>
    <w:p>
      <w:r>
        <w:t xml:space="preserve">Konteksti: Olin treffeillä syömässä sushia tyttöystäväni kanssa Malibussa. Juoksin nopeasti vessaan ennen kuin saimme ruokamme.  Lause: Törmäsin komeaan pukumieheen, se oli John Stamos.  Hahmo: Tyttöystävä</w:t>
      </w:r>
    </w:p>
    <w:p>
      <w:r>
        <w:rPr>
          <w:b/>
        </w:rPr>
        <w:t xml:space="preserve">Tulos</w:t>
      </w:r>
    </w:p>
    <w:p>
      <w:r>
        <w:t xml:space="preserve">Ei ole</w:t>
      </w:r>
    </w:p>
    <w:p>
      <w:r>
        <w:rPr>
          <w:b/>
        </w:rPr>
        <w:t xml:space="preserve">Esimerkki 3.5808</w:t>
      </w:r>
    </w:p>
    <w:p>
      <w:r>
        <w:t xml:space="preserve">Konteksti: Olin treffeillä syömässä sushia tyttöystäväni kanssa Malibussa. Juoksin nopeasti vessaan ennen kuin saimme ruokamme.  Lause: Törmäsin komeaan pukumieheen, se oli John Stamos.  Hahmo: John Stamos.</w:t>
      </w:r>
    </w:p>
    <w:p>
      <w:r>
        <w:rPr>
          <w:b/>
        </w:rPr>
        <w:t xml:space="preserve">Tulos</w:t>
      </w:r>
    </w:p>
    <w:p>
      <w:r>
        <w:t xml:space="preserve">huvittunut</w:t>
      </w:r>
    </w:p>
    <w:p>
      <w:r>
        <w:rPr>
          <w:b/>
        </w:rPr>
        <w:t xml:space="preserve">Tulos</w:t>
      </w:r>
    </w:p>
    <w:p>
      <w:r>
        <w:t xml:space="preserve">kuuluisa</w:t>
      </w:r>
    </w:p>
    <w:p>
      <w:r>
        <w:rPr>
          <w:b/>
        </w:rPr>
        <w:t xml:space="preserve">Esimerkki 3.5809</w:t>
      </w:r>
    </w:p>
    <w:p>
      <w:r>
        <w:t xml:space="preserve">Konteksti: Olin treffeillä syömässä sushia tyttöystäväni kanssa Malibussa. Juoksin nopeasti vessaan ennen kuin saimme ruokamme. Törmäsin komeaan pukumieheen, joka oli John Stamos.  Lause: Pyysin anteeksi ja kerroin hänelle, että olin suuri fani.  Hahmo: Minä (itse)</w:t>
      </w:r>
    </w:p>
    <w:p>
      <w:r>
        <w:rPr>
          <w:b/>
        </w:rPr>
        <w:t xml:space="preserve">Tulos</w:t>
      </w:r>
    </w:p>
    <w:p>
      <w:r>
        <w:t xml:space="preserve">innoissaan</w:t>
      </w:r>
    </w:p>
    <w:p>
      <w:r>
        <w:rPr>
          <w:b/>
        </w:rPr>
        <w:t xml:space="preserve">Esimerkki 3.5810</w:t>
      </w:r>
    </w:p>
    <w:p>
      <w:r>
        <w:t xml:space="preserve">Konteksti: Olin treffeillä syömässä sushia tyttöystäväni kanssa Malibussa. Juoksin nopeasti vessaan ennen kuin saimme ruokamme. Törmäsin komeaan pukumieheen, joka oli John Stamos.  Lause: Pyysin anteeksi ja kerroin hänelle, että olin suuri fani.  Hahmo: Tyttöystävä</w:t>
      </w:r>
    </w:p>
    <w:p>
      <w:r>
        <w:rPr>
          <w:b/>
        </w:rPr>
        <w:t xml:space="preserve">Tulos</w:t>
      </w:r>
    </w:p>
    <w:p>
      <w:r>
        <w:t xml:space="preserve">mustasukkainen</w:t>
      </w:r>
    </w:p>
    <w:p>
      <w:r>
        <w:rPr>
          <w:b/>
        </w:rPr>
        <w:t xml:space="preserve">Tulos</w:t>
      </w:r>
    </w:p>
    <w:p>
      <w:r>
        <w:t xml:space="preserve">huvittunut</w:t>
      </w:r>
    </w:p>
    <w:p>
      <w:r>
        <w:rPr>
          <w:b/>
        </w:rPr>
        <w:t xml:space="preserve">Esimerkki 3.5811</w:t>
      </w:r>
    </w:p>
    <w:p>
      <w:r>
        <w:t xml:space="preserve">Konteksti: Olin treffeillä syömässä sushia tyttöystäväni kanssa Malibussa. Juoksin nopeasti vessaan ennen kuin saimme ruokamme. Törmäsin komeaan pukumieheen, joka oli John Stamos.  Lause: Pyysin anteeksi ja kerroin hänelle, että olin suuri fani.  Hahmo: John Stamos</w:t>
      </w:r>
    </w:p>
    <w:p>
      <w:r>
        <w:rPr>
          <w:b/>
        </w:rPr>
        <w:t xml:space="preserve">Tulos</w:t>
      </w:r>
    </w:p>
    <w:p>
      <w:r>
        <w:t xml:space="preserve">tyytyväinen</w:t>
      </w:r>
    </w:p>
    <w:p>
      <w:r>
        <w:rPr>
          <w:b/>
        </w:rPr>
        <w:t xml:space="preserve">Tulos</w:t>
      </w:r>
    </w:p>
    <w:p>
      <w:r>
        <w:t xml:space="preserve">huvittunut</w:t>
      </w:r>
    </w:p>
    <w:p>
      <w:r>
        <w:rPr>
          <w:b/>
        </w:rPr>
        <w:t xml:space="preserve">Tulos</w:t>
      </w:r>
    </w:p>
    <w:p>
      <w:r>
        <w:t xml:space="preserve">kunnioitettu</w:t>
      </w:r>
    </w:p>
    <w:p>
      <w:r>
        <w:rPr>
          <w:b/>
        </w:rPr>
        <w:t xml:space="preserve">Esimerkki 3.5812</w:t>
      </w:r>
    </w:p>
    <w:p>
      <w:r>
        <w:t xml:space="preserve">Konteksti: Olin treffeillä syömässä sushia tyttöystäväni kanssa Malibussa. Juoksin nopeasti vessaan ennen kuin saimme ruokamme. Törmäsin komeaan pukumieheen, joka oli John Stamos. Pyysin anteeksi ja kerroin hänelle, että olin suuri fani.  Lause: Hän käski minun väistää, Jesse-setä on ääliö.  Hahmo: Minä (itse)</w:t>
      </w:r>
    </w:p>
    <w:p>
      <w:r>
        <w:rPr>
          <w:b/>
        </w:rPr>
        <w:t xml:space="preserve">Tulos</w:t>
      </w:r>
    </w:p>
    <w:p>
      <w:r>
        <w:t xml:space="preserve">lannistunut</w:t>
      </w:r>
    </w:p>
    <w:p>
      <w:r>
        <w:rPr>
          <w:b/>
        </w:rPr>
        <w:t xml:space="preserve">Tulos</w:t>
      </w:r>
    </w:p>
    <w:p>
      <w:r>
        <w:t xml:space="preserve">vihainen</w:t>
      </w:r>
    </w:p>
    <w:p>
      <w:r>
        <w:rPr>
          <w:b/>
        </w:rPr>
        <w:t xml:space="preserve">Tulos</w:t>
      </w:r>
    </w:p>
    <w:p>
      <w:r>
        <w:t xml:space="preserve">pettynyt</w:t>
      </w:r>
    </w:p>
    <w:p>
      <w:r>
        <w:rPr>
          <w:b/>
        </w:rPr>
        <w:t xml:space="preserve">Esimerkki 3.5813</w:t>
      </w:r>
    </w:p>
    <w:p>
      <w:r>
        <w:t xml:space="preserve">Konteksti: Olin treffeillä syömässä sushia tyttöystäväni kanssa Malibussa. Juoksin nopeasti vessaan ennen kuin saimme ruokamme. Törmäsin komeaan pukumieheen, joka oli John Stamos. Pyysin anteeksi ja kerroin hänelle, että olin suuri fani.  Lause: Hän käski minun väistää, Jesse-setä on ääliö.  Hahmo: Tyttöystävä</w:t>
      </w:r>
    </w:p>
    <w:p>
      <w:r>
        <w:rPr>
          <w:b/>
        </w:rPr>
        <w:t xml:space="preserve">Tulos</w:t>
      </w:r>
    </w:p>
    <w:p>
      <w:r>
        <w:t xml:space="preserve">nöyryytetty</w:t>
      </w:r>
    </w:p>
    <w:p>
      <w:r>
        <w:rPr>
          <w:b/>
        </w:rPr>
        <w:t xml:space="preserve">Esimerkki 3.5814</w:t>
      </w:r>
    </w:p>
    <w:p>
      <w:r>
        <w:t xml:space="preserve">Konteksti: Olin treffeillä syömässä sushia tyttöystäväni kanssa Malibussa. Juoksin nopeasti vessaan ennen kuin saimme ruokamme. Törmäsin komeaan pukumieheen, joka oli John Stamos. Pyysin anteeksi ja kerroin hänelle, että olin suuri fani.  Lause: Hän käski minun väistää, Jesse-setä on ääliö.  Hahmo: John Stamos</w:t>
      </w:r>
    </w:p>
    <w:p>
      <w:r>
        <w:rPr>
          <w:b/>
        </w:rPr>
        <w:t xml:space="preserve">Tulos</w:t>
      </w:r>
    </w:p>
    <w:p>
      <w:r>
        <w:t xml:space="preserve">kiirehtivät</w:t>
      </w:r>
    </w:p>
    <w:p>
      <w:r>
        <w:rPr>
          <w:b/>
        </w:rPr>
        <w:t xml:space="preserve">Tulos</w:t>
      </w:r>
    </w:p>
    <w:p>
      <w:r>
        <w:t xml:space="preserve">vihainen</w:t>
      </w:r>
    </w:p>
    <w:p>
      <w:r>
        <w:rPr>
          <w:b/>
        </w:rPr>
        <w:t xml:space="preserve">Tulos</w:t>
      </w:r>
    </w:p>
    <w:p>
      <w:r>
        <w:t xml:space="preserve">ylimielinen</w:t>
      </w:r>
    </w:p>
    <w:p>
      <w:r>
        <w:rPr>
          <w:b/>
        </w:rPr>
        <w:t xml:space="preserve">Esimerkki 3.5815</w:t>
      </w:r>
    </w:p>
    <w:p>
      <w:r>
        <w:t xml:space="preserve">Konteksti: Lause: Ei ole: Debbie opiskeli yliopistossaan historiaa.  Hahmo: Debbie</w:t>
      </w:r>
    </w:p>
    <w:p>
      <w:r>
        <w:rPr>
          <w:b/>
        </w:rPr>
        <w:t xml:space="preserve">Tulos</w:t>
      </w:r>
    </w:p>
    <w:p>
      <w:r>
        <w:t xml:space="preserve">valistunut</w:t>
      </w:r>
    </w:p>
    <w:p>
      <w:r>
        <w:rPr>
          <w:b/>
        </w:rPr>
        <w:t xml:space="preserve">Esimerkki 3.5816</w:t>
      </w:r>
    </w:p>
    <w:p>
      <w:r>
        <w:t xml:space="preserve">Konteksti: Debbie opiskeli yliopistossaan historiaa.  Lause: Hänen piti kirjoittaa lopputyö jostain historiallisesta tapahtumasta.  Hahmo: Debbie</w:t>
      </w:r>
    </w:p>
    <w:p>
      <w:r>
        <w:rPr>
          <w:b/>
        </w:rPr>
        <w:t xml:space="preserve">Tulos</w:t>
      </w:r>
    </w:p>
    <w:p>
      <w:r>
        <w:t xml:space="preserve">ylpeä</w:t>
      </w:r>
    </w:p>
    <w:p>
      <w:r>
        <w:rPr>
          <w:b/>
        </w:rPr>
        <w:t xml:space="preserve">Esimerkki 3.5817</w:t>
      </w:r>
    </w:p>
    <w:p>
      <w:r>
        <w:t xml:space="preserve">Konteksti: Debbie opiskeli yliopistossaan historiaa. Hänen piti kirjoittaa lopputyönsä jostakin historiallisesta tapahtumasta.  Lause: Hän valitsi Bastilian päivän.  Hahmo: Debbie</w:t>
      </w:r>
    </w:p>
    <w:p>
      <w:r>
        <w:rPr>
          <w:b/>
        </w:rPr>
        <w:t xml:space="preserve">Tulos</w:t>
      </w:r>
    </w:p>
    <w:p>
      <w:r>
        <w:t xml:space="preserve">ylpeä</w:t>
      </w:r>
    </w:p>
    <w:p>
      <w:r>
        <w:rPr>
          <w:b/>
        </w:rPr>
        <w:t xml:space="preserve">Esimerkki 3.5818</w:t>
      </w:r>
    </w:p>
    <w:p>
      <w:r>
        <w:t xml:space="preserve">Konteksti: Debbie opiskeli yliopistossaan historiaa. Hänen piti kirjoittaa lopputyönsä jostakin historiallisesta tapahtumasta. Hän valitsi Bastilian päivän.  Lause: Hän valitsi sen lähes sattumanvaraisesti.  Hahmo: Debbie</w:t>
      </w:r>
    </w:p>
    <w:p>
      <w:r>
        <w:rPr>
          <w:b/>
        </w:rPr>
        <w:t xml:space="preserve">Tulos</w:t>
      </w:r>
    </w:p>
    <w:p>
      <w:r>
        <w:t xml:space="preserve">epäilyttää, pystyisikö hän siihen.</w:t>
      </w:r>
    </w:p>
    <w:p>
      <w:r>
        <w:rPr>
          <w:b/>
        </w:rPr>
        <w:t xml:space="preserve">Tulos</w:t>
      </w:r>
    </w:p>
    <w:p>
      <w:r>
        <w:t xml:space="preserve">ontent</w:t>
      </w:r>
    </w:p>
    <w:p>
      <w:r>
        <w:rPr>
          <w:b/>
        </w:rPr>
        <w:t xml:space="preserve">Tulos</w:t>
      </w:r>
    </w:p>
    <w:p>
      <w:r>
        <w:t xml:space="preserve">cal</w:t>
      </w:r>
    </w:p>
    <w:p>
      <w:r>
        <w:rPr>
          <w:b/>
        </w:rPr>
        <w:t xml:space="preserve">Esimerkki 3.5819</w:t>
      </w:r>
    </w:p>
    <w:p>
      <w:r>
        <w:t xml:space="preserve">Konteksti: Debbie opiskeli yliopistossaan historiaa. Hänen piti kirjoittaa lopputyönsä jostakin historiallisesta tapahtumasta. Hän valitsi Bastilian päivän. Hän valitsi sen lähes sattumanvaraisesti.  Lause: Hän alkoi väsyä tutkimustyöhön, mutta vei sen kuitenkin loppuun.  Hahmo: Debbie</w:t>
      </w:r>
    </w:p>
    <w:p>
      <w:r>
        <w:rPr>
          <w:b/>
        </w:rPr>
        <w:t xml:space="preserve">Tulos</w:t>
      </w:r>
    </w:p>
    <w:p>
      <w:r>
        <w:t xml:space="preserve">hyvä itsestään</w:t>
      </w:r>
    </w:p>
    <w:p>
      <w:r>
        <w:rPr>
          <w:b/>
        </w:rPr>
        <w:t xml:space="preserve">Tulos</w:t>
      </w:r>
    </w:p>
    <w:p>
      <w:r>
        <w:t xml:space="preserve">väsynyt</w:t>
      </w:r>
    </w:p>
    <w:p>
      <w:r>
        <w:rPr>
          <w:b/>
        </w:rPr>
        <w:t xml:space="preserve">Esimerkki 3.5820</w:t>
      </w:r>
    </w:p>
    <w:p>
      <w:r>
        <w:t xml:space="preserve">Konteksti: Lause: Ei ole: Musiikkifestivaaleille, jotka ovat 3 tunnin matkan päässä.  Hahmo: Minä (itse)</w:t>
      </w:r>
    </w:p>
    <w:p>
      <w:r>
        <w:rPr>
          <w:b/>
        </w:rPr>
        <w:t xml:space="preserve">Tulos</w:t>
      </w:r>
    </w:p>
    <w:p>
      <w:r>
        <w:t xml:space="preserve">innostunut</w:t>
      </w:r>
    </w:p>
    <w:p>
      <w:r>
        <w:rPr>
          <w:b/>
        </w:rPr>
        <w:t xml:space="preserve">Esimerkki 3.5821</w:t>
      </w:r>
    </w:p>
    <w:p>
      <w:r>
        <w:t xml:space="preserve">Konteksti: Lause: Ei ole: Musiikkifestivaaleille, jotka ovat 3 tunnin matkan päässä.  Hahmo: Ystävät</w:t>
      </w:r>
    </w:p>
    <w:p>
      <w:r>
        <w:rPr>
          <w:b/>
        </w:rPr>
        <w:t xml:space="preserve">Tulos</w:t>
      </w:r>
    </w:p>
    <w:p>
      <w:r>
        <w:t xml:space="preserve">innoissaan.</w:t>
      </w:r>
    </w:p>
    <w:p>
      <w:r>
        <w:rPr>
          <w:b/>
        </w:rPr>
        <w:t xml:space="preserve">Tulos</w:t>
      </w:r>
    </w:p>
    <w:p>
      <w:r>
        <w:t xml:space="preserve">ahdistunut</w:t>
      </w:r>
    </w:p>
    <w:p>
      <w:r>
        <w:rPr>
          <w:b/>
        </w:rPr>
        <w:t xml:space="preserve">Tulos</w:t>
      </w:r>
    </w:p>
    <w:p>
      <w:r>
        <w:t xml:space="preserve">innostunut</w:t>
      </w:r>
    </w:p>
    <w:p>
      <w:r>
        <w:rPr>
          <w:b/>
        </w:rPr>
        <w:t xml:space="preserve">Esimerkki 3.5822</w:t>
      </w:r>
    </w:p>
    <w:p>
      <w:r>
        <w:t xml:space="preserve">Konteksti: Päätimme ystävieni kanssa ajaa musiikkifestivaaleille 3 tunnin matkan päähän.  Lause: Keikan jälkeen päätimme olla hankkimatta hotellihuonetta.  Hahmo: I (myself)</w:t>
      </w:r>
    </w:p>
    <w:p>
      <w:r>
        <w:rPr>
          <w:b/>
        </w:rPr>
        <w:t xml:space="preserve">Tulos</w:t>
      </w:r>
    </w:p>
    <w:p>
      <w:r>
        <w:t xml:space="preserve">väsynyt</w:t>
      </w:r>
    </w:p>
    <w:p>
      <w:r>
        <w:rPr>
          <w:b/>
        </w:rPr>
        <w:t xml:space="preserve">Tulos</w:t>
      </w:r>
    </w:p>
    <w:p>
      <w:r>
        <w:t xml:space="preserve">säästäväinen</w:t>
      </w:r>
    </w:p>
    <w:p>
      <w:r>
        <w:rPr>
          <w:b/>
        </w:rPr>
        <w:t xml:space="preserve">Esimerkki 3.5823</w:t>
      </w:r>
    </w:p>
    <w:p>
      <w:r>
        <w:t xml:space="preserve">Konteksti: Päätimme ystävieni kanssa ajaa musiikkifestivaaleille 3 tunnin matkan päähän.  Lause: Keikan jälkeen päätimme olla hankkimatta hotellihuonetta.  Hahmo: Ystävät</w:t>
      </w:r>
    </w:p>
    <w:p>
      <w:r>
        <w:rPr>
          <w:b/>
        </w:rPr>
        <w:t xml:space="preserve">Tulos</w:t>
      </w:r>
    </w:p>
    <w:p>
      <w:r>
        <w:t xml:space="preserve">tyytyväinen päätökseen</w:t>
      </w:r>
    </w:p>
    <w:p>
      <w:r>
        <w:rPr>
          <w:b/>
        </w:rPr>
        <w:t xml:space="preserve">Tulos</w:t>
      </w:r>
    </w:p>
    <w:p>
      <w:r>
        <w:t xml:space="preserve">hämmentynyt</w:t>
      </w:r>
    </w:p>
    <w:p>
      <w:r>
        <w:rPr>
          <w:b/>
        </w:rPr>
        <w:t xml:space="preserve">Tulos</w:t>
      </w:r>
    </w:p>
    <w:p>
      <w:r>
        <w:t xml:space="preserve">perusteltu</w:t>
      </w:r>
    </w:p>
    <w:p>
      <w:r>
        <w:rPr>
          <w:b/>
        </w:rPr>
        <w:t xml:space="preserve">Tulos</w:t>
      </w:r>
    </w:p>
    <w:p>
      <w:r>
        <w:t xml:space="preserve">ahdistunut</w:t>
      </w:r>
    </w:p>
    <w:p>
      <w:r>
        <w:rPr>
          <w:b/>
        </w:rPr>
        <w:t xml:space="preserve">Esimerkki 3.5824</w:t>
      </w:r>
    </w:p>
    <w:p>
      <w:r>
        <w:t xml:space="preserve">Konteksti: Päätimme ystävieni kanssa ajaa musiikkifestivaaleille 3 tunnin matkan päähän. Keikan jälkeen päätimme olla hankkimatta hotellihuonetta.  Lause: Saatavilla olevat hotellihuoneet olivat joko kalliita tai eivät olleet siistejä.  Hahmo: Minä (itse)</w:t>
      </w:r>
    </w:p>
    <w:p>
      <w:r>
        <w:rPr>
          <w:b/>
        </w:rPr>
        <w:t xml:space="preserve">Tulos</w:t>
      </w:r>
    </w:p>
    <w:p>
      <w:r>
        <w:t xml:space="preserve">surullinen</w:t>
      </w:r>
    </w:p>
    <w:p>
      <w:r>
        <w:rPr>
          <w:b/>
        </w:rPr>
        <w:t xml:space="preserve">Esimerkki 3.5825</w:t>
      </w:r>
    </w:p>
    <w:p>
      <w:r>
        <w:t xml:space="preserve">Konteksti: Päätimme ystävieni kanssa ajaa musiikkifestivaaleille 3 tunnin matkan päähän. Keikan jälkeen päätimme olla hankkimatta hotellihuonetta.  Lause: Saatavilla olevat hotellihuoneet olivat joko kalliita tai epäsiistejä.  Hahmo: Ystävät</w:t>
      </w:r>
    </w:p>
    <w:p>
      <w:r>
        <w:rPr>
          <w:b/>
        </w:rPr>
        <w:t xml:space="preserve">Tulos</w:t>
      </w:r>
    </w:p>
    <w:p>
      <w:r>
        <w:t xml:space="preserve">turhautunut</w:t>
      </w:r>
    </w:p>
    <w:p>
      <w:r>
        <w:rPr>
          <w:b/>
        </w:rPr>
        <w:t xml:space="preserve">Tulos</w:t>
      </w:r>
    </w:p>
    <w:p>
      <w:r>
        <w:t xml:space="preserve">ymmärretty</w:t>
      </w:r>
    </w:p>
    <w:p>
      <w:r>
        <w:rPr>
          <w:b/>
        </w:rPr>
        <w:t xml:space="preserve">Esimerkki 3.5826</w:t>
      </w:r>
    </w:p>
    <w:p>
      <w:r>
        <w:t xml:space="preserve">Konteksti: Päätimme ystävieni kanssa ajaa musiikkifestivaaleille 3 tunnin matkan päähän. Keikan jälkeen päätimme olla hankkimatta hotellihuonetta. Saatavilla olevat hotellihuoneet olivat joko kalliita tai eivät olleet siistejä.  Lause: Niinpä päätimme vain luopua nukkumisesta ja ajaa kotiin.  Hahmo: Minä (itse)</w:t>
      </w:r>
    </w:p>
    <w:p>
      <w:r>
        <w:rPr>
          <w:b/>
        </w:rPr>
        <w:t xml:space="preserve">Tulos</w:t>
      </w:r>
    </w:p>
    <w:p>
      <w:r>
        <w:t xml:space="preserve">että on hyvä ajatus jatkaa matkaa -</w:t>
      </w:r>
    </w:p>
    <w:p>
      <w:r>
        <w:rPr>
          <w:b/>
        </w:rPr>
        <w:t xml:space="preserve">Tulos</w:t>
      </w:r>
    </w:p>
    <w:p>
      <w:r>
        <w:t xml:space="preserve">pettynyt</w:t>
      </w:r>
    </w:p>
    <w:p>
      <w:r>
        <w:rPr>
          <w:b/>
        </w:rPr>
        <w:t xml:space="preserve">Esimerkki 3.5827</w:t>
      </w:r>
    </w:p>
    <w:p>
      <w:r>
        <w:t xml:space="preserve">Konteksti: Päätimme ystävieni kanssa ajaa musiikkifestivaaleille 3 tunnin matkan päähän. Keikan jälkeen päätimme olla hankkimatta hotellihuonetta. Saatavilla olevat hotellihuoneet olivat joko kalliita tai eivät olleet siistejä.  Lause: Niinpä päätimme vain luopua nukkumisesta ja ajaa kotiin.  Hahmo: Ystävät</w:t>
      </w:r>
    </w:p>
    <w:p>
      <w:r>
        <w:rPr>
          <w:b/>
        </w:rPr>
        <w:t xml:space="preserve">Tulos</w:t>
      </w:r>
    </w:p>
    <w:p>
      <w:r>
        <w:t xml:space="preserve">lannistunut</w:t>
      </w:r>
    </w:p>
    <w:p>
      <w:r>
        <w:rPr>
          <w:b/>
        </w:rPr>
        <w:t xml:space="preserve">Tulos</w:t>
      </w:r>
    </w:p>
    <w:p>
      <w:r>
        <w:t xml:space="preserve">hyödyllinen</w:t>
      </w:r>
    </w:p>
    <w:p>
      <w:r>
        <w:rPr>
          <w:b/>
        </w:rPr>
        <w:t xml:space="preserve">Esimerkki 3.5828</w:t>
      </w:r>
    </w:p>
    <w:p>
      <w:r>
        <w:t xml:space="preserve">Konteksti: Päätimme ystävieni kanssa ajaa musiikkifestivaaleille 3 tunnin matkan päähän. Keikan jälkeen päätimme olla hankkimatta hotellihuonetta. Saatavilla olevat hotellihuoneet olivat joko kalliita tai eivät olleet siistejä. Joten päätimme vain luopua nukkumisesta ja ajaa kotiin.  Lause: Puhuimme ja nauroimme koko ajomatkan ajan ja meillä oli hauskaa.  Hahmo: Minä (itse)</w:t>
      </w:r>
    </w:p>
    <w:p>
      <w:r>
        <w:rPr>
          <w:b/>
        </w:rPr>
        <w:t xml:space="preserve">Tulos</w:t>
      </w:r>
    </w:p>
    <w:p>
      <w:r>
        <w:t xml:space="preserve">great</w:t>
      </w:r>
    </w:p>
    <w:p>
      <w:r>
        <w:rPr>
          <w:b/>
        </w:rPr>
        <w:t xml:space="preserve">Tulos</w:t>
      </w:r>
    </w:p>
    <w:p>
      <w:r>
        <w:t xml:space="preserve">huoleton</w:t>
      </w:r>
    </w:p>
    <w:p>
      <w:r>
        <w:rPr>
          <w:b/>
        </w:rPr>
        <w:t xml:space="preserve">Esimerkki 3.5829</w:t>
      </w:r>
    </w:p>
    <w:p>
      <w:r>
        <w:t xml:space="preserve">Konteksti: Päätimme ystävieni kanssa ajaa musiikkifestivaaleille 3 tunnin matkan päähän. Keikan jälkeen päätimme olla hankkimatta hotellihuonetta. Saatavilla olevat hotellihuoneet olivat joko kalliita tai eivät olleet siistejä. Joten päätimme vain luopua nukkumisesta ja ajaa kotiin.  Lause: Puhuimme ja nauroimme koko ajomatkan ajan ja meillä oli hauskaa.  Hahmo: Ystävät</w:t>
      </w:r>
    </w:p>
    <w:p>
      <w:r>
        <w:rPr>
          <w:b/>
        </w:rPr>
        <w:t xml:space="preserve">Tulos</w:t>
      </w:r>
    </w:p>
    <w:p>
      <w:r>
        <w:t xml:space="preserve">ystävällinen</w:t>
      </w:r>
    </w:p>
    <w:p>
      <w:r>
        <w:rPr>
          <w:b/>
        </w:rPr>
        <w:t xml:space="preserve">Tulos</w:t>
      </w:r>
    </w:p>
    <w:p>
      <w:r>
        <w:t xml:space="preserve">hysteerinen</w:t>
      </w:r>
    </w:p>
    <w:p>
      <w:r>
        <w:rPr>
          <w:b/>
        </w:rPr>
        <w:t xml:space="preserve">Esimerkki 3.5830</w:t>
      </w:r>
    </w:p>
    <w:p>
      <w:r>
        <w:t xml:space="preserve">Konteksti: Lause: Ei ole: Kiitoksenpäivän päivälliselle valmistamme morsiameni kanssa jälkiruokaa.  Hahmo: Minä (itse)</w:t>
      </w:r>
    </w:p>
    <w:p>
      <w:r>
        <w:rPr>
          <w:b/>
        </w:rPr>
        <w:t xml:space="preserve">Tulos</w:t>
      </w:r>
    </w:p>
    <w:p>
      <w:r>
        <w:t xml:space="preserve">onnellinen</w:t>
      </w:r>
    </w:p>
    <w:p>
      <w:r>
        <w:rPr>
          <w:b/>
        </w:rPr>
        <w:t xml:space="preserve">Tulos</w:t>
      </w:r>
    </w:p>
    <w:p>
      <w:r>
        <w:t xml:space="preserve">juhlava</w:t>
      </w:r>
    </w:p>
    <w:p>
      <w:r>
        <w:rPr>
          <w:b/>
        </w:rPr>
        <w:t xml:space="preserve">Esimerkki 3.5831</w:t>
      </w:r>
    </w:p>
    <w:p>
      <w:r>
        <w:t xml:space="preserve">Konteksti: Lause: Ei ole: Kiitoksenpäivän päivälliselle valmistamme morsiameni kanssa jälkiruokaa.  Hahmo: Kihlattuni</w:t>
      </w:r>
    </w:p>
    <w:p>
      <w:r>
        <w:rPr>
          <w:b/>
        </w:rPr>
        <w:t xml:space="preserve">Tulos</w:t>
      </w:r>
    </w:p>
    <w:p>
      <w:r>
        <w:t xml:space="preserve">innoissaan</w:t>
      </w:r>
    </w:p>
    <w:p>
      <w:r>
        <w:rPr>
          <w:b/>
        </w:rPr>
        <w:t xml:space="preserve">Tulos</w:t>
      </w:r>
    </w:p>
    <w:p>
      <w:r>
        <w:t xml:space="preserve">nälkäinen</w:t>
      </w:r>
    </w:p>
    <w:p>
      <w:r>
        <w:rPr>
          <w:b/>
        </w:rPr>
        <w:t xml:space="preserve">Esimerkki 3.5832</w:t>
      </w:r>
    </w:p>
    <w:p>
      <w:r>
        <w:t xml:space="preserve">Konteksti: Valmistelemme kihlattuni kanssa jälkiruokaa kiitospäivän päivällisellemme.  Lause: Kävimme tänään ostoksilla hakemassa tarvitsemamme.  Hahmo: Minä (itse)</w:t>
      </w:r>
    </w:p>
    <w:p>
      <w:r>
        <w:rPr>
          <w:b/>
        </w:rPr>
        <w:t xml:space="preserve">Tulos</w:t>
      </w:r>
    </w:p>
    <w:p>
      <w:r>
        <w:t xml:space="preserve">innoissaan</w:t>
      </w:r>
    </w:p>
    <w:p>
      <w:r>
        <w:rPr>
          <w:b/>
        </w:rPr>
        <w:t xml:space="preserve">Tulos</w:t>
      </w:r>
    </w:p>
    <w:p>
      <w:r>
        <w:t xml:space="preserve">stressaantunut</w:t>
      </w:r>
    </w:p>
    <w:p>
      <w:r>
        <w:rPr>
          <w:b/>
        </w:rPr>
        <w:t xml:space="preserve">Esimerkki 3.5833</w:t>
      </w:r>
    </w:p>
    <w:p>
      <w:r>
        <w:t xml:space="preserve">Konteksti: Valmistelemme kihlattuni kanssa jälkiruokaa kiitospäivän päivällisellemme.  Lause: Kävimme tänään ostoksilla hakemassa tarvitsemamme.  Hahmo: Kihlattuni</w:t>
      </w:r>
    </w:p>
    <w:p>
      <w:r>
        <w:rPr>
          <w:b/>
        </w:rPr>
        <w:t xml:space="preserve">Tulos</w:t>
      </w:r>
    </w:p>
    <w:p>
      <w:r>
        <w:t xml:space="preserve">hyödyllinen</w:t>
      </w:r>
    </w:p>
    <w:p>
      <w:r>
        <w:rPr>
          <w:b/>
        </w:rPr>
        <w:t xml:space="preserve">Esimerkki 3.5834</w:t>
      </w:r>
    </w:p>
    <w:p>
      <w:r>
        <w:t xml:space="preserve">Konteksti: Valmistelemme kihlattuni kanssa jälkiruokaa kiitospäivän päivällisellemme. Kävimme tänään ostoksilla hakemassa tarvitsemamme.  Lause: Lähdimme ruokakauppaan hakemaan aineksia piirakoiden leipomista varten.  Hahmo: Minä (itse)</w:t>
      </w:r>
    </w:p>
    <w:p>
      <w:r>
        <w:rPr>
          <w:b/>
        </w:rPr>
        <w:t xml:space="preserve">Tulos</w:t>
      </w:r>
    </w:p>
    <w:p>
      <w:r>
        <w:t xml:space="preserve">innokas</w:t>
      </w:r>
    </w:p>
    <w:p>
      <w:r>
        <w:rPr>
          <w:b/>
        </w:rPr>
        <w:t xml:space="preserve">Tulos</w:t>
      </w:r>
    </w:p>
    <w:p>
      <w:r>
        <w:t xml:space="preserve">turhautunut</w:t>
      </w:r>
    </w:p>
    <w:p>
      <w:r>
        <w:rPr>
          <w:b/>
        </w:rPr>
        <w:t xml:space="preserve">Tulos</w:t>
      </w:r>
    </w:p>
    <w:p>
      <w:r>
        <w:t xml:space="preserve">paineistettu</w:t>
      </w:r>
    </w:p>
    <w:p>
      <w:r>
        <w:rPr>
          <w:b/>
        </w:rPr>
        <w:t xml:space="preserve">Esimerkki 3.5835</w:t>
      </w:r>
    </w:p>
    <w:p>
      <w:r>
        <w:t xml:space="preserve">Konteksti: Valmistelemme kihlattuni kanssa jälkiruokaa kiitospäivän päivällisellemme. Kävimme tänään ostoksilla hakemassa tarvitsemamme.  Lause: Lähdimme ruokakauppaan hakemaan aineksia piirakoiden leipomista varten.  Hahmo: Kihlattuni</w:t>
      </w:r>
    </w:p>
    <w:p>
      <w:r>
        <w:rPr>
          <w:b/>
        </w:rPr>
        <w:t xml:space="preserve">Tulos</w:t>
      </w:r>
    </w:p>
    <w:p>
      <w:r>
        <w:t xml:space="preserve">innoissaan</w:t>
      </w:r>
    </w:p>
    <w:p>
      <w:r>
        <w:rPr>
          <w:b/>
        </w:rPr>
        <w:t xml:space="preserve">Tulos</w:t>
      </w:r>
    </w:p>
    <w:p>
      <w:r>
        <w:t xml:space="preserve">paineistettu</w:t>
      </w:r>
    </w:p>
    <w:p>
      <w:r>
        <w:rPr>
          <w:b/>
        </w:rPr>
        <w:t xml:space="preserve">Tulos</w:t>
      </w:r>
    </w:p>
    <w:p>
      <w:r>
        <w:t xml:space="preserve">ärtynyt</w:t>
      </w:r>
    </w:p>
    <w:p>
      <w:r>
        <w:rPr>
          <w:b/>
        </w:rPr>
        <w:t xml:space="preserve">Esimerkki 3.5836</w:t>
      </w:r>
    </w:p>
    <w:p>
      <w:r>
        <w:t xml:space="preserve">Konteksti: Valmistelemme kihlattuni kanssa jälkiruokaa kiitospäivän päivällisellemme. Kävimme tänään ostoksilla hakemassa tarvitsemamme. Aloitimme ruokakaupasta saadaksemme aineksia piirakoiden leipomista varten.  Lause: Sen jälkeen pysähdyimme kodintarvikekauppaan hankkimaan piirakkavuoat.  Hahmo: Minä (itse)</w:t>
      </w:r>
    </w:p>
    <w:p>
      <w:r>
        <w:rPr>
          <w:b/>
        </w:rPr>
        <w:t xml:space="preserve">Tulos</w:t>
      </w:r>
    </w:p>
    <w:p>
      <w:r>
        <w:t xml:space="preserve">saavutettu</w:t>
      </w:r>
    </w:p>
    <w:p>
      <w:r>
        <w:rPr>
          <w:b/>
        </w:rPr>
        <w:t xml:space="preserve">Tulos</w:t>
      </w:r>
    </w:p>
    <w:p>
      <w:r>
        <w:t xml:space="preserve">hyödyllinen</w:t>
      </w:r>
    </w:p>
    <w:p>
      <w:r>
        <w:rPr>
          <w:b/>
        </w:rPr>
        <w:t xml:space="preserve">Esimerkki 3.5837</w:t>
      </w:r>
    </w:p>
    <w:p>
      <w:r>
        <w:t xml:space="preserve">Konteksti: Valmistelemme kihlattuni kanssa jälkiruokaa kiitospäivän päivällisellemme. Kävimme tänään ostoksilla hakemassa tarvitsemamme. Aloitimme ruokakaupasta saadaksemme aineksia piirakoiden leipomista varten.  Lause: Sen jälkeen pysähdyimme kodintarvikekauppaan hankkimaan piirakkavuoat.  Hahmo: Kihlattuni</w:t>
      </w:r>
    </w:p>
    <w:p>
      <w:r>
        <w:rPr>
          <w:b/>
        </w:rPr>
        <w:t xml:space="preserve">Tulos</w:t>
      </w:r>
    </w:p>
    <w:p>
      <w:r>
        <w:t xml:space="preserve">hyödyllinen</w:t>
      </w:r>
    </w:p>
    <w:p>
      <w:r>
        <w:rPr>
          <w:b/>
        </w:rPr>
        <w:t xml:space="preserve">Tulos</w:t>
      </w:r>
    </w:p>
    <w:p>
      <w:r>
        <w:t xml:space="preserve">onnellinen</w:t>
      </w:r>
    </w:p>
    <w:p>
      <w:r>
        <w:rPr>
          <w:b/>
        </w:rPr>
        <w:t xml:space="preserve">Esimerkki 3.5838</w:t>
      </w:r>
    </w:p>
    <w:p>
      <w:r>
        <w:t xml:space="preserve">Konteksti: Valmistelemme kihlattuni kanssa jälkiruokaa kiitospäivän päivällisellemme. Kävimme tänään ostoksilla hakemassa tarvitsemamme. Aloitimme ruokakaupasta saadaksemme aineksia piirakoiden leipomista varten. Sen jälkeen pysähdyimme kodintarvikekauppaan hankkimaan piirakkavuoat.  Lause: Nyt meillä on kaikki, mitä tarvitsemme tehdäksemme todella hyviä kotitekoisia piirakoita!  Hahmo: Minä (itse)</w:t>
      </w:r>
    </w:p>
    <w:p>
      <w:r>
        <w:rPr>
          <w:b/>
        </w:rPr>
        <w:t xml:space="preserve">Tulos</w:t>
      </w:r>
    </w:p>
    <w:p>
      <w:r>
        <w:t xml:space="preserve">innoissaan</w:t>
      </w:r>
    </w:p>
    <w:p>
      <w:r>
        <w:rPr>
          <w:b/>
        </w:rPr>
        <w:t xml:space="preserve">Tulos</w:t>
      </w:r>
    </w:p>
    <w:p>
      <w:r>
        <w:t xml:space="preserve">juhlallinen</w:t>
      </w:r>
    </w:p>
    <w:p>
      <w:r>
        <w:rPr>
          <w:b/>
        </w:rPr>
        <w:t xml:space="preserve">Tulos</w:t>
      </w:r>
    </w:p>
    <w:p>
      <w:r>
        <w:t xml:space="preserve">juhlava</w:t>
      </w:r>
    </w:p>
    <w:p>
      <w:r>
        <w:rPr>
          <w:b/>
        </w:rPr>
        <w:t xml:space="preserve">Tulos</w:t>
      </w:r>
    </w:p>
    <w:p>
      <w:r>
        <w:t xml:space="preserve">innostunut</w:t>
      </w:r>
    </w:p>
    <w:p>
      <w:r>
        <w:rPr>
          <w:b/>
        </w:rPr>
        <w:t xml:space="preserve">Esimerkki 3.5839</w:t>
      </w:r>
    </w:p>
    <w:p>
      <w:r>
        <w:t xml:space="preserve">Konteksti: Valmistelemme kihlattuni kanssa jälkiruokaa kiitospäivän päivällisellemme. Kävimme tänään ostoksilla hakemassa tarvitsemamme. Aloitimme ruokakaupasta saadaksemme aineksia piirakoiden leipomista varten. Sen jälkeen pysähdyimme kodintarvikekauppaan hankkimaan piirakkavuoat.  Lause: Nyt meillä on kaikki, mitä tarvitsemme tehdäksemme todella hyviä kotitekoisia piirakoita!  Hahmo: Kihlattuni</w:t>
      </w:r>
    </w:p>
    <w:p>
      <w:r>
        <w:rPr>
          <w:b/>
        </w:rPr>
        <w:t xml:space="preserve">Tulos</w:t>
      </w:r>
    </w:p>
    <w:p>
      <w:r>
        <w:t xml:space="preserve">sisältö</w:t>
      </w:r>
    </w:p>
    <w:p>
      <w:r>
        <w:rPr>
          <w:b/>
        </w:rPr>
        <w:t xml:space="preserve">Tulos</w:t>
      </w:r>
    </w:p>
    <w:p>
      <w:r>
        <w:t xml:space="preserve">onnellinen</w:t>
      </w:r>
    </w:p>
    <w:p>
      <w:r>
        <w:rPr>
          <w:b/>
        </w:rPr>
        <w:t xml:space="preserve">Tulos</w:t>
      </w:r>
    </w:p>
    <w:p>
      <w:r>
        <w:t xml:space="preserve">tyytyväinen</w:t>
      </w:r>
    </w:p>
    <w:p>
      <w:r>
        <w:rPr>
          <w:b/>
        </w:rPr>
        <w:t xml:space="preserve">Esimerkki 3.5840</w:t>
      </w:r>
    </w:p>
    <w:p>
      <w:r>
        <w:t xml:space="preserve">Konteksti: Lause: Ei ole: Sanat: Leikin ulkona paljain jaloin.  Hahmo: Minä (itse)</w:t>
      </w:r>
    </w:p>
    <w:p>
      <w:r>
        <w:rPr>
          <w:b/>
        </w:rPr>
        <w:t xml:space="preserve">Tulos</w:t>
      </w:r>
    </w:p>
    <w:p>
      <w:r>
        <w:t xml:space="preserve">kiinnostunut</w:t>
      </w:r>
    </w:p>
    <w:p>
      <w:r>
        <w:rPr>
          <w:b/>
        </w:rPr>
        <w:t xml:space="preserve">Tulos</w:t>
      </w:r>
    </w:p>
    <w:p>
      <w:r>
        <w:t xml:space="preserve">hapy</w:t>
      </w:r>
    </w:p>
    <w:p>
      <w:r>
        <w:rPr>
          <w:b/>
        </w:rPr>
        <w:t xml:space="preserve">Tulos</w:t>
      </w:r>
    </w:p>
    <w:p>
      <w:r>
        <w:t xml:space="preserve">miellyttävä</w:t>
      </w:r>
    </w:p>
    <w:p>
      <w:r>
        <w:rPr>
          <w:b/>
        </w:rPr>
        <w:t xml:space="preserve">Esimerkki 3.5841</w:t>
      </w:r>
    </w:p>
    <w:p>
      <w:r>
        <w:t xml:space="preserve">Konteksti: Lause: Ei ole: Sanat: Leikin ulkona paljain jaloin.  Hahmo: Ystäväni</w:t>
      </w:r>
    </w:p>
    <w:p>
      <w:r>
        <w:rPr>
          <w:b/>
        </w:rPr>
        <w:t xml:space="preserve">Tulos</w:t>
      </w:r>
    </w:p>
    <w:p>
      <w:r>
        <w:t xml:space="preserve">Ei ole</w:t>
      </w:r>
    </w:p>
    <w:p>
      <w:r>
        <w:rPr>
          <w:b/>
        </w:rPr>
        <w:t xml:space="preserve">Esimerkki 3.5842</w:t>
      </w:r>
    </w:p>
    <w:p>
      <w:r>
        <w:t xml:space="preserve">Konteksti: Leikin ulkona paljain jaloin.  Lause: Kaverini ja minä painimme nurmikolla.  Hahmo: Minä (itse)</w:t>
      </w:r>
    </w:p>
    <w:p>
      <w:r>
        <w:rPr>
          <w:b/>
        </w:rPr>
        <w:t xml:space="preserve">Tulos</w:t>
      </w:r>
    </w:p>
    <w:p>
      <w:r>
        <w:t xml:space="preserve">onnellinen</w:t>
      </w:r>
    </w:p>
    <w:p>
      <w:r>
        <w:rPr>
          <w:b/>
        </w:rPr>
        <w:t xml:space="preserve">Esimerkki 3.5843</w:t>
      </w:r>
    </w:p>
    <w:p>
      <w:r>
        <w:t xml:space="preserve">Konteksti: Leikin ulkona paljain jaloin.  Lause: Kaverini ja minä painimme nurmikolla.  Hahmo: Ystäväni.</w:t>
      </w:r>
    </w:p>
    <w:p>
      <w:r>
        <w:rPr>
          <w:b/>
        </w:rPr>
        <w:t xml:space="preserve">Tulos</w:t>
      </w:r>
    </w:p>
    <w:p>
      <w:r>
        <w:t xml:space="preserve">vahva</w:t>
      </w:r>
    </w:p>
    <w:p>
      <w:r>
        <w:rPr>
          <w:b/>
        </w:rPr>
        <w:t xml:space="preserve">Tulos</w:t>
      </w:r>
    </w:p>
    <w:p>
      <w:r>
        <w:t xml:space="preserve">onnellinen</w:t>
      </w:r>
    </w:p>
    <w:p>
      <w:r>
        <w:rPr>
          <w:b/>
        </w:rPr>
        <w:t xml:space="preserve">Tulos</w:t>
      </w:r>
    </w:p>
    <w:p>
      <w:r>
        <w:t xml:space="preserve">leikkisä</w:t>
      </w:r>
    </w:p>
    <w:p>
      <w:r>
        <w:rPr>
          <w:b/>
        </w:rPr>
        <w:t xml:space="preserve">Tulos</w:t>
      </w:r>
    </w:p>
    <w:p>
      <w:r>
        <w:t xml:space="preserve">ilmainen</w:t>
      </w:r>
    </w:p>
    <w:p>
      <w:r>
        <w:rPr>
          <w:b/>
        </w:rPr>
        <w:t xml:space="preserve">Esimerkki 3.5844</w:t>
      </w:r>
    </w:p>
    <w:p>
      <w:r>
        <w:t xml:space="preserve">Konteksti: Leikin ulkona paljain jaloin. Painimme ystävieni kanssa ruohikossa.  Lause: Jalkaani tuli valtava piikki.  Hahmo: Minä (itse)</w:t>
      </w:r>
    </w:p>
    <w:p>
      <w:r>
        <w:rPr>
          <w:b/>
        </w:rPr>
        <w:t xml:space="preserve">Tulos</w:t>
      </w:r>
    </w:p>
    <w:p>
      <w:r>
        <w:t xml:space="preserve">ärsytys</w:t>
      </w:r>
    </w:p>
    <w:p>
      <w:r>
        <w:rPr>
          <w:b/>
        </w:rPr>
        <w:t xml:space="preserve">Tulos</w:t>
      </w:r>
    </w:p>
    <w:p>
      <w:r>
        <w:t xml:space="preserve">kipu</w:t>
      </w:r>
    </w:p>
    <w:p>
      <w:r>
        <w:rPr>
          <w:b/>
        </w:rPr>
        <w:t xml:space="preserve">Esimerkki 3.5845</w:t>
      </w:r>
    </w:p>
    <w:p>
      <w:r>
        <w:t xml:space="preserve">Konteksti: Leikin ulkona paljain jaloin. Painimme ystävieni kanssa ruohikossa.  Lause: Jalkaani tuli valtava piikki.  Hahmo: Ystäväni.</w:t>
      </w:r>
    </w:p>
    <w:p>
      <w:r>
        <w:rPr>
          <w:b/>
        </w:rPr>
        <w:t xml:space="preserve">Tulos</w:t>
      </w:r>
    </w:p>
    <w:p>
      <w:r>
        <w:t xml:space="preserve">huolestunut</w:t>
      </w:r>
    </w:p>
    <w:p>
      <w:r>
        <w:rPr>
          <w:b/>
        </w:rPr>
        <w:t xml:space="preserve">Tulos</w:t>
      </w:r>
    </w:p>
    <w:p>
      <w:r>
        <w:t xml:space="preserve">huolestunut</w:t>
      </w:r>
    </w:p>
    <w:p>
      <w:r>
        <w:rPr>
          <w:b/>
        </w:rPr>
        <w:t xml:space="preserve">Esimerkki 3.5846</w:t>
      </w:r>
    </w:p>
    <w:p>
      <w:r>
        <w:t xml:space="preserve">Konteksti: Leikin ulkona paljain jaloin. Painimme ystävieni kanssa ruohikossa. Sain valtavan piikin jalkaani.  Lause: Sen päivän jälkeen käytin kenkiä leikkiessäni ulkona.  Hahmo: Minä (itse)</w:t>
      </w:r>
    </w:p>
    <w:p>
      <w:r>
        <w:rPr>
          <w:b/>
        </w:rPr>
        <w:t xml:space="preserve">Tulos</w:t>
      </w:r>
    </w:p>
    <w:p>
      <w:r>
        <w:t xml:space="preserve">viisas</w:t>
      </w:r>
    </w:p>
    <w:p>
      <w:r>
        <w:rPr>
          <w:b/>
        </w:rPr>
        <w:t xml:space="preserve">Esimerkki 3.5847</w:t>
      </w:r>
    </w:p>
    <w:p>
      <w:r>
        <w:t xml:space="preserve">Konteksti: Leikin ulkona paljain jaloin. Painimme ystävieni kanssa ruohikossa. Sain valtavan piikin jalkaani.  Lause: Sen päivän jälkeen käytin kenkiä leikkiessäni ulkona.  Hahmo: Ystäväni</w:t>
      </w:r>
    </w:p>
    <w:p>
      <w:r>
        <w:rPr>
          <w:b/>
        </w:rPr>
        <w:t xml:space="preserve">Tulos</w:t>
      </w:r>
    </w:p>
    <w:p>
      <w:r>
        <w:t xml:space="preserve">Ei ole</w:t>
      </w:r>
    </w:p>
    <w:p>
      <w:r>
        <w:rPr>
          <w:b/>
        </w:rPr>
        <w:t xml:space="preserve">Esimerkki 3.5848</w:t>
      </w:r>
    </w:p>
    <w:p>
      <w:r>
        <w:t xml:space="preserve">Konteksti: Leikin ulkona paljain jaloin. Painimme ystävieni kanssa ruohikossa. Sain valtavan piikin jalkaani. Sen päivän jälkeen käytin kenkiä leikkiessäni ulkona.  Lause: En enää koskaan astunut mihinkään kipeään.  Hahmo: Minä (itse)</w:t>
      </w:r>
    </w:p>
    <w:p>
      <w:r>
        <w:rPr>
          <w:b/>
        </w:rPr>
        <w:t xml:space="preserve">Tulos</w:t>
      </w:r>
    </w:p>
    <w:p>
      <w:r>
        <w:t xml:space="preserve">varovainen</w:t>
      </w:r>
    </w:p>
    <w:p>
      <w:r>
        <w:rPr>
          <w:b/>
        </w:rPr>
        <w:t xml:space="preserve">Esimerkki 3.5849</w:t>
      </w:r>
    </w:p>
    <w:p>
      <w:r>
        <w:t xml:space="preserve">Konteksti: Leikin ulkona paljain jaloin. Painimme ystävieni kanssa ruohikossa. Sain valtavan piikin jalkaani. Sen päivän jälkeen käytin kenkiä leikkiessäni ulkona.  Lause: En enää koskaan astunut mihinkään kipeään.  Hahmo: Ystäväni</w:t>
      </w:r>
    </w:p>
    <w:p>
      <w:r>
        <w:rPr>
          <w:b/>
        </w:rPr>
        <w:t xml:space="preserve">Tulos</w:t>
      </w:r>
    </w:p>
    <w:p>
      <w:r>
        <w:t xml:space="preserve">Ei ole</w:t>
      </w:r>
    </w:p>
    <w:p>
      <w:r>
        <w:rPr>
          <w:b/>
        </w:rPr>
        <w:t xml:space="preserve">Esimerkki 3.5850</w:t>
      </w:r>
    </w:p>
    <w:p>
      <w:r>
        <w:t xml:space="preserve">Konteksti: Lause: Ei ole: June kutsuttiin kalastusretkelle.  Hahmo: June</w:t>
      </w:r>
    </w:p>
    <w:p>
      <w:r>
        <w:rPr>
          <w:b/>
        </w:rPr>
        <w:t xml:space="preserve">Tulos</w:t>
      </w:r>
    </w:p>
    <w:p>
      <w:r>
        <w:t xml:space="preserve">tylsistynyt</w:t>
      </w:r>
    </w:p>
    <w:p>
      <w:r>
        <w:rPr>
          <w:b/>
        </w:rPr>
        <w:t xml:space="preserve">Tulos</w:t>
      </w:r>
    </w:p>
    <w:p>
      <w:r>
        <w:t xml:space="preserve">varovainen</w:t>
      </w:r>
    </w:p>
    <w:p>
      <w:r>
        <w:rPr>
          <w:b/>
        </w:rPr>
        <w:t xml:space="preserve">Tulos</w:t>
      </w:r>
    </w:p>
    <w:p>
      <w:r>
        <w:t xml:space="preserve">utelias</w:t>
      </w:r>
    </w:p>
    <w:p>
      <w:r>
        <w:rPr>
          <w:b/>
        </w:rPr>
        <w:t xml:space="preserve">Esimerkki 3.5851</w:t>
      </w:r>
    </w:p>
    <w:p>
      <w:r>
        <w:t xml:space="preserve">Konteksti: Lause: Ei ole: June kutsuttiin kalastusretkelle.  Hahmo: Hänen ystävänsä</w:t>
      </w:r>
    </w:p>
    <w:p>
      <w:r>
        <w:rPr>
          <w:b/>
        </w:rPr>
        <w:t xml:space="preserve">Tulos</w:t>
      </w:r>
    </w:p>
    <w:p>
      <w:r>
        <w:t xml:space="preserve">Ei ole</w:t>
      </w:r>
    </w:p>
    <w:p>
      <w:r>
        <w:rPr>
          <w:b/>
        </w:rPr>
        <w:t xml:space="preserve">Esimerkki 3.5852</w:t>
      </w:r>
    </w:p>
    <w:p>
      <w:r>
        <w:t xml:space="preserve">Konteksti: June kutsuttiin kalastusretkelle.  Lause: Hän suostui lähtemään ystävänsä kanssa.  Hahmo: June</w:t>
      </w:r>
    </w:p>
    <w:p>
      <w:r>
        <w:rPr>
          <w:b/>
        </w:rPr>
        <w:t xml:space="preserve">Tulos</w:t>
      </w:r>
    </w:p>
    <w:p>
      <w:r>
        <w:t xml:space="preserve">innoissaan</w:t>
      </w:r>
    </w:p>
    <w:p>
      <w:r>
        <w:rPr>
          <w:b/>
        </w:rPr>
        <w:t xml:space="preserve">Tulos</w:t>
      </w:r>
    </w:p>
    <w:p>
      <w:r>
        <w:t xml:space="preserve">toiveikas</w:t>
      </w:r>
    </w:p>
    <w:p>
      <w:r>
        <w:rPr>
          <w:b/>
        </w:rPr>
        <w:t xml:space="preserve">Esimerkki 3.5853</w:t>
      </w:r>
    </w:p>
    <w:p>
      <w:r>
        <w:t xml:space="preserve">Konteksti: June kutsuttiin kalastusretkelle.  Lause: Hän suostui lähtemään ystävänsä kanssa.  Hahmo: Hänen ystävänsä</w:t>
      </w:r>
    </w:p>
    <w:p>
      <w:r>
        <w:rPr>
          <w:b/>
        </w:rPr>
        <w:t xml:space="preserve">Tulos</w:t>
      </w:r>
    </w:p>
    <w:p>
      <w:r>
        <w:t xml:space="preserve">tyytyväinen</w:t>
      </w:r>
    </w:p>
    <w:p>
      <w:r>
        <w:rPr>
          <w:b/>
        </w:rPr>
        <w:t xml:space="preserve">Tulos</w:t>
      </w:r>
    </w:p>
    <w:p>
      <w:r>
        <w:t xml:space="preserve">ennakointi</w:t>
      </w:r>
    </w:p>
    <w:p>
      <w:r>
        <w:rPr>
          <w:b/>
        </w:rPr>
        <w:t xml:space="preserve">Esimerkki 3.5854</w:t>
      </w:r>
    </w:p>
    <w:p>
      <w:r>
        <w:t xml:space="preserve">Konteksti: June kutsuttiin kalastusretkelle. Hän suostui lähtemään ystävänsä kanssa.  Lause: Kalastuspaikka oli vanhalla laiturilla.  Hahmo: June</w:t>
      </w:r>
    </w:p>
    <w:p>
      <w:r>
        <w:rPr>
          <w:b/>
        </w:rPr>
        <w:t xml:space="preserve">Tulos</w:t>
      </w:r>
    </w:p>
    <w:p>
      <w:r>
        <w:t xml:space="preserve">innoissaan</w:t>
      </w:r>
    </w:p>
    <w:p>
      <w:r>
        <w:rPr>
          <w:b/>
        </w:rPr>
        <w:t xml:space="preserve">Tulos</w:t>
      </w:r>
    </w:p>
    <w:p>
      <w:r>
        <w:t xml:space="preserve">jätetty pois</w:t>
      </w:r>
    </w:p>
    <w:p>
      <w:r>
        <w:rPr>
          <w:b/>
        </w:rPr>
        <w:t xml:space="preserve">Tulos</w:t>
      </w:r>
    </w:p>
    <w:p>
      <w:r>
        <w:t xml:space="preserve">hylätty</w:t>
      </w:r>
    </w:p>
    <w:p>
      <w:r>
        <w:rPr>
          <w:b/>
        </w:rPr>
        <w:t xml:space="preserve">Tulos</w:t>
      </w:r>
    </w:p>
    <w:p>
      <w:r>
        <w:t xml:space="preserve">kaukana</w:t>
      </w:r>
    </w:p>
    <w:p>
      <w:r>
        <w:rPr>
          <w:b/>
        </w:rPr>
        <w:t xml:space="preserve">Esimerkki 3.5855</w:t>
      </w:r>
    </w:p>
    <w:p>
      <w:r>
        <w:t xml:space="preserve">Konteksti: June kutsuttiin kalastusretkelle. Hän suostui lähtemään ystävänsä kanssa.  Lause: Kalastuspaikka oli vanhalla laiturilla.  Hahmo: Hänen ystävänsä</w:t>
      </w:r>
    </w:p>
    <w:p>
      <w:r>
        <w:rPr>
          <w:b/>
        </w:rPr>
        <w:t xml:space="preserve">Tulos</w:t>
      </w:r>
    </w:p>
    <w:p>
      <w:r>
        <w:t xml:space="preserve">seikkailunhaluinen</w:t>
      </w:r>
    </w:p>
    <w:p>
      <w:r>
        <w:rPr>
          <w:b/>
        </w:rPr>
        <w:t xml:space="preserve">Tulos</w:t>
      </w:r>
    </w:p>
    <w:p>
      <w:r>
        <w:t xml:space="preserve">onnellinen</w:t>
      </w:r>
    </w:p>
    <w:p>
      <w:r>
        <w:rPr>
          <w:b/>
        </w:rPr>
        <w:t xml:space="preserve">Tulos</w:t>
      </w:r>
    </w:p>
    <w:p>
      <w:r>
        <w:t xml:space="preserve">sosiaalinen</w:t>
      </w:r>
    </w:p>
    <w:p>
      <w:r>
        <w:rPr>
          <w:b/>
        </w:rPr>
        <w:t xml:space="preserve">Esimerkki 3.5856</w:t>
      </w:r>
    </w:p>
    <w:p>
      <w:r>
        <w:t xml:space="preserve">Konteksti: June kutsuttiin kalastusretkelle. Hän suostui lähtemään ystävänsä kanssa. Kalastuspaikka oli vanhalla laiturilla.  Lause: June liukastui laiturilta.  Hahmo: June</w:t>
      </w:r>
    </w:p>
    <w:p>
      <w:r>
        <w:rPr>
          <w:b/>
        </w:rPr>
        <w:t xml:space="preserve">Tulos</w:t>
      </w:r>
    </w:p>
    <w:p>
      <w:r>
        <w:t xml:space="preserve">satuttaa</w:t>
      </w:r>
    </w:p>
    <w:p>
      <w:r>
        <w:rPr>
          <w:b/>
        </w:rPr>
        <w:t xml:space="preserve">Tulos</w:t>
      </w:r>
    </w:p>
    <w:p>
      <w:r>
        <w:t xml:space="preserve">kömpelö</w:t>
      </w:r>
    </w:p>
    <w:p>
      <w:r>
        <w:rPr>
          <w:b/>
        </w:rPr>
        <w:t xml:space="preserve">Tulos</w:t>
      </w:r>
    </w:p>
    <w:p>
      <w:r>
        <w:t xml:space="preserve">typerä</w:t>
      </w:r>
    </w:p>
    <w:p>
      <w:r>
        <w:rPr>
          <w:b/>
        </w:rPr>
        <w:t xml:space="preserve">Esimerkki 3.5857</w:t>
      </w:r>
    </w:p>
    <w:p>
      <w:r>
        <w:t xml:space="preserve">Konteksti: June kutsuttiin kalastusretkelle. Hän suostui lähtemään ystävänsä kanssa. Kalastuspaikka oli vanhalla laiturilla.  Lause: June liukastui laiturilta.  Hahmo: Hänen ystävänsä</w:t>
      </w:r>
    </w:p>
    <w:p>
      <w:r>
        <w:rPr>
          <w:b/>
        </w:rPr>
        <w:t xml:space="preserve">Tulos</w:t>
      </w:r>
    </w:p>
    <w:p>
      <w:r>
        <w:t xml:space="preserve">huolestunut</w:t>
      </w:r>
    </w:p>
    <w:p>
      <w:r>
        <w:rPr>
          <w:b/>
        </w:rPr>
        <w:t xml:space="preserve">Tulos</w:t>
      </w:r>
    </w:p>
    <w:p>
      <w:r>
        <w:t xml:space="preserve">peloissaan</w:t>
      </w:r>
    </w:p>
    <w:p>
      <w:r>
        <w:rPr>
          <w:b/>
        </w:rPr>
        <w:t xml:space="preserve">Tulos</w:t>
      </w:r>
    </w:p>
    <w:p>
      <w:r>
        <w:t xml:space="preserve">paniikissa</w:t>
      </w:r>
    </w:p>
    <w:p>
      <w:r>
        <w:rPr>
          <w:b/>
        </w:rPr>
        <w:t xml:space="preserve">Tulos</w:t>
      </w:r>
    </w:p>
    <w:p>
      <w:r>
        <w:t xml:space="preserve">hermostunut</w:t>
      </w:r>
    </w:p>
    <w:p>
      <w:r>
        <w:rPr>
          <w:b/>
        </w:rPr>
        <w:t xml:space="preserve">Esimerkki 3.5858</w:t>
      </w:r>
    </w:p>
    <w:p>
      <w:r>
        <w:t xml:space="preserve">Konteksti: June kutsuttiin kalastusretkelle. Hän suostui lähtemään ystävänsä kanssa. Kalastuspaikka oli vanhalla laiturilla. June liukastui laiturilta.  Lause: Hänen ystävänsä oli hypännyt veteen pelastaen Junen.  Hahmo: June</w:t>
      </w:r>
    </w:p>
    <w:p>
      <w:r>
        <w:rPr>
          <w:b/>
        </w:rPr>
        <w:t xml:space="preserve">Tulos</w:t>
      </w:r>
    </w:p>
    <w:p>
      <w:r>
        <w:t xml:space="preserve">uhanalainen</w:t>
      </w:r>
    </w:p>
    <w:p>
      <w:r>
        <w:rPr>
          <w:b/>
        </w:rPr>
        <w:t xml:space="preserve">Tulos</w:t>
      </w:r>
    </w:p>
    <w:p>
      <w:r>
        <w:t xml:space="preserve">epätoivoinen</w:t>
      </w:r>
    </w:p>
    <w:p>
      <w:r>
        <w:rPr>
          <w:b/>
        </w:rPr>
        <w:t xml:space="preserve">Esimerkki 3.5859</w:t>
      </w:r>
    </w:p>
    <w:p>
      <w:r>
        <w:t xml:space="preserve">Konteksti: June kutsuttiin kalastusretkelle. Hän suostui lähtemään ystävänsä kanssa. Kalastuspaikka oli vanhalla laiturilla. June liukastui laiturilta.  Lause: Hänen ystävänsä oli hypännyt veteen pelastaen Junen.  Hahmo: Hänen ystävänsä</w:t>
      </w:r>
    </w:p>
    <w:p>
      <w:r>
        <w:rPr>
          <w:b/>
        </w:rPr>
        <w:t xml:space="preserve">Tulos</w:t>
      </w:r>
    </w:p>
    <w:p>
      <w:r>
        <w:t xml:space="preserve">hengenpelastaja</w:t>
      </w:r>
    </w:p>
    <w:p>
      <w:r>
        <w:rPr>
          <w:b/>
        </w:rPr>
        <w:t xml:space="preserve">Tulos</w:t>
      </w:r>
    </w:p>
    <w:p>
      <w:r>
        <w:t xml:space="preserve">vastuullinen</w:t>
      </w:r>
    </w:p>
    <w:p>
      <w:r>
        <w:rPr>
          <w:b/>
        </w:rPr>
        <w:t xml:space="preserve">Esimerkki 3.5860</w:t>
      </w:r>
    </w:p>
    <w:p>
      <w:r>
        <w:t xml:space="preserve">Konteksti: Lause: Ei ole: Fred menee karkkikauppaan.  Hahmo: Fred</w:t>
      </w:r>
    </w:p>
    <w:p>
      <w:r>
        <w:rPr>
          <w:b/>
        </w:rPr>
        <w:t xml:space="preserve">Tulos</w:t>
      </w:r>
    </w:p>
    <w:p>
      <w:r>
        <w:t xml:space="preserve">onnellinen</w:t>
      </w:r>
    </w:p>
    <w:p>
      <w:r>
        <w:rPr>
          <w:b/>
        </w:rPr>
        <w:t xml:space="preserve">Esimerkki 3.5861</w:t>
      </w:r>
    </w:p>
    <w:p>
      <w:r>
        <w:t xml:space="preserve">Konteksti: Fred menee karkkikauppaan.  Lause: Hän ei tiedä, mitä ostaa Merkki: Fred</w:t>
      </w:r>
    </w:p>
    <w:p>
      <w:r>
        <w:rPr>
          <w:b/>
        </w:rPr>
        <w:t xml:space="preserve">Tulos</w:t>
      </w:r>
    </w:p>
    <w:p>
      <w:r>
        <w:t xml:space="preserve">hämmentynyt</w:t>
      </w:r>
    </w:p>
    <w:p>
      <w:r>
        <w:rPr>
          <w:b/>
        </w:rPr>
        <w:t xml:space="preserve">Esimerkki 3.5862</w:t>
      </w:r>
    </w:p>
    <w:p>
      <w:r>
        <w:t xml:space="preserve">Konteksti: Fred menee karkkikauppaan. Hän ei tiedä, mitä ostaa: Liian monet karkit näyttävät houkuttelevilta.  Hahmo: Fred</w:t>
      </w:r>
    </w:p>
    <w:p>
      <w:r>
        <w:rPr>
          <w:b/>
        </w:rPr>
        <w:t xml:space="preserve">Tulos</w:t>
      </w:r>
    </w:p>
    <w:p>
      <w:r>
        <w:t xml:space="preserve">päättämätön</w:t>
      </w:r>
    </w:p>
    <w:p>
      <w:r>
        <w:rPr>
          <w:b/>
        </w:rPr>
        <w:t xml:space="preserve">Tulos</w:t>
      </w:r>
    </w:p>
    <w:p>
      <w:r>
        <w:t xml:space="preserve">revitty</w:t>
      </w:r>
    </w:p>
    <w:p>
      <w:r>
        <w:rPr>
          <w:b/>
        </w:rPr>
        <w:t xml:space="preserve">Esimerkki 3.5863</w:t>
      </w:r>
    </w:p>
    <w:p>
      <w:r>
        <w:t xml:space="preserve">Konteksti: Fred menee karkkikauppaan. Hän ei tiedä, mitä ostaa Liian monet karkit näyttävät houkuttelevilta.  Lause: Hän ostaa yhteensä 10 pussia.  Hahmo: Fred</w:t>
      </w:r>
    </w:p>
    <w:p>
      <w:r>
        <w:rPr>
          <w:b/>
        </w:rPr>
        <w:t xml:space="preserve">Tulos</w:t>
      </w:r>
    </w:p>
    <w:p>
      <w:r>
        <w:t xml:space="preserve">hyödyllinen</w:t>
      </w:r>
    </w:p>
    <w:p>
      <w:r>
        <w:rPr>
          <w:b/>
        </w:rPr>
        <w:t xml:space="preserve">Tulos</w:t>
      </w:r>
    </w:p>
    <w:p>
      <w:r>
        <w:t xml:space="preserve">hemmotteleva</w:t>
      </w:r>
    </w:p>
    <w:p>
      <w:r>
        <w:rPr>
          <w:b/>
        </w:rPr>
        <w:t xml:space="preserve">Esimerkki 3.5864</w:t>
      </w:r>
    </w:p>
    <w:p>
      <w:r>
        <w:t xml:space="preserve">Konteksti: Fred menee karkkikauppaan. Hän ei tiedä, mitä ostaa Liian monet karkit näyttävät houkuttelevilta. Hän ostaa yhteensä 10 pussia.  Lause: Kukkulan lompakko on nyt tyhjä.  Hahmo: Hillin rahat ovat nyt tyhjiä: Fred</w:t>
      </w:r>
    </w:p>
    <w:p>
      <w:r>
        <w:rPr>
          <w:b/>
        </w:rPr>
        <w:t xml:space="preserve">Tulos</w:t>
      </w:r>
    </w:p>
    <w:p>
      <w:r>
        <w:t xml:space="preserve">surullinen</w:t>
      </w:r>
    </w:p>
    <w:p>
      <w:r>
        <w:rPr>
          <w:b/>
        </w:rPr>
        <w:t xml:space="preserve">Tulos</w:t>
      </w:r>
    </w:p>
    <w:p>
      <w:r>
        <w:t xml:space="preserve">onnellinen</w:t>
      </w:r>
    </w:p>
    <w:p>
      <w:r>
        <w:rPr>
          <w:b/>
        </w:rPr>
        <w:t xml:space="preserve">Tulos</w:t>
      </w:r>
    </w:p>
    <w:p>
      <w:r>
        <w:t xml:space="preserve">katuvainen</w:t>
      </w:r>
    </w:p>
    <w:p>
      <w:r>
        <w:rPr>
          <w:b/>
        </w:rPr>
        <w:t xml:space="preserve">Esimerkki 3.5865</w:t>
      </w:r>
    </w:p>
    <w:p>
      <w:r>
        <w:t xml:space="preserve">Konteksti: Lause: Ei ole: Allie oli hermostunut uudesta iPhonesta.  Hahmo: Allie</w:t>
      </w:r>
    </w:p>
    <w:p>
      <w:r>
        <w:rPr>
          <w:b/>
        </w:rPr>
        <w:t xml:space="preserve">Tulos</w:t>
      </w:r>
    </w:p>
    <w:p>
      <w:r>
        <w:t xml:space="preserve">hype on todellista.</w:t>
      </w:r>
    </w:p>
    <w:p>
      <w:r>
        <w:rPr>
          <w:b/>
        </w:rPr>
        <w:t xml:space="preserve">Tulos</w:t>
      </w:r>
    </w:p>
    <w:p>
      <w:r>
        <w:t xml:space="preserve">oikeutettu.</w:t>
      </w:r>
    </w:p>
    <w:p>
      <w:r>
        <w:rPr>
          <w:b/>
        </w:rPr>
        <w:t xml:space="preserve">Tulos</w:t>
      </w:r>
    </w:p>
    <w:p>
      <w:r>
        <w:t xml:space="preserve">ei ole</w:t>
      </w:r>
    </w:p>
    <w:p>
      <w:r>
        <w:rPr>
          <w:b/>
        </w:rPr>
        <w:t xml:space="preserve">Tulos</w:t>
      </w:r>
    </w:p>
    <w:p>
      <w:r>
        <w:t xml:space="preserve">iphone on välttämättömyys.</w:t>
      </w:r>
    </w:p>
    <w:p>
      <w:r>
        <w:rPr>
          <w:b/>
        </w:rPr>
        <w:t xml:space="preserve">Esimerkki 3.5866</w:t>
      </w:r>
    </w:p>
    <w:p>
      <w:r>
        <w:t xml:space="preserve">Konteksti: Allie oli hermostunut uudesta iPhonesta.  Lause: Hän ei tiennyt, olisiko se parempi.  Hahmo: Allie</w:t>
      </w:r>
    </w:p>
    <w:p>
      <w:r>
        <w:rPr>
          <w:b/>
        </w:rPr>
        <w:t xml:space="preserve">Tulos</w:t>
      </w:r>
    </w:p>
    <w:p>
      <w:r>
        <w:t xml:space="preserve">huolestuttava</w:t>
      </w:r>
    </w:p>
    <w:p>
      <w:r>
        <w:rPr>
          <w:b/>
        </w:rPr>
        <w:t xml:space="preserve">Tulos</w:t>
      </w:r>
    </w:p>
    <w:p>
      <w:r>
        <w:t xml:space="preserve">ennakointi</w:t>
      </w:r>
    </w:p>
    <w:p>
      <w:r>
        <w:rPr>
          <w:b/>
        </w:rPr>
        <w:t xml:space="preserve">Esimerkki 3.5867</w:t>
      </w:r>
    </w:p>
    <w:p>
      <w:r>
        <w:t xml:space="preserve">Konteksti: Allie oli hermostunut uudesta iPhonesta. Hän ei tiennyt, olisiko se parempi.  Lause: Hän odotti kuitenkin jonossa.  Hahmo: Allie</w:t>
      </w:r>
    </w:p>
    <w:p>
      <w:r>
        <w:rPr>
          <w:b/>
        </w:rPr>
        <w:t xml:space="preserve">Tulos</w:t>
      </w:r>
    </w:p>
    <w:p>
      <w:r>
        <w:t xml:space="preserve">ennakointi</w:t>
      </w:r>
    </w:p>
    <w:p>
      <w:r>
        <w:rPr>
          <w:b/>
        </w:rPr>
        <w:t xml:space="preserve">Esimerkki 3.5868</w:t>
      </w:r>
    </w:p>
    <w:p>
      <w:r>
        <w:t xml:space="preserve">Konteksti: Allie oli hermostunut uudesta iPhonesta. Hän ei tiennyt, olisiko se parempi. Mutta hän odotti silti jonossa.  Lause: Kun se julkaistiin, hän oli niin onnellinen.  Hahmo: Allie</w:t>
      </w:r>
    </w:p>
    <w:p>
      <w:r>
        <w:rPr>
          <w:b/>
        </w:rPr>
        <w:t xml:space="preserve">Tulos</w:t>
      </w:r>
    </w:p>
    <w:p>
      <w:r>
        <w:t xml:space="preserve">innoissaan</w:t>
      </w:r>
    </w:p>
    <w:p>
      <w:r>
        <w:rPr>
          <w:b/>
        </w:rPr>
        <w:t xml:space="preserve">Tulos</w:t>
      </w:r>
    </w:p>
    <w:p>
      <w:r>
        <w:t xml:space="preserve">iloinen</w:t>
      </w:r>
    </w:p>
    <w:p>
      <w:r>
        <w:rPr>
          <w:b/>
        </w:rPr>
        <w:t xml:space="preserve">Esimerkki 3.5869</w:t>
      </w:r>
    </w:p>
    <w:p>
      <w:r>
        <w:t xml:space="preserve">Konteksti: Allie oli hermostunut uudesta iPhonesta. Hän ei tiennyt, olisiko se parempi. Mutta hän odotti silti jonossa. Kun se julkaistiin, hän oli niin onnellinen.  Lause: Se oli paras puhelin, jota hän oli koskaan käyttänyt.  Hahmo: Allie</w:t>
      </w:r>
    </w:p>
    <w:p>
      <w:r>
        <w:rPr>
          <w:b/>
        </w:rPr>
        <w:t xml:space="preserve">Tulos</w:t>
      </w:r>
    </w:p>
    <w:p>
      <w:r>
        <w:t xml:space="preserve">tyytyväinen</w:t>
      </w:r>
    </w:p>
    <w:p>
      <w:r>
        <w:rPr>
          <w:b/>
        </w:rPr>
        <w:t xml:space="preserve">Esimerkki 3.5870</w:t>
      </w:r>
    </w:p>
    <w:p>
      <w:r>
        <w:t xml:space="preserve">Konteksti: Lause: Ei ole: Monica oli innoissaan päästessään paikallisille maakuntamessuille.  Hahmo: Monica</w:t>
      </w:r>
    </w:p>
    <w:p>
      <w:r>
        <w:rPr>
          <w:b/>
        </w:rPr>
        <w:t xml:space="preserve">Tulos</w:t>
      </w:r>
    </w:p>
    <w:p>
      <w:r>
        <w:t xml:space="preserve">kiinnostunut</w:t>
      </w:r>
    </w:p>
    <w:p>
      <w:r>
        <w:rPr>
          <w:b/>
        </w:rPr>
        <w:t xml:space="preserve">Tulos</w:t>
      </w:r>
    </w:p>
    <w:p>
      <w:r>
        <w:t xml:space="preserve">onnellinen</w:t>
      </w:r>
    </w:p>
    <w:p>
      <w:r>
        <w:rPr>
          <w:b/>
        </w:rPr>
        <w:t xml:space="preserve">Tulos</w:t>
      </w:r>
    </w:p>
    <w:p>
      <w:r>
        <w:t xml:space="preserve">tyytyväinen</w:t>
      </w:r>
    </w:p>
    <w:p>
      <w:r>
        <w:rPr>
          <w:b/>
        </w:rPr>
        <w:t xml:space="preserve">Esimerkki 3.5871</w:t>
      </w:r>
    </w:p>
    <w:p>
      <w:r>
        <w:t xml:space="preserve">Konteksti: Lause: Ei ole: Monica oli innoissaan päästessään paikallisille maakuntamessuille.  Hahmo: Friends</w:t>
      </w:r>
    </w:p>
    <w:p>
      <w:r>
        <w:rPr>
          <w:b/>
        </w:rPr>
        <w:t xml:space="preserve">Tulos</w:t>
      </w:r>
    </w:p>
    <w:p>
      <w:r>
        <w:t xml:space="preserve">Ei ole</w:t>
      </w:r>
    </w:p>
    <w:p>
      <w:r>
        <w:rPr>
          <w:b/>
        </w:rPr>
        <w:t xml:space="preserve">Esimerkki 3.5872</w:t>
      </w:r>
    </w:p>
    <w:p>
      <w:r>
        <w:t xml:space="preserve">Konteksti: Monica oli innoissaan päästäkseen paikallisille piirikuntamessuille.  Lause: Hän aikoi ratsastaa lempiajeluillaan pimeän tultua.  Hahmo: Monica</w:t>
      </w:r>
    </w:p>
    <w:p>
      <w:r>
        <w:rPr>
          <w:b/>
        </w:rPr>
        <w:t xml:space="preserve">Tulos</w:t>
      </w:r>
    </w:p>
    <w:p>
      <w:r>
        <w:t xml:space="preserve">innoissaan</w:t>
      </w:r>
    </w:p>
    <w:p>
      <w:r>
        <w:rPr>
          <w:b/>
        </w:rPr>
        <w:t xml:space="preserve">Tulos</w:t>
      </w:r>
    </w:p>
    <w:p>
      <w:r>
        <w:t xml:space="preserve">onnellinen</w:t>
      </w:r>
    </w:p>
    <w:p>
      <w:r>
        <w:rPr>
          <w:b/>
        </w:rPr>
        <w:t xml:space="preserve">Esimerkki 3.5873</w:t>
      </w:r>
    </w:p>
    <w:p>
      <w:r>
        <w:t xml:space="preserve">Konteksti: Monica oli innoissaan päästäkseen paikallisille piirikuntamessuille.  Lause: Hän aikoi ratsastaa lempiajeluillaan pimeän tultua.  Hahmo: Friends</w:t>
      </w:r>
    </w:p>
    <w:p>
      <w:r>
        <w:rPr>
          <w:b/>
        </w:rPr>
        <w:t xml:space="preserve">Tulos</w:t>
      </w:r>
    </w:p>
    <w:p>
      <w:r>
        <w:t xml:space="preserve">Ei ole</w:t>
      </w:r>
    </w:p>
    <w:p>
      <w:r>
        <w:rPr>
          <w:b/>
        </w:rPr>
        <w:t xml:space="preserve">Esimerkki 3.5874</w:t>
      </w:r>
    </w:p>
    <w:p>
      <w:r>
        <w:t xml:space="preserve">Konteksti: Monica oli innoissaan päästäkseen paikallisille piirikuntamessuille. Hän aikoi ratsastaa lempiajeluillaan pimeän tultua.  Lause: Sitä ennen hän söi paistettuja herkkuja ystäviensä kanssa.  Hahmo: Monica</w:t>
      </w:r>
    </w:p>
    <w:p>
      <w:r>
        <w:rPr>
          <w:b/>
        </w:rPr>
        <w:t xml:space="preserve">Tulos</w:t>
      </w:r>
    </w:p>
    <w:p>
      <w:r>
        <w:t xml:space="preserve">täytetty</w:t>
      </w:r>
    </w:p>
    <w:p>
      <w:r>
        <w:rPr>
          <w:b/>
        </w:rPr>
        <w:t xml:space="preserve">Tulos</w:t>
      </w:r>
    </w:p>
    <w:p>
      <w:r>
        <w:t xml:space="preserve">ilahtunut</w:t>
      </w:r>
    </w:p>
    <w:p>
      <w:r>
        <w:rPr>
          <w:b/>
        </w:rPr>
        <w:t xml:space="preserve">Esimerkki 3.5875</w:t>
      </w:r>
    </w:p>
    <w:p>
      <w:r>
        <w:t xml:space="preserve">Konteksti: Monica oli innoissaan päästäkseen paikallisille piirikuntamessuille. Hän aikoi ratsastaa lempiajeluillaan pimeän tultua.  Lause: Sitä ennen hän söi paistettuja herkkuja ystäviensä kanssa.  Hahmo: Ystävät</w:t>
      </w:r>
    </w:p>
    <w:p>
      <w:r>
        <w:rPr>
          <w:b/>
        </w:rPr>
        <w:t xml:space="preserve">Tulos</w:t>
      </w:r>
    </w:p>
    <w:p>
      <w:r>
        <w:t xml:space="preserve">Ei ole</w:t>
      </w:r>
    </w:p>
    <w:p>
      <w:r>
        <w:rPr>
          <w:b/>
        </w:rPr>
        <w:t xml:space="preserve">Esimerkki 3.5876</w:t>
      </w:r>
    </w:p>
    <w:p>
      <w:r>
        <w:t xml:space="preserve">Konteksti: Monica oli innoissaan päästäkseen paikallisille piirikuntamessuille. Hän aikoi ratsastaa lempiajeluillaan pimeän tultua. Sitä ennen hän söi paistettuja herkkuja ystäviensä kanssa.  Lause: Valitettavasti hänen vatsaansa alkoi särkeä ruoasta.  Hahmo: Monica</w:t>
      </w:r>
    </w:p>
    <w:p>
      <w:r>
        <w:rPr>
          <w:b/>
        </w:rPr>
        <w:t xml:space="preserve">Tulos</w:t>
      </w:r>
    </w:p>
    <w:p>
      <w:r>
        <w:t xml:space="preserve">surullinen</w:t>
      </w:r>
    </w:p>
    <w:p>
      <w:r>
        <w:rPr>
          <w:b/>
        </w:rPr>
        <w:t xml:space="preserve">Tulos</w:t>
      </w:r>
    </w:p>
    <w:p>
      <w:r>
        <w:t xml:space="preserve">ahdistunut</w:t>
      </w:r>
    </w:p>
    <w:p>
      <w:r>
        <w:rPr>
          <w:b/>
        </w:rPr>
        <w:t xml:space="preserve">Esimerkki 3.5877</w:t>
      </w:r>
    </w:p>
    <w:p>
      <w:r>
        <w:t xml:space="preserve">Konteksti: Monica oli innoissaan päästäkseen paikallisille piirikuntamessuille. Hän aikoi ratsastaa lempiajeluillaan pimeän tultua. Sitä ennen hän söi paistettuja herkkuja ystäviensä kanssa.  Lause: Valitettavasti hänen vatsaansa alkoi särkeä ruoasta.  Hahmo: Ystävät</w:t>
      </w:r>
    </w:p>
    <w:p>
      <w:r>
        <w:rPr>
          <w:b/>
        </w:rPr>
        <w:t xml:space="preserve">Tulos</w:t>
      </w:r>
    </w:p>
    <w:p>
      <w:r>
        <w:t xml:space="preserve">surullinen</w:t>
      </w:r>
    </w:p>
    <w:p>
      <w:r>
        <w:rPr>
          <w:b/>
        </w:rPr>
        <w:t xml:space="preserve">Esimerkki 3.5878</w:t>
      </w:r>
    </w:p>
    <w:p>
      <w:r>
        <w:t xml:space="preserve">Konteksti: Monica oli innoissaan päästäkseen paikallisille piirikuntamessuille. Hän aikoi ratsastaa lempiajeluillaan pimeän tultua. Sitä ennen hän söi paistettuja herkkuja ystäviensä kanssa. Valitettavasti hänen vatsaansa alkoi särkeä ruoasta.  Lause: Hän oli lopulta liian kipeä ratsastaakseen millään laitteella.  Hahmo: Monica</w:t>
      </w:r>
    </w:p>
    <w:p>
      <w:r>
        <w:rPr>
          <w:b/>
        </w:rPr>
        <w:t xml:space="preserve">Tulos</w:t>
      </w:r>
    </w:p>
    <w:p>
      <w:r>
        <w:t xml:space="preserve">järkyttynyt</w:t>
      </w:r>
    </w:p>
    <w:p>
      <w:r>
        <w:rPr>
          <w:b/>
        </w:rPr>
        <w:t xml:space="preserve">Esimerkki 3.5879</w:t>
      </w:r>
    </w:p>
    <w:p>
      <w:r>
        <w:t xml:space="preserve">Konteksti: Monica oli innoissaan päästäkseen paikallisille piirikuntamessuille. Hän aikoi ratsastaa lempiajeluillaan pimeän tultua. Sitä ennen hän söi paistettuja herkkuja ystäviensä kanssa. Valitettavasti hänen vatsaansa alkoi särkeä ruoasta.  Lause: Hän oli lopulta liian kipeä ratsastaakseen millään laitteella.  Hahmo: Ystävät</w:t>
      </w:r>
    </w:p>
    <w:p>
      <w:r>
        <w:rPr>
          <w:b/>
        </w:rPr>
        <w:t xml:space="preserve">Tulos</w:t>
      </w:r>
    </w:p>
    <w:p>
      <w:r>
        <w:t xml:space="preserve">epämukava</w:t>
      </w:r>
    </w:p>
    <w:p>
      <w:r>
        <w:rPr>
          <w:b/>
        </w:rPr>
        <w:t xml:space="preserve">Tulos</w:t>
      </w:r>
    </w:p>
    <w:p>
      <w:r>
        <w:t xml:space="preserve">Anteeksi</w:t>
      </w:r>
    </w:p>
    <w:p>
      <w:r>
        <w:rPr>
          <w:b/>
        </w:rPr>
        <w:t xml:space="preserve">Tulos</w:t>
      </w:r>
    </w:p>
    <w:p>
      <w:r>
        <w:t xml:space="preserve">pettynyt</w:t>
      </w:r>
    </w:p>
    <w:p>
      <w:r>
        <w:rPr>
          <w:b/>
        </w:rPr>
        <w:t xml:space="preserve">Esimerkki 3.5880</w:t>
      </w:r>
    </w:p>
    <w:p>
      <w:r>
        <w:t xml:space="preserve">Konteksti: Lause: Ei ole: Thomas oli höyrylaivan kapteeni.  Hahmo: Strom</w:t>
      </w:r>
    </w:p>
    <w:p>
      <w:r>
        <w:rPr>
          <w:b/>
        </w:rPr>
        <w:t xml:space="preserve">Tulos</w:t>
      </w:r>
    </w:p>
    <w:p>
      <w:r>
        <w:t xml:space="preserve">Ei ole</w:t>
      </w:r>
    </w:p>
    <w:p>
      <w:r>
        <w:rPr>
          <w:b/>
        </w:rPr>
        <w:t xml:space="preserve">Esimerkki 3.5881</w:t>
      </w:r>
    </w:p>
    <w:p>
      <w:r>
        <w:t xml:space="preserve">Konteksti: Lause: Ei ole: Thomas oli höyrylaivan kapteeni.  Hahmo: Thomas</w:t>
      </w:r>
    </w:p>
    <w:p>
      <w:r>
        <w:rPr>
          <w:b/>
        </w:rPr>
        <w:t xml:space="preserve">Tulos</w:t>
      </w:r>
    </w:p>
    <w:p>
      <w:r>
        <w:t xml:space="preserve">ylpeä itsestään</w:t>
      </w:r>
    </w:p>
    <w:p>
      <w:r>
        <w:rPr>
          <w:b/>
        </w:rPr>
        <w:t xml:space="preserve">Esimerkki 3.5882</w:t>
      </w:r>
    </w:p>
    <w:p>
      <w:r>
        <w:t xml:space="preserve">Konteksti: Lause: Ei ole: Thomas oli höyrylaivan kapteeni.  Hahmo: Fish</w:t>
      </w:r>
    </w:p>
    <w:p>
      <w:r>
        <w:rPr>
          <w:b/>
        </w:rPr>
        <w:t xml:space="preserve">Tulos</w:t>
      </w:r>
    </w:p>
    <w:p>
      <w:r>
        <w:t xml:space="preserve">Ei ole</w:t>
      </w:r>
    </w:p>
    <w:p>
      <w:r>
        <w:rPr>
          <w:b/>
        </w:rPr>
        <w:t xml:space="preserve">Esimerkki 3.5883</w:t>
      </w:r>
    </w:p>
    <w:p>
      <w:r>
        <w:t xml:space="preserve">Konteksti: Lause: Ei ole: Thomas oli höyrylaivan kapteeni.  Hahmo: Marlin</w:t>
      </w:r>
    </w:p>
    <w:p>
      <w:r>
        <w:rPr>
          <w:b/>
        </w:rPr>
        <w:t xml:space="preserve">Tulos</w:t>
      </w:r>
    </w:p>
    <w:p>
      <w:r>
        <w:t xml:space="preserve">Ei ole</w:t>
      </w:r>
    </w:p>
    <w:p>
      <w:r>
        <w:rPr>
          <w:b/>
        </w:rPr>
        <w:t xml:space="preserve">Esimerkki 3.5884</w:t>
      </w:r>
    </w:p>
    <w:p>
      <w:r>
        <w:t xml:space="preserve">Konteksti: Thomas oli höyrylaivan kapteeni.  Lause: Hän löysi kalaa mistä tahansa, vain todistaakseen metallinsa.  Hahmo: Strom</w:t>
      </w:r>
    </w:p>
    <w:p>
      <w:r>
        <w:rPr>
          <w:b/>
        </w:rPr>
        <w:t xml:space="preserve">Tulos</w:t>
      </w:r>
    </w:p>
    <w:p>
      <w:r>
        <w:t xml:space="preserve">Ei ole</w:t>
      </w:r>
    </w:p>
    <w:p>
      <w:r>
        <w:rPr>
          <w:b/>
        </w:rPr>
        <w:t xml:space="preserve">Esimerkki 3.5885</w:t>
      </w:r>
    </w:p>
    <w:p>
      <w:r>
        <w:t xml:space="preserve">Konteksti: Thomas oli höyrylaivan kapteeni.  Lause: Hän löysi kalaa mistä tahansa, vain todistaakseen metallinsa.  Hahmo: Thomas</w:t>
      </w:r>
    </w:p>
    <w:p>
      <w:r>
        <w:rPr>
          <w:b/>
        </w:rPr>
        <w:t xml:space="preserve">Tulos</w:t>
      </w:r>
    </w:p>
    <w:p>
      <w:r>
        <w:t xml:space="preserve">surullinen</w:t>
      </w:r>
    </w:p>
    <w:p>
      <w:r>
        <w:rPr>
          <w:b/>
        </w:rPr>
        <w:t xml:space="preserve">Tulos</w:t>
      </w:r>
    </w:p>
    <w:p>
      <w:r>
        <w:t xml:space="preserve">ylpeä</w:t>
      </w:r>
    </w:p>
    <w:p>
      <w:r>
        <w:rPr>
          <w:b/>
        </w:rPr>
        <w:t xml:space="preserve">Esimerkki 3.5886</w:t>
      </w:r>
    </w:p>
    <w:p>
      <w:r>
        <w:t xml:space="preserve">Konteksti: Thomas oli höyrylaivan kapteeni.  Lause: Hän löysi kalaa mistä tahansa, vain todistaakseen metallinsa.  Hahmo: Kala</w:t>
      </w:r>
    </w:p>
    <w:p>
      <w:r>
        <w:rPr>
          <w:b/>
        </w:rPr>
        <w:t xml:space="preserve">Tulos</w:t>
      </w:r>
    </w:p>
    <w:p>
      <w:r>
        <w:t xml:space="preserve">Ei ole</w:t>
      </w:r>
    </w:p>
    <w:p>
      <w:r>
        <w:rPr>
          <w:b/>
        </w:rPr>
        <w:t xml:space="preserve">Esimerkki 3.5887</w:t>
      </w:r>
    </w:p>
    <w:p>
      <w:r>
        <w:t xml:space="preserve">Konteksti: Thomas oli höyrylaivan kapteeni.  Lause: Hän löysi kalaa mistä tahansa, vain todistaakseen metallinsa.  Hahmo: Marlin</w:t>
      </w:r>
    </w:p>
    <w:p>
      <w:r>
        <w:rPr>
          <w:b/>
        </w:rPr>
        <w:t xml:space="preserve">Tulos</w:t>
      </w:r>
    </w:p>
    <w:p>
      <w:r>
        <w:t xml:space="preserve">Ei ole</w:t>
      </w:r>
    </w:p>
    <w:p>
      <w:r>
        <w:rPr>
          <w:b/>
        </w:rPr>
        <w:t xml:space="preserve">Esimerkki 3.5888</w:t>
      </w:r>
    </w:p>
    <w:p>
      <w:r>
        <w:t xml:space="preserve">Konteksti: Thomas oli höyrylaivan kapteeni. Hän löysi kalaa mistä tahansa, vain todistaakseen metallinsa.  Lause: Eräänä päivänä hän jahtasi marliiniparvea suoraan myrskyyn.  Hahmo: Strom</w:t>
      </w:r>
    </w:p>
    <w:p>
      <w:r>
        <w:rPr>
          <w:b/>
        </w:rPr>
        <w:t xml:space="preserve">Tulos</w:t>
      </w:r>
    </w:p>
    <w:p>
      <w:r>
        <w:t xml:space="preserve">Ei ole</w:t>
      </w:r>
    </w:p>
    <w:p>
      <w:r>
        <w:rPr>
          <w:b/>
        </w:rPr>
        <w:t xml:space="preserve">Esimerkki 3.5889</w:t>
      </w:r>
    </w:p>
    <w:p>
      <w:r>
        <w:t xml:space="preserve">Konteksti: Thomas oli höyrylaivan kapteeni. Hän löysi kalaa mistä tahansa, vain todistaakseen metallinsa.  Lause: Eräänä päivänä hän jahtasi marliiniparvea suoraan myrskyyn.  Hahmo: Thomas</w:t>
      </w:r>
    </w:p>
    <w:p>
      <w:r>
        <w:rPr>
          <w:b/>
        </w:rPr>
        <w:t xml:space="preserve">Tulos</w:t>
      </w:r>
    </w:p>
    <w:p>
      <w:r>
        <w:t xml:space="preserve">sisäinen haaste</w:t>
      </w:r>
    </w:p>
    <w:p>
      <w:r>
        <w:rPr>
          <w:b/>
        </w:rPr>
        <w:t xml:space="preserve">Tulos</w:t>
      </w:r>
    </w:p>
    <w:p>
      <w:r>
        <w:t xml:space="preserve">itsevarma</w:t>
      </w:r>
    </w:p>
    <w:p>
      <w:r>
        <w:rPr>
          <w:b/>
        </w:rPr>
        <w:t xml:space="preserve">Tulos</w:t>
      </w:r>
    </w:p>
    <w:p>
      <w:r>
        <w:t xml:space="preserve">onnekas</w:t>
      </w:r>
    </w:p>
    <w:p>
      <w:r>
        <w:rPr>
          <w:b/>
        </w:rPr>
        <w:t xml:space="preserve">Tulos</w:t>
      </w:r>
    </w:p>
    <w:p>
      <w:r>
        <w:t xml:space="preserve">pelokas</w:t>
      </w:r>
    </w:p>
    <w:p>
      <w:r>
        <w:rPr>
          <w:b/>
        </w:rPr>
        <w:t xml:space="preserve">Esimerkki 3.5890</w:t>
      </w:r>
    </w:p>
    <w:p>
      <w:r>
        <w:t xml:space="preserve">Konteksti: Thomas oli höyrylaivan kapteeni. Hän löysi kalaa mistä tahansa, vain todistaakseen metallinsa.  Lause: Eräänä päivänä hän jahtasi marliiniparvea suoraan myrskyyn.  Hahmo: Fish</w:t>
      </w:r>
    </w:p>
    <w:p>
      <w:r>
        <w:rPr>
          <w:b/>
        </w:rPr>
        <w:t xml:space="preserve">Tulos</w:t>
      </w:r>
    </w:p>
    <w:p>
      <w:r>
        <w:t xml:space="preserve">Ei ole</w:t>
      </w:r>
    </w:p>
    <w:p>
      <w:r>
        <w:rPr>
          <w:b/>
        </w:rPr>
        <w:t xml:space="preserve">Esimerkki 3.5891</w:t>
      </w:r>
    </w:p>
    <w:p>
      <w:r>
        <w:t xml:space="preserve">Konteksti: Thomas oli höyrylaivan kapteeni. Hän löysi kalaa mistä tahansa, vain todistaakseen metallinsa.  Lause: Eräänä päivänä hän jahtasi marliiniparvea suoraan myrskyyn.  Hahmo: Marlin</w:t>
      </w:r>
    </w:p>
    <w:p>
      <w:r>
        <w:rPr>
          <w:b/>
        </w:rPr>
        <w:t xml:space="preserve">Tulos</w:t>
      </w:r>
    </w:p>
    <w:p>
      <w:r>
        <w:t xml:space="preserve">Ei ole</w:t>
      </w:r>
    </w:p>
    <w:p>
      <w:r>
        <w:rPr>
          <w:b/>
        </w:rPr>
        <w:t xml:space="preserve">Esimerkki 3.5892</w:t>
      </w:r>
    </w:p>
    <w:p>
      <w:r>
        <w:t xml:space="preserve">Konteksti: Thomas oli höyrylaivan kapteeni. Hän löysi kalaa mistä tahansa, vain todistaakseen metallinsa. Eräänä päivänä hän jahtasi marliiniparvea suoraan myrskyyn.  Lause: Thomasin vene kamppaili myrskyä vastaan.  Hahmo: Strom</w:t>
      </w:r>
    </w:p>
    <w:p>
      <w:r>
        <w:rPr>
          <w:b/>
        </w:rPr>
        <w:t xml:space="preserve">Tulos</w:t>
      </w:r>
    </w:p>
    <w:p>
      <w:r>
        <w:t xml:space="preserve">Ei ole</w:t>
      </w:r>
    </w:p>
    <w:p>
      <w:r>
        <w:rPr>
          <w:b/>
        </w:rPr>
        <w:t xml:space="preserve">Esimerkki 3.5893</w:t>
      </w:r>
    </w:p>
    <w:p>
      <w:r>
        <w:t xml:space="preserve">Konteksti: Thomas oli höyrylaivan kapteeni. Hän löysi kalaa mistä tahansa, vain todistaakseen metallinsa. Eräänä päivänä hän jahtasi marliiniparvea suoraan myrskyyn.  Lause: Thomasin vene kamppaili myrskyä vastaan.  Hahmo: Thomas</w:t>
      </w:r>
    </w:p>
    <w:p>
      <w:r>
        <w:rPr>
          <w:b/>
        </w:rPr>
        <w:t xml:space="preserve">Tulos</w:t>
      </w:r>
    </w:p>
    <w:p>
      <w:r>
        <w:t xml:space="preserve">peloissaan</w:t>
      </w:r>
    </w:p>
    <w:p>
      <w:r>
        <w:rPr>
          <w:b/>
        </w:rPr>
        <w:t xml:space="preserve">Tulos</w:t>
      </w:r>
    </w:p>
    <w:p>
      <w:r>
        <w:t xml:space="preserve">avuton</w:t>
      </w:r>
    </w:p>
    <w:p>
      <w:r>
        <w:rPr>
          <w:b/>
        </w:rPr>
        <w:t xml:space="preserve">Tulos</w:t>
      </w:r>
    </w:p>
    <w:p>
      <w:r>
        <w:t xml:space="preserve">voitti</w:t>
      </w:r>
    </w:p>
    <w:p>
      <w:r>
        <w:rPr>
          <w:b/>
        </w:rPr>
        <w:t xml:space="preserve">Esimerkki 3.5894</w:t>
      </w:r>
    </w:p>
    <w:p>
      <w:r>
        <w:t xml:space="preserve">Konteksti: Thomas oli höyrylaivan kapteeni. Hän löysi kalaa mistä tahansa, vain todistaakseen metallinsa. Eräänä päivänä hän jahtasi marliiniparvea suoraan myrskyyn.  Lause: Thomasin vene kamppaili myrskyä vastaan.  Hahmo: Kala</w:t>
      </w:r>
    </w:p>
    <w:p>
      <w:r>
        <w:rPr>
          <w:b/>
        </w:rPr>
        <w:t xml:space="preserve">Tulos</w:t>
      </w:r>
    </w:p>
    <w:p>
      <w:r>
        <w:t xml:space="preserve">Ei ole</w:t>
      </w:r>
    </w:p>
    <w:p>
      <w:r>
        <w:rPr>
          <w:b/>
        </w:rPr>
        <w:t xml:space="preserve">Esimerkki 3.5895</w:t>
      </w:r>
    </w:p>
    <w:p>
      <w:r>
        <w:t xml:space="preserve">Konteksti: Thomas oli höyrylaivan kapteeni. Hän löysi kalaa mistä tahansa, vain todistaakseen metallinsa. Eräänä päivänä hän jahtasi marliiniparvea suoraan myrskyyn.  Lause: Thomasin vene kamppaili myrskyä vastaan.  Hahmo: Marlin</w:t>
      </w:r>
    </w:p>
    <w:p>
      <w:r>
        <w:rPr>
          <w:b/>
        </w:rPr>
        <w:t xml:space="preserve">Tulos</w:t>
      </w:r>
    </w:p>
    <w:p>
      <w:r>
        <w:t xml:space="preserve">Ei ole</w:t>
      </w:r>
    </w:p>
    <w:p>
      <w:r>
        <w:rPr>
          <w:b/>
        </w:rPr>
        <w:t xml:space="preserve">Esimerkki 3.5896</w:t>
      </w:r>
    </w:p>
    <w:p>
      <w:r>
        <w:t xml:space="preserve">Konteksti: Thomas oli höyrylaivan kapteeni. Hän löysi kalaa mistä tahansa, vain todistaakseen metallinsa. Eräänä päivänä hän jahtasi marliiniparvea suoraan myrskyyn. Thomasin vene kamppaili myrskyä vastaan.  Lause: Thomas voitti ja toi kotiin parhaan saaliinsa ikinä.  Hahmo: Strom</w:t>
      </w:r>
    </w:p>
    <w:p>
      <w:r>
        <w:rPr>
          <w:b/>
        </w:rPr>
        <w:t xml:space="preserve">Tulos</w:t>
      </w:r>
    </w:p>
    <w:p>
      <w:r>
        <w:t xml:space="preserve">Ei ole</w:t>
      </w:r>
    </w:p>
    <w:p>
      <w:r>
        <w:rPr>
          <w:b/>
        </w:rPr>
        <w:t xml:space="preserve">Esimerkki 3.5897</w:t>
      </w:r>
    </w:p>
    <w:p>
      <w:r>
        <w:t xml:space="preserve">Konteksti: Thomas oli höyrylaivan kapteeni. Hän löysi kalaa mistä tahansa todistaakseen metallinsa. Eräänä päivänä hän jahtasi marliiniparvea suoraan myrskyyn. Thomasin vene kamppaili myrskyä vastaan.  Lause: Thomas voitti ja toi kotiin parhaan saaliinsa ikinä.  Hahmo: Thomas</w:t>
      </w:r>
    </w:p>
    <w:p>
      <w:r>
        <w:rPr>
          <w:b/>
        </w:rPr>
        <w:t xml:space="preserve">Tulos</w:t>
      </w:r>
    </w:p>
    <w:p>
      <w:r>
        <w:t xml:space="preserve">voittoisa</w:t>
      </w:r>
    </w:p>
    <w:p>
      <w:r>
        <w:rPr>
          <w:b/>
        </w:rPr>
        <w:t xml:space="preserve">Tulos</w:t>
      </w:r>
    </w:p>
    <w:p>
      <w:r>
        <w:t xml:space="preserve">ylpeä</w:t>
      </w:r>
    </w:p>
    <w:p>
      <w:r>
        <w:rPr>
          <w:b/>
        </w:rPr>
        <w:t xml:space="preserve">Esimerkki 3.5898</w:t>
      </w:r>
    </w:p>
    <w:p>
      <w:r>
        <w:t xml:space="preserve">Konteksti: Thomas oli höyrylaivan kapteeni. Hän löysi kalaa mistä tahansa todistaakseen metallinsa. Eräänä päivänä hän jahtasi marliiniparvea suoraan myrskyyn. Thomasin vene kamppaili myrskyä vastaan.  Lause: Thomas voitti ja toi kotiin parhaan saaliinsa ikinä.  Hahmo: Fish</w:t>
      </w:r>
    </w:p>
    <w:p>
      <w:r>
        <w:rPr>
          <w:b/>
        </w:rPr>
        <w:t xml:space="preserve">Tulos</w:t>
      </w:r>
    </w:p>
    <w:p>
      <w:r>
        <w:t xml:space="preserve">Ei ole</w:t>
      </w:r>
    </w:p>
    <w:p>
      <w:r>
        <w:rPr>
          <w:b/>
        </w:rPr>
        <w:t xml:space="preserve">Esimerkki 3.5899</w:t>
      </w:r>
    </w:p>
    <w:p>
      <w:r>
        <w:t xml:space="preserve">Konteksti: Thomas oli höyrylaivan kapteeni. Hän löysi kalaa mistä tahansa, vain todistaakseen metallinsa. Eräänä päivänä hän jahtasi marliiniparvea suoraan myrskyyn. Thomasin vene kamppaili myrskyä vastaan.  Lause: Thomas voitti ja toi kotiin parhaan saaliinsa ikinä.  Hahmo: Marlin</w:t>
      </w:r>
    </w:p>
    <w:p>
      <w:r>
        <w:rPr>
          <w:b/>
        </w:rPr>
        <w:t xml:space="preserve">Tulos</w:t>
      </w:r>
    </w:p>
    <w:p>
      <w:r>
        <w:t xml:space="preserve">innoissaan</w:t>
      </w:r>
    </w:p>
    <w:p>
      <w:r>
        <w:rPr>
          <w:b/>
        </w:rPr>
        <w:t xml:space="preserve">Tulos</w:t>
      </w:r>
    </w:p>
    <w:p>
      <w:r>
        <w:t xml:space="preserve">innoissaan</w:t>
      </w:r>
    </w:p>
    <w:p>
      <w:r>
        <w:rPr>
          <w:b/>
        </w:rPr>
        <w:t xml:space="preserve">Esimerkki 3.5900</w:t>
      </w:r>
    </w:p>
    <w:p>
      <w:r>
        <w:t xml:space="preserve">Konteksti: Lause: Ei ole: Tom tykkäsi nyrkkeillä.  Hahmo: Tomin ystävä</w:t>
      </w:r>
    </w:p>
    <w:p>
      <w:r>
        <w:rPr>
          <w:b/>
        </w:rPr>
        <w:t xml:space="preserve">Tulos</w:t>
      </w:r>
    </w:p>
    <w:p>
      <w:r>
        <w:t xml:space="preserve">Ei ole</w:t>
      </w:r>
    </w:p>
    <w:p>
      <w:r>
        <w:rPr>
          <w:b/>
        </w:rPr>
        <w:t xml:space="preserve">Esimerkki 3.5901</w:t>
      </w:r>
    </w:p>
    <w:p>
      <w:r>
        <w:t xml:space="preserve">Konteksti: Lause: Ei ole: Tom tykkäsi nyrkkeillä.  Hahmo: Tom</w:t>
      </w:r>
    </w:p>
    <w:p>
      <w:r>
        <w:rPr>
          <w:b/>
        </w:rPr>
        <w:t xml:space="preserve">Tulos</w:t>
      </w:r>
    </w:p>
    <w:p>
      <w:r>
        <w:t xml:space="preserve">ylpeä</w:t>
      </w:r>
    </w:p>
    <w:p>
      <w:r>
        <w:rPr>
          <w:b/>
        </w:rPr>
        <w:t xml:space="preserve">Tulos</w:t>
      </w:r>
    </w:p>
    <w:p>
      <w:r>
        <w:t xml:space="preserve">urheilullinen</w:t>
      </w:r>
    </w:p>
    <w:p>
      <w:r>
        <w:rPr>
          <w:b/>
        </w:rPr>
        <w:t xml:space="preserve">Esimerkki 3.5902</w:t>
      </w:r>
    </w:p>
    <w:p>
      <w:r>
        <w:t xml:space="preserve">Konteksti: Tom piti nyrkkeilystä.  Lause: Hän harjoitteli koko ajan.  Hahmo: Tomin ystävä</w:t>
      </w:r>
    </w:p>
    <w:p>
      <w:r>
        <w:rPr>
          <w:b/>
        </w:rPr>
        <w:t xml:space="preserve">Tulos</w:t>
      </w:r>
    </w:p>
    <w:p>
      <w:r>
        <w:t xml:space="preserve">Ei ole</w:t>
      </w:r>
    </w:p>
    <w:p>
      <w:r>
        <w:rPr>
          <w:b/>
        </w:rPr>
        <w:t xml:space="preserve">Esimerkki 3.5903</w:t>
      </w:r>
    </w:p>
    <w:p>
      <w:r>
        <w:t xml:space="preserve">Konteksti: Tom piti nyrkkeilystä.  Lause: Hän harjoitteli koko ajan.  Hahmo: Tom</w:t>
      </w:r>
    </w:p>
    <w:p>
      <w:r>
        <w:rPr>
          <w:b/>
        </w:rPr>
        <w:t xml:space="preserve">Tulos</w:t>
      </w:r>
    </w:p>
    <w:p>
      <w:r>
        <w:t xml:space="preserve">onnellinen</w:t>
      </w:r>
    </w:p>
    <w:p>
      <w:r>
        <w:rPr>
          <w:b/>
        </w:rPr>
        <w:t xml:space="preserve">Tulos</w:t>
      </w:r>
    </w:p>
    <w:p>
      <w:r>
        <w:t xml:space="preserve">valmis</w:t>
      </w:r>
    </w:p>
    <w:p>
      <w:r>
        <w:rPr>
          <w:b/>
        </w:rPr>
        <w:t xml:space="preserve">Esimerkki 3.5904</w:t>
      </w:r>
    </w:p>
    <w:p>
      <w:r>
        <w:t xml:space="preserve">Konteksti: Tom piti nyrkkeilystä. Hän harjoitteli koko ajan.  Lause: Hän pyysi ystäväänsä mukaan.  Hahmo: Tomin ystävä</w:t>
      </w:r>
    </w:p>
    <w:p>
      <w:r>
        <w:rPr>
          <w:b/>
        </w:rPr>
        <w:t xml:space="preserve">Tulos</w:t>
      </w:r>
    </w:p>
    <w:p>
      <w:r>
        <w:t xml:space="preserve">mukana</w:t>
      </w:r>
    </w:p>
    <w:p>
      <w:r>
        <w:rPr>
          <w:b/>
        </w:rPr>
        <w:t xml:space="preserve">Tulos</w:t>
      </w:r>
    </w:p>
    <w:p>
      <w:r>
        <w:t xml:space="preserve">varovainen</w:t>
      </w:r>
    </w:p>
    <w:p>
      <w:r>
        <w:rPr>
          <w:b/>
        </w:rPr>
        <w:t xml:space="preserve">Tulos</w:t>
      </w:r>
    </w:p>
    <w:p>
      <w:r>
        <w:t xml:space="preserve">sisältö</w:t>
      </w:r>
    </w:p>
    <w:p>
      <w:r>
        <w:rPr>
          <w:b/>
        </w:rPr>
        <w:t xml:space="preserve">Tulos</w:t>
      </w:r>
    </w:p>
    <w:p>
      <w:r>
        <w:t xml:space="preserve">miellyttävä</w:t>
      </w:r>
    </w:p>
    <w:p>
      <w:r>
        <w:rPr>
          <w:b/>
        </w:rPr>
        <w:t xml:space="preserve">Esimerkki 3.5905</w:t>
      </w:r>
    </w:p>
    <w:p>
      <w:r>
        <w:t xml:space="preserve">Konteksti: Tom piti nyrkkeilystä. Hän harjoitteli koko ajan.  Lause: Hän pyysi ystäväänsä mukaan.  Hahmo: Tom</w:t>
      </w:r>
    </w:p>
    <w:p>
      <w:r>
        <w:rPr>
          <w:b/>
        </w:rPr>
        <w:t xml:space="preserve">Tulos</w:t>
      </w:r>
    </w:p>
    <w:p>
      <w:r>
        <w:t xml:space="preserve">toiveikas</w:t>
      </w:r>
    </w:p>
    <w:p>
      <w:r>
        <w:rPr>
          <w:b/>
        </w:rPr>
        <w:t xml:space="preserve">Tulos</w:t>
      </w:r>
    </w:p>
    <w:p>
      <w:r>
        <w:t xml:space="preserve">ennakointi</w:t>
      </w:r>
    </w:p>
    <w:p>
      <w:r>
        <w:rPr>
          <w:b/>
        </w:rPr>
        <w:t xml:space="preserve">Esimerkki 3.5906</w:t>
      </w:r>
    </w:p>
    <w:p>
      <w:r>
        <w:t xml:space="preserve">Konteksti: Tom piti nyrkkeilystä. Hän harjoitteli koko ajan. Hän pyysi ystäväänsä mukaan.  Lause: Ystävä ei ollut koskaan ennen tehnyt sitä.  Hahmo: Tomin ystävä</w:t>
      </w:r>
    </w:p>
    <w:p>
      <w:r>
        <w:rPr>
          <w:b/>
        </w:rPr>
        <w:t xml:space="preserve">Tulos</w:t>
      </w:r>
    </w:p>
    <w:p>
      <w:r>
        <w:t xml:space="preserve">varovainen</w:t>
      </w:r>
    </w:p>
    <w:p>
      <w:r>
        <w:rPr>
          <w:b/>
        </w:rPr>
        <w:t xml:space="preserve">Tulos</w:t>
      </w:r>
    </w:p>
    <w:p>
      <w:r>
        <w:t xml:space="preserve">toiveikas</w:t>
      </w:r>
    </w:p>
    <w:p>
      <w:r>
        <w:rPr>
          <w:b/>
        </w:rPr>
        <w:t xml:space="preserve">Esimerkki 3.5907</w:t>
      </w:r>
    </w:p>
    <w:p>
      <w:r>
        <w:t xml:space="preserve">Konteksti: Tom piti nyrkkeilystä. Hän harjoitteli koko ajan. Hän pyysi ystäväänsä mukaan.  Lause: Ystävä ei ollut koskaan ennen tehnyt sitä.  Hahmo: Tom</w:t>
      </w:r>
    </w:p>
    <w:p>
      <w:r>
        <w:rPr>
          <w:b/>
        </w:rPr>
        <w:t xml:space="preserve">Tulos</w:t>
      </w:r>
    </w:p>
    <w:p>
      <w:r>
        <w:t xml:space="preserve">onnellinen</w:t>
      </w:r>
    </w:p>
    <w:p>
      <w:r>
        <w:rPr>
          <w:b/>
        </w:rPr>
        <w:t xml:space="preserve">Tulos</w:t>
      </w:r>
    </w:p>
    <w:p>
      <w:r>
        <w:t xml:space="preserve">hermostunut</w:t>
      </w:r>
    </w:p>
    <w:p>
      <w:r>
        <w:rPr>
          <w:b/>
        </w:rPr>
        <w:t xml:space="preserve">Esimerkki 3.5908</w:t>
      </w:r>
    </w:p>
    <w:p>
      <w:r>
        <w:t xml:space="preserve">Konteksti: Tom piti nyrkkeilystä. Hän harjoitteli koko ajan. Hän pyysi ystäväänsä mukaan. Ystävä ei ollut koskaan ennen tehnyt sitä.  Lause: Tom löi ystävänsä vahingossa tajuttomaksi!  Hahmo: Tomin ystävä</w:t>
      </w:r>
    </w:p>
    <w:p>
      <w:r>
        <w:rPr>
          <w:b/>
        </w:rPr>
        <w:t xml:space="preserve">Tulos</w:t>
      </w:r>
    </w:p>
    <w:p>
      <w:r>
        <w:t xml:space="preserve">satuttaa</w:t>
      </w:r>
    </w:p>
    <w:p>
      <w:r>
        <w:rPr>
          <w:b/>
        </w:rPr>
        <w:t xml:space="preserve">Esimerkki 3.5909</w:t>
      </w:r>
    </w:p>
    <w:p>
      <w:r>
        <w:t xml:space="preserve">Konteksti: Tom piti nyrkkeilystä. Hän harjoitteli koko ajan. Hän pyysi ystäväänsä mukaan. Ystävä ei ollut koskaan ennen tehnyt sitä.  Lause: Tom löi ystävänsä vahingossa tajuttomaksi!  Hahmo: Tom</w:t>
      </w:r>
    </w:p>
    <w:p>
      <w:r>
        <w:rPr>
          <w:b/>
        </w:rPr>
        <w:t xml:space="preserve">Tulos</w:t>
      </w:r>
    </w:p>
    <w:p>
      <w:r>
        <w:t xml:space="preserve">huolestunut</w:t>
      </w:r>
    </w:p>
    <w:p>
      <w:r>
        <w:rPr>
          <w:b/>
        </w:rPr>
        <w:t xml:space="preserve">Tulos</w:t>
      </w:r>
    </w:p>
    <w:p>
      <w:r>
        <w:t xml:space="preserve">surullinen</w:t>
      </w:r>
    </w:p>
    <w:p>
      <w:r>
        <w:rPr>
          <w:b/>
        </w:rPr>
        <w:t xml:space="preserve">Tulos</w:t>
      </w:r>
    </w:p>
    <w:p>
      <w:r>
        <w:t xml:space="preserve">anteeksipyytävä</w:t>
      </w:r>
    </w:p>
    <w:p>
      <w:r>
        <w:rPr>
          <w:b/>
        </w:rPr>
        <w:t xml:space="preserve">Esimerkki 3.5910</w:t>
      </w:r>
    </w:p>
    <w:p>
      <w:r>
        <w:t xml:space="preserve">Konteksti: Lause: Ei ole: Carlos ja Amy tapasivat netissä ja alkoivat nopeasti seurustella.  Hahmo: Amy</w:t>
      </w:r>
    </w:p>
    <w:p>
      <w:r>
        <w:rPr>
          <w:b/>
        </w:rPr>
        <w:t xml:space="preserve">Tulos</w:t>
      </w:r>
    </w:p>
    <w:p>
      <w:r>
        <w:t xml:space="preserve">onnellinen</w:t>
      </w:r>
    </w:p>
    <w:p>
      <w:r>
        <w:rPr>
          <w:b/>
        </w:rPr>
        <w:t xml:space="preserve">Tulos</w:t>
      </w:r>
    </w:p>
    <w:p>
      <w:r>
        <w:t xml:space="preserve">ujo</w:t>
      </w:r>
    </w:p>
    <w:p>
      <w:r>
        <w:rPr>
          <w:b/>
        </w:rPr>
        <w:t xml:space="preserve">Esimerkki 3.5911</w:t>
      </w:r>
    </w:p>
    <w:p>
      <w:r>
        <w:t xml:space="preserve">Konteksti: Lause: Ei ole: Carlos ja Amy tapasivat netissä ja alkoivat nopeasti seurustella.  Hahmo: Carlos</w:t>
      </w:r>
    </w:p>
    <w:p>
      <w:r>
        <w:rPr>
          <w:b/>
        </w:rPr>
        <w:t xml:space="preserve">Tulos</w:t>
      </w:r>
    </w:p>
    <w:p>
      <w:r>
        <w:t xml:space="preserve">innoissaan</w:t>
      </w:r>
    </w:p>
    <w:p>
      <w:r>
        <w:rPr>
          <w:b/>
        </w:rPr>
        <w:t xml:space="preserve">Esimerkki 3.5912</w:t>
      </w:r>
    </w:p>
    <w:p>
      <w:r>
        <w:t xml:space="preserve">Konteksti: Carlos ja Amy tapasivat verkossa ja alkoivat nopeasti seurustella.  Lause: Carlos asuu Kuubassa ja Amy Australiassa.  Hahmo: Amy</w:t>
      </w:r>
    </w:p>
    <w:p>
      <w:r>
        <w:rPr>
          <w:b/>
        </w:rPr>
        <w:t xml:space="preserve">Tulos</w:t>
      </w:r>
    </w:p>
    <w:p>
      <w:r>
        <w:t xml:space="preserve">onnellinen</w:t>
      </w:r>
    </w:p>
    <w:p>
      <w:r>
        <w:rPr>
          <w:b/>
        </w:rPr>
        <w:t xml:space="preserve">Esimerkki 3.5913</w:t>
      </w:r>
    </w:p>
    <w:p>
      <w:r>
        <w:t xml:space="preserve">Konteksti: Carlos ja Amy tapasivat verkossa ja alkoivat nopeasti seurustella.  Lause: Carlos asuu Kuubassa ja Amy Australiassa.  Hahmo: Carlos</w:t>
      </w:r>
    </w:p>
    <w:p>
      <w:r>
        <w:rPr>
          <w:b/>
        </w:rPr>
        <w:t xml:space="preserve">Tulos</w:t>
      </w:r>
    </w:p>
    <w:p>
      <w:r>
        <w:t xml:space="preserve">surullinen</w:t>
      </w:r>
    </w:p>
    <w:p>
      <w:r>
        <w:rPr>
          <w:b/>
        </w:rPr>
        <w:t xml:space="preserve">Tulos</w:t>
      </w:r>
    </w:p>
    <w:p>
      <w:r>
        <w:t xml:space="preserve">onnellinen</w:t>
      </w:r>
    </w:p>
    <w:p>
      <w:r>
        <w:rPr>
          <w:b/>
        </w:rPr>
        <w:t xml:space="preserve">Esimerkki 3.5914</w:t>
      </w:r>
    </w:p>
    <w:p>
      <w:r>
        <w:t xml:space="preserve">Konteksti: Carlos ja Amy tapasivat verkossa ja alkoivat nopeasti seurustella. Carlos asuu Kuubassa ja Amy Australiassa.  Lause: Vuoden seurustelun jälkeen he päättivät lentää Meksikoon tapaamaan.  Hahmo: Amy</w:t>
      </w:r>
    </w:p>
    <w:p>
      <w:r>
        <w:rPr>
          <w:b/>
        </w:rPr>
        <w:t xml:space="preserve">Tulos</w:t>
      </w:r>
    </w:p>
    <w:p>
      <w:r>
        <w:t xml:space="preserve">innoissaan</w:t>
      </w:r>
    </w:p>
    <w:p>
      <w:r>
        <w:rPr>
          <w:b/>
        </w:rPr>
        <w:t xml:space="preserve">Tulos</w:t>
      </w:r>
    </w:p>
    <w:p>
      <w:r>
        <w:t xml:space="preserve">rakasti</w:t>
      </w:r>
    </w:p>
    <w:p>
      <w:r>
        <w:rPr>
          <w:b/>
        </w:rPr>
        <w:t xml:space="preserve">Tulos</w:t>
      </w:r>
    </w:p>
    <w:p>
      <w:r>
        <w:t xml:space="preserve">Odotan innokkaasti, että saan vihdoin tavata Carlosin.</w:t>
      </w:r>
    </w:p>
    <w:p>
      <w:r>
        <w:rPr>
          <w:b/>
        </w:rPr>
        <w:t xml:space="preserve">Esimerkki 3.5915</w:t>
      </w:r>
    </w:p>
    <w:p>
      <w:r>
        <w:t xml:space="preserve">Konteksti: Carlos ja Amy tapasivat verkossa ja alkoivat nopeasti seurustella. Carlos asuu Kuubassa ja Amy Australiassa.  Lause: Vuoden seurustelun jälkeen he päättivät lentää Meksikoon tapaamaan.  Hahmo: Carlos</w:t>
      </w:r>
    </w:p>
    <w:p>
      <w:r>
        <w:rPr>
          <w:b/>
        </w:rPr>
        <w:t xml:space="preserve">Tulos</w:t>
      </w:r>
    </w:p>
    <w:p>
      <w:r>
        <w:t xml:space="preserve">innoissaan</w:t>
      </w:r>
    </w:p>
    <w:p>
      <w:r>
        <w:rPr>
          <w:b/>
        </w:rPr>
        <w:t xml:space="preserve">Tulos</w:t>
      </w:r>
    </w:p>
    <w:p>
      <w:r>
        <w:t xml:space="preserve">toiveikas</w:t>
      </w:r>
    </w:p>
    <w:p>
      <w:r>
        <w:rPr>
          <w:b/>
        </w:rPr>
        <w:t xml:space="preserve">Tulos</w:t>
      </w:r>
    </w:p>
    <w:p>
      <w:r>
        <w:t xml:space="preserve">hermostunut</w:t>
      </w:r>
    </w:p>
    <w:p>
      <w:r>
        <w:rPr>
          <w:b/>
        </w:rPr>
        <w:t xml:space="preserve">Esimerkki 3.5916</w:t>
      </w:r>
    </w:p>
    <w:p>
      <w:r>
        <w:t xml:space="preserve">Konteksti: Carlos ja Amy tapasivat verkossa ja alkoivat nopeasti seurustella. Carlos asuu Kuubassa ja Amy Australiassa. Vuoden seurustelun jälkeen he päättivät lentää Meksikoon tapaamaan.  Lause: He tapasivat valkoisella hiekkarannalla auringonlaskun aikaan.  Hahmo: Amy</w:t>
      </w:r>
    </w:p>
    <w:p>
      <w:r>
        <w:rPr>
          <w:b/>
        </w:rPr>
        <w:t xml:space="preserve">Tulos</w:t>
      </w:r>
    </w:p>
    <w:p>
      <w:r>
        <w:t xml:space="preserve">kiihottuminen</w:t>
      </w:r>
    </w:p>
    <w:p>
      <w:r>
        <w:rPr>
          <w:b/>
        </w:rPr>
        <w:t xml:space="preserve">Tulos</w:t>
      </w:r>
    </w:p>
    <w:p>
      <w:r>
        <w:t xml:space="preserve">innostunut</w:t>
      </w:r>
    </w:p>
    <w:p>
      <w:r>
        <w:rPr>
          <w:b/>
        </w:rPr>
        <w:t xml:space="preserve">Tulos</w:t>
      </w:r>
    </w:p>
    <w:p>
      <w:r>
        <w:t xml:space="preserve">himo</w:t>
      </w:r>
    </w:p>
    <w:p>
      <w:r>
        <w:rPr>
          <w:b/>
        </w:rPr>
        <w:t xml:space="preserve">Tulos</w:t>
      </w:r>
    </w:p>
    <w:p>
      <w:r>
        <w:t xml:space="preserve">erityinen</w:t>
      </w:r>
    </w:p>
    <w:p>
      <w:r>
        <w:rPr>
          <w:b/>
        </w:rPr>
        <w:t xml:space="preserve">Tulos</w:t>
      </w:r>
    </w:p>
    <w:p>
      <w:r>
        <w:t xml:space="preserve">halu</w:t>
      </w:r>
    </w:p>
    <w:p>
      <w:r>
        <w:rPr>
          <w:b/>
        </w:rPr>
        <w:t xml:space="preserve">Esimerkki 3.5917</w:t>
      </w:r>
    </w:p>
    <w:p>
      <w:r>
        <w:t xml:space="preserve">Konteksti: Carlos ja Amy tapasivat verkossa ja alkoivat nopeasti seurustella. Carlos asuu Kuubassa ja Amy Australiassa. Vuoden seurustelun jälkeen he päättivät lentää Meksikoon tapaamaan.  Lause: He tapasivat valkoisella hiekkarannalla auringonlaskun aikaan.  Hahmo: Carlos</w:t>
      </w:r>
    </w:p>
    <w:p>
      <w:r>
        <w:rPr>
          <w:b/>
        </w:rPr>
        <w:t xml:space="preserve">Tulos</w:t>
      </w:r>
    </w:p>
    <w:p>
      <w:r>
        <w:t xml:space="preserve">romanttisen halun vallassa Amya kohtaan...</w:t>
      </w:r>
    </w:p>
    <w:p>
      <w:r>
        <w:rPr>
          <w:b/>
        </w:rPr>
        <w:t xml:space="preserve">Tulos</w:t>
      </w:r>
    </w:p>
    <w:p>
      <w:r>
        <w:t xml:space="preserve">ennakointi</w:t>
      </w:r>
    </w:p>
    <w:p>
      <w:r>
        <w:rPr>
          <w:b/>
        </w:rPr>
        <w:t xml:space="preserve">Esimerkki 3.5918</w:t>
      </w:r>
    </w:p>
    <w:p>
      <w:r>
        <w:t xml:space="preserve">Konteksti: Carlos ja Amy tapasivat verkossa ja alkoivat nopeasti seurustella. Carlos asuu Kuubassa ja Amy Australiassa. Vuoden seurustelun jälkeen he päättivät lentää Meksikoon tapaamaan. He tapasivat valkoisella hiekkarannalla auringonlaskun aikaan.  Lause: He suutelivat ensimmäistä kertaa ja viettivät upean loman yhdessä.  Hahmo: Amy</w:t>
      </w:r>
    </w:p>
    <w:p>
      <w:r>
        <w:rPr>
          <w:b/>
        </w:rPr>
        <w:t xml:space="preserve">Tulos</w:t>
      </w:r>
    </w:p>
    <w:p>
      <w:r>
        <w:t xml:space="preserve">rakasti</w:t>
      </w:r>
    </w:p>
    <w:p>
      <w:r>
        <w:rPr>
          <w:b/>
        </w:rPr>
        <w:t xml:space="preserve">Tulos</w:t>
      </w:r>
    </w:p>
    <w:p>
      <w:r>
        <w:t xml:space="preserve">kiihottuminen</w:t>
      </w:r>
    </w:p>
    <w:p>
      <w:r>
        <w:rPr>
          <w:b/>
        </w:rPr>
        <w:t xml:space="preserve">Tulos</w:t>
      </w:r>
    </w:p>
    <w:p>
      <w:r>
        <w:t xml:space="preserve">rakkaus</w:t>
      </w:r>
    </w:p>
    <w:p>
      <w:r>
        <w:rPr>
          <w:b/>
        </w:rPr>
        <w:t xml:space="preserve">Tulos</w:t>
      </w:r>
    </w:p>
    <w:p>
      <w:r>
        <w:t xml:space="preserve">halu</w:t>
      </w:r>
    </w:p>
    <w:p>
      <w:r>
        <w:rPr>
          <w:b/>
        </w:rPr>
        <w:t xml:space="preserve">Esimerkki 3.5919</w:t>
      </w:r>
    </w:p>
    <w:p>
      <w:r>
        <w:t xml:space="preserve">Konteksti: Carlos ja Amy tapasivat verkossa ja alkoivat nopeasti seurustella. Carlos asuu Kuubassa ja Amy Australiassa. Vuoden seurustelun jälkeen he päättivät lentää Meksikoon tapaamaan. He tapasivat valkoisella hiekkarannalla auringonlaskun aikaan.  Lause: He suutelivat ensimmäistä kertaa ja viettivät upean loman yhdessä.  Hahmo: Carlos</w:t>
      </w:r>
    </w:p>
    <w:p>
      <w:r>
        <w:rPr>
          <w:b/>
        </w:rPr>
        <w:t xml:space="preserve">Tulos</w:t>
      </w:r>
    </w:p>
    <w:p>
      <w:r>
        <w:t xml:space="preserve">innoissaan</w:t>
      </w:r>
    </w:p>
    <w:p>
      <w:r>
        <w:rPr>
          <w:b/>
        </w:rPr>
        <w:t xml:space="preserve">Tulos</w:t>
      </w:r>
    </w:p>
    <w:p>
      <w:r>
        <w:t xml:space="preserve">rakasti</w:t>
      </w:r>
    </w:p>
    <w:p>
      <w:r>
        <w:rPr>
          <w:b/>
        </w:rPr>
        <w:t xml:space="preserve">Tulos</w:t>
      </w:r>
    </w:p>
    <w:p>
      <w:r>
        <w:t xml:space="preserve">onnellinen</w:t>
      </w:r>
    </w:p>
    <w:p>
      <w:r>
        <w:rPr>
          <w:b/>
        </w:rPr>
        <w:t xml:space="preserve">Esimerkki 3.5920</w:t>
      </w:r>
    </w:p>
    <w:p>
      <w:r>
        <w:t xml:space="preserve">Konteksti: Lause: Ei ole: Samin piti herätä aikaisin töihin.  Hahmo: Sam</w:t>
      </w:r>
    </w:p>
    <w:p>
      <w:r>
        <w:rPr>
          <w:b/>
        </w:rPr>
        <w:t xml:space="preserve">Tulos</w:t>
      </w:r>
    </w:p>
    <w:p>
      <w:r>
        <w:t xml:space="preserve">vastuullinen</w:t>
      </w:r>
    </w:p>
    <w:p>
      <w:r>
        <w:rPr>
          <w:b/>
        </w:rPr>
        <w:t xml:space="preserve">Tulos</w:t>
      </w:r>
    </w:p>
    <w:p>
      <w:r>
        <w:t xml:space="preserve">väsynyt</w:t>
      </w:r>
    </w:p>
    <w:p>
      <w:r>
        <w:rPr>
          <w:b/>
        </w:rPr>
        <w:t xml:space="preserve">Esimerkki 3.5921</w:t>
      </w:r>
    </w:p>
    <w:p>
      <w:r>
        <w:t xml:space="preserve">Konteksti: Samin piti herätä aikaisin töihin.  Lause: Hän huomasi unohtaneensa pestä pyykkinsä eilen illalla.  Hahmo: Sam</w:t>
      </w:r>
    </w:p>
    <w:p>
      <w:r>
        <w:rPr>
          <w:b/>
        </w:rPr>
        <w:t xml:space="preserve">Tulos</w:t>
      </w:r>
    </w:p>
    <w:p>
      <w:r>
        <w:t xml:space="preserve">unohdin</w:t>
      </w:r>
    </w:p>
    <w:p>
      <w:r>
        <w:rPr>
          <w:b/>
        </w:rPr>
        <w:t xml:space="preserve">Esimerkki 3.5922</w:t>
      </w:r>
    </w:p>
    <w:p>
      <w:r>
        <w:t xml:space="preserve">Konteksti: Samin piti herätä aikaisin töihin. Hän huomasi unohtaneensa pestä pyykkinsä eilen illalla.  Lause: Oli liian myöhäistä pestä pyykkiä nyt.  Hahmo: Sam</w:t>
      </w:r>
    </w:p>
    <w:p>
      <w:r>
        <w:rPr>
          <w:b/>
        </w:rPr>
        <w:t xml:space="preserve">Tulos</w:t>
      </w:r>
    </w:p>
    <w:p>
      <w:r>
        <w:t xml:space="preserve">ärsyyntynyt itseensä.</w:t>
      </w:r>
    </w:p>
    <w:p>
      <w:r>
        <w:rPr>
          <w:b/>
        </w:rPr>
        <w:t xml:space="preserve">Tulos</w:t>
      </w:r>
    </w:p>
    <w:p>
      <w:r>
        <w:t xml:space="preserve">likainen.</w:t>
      </w:r>
    </w:p>
    <w:p>
      <w:r>
        <w:rPr>
          <w:b/>
        </w:rPr>
        <w:t xml:space="preserve">Tulos</w:t>
      </w:r>
    </w:p>
    <w:p>
      <w:r>
        <w:t xml:space="preserve">turhautunut</w:t>
      </w:r>
    </w:p>
    <w:p>
      <w:r>
        <w:rPr>
          <w:b/>
        </w:rPr>
        <w:t xml:space="preserve">Tulos</w:t>
      </w:r>
    </w:p>
    <w:p>
      <w:r>
        <w:t xml:space="preserve">vastuuton.</w:t>
      </w:r>
    </w:p>
    <w:p>
      <w:r>
        <w:rPr>
          <w:b/>
        </w:rPr>
        <w:t xml:space="preserve">Tulos</w:t>
      </w:r>
    </w:p>
    <w:p>
      <w:r>
        <w:t xml:space="preserve">ärsyyntynyt</w:t>
      </w:r>
    </w:p>
    <w:p>
      <w:r>
        <w:rPr>
          <w:b/>
        </w:rPr>
        <w:t xml:space="preserve">Esimerkki 3.5923</w:t>
      </w:r>
    </w:p>
    <w:p>
      <w:r>
        <w:t xml:space="preserve">Konteksti: Samin piti herätä aikaisin töihin. Hän huomasi unohtaneensa pestä pyykkinsä eilen illalla. Nyt oli liian myöhäistä pestä pyykkiä.  Lause: Sam meni nopeasti kauppaan ja osti uudet vaatteet.  Hahmo: Sam</w:t>
      </w:r>
    </w:p>
    <w:p>
      <w:r>
        <w:rPr>
          <w:b/>
        </w:rPr>
        <w:t xml:space="preserve">Tulos</w:t>
      </w:r>
    </w:p>
    <w:p>
      <w:r>
        <w:t xml:space="preserve">kiirehtivät</w:t>
      </w:r>
    </w:p>
    <w:p>
      <w:r>
        <w:rPr>
          <w:b/>
        </w:rPr>
        <w:t xml:space="preserve">Tulos</w:t>
      </w:r>
    </w:p>
    <w:p>
      <w:r>
        <w:t xml:space="preserve">ahdistunut</w:t>
      </w:r>
    </w:p>
    <w:p>
      <w:r>
        <w:rPr>
          <w:b/>
        </w:rPr>
        <w:t xml:space="preserve">Esimerkki 3.5924</w:t>
      </w:r>
    </w:p>
    <w:p>
      <w:r>
        <w:t xml:space="preserve">Konteksti: Samin piti herätä aikaisin töihin. Hän huomasi unohtaneensa pestä pyykkinsä eilen illalla. Nyt oli liian myöhäistä pestä pyykkiä. Sam meni nopeasti kauppaan ja osti uudet vaatteet.  Lause: Hän näytti töissä hyvin tyylikkäältä uusissa vaatteissaan.  Hahmo: Sam</w:t>
      </w:r>
    </w:p>
    <w:p>
      <w:r>
        <w:rPr>
          <w:b/>
        </w:rPr>
        <w:t xml:space="preserve">Tulos</w:t>
      </w:r>
    </w:p>
    <w:p>
      <w:r>
        <w:t xml:space="preserve">vaikuttava</w:t>
      </w:r>
    </w:p>
    <w:p>
      <w:r>
        <w:rPr>
          <w:b/>
        </w:rPr>
        <w:t xml:space="preserve">Tulos</w:t>
      </w:r>
    </w:p>
    <w:p>
      <w:r>
        <w:t xml:space="preserve">onfident</w:t>
      </w:r>
    </w:p>
    <w:p>
      <w:r>
        <w:rPr>
          <w:b/>
        </w:rPr>
        <w:t xml:space="preserve">Tulos</w:t>
      </w:r>
    </w:p>
    <w:p>
      <w:r>
        <w:t xml:space="preserve">grea</w:t>
      </w:r>
    </w:p>
    <w:p>
      <w:r>
        <w:rPr>
          <w:b/>
        </w:rPr>
        <w:t xml:space="preserve">Esimerkki 3.5925</w:t>
      </w:r>
    </w:p>
    <w:p>
      <w:r>
        <w:t xml:space="preserve">Konteksti: Lause: Ei ole: Tim oli rakastunut.  Hahmo: Tim</w:t>
      </w:r>
    </w:p>
    <w:p>
      <w:r>
        <w:rPr>
          <w:b/>
        </w:rPr>
        <w:t xml:space="preserve">Tulos</w:t>
      </w:r>
    </w:p>
    <w:p>
      <w:r>
        <w:t xml:space="preserve">ilo</w:t>
      </w:r>
    </w:p>
    <w:p>
      <w:r>
        <w:rPr>
          <w:b/>
        </w:rPr>
        <w:t xml:space="preserve">Tulos</w:t>
      </w:r>
    </w:p>
    <w:p>
      <w:r>
        <w:t xml:space="preserve">onnellinen</w:t>
      </w:r>
    </w:p>
    <w:p>
      <w:r>
        <w:rPr>
          <w:b/>
        </w:rPr>
        <w:t xml:space="preserve">Tulos</w:t>
      </w:r>
    </w:p>
    <w:p>
      <w:r>
        <w:t xml:space="preserve">halu</w:t>
      </w:r>
    </w:p>
    <w:p>
      <w:r>
        <w:rPr>
          <w:b/>
        </w:rPr>
        <w:t xml:space="preserve">Esimerkki 3.5926</w:t>
      </w:r>
    </w:p>
    <w:p>
      <w:r>
        <w:t xml:space="preserve">Konteksti: Lause: Ei ole: Tim oli rakastunut.  Hahmo: Mary</w:t>
      </w:r>
    </w:p>
    <w:p>
      <w:r>
        <w:rPr>
          <w:b/>
        </w:rPr>
        <w:t xml:space="preserve">Tulos</w:t>
      </w:r>
    </w:p>
    <w:p>
      <w:r>
        <w:t xml:space="preserve">Ei ole</w:t>
      </w:r>
    </w:p>
    <w:p>
      <w:r>
        <w:rPr>
          <w:b/>
        </w:rPr>
        <w:t xml:space="preserve">Esimerkki 3.5927</w:t>
      </w:r>
    </w:p>
    <w:p>
      <w:r>
        <w:t xml:space="preserve">Konteksti: Tim oli rakastunut.  Lause: Tim oli rakastunut Maryyn.  Hahmo: Tim</w:t>
      </w:r>
    </w:p>
    <w:p>
      <w:r>
        <w:rPr>
          <w:b/>
        </w:rPr>
        <w:t xml:space="preserve">Tulos</w:t>
      </w:r>
    </w:p>
    <w:p>
      <w:r>
        <w:t xml:space="preserve">onnellinen</w:t>
      </w:r>
    </w:p>
    <w:p>
      <w:r>
        <w:rPr>
          <w:b/>
        </w:rPr>
        <w:t xml:space="preserve">Tulos</w:t>
      </w:r>
    </w:p>
    <w:p>
      <w:r>
        <w:t xml:space="preserve">kiihottuminen</w:t>
      </w:r>
    </w:p>
    <w:p>
      <w:r>
        <w:rPr>
          <w:b/>
        </w:rPr>
        <w:t xml:space="preserve">Tulos</w:t>
      </w:r>
    </w:p>
    <w:p>
      <w:r>
        <w:t xml:space="preserve">halu</w:t>
      </w:r>
    </w:p>
    <w:p>
      <w:r>
        <w:rPr>
          <w:b/>
        </w:rPr>
        <w:t xml:space="preserve">Esimerkki 3.5928</w:t>
      </w:r>
    </w:p>
    <w:p>
      <w:r>
        <w:t xml:space="preserve">Konteksti: Tim oli rakastunut.  Lause: Tim oli rakastunut Maryyn.  Hahmo: Mary</w:t>
      </w:r>
    </w:p>
    <w:p>
      <w:r>
        <w:rPr>
          <w:b/>
        </w:rPr>
        <w:t xml:space="preserve">Tulos</w:t>
      </w:r>
    </w:p>
    <w:p>
      <w:r>
        <w:t xml:space="preserve">imarreltu</w:t>
      </w:r>
    </w:p>
    <w:p>
      <w:r>
        <w:rPr>
          <w:b/>
        </w:rPr>
        <w:t xml:space="preserve">Tulos</w:t>
      </w:r>
    </w:p>
    <w:p>
      <w:r>
        <w:t xml:space="preserve">haluttu</w:t>
      </w:r>
    </w:p>
    <w:p>
      <w:r>
        <w:rPr>
          <w:b/>
        </w:rPr>
        <w:t xml:space="preserve">Esimerkki 3.5929</w:t>
      </w:r>
    </w:p>
    <w:p>
      <w:r>
        <w:t xml:space="preserve">Konteksti: Tim oli rakastunut. Hän oli rakastunut Maryyn.  Lause: Hän halusi ostaa tytölle kukkia.  Hahmo: Tim</w:t>
      </w:r>
    </w:p>
    <w:p>
      <w:r>
        <w:rPr>
          <w:b/>
        </w:rPr>
        <w:t xml:space="preserve">Tulos</w:t>
      </w:r>
    </w:p>
    <w:p>
      <w:r>
        <w:t xml:space="preserve">innoissaan</w:t>
      </w:r>
    </w:p>
    <w:p>
      <w:r>
        <w:rPr>
          <w:b/>
        </w:rPr>
        <w:t xml:space="preserve">Tulos</w:t>
      </w:r>
    </w:p>
    <w:p>
      <w:r>
        <w:t xml:space="preserve">halukas</w:t>
      </w:r>
    </w:p>
    <w:p>
      <w:r>
        <w:rPr>
          <w:b/>
        </w:rPr>
        <w:t xml:space="preserve">Tulos</w:t>
      </w:r>
    </w:p>
    <w:p>
      <w:r>
        <w:t xml:space="preserve">herätti</w:t>
      </w:r>
    </w:p>
    <w:p>
      <w:r>
        <w:rPr>
          <w:b/>
        </w:rPr>
        <w:t xml:space="preserve">Esimerkki 3.5930</w:t>
      </w:r>
    </w:p>
    <w:p>
      <w:r>
        <w:t xml:space="preserve">Konteksti: Tim oli rakastunut. Hän oli rakastunut Maryyn.  Lause: Hän halusi ostaa tytölle kukkia.  Hahmo: Mary</w:t>
      </w:r>
    </w:p>
    <w:p>
      <w:r>
        <w:rPr>
          <w:b/>
        </w:rPr>
        <w:t xml:space="preserve">Tulos</w:t>
      </w:r>
    </w:p>
    <w:p>
      <w:r>
        <w:t xml:space="preserve">hämmentynyt</w:t>
      </w:r>
    </w:p>
    <w:p>
      <w:r>
        <w:rPr>
          <w:b/>
        </w:rPr>
        <w:t xml:space="preserve">Tulos</w:t>
      </w:r>
    </w:p>
    <w:p>
      <w:r>
        <w:t xml:space="preserve">rakastettava</w:t>
      </w:r>
    </w:p>
    <w:p>
      <w:r>
        <w:rPr>
          <w:b/>
        </w:rPr>
        <w:t xml:space="preserve">Tulos</w:t>
      </w:r>
    </w:p>
    <w:p>
      <w:r>
        <w:t xml:space="preserve">yllättynyt</w:t>
      </w:r>
    </w:p>
    <w:p>
      <w:r>
        <w:rPr>
          <w:b/>
        </w:rPr>
        <w:t xml:space="preserve">Esimerkki 3.5931</w:t>
      </w:r>
    </w:p>
    <w:p>
      <w:r>
        <w:t xml:space="preserve">Konteksti: Tim oli rakastunut. Hän oli rakastunut Maryyn. Hän halusi ostaa Marylle kukkia.  Lause: Hän oli hyvin hermostunut.  Hahmo: Tim</w:t>
      </w:r>
    </w:p>
    <w:p>
      <w:r>
        <w:rPr>
          <w:b/>
        </w:rPr>
        <w:t xml:space="preserve">Tulos</w:t>
      </w:r>
    </w:p>
    <w:p>
      <w:r>
        <w:t xml:space="preserve">ennakointi</w:t>
      </w:r>
    </w:p>
    <w:p>
      <w:r>
        <w:rPr>
          <w:b/>
        </w:rPr>
        <w:t xml:space="preserve">Tulos</w:t>
      </w:r>
    </w:p>
    <w:p>
      <w:r>
        <w:t xml:space="preserve">ahdistunut</w:t>
      </w:r>
    </w:p>
    <w:p>
      <w:r>
        <w:rPr>
          <w:b/>
        </w:rPr>
        <w:t xml:space="preserve">Esimerkki 3.5932</w:t>
      </w:r>
    </w:p>
    <w:p>
      <w:r>
        <w:t xml:space="preserve">Konteksti: Tim oli rakastunut. Hän oli rakastunut Maryyn. Hän halusi ostaa Marylle kukkia.  Lause: Hän oli hyvin hermostunut.  Hahmo: Mary</w:t>
      </w:r>
    </w:p>
    <w:p>
      <w:r>
        <w:rPr>
          <w:b/>
        </w:rPr>
        <w:t xml:space="preserve">Tulos</w:t>
      </w:r>
    </w:p>
    <w:p>
      <w:r>
        <w:t xml:space="preserve">houkutteli</w:t>
      </w:r>
    </w:p>
    <w:p>
      <w:r>
        <w:rPr>
          <w:b/>
        </w:rPr>
        <w:t xml:space="preserve">Tulos</w:t>
      </w:r>
    </w:p>
    <w:p>
      <w:r>
        <w:t xml:space="preserve">onnellinen</w:t>
      </w:r>
    </w:p>
    <w:p>
      <w:r>
        <w:rPr>
          <w:b/>
        </w:rPr>
        <w:t xml:space="preserve">Tulos</w:t>
      </w:r>
    </w:p>
    <w:p>
      <w:r>
        <w:t xml:space="preserve">huvittunut</w:t>
      </w:r>
    </w:p>
    <w:p>
      <w:r>
        <w:rPr>
          <w:b/>
        </w:rPr>
        <w:t xml:space="preserve">Esimerkki 3.5933</w:t>
      </w:r>
    </w:p>
    <w:p>
      <w:r>
        <w:t xml:space="preserve">Konteksti: Tim oli rakastunut. Hän oli rakastunut Maryyn. Hän halusi ostaa Marylle kukkia. Hän oli hyvin hermostunut.  Lause: Kun Tim antoi hänelle kukkia, hän oli hyvin onnellinen.  Hahmo: Tim</w:t>
      </w:r>
    </w:p>
    <w:p>
      <w:r>
        <w:rPr>
          <w:b/>
        </w:rPr>
        <w:t xml:space="preserve">Tulos</w:t>
      </w:r>
    </w:p>
    <w:p>
      <w:r>
        <w:t xml:space="preserve">huolehtiva</w:t>
      </w:r>
    </w:p>
    <w:p>
      <w:r>
        <w:rPr>
          <w:b/>
        </w:rPr>
        <w:t xml:space="preserve">Tulos</w:t>
      </w:r>
    </w:p>
    <w:p>
      <w:r>
        <w:t xml:space="preserve">onnellinen</w:t>
      </w:r>
    </w:p>
    <w:p>
      <w:r>
        <w:rPr>
          <w:b/>
        </w:rPr>
        <w:t xml:space="preserve">Tulos</w:t>
      </w:r>
    </w:p>
    <w:p>
      <w:r>
        <w:t xml:space="preserve">hermostunut</w:t>
      </w:r>
    </w:p>
    <w:p>
      <w:r>
        <w:rPr>
          <w:b/>
        </w:rPr>
        <w:t xml:space="preserve">Tulos</w:t>
      </w:r>
    </w:p>
    <w:p>
      <w:r>
        <w:t xml:space="preserve">arvostava</w:t>
      </w:r>
    </w:p>
    <w:p>
      <w:r>
        <w:rPr>
          <w:b/>
        </w:rPr>
        <w:t xml:space="preserve">Tulos</w:t>
      </w:r>
    </w:p>
    <w:p>
      <w:r>
        <w:t xml:space="preserve">rakastava</w:t>
      </w:r>
    </w:p>
    <w:p>
      <w:r>
        <w:rPr>
          <w:b/>
        </w:rPr>
        <w:t xml:space="preserve">Esimerkki 3.5934</w:t>
      </w:r>
    </w:p>
    <w:p>
      <w:r>
        <w:t xml:space="preserve">Konteksti: Tim oli rakastunut. Hän oli rakastunut Maryyn. Hän halusi ostaa Marylle kukkia. Hän oli hyvin hermostunut.  Lause: Kun Tim antoi hänelle kukkia, hän oli hyvin onnellinen.  Hahmo: Mary</w:t>
      </w:r>
    </w:p>
    <w:p>
      <w:r>
        <w:rPr>
          <w:b/>
        </w:rPr>
        <w:t xml:space="preserve">Tulos</w:t>
      </w:r>
    </w:p>
    <w:p>
      <w:r>
        <w:t xml:space="preserve">arvostettu</w:t>
      </w:r>
    </w:p>
    <w:p>
      <w:r>
        <w:rPr>
          <w:b/>
        </w:rPr>
        <w:t xml:space="preserve">Tulos</w:t>
      </w:r>
    </w:p>
    <w:p>
      <w:r>
        <w:t xml:space="preserve">kiitollinen</w:t>
      </w:r>
    </w:p>
    <w:p>
      <w:r>
        <w:rPr>
          <w:b/>
        </w:rPr>
        <w:t xml:space="preserve">Esimerkki 3.5935</w:t>
      </w:r>
    </w:p>
    <w:p>
      <w:r>
        <w:t xml:space="preserve">Konteksti: Lause: Ei ole: Perhe kokoontui tänään yhteen.  Hahmo: Isä</w:t>
      </w:r>
    </w:p>
    <w:p>
      <w:r>
        <w:rPr>
          <w:b/>
        </w:rPr>
        <w:t xml:space="preserve">Tulos</w:t>
      </w:r>
    </w:p>
    <w:p>
      <w:r>
        <w:t xml:space="preserve">Ei ole</w:t>
      </w:r>
    </w:p>
    <w:p>
      <w:r>
        <w:rPr>
          <w:b/>
        </w:rPr>
        <w:t xml:space="preserve">Esimerkki 3.5936</w:t>
      </w:r>
    </w:p>
    <w:p>
      <w:r>
        <w:t xml:space="preserve">Konteksti: Lause: Ei ole: Perhe kokoontui tänään yhteen.  Hahmo: Äiti</w:t>
      </w:r>
    </w:p>
    <w:p>
      <w:r>
        <w:rPr>
          <w:b/>
        </w:rPr>
        <w:t xml:space="preserve">Tulos</w:t>
      </w:r>
    </w:p>
    <w:p>
      <w:r>
        <w:t xml:space="preserve">Ei ole</w:t>
      </w:r>
    </w:p>
    <w:p>
      <w:r>
        <w:rPr>
          <w:b/>
        </w:rPr>
        <w:t xml:space="preserve">Esimerkki 3.5937</w:t>
      </w:r>
    </w:p>
    <w:p>
      <w:r>
        <w:t xml:space="preserve">Konteksti: Lause: Ei ole: Perhe kokoontui tänään yhteen.  Hahmo: Perhe</w:t>
      </w:r>
    </w:p>
    <w:p>
      <w:r>
        <w:rPr>
          <w:b/>
        </w:rPr>
        <w:t xml:space="preserve">Tulos</w:t>
      </w:r>
    </w:p>
    <w:p>
      <w:r>
        <w:t xml:space="preserve">surullinen</w:t>
      </w:r>
    </w:p>
    <w:p>
      <w:r>
        <w:rPr>
          <w:b/>
        </w:rPr>
        <w:t xml:space="preserve">Tulos</w:t>
      </w:r>
    </w:p>
    <w:p>
      <w:r>
        <w:t xml:space="preserve">onnellinen</w:t>
      </w:r>
    </w:p>
    <w:p>
      <w:r>
        <w:rPr>
          <w:b/>
        </w:rPr>
        <w:t xml:space="preserve">Esimerkki 3.5938</w:t>
      </w:r>
    </w:p>
    <w:p>
      <w:r>
        <w:t xml:space="preserve">Konteksti: Perhe kokoontui tänään yhteen.  Lause: Äiti valmisti kalkkunaa ja savusteli kinkkua uunissa.  Hahmo: Isä</w:t>
      </w:r>
    </w:p>
    <w:p>
      <w:r>
        <w:rPr>
          <w:b/>
        </w:rPr>
        <w:t xml:space="preserve">Tulos</w:t>
      </w:r>
    </w:p>
    <w:p>
      <w:r>
        <w:t xml:space="preserve">Ei ole</w:t>
      </w:r>
    </w:p>
    <w:p>
      <w:r>
        <w:rPr>
          <w:b/>
        </w:rPr>
        <w:t xml:space="preserve">Esimerkki 3.5939</w:t>
      </w:r>
    </w:p>
    <w:p>
      <w:r>
        <w:t xml:space="preserve">Konteksti: Perhe kokoontui tänään yhteen.  Lause: Äiti valmisti kalkkunaa ja savusteli kinkkua uunissa.  Hahmo: Äiti</w:t>
      </w:r>
    </w:p>
    <w:p>
      <w:r>
        <w:rPr>
          <w:b/>
        </w:rPr>
        <w:t xml:space="preserve">Tulos</w:t>
      </w:r>
    </w:p>
    <w:p>
      <w:r>
        <w:t xml:space="preserve">hyödyllinen</w:t>
      </w:r>
    </w:p>
    <w:p>
      <w:r>
        <w:rPr>
          <w:b/>
        </w:rPr>
        <w:t xml:space="preserve">Esimerkki 3.5940</w:t>
      </w:r>
    </w:p>
    <w:p>
      <w:r>
        <w:t xml:space="preserve">Konteksti: Perhe kokoontui tänään yhteen.  Lause: Äiti valmisti kalkkunaa ja savusteli kinkkua uunissa.  Hahmo: Perhe</w:t>
      </w:r>
    </w:p>
    <w:p>
      <w:r>
        <w:rPr>
          <w:b/>
        </w:rPr>
        <w:t xml:space="preserve">Tulos</w:t>
      </w:r>
    </w:p>
    <w:p>
      <w:r>
        <w:t xml:space="preserve">innokas</w:t>
      </w:r>
    </w:p>
    <w:p>
      <w:r>
        <w:rPr>
          <w:b/>
        </w:rPr>
        <w:t xml:space="preserve">Tulos</w:t>
      </w:r>
    </w:p>
    <w:p>
      <w:r>
        <w:t xml:space="preserve">onnellinen</w:t>
      </w:r>
    </w:p>
    <w:p>
      <w:r>
        <w:rPr>
          <w:b/>
        </w:rPr>
        <w:t xml:space="preserve">Esimerkki 3.5941</w:t>
      </w:r>
    </w:p>
    <w:p>
      <w:r>
        <w:t xml:space="preserve">Konteksti: Perhe kokoontui tänään yhteen. Äitini valmisti kalkkunaa ja savusteli kinkkua uunissa.  Lause: Se oli suurimmaksi osaksi kypsennetty, kun kaikki olivat päässeet pöydän ääreen.  Hahmo: Isä</w:t>
      </w:r>
    </w:p>
    <w:p>
      <w:r>
        <w:rPr>
          <w:b/>
        </w:rPr>
        <w:t xml:space="preserve">Tulos</w:t>
      </w:r>
    </w:p>
    <w:p>
      <w:r>
        <w:t xml:space="preserve">Ei ole</w:t>
      </w:r>
    </w:p>
    <w:p>
      <w:r>
        <w:rPr>
          <w:b/>
        </w:rPr>
        <w:t xml:space="preserve">Esimerkki 3.5942</w:t>
      </w:r>
    </w:p>
    <w:p>
      <w:r>
        <w:t xml:space="preserve">Konteksti: Perhe kokoontui tänään yhteen. Äitini valmisti kalkkunaa ja savusteli kinkkua uunissa.  Lause: Se oli suurimmaksi osaksi kypsennetty, kun kaikki olivat päässeet pöydän ääreen.  Hahmo: Äiti</w:t>
      </w:r>
    </w:p>
    <w:p>
      <w:r>
        <w:rPr>
          <w:b/>
        </w:rPr>
        <w:t xml:space="preserve">Tulos</w:t>
      </w:r>
    </w:p>
    <w:p>
      <w:r>
        <w:t xml:space="preserve">ylpeä</w:t>
      </w:r>
    </w:p>
    <w:p>
      <w:r>
        <w:rPr>
          <w:b/>
        </w:rPr>
        <w:t xml:space="preserve">Tulos</w:t>
      </w:r>
    </w:p>
    <w:p>
      <w:r>
        <w:t xml:space="preserve">stressaantunut</w:t>
      </w:r>
    </w:p>
    <w:p>
      <w:r>
        <w:rPr>
          <w:b/>
        </w:rPr>
        <w:t xml:space="preserve">Esimerkki 3.5943</w:t>
      </w:r>
    </w:p>
    <w:p>
      <w:r>
        <w:t xml:space="preserve">Konteksti: Perhe kokoontui tänään yhteen. Äitini valmisti kalkkunaa ja savusteli kinkkua uunissa.  Lause: Se oli suurimmaksi osaksi kypsennetty, kun kaikki olivat päässeet pöydän ääreen.  Hahmo: Perhe</w:t>
      </w:r>
    </w:p>
    <w:p>
      <w:r>
        <w:rPr>
          <w:b/>
        </w:rPr>
        <w:t xml:space="preserve">Tulos</w:t>
      </w:r>
    </w:p>
    <w:p>
      <w:r>
        <w:t xml:space="preserve">onnellinen</w:t>
      </w:r>
    </w:p>
    <w:p>
      <w:r>
        <w:rPr>
          <w:b/>
        </w:rPr>
        <w:t xml:space="preserve">Tulos</w:t>
      </w:r>
    </w:p>
    <w:p>
      <w:r>
        <w:t xml:space="preserve">iloinen</w:t>
      </w:r>
    </w:p>
    <w:p>
      <w:r>
        <w:rPr>
          <w:b/>
        </w:rPr>
        <w:t xml:space="preserve">Esimerkki 3.5944</w:t>
      </w:r>
    </w:p>
    <w:p>
      <w:r>
        <w:t xml:space="preserve">Konteksti: Perhe kokoontui tänään yhteen. Äitini valmisti kalkkunaa ja savusteli kinkkua uunissa. Se oli suurimmaksi osaksi kypsennetty, kun kaikki olivat päässeet pöydän ääreen.  Lause: Uunin luukku ei yhtäkkiä auennut.  Hahmo: Isä</w:t>
      </w:r>
    </w:p>
    <w:p>
      <w:r>
        <w:rPr>
          <w:b/>
        </w:rPr>
        <w:t xml:space="preserve">Tulos</w:t>
      </w:r>
    </w:p>
    <w:p>
      <w:r>
        <w:t xml:space="preserve">Ei ole</w:t>
      </w:r>
    </w:p>
    <w:p>
      <w:r>
        <w:rPr>
          <w:b/>
        </w:rPr>
        <w:t xml:space="preserve">Esimerkki 3.5945</w:t>
      </w:r>
    </w:p>
    <w:p>
      <w:r>
        <w:t xml:space="preserve">Konteksti: Perhe kokoontui tänään yhteen. Äitini valmisti kalkkunaa ja savusteli kinkkua uunissa. Se oli suurimmaksi osaksi kypsennetty, kun kaikki olivat päässeet pöydän ääreen.  Lause: Uunin luukku ei yhtäkkiä auennut.  Hahmo: Äiti</w:t>
      </w:r>
    </w:p>
    <w:p>
      <w:r>
        <w:rPr>
          <w:b/>
        </w:rPr>
        <w:t xml:space="preserve">Tulos</w:t>
      </w:r>
    </w:p>
    <w:p>
      <w:r>
        <w:t xml:space="preserve">hämmentynyt</w:t>
      </w:r>
    </w:p>
    <w:p>
      <w:r>
        <w:rPr>
          <w:b/>
        </w:rPr>
        <w:t xml:space="preserve">Tulos</w:t>
      </w:r>
    </w:p>
    <w:p>
      <w:r>
        <w:t xml:space="preserve">kiihkeä</w:t>
      </w:r>
    </w:p>
    <w:p>
      <w:r>
        <w:rPr>
          <w:b/>
        </w:rPr>
        <w:t xml:space="preserve">Tulos</w:t>
      </w:r>
    </w:p>
    <w:p>
      <w:r>
        <w:t xml:space="preserve">turhautunut</w:t>
      </w:r>
    </w:p>
    <w:p>
      <w:r>
        <w:rPr>
          <w:b/>
        </w:rPr>
        <w:t xml:space="preserve">Esimerkki 3.5946</w:t>
      </w:r>
    </w:p>
    <w:p>
      <w:r>
        <w:t xml:space="preserve">Konteksti: Perhe kokoontui tänään yhteen. Äitini valmisti kalkkunaa ja savusteli kinkkua uunissa. Se oli suurimmaksi osaksi kypsennetty, kun kaikki olivat päässeet pöydän ääreen.  Lause: Uunin luukku ei yhtäkkiä auennut.  Hahmo: Perhe</w:t>
      </w:r>
    </w:p>
    <w:p>
      <w:r>
        <w:rPr>
          <w:b/>
        </w:rPr>
        <w:t xml:space="preserve">Tulos</w:t>
      </w:r>
    </w:p>
    <w:p>
      <w:r>
        <w:t xml:space="preserve">huolestunut</w:t>
      </w:r>
    </w:p>
    <w:p>
      <w:r>
        <w:rPr>
          <w:b/>
        </w:rPr>
        <w:t xml:space="preserve">Tulos</w:t>
      </w:r>
    </w:p>
    <w:p>
      <w:r>
        <w:t xml:space="preserve">hälytys</w:t>
      </w:r>
    </w:p>
    <w:p>
      <w:r>
        <w:rPr>
          <w:b/>
        </w:rPr>
        <w:t xml:space="preserve">Esimerkki 3.5947</w:t>
      </w:r>
    </w:p>
    <w:p>
      <w:r>
        <w:t xml:space="preserve">Konteksti: Perhe kokoontui tänään yhteen. Äitini valmisti kalkkunaa ja savusteli kinkkua uunissa. Se oli suurimmaksi osaksi kypsennetty, kun kaikki olivat päässeet pöydän ääreen. Uunin luukku ei yhtäkkiä auennut.  Lause: Kun isä avasi sen, ruoka paloi.  Hahmo: Isä</w:t>
      </w:r>
    </w:p>
    <w:p>
      <w:r>
        <w:rPr>
          <w:b/>
        </w:rPr>
        <w:t xml:space="preserve">Tulos</w:t>
      </w:r>
    </w:p>
    <w:p>
      <w:r>
        <w:t xml:space="preserve">tuhoutunut</w:t>
      </w:r>
    </w:p>
    <w:p>
      <w:r>
        <w:rPr>
          <w:b/>
        </w:rPr>
        <w:t xml:space="preserve">Tulos</w:t>
      </w:r>
    </w:p>
    <w:p>
      <w:r>
        <w:t xml:space="preserve">pettynyt</w:t>
      </w:r>
    </w:p>
    <w:p>
      <w:r>
        <w:rPr>
          <w:b/>
        </w:rPr>
        <w:t xml:space="preserve">Esimerkki 3.5948</w:t>
      </w:r>
    </w:p>
    <w:p>
      <w:r>
        <w:t xml:space="preserve">Konteksti: Perhe kokoontui tänään yhteen. Äitini valmisti kalkkunaa ja savusteli kinkkua uunissa. Se oli suurimmaksi osaksi kypsennetty, kun kaikki olivat päässeet pöydän ääreen. Uunin luukku ei yhtäkkiä auennut.  Lause: Kun isä avasi sen, ruoka paloi.  Hahmo: Äiti</w:t>
      </w:r>
    </w:p>
    <w:p>
      <w:r>
        <w:rPr>
          <w:b/>
        </w:rPr>
        <w:t xml:space="preserve">Tulos</w:t>
      </w:r>
    </w:p>
    <w:p>
      <w:r>
        <w:t xml:space="preserve">järkyttynyt</w:t>
      </w:r>
    </w:p>
    <w:p>
      <w:r>
        <w:rPr>
          <w:b/>
        </w:rPr>
        <w:t xml:space="preserve">Tulos</w:t>
      </w:r>
    </w:p>
    <w:p>
      <w:r>
        <w:t xml:space="preserve">äiti on huolissaan siitä, että isä rikkoo lasin.</w:t>
      </w:r>
    </w:p>
    <w:p>
      <w:r>
        <w:rPr>
          <w:b/>
        </w:rPr>
        <w:t xml:space="preserve">Tulos</w:t>
      </w:r>
    </w:p>
    <w:p>
      <w:r>
        <w:t xml:space="preserve">äiti on surullinen siitä, että päivällinen on pilalla.</w:t>
      </w:r>
    </w:p>
    <w:p>
      <w:r>
        <w:rPr>
          <w:b/>
        </w:rPr>
        <w:t xml:space="preserve">Tulos</w:t>
      </w:r>
    </w:p>
    <w:p>
      <w:r>
        <w:t xml:space="preserve">Äiti on pettynyt siihen, että ruoka on mennyt hukkaan.</w:t>
      </w:r>
    </w:p>
    <w:p>
      <w:r>
        <w:rPr>
          <w:b/>
        </w:rPr>
        <w:t xml:space="preserve">Esimerkki 3.5949</w:t>
      </w:r>
    </w:p>
    <w:p>
      <w:r>
        <w:t xml:space="preserve">Konteksti: Perhe kokoontui tänään yhteen. Äitini valmisti kalkkunaa ja savusteli kinkkua uunissa. Se oli suurimmaksi osaksi kypsennetty, kun kaikki olivat päässeet pöydän ääreen. Uunin luukku ei yhtäkkiä auennut.  Lause: Kun isä avasi sen, ruoka paloi.  Hahmo: Perhe</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nälkäinen</w:t>
      </w:r>
    </w:p>
    <w:p>
      <w:r>
        <w:rPr>
          <w:b/>
        </w:rPr>
        <w:t xml:space="preserve">Esimerkki 3.5950</w:t>
      </w:r>
    </w:p>
    <w:p>
      <w:r>
        <w:t xml:space="preserve">Konteksti: Lause: Ei ole: Minulla oli tyttöystävä, joka oli hyvin siro ja laiha.  Hahmo: Minä (itse)</w:t>
      </w:r>
    </w:p>
    <w:p>
      <w:r>
        <w:rPr>
          <w:b/>
        </w:rPr>
        <w:t xml:space="preserve">Tulos</w:t>
      </w:r>
    </w:p>
    <w:p>
      <w:r>
        <w:t xml:space="preserve">Ei ole</w:t>
      </w:r>
    </w:p>
    <w:p>
      <w:r>
        <w:rPr>
          <w:b/>
        </w:rPr>
        <w:t xml:space="preserve">Esimerkki 3.5951</w:t>
      </w:r>
    </w:p>
    <w:p>
      <w:r>
        <w:t xml:space="preserve">Konteksti: Lause: Ei ole: Minulla oli tyttöystävä, joka oli hyvin siro ja laiha.  Hahmo: Tyttöystävä</w:t>
      </w:r>
    </w:p>
    <w:p>
      <w:r>
        <w:rPr>
          <w:b/>
        </w:rPr>
        <w:t xml:space="preserve">Tulos</w:t>
      </w:r>
    </w:p>
    <w:p>
      <w:r>
        <w:t xml:space="preserve">Ei ole</w:t>
      </w:r>
    </w:p>
    <w:p>
      <w:r>
        <w:rPr>
          <w:b/>
        </w:rPr>
        <w:t xml:space="preserve">Esimerkki 3.5952</w:t>
      </w:r>
    </w:p>
    <w:p>
      <w:r>
        <w:t xml:space="preserve">Konteksti: Lause: Ei ole: Minulla oli tyttöystävä, joka oli hyvin siro ja laiha.  Hahmo: Ihmiset</w:t>
      </w:r>
    </w:p>
    <w:p>
      <w:r>
        <w:rPr>
          <w:b/>
        </w:rPr>
        <w:t xml:space="preserve">Tulos</w:t>
      </w:r>
    </w:p>
    <w:p>
      <w:r>
        <w:t xml:space="preserve">Ei ole</w:t>
      </w:r>
    </w:p>
    <w:p>
      <w:r>
        <w:rPr>
          <w:b/>
        </w:rPr>
        <w:t xml:space="preserve">Esimerkki 3.5953</w:t>
      </w:r>
    </w:p>
    <w:p>
      <w:r>
        <w:t xml:space="preserve">Konteksti: Minulla oli tyttöystävä, joka oli hyvin siro ja laiha.  Lause: En pitänyt häntä lainkaan urheilullisena.  Hahmo: Minä (itse)</w:t>
      </w:r>
    </w:p>
    <w:p>
      <w:r>
        <w:rPr>
          <w:b/>
        </w:rPr>
        <w:t xml:space="preserve">Tulos</w:t>
      </w:r>
    </w:p>
    <w:p>
      <w:r>
        <w:t xml:space="preserve">Ei ole</w:t>
      </w:r>
    </w:p>
    <w:p>
      <w:r>
        <w:rPr>
          <w:b/>
        </w:rPr>
        <w:t xml:space="preserve">Esimerkki 3.5954</w:t>
      </w:r>
    </w:p>
    <w:p>
      <w:r>
        <w:t xml:space="preserve">Konteksti: Minulla oli tyttöystävä, joka oli hyvin siro ja laiha.  Lause: En pitänyt häntä lainkaan urheilullisena.  Hahmo: Tyttöystävä</w:t>
      </w:r>
    </w:p>
    <w:p>
      <w:r>
        <w:rPr>
          <w:b/>
        </w:rPr>
        <w:t xml:space="preserve">Tulos</w:t>
      </w:r>
    </w:p>
    <w:p>
      <w:r>
        <w:t xml:space="preserve">loukkaantunut</w:t>
      </w:r>
    </w:p>
    <w:p>
      <w:r>
        <w:rPr>
          <w:b/>
        </w:rPr>
        <w:t xml:space="preserve">Esimerkki 3.5955</w:t>
      </w:r>
    </w:p>
    <w:p>
      <w:r>
        <w:t xml:space="preserve">Konteksti: Minulla oli tyttöystävä, joka oli hyvin siro ja laiha.  Lause: En pitänyt häntä lainkaan urheilullisena.  Hahmo: Ihmiset</w:t>
      </w:r>
    </w:p>
    <w:p>
      <w:r>
        <w:rPr>
          <w:b/>
        </w:rPr>
        <w:t xml:space="preserve">Tulos</w:t>
      </w:r>
    </w:p>
    <w:p>
      <w:r>
        <w:t xml:space="preserve">Ei ole</w:t>
      </w:r>
    </w:p>
    <w:p>
      <w:r>
        <w:rPr>
          <w:b/>
        </w:rPr>
        <w:t xml:space="preserve">Esimerkki 3.5956</w:t>
      </w:r>
    </w:p>
    <w:p>
      <w:r>
        <w:t xml:space="preserve">Konteksti: Minulla oli tyttöystävä, joka oli hyvin siro ja laiha. En pitänyt häntä lainkaan urheilullisena.  Lause: Eräänä päivänä menimme yhdessä uima-altaaseen.  Hahmo: Minä (itse)</w:t>
      </w:r>
    </w:p>
    <w:p>
      <w:r>
        <w:rPr>
          <w:b/>
        </w:rPr>
        <w:t xml:space="preserve">Tulos</w:t>
      </w:r>
    </w:p>
    <w:p>
      <w:r>
        <w:t xml:space="preserve">Ei ole</w:t>
      </w:r>
    </w:p>
    <w:p>
      <w:r>
        <w:rPr>
          <w:b/>
        </w:rPr>
        <w:t xml:space="preserve">Esimerkki 3.5957</w:t>
      </w:r>
    </w:p>
    <w:p>
      <w:r>
        <w:t xml:space="preserve">Konteksti: Minulla oli tyttöystävä, joka oli hyvin siro ja laiha. En pitänyt häntä lainkaan urheilullisena.  Lause: Eräänä päivänä menimme yhdessä uima-altaaseen.  Hahmo: Tyttöystävä</w:t>
      </w:r>
    </w:p>
    <w:p>
      <w:r>
        <w:rPr>
          <w:b/>
        </w:rPr>
        <w:t xml:space="preserve">Tulos</w:t>
      </w:r>
    </w:p>
    <w:p>
      <w:r>
        <w:t xml:space="preserve">innoissaan</w:t>
      </w:r>
    </w:p>
    <w:p>
      <w:r>
        <w:rPr>
          <w:b/>
        </w:rPr>
        <w:t xml:space="preserve">Tulos</w:t>
      </w:r>
    </w:p>
    <w:p>
      <w:r>
        <w:t xml:space="preserve">onnellinen</w:t>
      </w:r>
    </w:p>
    <w:p>
      <w:r>
        <w:rPr>
          <w:b/>
        </w:rPr>
        <w:t xml:space="preserve">Esimerkki 3.5958</w:t>
      </w:r>
    </w:p>
    <w:p>
      <w:r>
        <w:t xml:space="preserve">Konteksti: Minulla oli tyttöystävä, joka oli hyvin siro ja laiha. En pitänyt häntä lainkaan urheilullisena.  Lause: Eräänä päivänä menimme yhdessä uima-altaaseen.  Hahmo: Ihmiset</w:t>
      </w:r>
    </w:p>
    <w:p>
      <w:r>
        <w:rPr>
          <w:b/>
        </w:rPr>
        <w:t xml:space="preserve">Tulos</w:t>
      </w:r>
    </w:p>
    <w:p>
      <w:r>
        <w:t xml:space="preserve">Ei ole</w:t>
      </w:r>
    </w:p>
    <w:p>
      <w:r>
        <w:rPr>
          <w:b/>
        </w:rPr>
        <w:t xml:space="preserve">Esimerkki 3.5959</w:t>
      </w:r>
    </w:p>
    <w:p>
      <w:r>
        <w:t xml:space="preserve">Konteksti: Minulla oli tyttöystävä, joka oli hyvin siro ja laiha. En pitänyt häntä lainkaan urheilullisena. Eräänä päivänä menimme yhdessä uimahalliin.  Lause: Hän pystyi uimaan kaksi kertaa nopeammin kuin minä.  Hahmo: Minä (itse)</w:t>
      </w:r>
    </w:p>
    <w:p>
      <w:r>
        <w:rPr>
          <w:b/>
        </w:rPr>
        <w:t xml:space="preserve">Tulos</w:t>
      </w:r>
    </w:p>
    <w:p>
      <w:r>
        <w:t xml:space="preserve">nöyrä</w:t>
      </w:r>
    </w:p>
    <w:p>
      <w:r>
        <w:rPr>
          <w:b/>
        </w:rPr>
        <w:t xml:space="preserve">Tulos</w:t>
      </w:r>
    </w:p>
    <w:p>
      <w:r>
        <w:t xml:space="preserve">yllättynyt</w:t>
      </w:r>
    </w:p>
    <w:p>
      <w:r>
        <w:rPr>
          <w:b/>
        </w:rPr>
        <w:t xml:space="preserve">Esimerkki 3.5960</w:t>
      </w:r>
    </w:p>
    <w:p>
      <w:r>
        <w:t xml:space="preserve">Konteksti: Minulla oli tyttöystävä, joka oli hyvin siro ja laiha. En pitänyt häntä lainkaan urheilullisena. Eräänä päivänä menimme yhdessä uimahalliin.  Lause: Hän pystyi uimaan kaksi kertaa nopeammin kuin minä.  Hahmo: Tyttöystävä</w:t>
      </w:r>
    </w:p>
    <w:p>
      <w:r>
        <w:rPr>
          <w:b/>
        </w:rPr>
        <w:t xml:space="preserve">Tulos</w:t>
      </w:r>
    </w:p>
    <w:p>
      <w:r>
        <w:t xml:space="preserve">voittoisa</w:t>
      </w:r>
    </w:p>
    <w:p>
      <w:r>
        <w:rPr>
          <w:b/>
        </w:rPr>
        <w:t xml:space="preserve">Tulos</w:t>
      </w:r>
    </w:p>
    <w:p>
      <w:r>
        <w:t xml:space="preserve">onnellinen</w:t>
      </w:r>
    </w:p>
    <w:p>
      <w:r>
        <w:rPr>
          <w:b/>
        </w:rPr>
        <w:t xml:space="preserve">Esimerkki 3.5961</w:t>
      </w:r>
    </w:p>
    <w:p>
      <w:r>
        <w:t xml:space="preserve">Konteksti: Minulla oli tyttöystävä, joka oli hyvin siro ja laiha. En pitänyt häntä lainkaan urheilullisena. Eräänä päivänä menimme yhdessä uima-altaaseen.  Lause: Hän pystyi uimaan kaksi kertaa nopeammin kuin minä.  Hahmo: Ihmiset</w:t>
      </w:r>
    </w:p>
    <w:p>
      <w:r>
        <w:rPr>
          <w:b/>
        </w:rPr>
        <w:t xml:space="preserve">Tulos</w:t>
      </w:r>
    </w:p>
    <w:p>
      <w:r>
        <w:t xml:space="preserve">Ei ole</w:t>
      </w:r>
    </w:p>
    <w:p>
      <w:r>
        <w:rPr>
          <w:b/>
        </w:rPr>
        <w:t xml:space="preserve">Esimerkki 3.5962</w:t>
      </w:r>
    </w:p>
    <w:p>
      <w:r>
        <w:t xml:space="preserve">Konteksti: Minulla oli tyttöystävä, joka oli hyvin siro ja laiha. En pitänyt häntä lainkaan urheilullisena. Eräänä päivänä menimme yhdessä uimahalliin. Hän pystyi uimaan kaksi kertaa nopeammin kuin minä.  Lause: Tämä oli hyvä oppitunti siitä, että ihmisiä ei pidä tuomita ulkonäön perusteella.  Hahmo: Minä (itse)</w:t>
      </w:r>
    </w:p>
    <w:p>
      <w:r>
        <w:rPr>
          <w:b/>
        </w:rPr>
        <w:t xml:space="preserve">Tulos</w:t>
      </w:r>
    </w:p>
    <w:p>
      <w:r>
        <w:t xml:space="preserve">valistunut</w:t>
      </w:r>
    </w:p>
    <w:p>
      <w:r>
        <w:rPr>
          <w:b/>
        </w:rPr>
        <w:t xml:space="preserve">Tulos</w:t>
      </w:r>
    </w:p>
    <w:p>
      <w:r>
        <w:t xml:space="preserve">nöyrä</w:t>
      </w:r>
    </w:p>
    <w:p>
      <w:r>
        <w:rPr>
          <w:b/>
        </w:rPr>
        <w:t xml:space="preserve">Tulos</w:t>
      </w:r>
    </w:p>
    <w:p>
      <w:r>
        <w:t xml:space="preserve">yllättynyt</w:t>
      </w:r>
    </w:p>
    <w:p>
      <w:r>
        <w:rPr>
          <w:b/>
        </w:rPr>
        <w:t xml:space="preserve">Esimerkki 3.5963</w:t>
      </w:r>
    </w:p>
    <w:p>
      <w:r>
        <w:t xml:space="preserve">Konteksti: Minulla oli tyttöystävä, joka oli hyvin siro ja laiha. En pitänyt häntä lainkaan urheilullisena. Eräänä päivänä menimme yhdessä uimahalliin. Hän pystyi uimaan kaksi kertaa nopeammin kuin minä.  Lause: Tämä oli hyvä oppitunti siitä, että ihmisiä ei pidä tuomita ulkonäön perusteella.  Hahmo: Tyttöystävä</w:t>
      </w:r>
    </w:p>
    <w:p>
      <w:r>
        <w:rPr>
          <w:b/>
        </w:rPr>
        <w:t xml:space="preserve">Tulos</w:t>
      </w:r>
    </w:p>
    <w:p>
      <w:r>
        <w:t xml:space="preserve">saavutettu</w:t>
      </w:r>
    </w:p>
    <w:p>
      <w:r>
        <w:rPr>
          <w:b/>
        </w:rPr>
        <w:t xml:space="preserve">Tulos</w:t>
      </w:r>
    </w:p>
    <w:p>
      <w:r>
        <w:t xml:space="preserve">ylpeä</w:t>
      </w:r>
    </w:p>
    <w:p>
      <w:r>
        <w:rPr>
          <w:b/>
        </w:rPr>
        <w:t xml:space="preserve">Tulos</w:t>
      </w:r>
    </w:p>
    <w:p>
      <w:r>
        <w:t xml:space="preserve">tyytyväinen</w:t>
      </w:r>
    </w:p>
    <w:p>
      <w:r>
        <w:rPr>
          <w:b/>
        </w:rPr>
        <w:t xml:space="preserve">Esimerkki 3.5964</w:t>
      </w:r>
    </w:p>
    <w:p>
      <w:r>
        <w:t xml:space="preserve">Konteksti: Minulla oli tyttöystävä, joka oli hyvin siro ja laiha. En pitänyt häntä lainkaan urheilullisena. Eräänä päivänä menimme yhdessä uimahalliin. Hän pystyi uimaan kaksi kertaa nopeammin kuin minä.  Lause: Tämä oli hyvä oppitunti siitä, että ihmisiä ei pidä tuomita ulkonäön perusteella.  Hahmo: Ihmiset</w:t>
      </w:r>
    </w:p>
    <w:p>
      <w:r>
        <w:rPr>
          <w:b/>
        </w:rPr>
        <w:t xml:space="preserve">Tulos</w:t>
      </w:r>
    </w:p>
    <w:p>
      <w:r>
        <w:t xml:space="preserve">vaikuttunut</w:t>
      </w:r>
    </w:p>
    <w:p>
      <w:r>
        <w:rPr>
          <w:b/>
        </w:rPr>
        <w:t xml:space="preserve">Tulos</w:t>
      </w:r>
    </w:p>
    <w:p>
      <w:r>
        <w:t xml:space="preserve">yllättynyt</w:t>
      </w:r>
    </w:p>
    <w:p>
      <w:r>
        <w:rPr>
          <w:b/>
        </w:rPr>
        <w:t xml:space="preserve">Tulos</w:t>
      </w:r>
    </w:p>
    <w:p>
      <w:r>
        <w:t xml:space="preserve">häpeissäni</w:t>
      </w:r>
    </w:p>
    <w:p>
      <w:r>
        <w:rPr>
          <w:b/>
        </w:rPr>
        <w:t xml:space="preserve">Esimerkki 3.5965</w:t>
      </w:r>
    </w:p>
    <w:p>
      <w:r>
        <w:t xml:space="preserve">Konteksti: Lause: Ei ole: Josh aloitti tupakoinnin teini-ikäisenä.  Hahmo: Josh</w:t>
      </w:r>
    </w:p>
    <w:p>
      <w:r>
        <w:rPr>
          <w:b/>
        </w:rPr>
        <w:t xml:space="preserve">Tulos</w:t>
      </w:r>
    </w:p>
    <w:p>
      <w:r>
        <w:t xml:space="preserve">epäterveellinen</w:t>
      </w:r>
    </w:p>
    <w:p>
      <w:r>
        <w:rPr>
          <w:b/>
        </w:rPr>
        <w:t xml:space="preserve">Tulos</w:t>
      </w:r>
    </w:p>
    <w:p>
      <w:r>
        <w:t xml:space="preserve">liukas</w:t>
      </w:r>
    </w:p>
    <w:p>
      <w:r>
        <w:rPr>
          <w:b/>
        </w:rPr>
        <w:t xml:space="preserve">Esimerkki 3.5966</w:t>
      </w:r>
    </w:p>
    <w:p>
      <w:r>
        <w:t xml:space="preserve">Konteksti: Lause: Ei ole: Josh aloitti tupakoinnin teini-ikäisenä.  Hahmo: Josh: Vaimo</w:t>
      </w:r>
    </w:p>
    <w:p>
      <w:r>
        <w:rPr>
          <w:b/>
        </w:rPr>
        <w:t xml:space="preserve">Tulos</w:t>
      </w:r>
    </w:p>
    <w:p>
      <w:r>
        <w:t xml:space="preserve">Ei ole</w:t>
      </w:r>
    </w:p>
    <w:p>
      <w:r>
        <w:rPr>
          <w:b/>
        </w:rPr>
        <w:t xml:space="preserve">Esimerkki 3.5967</w:t>
      </w:r>
    </w:p>
    <w:p>
      <w:r>
        <w:t xml:space="preserve">Konteksti: Josh aloitti tupakoinnin teini-ikäisenä.  Lause: Josh on nyt kolmekymmentä vuotta vanha.  Hahmo: Josh</w:t>
      </w:r>
    </w:p>
    <w:p>
      <w:r>
        <w:rPr>
          <w:b/>
        </w:rPr>
        <w:t xml:space="preserve">Tulos</w:t>
      </w:r>
    </w:p>
    <w:p>
      <w:r>
        <w:t xml:space="preserve">vanha</w:t>
      </w:r>
    </w:p>
    <w:p>
      <w:r>
        <w:rPr>
          <w:b/>
        </w:rPr>
        <w:t xml:space="preserve">Tulos</w:t>
      </w:r>
    </w:p>
    <w:p>
      <w:r>
        <w:t xml:space="preserve">huolissaan terveydestä</w:t>
      </w:r>
    </w:p>
    <w:p>
      <w:r>
        <w:rPr>
          <w:b/>
        </w:rPr>
        <w:t xml:space="preserve">Tulos</w:t>
      </w:r>
    </w:p>
    <w:p>
      <w:r>
        <w:t xml:space="preserve">syyllistynyt tapoihin</w:t>
      </w:r>
    </w:p>
    <w:p>
      <w:r>
        <w:rPr>
          <w:b/>
        </w:rPr>
        <w:t xml:space="preserve">Tulos</w:t>
      </w:r>
    </w:p>
    <w:p>
      <w:r>
        <w:t xml:space="preserve">tupakoinnin nautinto</w:t>
      </w:r>
    </w:p>
    <w:p>
      <w:r>
        <w:rPr>
          <w:b/>
        </w:rPr>
        <w:t xml:space="preserve">Esimerkki 3.5968</w:t>
      </w:r>
    </w:p>
    <w:p>
      <w:r>
        <w:t xml:space="preserve">Konteksti: Josh aloitti tupakoinnin teini-ikäisenä.  Lause: Josh on nyt kolmekymmentä vuotta vanha.  Hahmo: Josh: Vaimo</w:t>
      </w:r>
    </w:p>
    <w:p>
      <w:r>
        <w:rPr>
          <w:b/>
        </w:rPr>
        <w:t xml:space="preserve">Tulos</w:t>
      </w:r>
    </w:p>
    <w:p>
      <w:r>
        <w:t xml:space="preserve">Ei ole</w:t>
      </w:r>
    </w:p>
    <w:p>
      <w:r>
        <w:rPr>
          <w:b/>
        </w:rPr>
        <w:t xml:space="preserve">Esimerkki 3.5969</w:t>
      </w:r>
    </w:p>
    <w:p>
      <w:r>
        <w:t xml:space="preserve">Konteksti: Josh aloitti tupakoinnin teini-ikäisenä. Josh on nyt kolmekymmentä vuotta vanha.  Lause: Joshilla oli nyt raskaana oleva vaimo.  Hahmo: Josh</w:t>
      </w:r>
    </w:p>
    <w:p>
      <w:r>
        <w:rPr>
          <w:b/>
        </w:rPr>
        <w:t xml:space="preserve">Tulos</w:t>
      </w:r>
    </w:p>
    <w:p>
      <w:r>
        <w:t xml:space="preserve">toiveikas</w:t>
      </w:r>
    </w:p>
    <w:p>
      <w:r>
        <w:rPr>
          <w:b/>
        </w:rPr>
        <w:t xml:space="preserve">Tulos</w:t>
      </w:r>
    </w:p>
    <w:p>
      <w:r>
        <w:t xml:space="preserve">onnellinen</w:t>
      </w:r>
    </w:p>
    <w:p>
      <w:r>
        <w:rPr>
          <w:b/>
        </w:rPr>
        <w:t xml:space="preserve">Esimerkki 3.5970</w:t>
      </w:r>
    </w:p>
    <w:p>
      <w:r>
        <w:t xml:space="preserve">Konteksti: Josh aloitti tupakoinnin teini-ikäisenä. Josh on nyt kolmekymmentä vuotta vanha.  Lause: Joshilla oli nyt raskaana oleva vaimo.  Hahmo: Josh: Vaimo</w:t>
      </w:r>
    </w:p>
    <w:p>
      <w:r>
        <w:rPr>
          <w:b/>
        </w:rPr>
        <w:t xml:space="preserve">Tulos</w:t>
      </w:r>
    </w:p>
    <w:p>
      <w:r>
        <w:t xml:space="preserve">innoissaan</w:t>
      </w:r>
    </w:p>
    <w:p>
      <w:r>
        <w:rPr>
          <w:b/>
        </w:rPr>
        <w:t xml:space="preserve">Tulos</w:t>
      </w:r>
    </w:p>
    <w:p>
      <w:r>
        <w:t xml:space="preserve">lasten synnyttäminen</w:t>
      </w:r>
    </w:p>
    <w:p>
      <w:r>
        <w:rPr>
          <w:b/>
        </w:rPr>
        <w:t xml:space="preserve">Esimerkki 3.5971</w:t>
      </w:r>
    </w:p>
    <w:p>
      <w:r>
        <w:t xml:space="preserve">Konteksti: Josh aloitti tupakoinnin teini-ikäisenä. Josh on nyt kolmekymmentä vuotta vanha. Joshilla oli nyt raskaana oleva vaimo.  Lause: Niinpä Josh päätti lopettaa tupakoinnin.  Hahmo: Josh ei ole tehnyt mitään: Josh</w:t>
      </w:r>
    </w:p>
    <w:p>
      <w:r>
        <w:rPr>
          <w:b/>
        </w:rPr>
        <w:t xml:space="preserve">Tulos</w:t>
      </w:r>
    </w:p>
    <w:p>
      <w:r>
        <w:t xml:space="preserve">määritetty</w:t>
      </w:r>
    </w:p>
    <w:p>
      <w:r>
        <w:rPr>
          <w:b/>
        </w:rPr>
        <w:t xml:space="preserve">Tulos</w:t>
      </w:r>
    </w:p>
    <w:p>
      <w:r>
        <w:t xml:space="preserve">ylpeä</w:t>
      </w:r>
    </w:p>
    <w:p>
      <w:r>
        <w:rPr>
          <w:b/>
        </w:rPr>
        <w:t xml:space="preserve">Esimerkki 3.5972</w:t>
      </w:r>
    </w:p>
    <w:p>
      <w:r>
        <w:t xml:space="preserve">Konteksti: Josh aloitti tupakoinnin teini-ikäisenä. Josh on nyt kolmekymmentä vuotta vanha. Joshilla oli nyt raskaana oleva vaimo.  Lause: Niinpä Josh päätti lopettaa tupakoinnin.  Hahmo: Josh ei ole tehnyt mitään: Josh: Vaimo</w:t>
      </w:r>
    </w:p>
    <w:p>
      <w:r>
        <w:rPr>
          <w:b/>
        </w:rPr>
        <w:t xml:space="preserve">Tulos</w:t>
      </w:r>
    </w:p>
    <w:p>
      <w:r>
        <w:t xml:space="preserve">onnellinen</w:t>
      </w:r>
    </w:p>
    <w:p>
      <w:r>
        <w:rPr>
          <w:b/>
        </w:rPr>
        <w:t xml:space="preserve">Tulos</w:t>
      </w:r>
    </w:p>
    <w:p>
      <w:r>
        <w:t xml:space="preserve">ylpeä</w:t>
      </w:r>
    </w:p>
    <w:p>
      <w:r>
        <w:rPr>
          <w:b/>
        </w:rPr>
        <w:t xml:space="preserve">Esimerkki 3.5973</w:t>
      </w:r>
    </w:p>
    <w:p>
      <w:r>
        <w:t xml:space="preserve">Konteksti: Josh aloitti tupakoinnin teini-ikäisenä. Josh on nyt kolmekymmentä vuotta vanha. Joshilla oli nyt raskaana oleva vaimo. Niinpä Josh päätti lopettaa tupakoinnin.  Lause: Se oli vaikeaa, mutta Josh teki sen.  Hahmo: Josh</w:t>
      </w:r>
    </w:p>
    <w:p>
      <w:r>
        <w:rPr>
          <w:b/>
        </w:rPr>
        <w:t xml:space="preserve">Tulos</w:t>
      </w:r>
    </w:p>
    <w:p>
      <w:r>
        <w:t xml:space="preserve">ylpeä</w:t>
      </w:r>
    </w:p>
    <w:p>
      <w:r>
        <w:rPr>
          <w:b/>
        </w:rPr>
        <w:t xml:space="preserve">Esimerkki 3.5974</w:t>
      </w:r>
    </w:p>
    <w:p>
      <w:r>
        <w:t xml:space="preserve">Konteksti: Josh aloitti tupakoinnin teini-ikäisenä. Josh on nyt kolmekymmentä vuotta vanha. Joshilla oli nyt raskaana oleva vaimo. Niinpä Josh päätti lopettaa tupakoinnin.  Lause: Se oli vaikeaa, mutta Josh teki sen.  Hahmo: Josh: Vaimo</w:t>
      </w:r>
    </w:p>
    <w:p>
      <w:r>
        <w:rPr>
          <w:b/>
        </w:rPr>
        <w:t xml:space="preserve">Tulos</w:t>
      </w:r>
    </w:p>
    <w:p>
      <w:r>
        <w:t xml:space="preserve">ylpeä</w:t>
      </w:r>
    </w:p>
    <w:p>
      <w:r>
        <w:rPr>
          <w:b/>
        </w:rPr>
        <w:t xml:space="preserve">Tulos</w:t>
      </w:r>
    </w:p>
    <w:p>
      <w:r>
        <w:t xml:space="preserve">tyytyväinen</w:t>
      </w:r>
    </w:p>
    <w:p>
      <w:r>
        <w:rPr>
          <w:b/>
        </w:rPr>
        <w:t xml:space="preserve">Esimerkki 3.5975</w:t>
      </w:r>
    </w:p>
    <w:p>
      <w:r>
        <w:t xml:space="preserve">Konteksti: Lause: Ei ole: Dalene opetti teoriaa Olympian Academyn kosmetologiopiskelijoille.  Hahmo: Opiskelijat</w:t>
      </w:r>
    </w:p>
    <w:p>
      <w:r>
        <w:rPr>
          <w:b/>
        </w:rPr>
        <w:t xml:space="preserve">Tulos</w:t>
      </w:r>
    </w:p>
    <w:p>
      <w:r>
        <w:t xml:space="preserve">kiinnostunut</w:t>
      </w:r>
    </w:p>
    <w:p>
      <w:r>
        <w:rPr>
          <w:b/>
        </w:rPr>
        <w:t xml:space="preserve">Tulos</w:t>
      </w:r>
    </w:p>
    <w:p>
      <w:r>
        <w:t xml:space="preserve">koulutettu</w:t>
      </w:r>
    </w:p>
    <w:p>
      <w:r>
        <w:rPr>
          <w:b/>
        </w:rPr>
        <w:t xml:space="preserve">Esimerkki 3.5976</w:t>
      </w:r>
    </w:p>
    <w:p>
      <w:r>
        <w:t xml:space="preserve">Konteksti: Lause: Ei ole: Dalene opetti teoriaa Olympian Academyn kosmetologiopiskelijoille.  Hahmo: Daleen: Olympian akatemia</w:t>
      </w:r>
    </w:p>
    <w:p>
      <w:r>
        <w:rPr>
          <w:b/>
        </w:rPr>
        <w:t xml:space="preserve">Tulos</w:t>
      </w:r>
    </w:p>
    <w:p>
      <w:r>
        <w:t xml:space="preserve">Ei ole</w:t>
      </w:r>
    </w:p>
    <w:p>
      <w:r>
        <w:rPr>
          <w:b/>
        </w:rPr>
        <w:t xml:space="preserve">Esimerkki 3.5977</w:t>
      </w:r>
    </w:p>
    <w:p>
      <w:r>
        <w:t xml:space="preserve">Konteksti: Lause: Ei ole: Dalene opetti teoriaa Olympian Academyn kosmetologiopiskelijoille.  Hahmo: Dalene</w:t>
      </w:r>
    </w:p>
    <w:p>
      <w:r>
        <w:rPr>
          <w:b/>
        </w:rPr>
        <w:t xml:space="preserve">Tulos</w:t>
      </w:r>
    </w:p>
    <w:p>
      <w:r>
        <w:t xml:space="preserve">ylpeä</w:t>
      </w:r>
    </w:p>
    <w:p>
      <w:r>
        <w:rPr>
          <w:b/>
        </w:rPr>
        <w:t xml:space="preserve">Tulos</w:t>
      </w:r>
    </w:p>
    <w:p>
      <w:r>
        <w:t xml:space="preserve">asiantunteva</w:t>
      </w:r>
    </w:p>
    <w:p>
      <w:r>
        <w:rPr>
          <w:b/>
        </w:rPr>
        <w:t xml:space="preserve">Esimerkki 3.5978</w:t>
      </w:r>
    </w:p>
    <w:p>
      <w:r>
        <w:t xml:space="preserve">Konteksti: Dalene opetti teoriaa Olympian Academyn kosmetologiopiskelijoille.  Lause: Dalene piti siitä, mutta hän rakasti sitä.  Hahmo: Opiskelijat</w:t>
      </w:r>
    </w:p>
    <w:p>
      <w:r>
        <w:rPr>
          <w:b/>
        </w:rPr>
        <w:t xml:space="preserve">Tulos</w:t>
      </w:r>
    </w:p>
    <w:p>
      <w:r>
        <w:t xml:space="preserve">haastoi</w:t>
      </w:r>
    </w:p>
    <w:p>
      <w:r>
        <w:rPr>
          <w:b/>
        </w:rPr>
        <w:t xml:space="preserve">Tulos</w:t>
      </w:r>
    </w:p>
    <w:p>
      <w:r>
        <w:t xml:space="preserve">ymmärtämisvaikeudet</w:t>
      </w:r>
    </w:p>
    <w:p>
      <w:r>
        <w:rPr>
          <w:b/>
        </w:rPr>
        <w:t xml:space="preserve">Tulos</w:t>
      </w:r>
    </w:p>
    <w:p>
      <w:r>
        <w:t xml:space="preserve">turhautunut</w:t>
      </w:r>
    </w:p>
    <w:p>
      <w:r>
        <w:rPr>
          <w:b/>
        </w:rPr>
        <w:t xml:space="preserve">Esimerkki 3.5979</w:t>
      </w:r>
    </w:p>
    <w:p>
      <w:r>
        <w:t xml:space="preserve">Konteksti: Dalene opetti teoriaa Olympian Academyn kosmetologiopiskelijoille.  Lause: Dalene piti siitä, mutta hän rakasti sitä.  Hahmo: Daleen: Olympian akatemia</w:t>
      </w:r>
    </w:p>
    <w:p>
      <w:r>
        <w:rPr>
          <w:b/>
        </w:rPr>
        <w:t xml:space="preserve">Tulos</w:t>
      </w:r>
    </w:p>
    <w:p>
      <w:r>
        <w:t xml:space="preserve">Ei ole</w:t>
      </w:r>
    </w:p>
    <w:p>
      <w:r>
        <w:rPr>
          <w:b/>
        </w:rPr>
        <w:t xml:space="preserve">Esimerkki 3.5980</w:t>
      </w:r>
    </w:p>
    <w:p>
      <w:r>
        <w:t xml:space="preserve">Konteksti: Dalene opetti teoriaa Olympian Academyn kosmetologiopiskelijoille.  Lause: Dalene piti siitä, mutta hän rakasti sitä.  Hahmo: Dalene</w:t>
      </w:r>
    </w:p>
    <w:p>
      <w:r>
        <w:rPr>
          <w:b/>
        </w:rPr>
        <w:t xml:space="preserve">Tulos</w:t>
      </w:r>
    </w:p>
    <w:p>
      <w:r>
        <w:t xml:space="preserve">hyödyllinen</w:t>
      </w:r>
    </w:p>
    <w:p>
      <w:r>
        <w:rPr>
          <w:b/>
        </w:rPr>
        <w:t xml:space="preserve">Tulos</w:t>
      </w:r>
    </w:p>
    <w:p>
      <w:r>
        <w:t xml:space="preserve">ylpeä</w:t>
      </w:r>
    </w:p>
    <w:p>
      <w:r>
        <w:rPr>
          <w:b/>
        </w:rPr>
        <w:t xml:space="preserve">Esimerkki 3.5981</w:t>
      </w:r>
    </w:p>
    <w:p>
      <w:r>
        <w:t xml:space="preserve">Konteksti: Dalene opetti teoriaa Olympian Academyn kosmetologiopiskelijoille. Se ei ollut helppo oppiaine opettaa, mutta hän rakasti sitä.  Lause: Se oli jotain, missä hän oli hyvä, ja se todella näkyi.  Hahmo: Opiskelijat</w:t>
      </w:r>
    </w:p>
    <w:p>
      <w:r>
        <w:rPr>
          <w:b/>
        </w:rPr>
        <w:t xml:space="preserve">Tulos</w:t>
      </w:r>
    </w:p>
    <w:p>
      <w:r>
        <w:t xml:space="preserve">hyödyllinen</w:t>
      </w:r>
    </w:p>
    <w:p>
      <w:r>
        <w:rPr>
          <w:b/>
        </w:rPr>
        <w:t xml:space="preserve">Tulos</w:t>
      </w:r>
    </w:p>
    <w:p>
      <w:r>
        <w:t xml:space="preserve">että heidän opettajansa todella välittää heidän koulutuksestaan</w:t>
      </w:r>
    </w:p>
    <w:p>
      <w:r>
        <w:rPr>
          <w:b/>
        </w:rPr>
        <w:t xml:space="preserve">Tulos</w:t>
      </w:r>
    </w:p>
    <w:p>
      <w:r>
        <w:t xml:space="preserve">kiitollinen siitä, että minulla on näin hyvä opettaja</w:t>
      </w:r>
    </w:p>
    <w:p>
      <w:r>
        <w:rPr>
          <w:b/>
        </w:rPr>
        <w:t xml:space="preserve">Tulos</w:t>
      </w:r>
    </w:p>
    <w:p>
      <w:r>
        <w:t xml:space="preserve">hyvin koulutettu teoriassa</w:t>
      </w:r>
    </w:p>
    <w:p>
      <w:r>
        <w:rPr>
          <w:b/>
        </w:rPr>
        <w:t xml:space="preserve">Esimerkki 3.5982</w:t>
      </w:r>
    </w:p>
    <w:p>
      <w:r>
        <w:t xml:space="preserve">Konteksti: Dalene opetti teoriaa Olympian Academyn kosmetologiopiskelijoille. Se ei ollut helppo oppiaine opettaa, mutta hän rakasti sitä.  Lause: Se oli jotain, missä hän oli hyvä, ja se todella näkyi.  Hahmo: Olympian akatemia</w:t>
      </w:r>
    </w:p>
    <w:p>
      <w:r>
        <w:rPr>
          <w:b/>
        </w:rPr>
        <w:t xml:space="preserve">Tulos</w:t>
      </w:r>
    </w:p>
    <w:p>
      <w:r>
        <w:t xml:space="preserve">Ei ole</w:t>
      </w:r>
    </w:p>
    <w:p>
      <w:r>
        <w:rPr>
          <w:b/>
        </w:rPr>
        <w:t xml:space="preserve">Esimerkki 3.5983</w:t>
      </w:r>
    </w:p>
    <w:p>
      <w:r>
        <w:t xml:space="preserve">Konteksti: Dalene opetti teoriaa Olympian Academyn kosmetologiopiskelijoille. Se ei ollut helppo oppiaine opettaa, mutta hän rakasti sitä.  Lause: Se oli jotain, missä hän oli hyvä, ja se todella näkyi.  Hahmo: Dalene</w:t>
      </w:r>
    </w:p>
    <w:p>
      <w:r>
        <w:rPr>
          <w:b/>
        </w:rPr>
        <w:t xml:space="preserve">Tulos</w:t>
      </w:r>
    </w:p>
    <w:p>
      <w:r>
        <w:t xml:space="preserve">hyödyllinen</w:t>
      </w:r>
    </w:p>
    <w:p>
      <w:r>
        <w:rPr>
          <w:b/>
        </w:rPr>
        <w:t xml:space="preserve">Tulos</w:t>
      </w:r>
    </w:p>
    <w:p>
      <w:r>
        <w:t xml:space="preserve">valaiseva</w:t>
      </w:r>
    </w:p>
    <w:p>
      <w:r>
        <w:rPr>
          <w:b/>
        </w:rPr>
        <w:t xml:space="preserve">Esimerkki 3.5984</w:t>
      </w:r>
    </w:p>
    <w:p>
      <w:r>
        <w:t xml:space="preserve">Konteksti: Dalene opetti teoriaa Olympian Academyn kosmetologiopiskelijoille. Se ei ollut helppo oppiaine opettaa, mutta hän rakasti sitä. Hän oli hyvä siinä, ja se todella näkyi.  Lause: Useimmissa muissa kouluissa 60-70 prosenttia oppilaista läpäisi kokeen.  Hahmo: Oppilaat</w:t>
      </w:r>
    </w:p>
    <w:p>
      <w:r>
        <w:rPr>
          <w:b/>
        </w:rPr>
        <w:t xml:space="preserve">Tulos</w:t>
      </w:r>
    </w:p>
    <w:p>
      <w:r>
        <w:t xml:space="preserve">innokkaana menestymään hyvin</w:t>
      </w:r>
    </w:p>
    <w:p>
      <w:r>
        <w:rPr>
          <w:b/>
        </w:rPr>
        <w:t xml:space="preserve">Tulos</w:t>
      </w:r>
    </w:p>
    <w:p>
      <w:r>
        <w:t xml:space="preserve">tyytyväinen</w:t>
      </w:r>
    </w:p>
    <w:p>
      <w:r>
        <w:rPr>
          <w:b/>
        </w:rPr>
        <w:t xml:space="preserve">Esimerkki 3.5985</w:t>
      </w:r>
    </w:p>
    <w:p>
      <w:r>
        <w:t xml:space="preserve">Konteksti: Dalene opetti teoriaa Olympian Academyn kosmetologiopiskelijoille. Se ei ollut helppo oppiaine opettaa, mutta hän rakasti sitä. Hän oli hyvä siinä, ja se todella näkyi.  Lause: Useimmissa muissa kouluissa 60-70 prosenttia oppilaista läpäisi kokeen.  Hahmo: Olympian akatemia</w:t>
      </w:r>
    </w:p>
    <w:p>
      <w:r>
        <w:rPr>
          <w:b/>
        </w:rPr>
        <w:t xml:space="preserve">Tulos</w:t>
      </w:r>
    </w:p>
    <w:p>
      <w:r>
        <w:t xml:space="preserve">Ei ole</w:t>
      </w:r>
    </w:p>
    <w:p>
      <w:r>
        <w:rPr>
          <w:b/>
        </w:rPr>
        <w:t xml:space="preserve">Esimerkki 3.5986</w:t>
      </w:r>
    </w:p>
    <w:p>
      <w:r>
        <w:t xml:space="preserve">Konteksti: Dalene opetti teoriaa Olympian Academyn kosmetologiopiskelijoille. Se ei ollut helppo oppiaine opettaa, mutta hän rakasti sitä. Hän oli hyvä siinä, ja se todella näkyi.  Lause: Useimmissa muissa kouluissa 60-70 prosenttia oppilaista läpäisi kokeen.  Hahmo: Dalene</w:t>
      </w:r>
    </w:p>
    <w:p>
      <w:r>
        <w:rPr>
          <w:b/>
        </w:rPr>
        <w:t xml:space="preserve">Tulos</w:t>
      </w:r>
    </w:p>
    <w:p>
      <w:r>
        <w:t xml:space="preserve">kilpailukykyinen ja haluaa oppilaidensa pärjäävän paremmin.</w:t>
      </w:r>
    </w:p>
    <w:p>
      <w:r>
        <w:rPr>
          <w:b/>
        </w:rPr>
        <w:t xml:space="preserve">Tulos</w:t>
      </w:r>
    </w:p>
    <w:p>
      <w:r>
        <w:t xml:space="preserve">ylpeä</w:t>
      </w:r>
    </w:p>
    <w:p>
      <w:r>
        <w:rPr>
          <w:b/>
        </w:rPr>
        <w:t xml:space="preserve">Esimerkki 3.5987</w:t>
      </w:r>
    </w:p>
    <w:p>
      <w:r>
        <w:t xml:space="preserve">Konteksti: Dalene opetti teoriaa Olympian Academyn kosmetologiopiskelijoille. Se ei ollut helppo oppiaine opettaa, mutta hän rakasti sitä. Hän oli hyvä siinä, ja se todella näkyi. Useimmissa muissa kouluissa 60-70 prosenttia oppilaista läpäisi kokeen.  Lause: Olympian Academyn läpäisyprosentti oli 98 % Dalenen ansiosta.  Hahmo: Opiskelijat</w:t>
      </w:r>
    </w:p>
    <w:p>
      <w:r>
        <w:rPr>
          <w:b/>
        </w:rPr>
        <w:t xml:space="preserve">Tulos</w:t>
      </w:r>
    </w:p>
    <w:p>
      <w:r>
        <w:t xml:space="preserve">motivoitunut</w:t>
      </w:r>
    </w:p>
    <w:p>
      <w:r>
        <w:rPr>
          <w:b/>
        </w:rPr>
        <w:t xml:space="preserve">Tulos</w:t>
      </w:r>
    </w:p>
    <w:p>
      <w:r>
        <w:t xml:space="preserve">onnistunut</w:t>
      </w:r>
    </w:p>
    <w:p>
      <w:r>
        <w:rPr>
          <w:b/>
        </w:rPr>
        <w:t xml:space="preserve">Tulos</w:t>
      </w:r>
    </w:p>
    <w:p>
      <w:r>
        <w:t xml:space="preserve">ylpeä</w:t>
      </w:r>
    </w:p>
    <w:p>
      <w:r>
        <w:rPr>
          <w:b/>
        </w:rPr>
        <w:t xml:space="preserve">Esimerkki 3.5988</w:t>
      </w:r>
    </w:p>
    <w:p>
      <w:r>
        <w:t xml:space="preserve">Konteksti: Dalene opetti teoriaa Olympian Academyn kosmetologiopiskelijoille. Se ei ollut helppo oppiaine opettaa, mutta hän rakasti sitä. Hän oli hyvä siinä, ja se todella näkyi. Useimmissa muissa kouluissa 60-70 prosenttia oppilaista läpäisi kokeen.  Lause: Olympian Academyn läpäisyprosentti oli 98 % Dalenen ansiosta.  Hahmo: Dalenen nimi: Olympian akatemia</w:t>
      </w:r>
    </w:p>
    <w:p>
      <w:r>
        <w:rPr>
          <w:b/>
        </w:rPr>
        <w:t xml:space="preserve">Tulos</w:t>
      </w:r>
    </w:p>
    <w:p>
      <w:r>
        <w:t xml:space="preserve">arvostettu</w:t>
      </w:r>
    </w:p>
    <w:p>
      <w:r>
        <w:rPr>
          <w:b/>
        </w:rPr>
        <w:t xml:space="preserve">Esimerkki 3.5989</w:t>
      </w:r>
    </w:p>
    <w:p>
      <w:r>
        <w:t xml:space="preserve">Konteksti: Dalene opetti teoriaa Olympian Academyn kosmetologiopiskelijoille. Se ei ollut helppo oppiaine opettaa, mutta hän rakasti sitä. Hän oli hyvä siinä, ja se todella näkyi. Useimmissa muissa kouluissa 60-70 prosenttia oppilaista läpäisi kokeen.  Lause: Olympian Academyn läpäisyprosentti oli 98 % Dalenen ansiosta.  Hahmo: Dalene</w:t>
      </w:r>
    </w:p>
    <w:p>
      <w:r>
        <w:rPr>
          <w:b/>
        </w:rPr>
        <w:t xml:space="preserve">Tulos</w:t>
      </w:r>
    </w:p>
    <w:p>
      <w:r>
        <w:t xml:space="preserve">hyvin onnellinen ja ylpeä</w:t>
      </w:r>
    </w:p>
    <w:p>
      <w:r>
        <w:rPr>
          <w:b/>
        </w:rPr>
        <w:t xml:space="preserve">Tulos</w:t>
      </w:r>
    </w:p>
    <w:p>
      <w:r>
        <w:t xml:space="preserve">tyytyväinen uraansa</w:t>
      </w:r>
    </w:p>
    <w:p>
      <w:r>
        <w:rPr>
          <w:b/>
        </w:rPr>
        <w:t xml:space="preserve">Esimerkki 3.5990</w:t>
      </w:r>
    </w:p>
    <w:p>
      <w:r>
        <w:t xml:space="preserve">Konteksti: Lause: Ei ole: Jenn latasi juuri Pokemon Go:n puhelimeensa.  Hahmo: Jenn</w:t>
      </w:r>
    </w:p>
    <w:p>
      <w:r>
        <w:rPr>
          <w:b/>
        </w:rPr>
        <w:t xml:space="preserve">Tulos</w:t>
      </w:r>
    </w:p>
    <w:p>
      <w:r>
        <w:t xml:space="preserve">onnellinen</w:t>
      </w:r>
    </w:p>
    <w:p>
      <w:r>
        <w:rPr>
          <w:b/>
        </w:rPr>
        <w:t xml:space="preserve">Tulos</w:t>
      </w:r>
    </w:p>
    <w:p>
      <w:r>
        <w:t xml:space="preserve">iloinen</w:t>
      </w:r>
    </w:p>
    <w:p>
      <w:r>
        <w:rPr>
          <w:b/>
        </w:rPr>
        <w:t xml:space="preserve">Tulos</w:t>
      </w:r>
    </w:p>
    <w:p>
      <w:r>
        <w:t xml:space="preserve">ennakointi</w:t>
      </w:r>
    </w:p>
    <w:p>
      <w:r>
        <w:rPr>
          <w:b/>
        </w:rPr>
        <w:t xml:space="preserve">Esimerkki 3.5991</w:t>
      </w:r>
    </w:p>
    <w:p>
      <w:r>
        <w:t xml:space="preserve">Konteksti: Jenn latasi juuri Pokemon Go:n puhelimeensa.  Lause: Hän oli innoissaan päästäkseen alkuun.  Hahmo: Jenn</w:t>
      </w:r>
    </w:p>
    <w:p>
      <w:r>
        <w:rPr>
          <w:b/>
        </w:rPr>
        <w:t xml:space="preserve">Tulos</w:t>
      </w:r>
    </w:p>
    <w:p>
      <w:r>
        <w:t xml:space="preserve">onnellinen</w:t>
      </w:r>
    </w:p>
    <w:p>
      <w:r>
        <w:rPr>
          <w:b/>
        </w:rPr>
        <w:t xml:space="preserve">Tulos</w:t>
      </w:r>
    </w:p>
    <w:p>
      <w:r>
        <w:t xml:space="preserve">ilo</w:t>
      </w:r>
    </w:p>
    <w:p>
      <w:r>
        <w:rPr>
          <w:b/>
        </w:rPr>
        <w:t xml:space="preserve">Esimerkki 3.5992</w:t>
      </w:r>
    </w:p>
    <w:p>
      <w:r>
        <w:t xml:space="preserve">Konteksti: Jenn latasi juuri Pokemon Go:n puhelimeensa. Hän oli innoissaan aloittamisesta.  Lause: Hän lähti kävelylle ja keräsi pokemoneita mennessään.  Hahmo: Jenn</w:t>
      </w:r>
    </w:p>
    <w:p>
      <w:r>
        <w:rPr>
          <w:b/>
        </w:rPr>
        <w:t xml:space="preserve">Tulos</w:t>
      </w:r>
    </w:p>
    <w:p>
      <w:r>
        <w:t xml:space="preserve">virtaa.</w:t>
      </w:r>
    </w:p>
    <w:p>
      <w:r>
        <w:rPr>
          <w:b/>
        </w:rPr>
        <w:t xml:space="preserve">Tulos</w:t>
      </w:r>
    </w:p>
    <w:p>
      <w:r>
        <w:t xml:space="preserve">kuin hän olisi osa jotain suurta.</w:t>
      </w:r>
    </w:p>
    <w:p>
      <w:r>
        <w:rPr>
          <w:b/>
        </w:rPr>
        <w:t xml:space="preserve">Tulos</w:t>
      </w:r>
    </w:p>
    <w:p>
      <w:r>
        <w:t xml:space="preserve">ilo</w:t>
      </w:r>
    </w:p>
    <w:p>
      <w:r>
        <w:rPr>
          <w:b/>
        </w:rPr>
        <w:t xml:space="preserve">Esimerkki 3.5993</w:t>
      </w:r>
    </w:p>
    <w:p>
      <w:r>
        <w:t xml:space="preserve">Konteksti: Jenn latasi juuri Pokemon Go:n puhelimeensa. Hän oli innoissaan aloittamisesta. Hän lähti kävelylle ja keräsi pokemoneita mennessään.  Lause: Jenn nappasi harvinaisen pokemonin ja oli onnellinen.  Hahmo: Jenn</w:t>
      </w:r>
    </w:p>
    <w:p>
      <w:r>
        <w:rPr>
          <w:b/>
        </w:rPr>
        <w:t xml:space="preserve">Tulos</w:t>
      </w:r>
    </w:p>
    <w:p>
      <w:r>
        <w:t xml:space="preserve">innoissaan</w:t>
      </w:r>
    </w:p>
    <w:p>
      <w:r>
        <w:rPr>
          <w:b/>
        </w:rPr>
        <w:t xml:space="preserve">Tulos</w:t>
      </w:r>
    </w:p>
    <w:p>
      <w:r>
        <w:t xml:space="preserve">ilo</w:t>
      </w:r>
    </w:p>
    <w:p>
      <w:r>
        <w:rPr>
          <w:b/>
        </w:rPr>
        <w:t xml:space="preserve">Tulos</w:t>
      </w:r>
    </w:p>
    <w:p>
      <w:r>
        <w:t xml:space="preserve">kuin voittaja</w:t>
      </w:r>
    </w:p>
    <w:p>
      <w:r>
        <w:rPr>
          <w:b/>
        </w:rPr>
        <w:t xml:space="preserve">Esimerkki 3.5994</w:t>
      </w:r>
    </w:p>
    <w:p>
      <w:r>
        <w:t xml:space="preserve">Konteksti: Jenn latasi juuri Pokemon Go:n puhelimeensa. Hän oli innoissaan aloittamisesta. Hän lähti kävelylle ja keräsi pokemoneita mennessään. Jenn nappasi harvinaisen pokemonin ja oli onnellinen.  Lause: Kun pokepallot olivat loppuneet, Jenn meni kotiin ja rentoutui.  Hahmo: Jennin hahmo, joka oli saanutrasti ja lähti kotiin: Jenn</w:t>
      </w:r>
    </w:p>
    <w:p>
      <w:r>
        <w:rPr>
          <w:b/>
        </w:rPr>
        <w:t xml:space="preserve">Tulos</w:t>
      </w:r>
    </w:p>
    <w:p>
      <w:r>
        <w:t xml:space="preserve">rauhallinen</w:t>
      </w:r>
    </w:p>
    <w:p>
      <w:r>
        <w:rPr>
          <w:b/>
        </w:rPr>
        <w:t xml:space="preserve">Tulos</w:t>
      </w:r>
    </w:p>
    <w:p>
      <w:r>
        <w:t xml:space="preserve">rauhassa</w:t>
      </w:r>
    </w:p>
    <w:p>
      <w:r>
        <w:rPr>
          <w:b/>
        </w:rPr>
        <w:t xml:space="preserve">Esimerkki 3.5995</w:t>
      </w:r>
    </w:p>
    <w:p>
      <w:r>
        <w:t xml:space="preserve">Konteksti: Lause: Ei ole: Tom oli innokas moottoripyöräilijä.  Hahmo: Moottoripyöräilijä</w:t>
      </w:r>
    </w:p>
    <w:p>
      <w:r>
        <w:rPr>
          <w:b/>
        </w:rPr>
        <w:t xml:space="preserve">Tulos</w:t>
      </w:r>
    </w:p>
    <w:p>
      <w:r>
        <w:t xml:space="preserve">Ei ole</w:t>
      </w:r>
    </w:p>
    <w:p>
      <w:r>
        <w:rPr>
          <w:b/>
        </w:rPr>
        <w:t xml:space="preserve">Esimerkki 3.5996</w:t>
      </w:r>
    </w:p>
    <w:p>
      <w:r>
        <w:t xml:space="preserve">Konteksti: Lause: Ei ole: Tom oli innokas moottoripyöräilijä.  Hahmo: Tom</w:t>
      </w:r>
    </w:p>
    <w:p>
      <w:r>
        <w:rPr>
          <w:b/>
        </w:rPr>
        <w:t xml:space="preserve">Tulos</w:t>
      </w:r>
    </w:p>
    <w:p>
      <w:r>
        <w:t xml:space="preserve">Ei ole</w:t>
      </w:r>
    </w:p>
    <w:p>
      <w:r>
        <w:rPr>
          <w:b/>
        </w:rPr>
        <w:t xml:space="preserve">Esimerkki 3.5997</w:t>
      </w:r>
    </w:p>
    <w:p>
      <w:r>
        <w:t xml:space="preserve">Konteksti: Tom oli innokas moottoripyöräilijä.  Lause: Tom huomasi, että hänen ketjunsa piti vaihtaa usein.  Hahmo: Moottoripyöräilijä</w:t>
      </w:r>
    </w:p>
    <w:p>
      <w:r>
        <w:rPr>
          <w:b/>
        </w:rPr>
        <w:t xml:space="preserve">Tulos</w:t>
      </w:r>
    </w:p>
    <w:p>
      <w:r>
        <w:t xml:space="preserve">vastuullinen</w:t>
      </w:r>
    </w:p>
    <w:p>
      <w:r>
        <w:rPr>
          <w:b/>
        </w:rPr>
        <w:t xml:space="preserve">Tulos</w:t>
      </w:r>
    </w:p>
    <w:p>
      <w:r>
        <w:t xml:space="preserve">ärsyyntynyt siitä</w:t>
      </w:r>
    </w:p>
    <w:p>
      <w:r>
        <w:rPr>
          <w:b/>
        </w:rPr>
        <w:t xml:space="preserve">Esimerkki 3.5998</w:t>
      </w:r>
    </w:p>
    <w:p>
      <w:r>
        <w:t xml:space="preserve">Konteksti: Tom oli innokas moottoripyöräilijä.  Lause: Tom huomasi, että hänen ketjunsa piti vaihtaa usein.  Hahmo: Tom</w:t>
      </w:r>
    </w:p>
    <w:p>
      <w:r>
        <w:rPr>
          <w:b/>
        </w:rPr>
        <w:t xml:space="preserve">Tulos</w:t>
      </w:r>
    </w:p>
    <w:p>
      <w:r>
        <w:t xml:space="preserve">huolestunut</w:t>
      </w:r>
    </w:p>
    <w:p>
      <w:r>
        <w:rPr>
          <w:b/>
        </w:rPr>
        <w:t xml:space="preserve">Esimerkki 3.5999</w:t>
      </w:r>
    </w:p>
    <w:p>
      <w:r>
        <w:t xml:space="preserve">Konteksti: Tom oli innokas moottoripyöräilijä. Tom huomasi, että hänen ketjunsa oli vaihdettava usein.  Lause: Tom luki netistä ketjujen huollosta.  Hahmo: Moottoripyöräilijä</w:t>
      </w:r>
    </w:p>
    <w:p>
      <w:r>
        <w:rPr>
          <w:b/>
        </w:rPr>
        <w:t xml:space="preserve">Tulos</w:t>
      </w:r>
    </w:p>
    <w:p>
      <w:r>
        <w:t xml:space="preserve">koulutettu moottoripyörä</w:t>
      </w:r>
    </w:p>
    <w:p>
      <w:r>
        <w:rPr>
          <w:b/>
        </w:rPr>
        <w:t xml:space="preserve">Esimerkki 3.6000</w:t>
      </w:r>
    </w:p>
    <w:p>
      <w:r>
        <w:t xml:space="preserve">Konteksti: Tom oli innokas moottoripyöräilijä. Tom huomasi, että hänen ketjunsa oli vaihdettava usein.  Lause: Tom luki netistä ketjujen huollosta.  Hahmo: Tom</w:t>
      </w:r>
    </w:p>
    <w:p>
      <w:r>
        <w:rPr>
          <w:b/>
        </w:rPr>
        <w:t xml:space="preserve">Tulos</w:t>
      </w:r>
    </w:p>
    <w:p>
      <w:r>
        <w:t xml:space="preserve">hyvin informoitu</w:t>
      </w:r>
    </w:p>
    <w:p>
      <w:r>
        <w:rPr>
          <w:b/>
        </w:rPr>
        <w:t xml:space="preserve">Tulos</w:t>
      </w:r>
    </w:p>
    <w:p>
      <w:r>
        <w:t xml:space="preserve">koulutettu</w:t>
      </w:r>
    </w:p>
    <w:p>
      <w:r>
        <w:rPr>
          <w:b/>
        </w:rPr>
        <w:t xml:space="preserve">Tulos</w:t>
      </w:r>
    </w:p>
    <w:p>
      <w:r>
        <w:t xml:space="preserve">valtuutettu</w:t>
      </w:r>
    </w:p>
    <w:p>
      <w:r>
        <w:rPr>
          <w:b/>
        </w:rPr>
        <w:t xml:space="preserve">Tulos</w:t>
      </w:r>
    </w:p>
    <w:p>
      <w:r>
        <w:t xml:space="preserve">koulutetumpi</w:t>
      </w:r>
    </w:p>
    <w:p>
      <w:r>
        <w:rPr>
          <w:b/>
        </w:rPr>
        <w:t xml:space="preserve">Tulos</w:t>
      </w:r>
    </w:p>
    <w:p>
      <w:r>
        <w:t xml:space="preserve">valmis</w:t>
      </w:r>
    </w:p>
    <w:p>
      <w:r>
        <w:rPr>
          <w:b/>
        </w:rPr>
        <w:t xml:space="preserve">Esimerkki 3.6001</w:t>
      </w:r>
    </w:p>
    <w:p>
      <w:r>
        <w:t xml:space="preserve">Konteksti: Tom oli innokas moottoripyöräilijä. Tom huomasi, että hänen ketjunsa oli vaihdettava usein. Tom luki verkosta ketjujen huoltoa koskevia tietoja.  Lause: Tom oppi laittamaan moottoriöljyä ketjuun.  Hahmo: Moottoripyöräilijä</w:t>
      </w:r>
    </w:p>
    <w:p>
      <w:r>
        <w:rPr>
          <w:b/>
        </w:rPr>
        <w:t xml:space="preserve">Tulos</w:t>
      </w:r>
    </w:p>
    <w:p>
      <w:r>
        <w:t xml:space="preserve">Ei ole</w:t>
      </w:r>
    </w:p>
    <w:p>
      <w:r>
        <w:rPr>
          <w:b/>
        </w:rPr>
        <w:t xml:space="preserve">Esimerkki 3.6002</w:t>
      </w:r>
    </w:p>
    <w:p>
      <w:r>
        <w:t xml:space="preserve">Konteksti: Tom oli innokas moottoripyöräilijä. Tom huomasi, että hänen ketjunsa oli vaihdettava usein. Tom luki verkosta ketjujen huoltoa koskevia tietoja.  Lause: Tom oppi laittamaan moottoriöljyä ketjuun.  Hahmo: Tom</w:t>
      </w:r>
    </w:p>
    <w:p>
      <w:r>
        <w:rPr>
          <w:b/>
        </w:rPr>
        <w:t xml:space="preserve">Tulos</w:t>
      </w:r>
    </w:p>
    <w:p>
      <w:r>
        <w:t xml:space="preserve">innoissaan</w:t>
      </w:r>
    </w:p>
    <w:p>
      <w:r>
        <w:rPr>
          <w:b/>
        </w:rPr>
        <w:t xml:space="preserve">Tulos</w:t>
      </w:r>
    </w:p>
    <w:p>
      <w:r>
        <w:t xml:space="preserve">onnellinen</w:t>
      </w:r>
    </w:p>
    <w:p>
      <w:r>
        <w:rPr>
          <w:b/>
        </w:rPr>
        <w:t xml:space="preserve">Esimerkki 3.6003</w:t>
      </w:r>
    </w:p>
    <w:p>
      <w:r>
        <w:t xml:space="preserve">Konteksti: Tom oli innokas moottoripyöräilijä. Tom huomasi, että hänen ketjunsa oli vaihdettava usein. Tom luki verkosta ketjujen huoltoa koskevia tietoja. Tom oppi laittamaan moottoriöljyä ketjuun.  Lause: Tom voiteli ketjunsa, ja hänen pyöränsä toimi paremmin.  Hahmo: Moottoripyöräilijä</w:t>
      </w:r>
    </w:p>
    <w:p>
      <w:r>
        <w:rPr>
          <w:b/>
        </w:rPr>
        <w:t xml:space="preserve">Tulos</w:t>
      </w:r>
    </w:p>
    <w:p>
      <w:r>
        <w:t xml:space="preserve">tyytyväinen</w:t>
      </w:r>
    </w:p>
    <w:p>
      <w:r>
        <w:rPr>
          <w:b/>
        </w:rPr>
        <w:t xml:space="preserve">Tulos</w:t>
      </w:r>
    </w:p>
    <w:p>
      <w:r>
        <w:t xml:space="preserve">tyytyväinen ja onnellinen</w:t>
      </w:r>
    </w:p>
    <w:p>
      <w:r>
        <w:rPr>
          <w:b/>
        </w:rPr>
        <w:t xml:space="preserve">Esimerkki 3.6004</w:t>
      </w:r>
    </w:p>
    <w:p>
      <w:r>
        <w:t xml:space="preserve">Konteksti: Tom oli innokas moottoripyöräilijä. Tom huomasi, että hänen ketjunsa oli vaihdettava usein. Tom luki verkosta ketjujen huoltoa koskevia tietoja. Tom oppi laittamaan moottoriöljyä ketjuun.  Lause: Tom voiteli ketjunsa, ja hänen pyöränsä toimi paremmin.  Hahmo: Tom</w:t>
      </w:r>
    </w:p>
    <w:p>
      <w:r>
        <w:rPr>
          <w:b/>
        </w:rPr>
        <w:t xml:space="preserve">Tulos</w:t>
      </w:r>
    </w:p>
    <w:p>
      <w:r>
        <w:t xml:space="preserve">tyytyväinen</w:t>
      </w:r>
    </w:p>
    <w:p>
      <w:r>
        <w:rPr>
          <w:b/>
        </w:rPr>
        <w:t xml:space="preserve">Tulos</w:t>
      </w:r>
    </w:p>
    <w:p>
      <w:r>
        <w:t xml:space="preserve">valmis</w:t>
      </w:r>
    </w:p>
    <w:p>
      <w:r>
        <w:rPr>
          <w:b/>
        </w:rPr>
        <w:t xml:space="preserve">Esimerkki 3.6005</w:t>
      </w:r>
    </w:p>
    <w:p>
      <w:r>
        <w:t xml:space="preserve">Konteksti: Lause: Ei ole: Tim rakasti kuunnella lauluja.  Hahmo: Tim</w:t>
      </w:r>
    </w:p>
    <w:p>
      <w:r>
        <w:rPr>
          <w:b/>
        </w:rPr>
        <w:t xml:space="preserve">Tulos</w:t>
      </w:r>
    </w:p>
    <w:p>
      <w:r>
        <w:t xml:space="preserve">sisältö</w:t>
      </w:r>
    </w:p>
    <w:p>
      <w:r>
        <w:rPr>
          <w:b/>
        </w:rPr>
        <w:t xml:space="preserve">Tulos</w:t>
      </w:r>
    </w:p>
    <w:p>
      <w:r>
        <w:t xml:space="preserve">onnellinen</w:t>
      </w:r>
    </w:p>
    <w:p>
      <w:r>
        <w:rPr>
          <w:b/>
        </w:rPr>
        <w:t xml:space="preserve">Tulos</w:t>
      </w:r>
    </w:p>
    <w:p>
      <w:r>
        <w:t xml:space="preserve">rento</w:t>
      </w:r>
    </w:p>
    <w:p>
      <w:r>
        <w:rPr>
          <w:b/>
        </w:rPr>
        <w:t xml:space="preserve">Esimerkki 3.6006</w:t>
      </w:r>
    </w:p>
    <w:p>
      <w:r>
        <w:t xml:space="preserve">Konteksti: Tim rakasti kuunnella lauluja.  Lause: Hänen lempimusiikkinsa oli kansanmusiikkia.  Hahmo: Tim</w:t>
      </w:r>
    </w:p>
    <w:p>
      <w:r>
        <w:rPr>
          <w:b/>
        </w:rPr>
        <w:t xml:space="preserve">Tulos</w:t>
      </w:r>
    </w:p>
    <w:p>
      <w:r>
        <w:t xml:space="preserve">nautinto</w:t>
      </w:r>
    </w:p>
    <w:p>
      <w:r>
        <w:rPr>
          <w:b/>
        </w:rPr>
        <w:t xml:space="preserve">Tulos</w:t>
      </w:r>
    </w:p>
    <w:p>
      <w:r>
        <w:t xml:space="preserve">perehtyneisyys</w:t>
      </w:r>
    </w:p>
    <w:p>
      <w:r>
        <w:rPr>
          <w:b/>
        </w:rPr>
        <w:t xml:space="preserve">Tulos</w:t>
      </w:r>
    </w:p>
    <w:p>
      <w:r>
        <w:t xml:space="preserve">onnellinen</w:t>
      </w:r>
    </w:p>
    <w:p>
      <w:r>
        <w:rPr>
          <w:b/>
        </w:rPr>
        <w:t xml:space="preserve">Esimerkki 3.6007</w:t>
      </w:r>
    </w:p>
    <w:p>
      <w:r>
        <w:t xml:space="preserve">Konteksti: Tim rakasti kuunnella lauluja. Hänen lempimusiikkinsa oli kansanmusiikkia.  Lause: Tim halusi oppia soittamaan kansanmusiikkia.  Hahmo: Tim</w:t>
      </w:r>
    </w:p>
    <w:p>
      <w:r>
        <w:rPr>
          <w:b/>
        </w:rPr>
        <w:t xml:space="preserve">Tulos</w:t>
      </w:r>
    </w:p>
    <w:p>
      <w:r>
        <w:t xml:space="preserve">motivoitunut</w:t>
      </w:r>
    </w:p>
    <w:p>
      <w:r>
        <w:rPr>
          <w:b/>
        </w:rPr>
        <w:t xml:space="preserve">Tulos</w:t>
      </w:r>
    </w:p>
    <w:p>
      <w:r>
        <w:t xml:space="preserve">ajettu</w:t>
      </w:r>
    </w:p>
    <w:p>
      <w:r>
        <w:rPr>
          <w:b/>
        </w:rPr>
        <w:t xml:space="preserve">Tulos</w:t>
      </w:r>
    </w:p>
    <w:p>
      <w:r>
        <w:t xml:space="preserve">innoissaan</w:t>
      </w:r>
    </w:p>
    <w:p>
      <w:r>
        <w:rPr>
          <w:b/>
        </w:rPr>
        <w:t xml:space="preserve">Esimerkki 3.6008</w:t>
      </w:r>
    </w:p>
    <w:p>
      <w:r>
        <w:t xml:space="preserve">Konteksti: Tim rakasti kuunnella lauluja. Hänen lempimusiikkinsa oli kansanmusiikkia. Tim halusi oppia soittamaan kansanmusiikkia.  Lause: Tim kävi monissa konserteissa ja esityksissä.  Hahmo: Tim</w:t>
      </w:r>
    </w:p>
    <w:p>
      <w:r>
        <w:rPr>
          <w:b/>
        </w:rPr>
        <w:t xml:space="preserve">Tulos</w:t>
      </w:r>
    </w:p>
    <w:p>
      <w:r>
        <w:t xml:space="preserve">innoittamana</w:t>
      </w:r>
    </w:p>
    <w:p>
      <w:r>
        <w:rPr>
          <w:b/>
        </w:rPr>
        <w:t xml:space="preserve">Tulos</w:t>
      </w:r>
    </w:p>
    <w:p>
      <w:r>
        <w:t xml:space="preserve">onnellinen</w:t>
      </w:r>
    </w:p>
    <w:p>
      <w:r>
        <w:rPr>
          <w:b/>
        </w:rPr>
        <w:t xml:space="preserve">Esimerkki 3.6009</w:t>
      </w:r>
    </w:p>
    <w:p>
      <w:r>
        <w:t xml:space="preserve">Konteksti: Tim rakasti kuunnella lauluja. Hänen lempimusiikkinsa oli kansanmusiikkia. Tim halusi oppia soittamaan kansanmusiikkia. Tim kävi monissa konserteissa ja esityksissä.  Lause: Tim kokeili kansanmusiikkia ja oli siinä aika hyvä.  Hahmo: Tim</w:t>
      </w:r>
    </w:p>
    <w:p>
      <w:r>
        <w:rPr>
          <w:b/>
        </w:rPr>
        <w:t xml:space="preserve">Tulos</w:t>
      </w:r>
    </w:p>
    <w:p>
      <w:r>
        <w:t xml:space="preserve">saavutettu</w:t>
      </w:r>
    </w:p>
    <w:p>
      <w:r>
        <w:rPr>
          <w:b/>
        </w:rPr>
        <w:t xml:space="preserve">Tulos</w:t>
      </w:r>
    </w:p>
    <w:p>
      <w:r>
        <w:t xml:space="preserve">ylpeä</w:t>
      </w:r>
    </w:p>
    <w:p>
      <w:r>
        <w:rPr>
          <w:b/>
        </w:rPr>
        <w:t xml:space="preserve">Tulos</w:t>
      </w:r>
    </w:p>
    <w:p>
      <w:r>
        <w:t xml:space="preserve">onnellinen</w:t>
      </w:r>
    </w:p>
    <w:p>
      <w:r>
        <w:rPr>
          <w:b/>
        </w:rPr>
        <w:t xml:space="preserve">Esimerkki 3.6010</w:t>
      </w:r>
    </w:p>
    <w:p>
      <w:r>
        <w:t xml:space="preserve">Konteksti: Lause: Ei ole: Susie päätti lähteä golfkentälle.  Hahmo: Hänen isänsä</w:t>
      </w:r>
    </w:p>
    <w:p>
      <w:r>
        <w:rPr>
          <w:b/>
        </w:rPr>
        <w:t xml:space="preserve">Tulos</w:t>
      </w:r>
    </w:p>
    <w:p>
      <w:r>
        <w:t xml:space="preserve">Ei ole</w:t>
      </w:r>
    </w:p>
    <w:p>
      <w:r>
        <w:rPr>
          <w:b/>
        </w:rPr>
        <w:t xml:space="preserve">Esimerkki 3.6011</w:t>
      </w:r>
    </w:p>
    <w:p>
      <w:r>
        <w:t xml:space="preserve">Konteksti: Lause: Ei ole: Susie päätti lähteä golfkentälle.  Hahmo: Susie</w:t>
      </w:r>
    </w:p>
    <w:p>
      <w:r>
        <w:rPr>
          <w:b/>
        </w:rPr>
        <w:t xml:space="preserve">Tulos</w:t>
      </w:r>
    </w:p>
    <w:p>
      <w:r>
        <w:t xml:space="preserve">innoissaan</w:t>
      </w:r>
    </w:p>
    <w:p>
      <w:r>
        <w:rPr>
          <w:b/>
        </w:rPr>
        <w:t xml:space="preserve">Tulos</w:t>
      </w:r>
    </w:p>
    <w:p>
      <w:r>
        <w:t xml:space="preserve">ennakointi</w:t>
      </w:r>
    </w:p>
    <w:p>
      <w:r>
        <w:rPr>
          <w:b/>
        </w:rPr>
        <w:t xml:space="preserve">Esimerkki 3.6012</w:t>
      </w:r>
    </w:p>
    <w:p>
      <w:r>
        <w:t xml:space="preserve">Konteksti: Susie päätti mennä golfkentälle.  Lause: Hän ei ollut koskaan aikaisemmin käynyt siellä.  Hahmo: Hänen isänsä</w:t>
      </w:r>
    </w:p>
    <w:p>
      <w:r>
        <w:rPr>
          <w:b/>
        </w:rPr>
        <w:t xml:space="preserve">Tulos</w:t>
      </w:r>
    </w:p>
    <w:p>
      <w:r>
        <w:t xml:space="preserve">Ei ole</w:t>
      </w:r>
    </w:p>
    <w:p>
      <w:r>
        <w:rPr>
          <w:b/>
        </w:rPr>
        <w:t xml:space="preserve">Esimerkki 3.6013</w:t>
      </w:r>
    </w:p>
    <w:p>
      <w:r>
        <w:t xml:space="preserve">Konteksti: Susie päätti mennä golfkentälle.  Lause: Hän ei ollut koskaan aikaisemmin käynyt siellä.  Hahmo: Susie</w:t>
      </w:r>
    </w:p>
    <w:p>
      <w:r>
        <w:rPr>
          <w:b/>
        </w:rPr>
        <w:t xml:space="preserve">Tulos</w:t>
      </w:r>
    </w:p>
    <w:p>
      <w:r>
        <w:t xml:space="preserve">ennakointi</w:t>
      </w:r>
    </w:p>
    <w:p>
      <w:r>
        <w:rPr>
          <w:b/>
        </w:rPr>
        <w:t xml:space="preserve">Esimerkki 3.6014</w:t>
      </w:r>
    </w:p>
    <w:p>
      <w:r>
        <w:t xml:space="preserve">Konteksti: Susie päätti mennä golfkentälle. Hän ei ollut koskaan aikaisemmin käynyt siellä.  Lause: Niinpä hänen isänsä suostui viemään hänet.  Hahmo: Hänen isänsä</w:t>
      </w:r>
    </w:p>
    <w:p>
      <w:r>
        <w:rPr>
          <w:b/>
        </w:rPr>
        <w:t xml:space="preserve">Tulos</w:t>
      </w:r>
    </w:p>
    <w:p>
      <w:r>
        <w:t xml:space="preserve">innoissaan</w:t>
      </w:r>
    </w:p>
    <w:p>
      <w:r>
        <w:rPr>
          <w:b/>
        </w:rPr>
        <w:t xml:space="preserve">Tulos</w:t>
      </w:r>
    </w:p>
    <w:p>
      <w:r>
        <w:t xml:space="preserve">hyödyllinen</w:t>
      </w:r>
    </w:p>
    <w:p>
      <w:r>
        <w:rPr>
          <w:b/>
        </w:rPr>
        <w:t xml:space="preserve">Tulos</w:t>
      </w:r>
    </w:p>
    <w:p>
      <w:r>
        <w:t xml:space="preserve">kykenevä</w:t>
      </w:r>
    </w:p>
    <w:p>
      <w:r>
        <w:rPr>
          <w:b/>
        </w:rPr>
        <w:t xml:space="preserve">Tulos</w:t>
      </w:r>
    </w:p>
    <w:p>
      <w:r>
        <w:t xml:space="preserve">onnekas, kun saa viettää aikaa hänen kanssaan.</w:t>
      </w:r>
    </w:p>
    <w:p>
      <w:r>
        <w:rPr>
          <w:b/>
        </w:rPr>
        <w:t xml:space="preserve">Tulos</w:t>
      </w:r>
    </w:p>
    <w:p>
      <w:r>
        <w:t xml:space="preserve">ylpeä</w:t>
      </w:r>
    </w:p>
    <w:p>
      <w:r>
        <w:rPr>
          <w:b/>
        </w:rPr>
        <w:t xml:space="preserve">Esimerkki 3.6015</w:t>
      </w:r>
    </w:p>
    <w:p>
      <w:r>
        <w:t xml:space="preserve">Konteksti: Susie päätti mennä golfkentälle. Hän ei ollut koskaan aikaisemmin käynyt siellä.  Lause: Niinpä hänen isänsä suostui viemään hänet.  Hahmo: Susie</w:t>
      </w:r>
    </w:p>
    <w:p>
      <w:r>
        <w:rPr>
          <w:b/>
        </w:rPr>
        <w:t xml:space="preserve">Tulos</w:t>
      </w:r>
    </w:p>
    <w:p>
      <w:r>
        <w:t xml:space="preserve">rakkaus isäänsä kohtaan</w:t>
      </w:r>
    </w:p>
    <w:p>
      <w:r>
        <w:rPr>
          <w:b/>
        </w:rPr>
        <w:t xml:space="preserve">Tulos</w:t>
      </w:r>
    </w:p>
    <w:p>
      <w:r>
        <w:t xml:space="preserve">utelias uusista asioista</w:t>
      </w:r>
    </w:p>
    <w:p>
      <w:r>
        <w:rPr>
          <w:b/>
        </w:rPr>
        <w:t xml:space="preserve">Tulos</w:t>
      </w:r>
    </w:p>
    <w:p>
      <w:r>
        <w:t xml:space="preserve">innoissani lähdöstä</w:t>
      </w:r>
    </w:p>
    <w:p>
      <w:r>
        <w:rPr>
          <w:b/>
        </w:rPr>
        <w:t xml:space="preserve">Tulos</w:t>
      </w:r>
    </w:p>
    <w:p>
      <w:r>
        <w:t xml:space="preserve">ilo</w:t>
      </w:r>
    </w:p>
    <w:p>
      <w:r>
        <w:rPr>
          <w:b/>
        </w:rPr>
        <w:t xml:space="preserve">Esimerkki 3.6016</w:t>
      </w:r>
    </w:p>
    <w:p>
      <w:r>
        <w:t xml:space="preserve">Konteksti: Susie päätti mennä golfkentälle. Hän ei ollut koskaan aikaisemmin käynyt siellä. Niinpä hänen isänsä suostui viemään hänet sinne.  Lause: Kun Susie sai hänet, hän löi ensimmäisen pallonsa.  Hahmo: Hänen isänsä</w:t>
      </w:r>
    </w:p>
    <w:p>
      <w:r>
        <w:rPr>
          <w:b/>
        </w:rPr>
        <w:t xml:space="preserve">Tulos</w:t>
      </w:r>
    </w:p>
    <w:p>
      <w:r>
        <w:t xml:space="preserve">ylpeä</w:t>
      </w:r>
    </w:p>
    <w:p>
      <w:r>
        <w:rPr>
          <w:b/>
        </w:rPr>
        <w:t xml:space="preserve">Tulos</w:t>
      </w:r>
    </w:p>
    <w:p>
      <w:r>
        <w:t xml:space="preserve">ylpeä siitä, että hän löi pallon</w:t>
      </w:r>
    </w:p>
    <w:p>
      <w:r>
        <w:rPr>
          <w:b/>
        </w:rPr>
        <w:t xml:space="preserve">Tulos</w:t>
      </w:r>
    </w:p>
    <w:p>
      <w:r>
        <w:t xml:space="preserve">iloinen siitä, että hän nauttii itsestään</w:t>
      </w:r>
    </w:p>
    <w:p>
      <w:r>
        <w:rPr>
          <w:b/>
        </w:rPr>
        <w:t xml:space="preserve">Esimerkki 3.6017</w:t>
      </w:r>
    </w:p>
    <w:p>
      <w:r>
        <w:t xml:space="preserve">Konteksti: Susie päätti mennä golfkentälle. Hän ei ollut koskaan aikaisemmin käynyt siellä. Niinpä hänen isänsä suostui viemään hänet sinne.  Lause: Kun Susie sai hänet, hän löi ensimmäisen pallonsa.  Hahmo: Susie</w:t>
      </w:r>
    </w:p>
    <w:p>
      <w:r>
        <w:rPr>
          <w:b/>
        </w:rPr>
        <w:t xml:space="preserve">Tulos</w:t>
      </w:r>
    </w:p>
    <w:p>
      <w:r>
        <w:t xml:space="preserve">innoissaan</w:t>
      </w:r>
    </w:p>
    <w:p>
      <w:r>
        <w:rPr>
          <w:b/>
        </w:rPr>
        <w:t xml:space="preserve">Tulos</w:t>
      </w:r>
    </w:p>
    <w:p>
      <w:r>
        <w:t xml:space="preserve">onnellinen</w:t>
      </w:r>
    </w:p>
    <w:p>
      <w:r>
        <w:rPr>
          <w:b/>
        </w:rPr>
        <w:t xml:space="preserve">Tulos</w:t>
      </w:r>
    </w:p>
    <w:p>
      <w:r>
        <w:t xml:space="preserve">yllättynyt</w:t>
      </w:r>
    </w:p>
    <w:p>
      <w:r>
        <w:rPr>
          <w:b/>
        </w:rPr>
        <w:t xml:space="preserve">Esimerkki 3.6018</w:t>
      </w:r>
    </w:p>
    <w:p>
      <w:r>
        <w:t xml:space="preserve">Konteksti: Susie päätti mennä golfkentälle. Hän ei ollut koskaan aikaisemmin käynyt siellä. Niinpä hänen isänsä suostui viemään hänet sinne. Kun hän pääsi sinne, hän löi ensimmäisen pallonsa.  Lause: Hänen ilokseen hän löi hole in one -lyönnin.  Hahmo: Hänen isänsä</w:t>
      </w:r>
    </w:p>
    <w:p>
      <w:r>
        <w:rPr>
          <w:b/>
        </w:rPr>
        <w:t xml:space="preserve">Tulos</w:t>
      </w:r>
    </w:p>
    <w:p>
      <w:r>
        <w:t xml:space="preserve">yllättynyt</w:t>
      </w:r>
    </w:p>
    <w:p>
      <w:r>
        <w:rPr>
          <w:b/>
        </w:rPr>
        <w:t xml:space="preserve">Tulos</w:t>
      </w:r>
    </w:p>
    <w:p>
      <w:r>
        <w:t xml:space="preserve">ylpeä</w:t>
      </w:r>
    </w:p>
    <w:p>
      <w:r>
        <w:rPr>
          <w:b/>
        </w:rPr>
        <w:t xml:space="preserve">Tulos</w:t>
      </w:r>
    </w:p>
    <w:p>
      <w:r>
        <w:t xml:space="preserve">ilo</w:t>
      </w:r>
    </w:p>
    <w:p>
      <w:r>
        <w:rPr>
          <w:b/>
        </w:rPr>
        <w:t xml:space="preserve">Esimerkki 3.6019</w:t>
      </w:r>
    </w:p>
    <w:p>
      <w:r>
        <w:t xml:space="preserve">Konteksti: Susie päätti mennä golfkentälle. Hän ei ollut koskaan aikaisemmin käynyt siellä. Niinpä hänen isänsä suostui viemään hänet sinne. Kun hän pääsi sinne, hän löi ensimmäisen pallonsa.  Lause: Hänen ilokseen hän löi hole in one -lyönnin.  Hahmo: Susie</w:t>
      </w:r>
    </w:p>
    <w:p>
      <w:r>
        <w:rPr>
          <w:b/>
        </w:rPr>
        <w:t xml:space="preserve">Tulos</w:t>
      </w:r>
    </w:p>
    <w:p>
      <w:r>
        <w:t xml:space="preserve">onnellinen</w:t>
      </w:r>
    </w:p>
    <w:p>
      <w:r>
        <w:rPr>
          <w:b/>
        </w:rPr>
        <w:t xml:space="preserve">Tulos</w:t>
      </w:r>
    </w:p>
    <w:p>
      <w:r>
        <w:t xml:space="preserve">ylpeä.</w:t>
      </w:r>
    </w:p>
    <w:p>
      <w:r>
        <w:rPr>
          <w:b/>
        </w:rPr>
        <w:t xml:space="preserve">Tulos</w:t>
      </w:r>
    </w:p>
    <w:p>
      <w:r>
        <w:t xml:space="preserve">ilahduttavaa.</w:t>
      </w:r>
    </w:p>
    <w:p>
      <w:r>
        <w:rPr>
          <w:b/>
        </w:rPr>
        <w:t xml:space="preserve">Tulos</w:t>
      </w:r>
    </w:p>
    <w:p>
      <w:r>
        <w:t xml:space="preserve">tyytyväinen</w:t>
      </w:r>
    </w:p>
    <w:p>
      <w:r>
        <w:rPr>
          <w:b/>
        </w:rPr>
        <w:t xml:space="preserve">Tulos</w:t>
      </w:r>
    </w:p>
    <w:p>
      <w:r>
        <w:t xml:space="preserve">optimistinen</w:t>
      </w:r>
    </w:p>
    <w:p>
      <w:r>
        <w:rPr>
          <w:b/>
        </w:rPr>
        <w:t xml:space="preserve">Esimerkki 3.6020</w:t>
      </w:r>
    </w:p>
    <w:p>
      <w:r>
        <w:t xml:space="preserve">Konteksti: Lause: Ei ole: Jamal ja Darnell olivat ystäviä, jotka molemmat kasvoivat ghetossa.  Hahmo: Yliopisto</w:t>
      </w:r>
    </w:p>
    <w:p>
      <w:r>
        <w:rPr>
          <w:b/>
        </w:rPr>
        <w:t xml:space="preserve">Tulos</w:t>
      </w:r>
    </w:p>
    <w:p>
      <w:r>
        <w:t xml:space="preserve">Ei ole</w:t>
      </w:r>
    </w:p>
    <w:p>
      <w:r>
        <w:rPr>
          <w:b/>
        </w:rPr>
        <w:t xml:space="preserve">Esimerkki 3.6021</w:t>
      </w:r>
    </w:p>
    <w:p>
      <w:r>
        <w:t xml:space="preserve">Konteksti: Lause: Ei ole: Jamal ja Darnell olivat ystäviä, jotka molemmat kasvoivat ghetossa.  Hahmo: Darnell</w:t>
      </w:r>
    </w:p>
    <w:p>
      <w:r>
        <w:rPr>
          <w:b/>
        </w:rPr>
        <w:t xml:space="preserve">Tulos</w:t>
      </w:r>
    </w:p>
    <w:p>
      <w:r>
        <w:t xml:space="preserve">iloinen ja innostunut</w:t>
      </w:r>
    </w:p>
    <w:p>
      <w:r>
        <w:rPr>
          <w:b/>
        </w:rPr>
        <w:t xml:space="preserve">Esimerkki 3.6022</w:t>
      </w:r>
    </w:p>
    <w:p>
      <w:r>
        <w:t xml:space="preserve">Konteksti: Lause: Ei ole: Jamal ja Darnell olivat ystäviä, jotka molemmat kasvoivat ghetossa.  Hahmo: Jamal</w:t>
      </w:r>
    </w:p>
    <w:p>
      <w:r>
        <w:rPr>
          <w:b/>
        </w:rPr>
        <w:t xml:space="preserve">Tulos</w:t>
      </w:r>
    </w:p>
    <w:p>
      <w:r>
        <w:t xml:space="preserve">comraderie</w:t>
      </w:r>
    </w:p>
    <w:p>
      <w:r>
        <w:rPr>
          <w:b/>
        </w:rPr>
        <w:t xml:space="preserve">Esimerkki 3.6023</w:t>
      </w:r>
    </w:p>
    <w:p>
      <w:r>
        <w:t xml:space="preserve">Konteksti: Lause: Ei ole: Jamal ja Darnell olivat ystäviä, jotka molemmat kasvoivat ghetossa.  Hahmo: Koulu</w:t>
      </w:r>
    </w:p>
    <w:p>
      <w:r>
        <w:rPr>
          <w:b/>
        </w:rPr>
        <w:t xml:space="preserve">Tulos</w:t>
      </w:r>
    </w:p>
    <w:p>
      <w:r>
        <w:t xml:space="preserve">Ei ole</w:t>
      </w:r>
    </w:p>
    <w:p>
      <w:r>
        <w:rPr>
          <w:b/>
        </w:rPr>
        <w:t xml:space="preserve">Esimerkki 3.6024</w:t>
      </w:r>
    </w:p>
    <w:p>
      <w:r>
        <w:t xml:space="preserve">Konteksti: Lause: Ei ole: Jamal ja Darnell olivat ystäviä, jotka molemmat kasvoivat ghetossa.  Hahmo: Ghetto</w:t>
      </w:r>
    </w:p>
    <w:p>
      <w:r>
        <w:rPr>
          <w:b/>
        </w:rPr>
        <w:t xml:space="preserve">Tulos</w:t>
      </w:r>
    </w:p>
    <w:p>
      <w:r>
        <w:t xml:space="preserve">Ei ole</w:t>
      </w:r>
    </w:p>
    <w:p>
      <w:r>
        <w:rPr>
          <w:b/>
        </w:rPr>
        <w:t xml:space="preserve">Esimerkki 3.6025</w:t>
      </w:r>
    </w:p>
    <w:p>
      <w:r>
        <w:t xml:space="preserve">Konteksti: Jamal ja Darnell olivat ystäviä, jotka molemmat kasvoivat ghetossa.  Lause: Jamal alkoi myydä huumeita, kun taas Darnell teki kovasti töitä koulussa.  Hahmo: Yliopisto</w:t>
      </w:r>
    </w:p>
    <w:p>
      <w:r>
        <w:rPr>
          <w:b/>
        </w:rPr>
        <w:t xml:space="preserve">Tulos</w:t>
      </w:r>
    </w:p>
    <w:p>
      <w:r>
        <w:t xml:space="preserve">Ei ole</w:t>
      </w:r>
    </w:p>
    <w:p>
      <w:r>
        <w:rPr>
          <w:b/>
        </w:rPr>
        <w:t xml:space="preserve">Esimerkki 3.6026</w:t>
      </w:r>
    </w:p>
    <w:p>
      <w:r>
        <w:t xml:space="preserve">Konteksti: Jamal ja Darnell olivat ystäviä, jotka molemmat kasvoivat ghetossa.  Lause: Jamal alkoi myydä huumeita, kun taas Darnell teki kovasti töitä koulussa.  Hahmo: Darnell</w:t>
      </w:r>
    </w:p>
    <w:p>
      <w:r>
        <w:rPr>
          <w:b/>
        </w:rPr>
        <w:t xml:space="preserve">Tulos</w:t>
      </w:r>
    </w:p>
    <w:p>
      <w:r>
        <w:t xml:space="preserve">stressaava</w:t>
      </w:r>
    </w:p>
    <w:p>
      <w:r>
        <w:rPr>
          <w:b/>
        </w:rPr>
        <w:t xml:space="preserve">Tulos</w:t>
      </w:r>
    </w:p>
    <w:p>
      <w:r>
        <w:t xml:space="preserve">hyvä itsestään</w:t>
      </w:r>
    </w:p>
    <w:p>
      <w:r>
        <w:rPr>
          <w:b/>
        </w:rPr>
        <w:t xml:space="preserve">Esimerkki 3.6027</w:t>
      </w:r>
    </w:p>
    <w:p>
      <w:r>
        <w:t xml:space="preserve">Konteksti: Jamal ja Darnell olivat ystäviä, jotka molemmat kasvoivat ghetossa.  Lause: Jamal alkoi myydä huumeita, kun taas Darnell teki kovasti töitä koulussa.  Hahmo: Jamal</w:t>
      </w:r>
    </w:p>
    <w:p>
      <w:r>
        <w:rPr>
          <w:b/>
        </w:rPr>
        <w:t xml:space="preserve">Tulos</w:t>
      </w:r>
    </w:p>
    <w:p>
      <w:r>
        <w:t xml:space="preserve">kapinallinen</w:t>
      </w:r>
    </w:p>
    <w:p>
      <w:r>
        <w:rPr>
          <w:b/>
        </w:rPr>
        <w:t xml:space="preserve">Tulos</w:t>
      </w:r>
    </w:p>
    <w:p>
      <w:r>
        <w:t xml:space="preserve">tyytyväinen</w:t>
      </w:r>
    </w:p>
    <w:p>
      <w:r>
        <w:rPr>
          <w:b/>
        </w:rPr>
        <w:t xml:space="preserve">Tulos</w:t>
      </w:r>
    </w:p>
    <w:p>
      <w:r>
        <w:t xml:space="preserve">tehokas</w:t>
      </w:r>
    </w:p>
    <w:p>
      <w:r>
        <w:rPr>
          <w:b/>
        </w:rPr>
        <w:t xml:space="preserve">Esimerkki 3.6028</w:t>
      </w:r>
    </w:p>
    <w:p>
      <w:r>
        <w:t xml:space="preserve">Konteksti: Jamal ja Darnell olivat ystäviä, jotka molemmat kasvoivat ghetossa.  Lause: Jamal alkoi myydä huumeita, kun taas Darnell teki kovasti töitä koulussa.  Hahmo: Koulu</w:t>
      </w:r>
    </w:p>
    <w:p>
      <w:r>
        <w:rPr>
          <w:b/>
        </w:rPr>
        <w:t xml:space="preserve">Tulos</w:t>
      </w:r>
    </w:p>
    <w:p>
      <w:r>
        <w:t xml:space="preserve">Ei ole</w:t>
      </w:r>
    </w:p>
    <w:p>
      <w:r>
        <w:rPr>
          <w:b/>
        </w:rPr>
        <w:t xml:space="preserve">Esimerkki 3.6029</w:t>
      </w:r>
    </w:p>
    <w:p>
      <w:r>
        <w:t xml:space="preserve">Konteksti: Jamal ja Darnell olivat ystäviä, jotka molemmat kasvoivat ghetossa.  Lause: Jamal alkoi myydä huumeita, kun taas Darnell teki kovasti töitä koulussa.  Hahmo: Ghetto</w:t>
      </w:r>
    </w:p>
    <w:p>
      <w:r>
        <w:rPr>
          <w:b/>
        </w:rPr>
        <w:t xml:space="preserve">Tulos</w:t>
      </w:r>
    </w:p>
    <w:p>
      <w:r>
        <w:t xml:space="preserve">Ei ole</w:t>
      </w:r>
    </w:p>
    <w:p>
      <w:r>
        <w:rPr>
          <w:b/>
        </w:rPr>
        <w:t xml:space="preserve">Esimerkki 3.6030</w:t>
      </w:r>
    </w:p>
    <w:p>
      <w:r>
        <w:t xml:space="preserve">Konteksti: Jamal ja Darnell olivat ystäviä, jotka molemmat kasvoivat ghetossa. Jamal alkoi myydä huumeita, kun taas Darnell teki kovasti töitä koulussa.  Lause: Darnell sai stipendin suureen yliopistoon ja muutti pois.  Hahmo: University</w:t>
      </w:r>
    </w:p>
    <w:p>
      <w:r>
        <w:rPr>
          <w:b/>
        </w:rPr>
        <w:t xml:space="preserve">Tulos</w:t>
      </w:r>
    </w:p>
    <w:p>
      <w:r>
        <w:t xml:space="preserve">Ei ole</w:t>
      </w:r>
    </w:p>
    <w:p>
      <w:r>
        <w:rPr>
          <w:b/>
        </w:rPr>
        <w:t xml:space="preserve">Esimerkki 3.6031</w:t>
      </w:r>
    </w:p>
    <w:p>
      <w:r>
        <w:t xml:space="preserve">Konteksti: Jamal ja Darnell olivat ystäviä, jotka molemmat kasvoivat ghetossa. Jamal alkoi myydä huumeita, kun taas Darnell teki kovasti töitä koulussa.  Lause: Darnell sai stipendin suureen yliopistoon ja muutti pois.  Hahmo: Darnell</w:t>
      </w:r>
    </w:p>
    <w:p>
      <w:r>
        <w:rPr>
          <w:b/>
        </w:rPr>
        <w:t xml:space="preserve">Tulos</w:t>
      </w:r>
    </w:p>
    <w:p>
      <w:r>
        <w:t xml:space="preserve">huolissaan jamalista</w:t>
      </w:r>
    </w:p>
    <w:p>
      <w:r>
        <w:rPr>
          <w:b/>
        </w:rPr>
        <w:t xml:space="preserve">Tulos</w:t>
      </w:r>
    </w:p>
    <w:p>
      <w:r>
        <w:t xml:space="preserve">oppinut</w:t>
      </w:r>
    </w:p>
    <w:p>
      <w:r>
        <w:rPr>
          <w:b/>
        </w:rPr>
        <w:t xml:space="preserve">Tulos</w:t>
      </w:r>
    </w:p>
    <w:p>
      <w:r>
        <w:t xml:space="preserve">helpottunut</w:t>
      </w:r>
    </w:p>
    <w:p>
      <w:r>
        <w:rPr>
          <w:b/>
        </w:rPr>
        <w:t xml:space="preserve">Tulos</w:t>
      </w:r>
    </w:p>
    <w:p>
      <w:r>
        <w:t xml:space="preserve">smart</w:t>
      </w:r>
    </w:p>
    <w:p>
      <w:r>
        <w:rPr>
          <w:b/>
        </w:rPr>
        <w:t xml:space="preserve">Esimerkki 3.6032</w:t>
      </w:r>
    </w:p>
    <w:p>
      <w:r>
        <w:t xml:space="preserve">Konteksti: Jamal ja Darnell olivat ystäviä, jotka molemmat kasvoivat ghetossa. Jamal alkoi myydä huumeita, kun taas Darnell teki kovasti töitä koulussa.  Lause: Darnell sai stipendin suureen yliopistoon ja muutti pois.  Hahmo: Jamal</w:t>
      </w:r>
    </w:p>
    <w:p>
      <w:r>
        <w:rPr>
          <w:b/>
        </w:rPr>
        <w:t xml:space="preserve">Tulos</w:t>
      </w:r>
    </w:p>
    <w:p>
      <w:r>
        <w:t xml:space="preserve">jätetty pois</w:t>
      </w:r>
    </w:p>
    <w:p>
      <w:r>
        <w:rPr>
          <w:b/>
        </w:rPr>
        <w:t xml:space="preserve">Esimerkki 3.6033</w:t>
      </w:r>
    </w:p>
    <w:p>
      <w:r>
        <w:t xml:space="preserve">Konteksti: Jamal ja Darnell olivat ystäviä, jotka molemmat kasvoivat ghetossa. Jamal alkoi myydä huumeita, kun taas Darnell teki kovasti töitä koulussa.  Lause: Darnell sai stipendin suureen yliopistoon ja muutti pois.  Hahmo: Koulu</w:t>
      </w:r>
    </w:p>
    <w:p>
      <w:r>
        <w:rPr>
          <w:b/>
        </w:rPr>
        <w:t xml:space="preserve">Tulos</w:t>
      </w:r>
    </w:p>
    <w:p>
      <w:r>
        <w:t xml:space="preserve">Ei ole</w:t>
      </w:r>
    </w:p>
    <w:p>
      <w:r>
        <w:rPr>
          <w:b/>
        </w:rPr>
        <w:t xml:space="preserve">Esimerkki 3.6034</w:t>
      </w:r>
    </w:p>
    <w:p>
      <w:r>
        <w:t xml:space="preserve">Konteksti: Jamal ja Darnell olivat ystäviä, jotka molemmat kasvoivat ghetossa. Jamal alkoi myydä huumeita, kun taas Darnell teki kovasti töitä koulussa.  Lause: Darnell sai stipendin suureen yliopistoon ja muutti pois.  Hahmo: Ghetto</w:t>
      </w:r>
    </w:p>
    <w:p>
      <w:r>
        <w:rPr>
          <w:b/>
        </w:rPr>
        <w:t xml:space="preserve">Tulos</w:t>
      </w:r>
    </w:p>
    <w:p>
      <w:r>
        <w:t xml:space="preserve">ei mitään tai ei aavistustakaan.</w:t>
      </w:r>
    </w:p>
    <w:p>
      <w:r>
        <w:rPr>
          <w:b/>
        </w:rPr>
        <w:t xml:space="preserve">Esimerkki 3.6035</w:t>
      </w:r>
    </w:p>
    <w:p>
      <w:r>
        <w:t xml:space="preserve">Konteksti: Jamal ja Darnell olivat ystäviä, jotka molemmat kasvoivat ghetossa. Jamal alkoi myydä huumeita, kun taas Darnell teki kovasti töitä koulussa. Darnell sai stipendin suureen yliopistoon ja muutti pois.  Lause: Vuosia myöhemmin Jamal kuoli pieleen menneessä huumekaupassa.  Hahmo: University</w:t>
      </w:r>
    </w:p>
    <w:p>
      <w:r>
        <w:rPr>
          <w:b/>
        </w:rPr>
        <w:t xml:space="preserve">Tulos</w:t>
      </w:r>
    </w:p>
    <w:p>
      <w:r>
        <w:t xml:space="preserve">Ei ole</w:t>
      </w:r>
    </w:p>
    <w:p>
      <w:r>
        <w:rPr>
          <w:b/>
        </w:rPr>
        <w:t xml:space="preserve">Esimerkki 3.6036</w:t>
      </w:r>
    </w:p>
    <w:p>
      <w:r>
        <w:t xml:space="preserve">Konteksti: Jamal ja Darnell olivat ystäviä, jotka molemmat kasvoivat ghetossa. Jamal alkoi myydä huumeita, kun taas Darnell teki kovasti töitä koulussa. Darnell sai stipendin suureen yliopistoon ja muutti pois.  Lause: Vuosia myöhemmin Jamal kuoli pieleen menneessä huumekaupassa.  Hahmo: Darnell</w:t>
      </w:r>
    </w:p>
    <w:p>
      <w:r>
        <w:rPr>
          <w:b/>
        </w:rPr>
        <w:t xml:space="preserve">Tulos</w:t>
      </w:r>
    </w:p>
    <w:p>
      <w:r>
        <w:t xml:space="preserve">masentunut</w:t>
      </w:r>
    </w:p>
    <w:p>
      <w:r>
        <w:rPr>
          <w:b/>
        </w:rPr>
        <w:t xml:space="preserve">Tulos</w:t>
      </w:r>
    </w:p>
    <w:p>
      <w:r>
        <w:t xml:space="preserve">surullinen</w:t>
      </w:r>
    </w:p>
    <w:p>
      <w:r>
        <w:rPr>
          <w:b/>
        </w:rPr>
        <w:t xml:space="preserve">Tulos</w:t>
      </w:r>
    </w:p>
    <w:p>
      <w:r>
        <w:t xml:space="preserve">yksinäinen</w:t>
      </w:r>
    </w:p>
    <w:p>
      <w:r>
        <w:rPr>
          <w:b/>
        </w:rPr>
        <w:t xml:space="preserve">Esimerkki 3.6037</w:t>
      </w:r>
    </w:p>
    <w:p>
      <w:r>
        <w:t xml:space="preserve">Konteksti: Jamal ja Darnell olivat ystäviä, jotka molemmat kasvoivat ghetossa. Jamal alkoi myydä huumeita, kun taas Darnell teki kovasti töitä koulussa. Darnell sai stipendin suureen yliopistoon ja muutti pois.  Lause: Vuosia myöhemmin Jamal kuoli pieleen menneessä huumekaupassa.  Hahmo: Jamal</w:t>
      </w:r>
    </w:p>
    <w:p>
      <w:r>
        <w:rPr>
          <w:b/>
        </w:rPr>
        <w:t xml:space="preserve">Tulos</w:t>
      </w:r>
    </w:p>
    <w:p>
      <w:r>
        <w:t xml:space="preserve">tappava</w:t>
      </w:r>
    </w:p>
    <w:p>
      <w:r>
        <w:rPr>
          <w:b/>
        </w:rPr>
        <w:t xml:space="preserve">Esimerkki 3.6038</w:t>
      </w:r>
    </w:p>
    <w:p>
      <w:r>
        <w:t xml:space="preserve">Konteksti: Jamal ja Darnell olivat ystäviä, jotka molemmat kasvoivat ghetossa. Jamal alkoi myydä huumeita, kun taas Darnell teki kovasti töitä koulussa. Darnell sai stipendin suureen yliopistoon ja muutti pois.  Lause: Vuosia myöhemmin Jamal kuoli pieleen menneessä huumekaupassa.  Hahmo: Koulu</w:t>
      </w:r>
    </w:p>
    <w:p>
      <w:r>
        <w:rPr>
          <w:b/>
        </w:rPr>
        <w:t xml:space="preserve">Tulos</w:t>
      </w:r>
    </w:p>
    <w:p>
      <w:r>
        <w:t xml:space="preserve">Ei ole</w:t>
      </w:r>
    </w:p>
    <w:p>
      <w:r>
        <w:rPr>
          <w:b/>
        </w:rPr>
        <w:t xml:space="preserve">Esimerkki 3.6039</w:t>
      </w:r>
    </w:p>
    <w:p>
      <w:r>
        <w:t xml:space="preserve">Konteksti: Jamal ja Darnell olivat ystäviä, jotka molemmat kasvoivat ghetossa. Jamal alkoi myydä huumeita, kun taas Darnell teki kovasti töitä koulussa. Darnell sai stipendin suureen yliopistoon ja muutti pois.  Lause: Vuosia myöhemmin Jamal kuoli pieleen menneessä huumekaupassa.  Hahmo: Ghetto</w:t>
      </w:r>
    </w:p>
    <w:p>
      <w:r>
        <w:rPr>
          <w:b/>
        </w:rPr>
        <w:t xml:space="preserve">Tulos</w:t>
      </w:r>
    </w:p>
    <w:p>
      <w:r>
        <w:t xml:space="preserve">Ei ole</w:t>
      </w:r>
    </w:p>
    <w:p>
      <w:r>
        <w:rPr>
          <w:b/>
        </w:rPr>
        <w:t xml:space="preserve">Esimerkki 3.6040</w:t>
      </w:r>
    </w:p>
    <w:p>
      <w:r>
        <w:t xml:space="preserve">Konteksti: Jamal ja Darnell olivat ystäviä, jotka molemmat kasvoivat ghetossa. Jamal alkoi myydä huumeita, kun taas Darnell teki kovasti töitä koulussa. Darnell sai stipendin suureen yliopistoon ja muutti pois. Vuosia myöhemmin Jamal kuoli pieleen menneessä huumekaupassa.  Tuomio: Jamalin muistoksi Darnell perusti tukiryhmän gettoon.  Hahmo: University</w:t>
      </w:r>
    </w:p>
    <w:p>
      <w:r>
        <w:rPr>
          <w:b/>
        </w:rPr>
        <w:t xml:space="preserve">Tulos</w:t>
      </w:r>
    </w:p>
    <w:p>
      <w:r>
        <w:t xml:space="preserve">Ei ole</w:t>
      </w:r>
    </w:p>
    <w:p>
      <w:r>
        <w:rPr>
          <w:b/>
        </w:rPr>
        <w:t xml:space="preserve">Esimerkki 3.6041</w:t>
      </w:r>
    </w:p>
    <w:p>
      <w:r>
        <w:t xml:space="preserve">Konteksti: Jamal ja Darnell olivat ystäviä, jotka molemmat kasvoivat ghetossa. Jamal alkoi myydä huumeita, kun taas Darnell teki kovasti töitä koulussa. Darnell sai stipendin suureen yliopistoon ja muutti pois. Vuosia myöhemmin Jamal kuoli pieleen menneessä huumekaupassa.  Tuomio: Jamalin muistoksi Darnell perusti tukiryhmän gettoon.  Hahmo: Darnell</w:t>
      </w:r>
    </w:p>
    <w:p>
      <w:r>
        <w:rPr>
          <w:b/>
        </w:rPr>
        <w:t xml:space="preserve">Tulos</w:t>
      </w:r>
    </w:p>
    <w:p>
      <w:r>
        <w:t xml:space="preserve">hyvä itsestään</w:t>
      </w:r>
    </w:p>
    <w:p>
      <w:r>
        <w:rPr>
          <w:b/>
        </w:rPr>
        <w:t xml:space="preserve">Esimerkki 3.6042</w:t>
      </w:r>
    </w:p>
    <w:p>
      <w:r>
        <w:t xml:space="preserve">Konteksti: Jamal ja Darnell olivat ystäviä, jotka molemmat kasvoivat ghetossa. Jamal alkoi myydä huumeita, kun taas Darnell teki kovasti töitä koulussa. Darnell sai stipendin suureen yliopistoon ja muutti pois. Vuosia myöhemmin Jamal kuoli pieleen menneessä huumekaupassa.  Tuomio: Jamalin muistoksi Darnell perusti tukiryhmän gettoon.  Hahmo: Jamal</w:t>
      </w:r>
    </w:p>
    <w:p>
      <w:r>
        <w:rPr>
          <w:b/>
        </w:rPr>
        <w:t xml:space="preserve">Tulos</w:t>
      </w:r>
    </w:p>
    <w:p>
      <w:r>
        <w:t xml:space="preserve">Ei ole</w:t>
      </w:r>
    </w:p>
    <w:p>
      <w:r>
        <w:rPr>
          <w:b/>
        </w:rPr>
        <w:t xml:space="preserve">Esimerkki 3.6043</w:t>
      </w:r>
    </w:p>
    <w:p>
      <w:r>
        <w:t xml:space="preserve">Konteksti: Jamal ja Darnell olivat ystäviä, jotka molemmat kasvoivat ghetossa. Jamal alkoi myydä huumeita, kun taas Darnell teki kovasti töitä koulussa. Darnell sai stipendin suureen yliopistoon ja muutti pois. Vuosia myöhemmin Jamal kuoli pieleen menneessä huumekaupassa.  Tuomio: Jamalin muistoksi Darnell perusti tukiryhmän gettoon.  Hahmo: Koulu</w:t>
      </w:r>
    </w:p>
    <w:p>
      <w:r>
        <w:rPr>
          <w:b/>
        </w:rPr>
        <w:t xml:space="preserve">Tulos</w:t>
      </w:r>
    </w:p>
    <w:p>
      <w:r>
        <w:t xml:space="preserve">Ei ole</w:t>
      </w:r>
    </w:p>
    <w:p>
      <w:r>
        <w:rPr>
          <w:b/>
        </w:rPr>
        <w:t xml:space="preserve">Esimerkki 3.6044</w:t>
      </w:r>
    </w:p>
    <w:p>
      <w:r>
        <w:t xml:space="preserve">Konteksti: Jamal ja Darnell olivat ystäviä, jotka molemmat kasvoivat ghetossa. Jamal alkoi myydä huumeita, kun taas Darnell teki kovasti töitä koulussa. Darnell sai stipendin suureen yliopistoon ja muutti pois. Vuosia myöhemmin Jamal kuoli pieleen menneessä huumekaupassa.  Tuomio: Jamalin muistoksi Darnell perusti tukiryhmän gettoon.  Hahmo: Ghetto</w:t>
      </w:r>
    </w:p>
    <w:p>
      <w:r>
        <w:rPr>
          <w:b/>
        </w:rPr>
        <w:t xml:space="preserve">Tulos</w:t>
      </w:r>
    </w:p>
    <w:p>
      <w:r>
        <w:t xml:space="preserve">ei mitään, tai sillä ei ole mitään järkeä ajatella.</w:t>
      </w:r>
    </w:p>
    <w:p>
      <w:r>
        <w:rPr>
          <w:b/>
        </w:rPr>
        <w:t xml:space="preserve">Esimerkki 3.6045</w:t>
      </w:r>
    </w:p>
    <w:p>
      <w:r>
        <w:t xml:space="preserve">Konteksti: Lause: Ei ole: Jason on aina halunnut oppia kalligrafiaa.  Hahmo: Jason</w:t>
      </w:r>
    </w:p>
    <w:p>
      <w:r>
        <w:rPr>
          <w:b/>
        </w:rPr>
        <w:t xml:space="preserve">Tulos</w:t>
      </w:r>
    </w:p>
    <w:p>
      <w:r>
        <w:t xml:space="preserve">onnellinen</w:t>
      </w:r>
    </w:p>
    <w:p>
      <w:r>
        <w:rPr>
          <w:b/>
        </w:rPr>
        <w:t xml:space="preserve">Esimerkki 3.6046</w:t>
      </w:r>
    </w:p>
    <w:p>
      <w:r>
        <w:t xml:space="preserve">Konteksti: Jason on aina halunnut oppia kalligrafiaa.  Lause: Hän kerää vanhoja, tällä tyylillä kirjoitettuja kirjeitä ja rakastaa niitä.  Hahmo: Jason</w:t>
      </w:r>
    </w:p>
    <w:p>
      <w:r>
        <w:rPr>
          <w:b/>
        </w:rPr>
        <w:t xml:space="preserve">Tulos</w:t>
      </w:r>
    </w:p>
    <w:p>
      <w:r>
        <w:t xml:space="preserve">innoissaan</w:t>
      </w:r>
    </w:p>
    <w:p>
      <w:r>
        <w:rPr>
          <w:b/>
        </w:rPr>
        <w:t xml:space="preserve">Tulos</w:t>
      </w:r>
    </w:p>
    <w:p>
      <w:r>
        <w:t xml:space="preserve">seikkailunhaluinen</w:t>
      </w:r>
    </w:p>
    <w:p>
      <w:r>
        <w:rPr>
          <w:b/>
        </w:rPr>
        <w:t xml:space="preserve">Tulos</w:t>
      </w:r>
    </w:p>
    <w:p>
      <w:r>
        <w:t xml:space="preserve">onnellinen</w:t>
      </w:r>
    </w:p>
    <w:p>
      <w:r>
        <w:rPr>
          <w:b/>
        </w:rPr>
        <w:t xml:space="preserve">Esimerkki 3.6047</w:t>
      </w:r>
    </w:p>
    <w:p>
      <w:r>
        <w:t xml:space="preserve">Konteksti: Jason on aina halunnut oppia kalligrafiaa. Hän kerää vanhoja tällä tyylillä kirjoitettuja kirjeitä ja rakastaa niitä.  Lause: Hän löysi verkosta, että kalligrafiatunteja voi ottaa.  Hahmo: Jason</w:t>
      </w:r>
    </w:p>
    <w:p>
      <w:r>
        <w:rPr>
          <w:b/>
        </w:rPr>
        <w:t xml:space="preserve">Tulos</w:t>
      </w:r>
    </w:p>
    <w:p>
      <w:r>
        <w:t xml:space="preserve">kiinnostunut</w:t>
      </w:r>
    </w:p>
    <w:p>
      <w:r>
        <w:rPr>
          <w:b/>
        </w:rPr>
        <w:t xml:space="preserve">Tulos</w:t>
      </w:r>
    </w:p>
    <w:p>
      <w:r>
        <w:t xml:space="preserve">vakavasti</w:t>
      </w:r>
    </w:p>
    <w:p>
      <w:r>
        <w:rPr>
          <w:b/>
        </w:rPr>
        <w:t xml:space="preserve">Tulos</w:t>
      </w:r>
    </w:p>
    <w:p>
      <w:r>
        <w:t xml:space="preserve">iloisesti yllättynyt</w:t>
      </w:r>
    </w:p>
    <w:p>
      <w:r>
        <w:rPr>
          <w:b/>
        </w:rPr>
        <w:t xml:space="preserve">Tulos</w:t>
      </w:r>
    </w:p>
    <w:p>
      <w:r>
        <w:t xml:space="preserve">tyytyväinen</w:t>
      </w:r>
    </w:p>
    <w:p>
      <w:r>
        <w:rPr>
          <w:b/>
        </w:rPr>
        <w:t xml:space="preserve">Esimerkki 3.6048</w:t>
      </w:r>
    </w:p>
    <w:p>
      <w:r>
        <w:t xml:space="preserve">Konteksti: Jason on aina halunnut oppia kalligrafiaa. Hän kerää vanhoja tällä tyylillä kirjoitettuja kirjeitä ja rakastaa niitä. Hän löysi netistä, että kalligrafiatunteja voi ottaa.  Lause: Jason ilmoittautui ja harjoitteli kalligrafiaa vuoden ajan.  Hahmo: Jason</w:t>
      </w:r>
    </w:p>
    <w:p>
      <w:r>
        <w:rPr>
          <w:b/>
        </w:rPr>
        <w:t xml:space="preserve">Tulos</w:t>
      </w:r>
    </w:p>
    <w:p>
      <w:r>
        <w:t xml:space="preserve">innostunut</w:t>
      </w:r>
    </w:p>
    <w:p>
      <w:r>
        <w:rPr>
          <w:b/>
        </w:rPr>
        <w:t xml:space="preserve">Esimerkki 3.6049</w:t>
      </w:r>
    </w:p>
    <w:p>
      <w:r>
        <w:t xml:space="preserve">Konteksti: Jason on aina halunnut oppia kalligrafiaa. Hän kerää vanhoja tällä tyylillä kirjoitettuja kirjeitä ja rakastaa niitä. Hän löysi netistä, että kalligrafiatunteja voi ottaa. Jason ilmoittautui ja harjoitteli kalligrafiaa vuoden ajan.  Lause: Nyt Jason on ammattilainen ja osaa kirjoittaa omia hienoja kirjaimia.  Hahmo: Jason</w:t>
      </w:r>
    </w:p>
    <w:p>
      <w:r>
        <w:rPr>
          <w:b/>
        </w:rPr>
        <w:t xml:space="preserve">Tulos</w:t>
      </w:r>
    </w:p>
    <w:p>
      <w:r>
        <w:t xml:space="preserve">hän pystyy hoitamaan kaikki kaligrafiaan liittyvät tehtävät.</w:t>
      </w:r>
    </w:p>
    <w:p>
      <w:r>
        <w:rPr>
          <w:b/>
        </w:rPr>
        <w:t xml:space="preserve">Tulos</w:t>
      </w:r>
    </w:p>
    <w:p>
      <w:r>
        <w:t xml:space="preserve">saavutettu</w:t>
      </w:r>
    </w:p>
    <w:p>
      <w:r>
        <w:rPr>
          <w:b/>
        </w:rPr>
        <w:t xml:space="preserve">Tulos</w:t>
      </w:r>
    </w:p>
    <w:p>
      <w:r>
        <w:t xml:space="preserve">onnellinen</w:t>
      </w:r>
    </w:p>
    <w:p>
      <w:r>
        <w:rPr>
          <w:b/>
        </w:rPr>
        <w:t xml:space="preserve">Esimerkki 3.6050</w:t>
      </w:r>
    </w:p>
    <w:p>
      <w:r>
        <w:t xml:space="preserve">Konteksti: Lause: Ei ole: Jill ostaa uuden kylpyhuoneen vaa'an.  Hahmo: Jill: Palvelustyttö</w:t>
      </w:r>
    </w:p>
    <w:p>
      <w:r>
        <w:rPr>
          <w:b/>
        </w:rPr>
        <w:t xml:space="preserve">Tulos</w:t>
      </w:r>
    </w:p>
    <w:p>
      <w:r>
        <w:t xml:space="preserve">Ei ole</w:t>
      </w:r>
    </w:p>
    <w:p>
      <w:r>
        <w:rPr>
          <w:b/>
        </w:rPr>
        <w:t xml:space="preserve">Esimerkki 3.6051</w:t>
      </w:r>
    </w:p>
    <w:p>
      <w:r>
        <w:t xml:space="preserve">Konteksti: Lause: Ei ole: Jill ostaa uuden kylpyhuoneen vaa'an.  Hahmo: Jill</w:t>
      </w:r>
    </w:p>
    <w:p>
      <w:r>
        <w:rPr>
          <w:b/>
        </w:rPr>
        <w:t xml:space="preserve">Tulos</w:t>
      </w:r>
    </w:p>
    <w:p>
      <w:r>
        <w:t xml:space="preserve">onnellinen</w:t>
      </w:r>
    </w:p>
    <w:p>
      <w:r>
        <w:rPr>
          <w:b/>
        </w:rPr>
        <w:t xml:space="preserve">Esimerkki 3.6052</w:t>
      </w:r>
    </w:p>
    <w:p>
      <w:r>
        <w:t xml:space="preserve">Konteksti: Jill ostaa uuden kylpyhuoneen vaa'an.  Lause: Kun vaaka katoaa, hän luulee, että siivooja varasti sen.  Hahmo: Jillin nimi: Sisäkkö</w:t>
      </w:r>
    </w:p>
    <w:p>
      <w:r>
        <w:rPr>
          <w:b/>
        </w:rPr>
        <w:t xml:space="preserve">Tulos</w:t>
      </w:r>
    </w:p>
    <w:p>
      <w:r>
        <w:t xml:space="preserve">loukkaantunut</w:t>
      </w:r>
    </w:p>
    <w:p>
      <w:r>
        <w:rPr>
          <w:b/>
        </w:rPr>
        <w:t xml:space="preserve">Tulos</w:t>
      </w:r>
    </w:p>
    <w:p>
      <w:r>
        <w:t xml:space="preserve">närkästynyt</w:t>
      </w:r>
    </w:p>
    <w:p>
      <w:r>
        <w:rPr>
          <w:b/>
        </w:rPr>
        <w:t xml:space="preserve">Tulos</w:t>
      </w:r>
    </w:p>
    <w:p>
      <w:r>
        <w:t xml:space="preserve">inho</w:t>
      </w:r>
    </w:p>
    <w:p>
      <w:r>
        <w:rPr>
          <w:b/>
        </w:rPr>
        <w:t xml:space="preserve">Tulos</w:t>
      </w:r>
    </w:p>
    <w:p>
      <w:r>
        <w:t xml:space="preserve">huolestunut</w:t>
      </w:r>
    </w:p>
    <w:p>
      <w:r>
        <w:rPr>
          <w:b/>
        </w:rPr>
        <w:t xml:space="preserve">Esimerkki 3.6053</w:t>
      </w:r>
    </w:p>
    <w:p>
      <w:r>
        <w:t xml:space="preserve">Konteksti: Jill ostaa uuden kylpyhuoneen vaa'an.  Lause: Kun se katoaa, hän luulee, että siivooja varasti sen.  Hahmo: Jill</w:t>
      </w:r>
    </w:p>
    <w:p>
      <w:r>
        <w:rPr>
          <w:b/>
        </w:rPr>
        <w:t xml:space="preserve">Tulos</w:t>
      </w:r>
    </w:p>
    <w:p>
      <w:r>
        <w:t xml:space="preserve">järkyttynyt</w:t>
      </w:r>
    </w:p>
    <w:p>
      <w:r>
        <w:rPr>
          <w:b/>
        </w:rPr>
        <w:t xml:space="preserve">Tulos</w:t>
      </w:r>
    </w:p>
    <w:p>
      <w:r>
        <w:t xml:space="preserve">epäilyttävä</w:t>
      </w:r>
    </w:p>
    <w:p>
      <w:r>
        <w:rPr>
          <w:b/>
        </w:rPr>
        <w:t xml:space="preserve">Esimerkki 3.6054</w:t>
      </w:r>
    </w:p>
    <w:p>
      <w:r>
        <w:t xml:space="preserve">Konteksti: Jill ostaa uuden kylpyhuoneen vaa'an. Kun se katoaa, hän luulee, että siivooja varasti sen.  Lause: Hän soittaa siivoojalle tämän vapaapäivänä ja syyttää tätä sen varastamisesta.  Hahmo: Siivooja</w:t>
      </w:r>
    </w:p>
    <w:p>
      <w:r>
        <w:rPr>
          <w:b/>
        </w:rPr>
        <w:t xml:space="preserve">Tulos</w:t>
      </w:r>
    </w:p>
    <w:p>
      <w:r>
        <w:t xml:space="preserve">loukkaantunut</w:t>
      </w:r>
    </w:p>
    <w:p>
      <w:r>
        <w:rPr>
          <w:b/>
        </w:rPr>
        <w:t xml:space="preserve">Tulos</w:t>
      </w:r>
    </w:p>
    <w:p>
      <w:r>
        <w:t xml:space="preserve">vihainen</w:t>
      </w:r>
    </w:p>
    <w:p>
      <w:r>
        <w:rPr>
          <w:b/>
        </w:rPr>
        <w:t xml:space="preserve">Tulos</w:t>
      </w:r>
    </w:p>
    <w:p>
      <w:r>
        <w:t xml:space="preserve">yllättynyt</w:t>
      </w:r>
    </w:p>
    <w:p>
      <w:r>
        <w:rPr>
          <w:b/>
        </w:rPr>
        <w:t xml:space="preserve">Esimerkki 3.6055</w:t>
      </w:r>
    </w:p>
    <w:p>
      <w:r>
        <w:t xml:space="preserve">Konteksti: Jill ostaa uuden kylpyhuoneen vaa'an. Kun se katoaa, hän luulee, että siivooja varasti sen.  Lause: Hän soittaa siivoojalle tämän vapaapäivänä ja syyttää tätä sen varastamisesta.  Hahmo: Jill</w:t>
      </w:r>
    </w:p>
    <w:p>
      <w:r>
        <w:rPr>
          <w:b/>
        </w:rPr>
        <w:t xml:space="preserve">Tulos</w:t>
      </w:r>
    </w:p>
    <w:p>
      <w:r>
        <w:t xml:space="preserve">vihainen</w:t>
      </w:r>
    </w:p>
    <w:p>
      <w:r>
        <w:rPr>
          <w:b/>
        </w:rPr>
        <w:t xml:space="preserve">Tulos</w:t>
      </w:r>
    </w:p>
    <w:p>
      <w:r>
        <w:t xml:space="preserve">rangaistusseuraamukset</w:t>
      </w:r>
    </w:p>
    <w:p>
      <w:r>
        <w:rPr>
          <w:b/>
        </w:rPr>
        <w:t xml:space="preserve">Esimerkki 3.6056</w:t>
      </w:r>
    </w:p>
    <w:p>
      <w:r>
        <w:t xml:space="preserve">Konteksti: Jill ostaa uuden kylpyhuoneen vaa'an. Kun se katoaa, hän luulee, että siivooja varasti sen. Hän soittaa siivoojalle tämän vapaapäivänä ja syyttää tätä sen varastamisesta.  Lause: Siivooja kertoo hänelle, että hän siirsi sen siivotakseen ja unohti vaihtaa sen.  Hahmo: Sisäkkö</w:t>
      </w:r>
    </w:p>
    <w:p>
      <w:r>
        <w:rPr>
          <w:b/>
        </w:rPr>
        <w:t xml:space="preserve">Tulos</w:t>
      </w:r>
    </w:p>
    <w:p>
      <w:r>
        <w:t xml:space="preserve">vastuullinen</w:t>
      </w:r>
    </w:p>
    <w:p>
      <w:r>
        <w:rPr>
          <w:b/>
        </w:rPr>
        <w:t xml:space="preserve">Tulos</w:t>
      </w:r>
    </w:p>
    <w:p>
      <w:r>
        <w:t xml:space="preserve">ahdistunut</w:t>
      </w:r>
    </w:p>
    <w:p>
      <w:r>
        <w:rPr>
          <w:b/>
        </w:rPr>
        <w:t xml:space="preserve">Esimerkki 3.6057</w:t>
      </w:r>
    </w:p>
    <w:p>
      <w:r>
        <w:t xml:space="preserve">Konteksti: Jill ostaa uuden kylpyhuoneen vaa'an. Kun se katoaa, hän luulee, että siivooja varasti sen. Hän soittaa siivoojalle tämän vapaapäivänä ja syyttää tätä sen varastamisesta.  Lause: Siivooja kertoo hänelle, että hän siirsi sen siivotakseen ja unohti vaihtaa sen.  Hahmo: Jill</w:t>
      </w:r>
    </w:p>
    <w:p>
      <w:r>
        <w:rPr>
          <w:b/>
        </w:rPr>
        <w:t xml:space="preserve">Tulos</w:t>
      </w:r>
    </w:p>
    <w:p>
      <w:r>
        <w:t xml:space="preserve">kauhea</w:t>
      </w:r>
    </w:p>
    <w:p>
      <w:r>
        <w:rPr>
          <w:b/>
        </w:rPr>
        <w:t xml:space="preserve">Esimerkki 3.6058</w:t>
      </w:r>
    </w:p>
    <w:p>
      <w:r>
        <w:t xml:space="preserve">Konteksti: Jill ostaa uuden kylpyhuoneen vaa'an. Kun se katoaa, hän luulee, että siivooja varasti sen. Hän soittaa siivoojalle tämän vapaapäivänä ja syyttää tätä sen varastamisesta. Siivooja kertoo hänelle, että hän siirsi sen siivoamaan ja unohti vaihtaa sen tilalle.  Lause: Siivooja irtisanoutuu vihaisena puhelimessa.  Hahmo: Sisäkkö</w:t>
      </w:r>
    </w:p>
    <w:p>
      <w:r>
        <w:rPr>
          <w:b/>
        </w:rPr>
        <w:t xml:space="preserve">Tulos</w:t>
      </w:r>
    </w:p>
    <w:p>
      <w:r>
        <w:t xml:space="preserve">loukkaantunut</w:t>
      </w:r>
    </w:p>
    <w:p>
      <w:r>
        <w:rPr>
          <w:b/>
        </w:rPr>
        <w:t xml:space="preserve">Tulos</w:t>
      </w:r>
    </w:p>
    <w:p>
      <w:r>
        <w:t xml:space="preserve">satuttaa</w:t>
      </w:r>
    </w:p>
    <w:p>
      <w:r>
        <w:rPr>
          <w:b/>
        </w:rPr>
        <w:t xml:space="preserve">Tulos</w:t>
      </w:r>
    </w:p>
    <w:p>
      <w:r>
        <w:t xml:space="preserve">vihainen</w:t>
      </w:r>
    </w:p>
    <w:p>
      <w:r>
        <w:rPr>
          <w:b/>
        </w:rPr>
        <w:t xml:space="preserve">Esimerkki 3.6059</w:t>
      </w:r>
    </w:p>
    <w:p>
      <w:r>
        <w:t xml:space="preserve">Konteksti: Jill ostaa uuden kylpyhuoneen vaa'an. Kun se katoaa, hän luulee, että siivooja varasti sen. Hän soittaa siivoojalle tämän vapaapäivänä ja syyttää tätä sen varastamisesta. Siivooja kertoo hänelle, että hän siirsi sen siivoamaan ja unohti vaihtaa sen tilalle.  Lause: Siivooja irtisanoutuu vihaisena puhelimessa.  Hahmo: Jill</w:t>
      </w:r>
    </w:p>
    <w:p>
      <w:r>
        <w:rPr>
          <w:b/>
        </w:rPr>
        <w:t xml:space="preserve">Tulos</w:t>
      </w:r>
    </w:p>
    <w:p>
      <w:r>
        <w:t xml:space="preserve">syyllinen</w:t>
      </w:r>
    </w:p>
    <w:p>
      <w:r>
        <w:rPr>
          <w:b/>
        </w:rPr>
        <w:t xml:space="preserve">Tulos</w:t>
      </w:r>
    </w:p>
    <w:p>
      <w:r>
        <w:t xml:space="preserve">kauhistunut</w:t>
      </w:r>
    </w:p>
    <w:p>
      <w:r>
        <w:rPr>
          <w:b/>
        </w:rPr>
        <w:t xml:space="preserve">Tulos</w:t>
      </w:r>
    </w:p>
    <w:p>
      <w:r>
        <w:t xml:space="preserve">vihainen</w:t>
      </w:r>
    </w:p>
    <w:p>
      <w:r>
        <w:rPr>
          <w:b/>
        </w:rPr>
        <w:t xml:space="preserve">Esimerkki 3.6060</w:t>
      </w:r>
    </w:p>
    <w:p>
      <w:r>
        <w:t xml:space="preserve">Konteksti: Lause: Ei ole: Lause: En tiedä, miten lopettaa ajan tuhlaaminen.  Hahmo: Minä (itse)</w:t>
      </w:r>
    </w:p>
    <w:p>
      <w:r>
        <w:rPr>
          <w:b/>
        </w:rPr>
        <w:t xml:space="preserve">Tulos</w:t>
      </w:r>
    </w:p>
    <w:p>
      <w:r>
        <w:t xml:space="preserve">huono</w:t>
      </w:r>
    </w:p>
    <w:p>
      <w:r>
        <w:rPr>
          <w:b/>
        </w:rPr>
        <w:t xml:space="preserve">Tulos</w:t>
      </w:r>
    </w:p>
    <w:p>
      <w:r>
        <w:t xml:space="preserve">ahdistunut</w:t>
      </w:r>
    </w:p>
    <w:p>
      <w:r>
        <w:rPr>
          <w:b/>
        </w:rPr>
        <w:t xml:space="preserve">Esimerkki 3.6061</w:t>
      </w:r>
    </w:p>
    <w:p>
      <w:r>
        <w:t xml:space="preserve">Konteksti: En tiedä, miten lopettaa ajan tuhlaaminen.  Lause: Yritän joka päivä kirjoittaa ylös, mitä haluan saavuttaa.  Hahmo: Minä (itse)</w:t>
      </w:r>
    </w:p>
    <w:p>
      <w:r>
        <w:rPr>
          <w:b/>
        </w:rPr>
        <w:t xml:space="preserve">Tulos</w:t>
      </w:r>
    </w:p>
    <w:p>
      <w:r>
        <w:t xml:space="preserve">none</w:t>
      </w:r>
    </w:p>
    <w:p>
      <w:r>
        <w:rPr>
          <w:b/>
        </w:rPr>
        <w:t xml:space="preserve">Tulos</w:t>
      </w:r>
    </w:p>
    <w:p>
      <w:r>
        <w:t xml:space="preserve">älykäs</w:t>
      </w:r>
    </w:p>
    <w:p>
      <w:r>
        <w:rPr>
          <w:b/>
        </w:rPr>
        <w:t xml:space="preserve">Esimerkki 3.6062</w:t>
      </w:r>
    </w:p>
    <w:p>
      <w:r>
        <w:t xml:space="preserve">Konteksti: En tiedä, miten lopettaa ajan tuhlaaminen. Yritän joka päivä kirjoittaa ylös, mitä haluan saavuttaa.  Lause: Sitten ajaudun aina sivuraiteille.  Hahmo: Minä (itse)</w:t>
      </w:r>
    </w:p>
    <w:p>
      <w:r>
        <w:rPr>
          <w:b/>
        </w:rPr>
        <w:t xml:space="preserve">Tulos</w:t>
      </w:r>
    </w:p>
    <w:p>
      <w:r>
        <w:t xml:space="preserve">turhautunut</w:t>
      </w:r>
    </w:p>
    <w:p>
      <w:r>
        <w:rPr>
          <w:b/>
        </w:rPr>
        <w:t xml:space="preserve">Tulos</w:t>
      </w:r>
    </w:p>
    <w:p>
      <w:r>
        <w:t xml:space="preserve">vihainen</w:t>
      </w:r>
    </w:p>
    <w:p>
      <w:r>
        <w:rPr>
          <w:b/>
        </w:rPr>
        <w:t xml:space="preserve">Tulos</w:t>
      </w:r>
    </w:p>
    <w:p>
      <w:r>
        <w:t xml:space="preserve">pettynyt</w:t>
      </w:r>
    </w:p>
    <w:p>
      <w:r>
        <w:rPr>
          <w:b/>
        </w:rPr>
        <w:t xml:space="preserve">Tulos</w:t>
      </w:r>
    </w:p>
    <w:p>
      <w:r>
        <w:t xml:space="preserve">kiireinen</w:t>
      </w:r>
    </w:p>
    <w:p>
      <w:r>
        <w:rPr>
          <w:b/>
        </w:rPr>
        <w:t xml:space="preserve">Esimerkki 3.6063</w:t>
      </w:r>
    </w:p>
    <w:p>
      <w:r>
        <w:t xml:space="preserve">Konteksti: En tiedä, miten lopettaa ajan tuhlaaminen. Yritän joka päivä kirjoittaa ylös, mitä haluan saavuttaa. Sitten ajaudun aina sivuraiteille.  Lause: Seuraavaksi on melkein aika mennä nukkumaan.  Hahmo: Minä (itse)</w:t>
      </w:r>
    </w:p>
    <w:p>
      <w:r>
        <w:rPr>
          <w:b/>
        </w:rPr>
        <w:t xml:space="preserve">Tulos</w:t>
      </w:r>
    </w:p>
    <w:p>
      <w:r>
        <w:t xml:space="preserve">hajamielinen</w:t>
      </w:r>
    </w:p>
    <w:p>
      <w:r>
        <w:rPr>
          <w:b/>
        </w:rPr>
        <w:t xml:space="preserve">Tulos</w:t>
      </w:r>
    </w:p>
    <w:p>
      <w:r>
        <w:t xml:space="preserve">turhautunut</w:t>
      </w:r>
    </w:p>
    <w:p>
      <w:r>
        <w:rPr>
          <w:b/>
        </w:rPr>
        <w:t xml:space="preserve">Tulos</w:t>
      </w:r>
    </w:p>
    <w:p>
      <w:r>
        <w:t xml:space="preserve">pettynyt</w:t>
      </w:r>
    </w:p>
    <w:p>
      <w:r>
        <w:rPr>
          <w:b/>
        </w:rPr>
        <w:t xml:space="preserve">Tulos</w:t>
      </w:r>
    </w:p>
    <w:p>
      <w:r>
        <w:t xml:space="preserve">kuin epäonnistunut</w:t>
      </w:r>
    </w:p>
    <w:p>
      <w:r>
        <w:rPr>
          <w:b/>
        </w:rPr>
        <w:t xml:space="preserve">Esimerkki 3.6064</w:t>
      </w:r>
    </w:p>
    <w:p>
      <w:r>
        <w:t xml:space="preserve">Konteksti: En tiedä, miten lopettaa ajan tuhlaaminen. Yritän joka päivä kirjoittaa ylös, mitä haluan saavuttaa. Sitten ajaudun aina sivuraiteille. Seuraavaksi on melkein aika mennä nukkumaan.  Lause: Sitten tajuan, etten saanut mitään aikaan.  Hahmo: Minä (itse)</w:t>
      </w:r>
    </w:p>
    <w:p>
      <w:r>
        <w:rPr>
          <w:b/>
        </w:rPr>
        <w:t xml:space="preserve">Tulos</w:t>
      </w:r>
    </w:p>
    <w:p>
      <w:r>
        <w:t xml:space="preserve">turhautunut</w:t>
      </w:r>
    </w:p>
    <w:p>
      <w:r>
        <w:rPr>
          <w:b/>
        </w:rPr>
        <w:t xml:space="preserve">Tulos</w:t>
      </w:r>
    </w:p>
    <w:p>
      <w:r>
        <w:t xml:space="preserve">pettynyt itseeni</w:t>
      </w:r>
    </w:p>
    <w:p>
      <w:r>
        <w:rPr>
          <w:b/>
        </w:rPr>
        <w:t xml:space="preserve">Esimerkki 3.6065</w:t>
      </w:r>
    </w:p>
    <w:p>
      <w:r>
        <w:t xml:space="preserve">Konteksti: Lause: Ei ole: Joe ei muistanut osoitettaan.  Hahmo: Joe</w:t>
      </w:r>
    </w:p>
    <w:p>
      <w:r>
        <w:rPr>
          <w:b/>
        </w:rPr>
        <w:t xml:space="preserve">Tulos</w:t>
      </w:r>
    </w:p>
    <w:p>
      <w:r>
        <w:t xml:space="preserve">syyllinen</w:t>
      </w:r>
    </w:p>
    <w:p>
      <w:r>
        <w:rPr>
          <w:b/>
        </w:rPr>
        <w:t xml:space="preserve">Tulos</w:t>
      </w:r>
    </w:p>
    <w:p>
      <w:r>
        <w:t xml:space="preserve">ahdistunut siitä</w:t>
      </w:r>
    </w:p>
    <w:p>
      <w:r>
        <w:rPr>
          <w:b/>
        </w:rPr>
        <w:t xml:space="preserve">Esimerkki 3.6066</w:t>
      </w:r>
    </w:p>
    <w:p>
      <w:r>
        <w:t xml:space="preserve">Konteksti: Joe ei muistanut osoitettaan.  Lause: Hän tunsi itsensä hölmöksi.  Hahmo: Joe</w:t>
      </w:r>
    </w:p>
    <w:p>
      <w:r>
        <w:rPr>
          <w:b/>
        </w:rPr>
        <w:t xml:space="preserve">Tulos</w:t>
      </w:r>
    </w:p>
    <w:p>
      <w:r>
        <w:t xml:space="preserve">hämmentynyt</w:t>
      </w:r>
    </w:p>
    <w:p>
      <w:r>
        <w:rPr>
          <w:b/>
        </w:rPr>
        <w:t xml:space="preserve">Tulos</w:t>
      </w:r>
    </w:p>
    <w:p>
      <w:r>
        <w:t xml:space="preserve">turhautunut</w:t>
      </w:r>
    </w:p>
    <w:p>
      <w:r>
        <w:rPr>
          <w:b/>
        </w:rPr>
        <w:t xml:space="preserve">Esimerkki 3.6067</w:t>
      </w:r>
    </w:p>
    <w:p>
      <w:r>
        <w:t xml:space="preserve">Konteksti: Joe ei muistanut osoitettaan. Hän tunsi itsensä hölmöksi.  Lause: Hän päätti tehdä asialle jotain.  Hahmo: Joe</w:t>
      </w:r>
    </w:p>
    <w:p>
      <w:r>
        <w:rPr>
          <w:b/>
        </w:rPr>
        <w:t xml:space="preserve">Tulos</w:t>
      </w:r>
    </w:p>
    <w:p>
      <w:r>
        <w:t xml:space="preserve">motivoitunut</w:t>
      </w:r>
    </w:p>
    <w:p>
      <w:r>
        <w:rPr>
          <w:b/>
        </w:rPr>
        <w:t xml:space="preserve">Tulos</w:t>
      </w:r>
    </w:p>
    <w:p>
      <w:r>
        <w:t xml:space="preserve">ahdistunut</w:t>
      </w:r>
    </w:p>
    <w:p>
      <w:r>
        <w:rPr>
          <w:b/>
        </w:rPr>
        <w:t xml:space="preserve">Esimerkki 3.6068</w:t>
      </w:r>
    </w:p>
    <w:p>
      <w:r>
        <w:t xml:space="preserve">Konteksti: Joe ei muistanut osoitettaan. Hän tunsi itsensä hölmöksi. Hän päätti tehdä asialle jotain.  Lause: Hän keksi hauskan riimittelyn osoitteestaan.  Hahmo: Joe</w:t>
      </w:r>
    </w:p>
    <w:p>
      <w:r>
        <w:rPr>
          <w:b/>
        </w:rPr>
        <w:t xml:space="preserve">Tulos</w:t>
      </w:r>
    </w:p>
    <w:p>
      <w:r>
        <w:t xml:space="preserve">destressed</w:t>
      </w:r>
    </w:p>
    <w:p>
      <w:r>
        <w:rPr>
          <w:b/>
        </w:rPr>
        <w:t xml:space="preserve">Tulos</w:t>
      </w:r>
    </w:p>
    <w:p>
      <w:r>
        <w:t xml:space="preserve">valmis</w:t>
      </w:r>
    </w:p>
    <w:p>
      <w:r>
        <w:rPr>
          <w:b/>
        </w:rPr>
        <w:t xml:space="preserve">Tulos</w:t>
      </w:r>
    </w:p>
    <w:p>
      <w:r>
        <w:t xml:space="preserve">mneumonic</w:t>
      </w:r>
    </w:p>
    <w:p>
      <w:r>
        <w:rPr>
          <w:b/>
        </w:rPr>
        <w:t xml:space="preserve">Tulos</w:t>
      </w:r>
    </w:p>
    <w:p>
      <w:r>
        <w:t xml:space="preserve">fiksu</w:t>
      </w:r>
    </w:p>
    <w:p>
      <w:r>
        <w:rPr>
          <w:b/>
        </w:rPr>
        <w:t xml:space="preserve">Esimerkki 3.6069</w:t>
      </w:r>
    </w:p>
    <w:p>
      <w:r>
        <w:t xml:space="preserve">Konteksti: Joe ei muistanut osoitettaan. Hän tunsi itsensä hölmöksi. Hän päätti tehdä asialle jotain. Hän keksi hauskan riimin osoitteestaan.  Lause: Sen jälkeen hän muisti sen aina.  Hahmo: Joe</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iloinen siitä</w:t>
      </w:r>
    </w:p>
    <w:p>
      <w:r>
        <w:rPr>
          <w:b/>
        </w:rPr>
        <w:t xml:space="preserve">Esimerkki 3.6070</w:t>
      </w:r>
    </w:p>
    <w:p>
      <w:r>
        <w:t xml:space="preserve">Konteksti: Lause: Ei ole: Jane halusi parempaa sydänliikuntaa.  Hahmo: Jane</w:t>
      </w:r>
    </w:p>
    <w:p>
      <w:r>
        <w:rPr>
          <w:b/>
        </w:rPr>
        <w:t xml:space="preserve">Tulos</w:t>
      </w:r>
    </w:p>
    <w:p>
      <w:r>
        <w:t xml:space="preserve">tarvitseva</w:t>
      </w:r>
    </w:p>
    <w:p>
      <w:r>
        <w:rPr>
          <w:b/>
        </w:rPr>
        <w:t xml:space="preserve">Esimerkki 3.6071</w:t>
      </w:r>
    </w:p>
    <w:p>
      <w:r>
        <w:t xml:space="preserve">Konteksti: Jane halusi parempaa sydänliikuntaa.  Lause: Jane päätti motivoida itsensä maratonille.  Hahmo: Jane</w:t>
      </w:r>
    </w:p>
    <w:p>
      <w:r>
        <w:rPr>
          <w:b/>
        </w:rPr>
        <w:t xml:space="preserve">Tulos</w:t>
      </w:r>
    </w:p>
    <w:p>
      <w:r>
        <w:t xml:space="preserve">motivoitunut</w:t>
      </w:r>
    </w:p>
    <w:p>
      <w:r>
        <w:rPr>
          <w:b/>
        </w:rPr>
        <w:t xml:space="preserve">Tulos</w:t>
      </w:r>
    </w:p>
    <w:p>
      <w:r>
        <w:t xml:space="preserve">tavoitteellinen</w:t>
      </w:r>
    </w:p>
    <w:p>
      <w:r>
        <w:rPr>
          <w:b/>
        </w:rPr>
        <w:t xml:space="preserve">Esimerkki 3.6072</w:t>
      </w:r>
    </w:p>
    <w:p>
      <w:r>
        <w:t xml:space="preserve">Konteksti: Jane halusi parempaa sydänliikuntaa. Hän päätti motivoida itsensä maratonille.  Lause: Jane juoksi ja harjoitteli usein.  Hahmo: Jane</w:t>
      </w:r>
    </w:p>
    <w:p>
      <w:r>
        <w:rPr>
          <w:b/>
        </w:rPr>
        <w:t xml:space="preserve">Tulos</w:t>
      </w:r>
    </w:p>
    <w:p>
      <w:r>
        <w:t xml:space="preserve">väsynyt ja uupunut</w:t>
      </w:r>
    </w:p>
    <w:p>
      <w:r>
        <w:rPr>
          <w:b/>
        </w:rPr>
        <w:t xml:space="preserve">Esimerkki 3.6073</w:t>
      </w:r>
    </w:p>
    <w:p>
      <w:r>
        <w:t xml:space="preserve">Konteksti: Jane halusi parempaa sydänliikuntaa. Hän päätti motivoida itsensä maratonille. Jane juoksi ja harjoitteli usein.  Lause: Puolimaratonin aikaan hän oli valmis lähtemään.  Hahmo: Jane</w:t>
      </w:r>
    </w:p>
    <w:p>
      <w:r>
        <w:rPr>
          <w:b/>
        </w:rPr>
        <w:t xml:space="preserve">Tulos</w:t>
      </w:r>
    </w:p>
    <w:p>
      <w:r>
        <w:t xml:space="preserve">valmis</w:t>
      </w:r>
    </w:p>
    <w:p>
      <w:r>
        <w:rPr>
          <w:b/>
        </w:rPr>
        <w:t xml:space="preserve">Esimerkki 3.6074</w:t>
      </w:r>
    </w:p>
    <w:p>
      <w:r>
        <w:t xml:space="preserve">Konteksti: Jane halusi parempaa sydänliikuntaa. Hän päätti motivoida itsensä maratonille. Jane juoksi ja harjoitteli usein. Puolimaratonin aikaan hän oli valmis lähtemään.  Lause: Jane pärjäsi paremmin kuin hän odotti.  Hahmo: Jane onnistui paremmin kuin mitä hän teki: Jane</w:t>
      </w:r>
    </w:p>
    <w:p>
      <w:r>
        <w:rPr>
          <w:b/>
        </w:rPr>
        <w:t xml:space="preserve">Tulos</w:t>
      </w:r>
    </w:p>
    <w:p>
      <w:r>
        <w:t xml:space="preserve">helpottunut</w:t>
      </w:r>
    </w:p>
    <w:p>
      <w:r>
        <w:rPr>
          <w:b/>
        </w:rPr>
        <w:t xml:space="preserve">Tulos</w:t>
      </w:r>
    </w:p>
    <w:p>
      <w:r>
        <w:t xml:space="preserve">terveellinen</w:t>
      </w:r>
    </w:p>
    <w:p>
      <w:r>
        <w:rPr>
          <w:b/>
        </w:rPr>
        <w:t xml:space="preserve">Esimerkki 3.6075</w:t>
      </w:r>
    </w:p>
    <w:p>
      <w:r>
        <w:t xml:space="preserve">Konteksti: Lause: Ei ole: Mollyllä on päiväkoti kotonaan ja hänellä on päivittäin 8 pientä lasta.  Hahmo: Molly</w:t>
      </w:r>
    </w:p>
    <w:p>
      <w:r>
        <w:rPr>
          <w:b/>
        </w:rPr>
        <w:t xml:space="preserve">Tulos</w:t>
      </w:r>
    </w:p>
    <w:p>
      <w:r>
        <w:t xml:space="preserve">suojaava</w:t>
      </w:r>
    </w:p>
    <w:p>
      <w:r>
        <w:rPr>
          <w:b/>
        </w:rPr>
        <w:t xml:space="preserve">Tulos</w:t>
      </w:r>
    </w:p>
    <w:p>
      <w:r>
        <w:t xml:space="preserve">vastuullinen</w:t>
      </w:r>
    </w:p>
    <w:p>
      <w:r>
        <w:rPr>
          <w:b/>
        </w:rPr>
        <w:t xml:space="preserve">Esimerkki 3.6076</w:t>
      </w:r>
    </w:p>
    <w:p>
      <w:r>
        <w:t xml:space="preserve">Konteksti: Lause: Ei ole: Mollyllä on päiväkoti kotonaan ja hänellä on päivittäin 8 pientä lasta.  Hahmo: Lapset</w:t>
      </w:r>
    </w:p>
    <w:p>
      <w:r>
        <w:rPr>
          <w:b/>
        </w:rPr>
        <w:t xml:space="preserve">Tulos</w:t>
      </w:r>
    </w:p>
    <w:p>
      <w:r>
        <w:t xml:space="preserve">hoidettu</w:t>
      </w:r>
    </w:p>
    <w:p>
      <w:r>
        <w:rPr>
          <w:b/>
        </w:rPr>
        <w:t xml:space="preserve">Esimerkki 3.6077</w:t>
      </w:r>
    </w:p>
    <w:p>
      <w:r>
        <w:t xml:space="preserve">Konteksti: Mollylla on päiväkoti kotonaan, ja hänellä on päivittäin 8 pientä lasta.  Lause: Hän ruokkii lapset kolme kertaa päivässä ja laittaa heidät suuren pöytänsä ääreen.  Hahmo: Molly ei ole vielä valmis: Molly</w:t>
      </w:r>
    </w:p>
    <w:p>
      <w:r>
        <w:rPr>
          <w:b/>
        </w:rPr>
        <w:t xml:space="preserve">Tulos</w:t>
      </w:r>
    </w:p>
    <w:p>
      <w:r>
        <w:t xml:space="preserve">kykenevä</w:t>
      </w:r>
    </w:p>
    <w:p>
      <w:r>
        <w:rPr>
          <w:b/>
        </w:rPr>
        <w:t xml:space="preserve">Esimerkki 3.6078</w:t>
      </w:r>
    </w:p>
    <w:p>
      <w:r>
        <w:t xml:space="preserve">Konteksti: Mollylla on päiväkoti kotonaan, ja hänellä on päivittäin 8 pientä lasta.  Lause: Hän ruokkii lapset kolme kertaa päivässä ja laittaa heidät suuren pöytänsä ääreen.  Hahmo: Molly ei ole vielä valmis: Molly: Lapset</w:t>
      </w:r>
    </w:p>
    <w:p>
      <w:r>
        <w:rPr>
          <w:b/>
        </w:rPr>
        <w:t xml:space="preserve">Tulos</w:t>
      </w:r>
    </w:p>
    <w:p>
      <w:r>
        <w:t xml:space="preserve">kiitollinen</w:t>
      </w:r>
    </w:p>
    <w:p>
      <w:r>
        <w:rPr>
          <w:b/>
        </w:rPr>
        <w:t xml:space="preserve">Esimerkki 3.6079</w:t>
      </w:r>
    </w:p>
    <w:p>
      <w:r>
        <w:t xml:space="preserve">Konteksti: Mollylla on päiväkoti kotonaan, ja hänellä on päivittäin 8 pientä lasta. Hän ruokkii lapset kolme kertaa päivässä ja laittaa heidät ison pöydän ääreen.  Lause: Lapset likaavat hänen tuolinsa ruoalla ja maidolla.  Hahmo: Molly</w:t>
      </w:r>
    </w:p>
    <w:p>
      <w:r>
        <w:rPr>
          <w:b/>
        </w:rPr>
        <w:t xml:space="preserve">Tulos</w:t>
      </w:r>
    </w:p>
    <w:p>
      <w:r>
        <w:t xml:space="preserve">ylikuormitettu</w:t>
      </w:r>
    </w:p>
    <w:p>
      <w:r>
        <w:rPr>
          <w:b/>
        </w:rPr>
        <w:t xml:space="preserve">Tulos</w:t>
      </w:r>
    </w:p>
    <w:p>
      <w:r>
        <w:t xml:space="preserve">raivoissaan.</w:t>
      </w:r>
    </w:p>
    <w:p>
      <w:r>
        <w:rPr>
          <w:b/>
        </w:rPr>
        <w:t xml:space="preserve">Esimerkki 3.6080</w:t>
      </w:r>
    </w:p>
    <w:p>
      <w:r>
        <w:t xml:space="preserve">Konteksti: Mollylla on päiväkoti kotonaan, ja hänellä on päivittäin 8 pientä lasta. Hän ruokkii lapset kolme kertaa päivässä ja laittaa heidät ison pöydän ääreen.  Lause: Lapset likaavat hänen tuolinsa ruoalla ja maidolla.  Hahmo: Lapset</w:t>
      </w:r>
    </w:p>
    <w:p>
      <w:r>
        <w:rPr>
          <w:b/>
        </w:rPr>
        <w:t xml:space="preserve">Tulos</w:t>
      </w:r>
    </w:p>
    <w:p>
      <w:r>
        <w:t xml:space="preserve">syyllinen</w:t>
      </w:r>
    </w:p>
    <w:p>
      <w:r>
        <w:rPr>
          <w:b/>
        </w:rPr>
        <w:t xml:space="preserve">Tulos</w:t>
      </w:r>
    </w:p>
    <w:p>
      <w:r>
        <w:t xml:space="preserve">energinen</w:t>
      </w:r>
    </w:p>
    <w:p>
      <w:r>
        <w:rPr>
          <w:b/>
        </w:rPr>
        <w:t xml:space="preserve">Esimerkki 3.6081</w:t>
      </w:r>
    </w:p>
    <w:p>
      <w:r>
        <w:t xml:space="preserve">Konteksti: Mollylla on päiväkoti kotonaan, ja hänellä on päivittäin 8 pientä lasta. Hän ruokkii lapset kolme kertaa päivässä ja laittaa heidät ison pöydän ääreen. Lapset likaavat hänen tuolinsa ruuasta ja maidosta.  Lause: Hän osti muovisen lasten piknikpöydän, johon mahtuu kahdeksan lasta.  Hahmo: Molly</w:t>
      </w:r>
    </w:p>
    <w:p>
      <w:r>
        <w:rPr>
          <w:b/>
        </w:rPr>
        <w:t xml:space="preserve">Tulos</w:t>
      </w:r>
    </w:p>
    <w:p>
      <w:r>
        <w:t xml:space="preserve">Ei ole</w:t>
      </w:r>
    </w:p>
    <w:p>
      <w:r>
        <w:rPr>
          <w:b/>
        </w:rPr>
        <w:t xml:space="preserve">Esimerkki 3.6082</w:t>
      </w:r>
    </w:p>
    <w:p>
      <w:r>
        <w:t xml:space="preserve">Konteksti: Mollylla on päiväkoti kotonaan, ja hänellä on päivittäin 8 pientä lasta. Hän ruokkii lapset kolme kertaa päivässä ja laittaa heidät ison pöydän ääreen. Lapset likaavat hänen tuolinsa ruuasta ja maidosta.  Lause: Hän osti muovisen lasten piknikpöydän, johon mahtuu kahdeksan lasta.  Hahmo: Lapset</w:t>
      </w:r>
    </w:p>
    <w:p>
      <w:r>
        <w:rPr>
          <w:b/>
        </w:rPr>
        <w:t xml:space="preserve">Tulos</w:t>
      </w:r>
    </w:p>
    <w:p>
      <w:r>
        <w:t xml:space="preserve">innoissaan ja onnellinen</w:t>
      </w:r>
    </w:p>
    <w:p>
      <w:r>
        <w:rPr>
          <w:b/>
        </w:rPr>
        <w:t xml:space="preserve">Esimerkki 3.6083</w:t>
      </w:r>
    </w:p>
    <w:p>
      <w:r>
        <w:t xml:space="preserve">Konteksti: Mollylla on päiväkoti kotonaan, ja hänellä on päivittäin 8 pientä lasta. Hän ruokkii lapset kolme kertaa päivässä ja laittaa heidät ison pöydän ääreen. Lapset likaavat hänen tuolinsa ruuasta ja maidosta. Hän osti muovisen lasten piknikpöydän, johon mahtuu kahdeksan lasta.  Lause: Nyt kun pöytä likaantuu, hän voi helposti puhdistaa sen.  Hahmo: Molly</w:t>
      </w:r>
    </w:p>
    <w:p>
      <w:r>
        <w:rPr>
          <w:b/>
        </w:rPr>
        <w:t xml:space="preserve">Tulos</w:t>
      </w:r>
    </w:p>
    <w:p>
      <w:r>
        <w:t xml:space="preserve">helpotus</w:t>
      </w:r>
    </w:p>
    <w:p>
      <w:r>
        <w:rPr>
          <w:b/>
        </w:rPr>
        <w:t xml:space="preserve">Tulos</w:t>
      </w:r>
    </w:p>
    <w:p>
      <w:r>
        <w:t xml:space="preserve">helpottunut.</w:t>
      </w:r>
    </w:p>
    <w:p>
      <w:r>
        <w:rPr>
          <w:b/>
        </w:rPr>
        <w:t xml:space="preserve">Esimerkki 3.6084</w:t>
      </w:r>
    </w:p>
    <w:p>
      <w:r>
        <w:t xml:space="preserve">Konteksti: Mollylla on päiväkoti kotonaan, ja hänellä on päivittäin 8 pientä lasta. Hän ruokkii lapset kolme kertaa päivässä ja laittaa heidät ison pöydän ääreen. Lapset likaavat hänen tuolinsa ruuasta ja maidosta. Hän osti muovisen lasten piknikpöydän, johon mahtuu kahdeksan lasta.  Lause: Nyt kun pöytä likaantuu, hän voi helposti puhdistaa sen.  Hahmo: Lapset</w:t>
      </w:r>
    </w:p>
    <w:p>
      <w:r>
        <w:rPr>
          <w:b/>
        </w:rPr>
        <w:t xml:space="preserve">Tulos</w:t>
      </w:r>
    </w:p>
    <w:p>
      <w:r>
        <w:t xml:space="preserve">Ei ole</w:t>
      </w:r>
    </w:p>
    <w:p>
      <w:r>
        <w:rPr>
          <w:b/>
        </w:rPr>
        <w:t xml:space="preserve">Esimerkki 3.6085</w:t>
      </w:r>
    </w:p>
    <w:p>
      <w:r>
        <w:t xml:space="preserve">Konteksti: Lause: Ei ole: Jake kutsui ystävänsä juhliin.  Hahmo: Jake: Ystävä</w:t>
      </w:r>
    </w:p>
    <w:p>
      <w:r>
        <w:rPr>
          <w:b/>
        </w:rPr>
        <w:t xml:space="preserve">Tulos</w:t>
      </w:r>
    </w:p>
    <w:p>
      <w:r>
        <w:t xml:space="preserve">kiitollinen</w:t>
      </w:r>
    </w:p>
    <w:p>
      <w:r>
        <w:rPr>
          <w:b/>
        </w:rPr>
        <w:t xml:space="preserve">Tulos</w:t>
      </w:r>
    </w:p>
    <w:p>
      <w:r>
        <w:t xml:space="preserve">onnellinen</w:t>
      </w:r>
    </w:p>
    <w:p>
      <w:r>
        <w:rPr>
          <w:b/>
        </w:rPr>
        <w:t xml:space="preserve">Esimerkki 3.6086</w:t>
      </w:r>
    </w:p>
    <w:p>
      <w:r>
        <w:t xml:space="preserve">Konteksti: Lause: Ei ole: Jake kutsui ystävänsä juhliin.  Hahmo: Jake</w:t>
      </w:r>
    </w:p>
    <w:p>
      <w:r>
        <w:rPr>
          <w:b/>
        </w:rPr>
        <w:t xml:space="preserve">Tulos</w:t>
      </w:r>
    </w:p>
    <w:p>
      <w:r>
        <w:t xml:space="preserve">suosittu</w:t>
      </w:r>
    </w:p>
    <w:p>
      <w:r>
        <w:rPr>
          <w:b/>
        </w:rPr>
        <w:t xml:space="preserve">Tulos</w:t>
      </w:r>
    </w:p>
    <w:p>
      <w:r>
        <w:t xml:space="preserve">varoittaa sydäntä</w:t>
      </w:r>
    </w:p>
    <w:p>
      <w:r>
        <w:rPr>
          <w:b/>
        </w:rPr>
        <w:t xml:space="preserve">Tulos</w:t>
      </w:r>
    </w:p>
    <w:p>
      <w:r>
        <w:t xml:space="preserve">ennakointi</w:t>
      </w:r>
    </w:p>
    <w:p>
      <w:r>
        <w:rPr>
          <w:b/>
        </w:rPr>
        <w:t xml:space="preserve">Esimerkki 3.6087</w:t>
      </w:r>
    </w:p>
    <w:p>
      <w:r>
        <w:t xml:space="preserve">Konteksti: Jake kutsui ystävänsä juhliin.  Lause: Ystävä juopui liikaa.  Hahmo: Ystävä</w:t>
      </w:r>
    </w:p>
    <w:p>
      <w:r>
        <w:rPr>
          <w:b/>
        </w:rPr>
        <w:t xml:space="preserve">Tulos</w:t>
      </w:r>
    </w:p>
    <w:p>
      <w:r>
        <w:t xml:space="preserve">leepy</w:t>
      </w:r>
    </w:p>
    <w:p>
      <w:r>
        <w:rPr>
          <w:b/>
        </w:rPr>
        <w:t xml:space="preserve">Tulos</w:t>
      </w:r>
    </w:p>
    <w:p>
      <w:r>
        <w:t xml:space="preserve">wooz</w:t>
      </w:r>
    </w:p>
    <w:p>
      <w:r>
        <w:rPr>
          <w:b/>
        </w:rPr>
        <w:t xml:space="preserve">Esimerkki 3.6088</w:t>
      </w:r>
    </w:p>
    <w:p>
      <w:r>
        <w:t xml:space="preserve">Konteksti: Jake kutsui ystävänsä juhliin.  Lause: Ystävä juopui liikaa.  Hahmo: Jake</w:t>
      </w:r>
    </w:p>
    <w:p>
      <w:r>
        <w:rPr>
          <w:b/>
        </w:rPr>
        <w:t xml:space="preserve">Tulos</w:t>
      </w:r>
    </w:p>
    <w:p>
      <w:r>
        <w:t xml:space="preserve">huolissaan ystävästään</w:t>
      </w:r>
    </w:p>
    <w:p>
      <w:r>
        <w:rPr>
          <w:b/>
        </w:rPr>
        <w:t xml:space="preserve">Tulos</w:t>
      </w:r>
    </w:p>
    <w:p>
      <w:r>
        <w:t xml:space="preserve">ärsyyntynyt</w:t>
      </w:r>
    </w:p>
    <w:p>
      <w:r>
        <w:rPr>
          <w:b/>
        </w:rPr>
        <w:t xml:space="preserve">Tulos</w:t>
      </w:r>
    </w:p>
    <w:p>
      <w:r>
        <w:t xml:space="preserve">vastuullinen</w:t>
      </w:r>
    </w:p>
    <w:p>
      <w:r>
        <w:rPr>
          <w:b/>
        </w:rPr>
        <w:t xml:space="preserve">Esimerkki 3.6089</w:t>
      </w:r>
    </w:p>
    <w:p>
      <w:r>
        <w:t xml:space="preserve">Konteksti: Jake kutsui ystävänsä juhliin. Ystävä juopui liikaa.  Lause: Hän teki kohtauksen kaikkien nähden.  Hahmo: Jake: Ystävä</w:t>
      </w:r>
    </w:p>
    <w:p>
      <w:r>
        <w:rPr>
          <w:b/>
        </w:rPr>
        <w:t xml:space="preserve">Tulos</w:t>
      </w:r>
    </w:p>
    <w:p>
      <w:r>
        <w:t xml:space="preserve">pettymys</w:t>
      </w:r>
    </w:p>
    <w:p>
      <w:r>
        <w:rPr>
          <w:b/>
        </w:rPr>
        <w:t xml:space="preserve">Tulos</w:t>
      </w:r>
    </w:p>
    <w:p>
      <w:r>
        <w:t xml:space="preserve">surullinen</w:t>
      </w:r>
    </w:p>
    <w:p>
      <w:r>
        <w:rPr>
          <w:b/>
        </w:rPr>
        <w:t xml:space="preserve">Tulos</w:t>
      </w:r>
    </w:p>
    <w:p>
      <w:r>
        <w:t xml:space="preserve">vihainen</w:t>
      </w:r>
    </w:p>
    <w:p>
      <w:r>
        <w:rPr>
          <w:b/>
        </w:rPr>
        <w:t xml:space="preserve">Tulos</w:t>
      </w:r>
    </w:p>
    <w:p>
      <w:r>
        <w:t xml:space="preserve">häpeissäni</w:t>
      </w:r>
    </w:p>
    <w:p>
      <w:r>
        <w:rPr>
          <w:b/>
        </w:rPr>
        <w:t xml:space="preserve">Esimerkki 3.6090</w:t>
      </w:r>
    </w:p>
    <w:p>
      <w:r>
        <w:t xml:space="preserve">Konteksti: Jake kutsui ystävänsä juhliin. Ystävä juopui liikaa.  Lause: Hän teki kohtauksen kaikkien nähden.  Hahmo: Jake</w:t>
      </w:r>
    </w:p>
    <w:p>
      <w:r>
        <w:rPr>
          <w:b/>
        </w:rPr>
        <w:t xml:space="preserve">Tulos</w:t>
      </w:r>
    </w:p>
    <w:p>
      <w:r>
        <w:t xml:space="preserve">surullinen</w:t>
      </w:r>
    </w:p>
    <w:p>
      <w:r>
        <w:rPr>
          <w:b/>
        </w:rPr>
        <w:t xml:space="preserve">Tulos</w:t>
      </w:r>
    </w:p>
    <w:p>
      <w:r>
        <w:t xml:space="preserve">pettynyt</w:t>
      </w:r>
    </w:p>
    <w:p>
      <w:r>
        <w:rPr>
          <w:b/>
        </w:rPr>
        <w:t xml:space="preserve">Tulos</w:t>
      </w:r>
    </w:p>
    <w:p>
      <w:r>
        <w:t xml:space="preserve">häpeissäni</w:t>
      </w:r>
    </w:p>
    <w:p>
      <w:r>
        <w:rPr>
          <w:b/>
        </w:rPr>
        <w:t xml:space="preserve">Esimerkki 3.6091</w:t>
      </w:r>
    </w:p>
    <w:p>
      <w:r>
        <w:t xml:space="preserve">Konteksti: Jake kutsui ystävänsä juhliin. Ystävä juopui liikaa. Hän teki kohtauksen kaikkien nähden.  Lause: Jake nolostui.  Hahmo: Jake: Ystävä</w:t>
      </w:r>
    </w:p>
    <w:p>
      <w:r>
        <w:rPr>
          <w:b/>
        </w:rPr>
        <w:t xml:space="preserve">Tulos</w:t>
      </w:r>
    </w:p>
    <w:p>
      <w:r>
        <w:t xml:space="preserve">Ei ole</w:t>
      </w:r>
    </w:p>
    <w:p>
      <w:r>
        <w:rPr>
          <w:b/>
        </w:rPr>
        <w:t xml:space="preserve">Esimerkki 3.6092</w:t>
      </w:r>
    </w:p>
    <w:p>
      <w:r>
        <w:t xml:space="preserve">Konteksti: Jake kutsui ystävänsä juhliin. Ystävä juopui liikaa. Hän teki kohtauksen kaikkien nähden.  Lause: Jake nolostui.  Hahmo: Jake</w:t>
      </w:r>
    </w:p>
    <w:p>
      <w:r>
        <w:rPr>
          <w:b/>
        </w:rPr>
        <w:t xml:space="preserve">Tulos</w:t>
      </w:r>
    </w:p>
    <w:p>
      <w:r>
        <w:t xml:space="preserve">järkyttynyt</w:t>
      </w:r>
    </w:p>
    <w:p>
      <w:r>
        <w:rPr>
          <w:b/>
        </w:rPr>
        <w:t xml:space="preserve">Tulos</w:t>
      </w:r>
    </w:p>
    <w:p>
      <w:r>
        <w:t xml:space="preserve">katumus</w:t>
      </w:r>
    </w:p>
    <w:p>
      <w:r>
        <w:rPr>
          <w:b/>
        </w:rPr>
        <w:t xml:space="preserve">Tulos</w:t>
      </w:r>
    </w:p>
    <w:p>
      <w:r>
        <w:t xml:space="preserve">katumus</w:t>
      </w:r>
    </w:p>
    <w:p>
      <w:r>
        <w:rPr>
          <w:b/>
        </w:rPr>
        <w:t xml:space="preserve">Esimerkki 3.6093</w:t>
      </w:r>
    </w:p>
    <w:p>
      <w:r>
        <w:t xml:space="preserve">Konteksti: Jake kutsui ystävänsä juhliin. Ystävä juopui liikaa. Hän teki kohtauksen kaikkien nähden. Jakea nolotti.  Lause: Jaken piti viedä ystävänsä kotiin aikaisin.  Hahmo: Ystävä</w:t>
      </w:r>
    </w:p>
    <w:p>
      <w:r>
        <w:rPr>
          <w:b/>
        </w:rPr>
        <w:t xml:space="preserve">Tulos</w:t>
      </w:r>
    </w:p>
    <w:p>
      <w:r>
        <w:t xml:space="preserve">päihtyneenä</w:t>
      </w:r>
    </w:p>
    <w:p>
      <w:r>
        <w:rPr>
          <w:b/>
        </w:rPr>
        <w:t xml:space="preserve">Tulos</w:t>
      </w:r>
    </w:p>
    <w:p>
      <w:r>
        <w:t xml:space="preserve">krapula</w:t>
      </w:r>
    </w:p>
    <w:p>
      <w:r>
        <w:rPr>
          <w:b/>
        </w:rPr>
        <w:t xml:space="preserve">Esimerkki 3.6094</w:t>
      </w:r>
    </w:p>
    <w:p>
      <w:r>
        <w:t xml:space="preserve">Konteksti: Jake kutsui ystävänsä juhliin. Ystävä juopui liikaa. Hän teki kohtauksen kaikkien nähden. Jakea nolotti.  Lause: Jaken piti viedä ystävänsä kotiin aikaisin.  Hahmo: Jake</w:t>
      </w:r>
    </w:p>
    <w:p>
      <w:r>
        <w:rPr>
          <w:b/>
        </w:rPr>
        <w:t xml:space="preserve">Tulos</w:t>
      </w:r>
    </w:p>
    <w:p>
      <w:r>
        <w:t xml:space="preserve">pset</w:t>
      </w:r>
    </w:p>
    <w:p>
      <w:r>
        <w:rPr>
          <w:b/>
        </w:rPr>
        <w:t xml:space="preserve">Tulos</w:t>
      </w:r>
    </w:p>
    <w:p>
      <w:r>
        <w:t xml:space="preserve">ärsyyntynyt</w:t>
      </w:r>
    </w:p>
    <w:p>
      <w:r>
        <w:rPr>
          <w:b/>
        </w:rPr>
        <w:t xml:space="preserve">Tulos</w:t>
      </w:r>
    </w:p>
    <w:p>
      <w:r>
        <w:t xml:space="preserve">ärsyttää</w:t>
      </w:r>
    </w:p>
    <w:p>
      <w:r>
        <w:rPr>
          <w:b/>
        </w:rPr>
        <w:t xml:space="preserve">Esimerkki 3.6095</w:t>
      </w:r>
    </w:p>
    <w:p>
      <w:r>
        <w:t xml:space="preserve">Konteksti: Lause: Ei ole: Lauran kissa oli karannut kotoa.  Hahmo: Laura</w:t>
      </w:r>
    </w:p>
    <w:p>
      <w:r>
        <w:rPr>
          <w:b/>
        </w:rPr>
        <w:t xml:space="preserve">Tulos</w:t>
      </w:r>
    </w:p>
    <w:p>
      <w:r>
        <w:t xml:space="preserve">huolestunut</w:t>
      </w:r>
    </w:p>
    <w:p>
      <w:r>
        <w:rPr>
          <w:b/>
        </w:rPr>
        <w:t xml:space="preserve">Tulos</w:t>
      </w:r>
    </w:p>
    <w:p>
      <w:r>
        <w:t xml:space="preserve">surullinen</w:t>
      </w:r>
    </w:p>
    <w:p>
      <w:r>
        <w:rPr>
          <w:b/>
        </w:rPr>
        <w:t xml:space="preserve">Esimerkki 3.6096</w:t>
      </w:r>
    </w:p>
    <w:p>
      <w:r>
        <w:t xml:space="preserve">Konteksti: Lause: Ei ole: Lauran kissa oli karannut kotoa.  Hahmo: Palomies</w:t>
      </w:r>
    </w:p>
    <w:p>
      <w:r>
        <w:rPr>
          <w:b/>
        </w:rPr>
        <w:t xml:space="preserve">Tulos</w:t>
      </w:r>
    </w:p>
    <w:p>
      <w:r>
        <w:t xml:space="preserve">Ei ole</w:t>
      </w:r>
    </w:p>
    <w:p>
      <w:r>
        <w:rPr>
          <w:b/>
        </w:rPr>
        <w:t xml:space="preserve">Esimerkki 3.6097</w:t>
      </w:r>
    </w:p>
    <w:p>
      <w:r>
        <w:t xml:space="preserve">Konteksti: Lause: Ei ole: Lauran kissa oli karannut kotoa.  Hahmo: Kissa</w:t>
      </w:r>
    </w:p>
    <w:p>
      <w:r>
        <w:rPr>
          <w:b/>
        </w:rPr>
        <w:t xml:space="preserve">Tulos</w:t>
      </w:r>
    </w:p>
    <w:p>
      <w:r>
        <w:t xml:space="preserve">yksinäinen</w:t>
      </w:r>
    </w:p>
    <w:p>
      <w:r>
        <w:rPr>
          <w:b/>
        </w:rPr>
        <w:t xml:space="preserve">Esimerkki 3.6098</w:t>
      </w:r>
    </w:p>
    <w:p>
      <w:r>
        <w:t xml:space="preserve">Konteksti: Lauran kissa oli karannut kotoa.  Lause: Laura jahtasi kissaansa puuhun.  Hahmo: Laura</w:t>
      </w:r>
    </w:p>
    <w:p>
      <w:r>
        <w:rPr>
          <w:b/>
        </w:rPr>
        <w:t xml:space="preserve">Tulos</w:t>
      </w:r>
    </w:p>
    <w:p>
      <w:r>
        <w:t xml:space="preserve">määritetty</w:t>
      </w:r>
    </w:p>
    <w:p>
      <w:r>
        <w:rPr>
          <w:b/>
        </w:rPr>
        <w:t xml:space="preserve">Tulos</w:t>
      </w:r>
    </w:p>
    <w:p>
      <w:r>
        <w:t xml:space="preserve">hälytys</w:t>
      </w:r>
    </w:p>
    <w:p>
      <w:r>
        <w:rPr>
          <w:b/>
        </w:rPr>
        <w:t xml:space="preserve">Tulos</w:t>
      </w:r>
    </w:p>
    <w:p>
      <w:r>
        <w:t xml:space="preserve">kehotus</w:t>
      </w:r>
    </w:p>
    <w:p>
      <w:r>
        <w:rPr>
          <w:b/>
        </w:rPr>
        <w:t xml:space="preserve">Esimerkki 3.6099</w:t>
      </w:r>
    </w:p>
    <w:p>
      <w:r>
        <w:t xml:space="preserve">Konteksti: Lauran kissa oli karannut kotoa.  Lause: Laura ajoi kissansa takaa puuhun.  Hahmo: Palomies</w:t>
      </w:r>
    </w:p>
    <w:p>
      <w:r>
        <w:rPr>
          <w:b/>
        </w:rPr>
        <w:t xml:space="preserve">Tulos</w:t>
      </w:r>
    </w:p>
    <w:p>
      <w:r>
        <w:t xml:space="preserve">Ei ole</w:t>
      </w:r>
    </w:p>
    <w:p>
      <w:r>
        <w:rPr>
          <w:b/>
        </w:rPr>
        <w:t xml:space="preserve">Esimerkki 3.6100</w:t>
      </w:r>
    </w:p>
    <w:p>
      <w:r>
        <w:t xml:space="preserve">Konteksti: Lauran kissa oli karannut kotoa.  Lause: Laura ajoi kissansa takaa puuhun.  Hahmo: Kissa</w:t>
      </w:r>
    </w:p>
    <w:p>
      <w:r>
        <w:rPr>
          <w:b/>
        </w:rPr>
        <w:t xml:space="preserve">Tulos</w:t>
      </w:r>
    </w:p>
    <w:p>
      <w:r>
        <w:t xml:space="preserve">turvallisesti.</w:t>
      </w:r>
    </w:p>
    <w:p>
      <w:r>
        <w:rPr>
          <w:b/>
        </w:rPr>
        <w:t xml:space="preserve">Tulos</w:t>
      </w:r>
    </w:p>
    <w:p>
      <w:r>
        <w:t xml:space="preserve">ansassa.</w:t>
      </w:r>
    </w:p>
    <w:p>
      <w:r>
        <w:rPr>
          <w:b/>
        </w:rPr>
        <w:t xml:space="preserve">Tulos</w:t>
      </w:r>
    </w:p>
    <w:p>
      <w:r>
        <w:t xml:space="preserve">pelastettu.</w:t>
      </w:r>
    </w:p>
    <w:p>
      <w:r>
        <w:rPr>
          <w:b/>
        </w:rPr>
        <w:t xml:space="preserve">Esimerkki 3.6101</w:t>
      </w:r>
    </w:p>
    <w:p>
      <w:r>
        <w:t xml:space="preserve">Konteksti: Lauran kissa oli karannut kotoa. Laura jahtasi kissaa puuhun.  Lause: Lauran kissa miautti, koska se ei päässyt alas.  Hahmo: "Laura Laura on kuollut, kun hän on kuollut: Laura</w:t>
      </w:r>
    </w:p>
    <w:p>
      <w:r>
        <w:rPr>
          <w:b/>
        </w:rPr>
        <w:t xml:space="preserve">Tulos</w:t>
      </w:r>
    </w:p>
    <w:p>
      <w:r>
        <w:t xml:space="preserve">katuvainen</w:t>
      </w:r>
    </w:p>
    <w:p>
      <w:r>
        <w:rPr>
          <w:b/>
        </w:rPr>
        <w:t xml:space="preserve">Tulos</w:t>
      </w:r>
    </w:p>
    <w:p>
      <w:r>
        <w:t xml:space="preserve">avuton</w:t>
      </w:r>
    </w:p>
    <w:p>
      <w:r>
        <w:rPr>
          <w:b/>
        </w:rPr>
        <w:t xml:space="preserve">Tulos</w:t>
      </w:r>
    </w:p>
    <w:p>
      <w:r>
        <w:t xml:space="preserve">pelkää kissansa puolesta</w:t>
      </w:r>
    </w:p>
    <w:p>
      <w:r>
        <w:rPr>
          <w:b/>
        </w:rPr>
        <w:t xml:space="preserve">Tulos</w:t>
      </w:r>
    </w:p>
    <w:p>
      <w:r>
        <w:t xml:space="preserve">vihainen siitä, että hänen kissansa nousi puuhun</w:t>
      </w:r>
    </w:p>
    <w:p>
      <w:r>
        <w:rPr>
          <w:b/>
        </w:rPr>
        <w:t xml:space="preserve">Esimerkki 3.6102</w:t>
      </w:r>
    </w:p>
    <w:p>
      <w:r>
        <w:t xml:space="preserve">Konteksti: Lauran kissa oli karannut kotoa. Laura jahtasi kissaa puuhun.  Lause: Lauran kissa miautti, koska se ei päässyt alas.  Hahmo: "Laura Laura on kuollut, kun hän on kuollut: Palomies</w:t>
      </w:r>
    </w:p>
    <w:p>
      <w:r>
        <w:rPr>
          <w:b/>
        </w:rPr>
        <w:t xml:space="preserve">Tulos</w:t>
      </w:r>
    </w:p>
    <w:p>
      <w:r>
        <w:t xml:space="preserve">Ei ole</w:t>
      </w:r>
    </w:p>
    <w:p>
      <w:r>
        <w:rPr>
          <w:b/>
        </w:rPr>
        <w:t xml:space="preserve">Esimerkki 3.6103</w:t>
      </w:r>
    </w:p>
    <w:p>
      <w:r>
        <w:t xml:space="preserve">Konteksti: Lauran kissa oli karannut kotoa. Laura jahtasi kissaa puuhun.  Lause: Lauran kissa miautti, koska se ei päässyt alas.  Hahmo: "Laura Laura on kuollut, kun hän on kuollut: Kissa</w:t>
      </w:r>
    </w:p>
    <w:p>
      <w:r>
        <w:rPr>
          <w:b/>
        </w:rPr>
        <w:t xml:space="preserve">Tulos</w:t>
      </w:r>
    </w:p>
    <w:p>
      <w:r>
        <w:t xml:space="preserve">peloissaan</w:t>
      </w:r>
    </w:p>
    <w:p>
      <w:r>
        <w:rPr>
          <w:b/>
        </w:rPr>
        <w:t xml:space="preserve">Tulos</w:t>
      </w:r>
    </w:p>
    <w:p>
      <w:r>
        <w:t xml:space="preserve">hyvin kauhea</w:t>
      </w:r>
    </w:p>
    <w:p>
      <w:r>
        <w:rPr>
          <w:b/>
        </w:rPr>
        <w:t xml:space="preserve">Esimerkki 3.6104</w:t>
      </w:r>
    </w:p>
    <w:p>
      <w:r>
        <w:t xml:space="preserve">Konteksti: Lauran kissa oli karannut kotoa. Laura jahtasi kissaa puuhun. Lauran kissa miautti, koska se ei päässyt alas.  Lause: Laura soitti palokunnan.  Hahmo: Laura soitti Lauralle: Laura</w:t>
      </w:r>
    </w:p>
    <w:p>
      <w:r>
        <w:rPr>
          <w:b/>
        </w:rPr>
        <w:t xml:space="preserve">Tulos</w:t>
      </w:r>
    </w:p>
    <w:p>
      <w:r>
        <w:t xml:space="preserve">toiveikas</w:t>
      </w:r>
    </w:p>
    <w:p>
      <w:r>
        <w:rPr>
          <w:b/>
        </w:rPr>
        <w:t xml:space="preserve">Tulos</w:t>
      </w:r>
    </w:p>
    <w:p>
      <w:r>
        <w:t xml:space="preserve">ahdistunut</w:t>
      </w:r>
    </w:p>
    <w:p>
      <w:r>
        <w:rPr>
          <w:b/>
        </w:rPr>
        <w:t xml:space="preserve">Esimerkki 3.6105</w:t>
      </w:r>
    </w:p>
    <w:p>
      <w:r>
        <w:t xml:space="preserve">Konteksti: Lauran kissa oli karannut kotoa. Laura jahtasi kissaa puuhun. Lauran kissa miautti, koska se ei päässyt alas.  Lause: Laura soitti palokunnan.  Hahmo: Laura soitti Lauralle: Palomies</w:t>
      </w:r>
    </w:p>
    <w:p>
      <w:r>
        <w:rPr>
          <w:b/>
        </w:rPr>
        <w:t xml:space="preserve">Tulos</w:t>
      </w:r>
    </w:p>
    <w:p>
      <w:r>
        <w:t xml:space="preserve">Ei ole</w:t>
      </w:r>
    </w:p>
    <w:p>
      <w:r>
        <w:rPr>
          <w:b/>
        </w:rPr>
        <w:t xml:space="preserve">Esimerkki 3.6106</w:t>
      </w:r>
    </w:p>
    <w:p>
      <w:r>
        <w:t xml:space="preserve">Konteksti: Lauran kissa oli karannut kotoa. Laura jahtasi kissaa puuhun. Lauran kissa miautti, koska se ei päässyt alas.  Lause: Laura soitti palokunnan.  Hahmo: Laura soitti Lauralle: Kissa</w:t>
      </w:r>
    </w:p>
    <w:p>
      <w:r>
        <w:rPr>
          <w:b/>
        </w:rPr>
        <w:t xml:space="preserve">Tulos</w:t>
      </w:r>
    </w:p>
    <w:p>
      <w:r>
        <w:t xml:space="preserve">peloissaan</w:t>
      </w:r>
    </w:p>
    <w:p>
      <w:r>
        <w:rPr>
          <w:b/>
        </w:rPr>
        <w:t xml:space="preserve">Esimerkki 3.6107</w:t>
      </w:r>
    </w:p>
    <w:p>
      <w:r>
        <w:t xml:space="preserve">Konteksti: Lauran kissa oli karannut kotoa. Laura jahtasi kissaa puuhun. Lauran kissa miautti, koska se ei päässyt alas. Laura soitti palokunnan.  Lause: Ystävällinen palomies sai Lauran kissan pois puusta.  Hahmo: Laura</w:t>
      </w:r>
    </w:p>
    <w:p>
      <w:r>
        <w:rPr>
          <w:b/>
        </w:rPr>
        <w:t xml:space="preserve">Tulos</w:t>
      </w:r>
    </w:p>
    <w:p>
      <w:r>
        <w:t xml:space="preserve">helpottunut</w:t>
      </w:r>
    </w:p>
    <w:p>
      <w:r>
        <w:rPr>
          <w:b/>
        </w:rPr>
        <w:t xml:space="preserve">Tulos</w:t>
      </w:r>
    </w:p>
    <w:p>
      <w:r>
        <w:t xml:space="preserve">kiitollinen</w:t>
      </w:r>
    </w:p>
    <w:p>
      <w:r>
        <w:rPr>
          <w:b/>
        </w:rPr>
        <w:t xml:space="preserve">Esimerkki 3.6108</w:t>
      </w:r>
    </w:p>
    <w:p>
      <w:r>
        <w:t xml:space="preserve">Konteksti: Lauran kissa oli karannut kotoa. Laura jahtasi kissaa puuhun. Lauran kissa miautti, koska se ei päässyt alas. Laura soitti palokunnan.  Lause: Ystävällinen palomies sai Lauran kissan pois puusta.  Hahmo: Palomies</w:t>
      </w:r>
    </w:p>
    <w:p>
      <w:r>
        <w:rPr>
          <w:b/>
        </w:rPr>
        <w:t xml:space="preserve">Tulos</w:t>
      </w:r>
    </w:p>
    <w:p>
      <w:r>
        <w:t xml:space="preserve">iloinen</w:t>
      </w:r>
    </w:p>
    <w:p>
      <w:r>
        <w:rPr>
          <w:b/>
        </w:rPr>
        <w:t xml:space="preserve">Tulos</w:t>
      </w:r>
    </w:p>
    <w:p>
      <w:r>
        <w:t xml:space="preserve">tyytyväinen</w:t>
      </w:r>
    </w:p>
    <w:p>
      <w:r>
        <w:rPr>
          <w:b/>
        </w:rPr>
        <w:t xml:space="preserve">Esimerkki 3.6109</w:t>
      </w:r>
    </w:p>
    <w:p>
      <w:r>
        <w:t xml:space="preserve">Konteksti: Lauran kissa oli karannut kotoa. Laura jahtasi kissaa puuhun. Lauran kissa miautti, koska se ei päässyt alas. Laura soitti palokunnan.  Lause: Ystävällinen palomies sai Lauran kissan pois puusta.  Hahmo: Kissa</w:t>
      </w:r>
    </w:p>
    <w:p>
      <w:r>
        <w:rPr>
          <w:b/>
        </w:rPr>
        <w:t xml:space="preserve">Tulos</w:t>
      </w:r>
    </w:p>
    <w:p>
      <w:r>
        <w:t xml:space="preserve">kiitollinen</w:t>
      </w:r>
    </w:p>
    <w:p>
      <w:r>
        <w:rPr>
          <w:b/>
        </w:rPr>
        <w:t xml:space="preserve">Tulos</w:t>
      </w:r>
    </w:p>
    <w:p>
      <w:r>
        <w:t xml:space="preserve">helpottunut</w:t>
      </w:r>
    </w:p>
    <w:p>
      <w:r>
        <w:rPr>
          <w:b/>
        </w:rPr>
        <w:t xml:space="preserve">Esimerkki 3.6110</w:t>
      </w:r>
    </w:p>
    <w:p>
      <w:r>
        <w:t xml:space="preserve">Konteksti: Lause: Ei ole: Seuraus: Korjatessani taloa löysin seinistä johtimen pään.  Hahmo: Minä (itse)</w:t>
      </w:r>
    </w:p>
    <w:p>
      <w:r>
        <w:rPr>
          <w:b/>
        </w:rPr>
        <w:t xml:space="preserve">Tulos</w:t>
      </w:r>
    </w:p>
    <w:p>
      <w:r>
        <w:t xml:space="preserve">kiinnostunut</w:t>
      </w:r>
    </w:p>
    <w:p>
      <w:r>
        <w:rPr>
          <w:b/>
        </w:rPr>
        <w:t xml:space="preserve">Tulos</w:t>
      </w:r>
    </w:p>
    <w:p>
      <w:r>
        <w:t xml:space="preserve">yllättynyt</w:t>
      </w:r>
    </w:p>
    <w:p>
      <w:r>
        <w:rPr>
          <w:b/>
        </w:rPr>
        <w:t xml:space="preserve">Esimerkki 3.6111</w:t>
      </w:r>
    </w:p>
    <w:p>
      <w:r>
        <w:t xml:space="preserve">Konteksti: Löysin seinistä johtimen pään.  Lause: Seurasin sitä huone huoneelta, kunnes se loppui.  Hahmo: Minä (itse)</w:t>
      </w:r>
    </w:p>
    <w:p>
      <w:r>
        <w:rPr>
          <w:b/>
        </w:rPr>
        <w:t xml:space="preserve">Tulos</w:t>
      </w:r>
    </w:p>
    <w:p>
      <w:r>
        <w:t xml:space="preserve">saavutettu</w:t>
      </w:r>
    </w:p>
    <w:p>
      <w:r>
        <w:rPr>
          <w:b/>
        </w:rPr>
        <w:t xml:space="preserve">Tulos</w:t>
      </w:r>
    </w:p>
    <w:p>
      <w:r>
        <w:t xml:space="preserve">ylpeys</w:t>
      </w:r>
    </w:p>
    <w:p>
      <w:r>
        <w:rPr>
          <w:b/>
        </w:rPr>
        <w:t xml:space="preserve">Tulos</w:t>
      </w:r>
    </w:p>
    <w:p>
      <w:r>
        <w:t xml:space="preserve">tyytyväinen</w:t>
      </w:r>
    </w:p>
    <w:p>
      <w:r>
        <w:rPr>
          <w:b/>
        </w:rPr>
        <w:t xml:space="preserve">Esimerkki 3.6112</w:t>
      </w:r>
    </w:p>
    <w:p>
      <w:r>
        <w:t xml:space="preserve">Konteksti: Löysin seinistä johtimen pään. Seurasin sitä huone huoneelta, kunnes se loppui.  Lause: Johdon pää oli kytketty sulakerasiaan.  Hahmo: Minä (itse)</w:t>
      </w:r>
    </w:p>
    <w:p>
      <w:r>
        <w:rPr>
          <w:b/>
        </w:rPr>
        <w:t xml:space="preserve">Tulos</w:t>
      </w:r>
    </w:p>
    <w:p>
      <w:r>
        <w:t xml:space="preserve">varovainen</w:t>
      </w:r>
    </w:p>
    <w:p>
      <w:r>
        <w:rPr>
          <w:b/>
        </w:rPr>
        <w:t xml:space="preserve">Tulos</w:t>
      </w:r>
    </w:p>
    <w:p>
      <w:r>
        <w:t xml:space="preserve">kiinnostunut</w:t>
      </w:r>
    </w:p>
    <w:p>
      <w:r>
        <w:rPr>
          <w:b/>
        </w:rPr>
        <w:t xml:space="preserve">Tulos</w:t>
      </w:r>
    </w:p>
    <w:p>
      <w:r>
        <w:t xml:space="preserve">varovainen</w:t>
      </w:r>
    </w:p>
    <w:p>
      <w:r>
        <w:rPr>
          <w:b/>
        </w:rPr>
        <w:t xml:space="preserve">Esimerkki 3.6113</w:t>
      </w:r>
    </w:p>
    <w:p>
      <w:r>
        <w:t xml:space="preserve">Konteksti: Löysin seinistä johtimen pään. Seurasin sitä huone huoneelta, kunnes se loppui. Johdon pää oli kytketty sulakerasiaan.  Lause: Sulakekytkimen tarra oli sähköasioita varten.  Hahmo: Minä (itse)</w:t>
      </w:r>
    </w:p>
    <w:p>
      <w:r>
        <w:rPr>
          <w:b/>
        </w:rPr>
        <w:t xml:space="preserve">Tulos</w:t>
      </w:r>
    </w:p>
    <w:p>
      <w:r>
        <w:t xml:space="preserve">turhautunut</w:t>
      </w:r>
    </w:p>
    <w:p>
      <w:r>
        <w:rPr>
          <w:b/>
        </w:rPr>
        <w:t xml:space="preserve">Tulos</w:t>
      </w:r>
    </w:p>
    <w:p>
      <w:r>
        <w:t xml:space="preserve">hämmentynyt</w:t>
      </w:r>
    </w:p>
    <w:p>
      <w:r>
        <w:rPr>
          <w:b/>
        </w:rPr>
        <w:t xml:space="preserve">Tulos</w:t>
      </w:r>
    </w:p>
    <w:p>
      <w:r>
        <w:t xml:space="preserve">yllättynyt</w:t>
      </w:r>
    </w:p>
    <w:p>
      <w:r>
        <w:rPr>
          <w:b/>
        </w:rPr>
        <w:t xml:space="preserve">Esimerkki 3.6114</w:t>
      </w:r>
    </w:p>
    <w:p>
      <w:r>
        <w:t xml:space="preserve">Konteksti: Löysin seinistä johtimen pään. Seurasin sitä huone huoneelta, kunnes se loppui. Johdon pää oli kytketty sulakerasiaan. Sulakekytkimen tarra oli sähköasioita varten.  Lause: Koska se oli arvoton, revin johdon ja sulakekytkimen etiketin irti.  Hahmo: Minä (itse)</w:t>
      </w:r>
    </w:p>
    <w:p>
      <w:r>
        <w:rPr>
          <w:b/>
        </w:rPr>
        <w:t xml:space="preserve">Tulos</w:t>
      </w:r>
    </w:p>
    <w:p>
      <w:r>
        <w:t xml:space="preserve">turhautunut</w:t>
      </w:r>
    </w:p>
    <w:p>
      <w:r>
        <w:rPr>
          <w:b/>
        </w:rPr>
        <w:t xml:space="preserve">Esimerkki 3.6115</w:t>
      </w:r>
    </w:p>
    <w:p>
      <w:r>
        <w:t xml:space="preserve">Konteksti: Lause: Ei ole: Jonesin perhe lähti eräänä päivänä paikalliseen paraatiin.  Hahmo: Jonesin perhe</w:t>
      </w:r>
    </w:p>
    <w:p>
      <w:r>
        <w:rPr>
          <w:b/>
        </w:rPr>
        <w:t xml:space="preserve">Tulos</w:t>
      </w:r>
    </w:p>
    <w:p>
      <w:r>
        <w:t xml:space="preserve">yhteydessä toisiinsa</w:t>
      </w:r>
    </w:p>
    <w:p>
      <w:r>
        <w:rPr>
          <w:b/>
        </w:rPr>
        <w:t xml:space="preserve">Tulos</w:t>
      </w:r>
    </w:p>
    <w:p>
      <w:r>
        <w:t xml:space="preserve">iloinen ja innostunut</w:t>
      </w:r>
    </w:p>
    <w:p>
      <w:r>
        <w:rPr>
          <w:b/>
        </w:rPr>
        <w:t xml:space="preserve">Esimerkki 3.6116</w:t>
      </w:r>
    </w:p>
    <w:p>
      <w:r>
        <w:t xml:space="preserve">Konteksti: Lause: Ei ole: Jonesin perhe lähti eräänä päivänä paikalliseen paraatiin.  Hahmo: Ihmiset</w:t>
      </w:r>
    </w:p>
    <w:p>
      <w:r>
        <w:rPr>
          <w:b/>
        </w:rPr>
        <w:t xml:space="preserve">Tulos</w:t>
      </w:r>
    </w:p>
    <w:p>
      <w:r>
        <w:t xml:space="preserve">Ei ole</w:t>
      </w:r>
    </w:p>
    <w:p>
      <w:r>
        <w:rPr>
          <w:b/>
        </w:rPr>
        <w:t xml:space="preserve">Esimerkki 3.6117</w:t>
      </w:r>
    </w:p>
    <w:p>
      <w:r>
        <w:t xml:space="preserve">Konteksti: Jonesin perhe lähti eräänä päivänä paikalliseen paraatiin.  Lause: Heillä oli paljon bändejä.  Hahmo: Jonesin perhe</w:t>
      </w:r>
    </w:p>
    <w:p>
      <w:r>
        <w:rPr>
          <w:b/>
        </w:rPr>
        <w:t xml:space="preserve">Tulos</w:t>
      </w:r>
    </w:p>
    <w:p>
      <w:r>
        <w:t xml:space="preserve">innoissaan</w:t>
      </w:r>
    </w:p>
    <w:p>
      <w:r>
        <w:rPr>
          <w:b/>
        </w:rPr>
        <w:t xml:space="preserve">Tulos</w:t>
      </w:r>
    </w:p>
    <w:p>
      <w:r>
        <w:t xml:space="preserve">onnellinen</w:t>
      </w:r>
    </w:p>
    <w:p>
      <w:r>
        <w:rPr>
          <w:b/>
        </w:rPr>
        <w:t xml:space="preserve">Esimerkki 3.6118</w:t>
      </w:r>
    </w:p>
    <w:p>
      <w:r>
        <w:t xml:space="preserve">Konteksti: Jonesin perhe lähti eräänä päivänä paikalliseen paraatiin.  Lause: Heillä oli paljon bändejä.  Hahmo: Ihmiset</w:t>
      </w:r>
    </w:p>
    <w:p>
      <w:r>
        <w:rPr>
          <w:b/>
        </w:rPr>
        <w:t xml:space="preserve">Tulos</w:t>
      </w:r>
    </w:p>
    <w:p>
      <w:r>
        <w:t xml:space="preserve">Ei ole</w:t>
      </w:r>
    </w:p>
    <w:p>
      <w:r>
        <w:rPr>
          <w:b/>
        </w:rPr>
        <w:t xml:space="preserve">Esimerkki 3.6119</w:t>
      </w:r>
    </w:p>
    <w:p>
      <w:r>
        <w:t xml:space="preserve">Konteksti: Jonesin perhe lähti eräänä päivänä paikalliseen paraatiin. Siellä oli paljon bändejä.  Lause: Heillä oli myös upeita vaunuja.  Hahmo: Jonesin perhe</w:t>
      </w:r>
    </w:p>
    <w:p>
      <w:r>
        <w:rPr>
          <w:b/>
        </w:rPr>
        <w:t xml:space="preserve">Tulos</w:t>
      </w:r>
    </w:p>
    <w:p>
      <w:r>
        <w:t xml:space="preserve">awe</w:t>
      </w:r>
    </w:p>
    <w:p>
      <w:r>
        <w:rPr>
          <w:b/>
        </w:rPr>
        <w:t xml:space="preserve">Tulos</w:t>
      </w:r>
    </w:p>
    <w:p>
      <w:r>
        <w:t xml:space="preserve">elated</w:t>
      </w:r>
    </w:p>
    <w:p>
      <w:r>
        <w:rPr>
          <w:b/>
        </w:rPr>
        <w:t xml:space="preserve">Esimerkki 3.6120</w:t>
      </w:r>
    </w:p>
    <w:p>
      <w:r>
        <w:t xml:space="preserve">Konteksti: Jonesin perhe lähti eräänä päivänä paikalliseen paraatiin. Siellä oli paljon bändejä.  Lause: Heillä oli myös upeita vaunuja.  Hahmo: Ihmiset</w:t>
      </w:r>
    </w:p>
    <w:p>
      <w:r>
        <w:rPr>
          <w:b/>
        </w:rPr>
        <w:t xml:space="preserve">Tulos</w:t>
      </w:r>
    </w:p>
    <w:p>
      <w:r>
        <w:t xml:space="preserve">Ei ole</w:t>
      </w:r>
    </w:p>
    <w:p>
      <w:r>
        <w:rPr>
          <w:b/>
        </w:rPr>
        <w:t xml:space="preserve">Esimerkki 3.6121</w:t>
      </w:r>
    </w:p>
    <w:p>
      <w:r>
        <w:t xml:space="preserve">Konteksti: Jonesin perhe lähti eräänä päivänä paikalliseen paraatiin. Siellä oli paljon bändejä. Heillä oli myös upeita vaunuja.  Lause: Ihmiset jakoivat ilmaisia hodareita.  Hahmo: Jonesin perhe</w:t>
      </w:r>
    </w:p>
    <w:p>
      <w:r>
        <w:rPr>
          <w:b/>
        </w:rPr>
        <w:t xml:space="preserve">Tulos</w:t>
      </w:r>
    </w:p>
    <w:p>
      <w:r>
        <w:t xml:space="preserve">onnellinen</w:t>
      </w:r>
    </w:p>
    <w:p>
      <w:r>
        <w:rPr>
          <w:b/>
        </w:rPr>
        <w:t xml:space="preserve">Esimerkki 3.6122</w:t>
      </w:r>
    </w:p>
    <w:p>
      <w:r>
        <w:t xml:space="preserve">Konteksti: Jonesin perhe lähti eräänä päivänä paikalliseen paraatiin. Siellä oli paljon bändejä. Heillä oli myös upeita vaunuja.  Lause: Ihmiset jakoivat ilmaisia hodareita.  Hahmo: Ihmiset</w:t>
      </w:r>
    </w:p>
    <w:p>
      <w:r>
        <w:rPr>
          <w:b/>
        </w:rPr>
        <w:t xml:space="preserve">Tulos</w:t>
      </w:r>
    </w:p>
    <w:p>
      <w:r>
        <w:t xml:space="preserve">tyytyväisiä itseensä</w:t>
      </w:r>
    </w:p>
    <w:p>
      <w:r>
        <w:rPr>
          <w:b/>
        </w:rPr>
        <w:t xml:space="preserve">Tulos</w:t>
      </w:r>
    </w:p>
    <w:p>
      <w:r>
        <w:t xml:space="preserve">iloinen siitä</w:t>
      </w:r>
    </w:p>
    <w:p>
      <w:r>
        <w:rPr>
          <w:b/>
        </w:rPr>
        <w:t xml:space="preserve">Esimerkki 3.6123</w:t>
      </w:r>
    </w:p>
    <w:p>
      <w:r>
        <w:t xml:space="preserve">Konteksti: Jonesin perhe lähti eräänä päivänä paikalliseen paraatiin. Siellä oli paljon bändejä. Heillä oli myös upeita vaunuja. Ihmiset jakoivat ilmaisia hodareita.  Lause: Kaikilla oli hauskaa.  Hahmo: Jonesin perhe</w:t>
      </w:r>
    </w:p>
    <w:p>
      <w:r>
        <w:rPr>
          <w:b/>
        </w:rPr>
        <w:t xml:space="preserve">Tulos</w:t>
      </w:r>
    </w:p>
    <w:p>
      <w:r>
        <w:t xml:space="preserve">onnellinen</w:t>
      </w:r>
    </w:p>
    <w:p>
      <w:r>
        <w:rPr>
          <w:b/>
        </w:rPr>
        <w:t xml:space="preserve">Esimerkki 3.6124</w:t>
      </w:r>
    </w:p>
    <w:p>
      <w:r>
        <w:t xml:space="preserve">Konteksti: Jonesin perhe lähti eräänä päivänä paikalliseen paraatiin. Siellä oli paljon bändejä. Heillä oli myös upeita vaunuja. Ihmiset jakoivat ilmaisia hodareita.  Lause: Kaikilla oli hauskaa.  Hahmo: Ihmiset</w:t>
      </w:r>
    </w:p>
    <w:p>
      <w:r>
        <w:rPr>
          <w:b/>
        </w:rPr>
        <w:t xml:space="preserve">Tulos</w:t>
      </w:r>
    </w:p>
    <w:p>
      <w:r>
        <w:t xml:space="preserve">Ei ole</w:t>
      </w:r>
    </w:p>
    <w:p>
      <w:r>
        <w:rPr>
          <w:b/>
        </w:rPr>
        <w:t xml:space="preserve">Esimerkki 3.6125</w:t>
      </w:r>
    </w:p>
    <w:p>
      <w:r>
        <w:t xml:space="preserve">Konteksti: Lause: Ei ole: Margery vilkaisi sormustaan.  Hahmo: Margery</w:t>
      </w:r>
    </w:p>
    <w:p>
      <w:r>
        <w:rPr>
          <w:b/>
        </w:rPr>
        <w:t xml:space="preserve">Tulos</w:t>
      </w:r>
    </w:p>
    <w:p>
      <w:r>
        <w:t xml:space="preserve">tyytyväinen</w:t>
      </w:r>
    </w:p>
    <w:p>
      <w:r>
        <w:rPr>
          <w:b/>
        </w:rPr>
        <w:t xml:space="preserve">Tulos</w:t>
      </w:r>
    </w:p>
    <w:p>
      <w:r>
        <w:t xml:space="preserve">ennakointi</w:t>
      </w:r>
    </w:p>
    <w:p>
      <w:r>
        <w:rPr>
          <w:b/>
        </w:rPr>
        <w:t xml:space="preserve">Esimerkki 3.6126</w:t>
      </w:r>
    </w:p>
    <w:p>
      <w:r>
        <w:t xml:space="preserve">Konteksti: Lause: Ei ole: Margery vilkaisi sormustaan.  Hahmo: Aviomies</w:t>
      </w:r>
    </w:p>
    <w:p>
      <w:r>
        <w:rPr>
          <w:b/>
        </w:rPr>
        <w:t xml:space="preserve">Tulos</w:t>
      </w:r>
    </w:p>
    <w:p>
      <w:r>
        <w:t xml:space="preserve">Ei ole</w:t>
      </w:r>
    </w:p>
    <w:p>
      <w:r>
        <w:rPr>
          <w:b/>
        </w:rPr>
        <w:t xml:space="preserve">Esimerkki 3.6127</w:t>
      </w:r>
    </w:p>
    <w:p>
      <w:r>
        <w:t xml:space="preserve">Konteksti: Margery vilkaisi sormustaan.  Lause: Hän ei enää rakastanut miestään.  Hahmo: Margery</w:t>
      </w:r>
    </w:p>
    <w:p>
      <w:r>
        <w:rPr>
          <w:b/>
        </w:rPr>
        <w:t xml:space="preserve">Tulos</w:t>
      </w:r>
    </w:p>
    <w:p>
      <w:r>
        <w:t xml:space="preserve">surullinen</w:t>
      </w:r>
    </w:p>
    <w:p>
      <w:r>
        <w:rPr>
          <w:b/>
        </w:rPr>
        <w:t xml:space="preserve">Esimerkki 3.6128</w:t>
      </w:r>
    </w:p>
    <w:p>
      <w:r>
        <w:t xml:space="preserve">Konteksti: Margery vilkaisi sormustaan.  Lause: Hän ei enää rakastanut miestään.  Merkki: aviomies</w:t>
      </w:r>
    </w:p>
    <w:p>
      <w:r>
        <w:rPr>
          <w:b/>
        </w:rPr>
        <w:t xml:space="preserve">Tulos</w:t>
      </w:r>
    </w:p>
    <w:p>
      <w:r>
        <w:t xml:space="preserve">yksinäinen</w:t>
      </w:r>
    </w:p>
    <w:p>
      <w:r>
        <w:rPr>
          <w:b/>
        </w:rPr>
        <w:t xml:space="preserve">Esimerkki 3.6129</w:t>
      </w:r>
    </w:p>
    <w:p>
      <w:r>
        <w:t xml:space="preserve">Konteksti: Margery vilkaisi sormustaan. Hän ei enää rakastanut miestään.  Lause: Hän otti sormuksen pois ja heitti sen veteen.  Hahmo: Margery</w:t>
      </w:r>
    </w:p>
    <w:p>
      <w:r>
        <w:rPr>
          <w:b/>
        </w:rPr>
        <w:t xml:space="preserve">Tulos</w:t>
      </w:r>
    </w:p>
    <w:p>
      <w:r>
        <w:t xml:space="preserve">ällöttynyt</w:t>
      </w:r>
    </w:p>
    <w:p>
      <w:r>
        <w:rPr>
          <w:b/>
        </w:rPr>
        <w:t xml:space="preserve">Tulos</w:t>
      </w:r>
    </w:p>
    <w:p>
      <w:r>
        <w:t xml:space="preserve">valmis muutokseen</w:t>
      </w:r>
    </w:p>
    <w:p>
      <w:r>
        <w:rPr>
          <w:b/>
        </w:rPr>
        <w:t xml:space="preserve">Esimerkki 3.6130</w:t>
      </w:r>
    </w:p>
    <w:p>
      <w:r>
        <w:t xml:space="preserve">Konteksti: Margery vilkaisi sormustaan. Hän ei enää rakastanut miestään.  Lause: Hän otti sormuksen pois ja heitti sen veteen.  Hahmo: aviomies</w:t>
      </w:r>
    </w:p>
    <w:p>
      <w:r>
        <w:rPr>
          <w:b/>
        </w:rPr>
        <w:t xml:space="preserve">Tulos</w:t>
      </w:r>
    </w:p>
    <w:p>
      <w:r>
        <w:t xml:space="preserve">ahdistunut</w:t>
      </w:r>
    </w:p>
    <w:p>
      <w:r>
        <w:rPr>
          <w:b/>
        </w:rPr>
        <w:t xml:space="preserve">Esimerkki 3.6131</w:t>
      </w:r>
    </w:p>
    <w:p>
      <w:r>
        <w:t xml:space="preserve">Konteksti: Margery vilkaisi sormustaan. Hän ei enää rakastanut miestään. Hän otti sormuksen pois ja heitti sen veteen.  Lause: Sitten hän tuli toisiin ajatuksiin.  Hahmo: Margery</w:t>
      </w:r>
    </w:p>
    <w:p>
      <w:r>
        <w:rPr>
          <w:b/>
        </w:rPr>
        <w:t xml:space="preserve">Tulos</w:t>
      </w:r>
    </w:p>
    <w:p>
      <w:r>
        <w:t xml:space="preserve">hermostunut</w:t>
      </w:r>
    </w:p>
    <w:p>
      <w:r>
        <w:rPr>
          <w:b/>
        </w:rPr>
        <w:t xml:space="preserve">Tulos</w:t>
      </w:r>
    </w:p>
    <w:p>
      <w:r>
        <w:t xml:space="preserve">epäröivä</w:t>
      </w:r>
    </w:p>
    <w:p>
      <w:r>
        <w:rPr>
          <w:b/>
        </w:rPr>
        <w:t xml:space="preserve">Esimerkki 3.6132</w:t>
      </w:r>
    </w:p>
    <w:p>
      <w:r>
        <w:t xml:space="preserve">Konteksti: Margery vilkaisi sormustaan. Hän ei enää rakastanut miestään. Hän otti sormuksen pois ja heitti sen veteen.  Lause: Sitten hän tuli toisiin ajatuksiin.  Hahmo: aviomies</w:t>
      </w:r>
    </w:p>
    <w:p>
      <w:r>
        <w:rPr>
          <w:b/>
        </w:rPr>
        <w:t xml:space="preserve">Tulos</w:t>
      </w:r>
    </w:p>
    <w:p>
      <w:r>
        <w:t xml:space="preserve">surullinen</w:t>
      </w:r>
    </w:p>
    <w:p>
      <w:r>
        <w:rPr>
          <w:b/>
        </w:rPr>
        <w:t xml:space="preserve">Esimerkki 3.6133</w:t>
      </w:r>
    </w:p>
    <w:p>
      <w:r>
        <w:t xml:space="preserve">Konteksti: Margery vilkaisi sormustaan. Hän ei enää rakastanut miestään. Hän otti sormuksen pois ja heitti sen veteen. Sitten hän tuli toisiin ajatuksiin.  Lause: Hän hyppäsi jokeen noutaakseen sen.  Hahmo: Margery</w:t>
      </w:r>
    </w:p>
    <w:p>
      <w:r>
        <w:rPr>
          <w:b/>
        </w:rPr>
        <w:t xml:space="preserve">Tulos</w:t>
      </w:r>
    </w:p>
    <w:p>
      <w:r>
        <w:t xml:space="preserve">epäilyksiä.</w:t>
      </w:r>
    </w:p>
    <w:p>
      <w:r>
        <w:rPr>
          <w:b/>
        </w:rPr>
        <w:t xml:space="preserve">Tulos</w:t>
      </w:r>
    </w:p>
    <w:p>
      <w:r>
        <w:t xml:space="preserve">pettynyt</w:t>
      </w:r>
    </w:p>
    <w:p>
      <w:r>
        <w:rPr>
          <w:b/>
        </w:rPr>
        <w:t xml:space="preserve">Tulos</w:t>
      </w:r>
    </w:p>
    <w:p>
      <w:r>
        <w:t xml:space="preserve">ristiriidassa.</w:t>
      </w:r>
    </w:p>
    <w:p>
      <w:r>
        <w:rPr>
          <w:b/>
        </w:rPr>
        <w:t xml:space="preserve">Tulos</w:t>
      </w:r>
    </w:p>
    <w:p>
      <w:r>
        <w:t xml:space="preserve">päättämätön.</w:t>
      </w:r>
    </w:p>
    <w:p>
      <w:r>
        <w:rPr>
          <w:b/>
        </w:rPr>
        <w:t xml:space="preserve">Esimerkki 3.6134</w:t>
      </w:r>
    </w:p>
    <w:p>
      <w:r>
        <w:t xml:space="preserve">Konteksti: Margery vilkaisi sormustaan. Hän ei enää rakastanut miestään. Hän otti sormuksen pois ja heitti sen veteen. Sitten hän tuli toisiin ajatuksiin.  Lause: Hän hyppäsi jokeen noutaakseen sen.  Hahmo: aviomies</w:t>
      </w:r>
    </w:p>
    <w:p>
      <w:r>
        <w:rPr>
          <w:b/>
        </w:rPr>
        <w:t xml:space="preserve">Tulos</w:t>
      </w:r>
    </w:p>
    <w:p>
      <w:r>
        <w:t xml:space="preserve">surullinen</w:t>
      </w:r>
    </w:p>
    <w:p>
      <w:r>
        <w:rPr>
          <w:b/>
        </w:rPr>
        <w:t xml:space="preserve">Esimerkki 3.6135</w:t>
      </w:r>
    </w:p>
    <w:p>
      <w:r>
        <w:t xml:space="preserve">Konteksti: Lause: Ei ole: Järvelle kutsuttiin hinausauto.  Hahmo: Ed</w:t>
      </w:r>
    </w:p>
    <w:p>
      <w:r>
        <w:rPr>
          <w:b/>
        </w:rPr>
        <w:t xml:space="preserve">Tulos</w:t>
      </w:r>
    </w:p>
    <w:p>
      <w:r>
        <w:t xml:space="preserve">Ei ole</w:t>
      </w:r>
    </w:p>
    <w:p>
      <w:r>
        <w:rPr>
          <w:b/>
        </w:rPr>
        <w:t xml:space="preserve">Esimerkki 3.6136</w:t>
      </w:r>
    </w:p>
    <w:p>
      <w:r>
        <w:t xml:space="preserve">Konteksti: Lause: Ei ole: Järvelle kutsuttiin hinausauto.  Hahmo: Jim</w:t>
      </w:r>
    </w:p>
    <w:p>
      <w:r>
        <w:rPr>
          <w:b/>
        </w:rPr>
        <w:t xml:space="preserve">Tulos</w:t>
      </w:r>
    </w:p>
    <w:p>
      <w:r>
        <w:t xml:space="preserve">Ei ole</w:t>
      </w:r>
    </w:p>
    <w:p>
      <w:r>
        <w:rPr>
          <w:b/>
        </w:rPr>
        <w:t xml:space="preserve">Esimerkki 3.6137</w:t>
      </w:r>
    </w:p>
    <w:p>
      <w:r>
        <w:t xml:space="preserve">Konteksti: Hinausauto kutsuttiin järvelle.  Lause: Hinausauton kuljettaja, Jim, pääsi paikalle ja etsi autoa.  Hahmo: Ed</w:t>
      </w:r>
    </w:p>
    <w:p>
      <w:r>
        <w:rPr>
          <w:b/>
        </w:rPr>
        <w:t xml:space="preserve">Tulos</w:t>
      </w:r>
    </w:p>
    <w:p>
      <w:r>
        <w:t xml:space="preserve">Ei ole</w:t>
      </w:r>
    </w:p>
    <w:p>
      <w:r>
        <w:rPr>
          <w:b/>
        </w:rPr>
        <w:t xml:space="preserve">Esimerkki 3.6138</w:t>
      </w:r>
    </w:p>
    <w:p>
      <w:r>
        <w:t xml:space="preserve">Konteksti: Hinausauto kutsuttiin järvelle.  Lause: Hinausauton kuljettaja, Jim, pääsi paikalle ja etsi autoa.  Hahmo: Jim</w:t>
      </w:r>
    </w:p>
    <w:p>
      <w:r>
        <w:rPr>
          <w:b/>
        </w:rPr>
        <w:t xml:space="preserve">Tulos</w:t>
      </w:r>
    </w:p>
    <w:p>
      <w:r>
        <w:t xml:space="preserve">huolestunut</w:t>
      </w:r>
    </w:p>
    <w:p>
      <w:r>
        <w:rPr>
          <w:b/>
        </w:rPr>
        <w:t xml:space="preserve">Tulos</w:t>
      </w:r>
    </w:p>
    <w:p>
      <w:r>
        <w:t xml:space="preserve">määritetty</w:t>
      </w:r>
    </w:p>
    <w:p>
      <w:r>
        <w:rPr>
          <w:b/>
        </w:rPr>
        <w:t xml:space="preserve">Tulos</w:t>
      </w:r>
    </w:p>
    <w:p>
      <w:r>
        <w:t xml:space="preserve">hämmentynyt</w:t>
      </w:r>
    </w:p>
    <w:p>
      <w:r>
        <w:rPr>
          <w:b/>
        </w:rPr>
        <w:t xml:space="preserve">Esimerkki 3.6139</w:t>
      </w:r>
    </w:p>
    <w:p>
      <w:r>
        <w:t xml:space="preserve">Konteksti: Hinausauto kutsuttiin järvelle. Hinausauton kuljettaja Jim saapui paikalle ja etsi autoa.  Lause: Häntä lähestyi toinen mies, Ed.  Hahmo: Ed</w:t>
      </w:r>
    </w:p>
    <w:p>
      <w:r>
        <w:rPr>
          <w:b/>
        </w:rPr>
        <w:t xml:space="preserve">Tulos</w:t>
      </w:r>
    </w:p>
    <w:p>
      <w:r>
        <w:t xml:space="preserve">Ei ole</w:t>
      </w:r>
    </w:p>
    <w:p>
      <w:r>
        <w:rPr>
          <w:b/>
        </w:rPr>
        <w:t xml:space="preserve">Esimerkki 3.6140</w:t>
      </w:r>
    </w:p>
    <w:p>
      <w:r>
        <w:t xml:space="preserve">Konteksti: Hinausauto kutsuttiin järvelle. Hinausauton kuljettaja Jim saapui paikalle ja etsi autoa.  Lause: Häntä lähestyi toinen mies, Ed.  Hahmo: Jim</w:t>
      </w:r>
    </w:p>
    <w:p>
      <w:r>
        <w:rPr>
          <w:b/>
        </w:rPr>
        <w:t xml:space="preserve">Tulos</w:t>
      </w:r>
    </w:p>
    <w:p>
      <w:r>
        <w:t xml:space="preserve">ennakointi</w:t>
      </w:r>
    </w:p>
    <w:p>
      <w:r>
        <w:rPr>
          <w:b/>
        </w:rPr>
        <w:t xml:space="preserve">Esimerkki 3.6141</w:t>
      </w:r>
    </w:p>
    <w:p>
      <w:r>
        <w:t xml:space="preserve">Konteksti: Hinausauto kutsuttiin järvelle. Hinausauton kuljettaja Jim saapui paikalle ja etsi autoa. Häntä lähestyi toinen mies, Ed.  Lause: Ed kertoi hänelle, että auto oli järven pohjassa.  Hahmo: Ed</w:t>
      </w:r>
    </w:p>
    <w:p>
      <w:r>
        <w:rPr>
          <w:b/>
        </w:rPr>
        <w:t xml:space="preserve">Tulos</w:t>
      </w:r>
    </w:p>
    <w:p>
      <w:r>
        <w:t xml:space="preserve">toiveikas</w:t>
      </w:r>
    </w:p>
    <w:p>
      <w:r>
        <w:rPr>
          <w:b/>
        </w:rPr>
        <w:t xml:space="preserve">Tulos</w:t>
      </w:r>
    </w:p>
    <w:p>
      <w:r>
        <w:t xml:space="preserve">ahdistunut</w:t>
      </w:r>
    </w:p>
    <w:p>
      <w:r>
        <w:rPr>
          <w:b/>
        </w:rPr>
        <w:t xml:space="preserve">Esimerkki 3.6142</w:t>
      </w:r>
    </w:p>
    <w:p>
      <w:r>
        <w:t xml:space="preserve">Konteksti: Hinausauto kutsuttiin järvelle. Hinausauton kuljettaja Jim saapui paikalle ja etsi autoa. Häntä lähestyi toinen mies, Ed.  Lause: Ed kertoi hänelle, että auto oli järven pohjassa.  Hahmo: Jim</w:t>
      </w:r>
    </w:p>
    <w:p>
      <w:r>
        <w:rPr>
          <w:b/>
        </w:rPr>
        <w:t xml:space="preserve">Tulos</w:t>
      </w:r>
    </w:p>
    <w:p>
      <w:r>
        <w:t xml:space="preserve">hämmentynyt.</w:t>
      </w:r>
    </w:p>
    <w:p>
      <w:r>
        <w:rPr>
          <w:b/>
        </w:rPr>
        <w:t xml:space="preserve">Tulos</w:t>
      </w:r>
    </w:p>
    <w:p>
      <w:r>
        <w:t xml:space="preserve">epävarma siitä, miten käyttäytyä</w:t>
      </w:r>
    </w:p>
    <w:p>
      <w:r>
        <w:rPr>
          <w:b/>
        </w:rPr>
        <w:t xml:space="preserve">Tulos</w:t>
      </w:r>
    </w:p>
    <w:p>
      <w:r>
        <w:t xml:space="preserve">hullu.</w:t>
      </w:r>
    </w:p>
    <w:p>
      <w:r>
        <w:rPr>
          <w:b/>
        </w:rPr>
        <w:t xml:space="preserve">Tulos</w:t>
      </w:r>
    </w:p>
    <w:p>
      <w:r>
        <w:t xml:space="preserve">ärsyyntynyt.</w:t>
      </w:r>
    </w:p>
    <w:p>
      <w:r>
        <w:rPr>
          <w:b/>
        </w:rPr>
        <w:t xml:space="preserve">Tulos</w:t>
      </w:r>
    </w:p>
    <w:p>
      <w:r>
        <w:t xml:space="preserve">yllättynyt</w:t>
      </w:r>
    </w:p>
    <w:p>
      <w:r>
        <w:rPr>
          <w:b/>
        </w:rPr>
        <w:t xml:space="preserve">Esimerkki 3.6143</w:t>
      </w:r>
    </w:p>
    <w:p>
      <w:r>
        <w:t xml:space="preserve">Konteksti: Hinausauto kutsuttiin järvelle. Hinausauton kuljettaja Jim saapui paikalle ja etsi autoa. Häntä lähestyi toinen mies, Ed. Ed kertoi, että auto oli järven pohjassa.  Lause: Jim kertoi hänelle, ettei hän voinut auttaa häntä.  Hahmo: Ed</w:t>
      </w:r>
    </w:p>
    <w:p>
      <w:r>
        <w:rPr>
          <w:b/>
        </w:rPr>
        <w:t xml:space="preserve">Tulos</w:t>
      </w:r>
    </w:p>
    <w:p>
      <w:r>
        <w:t xml:space="preserve">pettynyt</w:t>
      </w:r>
    </w:p>
    <w:p>
      <w:r>
        <w:rPr>
          <w:b/>
        </w:rPr>
        <w:t xml:space="preserve">Tulos</w:t>
      </w:r>
    </w:p>
    <w:p>
      <w:r>
        <w:t xml:space="preserve">Clueless</w:t>
      </w:r>
    </w:p>
    <w:p>
      <w:r>
        <w:rPr>
          <w:b/>
        </w:rPr>
        <w:t xml:space="preserve">Tulos</w:t>
      </w:r>
    </w:p>
    <w:p>
      <w:r>
        <w:t xml:space="preserve">tyytymätön</w:t>
      </w:r>
    </w:p>
    <w:p>
      <w:r>
        <w:rPr>
          <w:b/>
        </w:rPr>
        <w:t xml:space="preserve">Tulos</w:t>
      </w:r>
    </w:p>
    <w:p>
      <w:r>
        <w:t xml:space="preserve">järkyttynyt</w:t>
      </w:r>
    </w:p>
    <w:p>
      <w:r>
        <w:rPr>
          <w:b/>
        </w:rPr>
        <w:t xml:space="preserve">Tulos</w:t>
      </w:r>
    </w:p>
    <w:p>
      <w:r>
        <w:t xml:space="preserve">huolestunut</w:t>
      </w:r>
    </w:p>
    <w:p>
      <w:r>
        <w:rPr>
          <w:b/>
        </w:rPr>
        <w:t xml:space="preserve">Esimerkki 3.6144</w:t>
      </w:r>
    </w:p>
    <w:p>
      <w:r>
        <w:t xml:space="preserve">Konteksti: Hinausauto kutsuttiin järvelle. Hinausauton kuljettaja Jim saapui paikalle ja etsi autoa. Häntä lähestyi toinen mies, Ed. Ed kertoi, että auto oli järven pohjassa.  Lause: Jim kertoi, ettei hän voinut auttaa häntä.  Hahmo: Jim</w:t>
      </w:r>
    </w:p>
    <w:p>
      <w:r>
        <w:rPr>
          <w:b/>
        </w:rPr>
        <w:t xml:space="preserve">Tulos</w:t>
      </w:r>
    </w:p>
    <w:p>
      <w:r>
        <w:t xml:space="preserve">helpottunut päästäkseen pois töistä</w:t>
      </w:r>
    </w:p>
    <w:p>
      <w:r>
        <w:rPr>
          <w:b/>
        </w:rPr>
        <w:t xml:space="preserve">Tulos</w:t>
      </w:r>
    </w:p>
    <w:p>
      <w:r>
        <w:t xml:space="preserve">avuton</w:t>
      </w:r>
    </w:p>
    <w:p>
      <w:r>
        <w:rPr>
          <w:b/>
        </w:rPr>
        <w:t xml:space="preserve">Esimerkki 3.6145</w:t>
      </w:r>
    </w:p>
    <w:p>
      <w:r>
        <w:t xml:space="preserve">Konteksti: Lause: Ei ole: Jill katseli ikkunasta rumaa takapihaansa.  Hahmo: Jill</w:t>
      </w:r>
    </w:p>
    <w:p>
      <w:r>
        <w:rPr>
          <w:b/>
        </w:rPr>
        <w:t xml:space="preserve">Tulos</w:t>
      </w:r>
    </w:p>
    <w:p>
      <w:r>
        <w:t xml:space="preserve">häpeä pihalla</w:t>
      </w:r>
    </w:p>
    <w:p>
      <w:r>
        <w:rPr>
          <w:b/>
        </w:rPr>
        <w:t xml:space="preserve">Tulos</w:t>
      </w:r>
    </w:p>
    <w:p>
      <w:r>
        <w:t xml:space="preserve">säälittävä</w:t>
      </w:r>
    </w:p>
    <w:p>
      <w:r>
        <w:rPr>
          <w:b/>
        </w:rPr>
        <w:t xml:space="preserve">Esimerkki 3.6146</w:t>
      </w:r>
    </w:p>
    <w:p>
      <w:r>
        <w:t xml:space="preserve">Konteksti: Jill katseli ikkunasta rumaa takapihaansa.  Lause: Hän halusi mennä ulos nauttimaan siitä, mutta ei pystynyt.  Hahmo: Jill</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pettynyt</w:t>
      </w:r>
    </w:p>
    <w:p>
      <w:r>
        <w:rPr>
          <w:b/>
        </w:rPr>
        <w:t xml:space="preserve">Esimerkki 3.6147</w:t>
      </w:r>
    </w:p>
    <w:p>
      <w:r>
        <w:t xml:space="preserve">Konteksti: Jill katseli ikkunasta rumaa takapihaansa. Hän halusi mennä ulos nauttimaan siitä, mutta ei pystynyt.  Lause: Jill päätti kunnostaa pihan, jotta hän voisi nauttia siitä.  Hahmo: Jill</w:t>
      </w:r>
    </w:p>
    <w:p>
      <w:r>
        <w:rPr>
          <w:b/>
        </w:rPr>
        <w:t xml:space="preserve">Tulos</w:t>
      </w:r>
    </w:p>
    <w:p>
      <w:r>
        <w:t xml:space="preserve">innoissaan</w:t>
      </w:r>
    </w:p>
    <w:p>
      <w:r>
        <w:rPr>
          <w:b/>
        </w:rPr>
        <w:t xml:space="preserve">Tulos</w:t>
      </w:r>
    </w:p>
    <w:p>
      <w:r>
        <w:t xml:space="preserve">määritetty</w:t>
      </w:r>
    </w:p>
    <w:p>
      <w:r>
        <w:rPr>
          <w:b/>
        </w:rPr>
        <w:t xml:space="preserve">Tulos</w:t>
      </w:r>
    </w:p>
    <w:p>
      <w:r>
        <w:t xml:space="preserve">tuottava</w:t>
      </w:r>
    </w:p>
    <w:p>
      <w:r>
        <w:rPr>
          <w:b/>
        </w:rPr>
        <w:t xml:space="preserve">Esimerkki 3.6148</w:t>
      </w:r>
    </w:p>
    <w:p>
      <w:r>
        <w:t xml:space="preserve">Konteksti: Jill katseli ikkunasta rumaa takapihaansa. Hän halusi mennä ulos nauttimaan siitä, mutta ei pystynyt. Jill päätti kunnostaa pihan, jotta hän voisi nauttia siitä.  Lause: Jill istutti kukkia ja osti itselleen ulkokalusteet.  Hahmo: Jill</w:t>
      </w:r>
    </w:p>
    <w:p>
      <w:r>
        <w:rPr>
          <w:b/>
        </w:rPr>
        <w:t xml:space="preserve">Tulos</w:t>
      </w:r>
    </w:p>
    <w:p>
      <w:r>
        <w:t xml:space="preserve">tyytyväinen</w:t>
      </w:r>
    </w:p>
    <w:p>
      <w:r>
        <w:rPr>
          <w:b/>
        </w:rPr>
        <w:t xml:space="preserve">Tulos</w:t>
      </w:r>
    </w:p>
    <w:p>
      <w:r>
        <w:t xml:space="preserve">onnellinen</w:t>
      </w:r>
    </w:p>
    <w:p>
      <w:r>
        <w:rPr>
          <w:b/>
        </w:rPr>
        <w:t xml:space="preserve">Esimerkki 3.6149</w:t>
      </w:r>
    </w:p>
    <w:p>
      <w:r>
        <w:t xml:space="preserve">Konteksti: Jill katseli ikkunasta rumaa takapihaansa. Hän halusi mennä ulos nauttimaan siitä, mutta ei pystynyt. Jill päätti kunnostaa pihan, jotta hän voisi nauttia siitä. Jill istutti kukkia ja osti itselleen ulkokalusteet.  Lause: Jill istuu nyt ulkona nauttimassa kauniista takapihastaan.  Hahmo: Jill</w:t>
      </w:r>
    </w:p>
    <w:p>
      <w:r>
        <w:rPr>
          <w:b/>
        </w:rPr>
        <w:t xml:space="preserve">Tulos</w:t>
      </w:r>
    </w:p>
    <w:p>
      <w:r>
        <w:t xml:space="preserve">tyytyväinen</w:t>
      </w:r>
    </w:p>
    <w:p>
      <w:r>
        <w:rPr>
          <w:b/>
        </w:rPr>
        <w:t xml:space="preserve">Esimerkki 3.6150</w:t>
      </w:r>
    </w:p>
    <w:p>
      <w:r>
        <w:t xml:space="preserve">Konteksti: Lause: Ei ole: Lause: Halusin ostaa veneen.  Hahmo: Minä (itse)</w:t>
      </w:r>
    </w:p>
    <w:p>
      <w:r>
        <w:rPr>
          <w:b/>
        </w:rPr>
        <w:t xml:space="preserve">Tulos</w:t>
      </w:r>
    </w:p>
    <w:p>
      <w:r>
        <w:t xml:space="preserve">ennakointi</w:t>
      </w:r>
    </w:p>
    <w:p>
      <w:r>
        <w:rPr>
          <w:b/>
        </w:rPr>
        <w:t xml:space="preserve">Esimerkki 3.6151</w:t>
      </w:r>
    </w:p>
    <w:p>
      <w:r>
        <w:t xml:space="preserve">Konteksti: Lause: Ei ole: Lause: Halusin ostaa veneen.  Hahmo: Vaimo</w:t>
      </w:r>
    </w:p>
    <w:p>
      <w:r>
        <w:rPr>
          <w:b/>
        </w:rPr>
        <w:t xml:space="preserve">Tulos</w:t>
      </w:r>
    </w:p>
    <w:p>
      <w:r>
        <w:t xml:space="preserve">Ei ole</w:t>
      </w:r>
    </w:p>
    <w:p>
      <w:r>
        <w:rPr>
          <w:b/>
        </w:rPr>
        <w:t xml:space="preserve">Esimerkki 3.6152</w:t>
      </w:r>
    </w:p>
    <w:p>
      <w:r>
        <w:t xml:space="preserve">Konteksti: Halusin ostaa veneen.  Lause: Vaimoni kieltäytyi.  Hahmo: Minä (itse)</w:t>
      </w:r>
    </w:p>
    <w:p>
      <w:r>
        <w:rPr>
          <w:b/>
        </w:rPr>
        <w:t xml:space="preserve">Tulos</w:t>
      </w:r>
    </w:p>
    <w:p>
      <w:r>
        <w:t xml:space="preserve">järkyttynyt</w:t>
      </w:r>
    </w:p>
    <w:p>
      <w:r>
        <w:rPr>
          <w:b/>
        </w:rPr>
        <w:t xml:space="preserve">Tulos</w:t>
      </w:r>
    </w:p>
    <w:p>
      <w:r>
        <w:t xml:space="preserve">itsepäinen</w:t>
      </w:r>
    </w:p>
    <w:p>
      <w:r>
        <w:rPr>
          <w:b/>
        </w:rPr>
        <w:t xml:space="preserve">Tulos</w:t>
      </w:r>
    </w:p>
    <w:p>
      <w:r>
        <w:t xml:space="preserve">pettynyt</w:t>
      </w:r>
    </w:p>
    <w:p>
      <w:r>
        <w:rPr>
          <w:b/>
        </w:rPr>
        <w:t xml:space="preserve">Esimerkki 3.6153</w:t>
      </w:r>
    </w:p>
    <w:p>
      <w:r>
        <w:t xml:space="preserve">Konteksti: Halusin ostaa veneen.  Lause: Vaimoni kieltäytyi.  Hahmo: Vaimo</w:t>
      </w:r>
    </w:p>
    <w:p>
      <w:r>
        <w:rPr>
          <w:b/>
        </w:rPr>
        <w:t xml:space="preserve">Tulos</w:t>
      </w:r>
    </w:p>
    <w:p>
      <w:r>
        <w:t xml:space="preserve">määritetty</w:t>
      </w:r>
    </w:p>
    <w:p>
      <w:r>
        <w:rPr>
          <w:b/>
        </w:rPr>
        <w:t xml:space="preserve">Esimerkki 3.6154</w:t>
      </w:r>
    </w:p>
    <w:p>
      <w:r>
        <w:t xml:space="preserve">Konteksti: Halusin ostaa veneen. Vaimoni kieltäytyi.  Lause: Päätin kuitenkin hankkia sellaisen.  Hahmo: Minä (itse)</w:t>
      </w:r>
    </w:p>
    <w:p>
      <w:r>
        <w:rPr>
          <w:b/>
        </w:rPr>
        <w:t xml:space="preserve">Tulos</w:t>
      </w:r>
    </w:p>
    <w:p>
      <w:r>
        <w:t xml:space="preserve">uhmakas</w:t>
      </w:r>
    </w:p>
    <w:p>
      <w:r>
        <w:rPr>
          <w:b/>
        </w:rPr>
        <w:t xml:space="preserve">Tulos</w:t>
      </w:r>
    </w:p>
    <w:p>
      <w:r>
        <w:t xml:space="preserve">hermostunut</w:t>
      </w:r>
    </w:p>
    <w:p>
      <w:r>
        <w:rPr>
          <w:b/>
        </w:rPr>
        <w:t xml:space="preserve">Tulos</w:t>
      </w:r>
    </w:p>
    <w:p>
      <w:r>
        <w:t xml:space="preserve">halveksunta</w:t>
      </w:r>
    </w:p>
    <w:p>
      <w:r>
        <w:rPr>
          <w:b/>
        </w:rPr>
        <w:t xml:space="preserve">Esimerkki 3.6155</w:t>
      </w:r>
    </w:p>
    <w:p>
      <w:r>
        <w:t xml:space="preserve">Konteksti: Halusin ostaa veneen. Vaimoni kieltäytyi.  Lause: Päätin kuitenkin hankkia veneen.  Hahmo: Vaimo</w:t>
      </w:r>
    </w:p>
    <w:p>
      <w:r>
        <w:rPr>
          <w:b/>
        </w:rPr>
        <w:t xml:space="preserve">Tulos</w:t>
      </w:r>
    </w:p>
    <w:p>
      <w:r>
        <w:t xml:space="preserve">vihainen</w:t>
      </w:r>
    </w:p>
    <w:p>
      <w:r>
        <w:rPr>
          <w:b/>
        </w:rPr>
        <w:t xml:space="preserve">Tulos</w:t>
      </w:r>
    </w:p>
    <w:p>
      <w:r>
        <w:t xml:space="preserve">pettynyt</w:t>
      </w:r>
    </w:p>
    <w:p>
      <w:r>
        <w:rPr>
          <w:b/>
        </w:rPr>
        <w:t xml:space="preserve">Esimerkki 3.6156</w:t>
      </w:r>
    </w:p>
    <w:p>
      <w:r>
        <w:t xml:space="preserve">Konteksti: Halusin ostaa veneen. Vaimoni kieltäytyi. Päätin kuitenkin hankkia sellaisen.  Lause: Tulin kotiin veneen kanssa.  Hahmo: Minä (itse)</w:t>
      </w:r>
    </w:p>
    <w:p>
      <w:r>
        <w:rPr>
          <w:b/>
        </w:rPr>
        <w:t xml:space="preserve">Tulos</w:t>
      </w:r>
    </w:p>
    <w:p>
      <w:r>
        <w:t xml:space="preserve">uhmakas</w:t>
      </w:r>
    </w:p>
    <w:p>
      <w:r>
        <w:rPr>
          <w:b/>
        </w:rPr>
        <w:t xml:space="preserve">Tulos</w:t>
      </w:r>
    </w:p>
    <w:p>
      <w:r>
        <w:t xml:space="preserve">onnellinen</w:t>
      </w:r>
    </w:p>
    <w:p>
      <w:r>
        <w:rPr>
          <w:b/>
        </w:rPr>
        <w:t xml:space="preserve">Tulos</w:t>
      </w:r>
    </w:p>
    <w:p>
      <w:r>
        <w:t xml:space="preserve">tyytyväinen</w:t>
      </w:r>
    </w:p>
    <w:p>
      <w:r>
        <w:rPr>
          <w:b/>
        </w:rPr>
        <w:t xml:space="preserve">Esimerkki 3.6157</w:t>
      </w:r>
    </w:p>
    <w:p>
      <w:r>
        <w:t xml:space="preserve">Konteksti: Halusin ostaa veneen. Vaimoni kieltäytyi. Päätin kuitenkin hankkia sellaisen.  Lause: Tulin kotiin veneen kanssa.  Hahmo: Vaimo</w:t>
      </w:r>
    </w:p>
    <w:p>
      <w:r>
        <w:rPr>
          <w:b/>
        </w:rPr>
        <w:t xml:space="preserve">Tulos</w:t>
      </w:r>
    </w:p>
    <w:p>
      <w:r>
        <w:t xml:space="preserve">että hänen on puhuttava minut ympäri.</w:t>
      </w:r>
    </w:p>
    <w:p>
      <w:r>
        <w:rPr>
          <w:b/>
        </w:rPr>
        <w:t xml:space="preserve">Tulos</w:t>
      </w:r>
    </w:p>
    <w:p>
      <w:r>
        <w:t xml:space="preserve">kuin hän ei voisi hallita minua</w:t>
      </w:r>
    </w:p>
    <w:p>
      <w:r>
        <w:rPr>
          <w:b/>
        </w:rPr>
        <w:t xml:space="preserve">Tulos</w:t>
      </w:r>
    </w:p>
    <w:p>
      <w:r>
        <w:t xml:space="preserve">pettynyt</w:t>
      </w:r>
    </w:p>
    <w:p>
      <w:r>
        <w:rPr>
          <w:b/>
        </w:rPr>
        <w:t xml:space="preserve">Tulos</w:t>
      </w:r>
    </w:p>
    <w:p>
      <w:r>
        <w:t xml:space="preserve">surullinen</w:t>
      </w:r>
    </w:p>
    <w:p>
      <w:r>
        <w:rPr>
          <w:b/>
        </w:rPr>
        <w:t xml:space="preserve">Tulos</w:t>
      </w:r>
    </w:p>
    <w:p>
      <w:r>
        <w:t xml:space="preserve">vihainen</w:t>
      </w:r>
    </w:p>
    <w:p>
      <w:r>
        <w:rPr>
          <w:b/>
        </w:rPr>
        <w:t xml:space="preserve">Tulos</w:t>
      </w:r>
    </w:p>
    <w:p>
      <w:r>
        <w:t xml:space="preserve">hänen täytyy pysäyttää minut</w:t>
      </w:r>
    </w:p>
    <w:p>
      <w:r>
        <w:rPr>
          <w:b/>
        </w:rPr>
        <w:t xml:space="preserve">Esimerkki 3.6158</w:t>
      </w:r>
    </w:p>
    <w:p>
      <w:r>
        <w:t xml:space="preserve">Konteksti: Halusin ostaa veneen. Vaimoni kieltäytyi. Päätin kuitenkin hankkia sellaisen. Tulin kotiin veneen kanssa.  Lause: Vaimoni suuttui ja pakotti minut nukkumaan sohvalle.  Hahmo: Minä (itse)</w:t>
      </w:r>
    </w:p>
    <w:p>
      <w:r>
        <w:rPr>
          <w:b/>
        </w:rPr>
        <w:t xml:space="preserve">Tulos</w:t>
      </w:r>
    </w:p>
    <w:p>
      <w:r>
        <w:t xml:space="preserve">turhautunut</w:t>
      </w:r>
    </w:p>
    <w:p>
      <w:r>
        <w:rPr>
          <w:b/>
        </w:rPr>
        <w:t xml:space="preserve">Tulos</w:t>
      </w:r>
    </w:p>
    <w:p>
      <w:r>
        <w:t xml:space="preserve">katuvainen</w:t>
      </w:r>
    </w:p>
    <w:p>
      <w:r>
        <w:rPr>
          <w:b/>
        </w:rPr>
        <w:t xml:space="preserve">Esimerkki 3.6159</w:t>
      </w:r>
    </w:p>
    <w:p>
      <w:r>
        <w:t xml:space="preserve">Konteksti: Halusin ostaa veneen. Vaimoni kieltäytyi. Päätin kuitenkin hankkia sellaisen. Tulin kotiin veneen kanssa.  Lause: Vaimoni suuttui ja pakotti minut nukkumaan sohvalle.  Hahmo: Vaimo</w:t>
      </w:r>
    </w:p>
    <w:p>
      <w:r>
        <w:rPr>
          <w:b/>
        </w:rPr>
        <w:t xml:space="preserve">Tulos</w:t>
      </w:r>
    </w:p>
    <w:p>
      <w:r>
        <w:t xml:space="preserve">järkyttynyt</w:t>
      </w:r>
    </w:p>
    <w:p>
      <w:r>
        <w:rPr>
          <w:b/>
        </w:rPr>
        <w:t xml:space="preserve">Tulos</w:t>
      </w:r>
    </w:p>
    <w:p>
      <w:r>
        <w:t xml:space="preserve">jätetty pois</w:t>
      </w:r>
    </w:p>
    <w:p>
      <w:r>
        <w:rPr>
          <w:b/>
        </w:rPr>
        <w:t xml:space="preserve">Tulos</w:t>
      </w:r>
    </w:p>
    <w:p>
      <w:r>
        <w:t xml:space="preserve">ärsyyntynyt</w:t>
      </w:r>
    </w:p>
    <w:p>
      <w:r>
        <w:rPr>
          <w:b/>
        </w:rPr>
        <w:t xml:space="preserve">Esimerkki 3.6160</w:t>
      </w:r>
    </w:p>
    <w:p>
      <w:r>
        <w:t xml:space="preserve">Konteksti: Lause: Ei ole: Nigel jätti aamiaisen väliin, koska hänellä ei ollut aikaa.  Hahmo: Nigel</w:t>
      </w:r>
    </w:p>
    <w:p>
      <w:r>
        <w:rPr>
          <w:b/>
        </w:rPr>
        <w:t xml:space="preserve">Tulos</w:t>
      </w:r>
    </w:p>
    <w:p>
      <w:r>
        <w:t xml:space="preserve">väsynyt</w:t>
      </w:r>
    </w:p>
    <w:p>
      <w:r>
        <w:rPr>
          <w:b/>
        </w:rPr>
        <w:t xml:space="preserve">Tulos</w:t>
      </w:r>
    </w:p>
    <w:p>
      <w:r>
        <w:t xml:space="preserve">nälkäinen</w:t>
      </w:r>
    </w:p>
    <w:p>
      <w:r>
        <w:rPr>
          <w:b/>
        </w:rPr>
        <w:t xml:space="preserve">Esimerkki 3.6161</w:t>
      </w:r>
    </w:p>
    <w:p>
      <w:r>
        <w:t xml:space="preserve">Konteksti: Nigel jätti aamiaisen väliin, koska hänellä ei ollut aikaa.  Lause: Nigel jätti lounaan väliin, koska hänellä oli päivällä liian kiire.  Hahmo: Nigel</w:t>
      </w:r>
    </w:p>
    <w:p>
      <w:r>
        <w:rPr>
          <w:b/>
        </w:rPr>
        <w:t xml:space="preserve">Tulos</w:t>
      </w:r>
    </w:p>
    <w:p>
      <w:r>
        <w:t xml:space="preserve">perusteltu</w:t>
      </w:r>
    </w:p>
    <w:p>
      <w:r>
        <w:rPr>
          <w:b/>
        </w:rPr>
        <w:t xml:space="preserve">Tulos</w:t>
      </w:r>
    </w:p>
    <w:p>
      <w:r>
        <w:t xml:space="preserve">hukkua</w:t>
      </w:r>
    </w:p>
    <w:p>
      <w:r>
        <w:rPr>
          <w:b/>
        </w:rPr>
        <w:t xml:space="preserve">Esimerkki 3.6162</w:t>
      </w:r>
    </w:p>
    <w:p>
      <w:r>
        <w:t xml:space="preserve">Konteksti: Nigel jätti aamiaisen väliin, koska hänellä ei ollut aikaa. Nigel jätti lounaan väliin, koska hänellä oli päivällä liian kiire.  Lause: Nigel kiirehti töiden jälkeen kotiin ja teki itselleen välipalan.  Hahmo: Nigel</w:t>
      </w:r>
    </w:p>
    <w:p>
      <w:r>
        <w:rPr>
          <w:b/>
        </w:rPr>
        <w:t xml:space="preserve">Tulos</w:t>
      </w:r>
    </w:p>
    <w:p>
      <w:r>
        <w:t xml:space="preserve">innokas</w:t>
      </w:r>
    </w:p>
    <w:p>
      <w:r>
        <w:rPr>
          <w:b/>
        </w:rPr>
        <w:t xml:space="preserve">Tulos</w:t>
      </w:r>
    </w:p>
    <w:p>
      <w:r>
        <w:t xml:space="preserve">tyytyväinen</w:t>
      </w:r>
    </w:p>
    <w:p>
      <w:r>
        <w:rPr>
          <w:b/>
        </w:rPr>
        <w:t xml:space="preserve">Esimerkki 3.6163</w:t>
      </w:r>
    </w:p>
    <w:p>
      <w:r>
        <w:t xml:space="preserve">Konteksti: Nigel jätti aamiaisen väliin, koska hänellä ei ollut aikaa. Nigel jätti lounaan väliin, koska hänellä oli päivällä liian kiire. Töiden jälkeen Nigel kiirehti kotiin ja teki itselleen välipalan.  Lause: Välipala tappoi hänen ruokahalunsa, ja hän unohti syödä päivällistä.  Hahmo: Nigel</w:t>
      </w:r>
    </w:p>
    <w:p>
      <w:r>
        <w:rPr>
          <w:b/>
        </w:rPr>
        <w:t xml:space="preserve">Tulos</w:t>
      </w:r>
    </w:p>
    <w:p>
      <w:r>
        <w:t xml:space="preserve">järkyttynyt</w:t>
      </w:r>
    </w:p>
    <w:p>
      <w:r>
        <w:rPr>
          <w:b/>
        </w:rPr>
        <w:t xml:space="preserve">Tulos</w:t>
      </w:r>
    </w:p>
    <w:p>
      <w:r>
        <w:t xml:space="preserve">katumus</w:t>
      </w:r>
    </w:p>
    <w:p>
      <w:r>
        <w:rPr>
          <w:b/>
        </w:rPr>
        <w:t xml:space="preserve">Esimerkki 3.6164</w:t>
      </w:r>
    </w:p>
    <w:p>
      <w:r>
        <w:t xml:space="preserve">Konteksti: Nigel jätti aamiaisen väliin, koska hänellä ei ollut aikaa. Nigel jätti lounaan väliin, koska hänellä oli päivällä liian kiire. Töiden jälkeen Nigel kiirehti kotiin ja teki itselleen välipalan. Välipala tappoi hänen ruokahalunsa, ja hän unohti syödä päivällistä.  Lause: Myöhemmin sängyssä Nigel tunsi nälkää nukahtaessaan.  Hahmo: Nigel ei ollut vielä valmis: Nigel</w:t>
      </w:r>
    </w:p>
    <w:p>
      <w:r>
        <w:rPr>
          <w:b/>
        </w:rPr>
        <w:t xml:space="preserve">Tulos</w:t>
      </w:r>
    </w:p>
    <w:p>
      <w:r>
        <w:t xml:space="preserve">nälkäinen</w:t>
      </w:r>
    </w:p>
    <w:p>
      <w:r>
        <w:rPr>
          <w:b/>
        </w:rPr>
        <w:t xml:space="preserve">Tulos</w:t>
      </w:r>
    </w:p>
    <w:p>
      <w:r>
        <w:t xml:space="preserve">ahdistunut</w:t>
      </w:r>
    </w:p>
    <w:p>
      <w:r>
        <w:rPr>
          <w:b/>
        </w:rPr>
        <w:t xml:space="preserve">Esimerkki 3.6165</w:t>
      </w:r>
    </w:p>
    <w:p>
      <w:r>
        <w:t xml:space="preserve">Konteksti: Lause: Ei ole: Sue oli menossa ulkoilmakonserttiin.  Hahmo: Sue</w:t>
      </w:r>
    </w:p>
    <w:p>
      <w:r>
        <w:rPr>
          <w:b/>
        </w:rPr>
        <w:t xml:space="preserve">Tulos</w:t>
      </w:r>
    </w:p>
    <w:p>
      <w:r>
        <w:t xml:space="preserve">innoissaan</w:t>
      </w:r>
    </w:p>
    <w:p>
      <w:r>
        <w:rPr>
          <w:b/>
        </w:rPr>
        <w:t xml:space="preserve">Tulos</w:t>
      </w:r>
    </w:p>
    <w:p>
      <w:r>
        <w:t xml:space="preserve">onnellinen</w:t>
      </w:r>
    </w:p>
    <w:p>
      <w:r>
        <w:rPr>
          <w:b/>
        </w:rPr>
        <w:t xml:space="preserve">Esimerkki 3.6166</w:t>
      </w:r>
    </w:p>
    <w:p>
      <w:r>
        <w:t xml:space="preserve">Konteksti: Sue oli menossa ulkoilmakonserttiin.  Lause: Hän osti uuden asun valmistautuakseen.  Hahmo: Sue</w:t>
      </w:r>
    </w:p>
    <w:p>
      <w:r>
        <w:rPr>
          <w:b/>
        </w:rPr>
        <w:t xml:space="preserve">Tulos</w:t>
      </w:r>
    </w:p>
    <w:p>
      <w:r>
        <w:t xml:space="preserve">onnellinen</w:t>
      </w:r>
    </w:p>
    <w:p>
      <w:r>
        <w:rPr>
          <w:b/>
        </w:rPr>
        <w:t xml:space="preserve">Esimerkki 3.6167</w:t>
      </w:r>
    </w:p>
    <w:p>
      <w:r>
        <w:t xml:space="preserve">Konteksti: Sue oli menossa ulkoilmakonserttiin. Hän osti uuden asun valmistautuakseen.  Lause: Konsertti kuitenkin peruuntui sateisena.  Hahmo: Sue</w:t>
      </w:r>
    </w:p>
    <w:p>
      <w:r>
        <w:rPr>
          <w:b/>
        </w:rPr>
        <w:t xml:space="preserve">Tulos</w:t>
      </w:r>
    </w:p>
    <w:p>
      <w:r>
        <w:t xml:space="preserve">pettynyt</w:t>
      </w:r>
    </w:p>
    <w:p>
      <w:r>
        <w:rPr>
          <w:b/>
        </w:rPr>
        <w:t xml:space="preserve">Esimerkki 3.6168</w:t>
      </w:r>
    </w:p>
    <w:p>
      <w:r>
        <w:t xml:space="preserve">Konteksti: Sue oli menossa ulkoilmakonserttiin. Hän osti uuden asun valmistautuakseen. Konsertti kuitenkin peruuntui sateisena.  Lause: Sue jäi lopulta kotiin.  Hahmo: Sue</w:t>
      </w:r>
    </w:p>
    <w:p>
      <w:r>
        <w:rPr>
          <w:b/>
        </w:rPr>
        <w:t xml:space="preserve">Tulos</w:t>
      </w:r>
    </w:p>
    <w:p>
      <w:r>
        <w:t xml:space="preserve">tylsistynyt</w:t>
      </w:r>
    </w:p>
    <w:p>
      <w:r>
        <w:rPr>
          <w:b/>
        </w:rPr>
        <w:t xml:space="preserve">Tulos</w:t>
      </w:r>
    </w:p>
    <w:p>
      <w:r>
        <w:t xml:space="preserve">surullinen</w:t>
      </w:r>
    </w:p>
    <w:p>
      <w:r>
        <w:rPr>
          <w:b/>
        </w:rPr>
        <w:t xml:space="preserve">Tulos</w:t>
      </w:r>
    </w:p>
    <w:p>
      <w:r>
        <w:t xml:space="preserve">pettynyt</w:t>
      </w:r>
    </w:p>
    <w:p>
      <w:r>
        <w:rPr>
          <w:b/>
        </w:rPr>
        <w:t xml:space="preserve">Esimerkki 3.6169</w:t>
      </w:r>
    </w:p>
    <w:p>
      <w:r>
        <w:t xml:space="preserve">Konteksti: Sue oli menossa ulkoilmakonserttiin. Hän osti uuden asun valmistautuakseen. Konsertti kuitenkin peruuntui sateisena. Sue jäi lopulta kotiin.  Lause: Kaikki hänen käyttämänsä rahat menivät hukkaan.  Hahmo: Sue</w:t>
      </w:r>
    </w:p>
    <w:p>
      <w:r>
        <w:rPr>
          <w:b/>
        </w:rPr>
        <w:t xml:space="preserve">Tulos</w:t>
      </w:r>
    </w:p>
    <w:p>
      <w:r>
        <w:t xml:space="preserve">järkyttynyt</w:t>
      </w:r>
    </w:p>
    <w:p>
      <w:r>
        <w:rPr>
          <w:b/>
        </w:rPr>
        <w:t xml:space="preserve">Tulos</w:t>
      </w:r>
    </w:p>
    <w:p>
      <w:r>
        <w:t xml:space="preserve">pettynyt</w:t>
      </w:r>
    </w:p>
    <w:p>
      <w:r>
        <w:rPr>
          <w:b/>
        </w:rPr>
        <w:t xml:space="preserve">Tulos</w:t>
      </w:r>
    </w:p>
    <w:p>
      <w:r>
        <w:t xml:space="preserve">katuvainen</w:t>
      </w:r>
    </w:p>
    <w:p>
      <w:r>
        <w:rPr>
          <w:b/>
        </w:rPr>
        <w:t xml:space="preserve">Esimerkki 3.6170</w:t>
      </w:r>
    </w:p>
    <w:p>
      <w:r>
        <w:t xml:space="preserve">Konteksti: Lause: Ei ole: Se oli kaunis Chicagon kesäpäivä!  Hahmo: Krista</w:t>
      </w:r>
    </w:p>
    <w:p>
      <w:r>
        <w:rPr>
          <w:b/>
        </w:rPr>
        <w:t xml:space="preserve">Tulos</w:t>
      </w:r>
    </w:p>
    <w:p>
      <w:r>
        <w:t xml:space="preserve">Ei ole</w:t>
      </w:r>
    </w:p>
    <w:p>
      <w:r>
        <w:rPr>
          <w:b/>
        </w:rPr>
        <w:t xml:space="preserve">Esimerkki 3.6171</w:t>
      </w:r>
    </w:p>
    <w:p>
      <w:r>
        <w:t xml:space="preserve">Konteksti: Lause: Ei ole: Se oli kaunis Chicagon kesäpäivä!  Hahmo: Nate</w:t>
      </w:r>
    </w:p>
    <w:p>
      <w:r>
        <w:rPr>
          <w:b/>
        </w:rPr>
        <w:t xml:space="preserve">Tulos</w:t>
      </w:r>
    </w:p>
    <w:p>
      <w:r>
        <w:t xml:space="preserve">Ei ole</w:t>
      </w:r>
    </w:p>
    <w:p>
      <w:r>
        <w:rPr>
          <w:b/>
        </w:rPr>
        <w:t xml:space="preserve">Esimerkki 3.6172</w:t>
      </w:r>
    </w:p>
    <w:p>
      <w:r>
        <w:t xml:space="preserve">Konteksti: Lause: Ei ole: Se oli kaunis Chicagon kesäpäivä!  Hahmo: Kauppa</w:t>
      </w:r>
    </w:p>
    <w:p>
      <w:r>
        <w:rPr>
          <w:b/>
        </w:rPr>
        <w:t xml:space="preserve">Tulos</w:t>
      </w:r>
    </w:p>
    <w:p>
      <w:r>
        <w:t xml:space="preserve">Ei ole</w:t>
      </w:r>
    </w:p>
    <w:p>
      <w:r>
        <w:rPr>
          <w:b/>
        </w:rPr>
        <w:t xml:space="preserve">Esimerkki 3.6173</w:t>
      </w:r>
    </w:p>
    <w:p>
      <w:r>
        <w:t xml:space="preserve">Konteksti: Se oli kaunis Chicagon kesäpäivä!  Lause: Krista ja Nate ajoivat skoottereillaan juustokauppaan.  Hahmo: Krista</w:t>
      </w:r>
    </w:p>
    <w:p>
      <w:r>
        <w:rPr>
          <w:b/>
        </w:rPr>
        <w:t xml:space="preserve">Tulos</w:t>
      </w:r>
    </w:p>
    <w:p>
      <w:r>
        <w:t xml:space="preserve">kilpailukykyinen</w:t>
      </w:r>
    </w:p>
    <w:p>
      <w:r>
        <w:rPr>
          <w:b/>
        </w:rPr>
        <w:t xml:space="preserve">Tulos</w:t>
      </w:r>
    </w:p>
    <w:p>
      <w:r>
        <w:t xml:space="preserve">iloinen</w:t>
      </w:r>
    </w:p>
    <w:p>
      <w:r>
        <w:rPr>
          <w:b/>
        </w:rPr>
        <w:t xml:space="preserve">Esimerkki 3.6174</w:t>
      </w:r>
    </w:p>
    <w:p>
      <w:r>
        <w:t xml:space="preserve">Konteksti: Se oli kaunis Chicagon kesäpäivä!  Lause: Krista ja Nate ajoivat skoottereillaan juustokauppaan.  Hahmo: Nate</w:t>
      </w:r>
    </w:p>
    <w:p>
      <w:r>
        <w:rPr>
          <w:b/>
        </w:rPr>
        <w:t xml:space="preserve">Tulos</w:t>
      </w:r>
    </w:p>
    <w:p>
      <w:r>
        <w:t xml:space="preserve">määritetty</w:t>
      </w:r>
    </w:p>
    <w:p>
      <w:r>
        <w:rPr>
          <w:b/>
        </w:rPr>
        <w:t xml:space="preserve">Tulos</w:t>
      </w:r>
    </w:p>
    <w:p>
      <w:r>
        <w:t xml:space="preserve">nälkäinen</w:t>
      </w:r>
    </w:p>
    <w:p>
      <w:r>
        <w:rPr>
          <w:b/>
        </w:rPr>
        <w:t xml:space="preserve">Esimerkki 3.6175</w:t>
      </w:r>
    </w:p>
    <w:p>
      <w:r>
        <w:t xml:space="preserve">Konteksti: Se oli kaunis Chicagon kesäpäivä!  Lause: Krista ja Nate ajoivat skoottereillaan juustokauppaan.  Hahmo: Juustokauppaan.</w:t>
      </w:r>
    </w:p>
    <w:p>
      <w:r>
        <w:rPr>
          <w:b/>
        </w:rPr>
        <w:t xml:space="preserve">Tulos</w:t>
      </w:r>
    </w:p>
    <w:p>
      <w:r>
        <w:t xml:space="preserve">Ei ole</w:t>
      </w:r>
    </w:p>
    <w:p>
      <w:r>
        <w:rPr>
          <w:b/>
        </w:rPr>
        <w:t xml:space="preserve">Esimerkki 3.6176</w:t>
      </w:r>
    </w:p>
    <w:p>
      <w:r>
        <w:t xml:space="preserve">Konteksti: Se oli kaunis Chicagon kesäpäivä! Krista ja Nate ajoivat skoottereillaan juustokauppaan.  Lause: He ostivat kaupasta viiniä, lihaa ja juustoa.  Hahmo: Krista</w:t>
      </w:r>
    </w:p>
    <w:p>
      <w:r>
        <w:rPr>
          <w:b/>
        </w:rPr>
        <w:t xml:space="preserve">Tulos</w:t>
      </w:r>
    </w:p>
    <w:p>
      <w:r>
        <w:t xml:space="preserve">innostaa</w:t>
      </w:r>
    </w:p>
    <w:p>
      <w:r>
        <w:rPr>
          <w:b/>
        </w:rPr>
        <w:t xml:space="preserve">Tulos</w:t>
      </w:r>
    </w:p>
    <w:p>
      <w:r>
        <w:t xml:space="preserve">ilo</w:t>
      </w:r>
    </w:p>
    <w:p>
      <w:r>
        <w:rPr>
          <w:b/>
        </w:rPr>
        <w:t xml:space="preserve">Tulos</w:t>
      </w:r>
    </w:p>
    <w:p>
      <w:r>
        <w:t xml:space="preserve">Appy</w:t>
      </w:r>
    </w:p>
    <w:p>
      <w:r>
        <w:rPr>
          <w:b/>
        </w:rPr>
        <w:t xml:space="preserve">Esimerkki 3.6177</w:t>
      </w:r>
    </w:p>
    <w:p>
      <w:r>
        <w:t xml:space="preserve">Konteksti: Se oli kaunis Chicagon kesäpäivä! Krista ja Nate ajoivat skoottereillaan juustokauppaan.  Lause: He ostivat kaupasta viiniä, lihaa ja juustoa.  Hahmo: Nate</w:t>
      </w:r>
    </w:p>
    <w:p>
      <w:r>
        <w:rPr>
          <w:b/>
        </w:rPr>
        <w:t xml:space="preserve">Tulos</w:t>
      </w:r>
    </w:p>
    <w:p>
      <w:r>
        <w:t xml:space="preserve">juhlava</w:t>
      </w:r>
    </w:p>
    <w:p>
      <w:r>
        <w:rPr>
          <w:b/>
        </w:rPr>
        <w:t xml:space="preserve">Tulos</w:t>
      </w:r>
    </w:p>
    <w:p>
      <w:r>
        <w:t xml:space="preserve">onnellinen</w:t>
      </w:r>
    </w:p>
    <w:p>
      <w:r>
        <w:rPr>
          <w:b/>
        </w:rPr>
        <w:t xml:space="preserve">Tulos</w:t>
      </w:r>
    </w:p>
    <w:p>
      <w:r>
        <w:t xml:space="preserve">nälkäinen</w:t>
      </w:r>
    </w:p>
    <w:p>
      <w:r>
        <w:rPr>
          <w:b/>
        </w:rPr>
        <w:t xml:space="preserve">Esimerkki 3.6178</w:t>
      </w:r>
    </w:p>
    <w:p>
      <w:r>
        <w:t xml:space="preserve">Konteksti: Se oli kaunis Chicagon kesäpäivä! Krista ja Nate ajoivat skoottereillaan juustokauppaan.  Lause: He ostivat kaupasta viiniä, lihaa ja juustoa.  Hahmo: Juustokauppaan.</w:t>
      </w:r>
    </w:p>
    <w:p>
      <w:r>
        <w:rPr>
          <w:b/>
        </w:rPr>
        <w:t xml:space="preserve">Tulos</w:t>
      </w:r>
    </w:p>
    <w:p>
      <w:r>
        <w:t xml:space="preserve">Ei ole</w:t>
      </w:r>
    </w:p>
    <w:p>
      <w:r>
        <w:rPr>
          <w:b/>
        </w:rPr>
        <w:t xml:space="preserve">Esimerkki 3.6179</w:t>
      </w:r>
    </w:p>
    <w:p>
      <w:r>
        <w:t xml:space="preserve">Konteksti: Se oli kaunis Chicagon kesäpäivä! Krista ja Nate ajoivat skoottereillaan juustokauppaan. Kaupasta he ostivat viiniä sekä lihaa ja juustoa.  Lause: He veivät skootterinsa ja ruokansa rannalle.  Hahmo: Krista</w:t>
      </w:r>
    </w:p>
    <w:p>
      <w:r>
        <w:rPr>
          <w:b/>
        </w:rPr>
        <w:t xml:space="preserve">Tulos</w:t>
      </w:r>
    </w:p>
    <w:p>
      <w:r>
        <w:t xml:space="preserve">onnellinen</w:t>
      </w:r>
    </w:p>
    <w:p>
      <w:r>
        <w:rPr>
          <w:b/>
        </w:rPr>
        <w:t xml:space="preserve">Tulos</w:t>
      </w:r>
    </w:p>
    <w:p>
      <w:r>
        <w:t xml:space="preserve">iloinen ja viihdyttävä</w:t>
      </w:r>
    </w:p>
    <w:p>
      <w:r>
        <w:rPr>
          <w:b/>
        </w:rPr>
        <w:t xml:space="preserve">Esimerkki 3.6180</w:t>
      </w:r>
    </w:p>
    <w:p>
      <w:r>
        <w:t xml:space="preserve">Konteksti: Se oli kaunis Chicagon kesäpäivä! Krista ja Nate ajoivat skoottereillaan juustokauppaan. Kaupasta he ostivat viiniä sekä lihaa ja juustoa.  Lause: He veivät skootterinsa ja ruokansa rannalle.  Hahmo: Nate</w:t>
      </w:r>
    </w:p>
    <w:p>
      <w:r>
        <w:rPr>
          <w:b/>
        </w:rPr>
        <w:t xml:space="preserve">Tulos</w:t>
      </w:r>
    </w:p>
    <w:p>
      <w:r>
        <w:t xml:space="preserve">onnellinen</w:t>
      </w:r>
    </w:p>
    <w:p>
      <w:r>
        <w:rPr>
          <w:b/>
        </w:rPr>
        <w:t xml:space="preserve">Tulos</w:t>
      </w:r>
    </w:p>
    <w:p>
      <w:r>
        <w:t xml:space="preserve">tyytyväinen</w:t>
      </w:r>
    </w:p>
    <w:p>
      <w:r>
        <w:rPr>
          <w:b/>
        </w:rPr>
        <w:t xml:space="preserve">Esimerkki 3.6181</w:t>
      </w:r>
    </w:p>
    <w:p>
      <w:r>
        <w:t xml:space="preserve">Konteksti: Se oli kaunis Chicagon kesäpäivä! Krista ja Nate ajoivat skoottereillaan juustokauppaan. Kaupasta he ostivat viiniä sekä lihaa ja juustoa.  Lause: He veivät skootterinsa ja ruokansa rannalle.  Hahmo: Juustokauppaan.</w:t>
      </w:r>
    </w:p>
    <w:p>
      <w:r>
        <w:rPr>
          <w:b/>
        </w:rPr>
        <w:t xml:space="preserve">Tulos</w:t>
      </w:r>
    </w:p>
    <w:p>
      <w:r>
        <w:t xml:space="preserve">Ei ole</w:t>
      </w:r>
    </w:p>
    <w:p>
      <w:r>
        <w:rPr>
          <w:b/>
        </w:rPr>
        <w:t xml:space="preserve">Esimerkki 3.6182</w:t>
      </w:r>
    </w:p>
    <w:p>
      <w:r>
        <w:t xml:space="preserve">Konteksti: Se oli kaunis Chicagon kesäpäivä! Krista ja Nate ajoivat skoottereillaan juustokauppaan. Kaupasta he ostivat viiniä sekä lihaa ja juustoa. He veivät skootterinsa ja ruokansa rannalle.  Lause: Rannalla he pitivät piknikin!  Hahmo: Krista</w:t>
      </w:r>
    </w:p>
    <w:p>
      <w:r>
        <w:rPr>
          <w:b/>
        </w:rPr>
        <w:t xml:space="preserve">Tulos</w:t>
      </w:r>
    </w:p>
    <w:p>
      <w:r>
        <w:t xml:space="preserve">ilahtunut</w:t>
      </w:r>
    </w:p>
    <w:p>
      <w:r>
        <w:rPr>
          <w:b/>
        </w:rPr>
        <w:t xml:space="preserve">Tulos</w:t>
      </w:r>
    </w:p>
    <w:p>
      <w:r>
        <w:t xml:space="preserve">kiitollinen</w:t>
      </w:r>
    </w:p>
    <w:p>
      <w:r>
        <w:rPr>
          <w:b/>
        </w:rPr>
        <w:t xml:space="preserve">Esimerkki 3.6183</w:t>
      </w:r>
    </w:p>
    <w:p>
      <w:r>
        <w:t xml:space="preserve">Konteksti: Se oli kaunis Chicagon kesäpäivä! Krista ja Nate ajoivat skoottereillaan juustokauppaan. Kaupasta he ostivat viiniä sekä lihaa ja juustoa. He veivät skootterinsa ja ruokansa rannalle.  Lause: Rannalla he pitivät piknikin!  Hahmo: Nate</w:t>
      </w:r>
    </w:p>
    <w:p>
      <w:r>
        <w:rPr>
          <w:b/>
        </w:rPr>
        <w:t xml:space="preserve">Tulos</w:t>
      </w:r>
    </w:p>
    <w:p>
      <w:r>
        <w:t xml:space="preserve">sisältö</w:t>
      </w:r>
    </w:p>
    <w:p>
      <w:r>
        <w:rPr>
          <w:b/>
        </w:rPr>
        <w:t xml:space="preserve">Tulos</w:t>
      </w:r>
    </w:p>
    <w:p>
      <w:r>
        <w:t xml:space="preserve">rento</w:t>
      </w:r>
    </w:p>
    <w:p>
      <w:r>
        <w:rPr>
          <w:b/>
        </w:rPr>
        <w:t xml:space="preserve">Esimerkki 3.6184</w:t>
      </w:r>
    </w:p>
    <w:p>
      <w:r>
        <w:t xml:space="preserve">Konteksti: Se oli kaunis Chicagon kesäpäivä! Krista ja Nate ajoivat skoottereillaan juustokauppaan. Kaupasta he ostivat viiniä sekä lihaa ja juustoa. He veivät skootterinsa ja ruokansa rannalle.  Lause: Rannalla he pitivät piknikin!  Hahmo: Kauppa</w:t>
      </w:r>
    </w:p>
    <w:p>
      <w:r>
        <w:rPr>
          <w:b/>
        </w:rPr>
        <w:t xml:space="preserve">Tulos</w:t>
      </w:r>
    </w:p>
    <w:p>
      <w:r>
        <w:t xml:space="preserve">Ei ole</w:t>
      </w:r>
    </w:p>
    <w:p>
      <w:r>
        <w:rPr>
          <w:b/>
        </w:rPr>
        <w:t xml:space="preserve">Esimerkki 3.6185</w:t>
      </w:r>
    </w:p>
    <w:p>
      <w:r>
        <w:t xml:space="preserve">Konteksti: Lause: Ei ole: Viime talvena päätin lähteä matkalle Key Westiin.  Hahmo: Minä (itse)</w:t>
      </w:r>
    </w:p>
    <w:p>
      <w:r>
        <w:rPr>
          <w:b/>
        </w:rPr>
        <w:t xml:space="preserve">Tulos</w:t>
      </w:r>
    </w:p>
    <w:p>
      <w:r>
        <w:t xml:space="preserve">innoissaan</w:t>
      </w:r>
    </w:p>
    <w:p>
      <w:r>
        <w:rPr>
          <w:b/>
        </w:rPr>
        <w:t xml:space="preserve">Tulos</w:t>
      </w:r>
    </w:p>
    <w:p>
      <w:r>
        <w:t xml:space="preserve">kunnianhimoinen</w:t>
      </w:r>
    </w:p>
    <w:p>
      <w:r>
        <w:rPr>
          <w:b/>
        </w:rPr>
        <w:t xml:space="preserve">Esimerkki 3.6186</w:t>
      </w:r>
    </w:p>
    <w:p>
      <w:r>
        <w:t xml:space="preserve">Konteksti: Lause: Ei ole: Viime talvena päätin lähteä matkalle Key Westiin.  Hahmo: Key West</w:t>
      </w:r>
    </w:p>
    <w:p>
      <w:r>
        <w:rPr>
          <w:b/>
        </w:rPr>
        <w:t xml:space="preserve">Tulos</w:t>
      </w:r>
    </w:p>
    <w:p>
      <w:r>
        <w:t xml:space="preserve">Ei ole</w:t>
      </w:r>
    </w:p>
    <w:p>
      <w:r>
        <w:rPr>
          <w:b/>
        </w:rPr>
        <w:t xml:space="preserve">Esimerkki 3.6187</w:t>
      </w:r>
    </w:p>
    <w:p>
      <w:r>
        <w:t xml:space="preserve">Konteksti: Päätin viime talvena lähteä matkalle Key Westiin.  Lause: Tein matkavarauksen ja lensin viikkoa myöhemmin Miamiin.  Hahmo: Minä (itse)</w:t>
      </w:r>
    </w:p>
    <w:p>
      <w:r>
        <w:rPr>
          <w:b/>
        </w:rPr>
        <w:t xml:space="preserve">Tulos</w:t>
      </w:r>
    </w:p>
    <w:p>
      <w:r>
        <w:t xml:space="preserve">innoissaan</w:t>
      </w:r>
    </w:p>
    <w:p>
      <w:r>
        <w:rPr>
          <w:b/>
        </w:rPr>
        <w:t xml:space="preserve">Tulos</w:t>
      </w:r>
    </w:p>
    <w:p>
      <w:r>
        <w:t xml:space="preserve">kiinnostunut</w:t>
      </w:r>
    </w:p>
    <w:p>
      <w:r>
        <w:rPr>
          <w:b/>
        </w:rPr>
        <w:t xml:space="preserve">Tulos</w:t>
      </w:r>
    </w:p>
    <w:p>
      <w:r>
        <w:t xml:space="preserve">optimistinen</w:t>
      </w:r>
    </w:p>
    <w:p>
      <w:r>
        <w:rPr>
          <w:b/>
        </w:rPr>
        <w:t xml:space="preserve">Tulos</w:t>
      </w:r>
    </w:p>
    <w:p>
      <w:r>
        <w:t xml:space="preserve">ennakointi</w:t>
      </w:r>
    </w:p>
    <w:p>
      <w:r>
        <w:rPr>
          <w:b/>
        </w:rPr>
        <w:t xml:space="preserve">Esimerkki 3.6188</w:t>
      </w:r>
    </w:p>
    <w:p>
      <w:r>
        <w:t xml:space="preserve">Konteksti: Päätin viime talvena lähteä matkalle Key Westiin.  Lause: Tein matkavarauksen ja lensin viikkoa myöhemmin Miamiin.  Hahmo: Key West</w:t>
      </w:r>
    </w:p>
    <w:p>
      <w:r>
        <w:rPr>
          <w:b/>
        </w:rPr>
        <w:t xml:space="preserve">Tulos</w:t>
      </w:r>
    </w:p>
    <w:p>
      <w:r>
        <w:t xml:space="preserve">Ei ole</w:t>
      </w:r>
    </w:p>
    <w:p>
      <w:r>
        <w:rPr>
          <w:b/>
        </w:rPr>
        <w:t xml:space="preserve">Esimerkki 3.6189</w:t>
      </w:r>
    </w:p>
    <w:p>
      <w:r>
        <w:t xml:space="preserve">Konteksti: Päätin viime talvena lähteä matkalle Key Westiin. Tein matkavarauksen ja lensin viikkoa myöhemmin Miamiin.  Lause: Key Westissä oli kaunis sää, ja menin snorklaamaan.  Hahmo: Hahmo: Hahmo: Hahmo: Hahmo: Hahmo: Minä (itse)</w:t>
      </w:r>
    </w:p>
    <w:p>
      <w:r>
        <w:rPr>
          <w:b/>
        </w:rPr>
        <w:t xml:space="preserve">Tulos</w:t>
      </w:r>
    </w:p>
    <w:p>
      <w:r>
        <w:t xml:space="preserve">seikkailunhaluinen</w:t>
      </w:r>
    </w:p>
    <w:p>
      <w:r>
        <w:rPr>
          <w:b/>
        </w:rPr>
        <w:t xml:space="preserve">Tulos</w:t>
      </w:r>
    </w:p>
    <w:p>
      <w:r>
        <w:t xml:space="preserve">rento</w:t>
      </w:r>
    </w:p>
    <w:p>
      <w:r>
        <w:rPr>
          <w:b/>
        </w:rPr>
        <w:t xml:space="preserve">Tulos</w:t>
      </w:r>
    </w:p>
    <w:p>
      <w:r>
        <w:t xml:space="preserve">onnellinen</w:t>
      </w:r>
    </w:p>
    <w:p>
      <w:r>
        <w:rPr>
          <w:b/>
        </w:rPr>
        <w:t xml:space="preserve">Esimerkki 3.6190</w:t>
      </w:r>
    </w:p>
    <w:p>
      <w:r>
        <w:t xml:space="preserve">Konteksti: Päätin viime talvena lähteä matkalle Key Westiin. Tein matkavarauksen ja lensin viikkoa myöhemmin Miamiin.  Lause: Key Westissä oli kaunis sää, ja menin snorklaamaan.  Hahmo: Hahmo: Hahmo: Hahmo: Hahmo: Hahmo: Key West</w:t>
      </w:r>
    </w:p>
    <w:p>
      <w:r>
        <w:rPr>
          <w:b/>
        </w:rPr>
        <w:t xml:space="preserve">Tulos</w:t>
      </w:r>
    </w:p>
    <w:p>
      <w:r>
        <w:t xml:space="preserve">Ei ole</w:t>
      </w:r>
    </w:p>
    <w:p>
      <w:r>
        <w:rPr>
          <w:b/>
        </w:rPr>
        <w:t xml:space="preserve">Esimerkki 3.6191</w:t>
      </w:r>
    </w:p>
    <w:p>
      <w:r>
        <w:t xml:space="preserve">Konteksti: Päätin viime talvena lähteä matkalle Key Westiin. Tein matkavarauksen ja lensin viikkoa myöhemmin Miamiin. Key Westissä oli kaunis sää ja menin snorklaamaan.  Lause: Vietin myös jonkin aikaa ruskettuen hotellin uima-altaalla.  Hahmo: I (myself)</w:t>
      </w:r>
    </w:p>
    <w:p>
      <w:r>
        <w:rPr>
          <w:b/>
        </w:rPr>
        <w:t xml:space="preserve">Tulos</w:t>
      </w:r>
    </w:p>
    <w:p>
      <w:r>
        <w:t xml:space="preserve">onnellinen</w:t>
      </w:r>
    </w:p>
    <w:p>
      <w:r>
        <w:rPr>
          <w:b/>
        </w:rPr>
        <w:t xml:space="preserve">Esimerkki 3.6192</w:t>
      </w:r>
    </w:p>
    <w:p>
      <w:r>
        <w:t xml:space="preserve">Konteksti: Päätin viime talvena lähteä matkalle Key Westiin. Tein matkavarauksen ja lensin viikkoa myöhemmin Miamiin. Key Westissä oli kaunis sää ja menin snorklaamaan.  Lause: Vietin myös jonkin aikaa ruskettuen hotellin uima-altaalla.  Hahmo: Key West</w:t>
      </w:r>
    </w:p>
    <w:p>
      <w:r>
        <w:rPr>
          <w:b/>
        </w:rPr>
        <w:t xml:space="preserve">Tulos</w:t>
      </w:r>
    </w:p>
    <w:p>
      <w:r>
        <w:t xml:space="preserve">Ei ole</w:t>
      </w:r>
    </w:p>
    <w:p>
      <w:r>
        <w:rPr>
          <w:b/>
        </w:rPr>
        <w:t xml:space="preserve">Esimerkki 3.6193</w:t>
      </w:r>
    </w:p>
    <w:p>
      <w:r>
        <w:t xml:space="preserve">Konteksti: Päätin viime talvena lähteä matkalle Key Westiin. Tein matkavarauksen ja lensin viikkoa myöhemmin Miamiin. Key Westissä oli kaunis sää ja menin snorklaamaan. Vietin myös jonkin aikaa ruskettuen hotellin uima-altaalla.  Lause: Olin surullinen lähtiessäni Key Westistä, mutta minun oli palattava kotiin.  Hahmo: Hahmo: Hahmo: Hahmo: Hahmo: Hahmo: I (myself)</w:t>
      </w:r>
    </w:p>
    <w:p>
      <w:r>
        <w:rPr>
          <w:b/>
        </w:rPr>
        <w:t xml:space="preserve">Tulos</w:t>
      </w:r>
    </w:p>
    <w:p>
      <w:r>
        <w:t xml:space="preserve">tyytymätön</w:t>
      </w:r>
    </w:p>
    <w:p>
      <w:r>
        <w:rPr>
          <w:b/>
        </w:rPr>
        <w:t xml:space="preserve">Tulos</w:t>
      </w:r>
    </w:p>
    <w:p>
      <w:r>
        <w:t xml:space="preserve">alas</w:t>
      </w:r>
    </w:p>
    <w:p>
      <w:r>
        <w:rPr>
          <w:b/>
        </w:rPr>
        <w:t xml:space="preserve">Tulos</w:t>
      </w:r>
    </w:p>
    <w:p>
      <w:r>
        <w:t xml:space="preserve">katumus</w:t>
      </w:r>
    </w:p>
    <w:p>
      <w:r>
        <w:rPr>
          <w:b/>
        </w:rPr>
        <w:t xml:space="preserve">Tulos</w:t>
      </w:r>
    </w:p>
    <w:p>
      <w:r>
        <w:t xml:space="preserve">tylsä</w:t>
      </w:r>
    </w:p>
    <w:p>
      <w:r>
        <w:rPr>
          <w:b/>
        </w:rPr>
        <w:t xml:space="preserve">Tulos</w:t>
      </w:r>
    </w:p>
    <w:p>
      <w:r>
        <w:t xml:space="preserve">muistuttavaa</w:t>
      </w:r>
    </w:p>
    <w:p>
      <w:r>
        <w:rPr>
          <w:b/>
        </w:rPr>
        <w:t xml:space="preserve">Esimerkki 3.6194</w:t>
      </w:r>
    </w:p>
    <w:p>
      <w:r>
        <w:t xml:space="preserve">Konteksti: Päätin viime talvena lähteä matkalle Key Westiin. Tein matkavarauksen ja lensin viikkoa myöhemmin Miamiin. Key Westissä oli kaunis sää ja menin snorklaamaan. Vietin myös jonkin aikaa ruskettuen hotellin uima-altaalla.  Lause: Olin surullinen lähtiessäni Key Westistä, mutta minun oli palattava kotiin.  Hahmo: Hahmo: Hahmo: Hahmo: Hahmo: Hahmo: Key West</w:t>
      </w:r>
    </w:p>
    <w:p>
      <w:r>
        <w:rPr>
          <w:b/>
        </w:rPr>
        <w:t xml:space="preserve">Tulos</w:t>
      </w:r>
    </w:p>
    <w:p>
      <w:r>
        <w:t xml:space="preserve">Ei ole</w:t>
      </w:r>
    </w:p>
    <w:p>
      <w:r>
        <w:rPr>
          <w:b/>
        </w:rPr>
        <w:t xml:space="preserve">Esimerkki 3.6195</w:t>
      </w:r>
    </w:p>
    <w:p>
      <w:r>
        <w:t xml:space="preserve">Konteksti: Lause: Ei ole: Teddy läpäisi lukion melkein kaikki arvosanat kiitettävästi.  Hahmo: Teddy</w:t>
      </w:r>
    </w:p>
    <w:p>
      <w:r>
        <w:rPr>
          <w:b/>
        </w:rPr>
        <w:t xml:space="preserve">Tulos</w:t>
      </w:r>
    </w:p>
    <w:p>
      <w:r>
        <w:t xml:space="preserve">sisältö</w:t>
      </w:r>
    </w:p>
    <w:p>
      <w:r>
        <w:rPr>
          <w:b/>
        </w:rPr>
        <w:t xml:space="preserve">Tulos</w:t>
      </w:r>
    </w:p>
    <w:p>
      <w:r>
        <w:t xml:space="preserve">onnistunut</w:t>
      </w:r>
    </w:p>
    <w:p>
      <w:r>
        <w:rPr>
          <w:b/>
        </w:rPr>
        <w:t xml:space="preserve">Tulos</w:t>
      </w:r>
    </w:p>
    <w:p>
      <w:r>
        <w:t xml:space="preserve">ylpeä</w:t>
      </w:r>
    </w:p>
    <w:p>
      <w:r>
        <w:rPr>
          <w:b/>
        </w:rPr>
        <w:t xml:space="preserve">Esimerkki 3.6196</w:t>
      </w:r>
    </w:p>
    <w:p>
      <w:r>
        <w:t xml:space="preserve">Konteksti: Teddy läpäisi lukion lähes pelkillä kiitettävillä arvosanoilla.  Lause: Hän luuli, että college olisi helppoa.  Hahmo: Teddy</w:t>
      </w:r>
    </w:p>
    <w:p>
      <w:r>
        <w:rPr>
          <w:b/>
        </w:rPr>
        <w:t xml:space="preserve">Tulos</w:t>
      </w:r>
    </w:p>
    <w:p>
      <w:r>
        <w:t xml:space="preserve">itsevarma</w:t>
      </w:r>
    </w:p>
    <w:p>
      <w:r>
        <w:rPr>
          <w:b/>
        </w:rPr>
        <w:t xml:space="preserve">Tulos</w:t>
      </w:r>
    </w:p>
    <w:p>
      <w:r>
        <w:t xml:space="preserve">väsynyt</w:t>
      </w:r>
    </w:p>
    <w:p>
      <w:r>
        <w:rPr>
          <w:b/>
        </w:rPr>
        <w:t xml:space="preserve">Esimerkki 3.6197</w:t>
      </w:r>
    </w:p>
    <w:p>
      <w:r>
        <w:t xml:space="preserve">Konteksti: Hän luuli, että college olisi helppoa.  Lause: Hän tajusi ensimmäisen biologian kokeen jälkeen olleensa väärässä.  Hahmo: Teddy</w:t>
      </w:r>
    </w:p>
    <w:p>
      <w:r>
        <w:rPr>
          <w:b/>
        </w:rPr>
        <w:t xml:space="preserve">Tulos</w:t>
      </w:r>
    </w:p>
    <w:p>
      <w:r>
        <w:t xml:space="preserve">lannistunut</w:t>
      </w:r>
    </w:p>
    <w:p>
      <w:r>
        <w:rPr>
          <w:b/>
        </w:rPr>
        <w:t xml:space="preserve">Tulos</w:t>
      </w:r>
    </w:p>
    <w:p>
      <w:r>
        <w:t xml:space="preserve">hämmentynyt</w:t>
      </w:r>
    </w:p>
    <w:p>
      <w:r>
        <w:rPr>
          <w:b/>
        </w:rPr>
        <w:t xml:space="preserve">Tulos</w:t>
      </w:r>
    </w:p>
    <w:p>
      <w:r>
        <w:t xml:space="preserve">järkyttynyt hänen suorituksestaan</w:t>
      </w:r>
    </w:p>
    <w:p>
      <w:r>
        <w:rPr>
          <w:b/>
        </w:rPr>
        <w:t xml:space="preserve">Tulos</w:t>
      </w:r>
    </w:p>
    <w:p>
      <w:r>
        <w:t xml:space="preserve">nöyrä</w:t>
      </w:r>
    </w:p>
    <w:p>
      <w:r>
        <w:rPr>
          <w:b/>
        </w:rPr>
        <w:t xml:space="preserve">Esimerkki 3.6198</w:t>
      </w:r>
    </w:p>
    <w:p>
      <w:r>
        <w:t xml:space="preserve">Konteksti: Hän luuli, että college olisi helppoa. Ensimmäisen biologian kokeen jälkeen hän tajusi olleensa väärässä.  Lause: Teddyn oli opiskeltava tuntikausia joka päivä saadakseen vain kolmosia.  Hahmo: Teddy</w:t>
      </w:r>
    </w:p>
    <w:p>
      <w:r>
        <w:rPr>
          <w:b/>
        </w:rPr>
        <w:t xml:space="preserve">Tulos</w:t>
      </w:r>
    </w:p>
    <w:p>
      <w:r>
        <w:t xml:space="preserve">motivoitunut</w:t>
      </w:r>
    </w:p>
    <w:p>
      <w:r>
        <w:rPr>
          <w:b/>
        </w:rPr>
        <w:t xml:space="preserve">Tulos</w:t>
      </w:r>
    </w:p>
    <w:p>
      <w:r>
        <w:t xml:space="preserve">ahkera</w:t>
      </w:r>
    </w:p>
    <w:p>
      <w:r>
        <w:rPr>
          <w:b/>
        </w:rPr>
        <w:t xml:space="preserve">Esimerkki 3.6199</w:t>
      </w:r>
    </w:p>
    <w:p>
      <w:r>
        <w:t xml:space="preserve">Konteksti: Hän luuli, että college olisi helppoa. Ensimmäisen biologian kokeen jälkeen hän tajusi olleensa väärässä. Hän joutui opiskelemaan tuntikausia joka päivä saadakseen vain kolmosia.  Lause: Hän tajusi, ettei ollutkaan niin fiksu kuin luuli olevansa.  Hahmo: Teddy</w:t>
      </w:r>
    </w:p>
    <w:p>
      <w:r>
        <w:rPr>
          <w:b/>
        </w:rPr>
        <w:t xml:space="preserve">Tulos</w:t>
      </w:r>
    </w:p>
    <w:p>
      <w:r>
        <w:t xml:space="preserve">nöyrä</w:t>
      </w:r>
    </w:p>
    <w:p>
      <w:r>
        <w:rPr>
          <w:b/>
        </w:rPr>
        <w:t xml:space="preserve">Tulos</w:t>
      </w:r>
    </w:p>
    <w:p>
      <w:r>
        <w:t xml:space="preserve">pettynyt</w:t>
      </w:r>
    </w:p>
    <w:p>
      <w:r>
        <w:rPr>
          <w:b/>
        </w:rPr>
        <w:t xml:space="preserve">Esimerkki 3.6200</w:t>
      </w:r>
    </w:p>
    <w:p>
      <w:r>
        <w:t xml:space="preserve">Konteksti: Lause: Ei ole: Martha oli kyllästynyt maksamaan kalliita sähkölaskuja.  Hahmo: Martha</w:t>
      </w:r>
    </w:p>
    <w:p>
      <w:r>
        <w:rPr>
          <w:b/>
        </w:rPr>
        <w:t xml:space="preserve">Tulos</w:t>
      </w:r>
    </w:p>
    <w:p>
      <w:r>
        <w:t xml:space="preserve">ärsyyntynyt</w:t>
      </w:r>
    </w:p>
    <w:p>
      <w:r>
        <w:rPr>
          <w:b/>
        </w:rPr>
        <w:t xml:space="preserve">Tulos</w:t>
      </w:r>
    </w:p>
    <w:p>
      <w:r>
        <w:t xml:space="preserve">turhautunut</w:t>
      </w:r>
    </w:p>
    <w:p>
      <w:r>
        <w:rPr>
          <w:b/>
        </w:rPr>
        <w:t xml:space="preserve">Esimerkki 3.6201</w:t>
      </w:r>
    </w:p>
    <w:p>
      <w:r>
        <w:t xml:space="preserve">Konteksti: Martha oli kyllästynyt maksamaan kalliita sähkölaskuja.  Lause: Hän halusi hankkia aurinkopaneelit.  Hahmo: Martha</w:t>
      </w:r>
    </w:p>
    <w:p>
      <w:r>
        <w:rPr>
          <w:b/>
        </w:rPr>
        <w:t xml:space="preserve">Tulos</w:t>
      </w:r>
    </w:p>
    <w:p>
      <w:r>
        <w:t xml:space="preserve">innokas</w:t>
      </w:r>
    </w:p>
    <w:p>
      <w:r>
        <w:rPr>
          <w:b/>
        </w:rPr>
        <w:t xml:space="preserve">Tulos</w:t>
      </w:r>
    </w:p>
    <w:p>
      <w:r>
        <w:t xml:space="preserve">määritetty</w:t>
      </w:r>
    </w:p>
    <w:p>
      <w:r>
        <w:rPr>
          <w:b/>
        </w:rPr>
        <w:t xml:space="preserve">Esimerkki 3.6202</w:t>
      </w:r>
    </w:p>
    <w:p>
      <w:r>
        <w:t xml:space="preserve">Konteksti: Martha oli kyllästynyt maksamaan kalliita sähkölaskuja. Hän halusi hankkia aurinkopaneelit.  Lause: Hän asennutti ne taloonsa.  Hahmo: Martha</w:t>
      </w:r>
    </w:p>
    <w:p>
      <w:r>
        <w:rPr>
          <w:b/>
        </w:rPr>
        <w:t xml:space="preserve">Tulos</w:t>
      </w:r>
    </w:p>
    <w:p>
      <w:r>
        <w:t xml:space="preserve">hyvä</w:t>
      </w:r>
    </w:p>
    <w:p>
      <w:r>
        <w:rPr>
          <w:b/>
        </w:rPr>
        <w:t xml:space="preserve">Tulos</w:t>
      </w:r>
    </w:p>
    <w:p>
      <w:r>
        <w:t xml:space="preserve">määritetty</w:t>
      </w:r>
    </w:p>
    <w:p>
      <w:r>
        <w:rPr>
          <w:b/>
        </w:rPr>
        <w:t xml:space="preserve">Tulos</w:t>
      </w:r>
    </w:p>
    <w:p>
      <w:r>
        <w:t xml:space="preserve">onnellinen</w:t>
      </w:r>
    </w:p>
    <w:p>
      <w:r>
        <w:rPr>
          <w:b/>
        </w:rPr>
        <w:t xml:space="preserve">Tulos</w:t>
      </w:r>
    </w:p>
    <w:p>
      <w:r>
        <w:t xml:space="preserve">innoissaan</w:t>
      </w:r>
    </w:p>
    <w:p>
      <w:r>
        <w:rPr>
          <w:b/>
        </w:rPr>
        <w:t xml:space="preserve">Tulos</w:t>
      </w:r>
    </w:p>
    <w:p>
      <w:r>
        <w:t xml:space="preserve">kiireinen</w:t>
      </w:r>
    </w:p>
    <w:p>
      <w:r>
        <w:rPr>
          <w:b/>
        </w:rPr>
        <w:t xml:space="preserve">Esimerkki 3.6203</w:t>
      </w:r>
    </w:p>
    <w:p>
      <w:r>
        <w:t xml:space="preserve">Konteksti: Martha oli kyllästynyt maksamaan kalliita sähkölaskuja. Hän halusi hankkia aurinkopaneelit. Hän asennutti ne taloonsa.  Lause: Hänen sähkölaskustaan tuli olematon.  Hahmo: Martha</w:t>
      </w:r>
    </w:p>
    <w:p>
      <w:r>
        <w:rPr>
          <w:b/>
        </w:rPr>
        <w:t xml:space="preserve">Tulos</w:t>
      </w:r>
    </w:p>
    <w:p>
      <w:r>
        <w:t xml:space="preserve">onnellinen</w:t>
      </w:r>
    </w:p>
    <w:p>
      <w:r>
        <w:rPr>
          <w:b/>
        </w:rPr>
        <w:t xml:space="preserve">Esimerkki 3.6204</w:t>
      </w:r>
    </w:p>
    <w:p>
      <w:r>
        <w:t xml:space="preserve">Konteksti: Martha oli kyllästynyt maksamaan kalliita sähkölaskuja. Hän halusi hankkia aurinkopaneelit. Hän asennutti ne taloonsa. Hänen sähkölaskustaan tuli olematon.  Lause: Martha oli erittäin tyytyväinen ostokseensa.  Hahmo: Martha</w:t>
      </w:r>
    </w:p>
    <w:p>
      <w:r>
        <w:rPr>
          <w:b/>
        </w:rPr>
        <w:t xml:space="preserve">Tulos</w:t>
      </w:r>
    </w:p>
    <w:p>
      <w:r>
        <w:t xml:space="preserve">iloinen</w:t>
      </w:r>
    </w:p>
    <w:p>
      <w:r>
        <w:rPr>
          <w:b/>
        </w:rPr>
        <w:t xml:space="preserve">Tulos</w:t>
      </w:r>
    </w:p>
    <w:p>
      <w:r>
        <w:t xml:space="preserve">viisas</w:t>
      </w:r>
    </w:p>
    <w:p>
      <w:r>
        <w:rPr>
          <w:b/>
        </w:rPr>
        <w:t xml:space="preserve">Tulos</w:t>
      </w:r>
    </w:p>
    <w:p>
      <w:r>
        <w:t xml:space="preserve">tyytyväinen</w:t>
      </w:r>
    </w:p>
    <w:p>
      <w:r>
        <w:rPr>
          <w:b/>
        </w:rPr>
        <w:t xml:space="preserve">Tulos</w:t>
      </w:r>
    </w:p>
    <w:p>
      <w:r>
        <w:t xml:space="preserve">tyytyväinen</w:t>
      </w:r>
    </w:p>
    <w:p>
      <w:r>
        <w:rPr>
          <w:b/>
        </w:rPr>
        <w:t xml:space="preserve">Esimerkki 3.6205</w:t>
      </w:r>
    </w:p>
    <w:p>
      <w:r>
        <w:t xml:space="preserve">Konteksti: Lause: Ei ole: Kylie halusi perustaa koulussaan käsityökerhon.  Hahmo: Kylie</w:t>
      </w:r>
    </w:p>
    <w:p>
      <w:r>
        <w:rPr>
          <w:b/>
        </w:rPr>
        <w:t xml:space="preserve">Tulos</w:t>
      </w:r>
    </w:p>
    <w:p>
      <w:r>
        <w:t xml:space="preserve">innoittamana</w:t>
      </w:r>
    </w:p>
    <w:p>
      <w:r>
        <w:rPr>
          <w:b/>
        </w:rPr>
        <w:t xml:space="preserve">Tulos</w:t>
      </w:r>
    </w:p>
    <w:p>
      <w:r>
        <w:t xml:space="preserve">määritetty</w:t>
      </w:r>
    </w:p>
    <w:p>
      <w:r>
        <w:rPr>
          <w:b/>
        </w:rPr>
        <w:t xml:space="preserve">Esimerkki 3.6206</w:t>
      </w:r>
    </w:p>
    <w:p>
      <w:r>
        <w:t xml:space="preserve">Konteksti: Kylie halusi perustaa koulussaan käsityökerhon.  Lause: Hän laittoi lehtisiä, joissa hän ilmoitti aikeistaan ja pyysi jäseniä.  Hahmo: Kylie</w:t>
      </w:r>
    </w:p>
    <w:p>
      <w:r>
        <w:rPr>
          <w:b/>
        </w:rPr>
        <w:t xml:space="preserve">Tulos</w:t>
      </w:r>
    </w:p>
    <w:p>
      <w:r>
        <w:t xml:space="preserve">innostunut</w:t>
      </w:r>
    </w:p>
    <w:p>
      <w:r>
        <w:rPr>
          <w:b/>
        </w:rPr>
        <w:t xml:space="preserve">Tulos</w:t>
      </w:r>
    </w:p>
    <w:p>
      <w:r>
        <w:t xml:space="preserve">ennakointi</w:t>
      </w:r>
    </w:p>
    <w:p>
      <w:r>
        <w:rPr>
          <w:b/>
        </w:rPr>
        <w:t xml:space="preserve">Esimerkki 3.6207</w:t>
      </w:r>
    </w:p>
    <w:p>
      <w:r>
        <w:t xml:space="preserve">Konteksti: Kylie halusi perustaa koulussaan käsityökerhon. Hän laittoi lentolehtisiä, joissa hän ilmoitti aikeistaan ja pyysi jäseniä.  Lause: Pian hän sai useita sähköpostiviestejä, joissa ilmaistiin kiinnostusta.  Hahmo: Kylie</w:t>
      </w:r>
    </w:p>
    <w:p>
      <w:r>
        <w:rPr>
          <w:b/>
        </w:rPr>
        <w:t xml:space="preserve">Tulos</w:t>
      </w:r>
    </w:p>
    <w:p>
      <w:r>
        <w:t xml:space="preserve">innoissaan</w:t>
      </w:r>
    </w:p>
    <w:p>
      <w:r>
        <w:rPr>
          <w:b/>
        </w:rPr>
        <w:t xml:space="preserve">Tulos</w:t>
      </w:r>
    </w:p>
    <w:p>
      <w:r>
        <w:t xml:space="preserve">onnellinen</w:t>
      </w:r>
    </w:p>
    <w:p>
      <w:r>
        <w:rPr>
          <w:b/>
        </w:rPr>
        <w:t xml:space="preserve">Esimerkki 3.6208</w:t>
      </w:r>
    </w:p>
    <w:p>
      <w:r>
        <w:t xml:space="preserve">Konteksti: Kylie halusi perustaa koulussaan käsityökerhon. Hän laittoi lentolehtisiä, joissa hän ilmoitti aikeistaan ja pyysi jäseniä. Pian hän sai useita sähköpostiviestejä, joissa ilmaistiin kiinnostus.  Lause: He kaikki kokoontuivat yhteen ja saivat kerhon käyntiin.  Hahmo: Kylie</w:t>
      </w:r>
    </w:p>
    <w:p>
      <w:r>
        <w:rPr>
          <w:b/>
        </w:rPr>
        <w:t xml:space="preserve">Tulos</w:t>
      </w:r>
    </w:p>
    <w:p>
      <w:r>
        <w:t xml:space="preserve">innoissaan</w:t>
      </w:r>
    </w:p>
    <w:p>
      <w:r>
        <w:rPr>
          <w:b/>
        </w:rPr>
        <w:t xml:space="preserve">Tulos</w:t>
      </w:r>
    </w:p>
    <w:p>
      <w:r>
        <w:t xml:space="preserve">toiveikas</w:t>
      </w:r>
    </w:p>
    <w:p>
      <w:r>
        <w:rPr>
          <w:b/>
        </w:rPr>
        <w:t xml:space="preserve">Tulos</w:t>
      </w:r>
    </w:p>
    <w:p>
      <w:r>
        <w:t xml:space="preserve">ennakointi</w:t>
      </w:r>
    </w:p>
    <w:p>
      <w:r>
        <w:rPr>
          <w:b/>
        </w:rPr>
        <w:t xml:space="preserve">Esimerkki 3.6209</w:t>
      </w:r>
    </w:p>
    <w:p>
      <w:r>
        <w:t xml:space="preserve">Konteksti: Kylie halusi perustaa koulussaan käsityökerhon. Hän laittoi lentolehtisiä, joissa hän ilmoitti aikeistaan ja pyysi jäseniä. Pian hän sai useita sähköpostiviestejä, joissa ilmaistiin kiinnostus. Kaikki kokoontuivat yhteen ja saivat kerhon käyntiin.  Lause: Nyt he tapaavat säännöllisesti ja ovat hyviä ystäviä.  Hahmo: Kylie</w:t>
      </w:r>
    </w:p>
    <w:p>
      <w:r>
        <w:rPr>
          <w:b/>
        </w:rPr>
        <w:t xml:space="preserve">Tulos</w:t>
      </w:r>
    </w:p>
    <w:p>
      <w:r>
        <w:t xml:space="preserve">sosiaalinen</w:t>
      </w:r>
    </w:p>
    <w:p>
      <w:r>
        <w:rPr>
          <w:b/>
        </w:rPr>
        <w:t xml:space="preserve">Tulos</w:t>
      </w:r>
    </w:p>
    <w:p>
      <w:r>
        <w:t xml:space="preserve">onnellinen</w:t>
      </w:r>
    </w:p>
    <w:p>
      <w:r>
        <w:rPr>
          <w:b/>
        </w:rPr>
        <w:t xml:space="preserve">Tulos</w:t>
      </w:r>
    </w:p>
    <w:p>
      <w:r>
        <w:t xml:space="preserve">iloinen</w:t>
      </w:r>
    </w:p>
    <w:p>
      <w:r>
        <w:rPr>
          <w:b/>
        </w:rPr>
        <w:t xml:space="preserve">Esimerkki 3.6210</w:t>
      </w:r>
    </w:p>
    <w:p>
      <w:r>
        <w:t xml:space="preserve">Konteksti: Lause: Ei ole: Edward oli aina halunnut metsästäjäksi.  Hahmo: Metsästäjät</w:t>
      </w:r>
    </w:p>
    <w:p>
      <w:r>
        <w:rPr>
          <w:b/>
        </w:rPr>
        <w:t xml:space="preserve">Tulos</w:t>
      </w:r>
    </w:p>
    <w:p>
      <w:r>
        <w:t xml:space="preserve">Ei ole</w:t>
      </w:r>
    </w:p>
    <w:p>
      <w:r>
        <w:rPr>
          <w:b/>
        </w:rPr>
        <w:t xml:space="preserve">Esimerkki 3.6211</w:t>
      </w:r>
    </w:p>
    <w:p>
      <w:r>
        <w:t xml:space="preserve">Konteksti: Lause: Ei ole: Edward oli aina halunnut metsästäjäksi.  Hahmo: Edward</w:t>
      </w:r>
    </w:p>
    <w:p>
      <w:r>
        <w:rPr>
          <w:b/>
        </w:rPr>
        <w:t xml:space="preserve">Tulos</w:t>
      </w:r>
    </w:p>
    <w:p>
      <w:r>
        <w:t xml:space="preserve">toiveikas</w:t>
      </w:r>
    </w:p>
    <w:p>
      <w:r>
        <w:rPr>
          <w:b/>
        </w:rPr>
        <w:t xml:space="preserve">Esimerkki 3.6212</w:t>
      </w:r>
    </w:p>
    <w:p>
      <w:r>
        <w:t xml:space="preserve">Konteksti: Edward oli aina halunnut metsästäjäksi.  Lause: Hän oli erittäin hyvä jousen ja nuolen kanssa.  Luonne: Metsästäjät</w:t>
      </w:r>
    </w:p>
    <w:p>
      <w:r>
        <w:rPr>
          <w:b/>
        </w:rPr>
        <w:t xml:space="preserve">Tulos</w:t>
      </w:r>
    </w:p>
    <w:p>
      <w:r>
        <w:t xml:space="preserve">Ei ole</w:t>
      </w:r>
    </w:p>
    <w:p>
      <w:r>
        <w:rPr>
          <w:b/>
        </w:rPr>
        <w:t xml:space="preserve">Esimerkki 3.6213</w:t>
      </w:r>
    </w:p>
    <w:p>
      <w:r>
        <w:t xml:space="preserve">Konteksti: Edward oli aina halunnut metsästäjäksi.  Lause: Hän oli erittäin hyvä jousen ja nuolen kanssa.  Hahmo: Edward</w:t>
      </w:r>
    </w:p>
    <w:p>
      <w:r>
        <w:rPr>
          <w:b/>
        </w:rPr>
        <w:t xml:space="preserve">Tulos</w:t>
      </w:r>
    </w:p>
    <w:p>
      <w:r>
        <w:t xml:space="preserve">saavutettu</w:t>
      </w:r>
    </w:p>
    <w:p>
      <w:r>
        <w:rPr>
          <w:b/>
        </w:rPr>
        <w:t xml:space="preserve">Tulos</w:t>
      </w:r>
    </w:p>
    <w:p>
      <w:r>
        <w:t xml:space="preserve">mukava</w:t>
      </w:r>
    </w:p>
    <w:p>
      <w:r>
        <w:rPr>
          <w:b/>
        </w:rPr>
        <w:t xml:space="preserve">Tulos</w:t>
      </w:r>
    </w:p>
    <w:p>
      <w:r>
        <w:t xml:space="preserve">kokenut</w:t>
      </w:r>
    </w:p>
    <w:p>
      <w:r>
        <w:rPr>
          <w:b/>
        </w:rPr>
        <w:t xml:space="preserve">Esimerkki 3.6214</w:t>
      </w:r>
    </w:p>
    <w:p>
      <w:r>
        <w:t xml:space="preserve">Konteksti: Edward oli aina halunnut metsästäjäksi. Hän oli erittäin hyvä jousen ja nuolen kanssa.  Lause: Eräänä päivänä hän päätti, että hän ryhtyisi metsästämään.  Hahmo: Metsästäjät</w:t>
      </w:r>
    </w:p>
    <w:p>
      <w:r>
        <w:rPr>
          <w:b/>
        </w:rPr>
        <w:t xml:space="preserve">Tulos</w:t>
      </w:r>
    </w:p>
    <w:p>
      <w:r>
        <w:t xml:space="preserve">Ei ole</w:t>
      </w:r>
    </w:p>
    <w:p>
      <w:r>
        <w:rPr>
          <w:b/>
        </w:rPr>
        <w:t xml:space="preserve">Esimerkki 3.6215</w:t>
      </w:r>
    </w:p>
    <w:p>
      <w:r>
        <w:t xml:space="preserve">Konteksti: Edward oli aina halunnut metsästäjäksi. Hän oli erittäin hyvä jousen ja nuolen kanssa.  Lause: Eräänä päivänä hän päätti, että hän ryhtyisi metsästämään.  Hahmo: Edward</w:t>
      </w:r>
    </w:p>
    <w:p>
      <w:r>
        <w:rPr>
          <w:b/>
        </w:rPr>
        <w:t xml:space="preserve">Tulos</w:t>
      </w:r>
    </w:p>
    <w:p>
      <w:r>
        <w:t xml:space="preserve">määritetty</w:t>
      </w:r>
    </w:p>
    <w:p>
      <w:r>
        <w:rPr>
          <w:b/>
        </w:rPr>
        <w:t xml:space="preserve">Tulos</w:t>
      </w:r>
    </w:p>
    <w:p>
      <w:r>
        <w:t xml:space="preserve">jännitys</w:t>
      </w:r>
    </w:p>
    <w:p>
      <w:r>
        <w:rPr>
          <w:b/>
        </w:rPr>
        <w:t xml:space="preserve">Tulos</w:t>
      </w:r>
    </w:p>
    <w:p>
      <w:r>
        <w:t xml:space="preserve">ennakointi</w:t>
      </w:r>
    </w:p>
    <w:p>
      <w:r>
        <w:rPr>
          <w:b/>
        </w:rPr>
        <w:t xml:space="preserve">Esimerkki 3.6216</w:t>
      </w:r>
    </w:p>
    <w:p>
      <w:r>
        <w:t xml:space="preserve">Konteksti: Edward oli aina halunnut metsästäjäksi. Hän oli erittäin hyvä jousen ja nuolen kanssa. Eräänä päivänä hän päätti, että hän lähtisi metsästämään.  Lause: Hän sai paljon eläimiä ja teki vaikutuksen moniin metsästäjiin.  Merkki: Metsästäjät</w:t>
      </w:r>
    </w:p>
    <w:p>
      <w:r>
        <w:rPr>
          <w:b/>
        </w:rPr>
        <w:t xml:space="preserve">Tulos</w:t>
      </w:r>
    </w:p>
    <w:p>
      <w:r>
        <w:t xml:space="preserve">kateellinen</w:t>
      </w:r>
    </w:p>
    <w:p>
      <w:r>
        <w:rPr>
          <w:b/>
        </w:rPr>
        <w:t xml:space="preserve">Esimerkki 3.6217</w:t>
      </w:r>
    </w:p>
    <w:p>
      <w:r>
        <w:t xml:space="preserve">Konteksti: Edward oli aina halunnut metsästäjäksi. Hän oli erittäin hyvä jousen ja nuolen kanssa. Eräänä päivänä hän päätti, että hän lähtisi metsästämään.  Lause: Hän sai paljon eläimiä ja teki vaikutuksen moniin metsästäjiin.  Hahmo: Edward</w:t>
      </w:r>
    </w:p>
    <w:p>
      <w:r>
        <w:rPr>
          <w:b/>
        </w:rPr>
        <w:t xml:space="preserve">Tulos</w:t>
      </w:r>
    </w:p>
    <w:p>
      <w:r>
        <w:t xml:space="preserve">onnellinen</w:t>
      </w:r>
    </w:p>
    <w:p>
      <w:r>
        <w:rPr>
          <w:b/>
        </w:rPr>
        <w:t xml:space="preserve">Tulos</w:t>
      </w:r>
    </w:p>
    <w:p>
      <w:r>
        <w:t xml:space="preserve">ylpeä</w:t>
      </w:r>
    </w:p>
    <w:p>
      <w:r>
        <w:rPr>
          <w:b/>
        </w:rPr>
        <w:t xml:space="preserve">Tulos</w:t>
      </w:r>
    </w:p>
    <w:p>
      <w:r>
        <w:t xml:space="preserve">ammattitaitoinen</w:t>
      </w:r>
    </w:p>
    <w:p>
      <w:r>
        <w:rPr>
          <w:b/>
        </w:rPr>
        <w:t xml:space="preserve">Tulos</w:t>
      </w:r>
    </w:p>
    <w:p>
      <w:r>
        <w:t xml:space="preserve">ylpeä itsestään</w:t>
      </w:r>
    </w:p>
    <w:p>
      <w:r>
        <w:rPr>
          <w:b/>
        </w:rPr>
        <w:t xml:space="preserve">Esimerkki 3.6218</w:t>
      </w:r>
    </w:p>
    <w:p>
      <w:r>
        <w:t xml:space="preserve">Konteksti: Edward oli aina halunnut metsästäjäksi. Hän oli erittäin hyvä jousen ja nuolen kanssa. Eräänä päivänä hän päätti, että hän lähtisi metsästämään. Hän sai paljon eläimiä ja teki vaikutuksen moniin metsästäjiin.  Lause: Nyt hän voi metsästää työnä.  Merkki: Metsästäjät</w:t>
      </w:r>
    </w:p>
    <w:p>
      <w:r>
        <w:rPr>
          <w:b/>
        </w:rPr>
        <w:t xml:space="preserve">Tulos</w:t>
      </w:r>
    </w:p>
    <w:p>
      <w:r>
        <w:t xml:space="preserve">vaikuttunut</w:t>
      </w:r>
    </w:p>
    <w:p>
      <w:r>
        <w:rPr>
          <w:b/>
        </w:rPr>
        <w:t xml:space="preserve">Esimerkki 3.6219</w:t>
      </w:r>
    </w:p>
    <w:p>
      <w:r>
        <w:t xml:space="preserve">Konteksti: Edward oli aina halunnut metsästäjäksi. Hän oli erittäin hyvä jousen ja nuolen kanssa. Eräänä päivänä hän päätti, että hän lähtisi metsästämään. Hän sai paljon eläimiä ja teki vaikutuksen moniin metsästäjiin.  Lause: Nyt hän voi metsästää työnä.  Hahmo: Edward</w:t>
      </w:r>
    </w:p>
    <w:p>
      <w:r>
        <w:rPr>
          <w:b/>
        </w:rPr>
        <w:t xml:space="preserve">Tulos</w:t>
      </w:r>
    </w:p>
    <w:p>
      <w:r>
        <w:t xml:space="preserve">saavutettu</w:t>
      </w:r>
    </w:p>
    <w:p>
      <w:r>
        <w:rPr>
          <w:b/>
        </w:rPr>
        <w:t xml:space="preserve">Tulos</w:t>
      </w:r>
    </w:p>
    <w:p>
      <w:r>
        <w:t xml:space="preserve">onnellinen</w:t>
      </w:r>
    </w:p>
    <w:p>
      <w:r>
        <w:rPr>
          <w:b/>
        </w:rPr>
        <w:t xml:space="preserve">Tulos</w:t>
      </w:r>
    </w:p>
    <w:p>
      <w:r>
        <w:t xml:space="preserve">lahjakas</w:t>
      </w:r>
    </w:p>
    <w:p>
      <w:r>
        <w:rPr>
          <w:b/>
        </w:rPr>
        <w:t xml:space="preserve">Esimerkki 3.6220</w:t>
      </w:r>
    </w:p>
    <w:p>
      <w:r>
        <w:t xml:space="preserve">Konteksti: Lause: Ei ole: Joe tarvitsi uudet kupit.  Hahmo: Lapset</w:t>
      </w:r>
    </w:p>
    <w:p>
      <w:r>
        <w:rPr>
          <w:b/>
        </w:rPr>
        <w:t xml:space="preserve">Tulos</w:t>
      </w:r>
    </w:p>
    <w:p>
      <w:r>
        <w:t xml:space="preserve">Ei ole</w:t>
      </w:r>
    </w:p>
    <w:p>
      <w:r>
        <w:rPr>
          <w:b/>
        </w:rPr>
        <w:t xml:space="preserve">Esimerkki 3.6221</w:t>
      </w:r>
    </w:p>
    <w:p>
      <w:r>
        <w:t xml:space="preserve">Konteksti: Lause: Ei ole: Joe tarvitsi uudet kupit.  Hahmo: Joe</w:t>
      </w:r>
    </w:p>
    <w:p>
      <w:r>
        <w:rPr>
          <w:b/>
        </w:rPr>
        <w:t xml:space="preserve">Tulos</w:t>
      </w:r>
    </w:p>
    <w:p>
      <w:r>
        <w:t xml:space="preserve">Ei ole</w:t>
      </w:r>
    </w:p>
    <w:p>
      <w:r>
        <w:rPr>
          <w:b/>
        </w:rPr>
        <w:t xml:space="preserve">Esimerkki 3.6222</w:t>
      </w:r>
    </w:p>
    <w:p>
      <w:r>
        <w:t xml:space="preserve">Konteksti: Joe tarvitsi uudet kupit.  Lause: Hänen lapsensa olivat rikkoneet niin monta.  Hahmo: Lapset</w:t>
      </w:r>
    </w:p>
    <w:p>
      <w:r>
        <w:rPr>
          <w:b/>
        </w:rPr>
        <w:t xml:space="preserve">Tulos</w:t>
      </w:r>
    </w:p>
    <w:p>
      <w:r>
        <w:t xml:space="preserve">ilkikurinen</w:t>
      </w:r>
    </w:p>
    <w:p>
      <w:r>
        <w:rPr>
          <w:b/>
        </w:rPr>
        <w:t xml:space="preserve">Esimerkki 3.6223</w:t>
      </w:r>
    </w:p>
    <w:p>
      <w:r>
        <w:t xml:space="preserve">Konteksti: Joe tarvitsi uudet kupit.  Lause: Hänen lapsensa olivat rikkoneet niin monta.  Hahmo: Joe</w:t>
      </w:r>
    </w:p>
    <w:p>
      <w:r>
        <w:rPr>
          <w:b/>
        </w:rPr>
        <w:t xml:space="preserve">Tulos</w:t>
      </w:r>
    </w:p>
    <w:p>
      <w:r>
        <w:t xml:space="preserve">turhautunut</w:t>
      </w:r>
    </w:p>
    <w:p>
      <w:r>
        <w:rPr>
          <w:b/>
        </w:rPr>
        <w:t xml:space="preserve">Tulos</w:t>
      </w:r>
    </w:p>
    <w:p>
      <w:r>
        <w:t xml:space="preserve">tarvitseva</w:t>
      </w:r>
    </w:p>
    <w:p>
      <w:r>
        <w:rPr>
          <w:b/>
        </w:rPr>
        <w:t xml:space="preserve">Esimerkki 3.6224</w:t>
      </w:r>
    </w:p>
    <w:p>
      <w:r>
        <w:t xml:space="preserve">Konteksti: Joe tarvitsi uudet kupit. Hänen lapsensa olivat rikkoneet niin monta.  Lause: Niinpä Joe meni kauppaan ostamaan uusia.  Hahmo: Lapset</w:t>
      </w:r>
    </w:p>
    <w:p>
      <w:r>
        <w:rPr>
          <w:b/>
        </w:rPr>
        <w:t xml:space="preserve">Tulos</w:t>
      </w:r>
    </w:p>
    <w:p>
      <w:r>
        <w:t xml:space="preserve">peloissaan</w:t>
      </w:r>
    </w:p>
    <w:p>
      <w:r>
        <w:rPr>
          <w:b/>
        </w:rPr>
        <w:t xml:space="preserve">Tulos</w:t>
      </w:r>
    </w:p>
    <w:p>
      <w:r>
        <w:t xml:space="preserve">Anteeksi</w:t>
      </w:r>
    </w:p>
    <w:p>
      <w:r>
        <w:rPr>
          <w:b/>
        </w:rPr>
        <w:t xml:space="preserve">Esimerkki 3.6225</w:t>
      </w:r>
    </w:p>
    <w:p>
      <w:r>
        <w:t xml:space="preserve">Konteksti: Joe tarvitsi uudet kupit. Hänen lapsensa olivat rikkoneet niin monta.  Lause: Niinpä Joe meni kauppaan ostamaan uusia.  Hahmo: Joe</w:t>
      </w:r>
    </w:p>
    <w:p>
      <w:r>
        <w:rPr>
          <w:b/>
        </w:rPr>
        <w:t xml:space="preserve">Tulos</w:t>
      </w:r>
    </w:p>
    <w:p>
      <w:r>
        <w:t xml:space="preserve">ratkaisukeskeinen</w:t>
      </w:r>
    </w:p>
    <w:p>
      <w:r>
        <w:rPr>
          <w:b/>
        </w:rPr>
        <w:t xml:space="preserve">Tulos</w:t>
      </w:r>
    </w:p>
    <w:p>
      <w:r>
        <w:t xml:space="preserve">ärsyyntynyt</w:t>
      </w:r>
    </w:p>
    <w:p>
      <w:r>
        <w:rPr>
          <w:b/>
        </w:rPr>
        <w:t xml:space="preserve">Tulos</w:t>
      </w:r>
    </w:p>
    <w:p>
      <w:r>
        <w:t xml:space="preserve">turhautunut</w:t>
      </w:r>
    </w:p>
    <w:p>
      <w:r>
        <w:rPr>
          <w:b/>
        </w:rPr>
        <w:t xml:space="preserve">Esimerkki 3.6226</w:t>
      </w:r>
    </w:p>
    <w:p>
      <w:r>
        <w:t xml:space="preserve">Konteksti: Joe tarvitsi uudet kupit. Hänen lapsensa olivat rikkoneet niin monta. Niinpä Joe meni kauppaan ostamaan uusia.  Lause: Hän löysi kivoja lasisia, mutta päätti ostaa muovisia.  Hahmo: Lapset</w:t>
      </w:r>
    </w:p>
    <w:p>
      <w:r>
        <w:rPr>
          <w:b/>
        </w:rPr>
        <w:t xml:space="preserve">Tulos</w:t>
      </w:r>
    </w:p>
    <w:p>
      <w:r>
        <w:t xml:space="preserve">onnellinen</w:t>
      </w:r>
    </w:p>
    <w:p>
      <w:r>
        <w:rPr>
          <w:b/>
        </w:rPr>
        <w:t xml:space="preserve">Esimerkki 3.6227</w:t>
      </w:r>
    </w:p>
    <w:p>
      <w:r>
        <w:t xml:space="preserve">Konteksti: Joe tarvitsi uudet kupit. Hänen lapsensa olivat rikkoneet niin monta. Niinpä Joe meni kauppaan ostamaan uusia.  Lause: Hän löysi kivoja lasisia, mutta päätti ostaa muovisia.  Hahmo: Joe</w:t>
      </w:r>
    </w:p>
    <w:p>
      <w:r>
        <w:rPr>
          <w:b/>
        </w:rPr>
        <w:t xml:space="preserve">Tulos</w:t>
      </w:r>
    </w:p>
    <w:p>
      <w:r>
        <w:t xml:space="preserve">varovainen</w:t>
      </w:r>
    </w:p>
    <w:p>
      <w:r>
        <w:rPr>
          <w:b/>
        </w:rPr>
        <w:t xml:space="preserve">Tulos</w:t>
      </w:r>
    </w:p>
    <w:p>
      <w:r>
        <w:t xml:space="preserve">koulutettu</w:t>
      </w:r>
    </w:p>
    <w:p>
      <w:r>
        <w:rPr>
          <w:b/>
        </w:rPr>
        <w:t xml:space="preserve">Tulos</w:t>
      </w:r>
    </w:p>
    <w:p>
      <w:r>
        <w:t xml:space="preserve">varma</w:t>
      </w:r>
    </w:p>
    <w:p>
      <w:r>
        <w:rPr>
          <w:b/>
        </w:rPr>
        <w:t xml:space="preserve">Tulos</w:t>
      </w:r>
    </w:p>
    <w:p>
      <w:r>
        <w:t xml:space="preserve">smart</w:t>
      </w:r>
    </w:p>
    <w:p>
      <w:r>
        <w:rPr>
          <w:b/>
        </w:rPr>
        <w:t xml:space="preserve">Esimerkki 3.6228</w:t>
      </w:r>
    </w:p>
    <w:p>
      <w:r>
        <w:t xml:space="preserve">Konteksti: Joe tarvitsi uudet kupit. Hänen lapsensa olivat rikkoneet niin monta. Niinpä Joe meni kauppaan ostamaan uusia. Hän löysi kivoja lasisia, mutta päätti ostaa muovisia.  Lause: Hän vei ne kotiin ja laittoi ne kaappiinsa.  Hahmo: Lapset</w:t>
      </w:r>
    </w:p>
    <w:p>
      <w:r>
        <w:rPr>
          <w:b/>
        </w:rPr>
        <w:t xml:space="preserve">Tulos</w:t>
      </w:r>
    </w:p>
    <w:p>
      <w:r>
        <w:t xml:space="preserve">Ei ole</w:t>
      </w:r>
    </w:p>
    <w:p>
      <w:r>
        <w:rPr>
          <w:b/>
        </w:rPr>
        <w:t xml:space="preserve">Esimerkki 3.6229</w:t>
      </w:r>
    </w:p>
    <w:p>
      <w:r>
        <w:t xml:space="preserve">Konteksti: Joe tarvitsi uudet kupit. Hänen lapsensa olivat rikkoneet niin monta. Niinpä Joe meni kauppaan ostamaan uusia. Hän löysi kivoja lasisia, mutta päätti ostaa muovisia.  Lause: Hän vei ne kotiin ja laittoi ne kaappiinsa.  Hahmo: Joe</w:t>
      </w:r>
    </w:p>
    <w:p>
      <w:r>
        <w:rPr>
          <w:b/>
        </w:rPr>
        <w:t xml:space="preserve">Tulos</w:t>
      </w:r>
    </w:p>
    <w:p>
      <w:r>
        <w:t xml:space="preserve">saavutettu</w:t>
      </w:r>
    </w:p>
    <w:p>
      <w:r>
        <w:rPr>
          <w:b/>
        </w:rPr>
        <w:t xml:space="preserve">Tulos</w:t>
      </w:r>
    </w:p>
    <w:p>
      <w:r>
        <w:t xml:space="preserve">vastuullinen</w:t>
      </w:r>
    </w:p>
    <w:p>
      <w:r>
        <w:rPr>
          <w:b/>
        </w:rPr>
        <w:t xml:space="preserve">Tulos</w:t>
      </w:r>
    </w:p>
    <w:p>
      <w:r>
        <w:t xml:space="preserve">tyytyväinen</w:t>
      </w:r>
    </w:p>
    <w:p>
      <w:r>
        <w:rPr>
          <w:b/>
        </w:rPr>
        <w:t xml:space="preserve">Esimerkki 3.6230</w:t>
      </w:r>
    </w:p>
    <w:p>
      <w:r>
        <w:t xml:space="preserve">Konteksti: Lause: Ei ole: Sam toi kaupasta useita aineksia.  Hahmo: Perhe</w:t>
      </w:r>
    </w:p>
    <w:p>
      <w:r>
        <w:rPr>
          <w:b/>
        </w:rPr>
        <w:t xml:space="preserve">Tulos</w:t>
      </w:r>
    </w:p>
    <w:p>
      <w:r>
        <w:t xml:space="preserve">Ei ole</w:t>
      </w:r>
    </w:p>
    <w:p>
      <w:r>
        <w:rPr>
          <w:b/>
        </w:rPr>
        <w:t xml:space="preserve">Esimerkki 3.6231</w:t>
      </w:r>
    </w:p>
    <w:p>
      <w:r>
        <w:t xml:space="preserve">Konteksti: Lause: Ei ole: Sam toi kaupasta useita aineksia.  Hahmo: Sam</w:t>
      </w:r>
    </w:p>
    <w:p>
      <w:r>
        <w:rPr>
          <w:b/>
        </w:rPr>
        <w:t xml:space="preserve">Tulos</w:t>
      </w:r>
    </w:p>
    <w:p>
      <w:r>
        <w:t xml:space="preserve">kiinnostunut</w:t>
      </w:r>
    </w:p>
    <w:p>
      <w:r>
        <w:rPr>
          <w:b/>
        </w:rPr>
        <w:t xml:space="preserve">Tulos</w:t>
      </w:r>
    </w:p>
    <w:p>
      <w:r>
        <w:t xml:space="preserve">ylpeä</w:t>
      </w:r>
    </w:p>
    <w:p>
      <w:r>
        <w:rPr>
          <w:b/>
        </w:rPr>
        <w:t xml:space="preserve">Esimerkki 3.6232</w:t>
      </w:r>
    </w:p>
    <w:p>
      <w:r>
        <w:t xml:space="preserve">Konteksti: Sam toi kaupasta useita ainesosia.  Lause: Hän valmisti mausteita kanaa varten.  Hahmo: Perhe</w:t>
      </w:r>
    </w:p>
    <w:p>
      <w:r>
        <w:rPr>
          <w:b/>
        </w:rPr>
        <w:t xml:space="preserve">Tulos</w:t>
      </w:r>
    </w:p>
    <w:p>
      <w:r>
        <w:t xml:space="preserve">Ei ole</w:t>
      </w:r>
    </w:p>
    <w:p>
      <w:r>
        <w:rPr>
          <w:b/>
        </w:rPr>
        <w:t xml:space="preserve">Esimerkki 3.6233</w:t>
      </w:r>
    </w:p>
    <w:p>
      <w:r>
        <w:t xml:space="preserve">Konteksti: Sam toi kaupasta useita ainesosia.  Lause: Hän valmisti mausteita kanaa varten.  Hahmo: Sam</w:t>
      </w:r>
    </w:p>
    <w:p>
      <w:r>
        <w:rPr>
          <w:b/>
        </w:rPr>
        <w:t xml:space="preserve">Tulos</w:t>
      </w:r>
    </w:p>
    <w:p>
      <w:r>
        <w:t xml:space="preserve">luova</w:t>
      </w:r>
    </w:p>
    <w:p>
      <w:r>
        <w:rPr>
          <w:b/>
        </w:rPr>
        <w:t xml:space="preserve">Tulos</w:t>
      </w:r>
    </w:p>
    <w:p>
      <w:r>
        <w:t xml:space="preserve">ylpeä</w:t>
      </w:r>
    </w:p>
    <w:p>
      <w:r>
        <w:rPr>
          <w:b/>
        </w:rPr>
        <w:t xml:space="preserve">Esimerkki 3.6234</w:t>
      </w:r>
    </w:p>
    <w:p>
      <w:r>
        <w:t xml:space="preserve">Konteksti: Sam toi kaupasta useita ainesosia. Hän valmisti mausteita kanaansa varten.  Lause: Kun ruoka tuli uunista, perhe kokoontui yhteen.  Hahmo: Perhe</w:t>
      </w:r>
    </w:p>
    <w:p>
      <w:r>
        <w:rPr>
          <w:b/>
        </w:rPr>
        <w:t xml:space="preserve">Tulos</w:t>
      </w:r>
    </w:p>
    <w:p>
      <w:r>
        <w:t xml:space="preserve">innoissaan</w:t>
      </w:r>
    </w:p>
    <w:p>
      <w:r>
        <w:rPr>
          <w:b/>
        </w:rPr>
        <w:t xml:space="preserve">Tulos</w:t>
      </w:r>
    </w:p>
    <w:p>
      <w:r>
        <w:t xml:space="preserve">onnellinen</w:t>
      </w:r>
    </w:p>
    <w:p>
      <w:r>
        <w:rPr>
          <w:b/>
        </w:rPr>
        <w:t xml:space="preserve">Esimerkki 3.6235</w:t>
      </w:r>
    </w:p>
    <w:p>
      <w:r>
        <w:t xml:space="preserve">Konteksti: Sam toi kaupasta useita ainesosia. Hän valmisti mausteita kanaansa varten.  Lause: Kun ruoka tuli uunista, perhe kokoontui yhteen.  Hahmo: Sam</w:t>
      </w:r>
    </w:p>
    <w:p>
      <w:r>
        <w:rPr>
          <w:b/>
        </w:rPr>
        <w:t xml:space="preserve">Tulos</w:t>
      </w:r>
    </w:p>
    <w:p>
      <w:r>
        <w:t xml:space="preserve">ennakointi</w:t>
      </w:r>
    </w:p>
    <w:p>
      <w:r>
        <w:rPr>
          <w:b/>
        </w:rPr>
        <w:t xml:space="preserve">Esimerkki 3.6236</w:t>
      </w:r>
    </w:p>
    <w:p>
      <w:r>
        <w:t xml:space="preserve">Konteksti: Sam toi kaupasta useita ainesosia. Hän valmisti mausteita kanaansa varten. Kun ruoka tuli uunista, perhe kokoontui yhteen.  Lause: He inhosivat ruokaa, koska kana oli ylimaustettu Merkki: Perhe</w:t>
      </w:r>
    </w:p>
    <w:p>
      <w:r>
        <w:rPr>
          <w:b/>
        </w:rPr>
        <w:t xml:space="preserve">Tulos</w:t>
      </w:r>
    </w:p>
    <w:p>
      <w:r>
        <w:t xml:space="preserve">surullinen</w:t>
      </w:r>
    </w:p>
    <w:p>
      <w:r>
        <w:rPr>
          <w:b/>
        </w:rPr>
        <w:t xml:space="preserve">Tulos</w:t>
      </w:r>
    </w:p>
    <w:p>
      <w:r>
        <w:t xml:space="preserve">häiriintynyt</w:t>
      </w:r>
    </w:p>
    <w:p>
      <w:r>
        <w:rPr>
          <w:b/>
        </w:rPr>
        <w:t xml:space="preserve">Esimerkki 3.6237</w:t>
      </w:r>
    </w:p>
    <w:p>
      <w:r>
        <w:t xml:space="preserve">Konteksti: Sam toi kaupasta useita ainesosia. Hän valmisti mausteita kanaansa varten. Kun ruoka tuli uunista, perhe kokoontui yhteen.  Lause: He inhosivat ruokaa, koska kana oli ylimaustettu Merkki: Sam</w:t>
      </w:r>
    </w:p>
    <w:p>
      <w:r>
        <w:rPr>
          <w:b/>
        </w:rPr>
        <w:t xml:space="preserve">Tulos</w:t>
      </w:r>
    </w:p>
    <w:p>
      <w:r>
        <w:t xml:space="preserve">lannistunut</w:t>
      </w:r>
    </w:p>
    <w:p>
      <w:r>
        <w:rPr>
          <w:b/>
        </w:rPr>
        <w:t xml:space="preserve">Tulos</w:t>
      </w:r>
    </w:p>
    <w:p>
      <w:r>
        <w:t xml:space="preserve">hämmentynyt</w:t>
      </w:r>
    </w:p>
    <w:p>
      <w:r>
        <w:rPr>
          <w:b/>
        </w:rPr>
        <w:t xml:space="preserve">Tulos</w:t>
      </w:r>
    </w:p>
    <w:p>
      <w:r>
        <w:t xml:space="preserve">surullinen</w:t>
      </w:r>
    </w:p>
    <w:p>
      <w:r>
        <w:rPr>
          <w:b/>
        </w:rPr>
        <w:t xml:space="preserve">Esimerkki 3.6238</w:t>
      </w:r>
    </w:p>
    <w:p>
      <w:r>
        <w:t xml:space="preserve">Konteksti: Sam toi kaupasta useita ainesosia. Hän valmisti mausteita kanaansa varten. Kun ruoka tuli uunista, perhe kokoontui yhteen. He olivat ällöttyneitä ruoasta, koska kana oli ylimaustettu Lause: He kuitenkin kiittivät Samia hänen kovasta työstään.  Hahmo: Perhe</w:t>
      </w:r>
    </w:p>
    <w:p>
      <w:r>
        <w:rPr>
          <w:b/>
        </w:rPr>
        <w:t xml:space="preserve">Tulos</w:t>
      </w:r>
    </w:p>
    <w:p>
      <w:r>
        <w:t xml:space="preserve">ravittu</w:t>
      </w:r>
    </w:p>
    <w:p>
      <w:r>
        <w:rPr>
          <w:b/>
        </w:rPr>
        <w:t xml:space="preserve">Tulos</w:t>
      </w:r>
    </w:p>
    <w:p>
      <w:r>
        <w:t xml:space="preserve">kiitollinen</w:t>
      </w:r>
    </w:p>
    <w:p>
      <w:r>
        <w:rPr>
          <w:b/>
        </w:rPr>
        <w:t xml:space="preserve">Esimerkki 3.6239</w:t>
      </w:r>
    </w:p>
    <w:p>
      <w:r>
        <w:t xml:space="preserve">Konteksti: Sam toi kaupasta useita ainesosia. Hän valmisti mausteita kanaansa varten. Kun ruoka tuli uunista, perhe kokoontui yhteen. He olivat ällöttyneitä ruoasta, koska kana oli ylimaustettu Lause: He kuitenkin kiittivät Samia hänen kovasta työstään.  Hahmo: Sam</w:t>
      </w:r>
    </w:p>
    <w:p>
      <w:r>
        <w:rPr>
          <w:b/>
        </w:rPr>
        <w:t xml:space="preserve">Tulos</w:t>
      </w:r>
    </w:p>
    <w:p>
      <w:r>
        <w:t xml:space="preserve">hyödyllinen</w:t>
      </w:r>
    </w:p>
    <w:p>
      <w:r>
        <w:rPr>
          <w:b/>
        </w:rPr>
        <w:t xml:space="preserve">Tulos</w:t>
      </w:r>
    </w:p>
    <w:p>
      <w:r>
        <w:t xml:space="preserve">arvostettu</w:t>
      </w:r>
    </w:p>
    <w:p>
      <w:r>
        <w:rPr>
          <w:b/>
        </w:rPr>
        <w:t xml:space="preserve">Esimerkki 3.6240</w:t>
      </w:r>
    </w:p>
    <w:p>
      <w:r>
        <w:t xml:space="preserve">Konteksti: Lause: Ei ole: Bob voitti aina veljensä shakissa.  Hahmo: Bob</w:t>
      </w:r>
    </w:p>
    <w:p>
      <w:r>
        <w:rPr>
          <w:b/>
        </w:rPr>
        <w:t xml:space="preserve">Tulos</w:t>
      </w:r>
    </w:p>
    <w:p>
      <w:r>
        <w:t xml:space="preserve">kuin epäonnistunut</w:t>
      </w:r>
    </w:p>
    <w:p>
      <w:r>
        <w:rPr>
          <w:b/>
        </w:rPr>
        <w:t xml:space="preserve">Esimerkki 3.6241</w:t>
      </w:r>
    </w:p>
    <w:p>
      <w:r>
        <w:t xml:space="preserve">Konteksti: Lause: Ei ole: Bob voitti aina veljensä shakissa.  Hahmo: Bob: Shakkimestari</w:t>
      </w:r>
    </w:p>
    <w:p>
      <w:r>
        <w:rPr>
          <w:b/>
        </w:rPr>
        <w:t xml:space="preserve">Tulos</w:t>
      </w:r>
    </w:p>
    <w:p>
      <w:r>
        <w:t xml:space="preserve">Ei ole</w:t>
      </w:r>
    </w:p>
    <w:p>
      <w:r>
        <w:rPr>
          <w:b/>
        </w:rPr>
        <w:t xml:space="preserve">Esimerkki 3.6242</w:t>
      </w:r>
    </w:p>
    <w:p>
      <w:r>
        <w:t xml:space="preserve">Konteksti: Lause: Ei ole: Bob voitti aina veljensä shakissa.  Hahmo: Veli</w:t>
      </w:r>
    </w:p>
    <w:p>
      <w:r>
        <w:rPr>
          <w:b/>
        </w:rPr>
        <w:t xml:space="preserve">Tulos</w:t>
      </w:r>
    </w:p>
    <w:p>
      <w:r>
        <w:t xml:space="preserve">onnellinen</w:t>
      </w:r>
    </w:p>
    <w:p>
      <w:r>
        <w:rPr>
          <w:b/>
        </w:rPr>
        <w:t xml:space="preserve">Esimerkki 3.6243</w:t>
      </w:r>
    </w:p>
    <w:p>
      <w:r>
        <w:t xml:space="preserve">Konteksti: Bob voitti aina veljensä shakissa.  Lause: Hän päätti pyytää apua paikalliselta shakkimestarilta.  Hahmo: Bob</w:t>
      </w:r>
    </w:p>
    <w:p>
      <w:r>
        <w:rPr>
          <w:b/>
        </w:rPr>
        <w:t xml:space="preserve">Tulos</w:t>
      </w:r>
    </w:p>
    <w:p>
      <w:r>
        <w:t xml:space="preserve">motivoitunut</w:t>
      </w:r>
    </w:p>
    <w:p>
      <w:r>
        <w:rPr>
          <w:b/>
        </w:rPr>
        <w:t xml:space="preserve">Tulos</w:t>
      </w:r>
    </w:p>
    <w:p>
      <w:r>
        <w:t xml:space="preserve">ylpeä</w:t>
      </w:r>
    </w:p>
    <w:p>
      <w:r>
        <w:rPr>
          <w:b/>
        </w:rPr>
        <w:t xml:space="preserve">Tulos</w:t>
      </w:r>
    </w:p>
    <w:p>
      <w:r>
        <w:t xml:space="preserve">optimistinen</w:t>
      </w:r>
    </w:p>
    <w:p>
      <w:r>
        <w:rPr>
          <w:b/>
        </w:rPr>
        <w:t xml:space="preserve">Tulos</w:t>
      </w:r>
    </w:p>
    <w:p>
      <w:r>
        <w:t xml:space="preserve">nimeltään</w:t>
      </w:r>
    </w:p>
    <w:p>
      <w:r>
        <w:rPr>
          <w:b/>
        </w:rPr>
        <w:t xml:space="preserve">Esimerkki 3.6244</w:t>
      </w:r>
    </w:p>
    <w:p>
      <w:r>
        <w:t xml:space="preserve">Konteksti: Bob voitti aina veljensä shakissa.  Lause: Hän päätti pyytää apua paikalliselta shakkimestarilta.  Hahmo: Shakkimestari</w:t>
      </w:r>
    </w:p>
    <w:p>
      <w:r>
        <w:rPr>
          <w:b/>
        </w:rPr>
        <w:t xml:space="preserve">Tulos</w:t>
      </w:r>
    </w:p>
    <w:p>
      <w:r>
        <w:t xml:space="preserve">Ei ole</w:t>
      </w:r>
    </w:p>
    <w:p>
      <w:r>
        <w:rPr>
          <w:b/>
        </w:rPr>
        <w:t xml:space="preserve">Esimerkki 3.6245</w:t>
      </w:r>
    </w:p>
    <w:p>
      <w:r>
        <w:t xml:space="preserve">Konteksti: Bob voitti aina veljensä shakissa.  Lause: Hän päätti pyytää apua paikalliselta shakkimestarilta.  Hahmo: Veli</w:t>
      </w:r>
    </w:p>
    <w:p>
      <w:r>
        <w:rPr>
          <w:b/>
        </w:rPr>
        <w:t xml:space="preserve">Tulos</w:t>
      </w:r>
    </w:p>
    <w:p>
      <w:r>
        <w:t xml:space="preserve">ylpeä</w:t>
      </w:r>
    </w:p>
    <w:p>
      <w:r>
        <w:rPr>
          <w:b/>
        </w:rPr>
        <w:t xml:space="preserve">Esimerkki 3.6246</w:t>
      </w:r>
    </w:p>
    <w:p>
      <w:r>
        <w:t xml:space="preserve">Konteksti: Bob voitti aina veljensä shakissa. Hän päätti pyytää apua paikalliselta shakkimestarilta.  Lause: Bob opiskeli ahkerasti.  Hahmo: Bob</w:t>
      </w:r>
    </w:p>
    <w:p>
      <w:r>
        <w:rPr>
          <w:b/>
        </w:rPr>
        <w:t xml:space="preserve">Tulos</w:t>
      </w:r>
    </w:p>
    <w:p>
      <w:r>
        <w:t xml:space="preserve">ylpeä</w:t>
      </w:r>
    </w:p>
    <w:p>
      <w:r>
        <w:rPr>
          <w:b/>
        </w:rPr>
        <w:t xml:space="preserve">Tulos</w:t>
      </w:r>
    </w:p>
    <w:p>
      <w:r>
        <w:t xml:space="preserve">innoissani voitosta</w:t>
      </w:r>
    </w:p>
    <w:p>
      <w:r>
        <w:rPr>
          <w:b/>
        </w:rPr>
        <w:t xml:space="preserve">Esimerkki 3.6247</w:t>
      </w:r>
    </w:p>
    <w:p>
      <w:r>
        <w:t xml:space="preserve">Konteksti: Bob voitti aina veljensä shakissa. Hän päätti pyytää apua paikalliselta shakkimestarilta.  Lause: Bob opiskeli ahkerasti.  Hahmo: Bob: Shakkimestari</w:t>
      </w:r>
    </w:p>
    <w:p>
      <w:r>
        <w:rPr>
          <w:b/>
        </w:rPr>
        <w:t xml:space="preserve">Tulos</w:t>
      </w:r>
    </w:p>
    <w:p>
      <w:r>
        <w:t xml:space="preserve">ylpeä</w:t>
      </w:r>
    </w:p>
    <w:p>
      <w:r>
        <w:rPr>
          <w:b/>
        </w:rPr>
        <w:t xml:space="preserve">Esimerkki 3.6248</w:t>
      </w:r>
    </w:p>
    <w:p>
      <w:r>
        <w:t xml:space="preserve">Konteksti: Bob voitti aina veljensä shakissa. Hän päätti pyytää apua paikalliselta shakkimestarilta.  Lause: Bob opiskeli ahkerasti.  Hahmo: Veli</w:t>
      </w:r>
    </w:p>
    <w:p>
      <w:r>
        <w:rPr>
          <w:b/>
        </w:rPr>
        <w:t xml:space="preserve">Tulos</w:t>
      </w:r>
    </w:p>
    <w:p>
      <w:r>
        <w:t xml:space="preserve">innokas</w:t>
      </w:r>
    </w:p>
    <w:p>
      <w:r>
        <w:rPr>
          <w:b/>
        </w:rPr>
        <w:t xml:space="preserve">Tulos</w:t>
      </w:r>
    </w:p>
    <w:p>
      <w:r>
        <w:t xml:space="preserve">ylpeä</w:t>
      </w:r>
    </w:p>
    <w:p>
      <w:r>
        <w:rPr>
          <w:b/>
        </w:rPr>
        <w:t xml:space="preserve">Esimerkki 3.6249</w:t>
      </w:r>
    </w:p>
    <w:p>
      <w:r>
        <w:t xml:space="preserve">Konteksti: Bob voitti aina veljensä shakissa. Hän päätti pyytää apua paikalliselta shakkimestarilta. Bob opiskeli ahkerasti.  Lause: Hän haastoi veljensä otteluun.  Hahmo: Bob</w:t>
      </w:r>
    </w:p>
    <w:p>
      <w:r>
        <w:rPr>
          <w:b/>
        </w:rPr>
        <w:t xml:space="preserve">Tulos</w:t>
      </w:r>
    </w:p>
    <w:p>
      <w:r>
        <w:t xml:space="preserve">määritetty</w:t>
      </w:r>
    </w:p>
    <w:p>
      <w:r>
        <w:rPr>
          <w:b/>
        </w:rPr>
        <w:t xml:space="preserve">Tulos</w:t>
      </w:r>
    </w:p>
    <w:p>
      <w:r>
        <w:t xml:space="preserve">kunnianhimoinen</w:t>
      </w:r>
    </w:p>
    <w:p>
      <w:r>
        <w:rPr>
          <w:b/>
        </w:rPr>
        <w:t xml:space="preserve">Tulos</w:t>
      </w:r>
    </w:p>
    <w:p>
      <w:r>
        <w:t xml:space="preserve">ylpeä kovasta työstään</w:t>
      </w:r>
    </w:p>
    <w:p>
      <w:r>
        <w:rPr>
          <w:b/>
        </w:rPr>
        <w:t xml:space="preserve">Tulos</w:t>
      </w:r>
    </w:p>
    <w:p>
      <w:r>
        <w:t xml:space="preserve">valmis</w:t>
      </w:r>
    </w:p>
    <w:p>
      <w:r>
        <w:rPr>
          <w:b/>
        </w:rPr>
        <w:t xml:space="preserve">Tulos</w:t>
      </w:r>
    </w:p>
    <w:p>
      <w:r>
        <w:t xml:space="preserve">itsevarma</w:t>
      </w:r>
    </w:p>
    <w:p>
      <w:r>
        <w:rPr>
          <w:b/>
        </w:rPr>
        <w:t xml:space="preserve">Esimerkki 3.6250</w:t>
      </w:r>
    </w:p>
    <w:p>
      <w:r>
        <w:t xml:space="preserve">Konteksti: Bob voitti aina veljensä shakissa. Hän päätti pyytää apua paikalliselta shakkimestarilta. Bob opiskeli ahkerasti.  Lause: Hän haastoi veljensä otteluun.  Hahmo: Bob: Shakkimestari</w:t>
      </w:r>
    </w:p>
    <w:p>
      <w:r>
        <w:rPr>
          <w:b/>
        </w:rPr>
        <w:t xml:space="preserve">Tulos</w:t>
      </w:r>
    </w:p>
    <w:p>
      <w:r>
        <w:t xml:space="preserve">ylpeä</w:t>
      </w:r>
    </w:p>
    <w:p>
      <w:r>
        <w:rPr>
          <w:b/>
        </w:rPr>
        <w:t xml:space="preserve">Tulos</w:t>
      </w:r>
    </w:p>
    <w:p>
      <w:r>
        <w:t xml:space="preserve">innokas voittamaan</w:t>
      </w:r>
    </w:p>
    <w:p>
      <w:r>
        <w:rPr>
          <w:b/>
        </w:rPr>
        <w:t xml:space="preserve">Esimerkki 3.6251</w:t>
      </w:r>
    </w:p>
    <w:p>
      <w:r>
        <w:t xml:space="preserve">Konteksti: Bob voitti aina veljensä shakissa. Hän päätti pyytää apua paikalliselta shakkimestarilta. Bob opiskeli ahkerasti.  Lause: Hän haastoi veljensä otteluun.  Hahmo: Veli</w:t>
      </w:r>
    </w:p>
    <w:p>
      <w:r>
        <w:rPr>
          <w:b/>
        </w:rPr>
        <w:t xml:space="preserve">Tulos</w:t>
      </w:r>
    </w:p>
    <w:p>
      <w:r>
        <w:t xml:space="preserve">innoissaan</w:t>
      </w:r>
    </w:p>
    <w:p>
      <w:r>
        <w:rPr>
          <w:b/>
        </w:rPr>
        <w:t xml:space="preserve">Tulos</w:t>
      </w:r>
    </w:p>
    <w:p>
      <w:r>
        <w:t xml:space="preserve">innokas voittamaan</w:t>
      </w:r>
    </w:p>
    <w:p>
      <w:r>
        <w:rPr>
          <w:b/>
        </w:rPr>
        <w:t xml:space="preserve">Esimerkki 3.6252</w:t>
      </w:r>
    </w:p>
    <w:p>
      <w:r>
        <w:t xml:space="preserve">Konteksti: Bob voitti aina veljensä shakissa. Hän päätti pyytää apua paikalliselta shakkimestarilta. Bob opiskeli ahkerasti. Hän haastoi veljensä otteluun.  Lause: Hän tuli lopulta voittajaksi.  Hahmo: Bob</w:t>
      </w:r>
    </w:p>
    <w:p>
      <w:r>
        <w:rPr>
          <w:b/>
        </w:rPr>
        <w:t xml:space="preserve">Tulos</w:t>
      </w:r>
    </w:p>
    <w:p>
      <w:r>
        <w:t xml:space="preserve">ylpeä</w:t>
      </w:r>
    </w:p>
    <w:p>
      <w:r>
        <w:rPr>
          <w:b/>
        </w:rPr>
        <w:t xml:space="preserve">Tulos</w:t>
      </w:r>
    </w:p>
    <w:p>
      <w:r>
        <w:t xml:space="preserve">lahjakas</w:t>
      </w:r>
    </w:p>
    <w:p>
      <w:r>
        <w:rPr>
          <w:b/>
        </w:rPr>
        <w:t xml:space="preserve">Esimerkki 3.6253</w:t>
      </w:r>
    </w:p>
    <w:p>
      <w:r>
        <w:t xml:space="preserve">Konteksti: Bob voitti aina veljensä shakissa. Hän päätti pyytää apua paikalliselta shakkimestarilta. Bob opiskeli ahkerasti. Hän haastoi veljensä otteluun.  Lause: Hän tuli lopulta voittajaksi.  Hahmo: Bob: Shakkimestari</w:t>
      </w:r>
    </w:p>
    <w:p>
      <w:r>
        <w:rPr>
          <w:b/>
        </w:rPr>
        <w:t xml:space="preserve">Tulos</w:t>
      </w:r>
    </w:p>
    <w:p>
      <w:r>
        <w:t xml:space="preserve">Ei ole</w:t>
      </w:r>
    </w:p>
    <w:p>
      <w:r>
        <w:rPr>
          <w:b/>
        </w:rPr>
        <w:t xml:space="preserve">Esimerkki 3.6254</w:t>
      </w:r>
    </w:p>
    <w:p>
      <w:r>
        <w:t xml:space="preserve">Konteksti: Bob voitti aina veljensä shakissa. Hän päätti pyytää apua paikalliselta shakkimestarilta. Bob opiskeli ahkerasti. Hän haastoi veljensä otteluun.  Lause: Hän tuli lopulta voittajaksi.  Hahmo: Veli</w:t>
      </w:r>
    </w:p>
    <w:p>
      <w:r>
        <w:rPr>
          <w:b/>
        </w:rPr>
        <w:t xml:space="preserve">Tulos</w:t>
      </w:r>
    </w:p>
    <w:p>
      <w:r>
        <w:t xml:space="preserve">nöyrä</w:t>
      </w:r>
    </w:p>
    <w:p>
      <w:r>
        <w:rPr>
          <w:b/>
        </w:rPr>
        <w:t xml:space="preserve">Esimerkki 3.6255</w:t>
      </w:r>
    </w:p>
    <w:p>
      <w:r>
        <w:t xml:space="preserve">Konteksti: Lause: Ei ole: Aika ajaa kotiin lomalta.  Hahmo: Mekaanikko</w:t>
      </w:r>
    </w:p>
    <w:p>
      <w:r>
        <w:rPr>
          <w:b/>
        </w:rPr>
        <w:t xml:space="preserve">Tulos</w:t>
      </w:r>
    </w:p>
    <w:p>
      <w:r>
        <w:t xml:space="preserve">Ei ole</w:t>
      </w:r>
    </w:p>
    <w:p>
      <w:r>
        <w:rPr>
          <w:b/>
        </w:rPr>
        <w:t xml:space="preserve">Esimerkki 3.6256</w:t>
      </w:r>
    </w:p>
    <w:p>
      <w:r>
        <w:t xml:space="preserve">Konteksti: Oli aika ajaa kotiin lomalta.  Lause: Pakkasimme tavaramme ja lähdimme moottoritielle.  Hahmo: Mekaanikko</w:t>
      </w:r>
    </w:p>
    <w:p>
      <w:r>
        <w:rPr>
          <w:b/>
        </w:rPr>
        <w:t xml:space="preserve">Tulos</w:t>
      </w:r>
    </w:p>
    <w:p>
      <w:r>
        <w:t xml:space="preserve">Ei ole</w:t>
      </w:r>
    </w:p>
    <w:p>
      <w:r>
        <w:rPr>
          <w:b/>
        </w:rPr>
        <w:t xml:space="preserve">Esimerkki 3.6257</w:t>
      </w:r>
    </w:p>
    <w:p>
      <w:r>
        <w:t xml:space="preserve">Konteksti: Oli aika ajaa kotiin lomalta. Pakkasimme tavaramme ja lähdimme moottoritielle.  Lause: Ennen pitkää auto piti kauheaa ääntä ja lakkasi ajamasta!  Hahmo: Mekaanikko</w:t>
      </w:r>
    </w:p>
    <w:p>
      <w:r>
        <w:rPr>
          <w:b/>
        </w:rPr>
        <w:t xml:space="preserve">Tulos</w:t>
      </w:r>
    </w:p>
    <w:p>
      <w:r>
        <w:t xml:space="preserve">Ei ole</w:t>
      </w:r>
    </w:p>
    <w:p>
      <w:r>
        <w:rPr>
          <w:b/>
        </w:rPr>
        <w:t xml:space="preserve">Esimerkki 3.6258</w:t>
      </w:r>
    </w:p>
    <w:p>
      <w:r>
        <w:t xml:space="preserve">Konteksti: Oli aika ajaa kotiin lomalta. Pakkasimme tavaramme ja lähdimme moottoritielle. Ennen pitkää auto piti kauheaa ääntä ja pysähtyi ajamaan!  Lause: Mekaanikko kertoi meille huonot uutiset.  Hahmo: Mekaanikko</w:t>
      </w:r>
    </w:p>
    <w:p>
      <w:r>
        <w:rPr>
          <w:b/>
        </w:rPr>
        <w:t xml:space="preserve">Tulos</w:t>
      </w:r>
    </w:p>
    <w:p>
      <w:r>
        <w:t xml:space="preserve">kohtuullinen</w:t>
      </w:r>
    </w:p>
    <w:p>
      <w:r>
        <w:rPr>
          <w:b/>
        </w:rPr>
        <w:t xml:space="preserve">Esimerkki 3.6259</w:t>
      </w:r>
    </w:p>
    <w:p>
      <w:r>
        <w:t xml:space="preserve">Konteksti: Oli aika ajaa kotiin lomalta. Pakkasimme tavaramme ja lähdimme moottoritielle. Ennen pitkää auto piti kauheaa ääntä ja pysähtyi ajamaan! Mekaanikko kertoi meille huonot uutiset.  Lause: Päädyimme tulemaan kotiin vuokra-autolla.  Hahmo: Mekaanikko</w:t>
      </w:r>
    </w:p>
    <w:p>
      <w:r>
        <w:rPr>
          <w:b/>
        </w:rPr>
        <w:t xml:space="preserve">Tulos</w:t>
      </w:r>
    </w:p>
    <w:p>
      <w:r>
        <w:t xml:space="preserve">avuton</w:t>
      </w:r>
    </w:p>
    <w:p>
      <w:r>
        <w:rPr>
          <w:b/>
        </w:rPr>
        <w:t xml:space="preserve">Esimerkki 3.6260</w:t>
      </w:r>
    </w:p>
    <w:p>
      <w:r>
        <w:t xml:space="preserve">Konteksti: Lause: Ei ole: Lause: Oli kuuma päivä.  Hahmo: Kevin</w:t>
      </w:r>
    </w:p>
    <w:p>
      <w:r>
        <w:rPr>
          <w:b/>
        </w:rPr>
        <w:t xml:space="preserve">Tulos</w:t>
      </w:r>
    </w:p>
    <w:p>
      <w:r>
        <w:t xml:space="preserve">Ei ole</w:t>
      </w:r>
    </w:p>
    <w:p>
      <w:r>
        <w:rPr>
          <w:b/>
        </w:rPr>
        <w:t xml:space="preserve">Esimerkki 3.6261</w:t>
      </w:r>
    </w:p>
    <w:p>
      <w:r>
        <w:t xml:space="preserve">Konteksti: Lause: Ei ole: Lause: Oli kuuma päivä.  Hahmo: Ron</w:t>
      </w:r>
    </w:p>
    <w:p>
      <w:r>
        <w:rPr>
          <w:b/>
        </w:rPr>
        <w:t xml:space="preserve">Tulos</w:t>
      </w:r>
    </w:p>
    <w:p>
      <w:r>
        <w:t xml:space="preserve">Ei ole</w:t>
      </w:r>
    </w:p>
    <w:p>
      <w:r>
        <w:rPr>
          <w:b/>
        </w:rPr>
        <w:t xml:space="preserve">Esimerkki 3.6262</w:t>
      </w:r>
    </w:p>
    <w:p>
      <w:r>
        <w:t xml:space="preserve">Konteksti: Se oli kuuma päivä.  Lause: Ron ja Kevin tarvitsivat viilennystä.  Hahmo: Kevin</w:t>
      </w:r>
    </w:p>
    <w:p>
      <w:r>
        <w:rPr>
          <w:b/>
        </w:rPr>
        <w:t xml:space="preserve">Tulos</w:t>
      </w:r>
    </w:p>
    <w:p>
      <w:r>
        <w:t xml:space="preserve">kylmä</w:t>
      </w:r>
    </w:p>
    <w:p>
      <w:r>
        <w:rPr>
          <w:b/>
        </w:rPr>
        <w:t xml:space="preserve">Tulos</w:t>
      </w:r>
    </w:p>
    <w:p>
      <w:r>
        <w:t xml:space="preserve">hukkua</w:t>
      </w:r>
    </w:p>
    <w:p>
      <w:r>
        <w:rPr>
          <w:b/>
        </w:rPr>
        <w:t xml:space="preserve">Esimerkki 3.6263</w:t>
      </w:r>
    </w:p>
    <w:p>
      <w:r>
        <w:t xml:space="preserve">Konteksti: Se oli kuuma päivä.  Lause: Ron ja Kevin tarvitsivat viilennystä.  Hahmo: Ron</w:t>
      </w:r>
    </w:p>
    <w:p>
      <w:r>
        <w:rPr>
          <w:b/>
        </w:rPr>
        <w:t xml:space="preserve">Tulos</w:t>
      </w:r>
    </w:p>
    <w:p>
      <w:r>
        <w:t xml:space="preserve">epämukava</w:t>
      </w:r>
    </w:p>
    <w:p>
      <w:r>
        <w:rPr>
          <w:b/>
        </w:rPr>
        <w:t xml:space="preserve">Esimerkki 3.6264</w:t>
      </w:r>
    </w:p>
    <w:p>
      <w:r>
        <w:t xml:space="preserve">Konteksti: Se oli kuuma päivä. Ron ja Kevin halusivat viilentyä.  Lause: Heillä oli vain vesipullo.  Hahmo: Kevin</w:t>
      </w:r>
    </w:p>
    <w:p>
      <w:r>
        <w:rPr>
          <w:b/>
        </w:rPr>
        <w:t xml:space="preserve">Tulos</w:t>
      </w:r>
    </w:p>
    <w:p>
      <w:r>
        <w:t xml:space="preserve">janoinen</w:t>
      </w:r>
    </w:p>
    <w:p>
      <w:r>
        <w:rPr>
          <w:b/>
        </w:rPr>
        <w:t xml:space="preserve">Tulos</w:t>
      </w:r>
    </w:p>
    <w:p>
      <w:r>
        <w:t xml:space="preserve">toiveikas</w:t>
      </w:r>
    </w:p>
    <w:p>
      <w:r>
        <w:rPr>
          <w:b/>
        </w:rPr>
        <w:t xml:space="preserve">Esimerkki 3.6265</w:t>
      </w:r>
    </w:p>
    <w:p>
      <w:r>
        <w:t xml:space="preserve">Konteksti: Oli kuuma päivä. Ron ja Kevin halusivat viilentyä.  Lause: Heillä oli vain vesipullo.  Hahmo: Ron</w:t>
      </w:r>
    </w:p>
    <w:p>
      <w:r>
        <w:rPr>
          <w:b/>
        </w:rPr>
        <w:t xml:space="preserve">Tulos</w:t>
      </w:r>
    </w:p>
    <w:p>
      <w:r>
        <w:t xml:space="preserve">janoinen</w:t>
      </w:r>
    </w:p>
    <w:p>
      <w:r>
        <w:rPr>
          <w:b/>
        </w:rPr>
        <w:t xml:space="preserve">Tulos</w:t>
      </w:r>
    </w:p>
    <w:p>
      <w:r>
        <w:t xml:space="preserve">tyytymätön</w:t>
      </w:r>
    </w:p>
    <w:p>
      <w:r>
        <w:rPr>
          <w:b/>
        </w:rPr>
        <w:t xml:space="preserve">Esimerkki 3.6266</w:t>
      </w:r>
    </w:p>
    <w:p>
      <w:r>
        <w:t xml:space="preserve">Konteksti: Oli kuuma päivä. Ron ja Kevin halusivat viilentyä. Heillä oli vain vesipullo.  Lause: Ja he päättivät suihkuttaa vettä toisiinsa.  Hahmo: Kevin</w:t>
      </w:r>
    </w:p>
    <w:p>
      <w:r>
        <w:rPr>
          <w:b/>
        </w:rPr>
        <w:t xml:space="preserve">Tulos</w:t>
      </w:r>
    </w:p>
    <w:p>
      <w:r>
        <w:t xml:space="preserve">onnellinen</w:t>
      </w:r>
    </w:p>
    <w:p>
      <w:r>
        <w:rPr>
          <w:b/>
        </w:rPr>
        <w:t xml:space="preserve">Tulos</w:t>
      </w:r>
    </w:p>
    <w:p>
      <w:r>
        <w:t xml:space="preserve">huvittunut</w:t>
      </w:r>
    </w:p>
    <w:p>
      <w:r>
        <w:rPr>
          <w:b/>
        </w:rPr>
        <w:t xml:space="preserve">Esimerkki 3.6267</w:t>
      </w:r>
    </w:p>
    <w:p>
      <w:r>
        <w:t xml:space="preserve">Konteksti: Oli kuuma päivä. Ron ja Kevin halusivat viilentyä. Heillä oli vain vesipullo.  Lause: Ja he päättivät suihkuttaa vettä toisiinsa.  Hahmo: Ron</w:t>
      </w:r>
    </w:p>
    <w:p>
      <w:r>
        <w:rPr>
          <w:b/>
        </w:rPr>
        <w:t xml:space="preserve">Tulos</w:t>
      </w:r>
    </w:p>
    <w:p>
      <w:r>
        <w:t xml:space="preserve">onnellinen</w:t>
      </w:r>
    </w:p>
    <w:p>
      <w:r>
        <w:rPr>
          <w:b/>
        </w:rPr>
        <w:t xml:space="preserve">Esimerkki 3.6268</w:t>
      </w:r>
    </w:p>
    <w:p>
      <w:r>
        <w:t xml:space="preserve">Konteksti: Oli kuuma päivä. Ron ja Kevin halusivat viilentyä. Heillä oli vain vesipullo. Ja he päättivät suihkuttaa vettä toisiinsa.  Lause: Heillä oli niin hauskaa, että he unohtivat kuumuuden.  Hahmo: Kevin</w:t>
      </w:r>
    </w:p>
    <w:p>
      <w:r>
        <w:rPr>
          <w:b/>
        </w:rPr>
        <w:t xml:space="preserve">Tulos</w:t>
      </w:r>
    </w:p>
    <w:p>
      <w:r>
        <w:t xml:space="preserve">onnellinen</w:t>
      </w:r>
    </w:p>
    <w:p>
      <w:r>
        <w:rPr>
          <w:b/>
        </w:rPr>
        <w:t xml:space="preserve">Esimerkki 3.6269</w:t>
      </w:r>
    </w:p>
    <w:p>
      <w:r>
        <w:t xml:space="preserve">Konteksti: Se oli kuuma päivä. Ron ja Kevin halusivat viilentyä. Heillä oli vain vesipullo. Ja he päättivät suihkuttaa vettä toisiinsa.  Lause: Heillä oli niin hauskaa, että he unohtivat kuumuuden.  Hahmo: Ron</w:t>
      </w:r>
    </w:p>
    <w:p>
      <w:r>
        <w:rPr>
          <w:b/>
        </w:rPr>
        <w:t xml:space="preserve">Tulos</w:t>
      </w:r>
    </w:p>
    <w:p>
      <w:r>
        <w:t xml:space="preserve">onnellinen</w:t>
      </w:r>
    </w:p>
    <w:p>
      <w:r>
        <w:rPr>
          <w:b/>
        </w:rPr>
        <w:t xml:space="preserve">Tulos</w:t>
      </w:r>
    </w:p>
    <w:p>
      <w:r>
        <w:t xml:space="preserve">iloinen</w:t>
      </w:r>
    </w:p>
    <w:p>
      <w:r>
        <w:rPr>
          <w:b/>
        </w:rPr>
        <w:t xml:space="preserve">Esimerkki 3.6270</w:t>
      </w:r>
    </w:p>
    <w:p>
      <w:r>
        <w:t xml:space="preserve">Konteksti: Lause: Ei ole: Ben oli kakkuvalmistaja.  Hahmo: Isäntä</w:t>
      </w:r>
    </w:p>
    <w:p>
      <w:r>
        <w:rPr>
          <w:b/>
        </w:rPr>
        <w:t xml:space="preserve">Tulos</w:t>
      </w:r>
    </w:p>
    <w:p>
      <w:r>
        <w:t xml:space="preserve">Ei ole</w:t>
      </w:r>
    </w:p>
    <w:p>
      <w:r>
        <w:rPr>
          <w:b/>
        </w:rPr>
        <w:t xml:space="preserve">Esimerkki 3.6271</w:t>
      </w:r>
    </w:p>
    <w:p>
      <w:r>
        <w:t xml:space="preserve">Konteksti: Lause: Ei ole: Ben oli kakkuvalmistaja.  Hahmo: Ben</w:t>
      </w:r>
    </w:p>
    <w:p>
      <w:r>
        <w:rPr>
          <w:b/>
        </w:rPr>
        <w:t xml:space="preserve">Tulos</w:t>
      </w:r>
    </w:p>
    <w:p>
      <w:r>
        <w:t xml:space="preserve">hyvä itsestään</w:t>
      </w:r>
    </w:p>
    <w:p>
      <w:r>
        <w:rPr>
          <w:b/>
        </w:rPr>
        <w:t xml:space="preserve">Tulos</w:t>
      </w:r>
    </w:p>
    <w:p>
      <w:r>
        <w:t xml:space="preserve">kiitollinen</w:t>
      </w:r>
    </w:p>
    <w:p>
      <w:r>
        <w:rPr>
          <w:b/>
        </w:rPr>
        <w:t xml:space="preserve">Tulos</w:t>
      </w:r>
    </w:p>
    <w:p>
      <w:r>
        <w:t xml:space="preserve">tuottava</w:t>
      </w:r>
    </w:p>
    <w:p>
      <w:r>
        <w:rPr>
          <w:b/>
        </w:rPr>
        <w:t xml:space="preserve">Esimerkki 3.6272</w:t>
      </w:r>
    </w:p>
    <w:p>
      <w:r>
        <w:t xml:space="preserve">Konteksti: Ben oli kakuntekijä.  Lause: Ben luuli olevansa maailman paras kakunleipoja.  Hahmo: Isäntä</w:t>
      </w:r>
    </w:p>
    <w:p>
      <w:r>
        <w:rPr>
          <w:b/>
        </w:rPr>
        <w:t xml:space="preserve">Tulos</w:t>
      </w:r>
    </w:p>
    <w:p>
      <w:r>
        <w:t xml:space="preserve">Ei ole</w:t>
      </w:r>
    </w:p>
    <w:p>
      <w:r>
        <w:rPr>
          <w:b/>
        </w:rPr>
        <w:t xml:space="preserve">Esimerkki 3.6273</w:t>
      </w:r>
    </w:p>
    <w:p>
      <w:r>
        <w:t xml:space="preserve">Konteksti: Ben oli kakuntekijä.  Lause: Ben luuli olevansa maailman paras kakunleipoja.  Hahmo: Ben</w:t>
      </w:r>
    </w:p>
    <w:p>
      <w:r>
        <w:rPr>
          <w:b/>
        </w:rPr>
        <w:t xml:space="preserve">Tulos</w:t>
      </w:r>
    </w:p>
    <w:p>
      <w:r>
        <w:t xml:space="preserve">hän on poikkeuksellinen</w:t>
      </w:r>
    </w:p>
    <w:p>
      <w:r>
        <w:rPr>
          <w:b/>
        </w:rPr>
        <w:t xml:space="preserve">Tulos</w:t>
      </w:r>
    </w:p>
    <w:p>
      <w:r>
        <w:t xml:space="preserve">päälle</w:t>
      </w:r>
    </w:p>
    <w:p>
      <w:r>
        <w:rPr>
          <w:b/>
        </w:rPr>
        <w:t xml:space="preserve">Tulos</w:t>
      </w:r>
    </w:p>
    <w:p>
      <w:r>
        <w:t xml:space="preserve">positiivinen</w:t>
      </w:r>
    </w:p>
    <w:p>
      <w:r>
        <w:rPr>
          <w:b/>
        </w:rPr>
        <w:t xml:space="preserve">Tulos</w:t>
      </w:r>
    </w:p>
    <w:p>
      <w:r>
        <w:t xml:space="preserve">hyvä itsestään</w:t>
      </w:r>
    </w:p>
    <w:p>
      <w:r>
        <w:rPr>
          <w:b/>
        </w:rPr>
        <w:t xml:space="preserve">Tulos</w:t>
      </w:r>
    </w:p>
    <w:p>
      <w:r>
        <w:t xml:space="preserve">paremmin kuin kukaan muu</w:t>
      </w:r>
    </w:p>
    <w:p>
      <w:r>
        <w:rPr>
          <w:b/>
        </w:rPr>
        <w:t xml:space="preserve">Esimerkki 3.6274</w:t>
      </w:r>
    </w:p>
    <w:p>
      <w:r>
        <w:t xml:space="preserve">Konteksti: Ben oli kakuntekijä. Ben piti itseään maailman parhaana kakuntekijänä.  Lause: Ben lähti leipomista käsittelevään tosi-tv-ohjelmaan.  Hahmo: Juontaja</w:t>
      </w:r>
    </w:p>
    <w:p>
      <w:r>
        <w:rPr>
          <w:b/>
        </w:rPr>
        <w:t xml:space="preserve">Tulos</w:t>
      </w:r>
    </w:p>
    <w:p>
      <w:r>
        <w:t xml:space="preserve">Ei ole</w:t>
      </w:r>
    </w:p>
    <w:p>
      <w:r>
        <w:rPr>
          <w:b/>
        </w:rPr>
        <w:t xml:space="preserve">Esimerkki 3.6275</w:t>
      </w:r>
    </w:p>
    <w:p>
      <w:r>
        <w:t xml:space="preserve">Konteksti: Ben oli kakuntekijä. Ben piti itseään maailman parhaana kakuntekijänä.  Lause: Ben lähti leipomista käsittelevään tosi-tv-ohjelmaan.  Hahmo: Ben</w:t>
      </w:r>
    </w:p>
    <w:p>
      <w:r>
        <w:rPr>
          <w:b/>
        </w:rPr>
        <w:t xml:space="preserve">Tulos</w:t>
      </w:r>
    </w:p>
    <w:p>
      <w:r>
        <w:t xml:space="preserve">ptimistinen</w:t>
      </w:r>
    </w:p>
    <w:p>
      <w:r>
        <w:rPr>
          <w:b/>
        </w:rPr>
        <w:t xml:space="preserve">Tulos</w:t>
      </w:r>
    </w:p>
    <w:p>
      <w:r>
        <w:t xml:space="preserve">hopefu</w:t>
      </w:r>
    </w:p>
    <w:p>
      <w:r>
        <w:rPr>
          <w:b/>
        </w:rPr>
        <w:t xml:space="preserve">Tulos</w:t>
      </w:r>
    </w:p>
    <w:p>
      <w:r>
        <w:t xml:space="preserve">ylpeä kyvyistään</w:t>
      </w:r>
    </w:p>
    <w:p>
      <w:r>
        <w:rPr>
          <w:b/>
        </w:rPr>
        <w:t xml:space="preserve">Tulos</w:t>
      </w:r>
    </w:p>
    <w:p>
      <w:r>
        <w:t xml:space="preserve">iloinen siitä, että hän on televisiossa</w:t>
      </w:r>
    </w:p>
    <w:p>
      <w:r>
        <w:rPr>
          <w:b/>
        </w:rPr>
        <w:t xml:space="preserve">Tulos</w:t>
      </w:r>
    </w:p>
    <w:p>
      <w:r>
        <w:t xml:space="preserve">varma, että hän onnistuu</w:t>
      </w:r>
    </w:p>
    <w:p>
      <w:r>
        <w:rPr>
          <w:b/>
        </w:rPr>
        <w:t xml:space="preserve">Esimerkki 3.6276</w:t>
      </w:r>
    </w:p>
    <w:p>
      <w:r>
        <w:t xml:space="preserve">Konteksti: Ben oli kakuntekijä. Ben piti itseään maailman parhaana kakuntekijänä. Ben lähti leipomista käsittelevään tosi-tv-ohjelmaan.  Lause: Juontaja oli hyvin ilkeä Benille ja sanoi, että hänen kakkunsa oli kamala.  Hahmo: Juontaja</w:t>
      </w:r>
    </w:p>
    <w:p>
      <w:r>
        <w:rPr>
          <w:b/>
        </w:rPr>
        <w:t xml:space="preserve">Tulos</w:t>
      </w:r>
    </w:p>
    <w:p>
      <w:r>
        <w:t xml:space="preserve">pset</w:t>
      </w:r>
    </w:p>
    <w:p>
      <w:r>
        <w:rPr>
          <w:b/>
        </w:rPr>
        <w:t xml:space="preserve">Tulos</w:t>
      </w:r>
    </w:p>
    <w:p>
      <w:r>
        <w:t xml:space="preserve">entitle</w:t>
      </w:r>
    </w:p>
    <w:p>
      <w:r>
        <w:rPr>
          <w:b/>
        </w:rPr>
        <w:t xml:space="preserve">Tulos</w:t>
      </w:r>
    </w:p>
    <w:p>
      <w:r>
        <w:t xml:space="preserve">nobb</w:t>
      </w:r>
    </w:p>
    <w:p>
      <w:r>
        <w:rPr>
          <w:b/>
        </w:rPr>
        <w:t xml:space="preserve">Tulos</w:t>
      </w:r>
    </w:p>
    <w:p>
      <w:r>
        <w:t xml:space="preserve">totuudenmukainen</w:t>
      </w:r>
    </w:p>
    <w:p>
      <w:r>
        <w:rPr>
          <w:b/>
        </w:rPr>
        <w:t xml:space="preserve">Esimerkki 3.6277</w:t>
      </w:r>
    </w:p>
    <w:p>
      <w:r>
        <w:t xml:space="preserve">Konteksti: Ben oli kakuntekijä. Ben piti itseään maailman parhaana kakuntekijänä. Ben lähti leipomista käsittelevään tosi-tv-ohjelmaan.  Lause: Juontaja oli hyvin ilkeä Benille ja sanoi, että hänen kakkunsa oli kamala.  Hahmo: Ben</w:t>
      </w:r>
    </w:p>
    <w:p>
      <w:r>
        <w:rPr>
          <w:b/>
        </w:rPr>
        <w:t xml:space="preserve">Tulos</w:t>
      </w:r>
    </w:p>
    <w:p>
      <w:r>
        <w:t xml:space="preserve">pettynyt</w:t>
      </w:r>
    </w:p>
    <w:p>
      <w:r>
        <w:rPr>
          <w:b/>
        </w:rPr>
        <w:t xml:space="preserve">Tulos</w:t>
      </w:r>
    </w:p>
    <w:p>
      <w:r>
        <w:t xml:space="preserve">vihainen</w:t>
      </w:r>
    </w:p>
    <w:p>
      <w:r>
        <w:rPr>
          <w:b/>
        </w:rPr>
        <w:t xml:space="preserve">Tulos</w:t>
      </w:r>
    </w:p>
    <w:p>
      <w:r>
        <w:t xml:space="preserve">nöyryytetty</w:t>
      </w:r>
    </w:p>
    <w:p>
      <w:r>
        <w:rPr>
          <w:b/>
        </w:rPr>
        <w:t xml:space="preserve">Tulos</w:t>
      </w:r>
    </w:p>
    <w:p>
      <w:r>
        <w:t xml:space="preserve">häpeissäni</w:t>
      </w:r>
    </w:p>
    <w:p>
      <w:r>
        <w:rPr>
          <w:b/>
        </w:rPr>
        <w:t xml:space="preserve">Esimerkki 3.6278</w:t>
      </w:r>
    </w:p>
    <w:p>
      <w:r>
        <w:t xml:space="preserve">Konteksti: Ben oli kakuntekijä. Ben piti itseään maailman parhaana kakuntekijänä. Ben lähti leipomista käsittelevään tosi-tv-ohjelmaan. Juontaja oli hyvin ilkeä Benille ja sanoi, että hänen kakkunsa oli kamala.  Lause: Mutta Ben voitti kilpailun kuitenkin.  Hahmo: Juontaja</w:t>
      </w:r>
    </w:p>
    <w:p>
      <w:r>
        <w:rPr>
          <w:b/>
        </w:rPr>
        <w:t xml:space="preserve">Tulos</w:t>
      </w:r>
    </w:p>
    <w:p>
      <w:r>
        <w:t xml:space="preserve">Kateus</w:t>
      </w:r>
    </w:p>
    <w:p>
      <w:r>
        <w:rPr>
          <w:b/>
        </w:rPr>
        <w:t xml:space="preserve">Tulos</w:t>
      </w:r>
    </w:p>
    <w:p>
      <w:r>
        <w:t xml:space="preserve">hullu</w:t>
      </w:r>
    </w:p>
    <w:p>
      <w:r>
        <w:rPr>
          <w:b/>
        </w:rPr>
        <w:t xml:space="preserve">Tulos</w:t>
      </w:r>
    </w:p>
    <w:p>
      <w:r>
        <w:t xml:space="preserve">järkyttynyt</w:t>
      </w:r>
    </w:p>
    <w:p>
      <w:r>
        <w:rPr>
          <w:b/>
        </w:rPr>
        <w:t xml:space="preserve">Tulos</w:t>
      </w:r>
    </w:p>
    <w:p>
      <w:r>
        <w:t xml:space="preserve">mustasukkainen</w:t>
      </w:r>
    </w:p>
    <w:p>
      <w:r>
        <w:rPr>
          <w:b/>
        </w:rPr>
        <w:t xml:space="preserve">Tulos</w:t>
      </w:r>
    </w:p>
    <w:p>
      <w:r>
        <w:t xml:space="preserve">hämmentynyt</w:t>
      </w:r>
    </w:p>
    <w:p>
      <w:r>
        <w:rPr>
          <w:b/>
        </w:rPr>
        <w:t xml:space="preserve">Esimerkki 3.6279</w:t>
      </w:r>
    </w:p>
    <w:p>
      <w:r>
        <w:t xml:space="preserve">Konteksti: Ben oli kakuntekijä. Ben piti itseään maailman parhaana kakuntekijänä. Ben lähti leipomista käsittelevään tosi-tv-ohjelmaan. Juontaja oli hyvin ilkeä Benille ja sanoi, että hänen kakkunsa oli kamala.  Lause: Mutta Ben voitti kilpailun kuitenkin.  Hahmo: Ben</w:t>
      </w:r>
    </w:p>
    <w:p>
      <w:r>
        <w:rPr>
          <w:b/>
        </w:rPr>
        <w:t xml:space="preserve">Tulos</w:t>
      </w:r>
    </w:p>
    <w:p>
      <w:r>
        <w:t xml:space="preserve">onnellinen</w:t>
      </w:r>
    </w:p>
    <w:p>
      <w:r>
        <w:rPr>
          <w:b/>
        </w:rPr>
        <w:t xml:space="preserve">Tulos</w:t>
      </w:r>
    </w:p>
    <w:p>
      <w:r>
        <w:t xml:space="preserve">innoissaan</w:t>
      </w:r>
    </w:p>
    <w:p>
      <w:r>
        <w:rPr>
          <w:b/>
        </w:rPr>
        <w:t xml:space="preserve">Tulos</w:t>
      </w:r>
    </w:p>
    <w:p>
      <w:r>
        <w:t xml:space="preserve">kuin hän olisi menestynyt</w:t>
      </w:r>
    </w:p>
    <w:p>
      <w:r>
        <w:rPr>
          <w:b/>
        </w:rPr>
        <w:t xml:space="preserve">Tulos</w:t>
      </w:r>
    </w:p>
    <w:p>
      <w:r>
        <w:t xml:space="preserve">kuin voittaja</w:t>
      </w:r>
    </w:p>
    <w:p>
      <w:r>
        <w:rPr>
          <w:b/>
        </w:rPr>
        <w:t xml:space="preserve">Tulos</w:t>
      </w:r>
    </w:p>
    <w:p>
      <w:r>
        <w:t xml:space="preserve">iloinen itsestään</w:t>
      </w:r>
    </w:p>
    <w:p>
      <w:r>
        <w:rPr>
          <w:b/>
        </w:rPr>
        <w:t xml:space="preserve">Esimerkki 3.6280</w:t>
      </w:r>
    </w:p>
    <w:p>
      <w:r>
        <w:t xml:space="preserve">Konteksti: Lause: Ei ole: Markilla oli lento Chicagoon yhdeksältä aamulla.  Hahmo: Mark</w:t>
      </w:r>
    </w:p>
    <w:p>
      <w:r>
        <w:rPr>
          <w:b/>
        </w:rPr>
        <w:t xml:space="preserve">Tulos</w:t>
      </w:r>
    </w:p>
    <w:p>
      <w:r>
        <w:t xml:space="preserve">ennakointi</w:t>
      </w:r>
    </w:p>
    <w:p>
      <w:r>
        <w:rPr>
          <w:b/>
        </w:rPr>
        <w:t xml:space="preserve">Esimerkki 3.6281</w:t>
      </w:r>
    </w:p>
    <w:p>
      <w:r>
        <w:t xml:space="preserve">Konteksti: Markilla oli lento Chicagoon yhdeksältä aamulla.  Lause: Kello oli 8:50, kun hän pääsi portille.  Merkki: Mark</w:t>
      </w:r>
    </w:p>
    <w:p>
      <w:r>
        <w:rPr>
          <w:b/>
        </w:rPr>
        <w:t xml:space="preserve">Tulos</w:t>
      </w:r>
    </w:p>
    <w:p>
      <w:r>
        <w:t xml:space="preserve">tarvitsee parempia tapoja.</w:t>
      </w:r>
    </w:p>
    <w:p>
      <w:r>
        <w:rPr>
          <w:b/>
        </w:rPr>
        <w:t xml:space="preserve">Tulos</w:t>
      </w:r>
    </w:p>
    <w:p>
      <w:r>
        <w:t xml:space="preserve">onnekas.</w:t>
      </w:r>
    </w:p>
    <w:p>
      <w:r>
        <w:rPr>
          <w:b/>
        </w:rPr>
        <w:t xml:space="preserve">Tulos</w:t>
      </w:r>
    </w:p>
    <w:p>
      <w:r>
        <w:t xml:space="preserve">annetaan toinen mahdollisuus.</w:t>
      </w:r>
    </w:p>
    <w:p>
      <w:r>
        <w:rPr>
          <w:b/>
        </w:rPr>
        <w:t xml:space="preserve">Esimerkki 3.6282</w:t>
      </w:r>
    </w:p>
    <w:p>
      <w:r>
        <w:t xml:space="preserve">Konteksti: Markilla oli lento Chicagoon yhdeksältä aamulla. Hän heräsi myöhään ja joutui ruuhkaan, ja kello oli 8.50, kun hän pääsi portille.  Lause: Hän joutui odottamaan hyvin pitkässä jonossa ja myöhästyi varmasti lennoltaan.  Hahmo: Mark</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vihainen</w:t>
      </w:r>
    </w:p>
    <w:p>
      <w:r>
        <w:rPr>
          <w:b/>
        </w:rPr>
        <w:t xml:space="preserve">Tulos</w:t>
      </w:r>
    </w:p>
    <w:p>
      <w:r>
        <w:t xml:space="preserve">ahdistunut</w:t>
      </w:r>
    </w:p>
    <w:p>
      <w:r>
        <w:rPr>
          <w:b/>
        </w:rPr>
        <w:t xml:space="preserve">Esimerkki 3.6283</w:t>
      </w:r>
    </w:p>
    <w:p>
      <w:r>
        <w:t xml:space="preserve">Konteksti: Markilla oli lento Chicagoon yhdeksältä aamulla. Hän heräsi myöhään ja joutui ruuhkaan, ja kello oli 8.50, kun hän pääsi portille. Hän joutui odottamaan hyvin pitkässä jonossa ja oli varma, että myöhästyisi lennoltaan.  Lause: Juuri silloin he ilmoittivat, että Chicagoon menevä kone oli myöhässä.  Hahmo: Mark</w:t>
      </w:r>
    </w:p>
    <w:p>
      <w:r>
        <w:rPr>
          <w:b/>
        </w:rPr>
        <w:t xml:space="preserve">Tulos</w:t>
      </w:r>
    </w:p>
    <w:p>
      <w:r>
        <w:t xml:space="preserve">turhautunut</w:t>
      </w:r>
    </w:p>
    <w:p>
      <w:r>
        <w:rPr>
          <w:b/>
        </w:rPr>
        <w:t xml:space="preserve">Tulos</w:t>
      </w:r>
    </w:p>
    <w:p>
      <w:r>
        <w:t xml:space="preserve">ahdistunut</w:t>
      </w:r>
    </w:p>
    <w:p>
      <w:r>
        <w:rPr>
          <w:b/>
        </w:rPr>
        <w:t xml:space="preserve">Esimerkki 3.6284</w:t>
      </w:r>
    </w:p>
    <w:p>
      <w:r>
        <w:t xml:space="preserve">Konteksti: Markilla oli lento Chicagoon yhdeksältä aamulla. Hän heräsi myöhään ja joutui ruuhkaan, ja kello oli 8.50, kun hän pääsi portille. Hän joutui odottamaan hyvin pitkässä jonossa ja oli varma, että myöhästyisi lennoltaan. Juuri silloin he ilmoittivat, että Chicagoon menevä kone oli myöhässä.  Lause: Markilla kävi tuuri ja hän tunsi helpotusta, koska hän ehti lennolleen!  Hahmo: Mark oli hyvin onnellinen: Mark</w:t>
      </w:r>
    </w:p>
    <w:p>
      <w:r>
        <w:rPr>
          <w:b/>
        </w:rPr>
        <w:t xml:space="preserve">Tulos</w:t>
      </w:r>
    </w:p>
    <w:p>
      <w:r>
        <w:t xml:space="preserve">ekstaattinen</w:t>
      </w:r>
    </w:p>
    <w:p>
      <w:r>
        <w:rPr>
          <w:b/>
        </w:rPr>
        <w:t xml:space="preserve">Esimerkki 3.6285</w:t>
      </w:r>
    </w:p>
    <w:p>
      <w:r>
        <w:t xml:space="preserve">Konteksti: Lause: Ei ole: Dave oli tuntenut ummetusta jo päiviä.  Hahmo: Dave</w:t>
      </w:r>
    </w:p>
    <w:p>
      <w:r>
        <w:rPr>
          <w:b/>
        </w:rPr>
        <w:t xml:space="preserve">Tulos</w:t>
      </w:r>
    </w:p>
    <w:p>
      <w:r>
        <w:t xml:space="preserve">epämukava</w:t>
      </w:r>
    </w:p>
    <w:p>
      <w:r>
        <w:rPr>
          <w:b/>
        </w:rPr>
        <w:t xml:space="preserve">Tulos</w:t>
      </w:r>
    </w:p>
    <w:p>
      <w:r>
        <w:t xml:space="preserve">kiihtynyt siitä, että hänellä on edelleen ummetus.</w:t>
      </w:r>
    </w:p>
    <w:p>
      <w:r>
        <w:rPr>
          <w:b/>
        </w:rPr>
        <w:t xml:space="preserve">Tulos</w:t>
      </w:r>
    </w:p>
    <w:p>
      <w:r>
        <w:t xml:space="preserve">harmittaa, että hän on sairas</w:t>
      </w:r>
    </w:p>
    <w:p>
      <w:r>
        <w:rPr>
          <w:b/>
        </w:rPr>
        <w:t xml:space="preserve">Esimerkki 3.6286</w:t>
      </w:r>
    </w:p>
    <w:p>
      <w:r>
        <w:t xml:space="preserve">Konteksti: Lause: Ei ole: Dave oli tuntenut ummetusta jo päiviä.  Hahmo: Apteekkari</w:t>
      </w:r>
    </w:p>
    <w:p>
      <w:r>
        <w:rPr>
          <w:b/>
        </w:rPr>
        <w:t xml:space="preserve">Tulos</w:t>
      </w:r>
    </w:p>
    <w:p>
      <w:r>
        <w:t xml:space="preserve">Ei ole</w:t>
      </w:r>
    </w:p>
    <w:p>
      <w:r>
        <w:rPr>
          <w:b/>
        </w:rPr>
        <w:t xml:space="preserve">Esimerkki 3.6287</w:t>
      </w:r>
    </w:p>
    <w:p>
      <w:r>
        <w:t xml:space="preserve">Konteksti: Dave oli tuntenut ummetusta jo päiviä.  Lause: Hänellä oli keskittymisvaikeuksia töissä ja kotona.  Hahmo: Dave</w:t>
      </w:r>
    </w:p>
    <w:p>
      <w:r>
        <w:rPr>
          <w:b/>
        </w:rPr>
        <w:t xml:space="preserve">Tulos</w:t>
      </w:r>
    </w:p>
    <w:p>
      <w:r>
        <w:t xml:space="preserve">epämukava</w:t>
      </w:r>
    </w:p>
    <w:p>
      <w:r>
        <w:rPr>
          <w:b/>
        </w:rPr>
        <w:t xml:space="preserve">Tulos</w:t>
      </w:r>
    </w:p>
    <w:p>
      <w:r>
        <w:t xml:space="preserve">moody</w:t>
      </w:r>
    </w:p>
    <w:p>
      <w:r>
        <w:rPr>
          <w:b/>
        </w:rPr>
        <w:t xml:space="preserve">Tulos</w:t>
      </w:r>
    </w:p>
    <w:p>
      <w:r>
        <w:t xml:space="preserve">järkyttynyt</w:t>
      </w:r>
    </w:p>
    <w:p>
      <w:r>
        <w:rPr>
          <w:b/>
        </w:rPr>
        <w:t xml:space="preserve">Tulos</w:t>
      </w:r>
    </w:p>
    <w:p>
      <w:r>
        <w:t xml:space="preserve">huolestunut</w:t>
      </w:r>
    </w:p>
    <w:p>
      <w:r>
        <w:rPr>
          <w:b/>
        </w:rPr>
        <w:t xml:space="preserve">Tulos</w:t>
      </w:r>
    </w:p>
    <w:p>
      <w:r>
        <w:t xml:space="preserve">huolestunut</w:t>
      </w:r>
    </w:p>
    <w:p>
      <w:r>
        <w:rPr>
          <w:b/>
        </w:rPr>
        <w:t xml:space="preserve">Esimerkki 3.6288</w:t>
      </w:r>
    </w:p>
    <w:p>
      <w:r>
        <w:t xml:space="preserve">Konteksti: Dave oli tuntenut ummetusta jo päiviä.  Lause: Hänellä oli keskittymisvaikeuksia töissä ja kotona.  Hahmo: Apteekkari</w:t>
      </w:r>
    </w:p>
    <w:p>
      <w:r>
        <w:rPr>
          <w:b/>
        </w:rPr>
        <w:t xml:space="preserve">Tulos</w:t>
      </w:r>
    </w:p>
    <w:p>
      <w:r>
        <w:t xml:space="preserve">Ei ole</w:t>
      </w:r>
    </w:p>
    <w:p>
      <w:r>
        <w:rPr>
          <w:b/>
        </w:rPr>
        <w:t xml:space="preserve">Esimerkki 3.6289</w:t>
      </w:r>
    </w:p>
    <w:p>
      <w:r>
        <w:t xml:space="preserve">Konteksti: Dave oli tuntenut ummetusta jo päiviä. Hänellä oli vaikeuksia keskittyä töissä ja kotona.  Lause: Lopulta hän meni apteekkiin hakemaan apua.  Hahmo: Dave</w:t>
      </w:r>
    </w:p>
    <w:p>
      <w:r>
        <w:rPr>
          <w:b/>
        </w:rPr>
        <w:t xml:space="preserve">Tulos</w:t>
      </w:r>
    </w:p>
    <w:p>
      <w:r>
        <w:t xml:space="preserve">toivoen, että hän löytää jotain apteekista, -</w:t>
      </w:r>
    </w:p>
    <w:p>
      <w:r>
        <w:rPr>
          <w:b/>
        </w:rPr>
        <w:t xml:space="preserve">Tulos</w:t>
      </w:r>
    </w:p>
    <w:p>
      <w:r>
        <w:t xml:space="preserve">ärsyyntynyt ummetuksestaan</w:t>
      </w:r>
    </w:p>
    <w:p>
      <w:r>
        <w:rPr>
          <w:b/>
        </w:rPr>
        <w:t xml:space="preserve">Tulos</w:t>
      </w:r>
    </w:p>
    <w:p>
      <w:r>
        <w:t xml:space="preserve">optimistinen</w:t>
      </w:r>
    </w:p>
    <w:p>
      <w:r>
        <w:rPr>
          <w:b/>
        </w:rPr>
        <w:t xml:space="preserve">Esimerkki 3.6290</w:t>
      </w:r>
    </w:p>
    <w:p>
      <w:r>
        <w:t xml:space="preserve">Konteksti: Dave oli tuntenut ummetusta jo päiviä. Hänellä oli vaikeuksia keskittyä töissä ja kotona.  Lause: Lopulta hän meni apteekkiin hakemaan apua.  Hahmo: Apteekkari</w:t>
      </w:r>
    </w:p>
    <w:p>
      <w:r>
        <w:rPr>
          <w:b/>
        </w:rPr>
        <w:t xml:space="preserve">Tulos</w:t>
      </w:r>
    </w:p>
    <w:p>
      <w:r>
        <w:t xml:space="preserve">Ei ole</w:t>
      </w:r>
    </w:p>
    <w:p>
      <w:r>
        <w:rPr>
          <w:b/>
        </w:rPr>
        <w:t xml:space="preserve">Esimerkki 3.6291</w:t>
      </w:r>
    </w:p>
    <w:p>
      <w:r>
        <w:t xml:space="preserve">Konteksti: Dave oli tuntenut ummetusta jo päiviä. Hänellä oli vaikeuksia keskittyä töissä ja kotona. Lopulta hän meni apteekkiin hakemaan apua.  Lause: Apteekkari kehotti häntä kokeilemaan erilaisia lääkkeitä.  Hahmo: Dave</w:t>
      </w:r>
    </w:p>
    <w:p>
      <w:r>
        <w:rPr>
          <w:b/>
        </w:rPr>
        <w:t xml:space="preserve">Tulos</w:t>
      </w:r>
    </w:p>
    <w:p>
      <w:r>
        <w:t xml:space="preserve">raidoitettu</w:t>
      </w:r>
    </w:p>
    <w:p>
      <w:r>
        <w:rPr>
          <w:b/>
        </w:rPr>
        <w:t xml:space="preserve">Tulos</w:t>
      </w:r>
    </w:p>
    <w:p>
      <w:r>
        <w:t xml:space="preserve">optimistinen</w:t>
      </w:r>
    </w:p>
    <w:p>
      <w:r>
        <w:rPr>
          <w:b/>
        </w:rPr>
        <w:t xml:space="preserve">Tulos</w:t>
      </w:r>
    </w:p>
    <w:p>
      <w:r>
        <w:t xml:space="preserve">huolestunut</w:t>
      </w:r>
    </w:p>
    <w:p>
      <w:r>
        <w:rPr>
          <w:b/>
        </w:rPr>
        <w:t xml:space="preserve">Esimerkki 3.6292</w:t>
      </w:r>
    </w:p>
    <w:p>
      <w:r>
        <w:t xml:space="preserve">Konteksti: Dave oli tuntenut ummetusta jo päiviä. Hänellä oli vaikeuksia keskittyä töissä ja kotona. Lopulta hän meni apteekkiin hakemaan apua.  Lause: Apteekkari kehotti häntä kokeilemaan erilaisia lääkkeitä.  Hahmo: Apteekkari</w:t>
      </w:r>
    </w:p>
    <w:p>
      <w:r>
        <w:rPr>
          <w:b/>
        </w:rPr>
        <w:t xml:space="preserve">Tulos</w:t>
      </w:r>
    </w:p>
    <w:p>
      <w:r>
        <w:t xml:space="preserve">pätevä</w:t>
      </w:r>
    </w:p>
    <w:p>
      <w:r>
        <w:rPr>
          <w:b/>
        </w:rPr>
        <w:t xml:space="preserve">Esimerkki 3.6293</w:t>
      </w:r>
    </w:p>
    <w:p>
      <w:r>
        <w:t xml:space="preserve">Konteksti: Dave oli tuntenut ummetusta jo päiviä. Hänellä oli vaikeuksia keskittyä töissä ja kotona. Lopulta hän meni apteekkiin hakemaan apua. Apteekkari kehotti häntä kokeilemaan erilaisia lääkkeitä.  Lause: Dave huomasi, että magnesium auttoi todella helpottamaan hänen ummetustaan.  Hahmo: Dave</w:t>
      </w:r>
    </w:p>
    <w:p>
      <w:r>
        <w:rPr>
          <w:b/>
        </w:rPr>
        <w:t xml:space="preserve">Tulos</w:t>
      </w:r>
    </w:p>
    <w:p>
      <w:r>
        <w:t xml:space="preserve">toiveikas</w:t>
      </w:r>
    </w:p>
    <w:p>
      <w:r>
        <w:rPr>
          <w:b/>
        </w:rPr>
        <w:t xml:space="preserve">Esimerkki 3.6294</w:t>
      </w:r>
    </w:p>
    <w:p>
      <w:r>
        <w:t xml:space="preserve">Konteksti: Dave oli tuntenut ummetusta jo päiviä. Hänellä oli vaikeuksia keskittyä töissä ja kotona. Lopulta hän meni apteekkiin hakemaan apua. Apteekkari kehotti häntä kokeilemaan erilaisia lääkkeitä.  Lause: Dave huomasi, että magnesium auttoi todella helpottamaan hänen ummetustaan.  Hahmo: Apteekkari</w:t>
      </w:r>
    </w:p>
    <w:p>
      <w:r>
        <w:rPr>
          <w:b/>
        </w:rPr>
        <w:t xml:space="preserve">Tulos</w:t>
      </w:r>
    </w:p>
    <w:p>
      <w:r>
        <w:t xml:space="preserve">Ei ole</w:t>
      </w:r>
    </w:p>
    <w:p>
      <w:r>
        <w:rPr>
          <w:b/>
        </w:rPr>
        <w:t xml:space="preserve">Esimerkki 3.6295</w:t>
      </w:r>
    </w:p>
    <w:p>
      <w:r>
        <w:t xml:space="preserve">Konteksti: Lause: Ei ole: Jill lähetti graafisen suunnittelijansa ohjeet aina viime hetkellä.  Hahmo: Jill</w:t>
      </w:r>
    </w:p>
    <w:p>
      <w:r>
        <w:rPr>
          <w:b/>
        </w:rPr>
        <w:t xml:space="preserve">Tulos</w:t>
      </w:r>
    </w:p>
    <w:p>
      <w:r>
        <w:t xml:space="preserve">ylikuormitettu</w:t>
      </w:r>
    </w:p>
    <w:p>
      <w:r>
        <w:rPr>
          <w:b/>
        </w:rPr>
        <w:t xml:space="preserve">Tulos</w:t>
      </w:r>
    </w:p>
    <w:p>
      <w:r>
        <w:t xml:space="preserve">hermostunut</w:t>
      </w:r>
    </w:p>
    <w:p>
      <w:r>
        <w:rPr>
          <w:b/>
        </w:rPr>
        <w:t xml:space="preserve">Esimerkki 3.6296</w:t>
      </w:r>
    </w:p>
    <w:p>
      <w:r>
        <w:t xml:space="preserve">Konteksti: Lause: Ei ole: Jill lähetti graafisen suunnittelijansa ohjeet aina viime hetkellä.  Hahmo: Asiakas</w:t>
      </w:r>
    </w:p>
    <w:p>
      <w:r>
        <w:rPr>
          <w:b/>
        </w:rPr>
        <w:t xml:space="preserve">Tulos</w:t>
      </w:r>
    </w:p>
    <w:p>
      <w:r>
        <w:t xml:space="preserve">Ei ole</w:t>
      </w:r>
    </w:p>
    <w:p>
      <w:r>
        <w:rPr>
          <w:b/>
        </w:rPr>
        <w:t xml:space="preserve">Esimerkki 3.6297</w:t>
      </w:r>
    </w:p>
    <w:p>
      <w:r>
        <w:t xml:space="preserve">Konteksti: Lause: Ei ole: Jill lähetti graafisen suunnittelijansa ohjeet aina viime hetkellä.  Hahmo: Jill: Graafinen suunnittelija</w:t>
      </w:r>
    </w:p>
    <w:p>
      <w:r>
        <w:rPr>
          <w:b/>
        </w:rPr>
        <w:t xml:space="preserve">Tulos</w:t>
      </w:r>
    </w:p>
    <w:p>
      <w:r>
        <w:t xml:space="preserve">rushe</w:t>
      </w:r>
    </w:p>
    <w:p>
      <w:r>
        <w:rPr>
          <w:b/>
        </w:rPr>
        <w:t xml:space="preserve">Tulos</w:t>
      </w:r>
    </w:p>
    <w:p>
      <w:r>
        <w:t xml:space="preserve">ressured</w:t>
      </w:r>
    </w:p>
    <w:p>
      <w:r>
        <w:rPr>
          <w:b/>
        </w:rPr>
        <w:t xml:space="preserve">Tulos</w:t>
      </w:r>
    </w:p>
    <w:p>
      <w:r>
        <w:t xml:space="preserve">raivostunut</w:t>
      </w:r>
    </w:p>
    <w:p>
      <w:r>
        <w:rPr>
          <w:b/>
        </w:rPr>
        <w:t xml:space="preserve">Tulos</w:t>
      </w:r>
    </w:p>
    <w:p>
      <w:r>
        <w:t xml:space="preserve">turhautunut</w:t>
      </w:r>
    </w:p>
    <w:p>
      <w:r>
        <w:rPr>
          <w:b/>
        </w:rPr>
        <w:t xml:space="preserve">Tulos</w:t>
      </w:r>
    </w:p>
    <w:p>
      <w:r>
        <w:t xml:space="preserve">ärsyyntynyt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docId:251CBB40CB102790E677D8DC66B64434</keywords>
  <dc:description>generated by python-docx</dc:description>
  <lastModifiedBy/>
  <revision>1</revision>
  <dcterms:created xsi:type="dcterms:W3CDTF">2013-12-23T23:15:00.0000000Z</dcterms:created>
  <dcterms:modified xsi:type="dcterms:W3CDTF">2013-12-23T23:15:00.0000000Z</dcterms:modified>
  <category/>
</coreProperties>
</file>