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3.211</w:t>
      </w:r>
    </w:p>
    <w:p>
      <w:r>
        <w:t xml:space="preserve">(CNN) -- Kymmeniä ihmisiä, jotka olivat olleet ilman leipää päiväkausia, saivat surmansa, kun Syyrian sotakoneet pommittivat leipomoa läntisessä Halfayan kylässä, kertoivat oppositioaktivistit sunnuntaina. Yli 100 ihmistä sai surmansa, kertoivat opposition Syyrian paikalliset koordinaatiokomiteat. Kuolonuhrien määrä voi nousta, aktivistiryhmä sanoi. Aktivisti, joka valvoi monien ruumiiden hautaamista, sanoi, että ainakin 109 ihmistä kuoli. Hassan Al-Rajb kertoi CNN:lle, että 69 ihmistä tunnistettiin ja haudattiin, kun taas 15 muuta haudattiin tunnistamatta. Ainakin 25 muuta ruumista oli vielä paikalla, mutta sairaalan työntekijät kertoivat, että tiet olivat poikki eivätkä he päässeet leipomoon, hän sanoi. Sairaalat eivät pysty hoitamaan kaikkia haavoittuneita, hän sanoi. LCC:n aktivisti kertoi CNN:lle käyneensä tapahtumapaikalla. "Kadulle oli heitetty kymmeniä kuolleita. Asukkaat olivat järkyttyneitä ja pelon vallassa. Se oli kaoottista", Mahmoud Alawy sanoi. Sosiaalisessa mediassa julkaistujen videoiden väitettiin näyttävän iskun jälkipuintia. Monilta ruumiilta oli ilmeisesti räjäytetty raajoja irti, ja toiset makasivat verisinä kaduilla ja jalkakäytävälle levitetyissä raunioissa. Univormuihin pukeutuneet Vapaan Syyrian armeijan sotilaat ja siviilit pyrkivät raahaamaan eloonjääneitä verilöylystä. CNN ei voi vahvistaa riippumattomasti hallituksen tai opposition raportteja Syyriasta, sillä hallitus on rajoittanut toimittajien pääsyä alueelle. Kaupungista on puuttunut leivän ainekset noin viikon ajan, kunnes avustusjärjestö toimitti lauantaina elintarvikkeita, Alawy sanoi. Sadat ihmiset jonottivat leipomolle sunnuntaina. Al-Rajb sanoi, että kaupungissa on kolme leipomoa, ja yksi niistä avattiin kello 13. Työntekijät alkoivat jakaa leipää kaksi tuntia myöhemmin. Hän oli katollaan noin 200 metrin päässä leipomosta noin kello 16.00 ja näki lentokoneen yläpuolella. Hän ryntäsi paikalle, kun hän kuuli huutoja "Hätätapaus!". Hätätapaus!", hän sanoi. "Ensimmäinen kerros romahti toiseen kerrokseen, ja siihen ammuttiin neljä rakettia", hän kertoi hyökkäyksestä. Alawy väitti, että hallitus on viime päivinä, kun Vapaan Syyrian armeija vapautti kaupungin Syyrian joukoilta, kohdistanut tykistön kranaatteja suuriin ihmisjoukkoihin. Noin tunti leipomoiskun jälkeen Halfayaan ammuttiin 15 kranaattia läheisestä kaupungista, Al-Rajb sanoi. Hama Revolution Command Council, joka on FSA:han liittyneiden aktivistien verkosto Haman maakunnassa, kertoi MiG-sotakoneen pommittaneen leipomoa. Monet syyrialaiset kärsivät elintarvikepulasta ja muista tarpeista talvisään alkaessa. YK:n arvion mukaan yli 2,5 miljoonaa tarvitsee humanitaarista apua. Aiemmin tällä viikolla oppositioryhmät kertoivat myös, että kapinalliset ja hallinnon joukot taistelivat lähellä sairaalaa Halfayassa. LCC:n mukaan siellä kuoli 25 ihmistä. Syyria ampuu lisää Scud-ohjuksia, Nato sanoo . Venäjä: Syyria vahvistaa kemiallisia aseitaan . CNN:n Salma Abdelaziz osallistui tähän raporttiin.</w:t>
      </w:r>
    </w:p>
    <w:p>
      <w:r>
        <w:rPr>
          <w:b/>
        </w:rPr>
        <w:t xml:space="preserve">Tulos</w:t>
      </w:r>
    </w:p>
    <w:p>
      <w:r>
        <w:t xml:space="preserve">UUTTA: Erään asukkaan mukaan 84 ihmistä on haudattu, ja lisää ruumiita on edelleen kaduilla .</w:t>
        <w:br/>
        <w:t xml:space="preserve"> UUTTA: Ihmiset olivat odottaneet leipää lähes viikon .</w:t>
        <w:br/>
        <w:t xml:space="preserve"> Aktivistien mukaan MiG-koneet pommittivat leipomoa Länsi-Syyriassa .</w:t>
        <w:br/>
        <w:t xml:space="preserve"> Sosiaalisessa mediassa julkaistuilla videoilla näkyy kapinallisten sotilaita ja siviilejä ryntäämässä paikalle .</w:t>
      </w:r>
    </w:p>
    <w:p>
      <w:r>
        <w:rPr>
          <w:b/>
        </w:rPr>
        <w:t xml:space="preserve">Esimerkki 3.212</w:t>
      </w:r>
    </w:p>
    <w:p>
      <w:r>
        <w:t xml:space="preserve">(CNN) -- Rizana Nafeek oli itse lapsi - syntymätodistuksen mukaan 17-vuotias - kun hänen hoidossaan Saudi-Arabiassa kuoli neljän kuukauden ikäinen vauva. Hän oli muuttanut Sri Lankasta vain viikkoja aiemmin kotitaloustyöntekijäksi saudiarabialaiseen perheeseen. Vaikka Rizana sanoi vauvan kuolleen tukehtumisonnettomuuteen, saudiarabialainen tuomioistuin tuomitsi hänet murhasta kuolemaan. Keskiviikkona Saudi-Arabian hallitus pani tuomion täytäntöön karmealla tavalla, mestaamalla Rizanan. Lue lisää: Saudi-Arabia on tyrmistynyt srilankalaisen naisen mestauksesta . Rizanan tapaus oli alusta alkaen täynnä ongelmia. Sri Lankassa toimiva rekrytointitoimisto tiesi, että hän oli laillisesti liian nuori muuttamaan, mutta hän oli väärentänyt paperit, joissa hän ilmoitti olevansa 23-vuotias. Vauvan kuoltua Rizana antoi tunnustuksen, jonka hän sanoi tapahtuneen pakon edessä - myöhemmin hän perui sen. Hänellä ei ollut asianajajaa puolustamassa itseään ennen kuin hänet tuomittiin kuolemaan, eikä hänellä ollut pätevää tulkkia oikeudenkäynnin aikana. Hänen tuomionsa rikkoi kansainvälistä oikeutta, joka kieltää kuolemanrangaistuksen ennen 18 vuoden ikää tehdyistä rikoksista. Rizanan kohtalon pitäisi herättää kansainvälistä suuttumusta. Sen pitäisi kuitenkin tuoda esiin myös muiden kotitaloustyöntekijöiden epävarma tilanne. Pelkästään Saudi-Arabiassa työskentelee ainakin 1,5 miljoonaa kotitaloustyöntekijää, ja Kansainvälisen työjärjestön ILO:n mukaan maailmassa heitä on yli 50 miljoonaa, pääasiassa naisia ja tyttöjä. Lue lisää: Indonesialainen kotiapulainen pakenee teloitusta Saudi-Arabiassa . ILO:n mukaan kotityöntekijöiden määrä on kasvanut maailmanlaajuisesti yli 50 prosenttia 1990-luvun puolivälistä. Monet heistä, kuten Rizana, hakeutuvat ulkomaille, jossa he eivät välttämättä tunne kieltä ja oikeusjärjestelmää ja jossa heillä on vain vähän oikeuksia. Kun Rizana esimerkiksi matkusti Saudi-Arabiaan, hän ei ehkä tiennyt, että monet saudiarabialaiset työnantajat takavarikoivat kotitaloustyöntekijöiden passit ja eristävät heidät kotiinsa, jolloin he ovat eristyksissä ulkomaailmasta ja avunlähteistä. Kukaan tuskin kertoi hänelle Saudi-Arabian puutteellisesta rikosoikeusjärjestelmästä tai siitä, että vaikka monet kotityöntekijät löytävät ystävällisiä työnantajia, jotka kohtelevat heitä hyvin, toiset joutuvat työskentelemään kuukausia tai jopa vuosia ilman palkkaa ja joutuvat fyysisen tai seksuaalisen hyväksikäytön kohteeksi. Lue lisää: Saudi-Arabiassa kotitaloustyöntekijöiden olosuhteet ovat huonoimpia, mutta muissa maissa kotitaloustyöntekijöillä on harvoin samat oikeudet kuin muilla työntekijöillä. Kansainvälinen työjärjestö ILO toteaa tällä viikolla julkaistussa uudessa raportissaan, että lähes 30 prosenttia maailman kotityöntekijöistä jää kokonaan kansallisten työlainsäädäntöjen ulkopuolelle. He ansaitsevat tyypillisesti vain 40 prosenttia muiden työntekijöiden keskipalkasta. Neljäkymmentäviidelle prosentille heistä ei ole lain mukaan edes oikeutta viikoittaiseen vapaapäivään. Haastattelin viime vuonna Marokossa nuoria tyttöjä, jotka työskentelivät 12 tuntia päivässä seitsemänä päivänä viikossa murto-osalla vähimmäispalkasta. Eräs tyttö aloitti työt 12-vuotiaana ja kertoi minulle: "Työnteko ei haittaa minua, mutta se, että minua hakataan ja että minulla ei ole tarpeeksi ruokaa, on kaikkein vaikeinta." Monet hallitukset ovat vihdoin alkaneet tunnustaa kotityöntekijöiden kohtaamat riskit ja hyväksikäytön. Vuoden 2012 aikana kymmenet maat ryhtyivät toimiin kotityöntekijöiden suojan vahvistamiseksi. Thaimaa ja Singapore hyväksyivät toimenpiteitä, joilla kotityöntekijöille annetaan viikoittainen vapaapäivä, kun taas Venezuela ja Filippiinit hyväksyivät laajoja lakeja kotityöntekijöille, joilla taataan vähimmäispalkka, palkalliset vapaapäivät ja työaikarajoitukset. Brasilia on muuttamassa perustuslakiaan siten, että kotityöntekijöillä on samat oikeudet kuin muillakin työntekijöillä. Bahrain on kodifioinut työriitojen sovittelumahdollisuuden. Lue lisää: Tuomittu murhaaja mestattiin ja asetettiin näytteille Saudi-Arabiassa . Kenties merkittävintä on, että kahdeksan maata ratifioi vuonna 2012 kotityöntekijöitä koskevan yleissopimuksen, joka sitoo niitä oikeudellisesti, ja useammat valtiot aikovat seurata esimerkkiä tänä vuonna. Yleissopimus on uraauurtava sopimus, joka hyväksyttiin vuonna 2011 ja jonka tarkoituksena on taata kotityöntekijöille sama suoja kuin muille työntekijöille, kuten viikoittaiset vapaapäivät, tehokkaat valitusmenettelyt ja suoja väkivallalta. Yleissopimuksessa on myös erityissuojaa alle 18-vuotiaille kotityöntekijöille ja määräyksiä rekrytointitoimistojen sääntelystä ja valvonnasta. Kaikkien hallitusten olisi ratifioitava yleissopimus. Tarvitaan monia uudistuksia, jotta voidaan estää Rizana Nafeekin tapauksen kaltaiset traagiset tapaukset. Ilmeisin on, että Saudi-Arabian on lopetettava kuolemanrangaistuksen käyttö ja lopetettava poikkeusasemansa yhtenä kolmesta maasta maailmassa, joka teloittaa ihmisiä lapsena tehdyistä rikoksista. Myös työelämän uudistukset ovat erittäin tärkeitä. Ne olisivat saattaneet estää 17-vuotiaan rekrytoinnin ulkomaille. Niillä voidaan suojella miljoonia muita kotityöntekijöitä, joiden turvallisuus ja oikeudet on turvattu äärimmäisen heikosti. Lue lisää: Malala ja muut naisten puolesta taistelevat etulinjassa . Tässä kommentissa esitetyt mielipiteet ovat yksinomaan Jo Beckerin mielipiteitä.</w:t>
      </w:r>
    </w:p>
    <w:p>
      <w:r>
        <w:rPr>
          <w:b/>
        </w:rPr>
        <w:t xml:space="preserve">Tulos</w:t>
      </w:r>
    </w:p>
    <w:p>
      <w:r>
        <w:t xml:space="preserve">Saudi-Arabian viranomaiset mestasivat srilankalaisen Rizana Nafeekin .</w:t>
        <w:br/>
        <w:t xml:space="preserve"> Hänet oli tuomittu hänet kotiapulaisena työllistäneen perheen vauvan tappamisesta</w:t>
        <w:br/>
        <w:t xml:space="preserve"> Tämä tapahtui siitä huolimatta, että Nafeek väitti vauvan kuolleen tukehtumisonnettomuudessa</w:t>
        <w:br/>
        <w:t xml:space="preserve"> Becker sanoo, että hänen kohtalonsa "pitäisi tuoda esiin kotitaloustyöntekijöiden epävarmaa elämää"</w:t>
      </w:r>
    </w:p>
    <w:p>
      <w:r>
        <w:rPr>
          <w:b/>
        </w:rPr>
        <w:t xml:space="preserve">Esimerkki 3.213</w:t>
      </w:r>
    </w:p>
    <w:p>
      <w:r>
        <w:t xml:space="preserve">Mogadishu, Somalia (CNN) -- Verta ja ruumiinosia oli maassa Turkin Somalian suurlähetystön ulkopuolella lauantaina iltapäivällä, ja se oli karmea seuraus räjähdyksestä, jossa poliisin mukaan kuoli kuusi ihmistä ja haavoittui yhdeksän. Räjähteillä lastattu tila-auto räjähti noin kello 17.00 Mogadishun keskustassa, vain muutaman metrin päässä Turkin diplomaattisesta edustustosta, sanoi poliisin eversti Ahmed Mohamud. Kun räjähdys oli ohi, kaksi somalialaista turvamiestä, yliopisto-opiskelija ja kolme hyökkääjää olivat Mohamudin mukaan kuolleet. Turkin suurlähetystön lähteiden mukaan haavoittuneiden joukossa oli kaksi sen henkilökuntaan kuuluvaa. Somalian poliisi ja Turkin suurlähetystön vartijat kokoontuivat sillä välin paikalle. Runnellut bussit ja autot päätyivät runnelluksi kasaksi, ja lukuisten lähistöllä sijaitsevien asuntojen ikkunat rikkoutuivat. Al-Shabaab - militantti islamistiryhmä, jolla on yhteyksiä al-Qaidaan - ilmoitti olevansa vastuussa iskusta. "Me olemme marttyyriräjähdyksen takana", ryhmä väitti Twitterissä. "Turkkilaiset olivat pääkohteemme." Yhdysvaltain hallitus reagoi lauantaina "terrori-iskuun" lupaamalla solidaarisuuttaan Turkille, "Somalian kansalle ... ja kaikille kansainvälisen yhteisön jäsenille, jotka työskentelevät rauhan ja vakauden puolesta Somaliassa". "Tämä raukkamainen teko ei horjuta sitoumustamme jatkaa työtä sen valoisamman, demokraattisemman ja vauraamman tulevaisuuden puolesta, jonka Somalian kansa ansaitsee", ulkoministeriön tiedottaja Jen Psaki sanoi lausunnossaan. Somalian presidentti Hassan Sheikh Mohamoud tuomitsi samalla tavoin sen, mitä hän kutsui "terroristien pelkurimaiseksi epätoivon teoksi", joka kohdistui yhteen hänen maansa "päättäväisimmistä ja luotettavimmista liittolaisista". Hän kehui turkkilaisten "väsymättömiä ponnisteluja" kahden viime vuoden aikana muun muassa uusien koulujen ja sairaaloiden rakentamiseksi. "Tuomitsen tämän rikollisen terroriteon, ja hallitukseni ja turvallisuusjoukkoni tekevät kaikkensa saadakseen kiinni ne, jotka suunnittelivat ja johtivat sitä", Hassan sanoi. "Meidän on jatkossakin vastustettava päättäväisesti niitä, jotka pyrkivät tuhoamaan tämän maan, ja liittolaistemme rohkean tuen avulla meidän on kaksinkertaistettava ponnistuksemme, jotta saamme aikaan rauhanomaisen tulevaisuuden, jota Somalian kansa niin epätoivoisesti haluaa." Lauantain pommi-isku oli toinen suuri isku Mogadishussa muutaman päivän sisällä: Keskiviikkona ainakin yksi ihminen kuoli pääkaupungissa lainsäätäjän autoon piilotetun pommin räjähdettyä. Kohteeksi joutunut parlamentin jäsen, sheikki Adan Mader, ja muut lainsäätäjät olivat räjähdyshetkellä autosta poissa, mutta he eivät loukkaantuneet, poliisi kertoi. Yhdysvaltain hallitus nimesi al-Shabaabin ulkomaiseksi terroristijärjestöksi vuonna 2008, ja se on käynyt sotaa Somalian hallitusta vastaan pyrkiessään panemaan maassa täytäntöön tiukemman islamilaisen lain. Somalialaiset ja muut afrikkalaiset joukot työnsivät sen joukot pois Mogadishusta kesällä 2011, mikä herätti toiveita siitä, että kaupunki palaisi suhteellisen turvalliseksi noin 20 vuoden väkivaltaisuuksien jälkeen. Taistelijat ovat kuitenkin jatkaneet toimintaansa pitämällä hallussaan laajoja maaseutualueita Etelä- ja Keski-Somaliassa ja tekemällä sissityylisiä hyökkäyksiä. Yhdessä tällaisessa hyökkäyksessä, josta al-Shabaab otti vastuun, kuoli kesäkuussa ainakin 14 ihmistä ja 15 haavoittui YK:n päämajaan tehdyssä hyökkäyksessä Mogadishussa. Epävakaan turvallisuustilanteen lisäksi Somaliaa on vaivannut nälänhätä. YK:n elintarvike- ja maatalousjärjestön ja USAID:n rahoittaman nälänhädän varhaisvaroitusjärjestelmien verkoston toukokuussa julkaisemassa raportissa todettiin, että 258 000 somalialaista oli kuollut nälänhädässä lokakuun 2010 ja huhtikuun 2012 välisenä aikana. Puolet nälänhädän uhreista oli alle 5-vuotiaita lapsia. Toimittaja Omar Nor raportoi Somaliasta, ja CNN:n Greg Botelho kirjoitti jutun Atlantasta.</w:t>
      </w:r>
    </w:p>
    <w:p>
      <w:r>
        <w:rPr>
          <w:b/>
        </w:rPr>
        <w:t xml:space="preserve">Tulos</w:t>
      </w:r>
    </w:p>
    <w:p>
      <w:r>
        <w:t xml:space="preserve">UUTTA: Somalian presidentti tuomitsee "pelkurimaisen epätoivon teon"</w:t>
        <w:br/>
        <w:t xml:space="preserve">Räjähteitä täynnä oleva tila-auto räjähtää Turkin suurlähetystön ulkopuolella Mogadishussa .</w:t>
        <w:br/>
        <w:t xml:space="preserve"> Kaksi vartijaa, opiskelija ja kolme hyökkääjää kuolee, Somalian poliisi kertoo .</w:t>
        <w:br/>
        <w:t xml:space="preserve"> Islamistinen taistelijaryhmä al-Shabaab ottaa vastuun .</w:t>
      </w:r>
    </w:p>
    <w:p>
      <w:r>
        <w:rPr>
          <w:b/>
        </w:rPr>
        <w:t xml:space="preserve">Esimerkki 3.214</w:t>
      </w:r>
    </w:p>
    <w:p>
      <w:r>
        <w:t xml:space="preserve">MIAMI, Florida (CNN) -- Ilmeisen salamatkustajan ruumis putosi torstaina Dominikaanisesta tasavallasta lähteneen lentokoneen pyöräkotelosta, kertoi liittovaltion ilmailuhallinnon virkamies. Amerijetin 767-kone - Amerijetin lento 840 - laskeutui noin kaksi tuntia myöhemmin ilman vaaratilanteita Miamin kansainväliselle lentokentälle. Lento lähti Santo Domingosta. FAA:n tiedottaja Kathleen Bergen sanoi, että FAA tutkii tapausta. Amerijet on nettisivujensa mukaan kansainvälinen rahtiliikenteen harjoittaja. Miami-Daden poliisilaitoksen mukaan kone lähetettiin Miamin kansainvälisen lentokentän turva-alueelle, jossa sitä tarkastettiin. On epäselvää, miksi kone jatkoi Miamiin ruumiin putoamisen jälkeen eikä palannut Santo Domingoon. Amerijetin tiedottaja ei heti vastannut puheluun, jossa pyydettiin kommenttia. CNN:n Rich Phillips osallistui tähän raporttiin.</w:t>
      </w:r>
    </w:p>
    <w:p>
      <w:r>
        <w:rPr>
          <w:b/>
        </w:rPr>
        <w:t xml:space="preserve">Tulos</w:t>
      </w:r>
    </w:p>
    <w:p>
      <w:r>
        <w:t xml:space="preserve">FAA:n mukaan ruumis putosi Dominikaanisesta tasavallasta lähtevän 767-koneen pyöräkotelosta .</w:t>
        <w:br/>
        <w:t xml:space="preserve"> FAA:n tiedottaja Kathleen Bergen sanoo, että virasto tutkii tapausta .</w:t>
        <w:br/>
        <w:t xml:space="preserve"> Amerijetin lento 840 laskeutui noin kaksi tuntia myöhemmin Miamin kansainväliselle lentokentälle</w:t>
      </w:r>
    </w:p>
    <w:p>
      <w:r>
        <w:rPr>
          <w:b/>
        </w:rPr>
        <w:t xml:space="preserve">Esimerkki 3.215</w:t>
      </w:r>
    </w:p>
    <w:p>
      <w:r>
        <w:t xml:space="preserve">(CNN) -- Toimittajien vankilatuomioiden määrä ympäri maailmaa nousi ennätyksellisen korkeaksi vuonna 2012, ja Turkki oli pahin rikoksentekijä, kertoi Committee to Protect Journalists -järjestö tiistaina julkaistussa raportissaan. Tämän kuun alussa 232 toimittajaa, valokuvaajaa ja päätoimittajaa oli vankiloissa 27 maassa syytettynä "terrorismista" ja valtiota vastaan tehdyistä rikoksista, joiden tarkoituksena oli "vaientaa kriittiset äänet", New Yorkissa toimiva ryhmä sanoi. Luku on korkein sen jälkeen, kun lehdistönvapautta edistävä järjestö alkoi pitää kirjaa vuosittaisen laskennan avulla vuonna 1990. Tähän asti ennätys on ollut 185 tapausta, jotka tehtiin vuonna 1996. Lue lisää: Lehdistönvapauksia valvova koira moittii Turkin hallitusta . Ryhmän mukaan Turkissa on telkien takana 49 toimittajaa, mikä on suurin yksittäisen maan lukema. Kymmeniä kurditoimittajia ja -toimittajia on vangittu terrorismiin liittyvien syytteiden perusteella, ja useita muita toimittajia on syytetty osallistumisesta hallituksen vastaisiin salaliittoihin. "Laajasti muotoillut terrorisminvastaiset ja rikoslain säädökset ovat antaneet Turkin viranomaisille mahdollisuuden sekoittaa kiellettyjen ryhmien raportoinnin ja arkaluonteisten aiheiden tutkimisen suoranaiseen terrorismiin tai muuhun valtionvastaiseen toimintaan", komitea totesi. Raportin mukaan Iran oli toiseksi suurin, ja siellä oli 45 vangittua toimittajaa. Teheran on jatkanut sortotoimia, jotka alkoivat vuoden 2009 kiisteltyjen presidentinvaalien jälkeen. Kolmanneksi pahimman rikoksentekijän, Kiinan, 32:sta telkien takana olevasta toimittajasta monet ovat komitean mukaan tiibetiläisiä tai uigureita, jotka vangittiin vuonna 2008 puhjenneiden etnisten levottomuuksien raportoinnin vuoksi. Toisia pidetään vangittuina toisinajattelijoiden poliittisten näkemysten esittämisen vuoksi, komitea totesi. Eritreassa yhtäkään 28 pidätetystä toimittajasta ei ole "koskaan syytetty julkisesti rikoksesta tai tuotu tuomioistuimen eteen oikeudenkäyntiä varten", raportissa sanottiin, ja maa nimettiin "pahimmaksi oikeusprosessin väärinkäyttäjäksi". Syyriassa riehuvan sisällissodan keskellä presidentti Bashar al-Assadille uskolliset joukot ovat komitean mukaan ottaneet kiinni ainakin 15 toimittajaa. "Yhtäkään pidätetyistä ei ole syytetty rikoksesta, eivätkä viranomaiset ole halunneet antaa selvitystä pidätettyjen olinpaikasta tai hyvinvoinnista", komitea totesi. Myönteisempänä asiana komitea totesi, että ensimmäistä kertaa sitten vuoden 1996 Myanmar ei ole sen toimittajia vangitsevien maiden luettelossa. Raportin mukaan presidentti Thein Seinen johtama Myanmarin hallitus, jonka viimeaikaiset poliittiset uudistukset ovat saaneet myönteisen vastaanoton Yhdysvalloilta ja Euroopalta, on vapauttanut ainakin 12 toimittajaa viime vuoden aikana.</w:t>
      </w:r>
    </w:p>
    <w:p>
      <w:r>
        <w:rPr>
          <w:b/>
        </w:rPr>
        <w:t xml:space="preserve">Tulos</w:t>
      </w:r>
    </w:p>
    <w:p>
      <w:r>
        <w:t xml:space="preserve">Ryhmän mukaan yhteensä 232 toimittajaa, valokuvaajaa ja toimittajaa on telkien takana.</w:t>
        <w:br/>
        <w:t xml:space="preserve"> Turkki on suurin toimittajien vangitsija, 49 toimittajaa on pidätettynä</w:t>
        <w:br/>
        <w:t xml:space="preserve"> Seuraavaksi pahimpia rikoksentekijöitä ovat Iran, Kiina, Eritrea ja Syyria .</w:t>
        <w:br/>
        <w:t xml:space="preserve"> Myanmar ei ole toimittajia vangitsevien maiden listalla ensimmäistä kertaa sitten vuoden 1996</w:t>
      </w:r>
    </w:p>
    <w:p>
      <w:r>
        <w:rPr>
          <w:b/>
        </w:rPr>
        <w:t xml:space="preserve">Esimerkki 3.216</w:t>
      </w:r>
    </w:p>
    <w:p>
      <w:r>
        <w:t xml:space="preserve">(EW) -- Kesän lähestyessä loppuaan Oscar-kausi on virallisesti täydessä vauhdissa. James Franco, joka on juuri lopettanut Comedy Centralin roastin, aloittaa ensimmäisen "For Your Consideration" -mainoksen, joka vetoaa palkintogaalan äänestäjiin. Pyrkiessään saamaan parhaan miessivuosan Oscar-ehdokkuuden roolistaan Alienina Spring Breakers -elokuvassa elokuvan levittäjä A24 käynnisti kampanjan nimeltä "Consider This S***", kertoi The Hollywood Reporter ensimmäisenä. James Francon Comedy Centralin paahtopaisti: 26 parasta repliikkiä . Harmony Korinen ohjaamassa Spring Breakersissa Franco näyttelee eräänlaista Spring Break -jessusta, joka on räppäri/ryöstelijä/opiskelijatyttöjen saalistaja, jolla on rinnan pituiset maissikampaukset, grilli ja psykopaatti-eteläinen aksentti. Vaikka A24-elokuvan tiedottajaa ei pidetäkään kategorian johtavana ehdokkaana, A24-elokuvan edustaja kertoi The Hollywood Reporterille: "James Franco on luonut hahmon, joka on niin lähtemätön, että se ansaitsee tunnustusta. Olemme innoissamme voidessamme tukea sitä kampanjalla ja tiedämme, että Alienin vaikutus kestää paljon tämän palkintokauden jälkeen." Mainoksessa Alieniksi Floridaan asti pukeutunut Franco saa rinnalleen kaksi neljästä college-ikäisestä, bikiniin pukeutuneesta suojatistaan: Brit (Ashley Benson) ja Candy (Vanessa Hudgens). Franco nojaa valkoiseen autoon ja nyrkkeilee ylpeänä Oscar-patsaita. Arvostelu: Franco oli viimeksi ehdolla Oscar-palkinnon saajaksi vuonna 2011 roolistaan vuorikiipeilijä Aron Ralstonina elokuvassa "127 tuntia". Etkö ole elokuvataiteen ja -tieteiden akatemian jäsen? Ei hätää. Voit antaa tukesi opettelemalla ulkoa hänen "Look at my s***" -puheensa tai paistattelemalla Britney Spearsin "Everytime" -kappaleen oudon lumoavan coverin vaaleanpunaisessa jälkivalossa tällä fanivideolla. KLIKKAA TÄSTÄ kokeillaksesi 2 RISKITTÖMÄTTÖMÄÄ Entertainment Weeklyn numeroa. © 2011 Entertainment Weekly ja Time Inc. Kaikki oikeudet pidätetään.</w:t>
      </w:r>
    </w:p>
    <w:p>
      <w:r>
        <w:rPr>
          <w:b/>
        </w:rPr>
        <w:t xml:space="preserve">Tulos</w:t>
      </w:r>
    </w:p>
    <w:p>
      <w:r>
        <w:t xml:space="preserve">"Spring Breakersin" levittäjä A24 on käynnistänyt Oscar-kampanjan James Francolle .</w:t>
        <w:br/>
        <w:t xml:space="preserve"> Näyttelijä esitti elokuvassa räppäriä/rosvoajaa/rosvoajaa nimeltä Alien .</w:t>
        <w:br/>
        <w:t xml:space="preserve"> A24:n mainos tavoittelee ehdokkuutta parhaasta miessivuosasta .</w:t>
        <w:br/>
        <w:t xml:space="preserve"> Franco oli aiemmin Oscar-ehdokkaana elokuvalla "127 Hours".</w:t>
      </w:r>
    </w:p>
    <w:p>
      <w:r>
        <w:rPr>
          <w:b/>
        </w:rPr>
        <w:t xml:space="preserve">Esimerkki 3.217</w:t>
      </w:r>
    </w:p>
    <w:p>
      <w:r>
        <w:t xml:space="preserve">SAN FRANCISCO, Kalifornia (CNN) -- Tuhannet mielenosoittajat osoittivat mieltään Kiinan ihmisoikeustilannetta ja Tiibetin sortotoimia vastaan olympiatulen saavuttua San Franciscoon tiistaina. Tiibetiä kannattavat mielenosoittajat huutavat Kiinan konsulaatin ulkopuolella San Franciscossa tiistaina. Mielenosoittajat lauloivat ja heiluttivat lippuja, ja marssinsa päättyi Kiinan konsulaattiin, jossa he istuivat tiiviissä ryhmässä lippuja ja banderolleja pitelemässä, kun poliisi katseli vierestä. "Lopettakaa tappaminen", luki yhdessä kyltissä, kun taas toisessa luki: "Ei ihmisoikeuksia, ei olympialaisia". Mielenosoitukset järjestettiin Lontoossa ja Pariisissa järjestettyjen kiihkeiden mielenosoitusten jälkeen, joissa mielenosoittajat yrittivät sammuttaa soihdun liekin ja kymmeniä pidätettiin. Samaan aikaan olympiatulta pidettiin salaisessa paikassa ennen keskiviikkona San Franciscossa järjestettäväksi suunniteltua kuuden kilometrin siirtoa.  Katso, miten kaupunki valmistautuu " . Juoksu on liekin ainoa esiintyminen Yhdysvalloissa, ja se päättää 23 kaupunkia käsittävän maailmanlaajuisen kiertueen ensimmäisen viikon. Pekingin järjestäjät ovat sanoneet, että kuukauden mittaista kansainvälistä relettä ei keskeytetä mielenosoituksista huolimatta, mutta jotkut Kansainvälisen olympiakomitean jäsenet ovat ehdottaneet, että ennenaikaista lopettamista olisi harkittava. KOK:n johtokunta keskustelee torstaina tai perjantaina "yleisesti" soihtuviestistä, mutta esityslistalla ei ole ehdotusta kiertueen lopettamisesta ennenaikaisesti, KOK:n tiedottaja Giselle Davies sanoi.  Katso, miten liekki saa punaisen maton " . Kiinalaisten järjestäjien hallinnassa oleva Pekingin olympialaisten virallinen verkkosivusto ei anna juurikaan viitteitä soihdunsiirtoon liittyvistä häiriöistä. Se luonnehtii mielenosoittajia "pieneksi joukoksi" tiibetiläisiä separatisteja. Peking syyttää Dalai-lamaa ja hänen kannattajiaan väkivaltaisuuksista, jotka puhkesivat maaliskuussa Tiibetin itsenäisyyttä vaativien mielenosoitusten keskellä. Kiina on saanut osakseen kansainvälistä kritiikkiä siitä, että se on tukahduttanut mielenosoitukset, jotka alkoivat rauhanomaisesti Tiibetin epäonnistuneen kansannousun 49. vuosipäivänä. Kiinan ulkoministeriö reagoi tiistaina voimakkaasti soihdunkantajan mielenosoituksiin. "Tuomitsemme jyrkästi tiibetiläisten separatistijoukkojen tahallisen olympiasoihtuviestin häirinnän, joka ei noudata olympialaisten henkeä eikä Britannian ja Ranskan lakeja", Kiinan tiedottaja Jiang Yu sanoi. "Heidän halveksittava toimintansa tahraa ylevän olympiahengen ja haastaa kaikki olympialaisia rakastavat ihmiset ympäri maailmaa." Liekki palaa Kiinaan toukokuussa aloittaakseen olympialiipun siirtämisen isäntämaan läpi ja päätyäkseen Pekingiin olympialaisten avajaisiin 8. elokuuta. Yksi San Franciscon soihdunkantajista on jäänyt pois keskiviikkona järjestettävästä relaatiosta, koska pelkää mielenosoituksia, soihtupalvelun tiedottaja kertoi. San Franciscon olympiasoihtuviestin tiedottaja David Perry sanoi, ettei hän halunnut julkistaa henkilön nimeä. "Ymmärrän kaikkia, jotka saattavat tuntea, etteivät halua altistaa itseään jollekin muulle kuin protestille", Perry sanoi. Maanantaina kolme mielenosoittajaa kiipesi San Franciscon Golden Gate -sillalle ja nosti suuren banderollin. Ryhmän tiedottajan Tenzin Dasangin, 22, mukaan ne, jotka kiipesivät vaijereihin, joista sillan kansi riippuu, olivat Students for a Free Tibet -ryhmän jäseniä. He avasivat banderollin, jossa luki: "Yksi maailma. Yksi unelma. Vapaa Tiibet." Kolmea kiipeilijää ja neljää maassa ollutta ihmistä syytettiin törkeästä salaliitosta ja rikkomuksesta, kertoi Kalifornian valtatiepoliisi Mary Ziegenbein. Kiipeilijöitä syytettiin myös rikkomuksesta. Golden Gate -sillan protesti tapahtui samana päivänä, kun tuhannet mielenosoittajat pakottivat pysäyttämään äkillisesti liekin kulun Pariisin läpi, kun se oli kulkenut 10 mailia 17 mailin pituisesta suunnitellusta reitistä. Joitakin pysähdyspaikkoja jätettiin väliin, ja liekki siirrettiin soihdusta takaisin lamppuun bussilla kuljetettavaksi useita kertoja mielenosoittajien välttämiseksi. Mielenosoittajat tunkeutuivat soihdunkantajia ympäröivän paksun turvakuplan läpi ja pääsivät toisinaan käsiksi itse soihtuun. Pariisin mielenosoitukset olivat samankaltaisia kuin sunnuntaina Lontoossa, jossa ainakin 36 ihmistä pidätettiin Lontoon metropolialueen poliisin mukaan. Mielenosoittajat viittasivat Kiinan toimiin Tiibetissä, sen politiikkaan Sudanin Darfurin alueella sekä Kiinan kansan kansalaisoikeuksien ja vapauksien puutteeseen. Toiset mielenosoittajat, joilla oli Kiinan liput, osoittivat kuitenkin tukeaan Kiinan hallitukselle, ja monet muut olivat paikalla vain katsomassa soihtua. Eräs olympiakomitean jäsen arveli maanantaina, että suhdetoiminnan painajainen, joka on seurannut olympiatulen kulkua kohti Pekingin kesäkisoja, saattaa tehdä vuodesta 2008 viimeisen kerran, kun näin kunnianhimoista maailmanlaajuista soihtuviestiä yritetään toteuttaa.  Seuraa soihdun kulkureittiä " . Kansainvälisen olympiakomitean jäsen Richard Kevan Gosper, joka on myös KOK:n lehdistökomitean puheenjohtaja, kertoi toimittajille, että hän on aina vastustanut liekin maailmanlaajuista kiertuetta. "Uskon vakaasti, että meillä oli alun perin oikea malli, että soihdun pitäisi yksinkertaisesti kulkea Olympiasta, Kreikasta, isäntämaahan", Gosper sanoi. Lähetä sähköpostia ystävälle .</w:t>
      </w:r>
    </w:p>
    <w:p>
      <w:r>
        <w:rPr>
          <w:b/>
        </w:rPr>
        <w:t xml:space="preserve">Tulos</w:t>
      </w:r>
    </w:p>
    <w:p>
      <w:r>
        <w:t xml:space="preserve">UUSI: Tuhannet marssivat Kiinan konsulaatille ennen keskiviikon juoksua .</w:t>
        <w:br/>
        <w:t xml:space="preserve"> Viranomaisen mukaan soihdunkantaja luopuu protestien pelossa .</w:t>
        <w:br/>
        <w:t xml:space="preserve"> Kalifornian San Francisco on ainoa Yhdysvaltain tapahtumapaikka 23 kaupunkia käsittävällä maailmankiertueella .</w:t>
        <w:br/>
        <w:t xml:space="preserve"> Mielenosoittajat protestoivat Kiinan Tiibet-politiikkaa reitin varrella sijaitsevissa kaupungeissa .</w:t>
      </w:r>
    </w:p>
    <w:p>
      <w:r>
        <w:rPr>
          <w:b/>
        </w:rPr>
        <w:t xml:space="preserve">Esimerkki 3.218</w:t>
      </w:r>
    </w:p>
    <w:p>
      <w:r>
        <w:t xml:space="preserve">(CNN) -- Punaisen Ristin mukaan pelastajien oli määrä jatkaa perjantaiaamuna etsintöjä Tansanian Sansibarin saaren edustalla uponneen lautan eloonjääneiden löytämiseksi. 60 ihmistä sai surmansa, ja yli 80 ihmistä oli kateissa. Kun torstaina tuli yö, miehistöt keskeyttivät etsinnät seuraavaan aamuun asti, Punainen Risti kertoi. Punaisen Ristin Tansaniassa sijaitsevan toimiston tiedottajan mukaan alus, jossa oli noin 290 ihmistä, mukaan lukien 31 lasta, kaatui Sansibarin lähellä keskiviikkona. Noin 145 ihmistä on löydetty elossa, ja pelastusoperaatiot jatkuvat, sanoi järjestön tiedottaja Raymond Kanyambo. Pelastajat etsivät ruumiita intialaisen lauttaturman jälkeen . Viranomaiset tehostivat torstaina ponnisteluja käyttämällä armeijan helikoptereita, hallituksen joukkoja ja veneitä. Voimakkaat tuulet ja kovat aallot, joita viranomaiset syyttävät kaatumisesta, vaikeuttivat meneillään olevia pelastustoimia, hän sanoi. Alueen lautat kuljettavat usein matkustajia, joita ei ole merkitty matkustajaluetteloon, joten aluksella olevien ihmisten tarkkaa lukumäärää on vaikea määrittää. Lautta oli matkalla Tansanian kaupallisen pääkaupungin Dar es Salaamin ja Sansibarin välillä, joka on Intian valtamerellä sijaitseva saariryhmä, joka on turistien suosiossa koskemattomien hiekkarantojensa vuoksi. Bangladeshin lautan kuolonuhrien määrä nousee yli 100:een . Sansibar on Tansanian puoliautonominen osa. Keskiviikkona tapahtunut kaatuminen on viimeisin vastaavanlainen onnettomuus suositussa Sansibarin matkailukohteessa alle vuoteen. Yli 200 ihmistä menehtyi, kun kahden Sansibarin saaren välillä matkustanut täpötäysi lautta upposi syyskuussa. Tuossa tapauksessa lauttaan mahtui noin 600 matkustajaa, mutta se kuljetti yli 1 000 ihmistä, kertoivat viranomaiset tuolloin. Tansanian viranomaiset syyttivät syyskuun kaatumiseen liittyvästä huolimattomuudesta viittä miestä, muun muassa lautan omistajaa ja kapteenia. Katso videomateriaalia syyskuun tapahtumasta . Toimittaja Farouq Karim osallistui tähän raporttiin Sansibarilta. CNN:n Karen Smith, Said Samira, Faith Karimi ja Michael Martinez osallistuivat myös uutisointiin.</w:t>
      </w:r>
    </w:p>
    <w:p>
      <w:r>
        <w:rPr>
          <w:b/>
        </w:rPr>
        <w:t xml:space="preserve">Tulos</w:t>
      </w:r>
    </w:p>
    <w:p>
      <w:r>
        <w:t xml:space="preserve">UUSI: Kuolonuhrien määrä nousee 60:een, ja yli 80 ihmistä on edelleen kateissa .</w:t>
        <w:br/>
        <w:t xml:space="preserve"> Punaisen Ristin mukaan pelastajat nostavat 145 ihmistä myrskyävistä vesistä .</w:t>
        <w:br/>
        <w:t xml:space="preserve"> Aluksella oli noin 290 ihmistä - mukaan lukien 31 lasta, kerrotaan .</w:t>
        <w:br/>
        <w:t xml:space="preserve"> Alueen lautoilla on usein matkustajia, joita ei ole merkitty matkustajaluetteloon .</w:t>
      </w:r>
    </w:p>
    <w:p>
      <w:r>
        <w:rPr>
          <w:b/>
        </w:rPr>
        <w:t xml:space="preserve">Esimerkki 3.219</w:t>
      </w:r>
    </w:p>
    <w:p>
      <w:r>
        <w:t xml:space="preserve">(CNN) -- Juuri kun risteilyvarustamot luulivat olevansa matkalla rauhallisemmille vesille.... Ainakin 162 matkustajaa ja 11 miehistön jäsentä on ilmoittanut sairastuneensa Princess Cruisesin Caribbean Princess -aluksella, kertoo Centers for Disease Control and Prevention. Laitoksen mukaan terveysviranomaiset nousevat laivaan Houstonissa tutkimaan ruoansulatuskanavan sairautta, joka aiheuttaa oksentelua ja ripulia. Uutinen on seurannut tällä viikolla raportoituja sairastumisia toisella risteilyaluksella, tällä kertaa Royal Caribbean -varustamon aluksella. Lähes 700 miehistön jäsentä ja matkustajaa sairastui Royal Caribbean's Explorer of the Seas -aluksella, mikä on suurin määrä sairastuneita risteilyaluksella kahteen vuosikymmeneen, CDC:n tiedot osoittavat. Laiva palasi kotiin keskiviikkona, kaksi päivää odotettua aikaisemmin. Risteilyjen vertailun vuoksi voidaan todeta, että 5,22 prosenttia Caribbean Princess -aluksen matkustajista ilmoitti sairastuneensa, kun taas Explorer of the Seas -aluksen matkustajista 20,5 prosenttia. Princess Cruisesin tiedottajan Julie Bensonin mukaan Caribbean Princessin laivalla puhjennut tauti on vahvistettu norovirukseksi. Ovatko risteilyalukset kelluvia petrimaljoja? Norovirukset leviävät helposti, ja ne ovat yleinen syy gastroenteriittiin, joka aiheuttaa oksentelua ja ripulia. Norovirusta epäillään myös Explorer of the Seas -aluksella, vaikka sairastumisen syytä ei ole vahvistettu. Caribbean Princessin odotetaan saapuvan Houstoniin varhain perjantaina. Seitsemän päivän risteily lyhenee yhdellä päivällä. Sairastuneita matkustajia pyydetään pysymään hytissään, ja henkilökunta desinfioi yleiset tilat, kuten vessat ja hissit. Bensonin mukaan päätös matkan lyhentämisestä tehtiin ennusteiden perusteella, joissa ennustettiin kovaa sumua, ei tautitapauksen vuoksi. CNN sai ensimmäisenä tiedon Princessin laivasta Houston Chronicle -lehden Twitter-viestistä. Royal Caribbeanin risteilyalus palaa kotiin - sairastumisennätys . CNN:n Miriam Falco osallistui tähän raporttiin.</w:t>
      </w:r>
    </w:p>
    <w:p>
      <w:r>
        <w:rPr>
          <w:b/>
        </w:rPr>
        <w:t xml:space="preserve">Tulos</w:t>
      </w:r>
    </w:p>
    <w:p>
      <w:r>
        <w:t xml:space="preserve">Yli 5 prosenttia Caribbean Princess -aluksen matkustajista ilmoitti sairastuneensa.</w:t>
        <w:br/>
        <w:t xml:space="preserve"> Tiedottajan mukaan tautitapaus on vahvistettu norovirukseksi .</w:t>
        <w:br/>
        <w:t xml:space="preserve"> Matkustajat ja miehistö kärsivät oksentelusta ja ripulista .</w:t>
      </w:r>
    </w:p>
    <w:p>
      <w:r>
        <w:rPr>
          <w:b/>
        </w:rPr>
        <w:t xml:space="preserve">Esimerkki 3.220</w:t>
      </w:r>
    </w:p>
    <w:p>
      <w:r>
        <w:t xml:space="preserve">(CNN) -- Monivuotisen odysseian jälkeen, jota leimasivat lähes taukoamaton puolueiden riitely, CIA:n työntekijöiden hakkerointi senaatin tiedustelukomitean tietokoneisiin ja Bushin hallinnon entisten virkamiesten ennaltaehkäisevä julkinen vastahyökkäys komitean raporttia vastaan, meillä on vihdoin tiivistelmä CIA:n kidutuksen käytöstä. Mitä olemme siis saaneet selville? Valiokunnan mietinnössä vahvistetaan, että kuusi päivää syyskuun 11. päivän iskujen jälkeen "presidentti George W. Bush allekirjoitti salaisen toiminnan ilmoitusmuistion (MON), jolla valtuutettiin keskustiedustelupalvelun johtaja (DCI) "toteuttamaan operaatioita, joiden tarkoituksena on vangita ja pidättää henkilöitä, jotka muodostavat jatkuvan, vakavan väkivallan tai kuoleman uhan Yhdysvaltojen henkilöille ja eduille tai jotka suunnittelevat terroritekoja"." Tämä päätös pani CIA:n tielle elvyttämään ja jopa laajentamaan pakkokuulustelutekniikoita, joita se oli käyttänyt kylmän sodan aikana. Joitakin keskeisiä jo tiedossa olleita seikkoja vahvistettiin, joista tärkein oli se, että CIA:n henkilökunta rikkoi Yhdysvaltojen ja kansainvälistä lainsäädäntöä toistuvasti vesikidutuksella useita vankeja, mukaan lukien syyskuun 11. päivän iskujen suunnittelija Khalid Sheikh Mohammed. Raportin tiivistelmässä esitetään räikeitä yksityiskohtia "24"-luokan kuulustelutekniikoista, jotka on kielletty kansainvälisissä sopimuksissa, jotka Yhdysvallat on allekirjoittanut: sähköporien käyttäminen pidätettyjen päiden vieressä, päiväkausia kestänyt pakotettu univaje ja, komitean tiivistelmän sanoin, "uhkaukset vahingoittaa pidätetyn lapsia, uhkaukset käyttää pidätetyn äitiä seksuaalisesti hyväksi ja uhkaus "leikata (pidätetyn) äidin kurkku poikki"." Tämä oli myös yksi niistä tapauksista, joissa pidätetyn äitiä uhattiin vahingoittaa. Valiokunnan raportin tiivistelmä vahvistaa myös sen, mitä monet ovat jo pitkään uskoneet - että kidutusohjelma ei tuottanut mitään käyttökelpoista tiedustelutietoa eikä estänyt al-Qaidan maailmanlaajuista toimintaa. CIA:n terrorisminvastaisen keskuksen entinen päällikkö ja kidutusohjelmaan osallistunut Jose Rodriguez väittää edelleen, että tällaista tiedustelutietoa saatiin ja että se itse asiassa pelasti ihmishenkiä. Käytettävissä oleva asiakirja-aineisto, sellaisena kuin valiokunta sen esittelee, kumoaa tämän väitteen. Valiokunnan yhteenveto ei myöskään voisi olla selkeämpi viraston johtajien ja asianajajien toimista, joilla laajennettiin sellaisten tekniikoiden käyttöä, jotka olivat selviä kansainvälisen oikeuden loukkauksia. Valiokunnan yhteenvedon mukaan: . " ... marraskuun 2001 loppuun mennessä CIA:n virkamiehet olivat alkaneet tutkia mahdollisia oikeudellisia puolustautumiskeinoja sellaisten kuulustelutekniikoiden käytölle, joita ulkomaan hallitukset ja eräs kansalaisjärjestö pitivät kidutuksena." CIA:n johtaja George Tenet lähetti sittemmin Bushille kirjeen, jossa hän vaati, että CIA:n ohjelmaan ei sovelleta Geneven yleissopimuksen kieltoja, jotka koskevat kansainvälisen oikeuden kidutukseksi määrittelemien tekniikoiden käyttöä. Olivatpa CIA:n työntekijät liittovaltion työntekijöitä tai poliittisia nimityksiä, he vannoivat valan noudattavansa Yhdysvaltojen lakeja. Sen sijaan he päättivät ryhtyä toimiin, jotka selvästi rikkoivat näitä lakeja, mukaan lukien kidutuksen käytön kieltävät kansainväliset sopimukset, jotka Yhdysvallat on paitsi allekirjoittanut, myös oletettu johtaja. Useiden entisten tiedusteluyhteisön sisäpiiriläisten, jotka hyväksyivät tai tukivat näitä ohjelmia, vastaus on täydellisesti tiivistetty tähän lainaukseen, jonka nimettömänä pysyttelevä entinen virkamies antoi Daily Beastille aiemmin tällä viikolla: . "Kyse on yhdestä perusasiasta: tekivät he sitten oikein tai väärin, heitä käskettiin tekemään jotain, he tekivät sen, ja he tuntevat, että matto vedettiin heidän alta pois." Niillä CIA:n lakimiehillä ja johtajilla, jotka hyväksyivät vesikidutuksen ja muut taktiikat, oli tosiaankin positiivinen velvollisuus kieltäytyä hyväksymästä kidutusohjelmaa, saati sitten osallistumasta siihen. Nyt kidutusohjelmaan osallistuneet väittävät, että he ovat uhreja, koska he vain noudattivat käskyjä, ja he esiintyvät suurissa tiedotusvälineissä ja ylläpitävät verkkosivustoa, jolla yritetään kirjoittaa uudelleen tämän synkän aikakauden historiaa. Puolustus "noudatin vain käskyjä" ei ole koskaan voittava. Massavalvonta ja kidutus ovat totalitaaristen hallitusten tunnusmerkkejä. Yhdysvallat on käyttänyt molempia syyskuun 11. päivän 2001 iskujen jälkeen. Vaikka emme ole vielä luopuneet edellisestä, tämän senaatin tiedustelukomitean kidutusraportin yhteenvedon julkaiseminen on jo kauan odotettu ensimmäinen askel jälkimmäisestä luopumisessa. Toivottavasti se ei ole viimeinen askel.</w:t>
      </w:r>
    </w:p>
    <w:p>
      <w:r>
        <w:rPr>
          <w:b/>
        </w:rPr>
        <w:t xml:space="preserve">Tulos</w:t>
      </w:r>
    </w:p>
    <w:p>
      <w:r>
        <w:t xml:space="preserve">Senaatin tiedustelukomitea julkaisee raportin CIA:n kidutuksesta .</w:t>
        <w:br/>
        <w:t xml:space="preserve"> Patrick Eddington: Patrick Eddington: CIA rikkoi Yhdysvaltain ja kansainvälistä oikeutta .</w:t>
        <w:br/>
        <w:t xml:space="preserve"> Massavalvonta ja kidutus ovat totalitaaristen hallitusten tunnusmerkkejä, hän sanoo .</w:t>
      </w:r>
    </w:p>
    <w:p>
      <w:r>
        <w:rPr>
          <w:b/>
        </w:rPr>
        <w:t xml:space="preserve">Esimerkki 3.221</w:t>
      </w:r>
    </w:p>
    <w:p>
      <w:r>
        <w:t xml:space="preserve">ISTANBUL, Turkki (CNN) -- Se on tavallinen näky Istanbulin ruuhkaisilla kaduilla, kaupungissa, joka sijaitsee kahden mantereen välissä. Työntekijöitä sen paikan vieressä, jossa metrojunat tulevat jonain päivänä ulos tunnelista. Tunnelin avaaminen on viivästynyt ainakin neljällä vuodella löydön vuoksi. Taksinkuljettaja, joka on raivoissaan jatkuvasti ruuhkautuneesta liikenteestä, astuu ulos autostaan ja huutaa "Maniac!" takanaan kulkevaa joukkoliikennebussia ajavalle miehelle. Istanbul on kasvanut vuosikymmenien ajan huimaa vauhtia, ja sen väkiluku on joidenkin arvioiden mukaan ylittänyt 15 miljoonaa ihmistä. Harmi, että liikenne kulkee usein etanan vauhtia. Useimmat asukkaat kertovat vierailijoille nopeasti, että kaupungin liikennejärjestelmä on ylikuormitettu. "Istanbul on dynaamisesti muuttuva kaupunki, jonka väkiluku kasvaa joka vuosi", sanoo Turkin liikenneministeriössä työskentelevä insinööri Zeynep Buket. "Tarvitsemme radikaaleja järjestelmiä, ja tämä radikaali järjestelmä on joukkoliikennejärjestelmä." "Radikaali järjestelmä", johon kaupunkisuunnittelijat ryhtyivät viisi vuotta sitten, sisälsi uuden metrotunnelin rakentamisen Bosporinsalmen alle, joka on näyttävä vesistö, joka halkaisee kaupungin kahtia. Vuoteen 2025 mennessä insinöörit ennustavat, että yli miljoona ihmistä päivässä käyttää tunnelia matkustaakseen Istanbulin Aasian ja Euroopan rantojen välillä. "Yhdistämme kaksi maanosaa, Aasian ja Euroopan", sanoo Nusret Ilbay, yksi monista insinööreistä, jotka työskentelevät kolmen miljardin dollarin Marmaray-tunnelihankkeessa. Hän seisoi telineillä ja katseli 30 metriä syvää aukkoa, josta tulee jonain päivänä metroasema Bosporin Aasian puolella. Betoniseinä on ainoa, joka pitää meriveden virtaavan joen aisoissa. Katso video tunnelin rakentamisesta . "Kuten näette, seinän pinnassa on havaittu jonkin verran vuotoa", Ilbay selitti työmaakierroksella. "Näiden vuotojen korjaamiseksi olemme käyttäneet kemiallista injektointia." Legendan mukaan tuhansia vuosia sitten Iason ja argonautit välttyivät täpärästi kuolemalta purjehtiessaan Bosporin ylävirtaa pitkin etsiessään mytologista kultaista taljaa. Nykyään insinöörit kohtaavat yhtä pelottavia haasteita rakentaessaan tunnelia yhden maailman vilkkaimman laivaväylän alle jopa 55 metrin syvyyteen aktiiviselle maanjäristysalueelle. Ensin ruopattiin kaivanto Bosporin pohjalle. Sen jälkeen he sukeltajien ja vedenalaisten kameroiden avulla upottivat ja hautasivat 11 massiivista esivalmistettua tunnelin segmenttiä, joista lähes kaikki olivat jalkapallokenttää pidempiä. Päästäkseen keskeneräiseen tunneliin vierailijoiden on kiivettävä alas jyrkkiä portaita salmen keskellä sijaitsevassa veden ympäröimässä rakennustornissa. Laskeutumisen aikana lämpötila laskee ja kosteus nousee. Rakennustyöläiset raatavat täällä merenpohjassa sijaitsevan 1,4 kilometrin pituisen putken hämärässä, ja heidän hitsauspolttimonsa suihkuttavat kipinäsuihkuja pimeydessä. Eräs työntekijä väitti, että lounastauon aikana, kun koneet pysähtyivät, hän kuuli öljytankkerien ja rahtilaivojen moottoreiden äänen, kun ne ajoivat ohi yläpuolella olevilla vesillä. Varotoimenpiteenä tunnelissa tapahtuvan katastrofaalisen tulvan varalta insinöörit rakensivat merenpohjaan hätäbunkkerin. Hätätilan, jossa on ruokaa ja vettä ja joka on varustettu raskaalla vedenpitävällä ovella, on tarkoitus suojella eloonjääneitä jopa 10 päivän ajan, kunnes heidät voidaan pelastaa. Istanbulin liikennejärjestelmän nykyaikaistamisen kiireessä kaupunkisuunnittelijat törmäsivät kuitenkin odottamattomaan esteeseen: historiaan. Yenikapissa, tekstiilitehtaiden ja rähjäisten hotellien korttelissa, jonne oli tarkoitus rakentaa yksi Istanbulin uuden metro- ja lähijunajärjestelmän tärkeimmistä liikenneasemista, arkeologit löysivät kadonneen bysanttilaisen Theodosiuksen sataman. Sen rakennutti alun perin keisari Theodosius I 4. vuosisadan lopulla jKr., kun Istanbul - joka silloin tunnettiin nimellä Konstantinopoli - oli Itä-Rooman valtakunnan pääkaupunki. Sataman satama liettyi vuosisatoja sitten ja katosi lopulta myöhempien sivilisaatiokerrosten alle. Ennen kuin satama löydettiin uudelleen vuonna 2004, arkeologit sanoivat tietävänsä satamasta vain muinaisista kirjoista. "Tämä oli meille suuri ilon ja onnen hetki, selittämätön tunne", muistelee Istanbulin arkeologisen museon vt. johtaja, professori Zeynep Kiziltan.  Katso kuvia kaivauksista " . "Noin metrin syvyydessä merenpinnan alapuolella aloimme löytää köysien jäänteitä. Kun jatkoimme [kaivamista] hieman enemmän, pintaan tulivat veneen jäännökset." Tämän löydön jälkeen satojen työläisten ja arkeologien armeijat ovat työskennelleet jättimäisessä kuopassa kolmessa vuorossa päivässä, seitsemänä päivänä viikossa. Kaivausten laajuus on epätavallinen nykypäivän arkeologiassa, sanoo Cemal Pulak, antropologi Texas A&amp;M Universityn meriarkeologian ohjelmasta. Katso kartta paikasta . "Se on mieletön ... se näyttää todella Indiana Jones -tyyppiseltä operaatiolta", sanoo Pulak, joka on toiminut konsulttina kadonneen sataman kaivauksissa. Yenikapin kaivaus on paljastanut muinaisen armadan: 34 bysanttilaista laivaa, jotka ovat peräisin 7. ja 11. vuosisadan väliseltä ajalta jKr. Yhdessä teltassa kaksi työntekijää paljastaa varovasti 40 metriä pitkän kauppalaivan muinaisia puupalkkeja. Kolmas mies säilyttää puuta pitämällä sen kosteana ja suihkuttamalla muinaisjäännöksiä letkusta saatavalla vedellä. Arkeologit ovat antaneet alukselle lempinimen "Titanic", koska se on suurin Theodosiuksen hylyistä. Aluksen uskotaan aikoinaan kuljettaneen vehnää Egyptistä Konstantinopoliin. Laivan ympärillä on hajallaan keramiikan sirpaleita, eläinten luita ja tuhat vuotta vanhoja simpukankuoria. Historioitsijat sanovat, että uudet löydöt ovat ensimmäisiä esimerkkejä siitä, että laivojen rakentamisessa käytettiin "luurankomallia" aluksen rungon rakentamiseksi. Pulak sanoo, että tämä merkitsi mullistavaa muutosta, joka muutti laivanrakennuksen "enimmäkseen taiteesta tieteeksi". "Aikaisemmat rakennusmenetelmät olivat riippuvaisia menetelmän suullisesta siirtämisestä laivanrakennusmestareilta oppipojille", hän selittää. "Jälkimmäisen menetelmän kehittyminen ... mahdollisti uusien laivanrakennusideoiden nopean välittämisen, joka voitiin siirtää paperille". Se on insinöörityön alku. Laivoja voitiin suunnitella ja suunnitella valmiiksi." "Mielestäni se on yksi ainutlaatuisista hankkeista ei vain meille vaan koko maailmalle", sanoi geologi Yucel Yilmaz. Sen lisäksi, että arkeologit ovat löytäneet tuhansia vuosia vanhojen laitureiden ja laitureiden puita, jotka yhä kohoavat suorina riveinä mammuttikuopan pohjalta, he ovat löytäneet myös esihistoriallisen ihmisasutuksen jäänteitä. "Ensimmäinen ihminen, noin 8 400 vuotta sitten, tuli ja alkoi asettua tänne", Yilmaz sanoi. "Bosporia ei ollut [silloin]. Bospori oli jokilaakso... ihmiset, jotka asettuivat tänne, kävelivät Bosporin yli." Suunnitelmat matkustaa Bosporin alapuolella ovat viivästyneet ainakin neljä vuotta Theodosious Portin kaivausten vuoksi. Lykkäys on lisännyt koko hankkeen kustannuksia lukemattomilla miljoonilla dollareilla. Kiireessä eteenpäin Istanbulin asukkaat ovat vahingossa paljastaneet arvokkaan palan kaupunkinsa muinaishistoriaa.</w:t>
      </w:r>
    </w:p>
    <w:p>
      <w:r>
        <w:rPr>
          <w:b/>
        </w:rPr>
        <w:t xml:space="preserve">Tulos</w:t>
      </w:r>
    </w:p>
    <w:p>
      <w:r>
        <w:t xml:space="preserve">Istanbulin Bosporinsalmen alle rakennetaan 1,4 kilometrin pituinen metrotunneli.</w:t>
        <w:br/>
        <w:t xml:space="preserve"> Operaatio paljasti kadonneen 4. vuosisadalla jKr. kadonneen Theodosiuksen bysanttilaisen sataman</w:t>
        <w:br/>
        <w:t xml:space="preserve"> Kolmekymmentäneljä 1000 vuotta vanhaa laivaa ja sataman jäänteitä on kaivettu esiin .</w:t>
        <w:br/>
        <w:t xml:space="preserve"> Löytö on viivästyttänyt tunnelihanketta ainakin neljällä vuodella ja maksanut miljoonia dollareita</w:t>
      </w:r>
    </w:p>
    <w:p>
      <w:r>
        <w:rPr>
          <w:b/>
        </w:rPr>
        <w:t xml:space="preserve">Esimerkki 3.222</w:t>
      </w:r>
    </w:p>
    <w:p>
      <w:r>
        <w:t xml:space="preserve">(CNN) -- Moni Turkissa vieraileva ei näe juuri muuta kuin kauniin mutta ruuhkaisen Välimeren rannikon tai Istanbulin suuret moskeijat ja palatsit. Maa on kuitenkin valtava, ja nähtävyyksiä on paljon enemmän myös muualla kuin turistien suosimissa paikoissa. Kadonneiden sivilisaatioiden jäänteet, valtava sisämeri, jossa on vettä rakastava kissa, ja raamatullinen vuori, jolta on näkymät syvälle Iraniin ja Armeniaan, ovat vain joitakin syitä matkustaa. 1. Näe se kaikki junasta käsin . Ihmisille, jotka pitävät pelottomista matkoista mutta pitävät niistä vielä enemmän istuen tai maaten, Turkin rautatiejärjestelmä on taivas. Jos kaikki menee suunnitelmien mukaan, helmikuusta 2014 alkaen voit huristella Istanbulin ja Turkin pääkaupungin Ankaran välillä uudella suurnopeusjunalla. Ankaran itäpuolella vauhti hidastuu. Dogu Expresi (Itäinen pikajuna) lähtee joka ilta klo 18.00, ja Ankarasta Karsiin, lähes 1 500 kilometrin päähän syrjäiseen koillisosaan, kuluu vain hieman yli 24 tuntia. Se pysähtyy Kayserin, Sivasin ja Erzurumin kaupungeissa, kulkee Anatolian kumpuilevien peltojen halki ja päättyy lumisille itäisille vuorille. Kahden hengen hytissä on minijääkaappi, jossa on kivennäisvettä ja virvoitusjuomia, sekä pesualtaat, joissa on juokseva kuuma ja kylmä vesi. Portieeri petaakin sänkysi ja tuo päivän aikana juomia ja välipaloja, ja vaunussa on ruokailuvaunu. Voit tehdä varauksen verkossa Turkish State Railways -verkkosivustolla tai puhelimitse (+90 0216 337 8724), mutta sivuston englanninkielinen versio on kömpelö - on helpompaa tehdä varaus matkatoimiston kautta tai ostaa liput asemalta. Liput maksavat 45 dollaria yhden hengen hytissä Ankara-Kars-reitillä. 2. Metsästä harvinaisia raunioita . Joskus tuntuu, että Turkissa ei voi kävellä kuin muutaman askeleen ilman, että kompastuu varpaansa johonkin vuosituhansia vanhaan jäännökseen. Jotkin kohteet - kuten ikisuosittu Efesos - ovat täynnä kävijöitä lähes ympäri vuoden. Mutta huomattavan harva vierailee yhtä upeassa Afrodisiassa, jossa voit vaeltaa neliökilometrin verran raunioituneita temppeleitä ja teattereita vain kilpikonnien seurassa. Paikka saavutti huippunsa noin 2 000 vuotta sitten, jolloin se oli kuuluisa kuvanveistäjistään. Voit tutustua heidän töihinsä paikan päällä sijaitsevassa erinomaisessa museossa. Aphrodisias on noin 160 kilometrin päässä Bodrumin, Marmariksen tai Kusadasin rannikkokohteista. Sinne pääsee helpoimmin autolla, ja autonvuokrausta on tarjolla kaikissa lomakohteissa ja Dalamanin lentokentällä. Ancient Aphrodisias, Geyre Bedesi, Karcasu; +90 256 448 8003; avoinna (alue ja museo) huhti-lokakuu, päivittäin klo 10-19; marras-maaliskuu, päivittäin klo 10-17; sisäänpääsy TL10 (4,50 $) 3. Purjehdi sisämerellä . Jopa 400 metriä syvä ja lähes 120 kilometriä leveä Van-järvi on todellinen sisämeri. Sen vedet ovat täynnä mineraalisuoloja, jotka värjäävät matalat vedet maitomaisen sinisiksi. Sen syvyyksissä äärimäisten bakteerien yhdyskunnat muodostavat outoja, 40 metriä korkeita torneja. Vain yksi kalalaji - helmimuletti eli inci kefali - on sopeutunut elämään sen hyperalkalisissa vesissä. Van on kuuluisa myös vettä rakastavasta ja usein oudon näköisestä kissarodusta, ja siellä huhutaan olevan oma hirviönsä. Voit uida matalassa vedessä, jossa on lähes mahdotonta vajota pinnan alle. Yli tuhat vuotta sitten järvi oli osa Armenian kuningaskuntaa. Akdamarin saarella, kolmen kilometrin päässä järven rannasta sijaitsevassa muinaisessa armenialaisessa Surb Kachin (Pyhä Risti) kirkossa on huomattavia freskoja ja kaiverruksia, jotka on hiljattain kunnostettu. Siihen voi tutustua dolmusin ja pienen veneen yhdistelmällä Gevasista, noin 50 kilometrin päässä Vanista. Grand Deniz Turizm, Van-Tatvan valtatie, 40 kilometriä Gevasista ja Vanista (+90 432 612 4038), tarjoaa veneretkiä Akdamariin ja muille järven saarille. 4. Pyöräile vuorten keskellä . Turkissa on tuhansia kilometrejä vuoristo- ja metsäpolkuja. Eräät upeimmista pyöräilymaista sijaitsevat Kackar-vuoristossa ja Coruh-joen laaksossa, jossa voit myös harrastaa koskenlaskua. Useat huiput kohoavat reilusti yli 3 000 metrin korkeuteen (korkein, Kackardagi, on 3 932 metriä korkea), ja nämä vuoret ovat lumipeitteisiä suurimman osan vuodesta. Kesällä - paras aika vierailla on kesä-elokuussa - ne ovat viileämpiä kuin tunnetummat pyöräilykohteet lähempänä Välimerta. Jos haluat todella suuren seikkailun, voit seurata vuoristoteitä aina Mustanmeren rannikolle asti ja lentää Trabzonista takaisin Istanbuliin tai Ankaraan. Voit lentää Istanbulista tai Ankarasta Erzurumiin tai ottaa junan (ks. edellä). Coruhin laakso sijaitsee noin 120 kilometriä Erzurumista pohjoiseen ja yli tuhat kilometriä Istanbulista itään. 5. Seuraa eeppistä kävelyreittiä . Lycian Way tuntuu muinaisten kulkemalta polulta, mutta itse asiassa tämän Egeanmeren rannikolta Välimerelle ulottuvan kävelyreitin aloitti vuonna 2000 Antalyassa asuva ulkosuomalainen Kate Clow. Se kulkee suurimman osan pituudestaan Lyykian rannikkoa pitkin, mutta kohoaa 1 800 metrin korkeuteen merenpinnan yläpuolelle korkeimmassa kohdassaan, Tahtali Dagin (Tahtali-vuori) harjalla. Paras paikka aloittaa (tai lopettaa) matka on pieni Olu Denizin lomakohde - matkan varrella on kylämajoituksia ja leirintäalueita. Tarvitset vähintään neljä viikkoa koko 509 kilometrin pituisen matkan kulkemiseen, mutta julkista liikennettä on runsaasti - joten voit kävellä viikon tai jopa vain päivän tai kaksi. Useat lentoyhtiöt lentävät sekä Dalamaniin (noin 50 kilometrin päässä Olu Denizistä) että Antalyaan Istanbulista ja suoraan Euroopan lentokentiltä. Paras aika matkustaa on huhti-toukokuussa ja lokakuussa. Lisätietoja osoitteessa Lycianway.com tai Cultureroutesinturkey.com . 6. Kiipeä Ararat-vuorelle . Nooan arkin sanotaan tulleen lepäämään Turkin korkeimman vuoren, 5 137-metrisen Agri Dagin (Ararat-vuori) huipulle. Jotkut uskovat, että se on yhä siellä. Araratin huipulta voi nähdä laajan alueen Turkista ja syvälle Iraniin ja Armeniaan. Ararat on kova pulkkamäki, joka vaatii teknisiä vuoristotaitoja. Maasto on karua, ja kiipeilijöiden on kohdattava äärimmäiset lämpö- ja kylmyysolosuhteet - korkein huippu on lumipeitteinen ympäri vuoden, ja kesälämpötilat vuoren juurella voivat nousta yli 30 C:een. On tärkeää, että kiipeilijä lähtee luotettavan asiantuntijayrityksen mukaan ja välttää paikallisia amatöörioppaita, jotka väittävät tuntevansa vuoren, mutta joilta puuttuu turvallisen retken edellyttämät taidot. Huipulle nousu ja paluu kestää vähintään viisi päivää, ja teltat ja tarvikkeet kuljetetaan muuleilla. Nousu alkaa Dogubayazitin kaupungista, noin 1 500 kilometriä Istanbulista itään. Lähimmät suuret lentokentät ovat Erzurumissa ja Vanissa, jotka molemmat ovat noin 4-5 tunnin ajomatkan päässä. Turkin vuorikiipeilyliitto, Hani A Blok Kat 4, 06050 Ulus, Ankara; +90 312310 1578 . Liikkuminen . Matkustaminen Turkissa on edullista ja tehokasta. Jos yhdistelet maantie-, rautatie- ja lentoliikennettä, et pääse mihinkään osaan maata. Jokaisessa kaupungissa on otogar (linja-autoasema), josta ilmastoidut kaukoliikenteen linja-autot lähtevät kaikkiin ilmansuuntiin. Bussissa on tarjolla ilmaista teetä, virvoitusjuomia, vettä, välipaloja ja kölninvesi tyylikkäästi pukeutuneilta lentoemänniltä. Lippuja voi ostaa etukäteen, mutta parasta hintaa kannattaa etsiä, sillä kullakin reitillä kilpailee useita yhtiöitä. Lyhyemmillä matkoilla voit nousta dolmusiin. Nämä pikkubussit kulkevat kiinteitä reittejä, mutta eivät kiinteinä aikoina - ne lähtevät, kun ne ovat täynnä. Turkish Airlines (+ 90 212 444 0849) lentää Istanbuliin ja Ankaraan suurista kaupungeista ympäri maailmaa, ja Istanbulista ja Ankarasta on yhteydet Antalyaan, Dalamaniin, Erzurumiin, Trabzoniin ja Vaniin. Muita sisäisiä lentoyhtiöitä, joilla on laajat kotimaan verkostot, ovat Atlasjet (+90 850 222 0000), joka lentää Istanbulista Antalyaan, Erzurumiin ja Trabzoniin; Onur Air (+90 850 210 6687) lentää Istanbulista Antalyaan, Dalamaniin, Erzurumiin ja Trabzoniin; Pegasus (+90 850 250 0737) lentää Istanbulista ja Ankarasta Erzurumiin ja Vaniin. GoTurkey.com on Turkin matkailutoimiston virallinen sivusto.</w:t>
      </w:r>
    </w:p>
    <w:p>
      <w:r>
        <w:rPr>
          <w:b/>
        </w:rPr>
        <w:t xml:space="preserve">Tulos</w:t>
      </w:r>
    </w:p>
    <w:p>
      <w:r>
        <w:t xml:space="preserve">Turkki on valtava, mutta useimmat kävijät pysyttelevät vain pienessä osassa sitä.</w:t>
        <w:br/>
        <w:t xml:space="preserve"> Muinaisia raunioita on runsaasti - jotkut parhaista ovat oudon vähän vierailtuja</w:t>
        <w:br/>
        <w:t xml:space="preserve"> Siellä on sisämeri, jossa on vettä rakastava, oudonsilmäinen kissa .</w:t>
        <w:br/>
        <w:t xml:space="preserve"> Ja vuori, johon Nooan arkki ilmeisesti juuttui .</w:t>
      </w:r>
    </w:p>
    <w:p>
      <w:r>
        <w:rPr>
          <w:b/>
        </w:rPr>
        <w:t xml:space="preserve">Esimerkki 3.223</w:t>
      </w:r>
    </w:p>
    <w:p>
      <w:r>
        <w:t xml:space="preserve">(CNN) -- Kolumbian tärkeimmän vasemmistolaisen kapinallisryhmän - Kolumbian vallankumouksellisten asevoimien - johtaja kuoli sotilasoperaatiossa maan lounaisosassa, kertoi presidentti Juan Manuel Santos lauantaina. "Vahvistan Alfonso Canon kuoleman. FARCin ykkönen on kuollut", Santos sanoi. "Tämä on FARC:lle annettu musertavin isku koko Kolumbian historiassa." Perjantaina Caucan osavaltiossa toteutetussa sotilasoperaatiossa kuolivat myös Canon viestintäpäällikkö, naispuolinen ystävä ja hänen turvallisuusryhmänsä jäseniä, puolustusministeri Juan Carlos Pinzon kertoi toimittajille. Canon turvallisuuspäällikkö otettiin kiinni. "Alfonso Canon kuolema on tärkein historiallinen merkkipaalu sotavoimillemme ja kansalliselle poliisillemme taistelussamme FARC-järjestöä vastaan", Pinzon sanoi. "Hän kuului järjestöön yli 33 vuoden ajan. Hän oli heidän ideologinsa, heidän poliittinen hahmonsa ja mikä tärkeintä, hän oli halveksittu terroristi, joka oli valmis toimimaan radikaalisti ..." Cano, joka on peitenimi Guillermo Leon Saenzille, otti FARCin johtopaikan haltuunsa maaliskuussa 2008 sen jälkeen, kun entinen johtaja Manuel Marulanda oli ilmeisesti kuollut sydänkohtaukseen. Canon perhe julkaisi kuolemansa jälkeen lausunnon, jossa se kehotti rauhaan ja pyysi tiedotusvälineitä kunnioittamaan heidän yksityisyyttään. He vetosivat Kolumbian viranomaisiin ja erityisesti presidentti Santosiin, jotta he antaisivat heille mahdollisuuden järjestää Canolle arvokkaat hautajaiset. "Tämä on hieno uutinen koko Kolumbian kansalle", sanoi työministeri Rafael Pardo. "Tämä auttaa rauhanprosessia ja osoittaa, että aseellinen konflikti ei ole enää tie eteenpäin Kolumbiassa." FARC on ollut sodassa Kolumbian hallituksen kanssa 1960-luvulta lähtien. Vaikka sissiryhmä on viime vuosina heikentynyt huomattavasti, se on jatkanut kidnappauksia ja hyökkäyksiä turvallisuusjoukkoja vastaan Etelä-Amerikan valtiossa. Canon kuoleman jälkeen FARC julkaisi lausunnon, jossa sen johtajat sanoivat, etteivät he lopeta sissitaisteluaan. "Tämä ei ole ensimmäinen kerta, kun Kolumbian sorretut ja riistetyt surevat yhtä suurimmista johtajistaan. Eikä ole myöskään ensimmäinen (kerta), kun hänen tilalleen tulee rohkeutta ja ehdotonta vakaumusta voitosta. Rauha Kolumbiassa ei synny millään sissien demobilisaatiolla, vaan kumoamalla ne syyt, jotka synnyttävät levottomuuden", he kirjoittivat. Yhdysvaltain presidentin Barack Obaman hallinnon korkeat virkamiehet sanoivat uskovansa, että Canon kuolema on FARC:lle vakava haaste tulevaisuudessa. Heidän mukaansa jäljellä ei ole montaa ihmistä, joka voisi johtaa ryhmää, ja useimmat niistä, jotka voisivat, eivät enää asu Kolumbiassa. FARC, joka aloitti vallankumouksellisena sissiryhmänä, on kehittynyt huumekauppaa harjoittavaksi järjestöksi, virkamiehet sanoivat. Vaikka se ei enää pysty uhkaamaan valtiota, FARC:lla on edelleen mahdollisuus vahingoittaa monia ihmisiä, he lisäsivät. Yhdysvallat ja Euroopan unioni pitävät FARCia terroristijärjestönä. "Tämä on tärkeä voitto Kolumbialle ja merkittävä isku tämän pallonpuoliskon suurinta terroristijärjestöä vastaan", sanoi Yhdysvaltain ulkoministeriön tiedottaja Darla Jordan. "Tuemme vakaasti Kolumbian kansan, turvallisuusjoukkojen ja presidentti Santosin ponnisteluja FARCin torjumiseksi", hän sanoi. Heinäkuussa Santos sanoi, että Cano vältti hyökkäyksen alle päivällä. Tuolloin turvallisuusjoukot tekivät ratsian syrjäiseen leiriin, jonka uskottiin olleen hänen piilopaikkansa. Ratsian jälkeen viranomaiset löysivät vaatteita, joiden he uskovat kuuluneen Canolle. CNN:n tytäryhtiö Caracol TV kertoi, että viranomaiset löysivät myös suuria määriä savukkeita, joita FARC-johtajan uskotaan polttavan. "Olimme hyvin lähellä", presidentti kertoi toimittajille sotilaslentokentällä Bogotassa. Hän sanoi, että turvallisuusjoukot olivat toimineet Canon "omien ihmisten" antaman tiedusteluvihjeen perusteella. CNN:n Claudia Dominguez, Luis Carlos Velez ja Elise Labott osallistuivat tähän raporttiin.</w:t>
      </w:r>
    </w:p>
    <w:p>
      <w:r>
        <w:rPr>
          <w:b/>
        </w:rPr>
        <w:t xml:space="preserve">Tulos</w:t>
      </w:r>
    </w:p>
    <w:p>
      <w:r>
        <w:t xml:space="preserve">UUTTA: FARC sanoo, että hänen kuolemansa ei merkitse sissitaistelun loppua .</w:t>
        <w:br/>
        <w:t xml:space="preserve"> FARC-johtajan perhe pyytää, että hänen jäännöksiään kohdellaan arvokkaasti .</w:t>
        <w:br/>
        <w:t xml:space="preserve"> Alfonso Cano nousi FARCin johtoon vuonna 2008 .</w:t>
        <w:br/>
        <w:t xml:space="preserve"> Presidentti sanoo, että turvallisuusjoukot jäivät heinäkuussa alle vuorokauden päähän johtajasta .</w:t>
      </w:r>
    </w:p>
    <w:p>
      <w:r>
        <w:rPr>
          <w:b/>
        </w:rPr>
        <w:t xml:space="preserve">Esimerkki 3.224</w:t>
      </w:r>
    </w:p>
    <w:p>
      <w:r>
        <w:t xml:space="preserve">(CNN) -- Tämän vuoden kesäolympialaisten kaikkien urheilutapahtumien katsominen kestäisi lähes viisi kuukautta ilman nukkumista tai vessataukoja. Yli 3 500 tuntia kilpailua Lontoosta ahtautuu vain 17 päivään. Aikaisemmin ihmisten oli tyydyttävä katsomaan viivästettyjä, editoituja pätkiä televisiosta tai verkkosivuilta, mutta teknologia ja katselutottumukset ovat muuttuneet. Tänä vuonna 40 prosenttia ihmisistä aikoo seurata kisoja useammalla kuin yhdellä laitteella, 35 prosenttia tabletilla ja 27 prosenttia älypuhelimella, ilmenee Harris Interactiven uudesta tutkimuksesta. Faneja pyydetään twiittaamaan olympialaisista vain, jos se on "kiireellistä". Mitkä ovat siis nykypäivän mobiilia, useita näyttöjä käyttävän ja Twitteriä rakastavan sukupolven parhaat tavat seurata olympialaisia Ã la carte? Tarjoamme nämä viisi: . Suora suoratoisto, jossa on tietty juju . Ensin hyvät uutiset: vihdoin on mahdollista suoratoistaa mitä tahansa olympialaistapahtumaa verkossa, tabletilla tai älypuhelimella. Vuosien ajan nauhalle siirrettyjen lähetysten ja nettivideoiden jälkeen NBC on ymmärtänyt, että katsojat haluavat seurata olympialaisia useilla laitteilla reaaliajassa, ja tarjoaa suoraa lähetystä tavallisen televisio-ohjelmistonsa lisäksi. Huono uutinen on se, että kaikkien yhdysvaltalaisten, jotka haluavat nauttia kisojen suoratoistosta, on tilattava kaapeli-, satelliitti- tai tele-tv-tilaus, joka sisältää MSNBC:n ja CNBC:n (joillakin alueilla tämä voi tarkoittaa muutakin kuin vain peruskaapelia). NBC:n sivustolla ja NBC:n sovelluksissa sinua pyydetään valitsemaan palveluntarjoajasi luettelosta ja kirjautumaan sisään virallisella käyttäjätunnuksellasi ja salasanallasi, jotta pääset käyttämään suoratoistoja. Cord cutters - ne, jotka ovat lopettaneet kaapelikanavansa ja katsovat televisiota ensisijaisesti verkossa Hulun ja Netflixin kaltaisten palveluiden kautta - eivät kuitenkaan ole onnekkaita. He voivat tilata kaapeliverkon ja peruuttaa sen, kun pelit ovat ohi, mutta kertamaksuvaihtoehtoa ei ole, jotta he pääsisivät suoratoistoon. NBC haluaa, että mobiili- ja verkkovaihtoehdot täydentävät tv-lähetyksiä, eivät korvaa niitä. NBC, jonka omistaa Yhdysvaltain suurin kaapelipalveluntarjoaja Comcast, maksoi tämän vuoden olympiaoikeuksista 1,18 miljardia dollaria. Verkko saa suuren osan tästä summasta takaisin televisiomainonnalla, joka tuottaa edelleen enemmän tuloja kuin verkkomainokset. Online . Kaikkien videoiden Internet-portaali Yhdysvalloissa on NBCOlympics.com. Päävideosivulla kuka tahansa voi katsoa valikoituja pätkiä, joita NBC lähettää lyhyen mainoksen katsomisen jälkeen. Nämä pätkät ovat yhdistelmä tapahtumien kohokohtia, haastatteluja, profiileja ja kurkistuksia kulissien taakse. Lajittele haluamasi urheilulajin tai videotyypin mukaan. Näin vältät olympialaisten spoilerit . Sivusto tarjoaa myös minkä tahansa urheilulajin suorat lähetykset kaapeli-, satelliitti- tai tele-tv-tilaajille. LiveExtra-niminen palvelu lähettää suorana lähetyksenä joitakin olympiakokeita ja jokaista olympialajia. Voit katsoa verkossa tai ilmaisen sovelluksen kautta. Se on ainoa mahdollisuus suoratoistoon Yhdysvalloissa. Vaikka palvelu toimii YouTuben kautta, kaikki NBCOlympicsin videot ovat Flash-muodossa. Jos haluat katsoa niitä iPhonella, iPadilla tai muilla mobiililaitteilla, siirry sivuston mobiiliversioon, m.nbcolympics.com. Voit myös ladata jonkin virallisista sovelluksista, joilla voit katsella NBC:n virallisia olympiavideoita iOS- tai Android-laitteellasi. Kansainvälinen olympiakomitea (KOK) lähettää ensimmäistä kertaa 11 teräväpiirtokanavaa suorana lähetyksenä samanaikaisesti YouTuben kautta 64:lle Aasian ja Afrikan alueelle, joilla ei ole lähetyssopimuksia, mutta nämä lähetykset eivät ole käytettävissä näiden maiden ulkopuolella. Ulkomaisilla uutissivustoilla, kuten BBC:llä, on myös videoita, mutta suurin osa niistä on estetty yhdysvaltalaisilta katsojilta. Mobiilisovellukset . NBC on luonut kaksi virallista sovellusta Android- ja Apple-mobiililaitteille, NBC Olympics ja NBC Olympics Live Extra, ja molemmat ovat ladattavissa ilmaiseksi. NBC Olympicsilla ei ole suoraa videokuvaa, mutta runsaasti sisältöä, josta kuka tahansa voi nauttia ilmaiseksi, kuten uutisia, tuloksia, videokohokohtia ja mielenkiintoiselta kuulostava Twitterin lämpökartta. NBC Olympics Live Extra -sovellus on mobiiliversio sen LiveExtra-verkkopalvelusta, ja se edellyttää kaapeli-, satelliitti- tai teleoperaattoritilausta. Voit katsoa minkä tahansa tapahtuman suorana, katsoa uusintoja niistä tapahtumista, jotka jäivät näkemättä, ja tutustua mitaliseremonioihin ja vaihtoehtoisiin kameranäkymiin. Tutustu sovelluksessa olevaan aikatauluun ja määritä ilmoitukset tapahtumista, joita et halua missata. (Innokkaiden striimaajien kannattaa varoa ylittämästä kuukausittaisia datarajoituksiaan.) Lontoon 2012 olympialaisia varten on kaksi virallista sovellusta, ja ne ovat saatavilla useille eri alustoille, kuten iOS, Android, BlackBerry ja Windows Phone 7. Virallinen Lontoo 2012: Results App -sovelluksessa on suorat tulospäivitykset sekä aikataulut, uutiset, urheilulajien taustatiedot ja urheilijaprofiilit. Voit seurata tiettyjä maita ja asettaa mukautettuja hälytyksiä. Toinen sovellus, Official London 2012: Join In App, on tarkoitettu enemmän kisoihin osallistuville, ja siinä on Lontoon olympiajuhlien aikataulut ja sijainnit. BBC:n ilmainen olympialaisten iOS- ja Android-sovellus tarjoaa jatkuvasti laadukkaita olympiauutisia, mukaan lukien voitettujen mitalien tilasto ja suorat raportit tapahtumiin osallistuvilta BBC:n toimittajilta. Sosiaalinen media ja uutiset . Ehkä sinua ei kiinnosta nähdä suosikkisukeltajasi täydellisesti toteutettua käänteistä 3 1/2 kuperkeikkaa. Haluat vain tietää, kuka sai kultaa heti, kun se tapahtuu. Yksittäisillä urheilulajeilla on viralliset, automatisoidut Twitter-syötteet, jotka twiittaavat tulokset sitä mukaa, kun ne tapahtuvat. Voit valita vain ne lajit, joista olet kiinnostunut, ja seurata niitä (vaikkapa @L2012Trampoliini tai @L2012Judo) tai seurata kaikkia lajeja kerralla seuraamalla Lontoo 2012:n virallista Twitter-luetteloa automaattisista syötteistä. Lontoo 2012:n virallinen feed on @London2012. Twitter vie olympiakultaa nopeudessa . Tänä vuonna hauskaa on seurata itse urheilijoita. Voit etsiä suosikkejasi tai seurata tätä luetteloa vahvistetuista olympiaurheilijoiden Twitter-tileistä, Lontoon 2012 olympiaurheilijoiden luetteloa tai etsiä luettelon vain haluamastasi urheilulajista tai joukkueesta, kuten Team USA:sta. Jos haluat lisää väriä, etsi sinua kiinnostavan tapahtuman hashtag, niin saat osallistujien ja toimittajien live-twiitit jännityksestä sitä mukaa, kun se tapahtuu. Lontoo 2012 -tapahtuman virallisella Facebook-sivulla voit myös tykätä ja saada päivityksiä. Ja tietenkin on myös vanhanaikaisia uutissivustoja ja blogeja, jotka ovat täynnä sanoja ja kuvia. Lontoossa on 21 000 toimittajaa, jotka raportoivat olympialaisista (enemmän kuin 10 500 kilpailevaa urheilijaa). Kun verkossa, televisiossa ja sosiaalisessa mediassa on kaikenlaista sisältöä, olympialaisissa mukana pysyminen ei ole läheskään niin suuri haaste kuin spoilerien välttäminen. Televisio . Ai niin, onhan siellä myös televisio. Jos sinulla on kaapelikanava, voit seurata NBC:n lähetyksiä useilla kanavilla: NBC, NBC Sports Network, MSNBC, CNBC, Bravo ja Telemundo. Tarkista oman paikkakuntasi aikataulu NBC:n olympialaisten verkkosivuilta ajan tai urheilulajin mukaan lajiteltuna. Jos sinulla ei ole kaapeliverkkoa, voit silti virittäytyä NBC:n kanavalle ja seurata lähes ympärivuorokautista lähetystä, mukaan lukien neljän tunnin prime-time-lähetystä, jossa näytetään suosituimmat tapahtumat sekoitettuna tavanomaisiin profiileihin ja urheilijahaastatteluihin. Kanava lähettää yhteensä 217 tuntia olympialaisten lähetyksiä. Mielipide: Onko se todella #NBCfail?</w:t>
      </w:r>
    </w:p>
    <w:p>
      <w:r>
        <w:rPr>
          <w:b/>
        </w:rPr>
        <w:t xml:space="preserve">Tulos</w:t>
      </w:r>
    </w:p>
    <w:p>
      <w:r>
        <w:t xml:space="preserve">Tämä on ensimmäinen vuosi, jolloin olympialaiset ovat saatavilla suorana lähetyksenä</w:t>
        <w:br/>
        <w:t xml:space="preserve">Tapahtumia voi seurata televisiosta, tietokoneista, tableteista ja älypuhelimista.</w:t>
        <w:br/>
        <w:t xml:space="preserve"> Vain kaapeli-, satelliitti- ja tele-tv-tilaajat voivat katsoa suoraa lähetystä.</w:t>
      </w:r>
    </w:p>
    <w:p>
      <w:r>
        <w:rPr>
          <w:b/>
        </w:rPr>
        <w:t xml:space="preserve">Esimerkki 3.225</w:t>
      </w:r>
    </w:p>
    <w:p>
      <w:r>
        <w:t xml:space="preserve">(CNN) -- Kun Lukas Hartmann, 29, ilmoittautui 23andMe:n kotikäyttöön tarkoitettuun geenitestipalveluun, hänen tuloksissaan ei ollut mitään yllätyksiä. Berliiniläinen sai tietää, että hän todennäköisesti kuolisi "sydänkohtauksen ja eturauhassyövän sekoitukseen", hän kirjoitti ystävänsä blogiin, mutta "ei mitään erikoista". Sitten muutama kuukausi sitten hän sai yritykseltä päivityksen. Hartmannin geneettisessä koodissa näkyi kaksi mutaatiota, jotka liittyvät raajojen lihaskudosdystrofiaan, hän kertoo sivuston kertoneen hänelle. "Jotkut raajojen lihaskudosdystrofiaa sairastavat ihmiset menettävät kävelykykynsä ja kärsivät vakavista vammoista", hänen tulossivullaan luki. Tämä ei voi olla totta, hän ajatteli. Sen täytyy olla virhe. Geenitestaus voi olla tehokas väline. Se voi antaa tietoa sukuhistoriastasi, kertoa, miten kehosi reagoi eri lääkkeisiin, ja tunnistaa sairauden riskitekijät. Se voi myös johtaa harhaan. Elintarvikevirasto määräsi maanantaina 23andMe:n lopettamaan 99 dollarin hintaisten geenitestipakkaustensa myynnin, koska Googlen tukema yritys ei ole todistanut tuotteensa pätevyyttä. FDA varoitti, että asiakkaat, jotka saivat epätarkkoja tuloksia, saattoivat kärsiä kohtuuttomasta henkisestä ahdistuksesta tai joutua tarpeettomiin lääketieteellisiin toimenpiteisiin. Virasto on pyytänyt 23andMe:tä tarkistamaan markkinointistrategiaansa liittovaltion määräysten mukaiseksi. Toimenpide aiheutti närkästystä joidenkin 23andMe:n kannattajien keskuudessa. "GMO:t, aspartaami, keinotekoiset maku- ja väriaineet, vaaleanpunainen lima... ei ongelmaa!" Laura Ann -niminen kirjoittaja kirjoitti yhtiön Facebook-sivulla. "Mutta ei missään nimessä pitäisi antaa meille oikeutta tuntea omaa geneettistä materiaalia keinona tehdä parempia päätöksiä terveydestämme." 23andMe sanoi lausunnossaan saaneensa FDA:n kirjeen ja työskentelevänsä viraston huolenaiheiden ratkaisemiseksi. Geneettisessä koodissamme on yli 3 miljardia kirjainta. Vaikka ihmisen geeniperimähankkeen valmistumisesta on kulunut jo 10 vuotta, tutkijat eivät vieläkään ymmärrä, mitä jokainen geeni tekee ja mitä mutaatio voi merkitä jonkun terveydelle. Tämä on yksi niistä kysymyksistä, joita kotikäyttöön tarkoitettujen geenitestipakettien vastustajat useimmiten nostavat esiin. Jos DNA-asiantuntijat eivät ymmärrä 100-prosenttisesti, mitä geenimutaatio tarkoittaa, miten voimme odottaa kuluttajien ymmärtävän? 5 hienoa asiaa, joita DNA-testaus voi tehdä . Tutkijat ovat tunnistaneet yli 2 000 yksittäistä geenihäiriötä, sanoo Rebecca Nagy, National Society of Genetic Counselorsin puheenjohtaja. Nämä ovat häiriöitä, jotka voidaan diagnosoida elimistössä olevan yhden geenin mutaation perusteella; esimerkkeinä ovat Huntingtonin tauti tai kystinen fibroosi. Tyypin 2 diabeteksen tai Alzheimerin taudin kaltaiset sairaudet ovat kuitenkin monimutkaisempia. Satoja geenejä voi vaikuttaa näiden sairauksien kehittymiseen, Nagy sanoo, ja henkilön riskiin vaikuttaa myös hänen ympäristönsä. Riskimerkkien testaaminen ihmisen perimässä on "oikeastaan vain jäävuoren huipun testaamista". "Tässä kohtaa se muuttuu hieman pelottavaksi, sillä jos henkilö saa 23andMe-testissä normaalin testituloksen, hän luulee, ettei hänellä ole riskiä", hän sanoo. "Kyse ei ole siitä, etteikö tiede (tämäntyyppisten geenitestien) taustalla olisi hyvä. Kyse on siitä, että niiden taustalla oleva tiede ei ole täydellistä." Näiden kotona tehtävien geenitestipakettien - eikä 23andMe ole ainoa niitä myyvä yritys - hyvä puoli on se, että ne ovat herättäneet paljon keskustelua genetiikasta, Nagy sanoo. Hän uskoo, että suurin osa testien varhaisista käyttäjistä on valveutuneita ja ymmärtää, etteivät tulokset ole kiveen hakattuja. "En usko, että kukaan luulee, että tämä sarja korvaa lääkärin tekemän virallisen testauksen", Heather Armstrong kirjoitti 23andMe:n Facebook-sivulla. "Epäilen vakavasti, että lääkäri suostuisi suorittamaan vaikkapa kaksinkertaisen mastektomian näiden tulosten perusteella." Joseph Stolarski kirjoitti: "Jos löydät jotain mielenkiintoista, viet sen sitten lääketieteen ammattilaiselle lisäarviointia varten. Kukaan ei ole eikä kenenkään pitäisi luottaa siihen lääketieteellisen 'diagnoosin' tekemiseksi. Se on vain työkalu, kuten henkilökohtaisesti tarkistaa sykkeesi kellolla tai painosi vaa'alla." Nagy sanoo kuitenkin olevansa huolissaan siitä, mitä tapahtuu, kun testit yleistyvät. Tällaisen tiedon antaminen sellaiselle henkilölle, joka ei tunne geenitestien rajoituksia, voi osoittautua vaaralliseksi. Nagy suosittelee, että kaikki, jotka haluavat tehdä geenitestejä, puhuvat ensin geneettisen neuvojan kanssa. Neuvojilla on erikoistunut tutkinto ja laaja tietämys ihmisen perimästä. He ovat myös koulutettuja selittämään testituloksia maallikoille. "Viestimme on, että on oltava fiksu kuluttaja", Nagy sanoo. "Tietäkää, mitä olette tekemässä, jotta voitte tulosten saatuanne käyttää niitä parhaalla mahdollisella tavalla hyväksenne." Hartmann tutki asiaa intensiivisesti ja sanoi tarkastelleensa 23andMe:n hänelle toimittamia raakatietoja. Lopulta hän totesi, että hänellä oli tosiaan kaksi mutaatiota, mutta ne eivät olleet samassa geenissä. Hän sanoo jättäneensä "vikailmoituksen" yritykselle, joka pyysi anteeksi. Yleisesti ottaen Hartmannin mielestä on hyvä, että kaikilla ihmisillä on edullinen pääsy geenitietoihinsa. Hän on kuitenkin selaillut 23andMe.com-sivuston yhteisöfoorumeita ja nähnyt, miten vakavasti jotkut ihmiset ottavat tuloksensa - ymmärtämättä niitä täysin. Hartmann sanoo, että hän uskoo nyt, ettei hän saa raajojen lihaskudosdystrofiaa, vaikka hän sanoo, että on olemassa vaara, että hän voi siirtää geneettiset mutaatiot lapsilleen. "Voin elää sen kanssa", hän kirjoitti. "Toivottavasti vielä jonkin aikaa." Vanhemmat vaativat juutalaisten perinnöllisten sairauksien standardoitua seulontaa . CNN:n Dorrine Mendoza ja CNNMoneyn James O'Toole ja Aaron Smith osallistuivat tähän raporttiin.</w:t>
      </w:r>
    </w:p>
    <w:p>
      <w:r>
        <w:rPr>
          <w:b/>
        </w:rPr>
        <w:t xml:space="preserve">Tulos</w:t>
      </w:r>
    </w:p>
    <w:p>
      <w:r>
        <w:t xml:space="preserve">FDA on määrännyt 23andMe:n lopettamaan 99 dollarin hintaisten geenitestaussarjojensa myynnin .</w:t>
        <w:br/>
        <w:t xml:space="preserve">23andMe:n kannattajat protestoivat sosiaalisessa mediassa FDA:n päätöstä</w:t>
      </w:r>
      <w:r>
        <w:br/>
        <w:t xml:space="preserve"> Asiantuntijoiden mukaan geenitestaus voi olla tehokas työkalu, jos sitä käytetään oikein .</w:t>
      </w:r>
    </w:p>
    <w:p>
      <w:r>
        <w:rPr>
          <w:b/>
        </w:rPr>
        <w:t xml:space="preserve">Esimerkki 3.226</w:t>
      </w:r>
    </w:p>
    <w:p>
      <w:r>
        <w:t xml:space="preserve">(CNN) -- Kaliforniassa asuva 36-vuotias paperiton maahanmuuttaja Sergio Garcia on haaveillut kahdesta elinikäisestä unelmasta: hänestä on tullut Yhdysvaltain kansalainen ja hän haluaa harjoittaa lakia. Hän on odottanut 19 vuotta viisumia, joka on edelleen jumissa, mutta Kalifornian korkein oikeus varmisti tällä viikolla, että hänen toinen unelmansa toteutuu. Garcia voidaan hyväksyä Kalifornian osavaltion asianajajakuntaan ja harjoittaa siellä laillisesti lakimiehenä, oikeus päätti. "Olen erittäin innoissani siitä, että voin vihdoin toteuttaa yhden unelmistani", Garcia kertoi CNN:lle perjantaina. Tuomioistuin: Maahanmuuttaja ilman papereita voi toimia asianajajana . Tapaus herättää kuitenkin monia kysymyksiä erityisesti niiden keskuudessa, jotka ovat arvostelleet Garcian pyrkimyksiä harjoittaa lakia. He kyseenalaistavat sen, miten henkilö, joka on maassa ilman laillista asemaa, voi saada luvan toimia lakimiehenä. Garcia sanoo, että tämä on aluksi helppo vastaus, mutta kun tarkastellaan hänen tapauksensa yksityiskohtia, asia ei ole niin selvä. Hänet tuotiin Yhdysvaltoihin alaikäisenä, ja hän on jonottanut vihreää korttia 19 vuotta. Jos joku tuntee olonsa turhautuneeksi tilanteeseen, hänen pitäisi kääntyä liittovaltion hallituksen puoleen, Garcia sanoi. Maahanmuuttojärjestelmä on rikki, hän sanoi. Garcia syntyi Meksikossa vuonna 1977, ja oikeudenkäyntiasiakirjojen mukaan hänen vanhempansa veivät hänet Kaliforniaan, kun hän oli 17 kuukauden ikäinen. Hän pysyi siellä vuoteen 1986 asti, jolloin hän ja hänen vanhempansa palasivat Meksikoon. Kahdeksan vuotta myöhemmin, 17-vuotiaana, Garcia palasi jälleen Kaliforniaan vanhempiensa kanssa ilman asiakirjoja, vaikka hänen isänsä oli saanut pysyvän oleskeluluvan Yhdysvalloissa. Samana vuonna Garcian isä jätti poikansa puolesta viisumihakemuksen, jonka liittovaltion maahanmuuttoviranomaiset hyväksyivät vuonna 1995. Viisumia ei ole vieläkään myönnetty, vaikka Garcia on asunut osavaltiossa vuodesta 1994. Kalifornian korkein oikeus päätti torstaina (PDF), että mikään osavaltion laki tai yleinen järjestyssääntö ei saisi estää Garciaa tai muita hänen kaltaisiaan saamasta lakimiehen lupaa osavaltiossa. Kysyttäessä, miksi hän ei valinnut toista uraa tai pyrkinyt muihin mahdollisuuksiin, Garcia sanoi, että laki oli hänen ainoa keskittymisalueensa. "En ollut fiksu ja laittanut kaikkia muniani yhteen koriin", hän sanoi. "Tämä koko ajatus asianajajan ammatista oli ainoa ajatus, joka minulla oli meneillään, joten 20 vuotta työskentelin tuon unelman eteen, eikä minulla ollut varaa luopua siitä." "Se, ja olen muutenkin hieman itsepäinen", Garcia lisäsi. Nyt, kun hänellä on lakimiehen lupa, yksi asia, johon Garcia ei kuitenkaan aio erikoistua, on maahanmuutto-oikeus. "Voi ei, se on liian sekavaa", hän sanoi. CNN:n Catherine E. Shoichet ja Tom Watkins osallistuivat tähän raporttiin.</w:t>
      </w:r>
    </w:p>
    <w:p>
      <w:r>
        <w:rPr>
          <w:b/>
        </w:rPr>
        <w:t xml:space="preserve">Tulos</w:t>
      </w:r>
    </w:p>
    <w:p>
      <w:r>
        <w:t xml:space="preserve">Kalifornialainen tuomioistuin päätti, että Sergio Garcia voi harjoittaa asianajajan ammattia .</w:t>
        <w:br/>
        <w:t xml:space="preserve"> Garcia on paperiton maahanmuuttaja .</w:t>
        <w:br/>
        <w:t xml:space="preserve"> Hän sanoo, että päätös on unelmien täyttymys .</w:t>
        <w:br/>
        <w:t xml:space="preserve"> Hän ei kuitenkaan aio harjoittaa maahanmuuttolakia, hän sanoo .</w:t>
      </w:r>
    </w:p>
    <w:p>
      <w:r>
        <w:rPr>
          <w:b/>
        </w:rPr>
        <w:t xml:space="preserve">Esimerkki 3.227</w:t>
      </w:r>
    </w:p>
    <w:p>
      <w:r>
        <w:t xml:space="preserve">Ovell Smith Krell on viettänyt suurimman osan 84-vuotisesta elämästään miettien, miten hänen veljensä kuoli floridalaisessa kasvatuslaitoksessa vuonna 1940 ja minne hänet on mahdollisesti haudattu. Tänään hän näyttää olevan askeleen lähempänä sen selvittämistä. Floridan oikeusministeri jätti tiistaina hakemuksen, jossa hän pyytää osavaltion tuomioistuinta hyväksymään tuntemattoman määrän ruumiita, joiden uskotaan olevan haudattu nykyään lakkautettuun kouluun Floridan rannikolla sijaitsevaan Mariannan kaupunkiin. "Mariannassa sijaitsevassa Dozier School for Boys -koulussa tapahtuneet kuolemantapaukset ovat mysteerin peitossa, ja eloonjääneet perheenjäsenet ansaitsevat paikan perusteellisen tutkimisen", totesi oikeusministeri Pam Bondi, joka jätti vetoomuksen Jacksonin piirikunnan oikeuslääkärin puolesta. "Olen sitoutunut tekemään kaiken voitavani tukeakseni tutkimuksia, jotta avoimet kysymykset saadaan ratkaistua ja läheisensä menettäneet perheet voivat saada päätöksensä." Krell - joka uskoo, että hänen veljensä Owen haudattiin koulun alueelle - sanoo olevansa iloinen uutisesta. "Tiedämme, että he ovat siellä, ja kun he alkavat kaivaa, voimme ehkä löytää jäänteitä, ja toivon, että yksi niistä on veljeni", hän sanoi CNN:lle. "Haluan, että hänen jäännöksensä tuodaan esiin, ja jos löydän veljeni, olisin hurmioitunut." Poikien kasvatuslaitoksen hautoja ympäröi mysteeri . On epäselvää, milloin osavaltion tuomioistuin päättää Bondin vetoomuksesta, vaikka päätös voi tulla parin seuraavan viikon aikana. Jos ruumiinavaukset hyväksytään, ruumiit tutkitaan Etelä-Floridan yliopistossa Jacksonin piirikunnan oikeuslääkärin Michael Hunterin johdolla. Oikeuslääkärit toivovat, että prosessi voidaan aloittaa ennen kesän sadekautta. Tutkijat aikovat käyttää elossa olevien perheenjäsenten DNA:ta, jotta jäännökset voitaisiin tunnistaa ja palauttaa sukulaisilleen. Vuosisataa vanhaa koulua ovat vuosien ajan ympäröineet tarinat ja väitteet pahoinpitelyistä, kidutuksesta ja murhista. Valtion viranomaiset ovat aiemmin sanoneet, että koulussa oli 31 hautapaikkaa, ja vuonna 2009 tehdyssä valtion tutkimuksessa ei todettu, että kuolemantapauksiin olisi liittynyt väärinkäytöksiä. Tutkijat sanovat nyt, että on todisteita siitä, että koulussa kuoli 98 poikaa, ja osa heistä saattaa olla haudattu 50 hautaan, jotka rikostutkijat ovat hiljattain löytäneet koulun alueelta. Yhdysvaltain senaattori Bill Nelson (D-Florida) pyysi näiden löydösten jälkeen oikeusministeriötä tutkimaan asiaa. Nelson kutsui Bondin hakemusta hautauksista "kriittiseksi askeleeksi eteenpäin, jotta perheet saisivat päätöksensä". Hautoja ympäröivä mysteeri nousi ensimmäisen kerran otsikoihin vuonna 2008, kun Floridan silloinen kuvernööri Charlie Crist määräsi tutkimuksen sen jälkeen, kun joukko "White House Boys" -nimellä tunnettuja miehiä kertoi, kuinka koulun hallinto oli hakannut heitä nahkahihnoilla koulun alueella sijaitsevassa pienessä valkoisessa rakennuksessa. Robert Straley, joka vietti koulussa noin 10 kuukautta 1960-luvulla, koska hänen väitettiin varastaneen auton, kertoi, että hänet vietiin "valkoiseen taloon" heti ensimmäisenä päivänä. "Tulin sieltä shokissa, ja kun he löivät sinua, putosit metrin syvyyteen sänkyyn, ja niin kovaa, etten voinut uskoa. En tiennyt, millä sinua lyötiin", Straley sanoi. Koulun entinen johtaja Troy Tidwell, yksikätinen mies, jota jotkut entiset oppilaat syyttivät heidän pahoinpitelystään, on kertonut lausunnossaan, että koulussa oli "piiskauksia", mutta kiistää, että ketään olisi koskaan hakattu tai tapettu. Floridan lainvalvontaviraston vuonna 2009 laatiman raportin mukaan suurin osa koulun hautausmaalle haudatuista 31 pojasta kuoli koulun tulipalossa vuonna 1914, kun taas toiset kuolivat vuoden 1918 influenssatapauksessa. Tuolloin lainvalvontaviranomainen sanoi, ettei se pystynyt määrittämään, minne toiset 50 poikaa - jotka sen mukaan kuolivat koulussa sairauksien tai onnettomuuksien seurauksena - oli haudattu, ja syytti koulun huonosti säilytettyjä asiakirjoja. FDLE lopetti tapauksen käsittelyn, koska ei ollut todisteita siitä, että joku olisi kuollut rikollisen toiminnan seurauksena, eikä syytteitä nostettu. Tutkijoiden mukaan kirjanpito ei selitä, miksi pojat ylipäätään haudattiin koulun alueelle. Koulua käyneet pojat katsottiin osavaltion lain mukaan "nuoriksi rikoksentekijöiksi", ja heidät sijoitettiin kouluun, jotta heidät voitaisiin "erottaa vanhemmista, paheellisemmista tovereittensa joukosta", todetaan Floridan vuoden 1953 lastenkomission vuonna 2009 laatimassa raportissa. Floridan nuoriso-oikeusministeriö sulki koulun vuonna 2011 budjettileikkausten vuoksi. Ovell Krell sanoi, että hänen perheelleen kerrottiin, että hänen veljensä Owen karkasi parantamiskoulusta, sai keuhkokuumeen ja kuoli kaupungissa sijaitsevan talon alla. "He sanoivat, että ruumis oli niin mädäntynyt, ettei häntä olisi voinut tunnistaa ... he veivät hänet suoraan koululle ja hautasivat hänet", hän kertoi CNN:lle. Mutta Owenin luokkatoveri kertoi perheelle toisenlaisen tarinan, Krell sanoi. Krellin mukaan poika kertoi, että kun hän ja Owen yrittivät paeta, "veljeni juoksi pellon poikki, avoimen pellon, ja kolme miestä ampui häntä kivääreillä." Hän sanoi, että hänellä ei ollut mitään hätää. "Uskon vielä tänäkin päivänä, että he ampuivat veljeni sinä yönä, ja luulen, että he luultavasti tappoivat hänet ja veivät hänet takaisin koululle ja hautasivat hänet", hän sanoi. Tänään hän haluaa vain tuoda veljensä kotiin. Hän on nyt 84-vuotias, ja hän sanoo, että hänen aikansa on loppumassa. "Äitini ei saanut nukuttua kunnolla koko loppuelämänsä ajan Owenin katoamisen jälkeen", hän sanoi. "Varmistaisin, että hän on äitini ja isäni luona. Se olisi luultavasti heidän ensimmäinen kunnon yöunensa yli 70 vuoteen."</w:t>
      </w:r>
    </w:p>
    <w:p>
      <w:r>
        <w:rPr>
          <w:b/>
        </w:rPr>
        <w:t xml:space="preserve">Tulos</w:t>
      </w:r>
    </w:p>
    <w:p>
      <w:r>
        <w:t xml:space="preserve">Floridan oikeusministeri on pyytänyt tuomioistuimelta lupaa haudanlaskuihin lakkautetussa koulussa .</w:t>
        <w:br/>
        <w:t xml:space="preserve"> Tuomioistuin voi tehdä päätöksensä lähiviikkoina .</w:t>
        <w:br/>
        <w:t xml:space="preserve"> Rikostekninen ryhmä on todennut, että koulun alueella on 50 hautaa .</w:t>
        <w:br/>
        <w:t xml:space="preserve"> Vuonna 2009 tehdyssä osavaltion tutkimuksessa todettiin, että sinne on haudattu 31 poikaa, joista useimmat kuolivat tulipaloon ja flunssaan .</w:t>
      </w:r>
    </w:p>
    <w:p>
      <w:r>
        <w:rPr>
          <w:b/>
        </w:rPr>
        <w:t xml:space="preserve">Esimerkki 3.228</w:t>
      </w:r>
    </w:p>
    <w:p>
      <w:r>
        <w:t xml:space="preserve">Paipote, Chile (CNN) -- Lyhyessä ajassa vapautettu kaivosmies Victor Antonio Segovia selvittää joitakin myyttejä, jotka pyörivät 33:n tällä viikolla maan syvyyksistä pelastetun miehen ympärillä: Hän ei aio kirjoittaa kirjaa siitä, mitä hän joutui kokemaan San Josén kaivoksessa, hän ei aio haastaa ketään oikeuteen romahduksen vuoksi ja hän aikoo palata takaisin työskentelemään alueen kaivoksissa. "En vain tuohon kaivokseen", Segovia sanoo. Koko perjantaipäivän Paipoten vaikeakulkuisessa kaivoskaupungissa Segovian perhe ja naapurit valmistelevat Segovian perheen kotia Segovian saapumista varten läheisestä sairaalasta. Kaikille 33 miehelle tehtiin lukuisia lääketieteellisiä testejä, jotta saataisiin selville, miten maan alla vietetyt ennätyspitkät vankeuspäivät olivat vaikuttaneet heihin henkisesti ja fyysisesti. Kahta lukuun ottamatta kaikki kaivostyöläiset päästettiin sairaalasta perjantaina, ja kaikkien miesten odotetaan toipuvan täysin. Segovian perhe kärsi romahduksesta erityisen pahasti. Kaksi muista loukkuun jääneistä kaivostyöläisistä, Esteban ja Pablo Rojas, ovat Segovian serkkuja. "Tervetuloa kotiin, Victor Segovia", eräs naapuri sanoi kantaessaan kaivostyöläistä tervehtivää käsinkirjoitettua kylttiä hänen kotiinsa. "Jos Jumala on antanut sinulle uuden elämän ja mahdollisuuden, tartu siihen kaikin voimin." Perhe on saanut lahjoja. Kun Victorin veli Pedro Segovia odottaa Chilen Atacaman autiomaan paahtavan auringon alla, hän leikkii hermostuneena upouudella Sonyn mediasoittimella. Nimettömän lahjan, joka on jätetty nyt kuuluisalle kaivostyöläiselle. Pedro Segovian mukaan hänen veljensä on sitkeä ja koskematon siitä, miten lähellä hän oli kuolla maan pimeissä syvyyksissä. "Kaipasimme häntä paljon", Pedro Segovia sanoi. Mutta hänelle se on kuin toinen työvuoro. Aivan kuin hän olisi työskennellyt kahdeksan tuntia ja tullut kotiin. Jos Segovialla on huolestuttavia muistoja pitkästä, pakotetusta oleskelusta kaivoksessa, hän ei ole toistaiseksi kertonut niistä veljelleen. "Hän kertoo minulle jossain vaiheessa", Pedro Segovia sanoi. "Mitä tapahtui, mitä hän koki." Segovian talon sisällä on viitteitä siitä, miten hän vietti pitkät viikot ikuisessa pimeydessä. Kaksi Chilen lippua koristaa seinää Segovian kodin takana olevalla pihalla. Victor piirsi huolellisesti kaiverretulla sinisellä tussilla lipun valkoiseen osaan kaivostyöläisen, jolla on porakone 33:n päällä. Alle kukin kaivostyöläinen kirjoitti nimensä ja laittoi allekirjoituksensa järjestettyihin sarakkeisiin. "Sinulle koko sydämestäni", Segovia kirjoitti äidilleen Blancalle. Liput olivat lahja hänen 50-vuotishääpäiväkseen, ja ne toimitettiin "paloma"-putkijärjestelmän kautta, jolla miehille lähetettiin ruokaa ja kirjeitä. "Hän tykkää soittaa kitaraa, harmonikkaa ja urkuja", Blanca Segovia kertoi ylpeänä pojastaan, joka oppi soittamaan soittimia ilman muodollista koulutusta. "Aiomme järjestää hänelle hienot juhlat." Kunniavieraalle juhliin pääseminen on kuitenkin lähes yhtä vaikeaa kuin hänen matkansa aiemmat vaiheet. Iltapäivän edetessä naapurustoon virtaa yhä enemmän tiedotusvälineitä. Jalustoja ja kameroita on kuin vartijoita Segovian kodin edessä. Tilanteessa on kaikki ainekset rumaan mediakohtaukseen. Niinpä valokuvaajat sopivat ja kättelevät, että kaikki pysyvät kiinteässä rivissä, jotta kaikki saavat esteettömän kuvan Segovian kotiinpaluusta. Mutta tunteja myöhemmin, kun Segovia astuu pakettiautosta, eräs valokuvaaja syöksyy eteenpäin, ja suunnitelma romutetaan. Chilen poliisien on melkein pakko kantaa kaivostyöläinen perheensä kotiin kameramiesten aaltoa vastaan. Yksi valokuvaajista joutuu lähitaistelun jälkeen näytösotteluun poliisin kanssa. Kun juhlat kuitenkin alkavat, talon ulkopuolelta kuuluu taputuksia ja iloisia "Chi Chi Chi, Le Le Le Le, los mineros de Chile" -huutoja. Sitten vielä talon ympärillä roikkuvat toimittajat saavat kutsun tulla sisään ja puhua kaivostyöläisen kanssa. Segovia vaikutti ymmärrettävästi uupuneelta koettelemuksestaan ja median huomion keskeltä. Kun toimittajat kyselevät häneltä kysymyksiä, hän katsoo alaspäin. Hänen äänensä on pehmeä ja hänen vastauksensa ovat niukkoja. "Se oli aikamoinen juttu", hän sanoi yksinkertaisesti 5. elokuuta tapahtuneesta kaivoksen romahduksesta. "Se oli jotain hyvin rumaa." Hän sanoi käyneensä Camp Hopessa, jossa perheenjäsenet odottivat kaivostyöläisten pelastamista. "Minun ei tarvitse mennä takaisin", hän sanoi. Segovia sanoi kaipaavansa kauheasti perhettään kaivoksessa ollessaan. Hän sanoi, että hänestä on tullut ihminen, joka "ajattelee enemmän Jumalaa". "Olimme tiimi", hän sanoi 33 miehestä. "Mutta silti meillä oli ongelmia. Niin paljon aikaa yhdessä, kuten missä tahansa perheessä, ongelmat alkavat, mutta ne olivat sellaisia, jotka selvitimme." Muut kaivostyöläiset ovat kertoneet CNN:lle, että 33 miestä vannoivat valan, etteivät koskaan puhuisi tapahtumien yksityiskohdista, kun miehet kamppailivat selviytyäkseen kaivoksessa. Ennen kuin hän palaa juhliin, Segovia tekee selväksi, ettei hän ole täysin vapaa kaivoksesta. "Siellä alhaalla olit aina väsynyt, eikä sinulla ollut painajaisia", hän sanoo. "Täällä näkee painajaisia, kunnes tajuaa olevansa ulkona."</w:t>
      </w:r>
    </w:p>
    <w:p>
      <w:r>
        <w:rPr>
          <w:b/>
        </w:rPr>
        <w:t xml:space="preserve">Tulos</w:t>
      </w:r>
    </w:p>
    <w:p>
      <w:r>
        <w:t xml:space="preserve">Victor Segovia, kaksi hänen serkkuaan olivat loukussa San Josén kaivoksessa .</w:t>
        <w:br/>
        <w:t xml:space="preserve"> Pedro Segovia sanoo, että hänen veljensä on sitkeä ja koskematon siitä, miten lähellä kuolemaa hän</w:t>
        <w:br/>
        <w:t xml:space="preserve"> Segovia sanoo, ettei hänellä ole tarvetta käydä Camp Hopessa .</w:t>
        <w:br/>
        <w:t xml:space="preserve"> Segovia sanoo, että hänestä on tullut ihminen, joka "ajattelee enemmän Jumalaa"</w:t>
      </w:r>
    </w:p>
    <w:p>
      <w:r>
        <w:rPr>
          <w:b/>
        </w:rPr>
        <w:t xml:space="preserve">Esimerkki 3.229</w:t>
      </w:r>
    </w:p>
    <w:p>
      <w:r>
        <w:t xml:space="preserve">(CNN) -- Hahmo kurkistaa hiljaa alas skotlantilaisen linnan raunioiden ylemmästä kerroksesta, päällään keskiaikaiselta vaikuttava asu. Voisiko kyseessä olla kauan sitten kuollut skotlantilainen jaarli vai vain satunnainen nykypäivän vierailija? Chris Aitchisonin Itä-Skotlannissa sijaitsevassa Tantallon-linnassa ottaman salaperäisen kuvan. Aavemainen kuva on tallentunut turisti Christopher Aitchisonin toukokuussa 2008 ottamaan valokuvaan Tantallon-linnassa, joka sijaitsee kalliolla Skotlannin rannikolla Edinburghin itäpuolella. "Henkilöllä" näyttää olevan kaulassaan vanhan tyylinen vihertävä röyhelö. Aitchison vakuuttaa, ettei hän ole peukaloinut kuvaa eikä osaa selittää sitä. "En ollut tietoinen siitä, että kuvassani olisi ollut joku tai jokin, ja huomasin poikkeaman vasta kotiin päästyäni", Aitchison sanoi. "Henkilökunta on varmistanut, että linnassa ei ollut tuona päivänä meneillään pahaenteisiä nukkeja aikakauden puvuissa tai historiallisia näytelmiä. En myöskään huomannut portaissa kulkevia mukavia, röyhelöihin pukeutuneita vanhoja rouvia!" Kuvan julkisti perjantaina Richard Wiseman, Hertfordshiren yliopiston psykologian professori, joka tutkii myös paranormaaleja ilmiöitä. Wiseman sanoi etsivänsä "valokuvatodisteita aaveista" ennen ensi viikolla Edinburghin kansainvälisillä tiedefestivaaleilla pidettävää aihetta käsittelevää istuntoa.  Katso galleria kummitusvalokuvista " . Wiseman pyysi tällaisia kuvia ympäri maailmaa ja kokosi ne konferenssia varten. Hänen mukaansa suurin osa kuvista näytti salaperäisen näköisiä palloja, sumuja, hahmoja ja kasvoja. Yhdessä kuvassa kasvot näkyvät pysäköidyn Mercedes-avoauton sivupeilissä. Valokuvaaja vakuuttaa, ettei kukaan ollut paikalla, kun hän otti kuvan; epäilijät sanovat, että peili saattaa heijastaa pääntukea tai olla digitaalisen manipuloinnin tulos. Toisessa valokuvassa, jossa henkilö kävelee metsässä olevan puron poikki, näyttää siltä, että toinen huppariin pukeutunut henkilö seisoo läheisellä kivellä. Skeptikot sanovat, että "hahmo" on illuusio, jonka luovat puiden oksat ja taustalla oleva kalliomuodostelma. Kolmannessa valokuvassa kaksi ystävää nostaa juomaa kameraa kohti, ja taustalla on aavemainen kolmas hahmo, jonka kasvot näyttävät halloween-hirviön naamarilta. "Monet valokuvista voidaan helposti selittää", sanoi valokuvaaja Gordon Rutter, joka myös tutki kuvat. "Pallot voivat johtua siitä, että kameran salama heijastuu pienistä pölyhiukkasista, sumut voivat johtua objektiivin edessä tiivistyvästä hengityksestä, pitkät valotukset voivat luoda aavemaisia hahmoja, ja näennäiset kasvot ovat usein ihmisiä, jotka näkevät kuvioita satunnaisissa muodoissa." Eniten huomiota on kuitenkin herättänyt skotlantilaisen linnan "kummitus". Mitä mieltä sinä olet kuvasta? Tantallon Castle rakennettiin 1350-luvulla aatelismiehen toimesta, ja siitä tuli pian Douglas-dynastian linnoitus. Angusin Douglasin jaarleilla oli linnassa 300 vuoden ajan valtaa yhtenä Skotlannin vaikutusvaltaisimmista suvuista, kertoo Historic Scotland, joka huolehtii historiallisista kohteista Skotlannin hallitukselle. Linna oli myös väkivallan näyttämönä, sillä se joutui kestämään kolme suurta piiritystä: vuosina 1491, 1528 ja 1651. Oliver Cromwellin armeija tuhosi linnoituksen niin pahoin, että se hylättiin. Se on edelleen Skotlantiin rakennettu "viimeinen todella suuri linna", jonka valtavan paksut ja korkeat kivimuurit ympäröivät suuria sisäpihoja ja korkeat kivitornit. Nämä kivet voisivat selittää valokuvassa näkyvän salaperäisen hahmon, sillä ne ovat aiheuttaneet epätavallisia varjoja. On myös mahdollista, että joku yleisön jäsen seisoi paikalla, kun kuva otettiin, Wiseman sanoi - ja siinä tapauksessa hän toivoo, että hän ilmoittautuu. "Luulen, että kyseessä on luultavasti henkilö, joka on jäänyt kiinni hieman oudosta pukeutumisesta", Wiseman sanoi CNN:lle. "Tiedämme, minä päivänä kuva on otettu ... joten joku saattaa tulla esiin sanomaan: 'Se olin minä'." Hän lisäsi: "Jos he voivat selittää sen, lähettäkää minulle sähköpostia. Tai todellakin, jos heillä on kuvia, jotka ovat heidän mielestään parempia, lähettäkää ne minulle sähköpostitse." Samanlainen mysteeri tapahtui viisi vuotta sitten toisessa keskiaikaisessa kohteessa, Hampton Courtin palatsissa, jonka kuningas Henrik VIII rakennutti Lontoon länsipuolella. Valvontakamera kuvasi, kuinka aikakauden asuun pukeutunut hahmo avasi ikkunan, kurkisti ulos ja sulki sen taas. Palatsin virkamiehet väittivät tuolloin, ettei huoneessa ollut ketään, eivätkä he osanneet selittää hahmoa. Myöhemmin kävi ilmi, että videolla esiintyvä henkilö oli keskiaikaiseen pukuun pukeutunut henkilökunnan jäsen.</w:t>
      </w:r>
    </w:p>
    <w:p>
      <w:r>
        <w:rPr>
          <w:b/>
        </w:rPr>
        <w:t xml:space="preserve">Tulos</w:t>
      </w:r>
    </w:p>
    <w:p>
      <w:r>
        <w:t xml:space="preserve">Christopher Aitchisonin toukokuussa 2008 Tantallon linnassa ottama valokuva.</w:t>
        <w:br/>
        <w:t xml:space="preserve"> "Henkilöllä" näyttää olevan kaulassaan vanhan tyylinen vihertävä röyhelö</w:t>
        <w:br/>
        <w:t xml:space="preserve"> Aitchison vakuuttaa, ettei hän ole peukaloinut kuvaa .</w:t>
        <w:br/>
        <w:t xml:space="preserve"> Kuvan julkisti psykologian professori, joka tutkii paranormaaleja ilmiöit</w:t>
      </w:r>
    </w:p>
    <w:p>
      <w:r>
        <w:rPr>
          <w:b/>
        </w:rPr>
        <w:t xml:space="preserve">Esimerkki 3.230</w:t>
      </w:r>
    </w:p>
    <w:p>
      <w:r>
        <w:t xml:space="preserve">Oceanside, New York (CNN) -- Greg Buckley Jr. oli sijoitettu epävakaaseen etuvartioasemaan Etelä-Afganistanissa, jossa Yhdysvaltain merijalkaväen sotilaat kohtaavat rutiininomaisesti kahakoita ja piilotettuja räjähteitä, ja hän aavisti, että hyökkäys oli lähellä. Ja hän tiesi, että se tulisi sisältäpäin. 21-vuotias merijalkaväen sotilas oli komennettu Helmandin maakunnassa sijaitsevaan Garmsiriin, jossa hän koulutti paikallisia turvallisuusjoukkoja osana Naton suunniteltua vetäytymistä vuonna 2014. Long Islandista kotoisin oleva sotilas mainitsi kesällä isänsä kanssa käydyn, staattisen puhelun aikana, että hän oli törmännyt afganistanilaiseen koulutettavaan vartiovuorossa ollessaan. Nato julkisti yksityiskohtia julmasta hyökkäyksestä Afganistanin tukikohtaan . Kohtaaminen oli ensimmäinen, jossa Buckleyn perheen vanhin poika tuntui aistivan, että jokin oli pielessä, sen mukaan, mitä hän kertoi perheelleen puhelinkeskusteluissa ja kirjeessä. "Kaveri kääntyi ympäri ja sanoi Gregille: 'Emme halua sinua tänne. Emme tarvitse sinua täällä'", isä kertoi. "Greg kääntyi taas ympäri ja sanoi: 'Miksi sanot noin?'" Greg Buckley vanhemman mukaan. Mutta harjoittelija ei ilmeisesti antanut periksi, vaan toisteli lauseita tuntikausia yön aikana, jolloin nuori merijalkaväen sotilas oli vartiovuorossa. "Greg sanoi: 'Luulin menettäväni järkeni'", hänen isänsä sanoi. "Pimeys oli aivan pimeä, ja hän vain hoki yhä uudelleen ja uudelleen: 'Emme halua sinua. Emme tarvitse sinua. Emme halua sinua.'" "Se oli hänelle piinallista." Sitten miehet lopulta kohtasivat toisensa ja huusivat, kunnes joukko poliiseja erotti heidät toisistaan, hän kertoi isälleen. "Yksi hänen esimiehistään tuli paikalle ja käski Gregin pyytää mieheltä anteeksi", vanhempi Buckley sanoi. 21-vuotias suostui ja ojensi kätensä, mutta mies kieltäytyi. Noin kuukautta myöhemmin Greg soitti isälleen uudelleen. "Hän sanoi minulle, että jos minun on jäätävä tänne marraskuuhun asti... en tule kotiin." Greg pyysi myös isäänsä valmistautumaan kertomaan äidilleen ja kahdelle nuoremmalle veljelleen, että hänet tapetaan. "En ymmärrä", hänen isänsä sanoi. "Ulkona kentällä? "Ei, tukikohdassamme", Greg vastasi. 4 Nato-joukkojen sotilasta kuoli "sisäpiirin" hyökkäyksessä Afganistanissa . Elokuun 10. päivänä 2012 Greg Buckley Jr. joutui niiden joukkojen ampumaksi, joita hän oli kouluttanut, vain muutama päivä sen jälkeen, kun hän oli saanut tietää, että hänen oli määrä lähteä kotiin etuajassa. "Hänellä oli Afganistanissa vain kaksi päivää aikaa", hänen isänsä kertoi CNN:lle. Ilmiö tunnetaan nimellä "vihreä sinistä vastaan" Naton käyttämän värikoodausjärjestelmän vuoksi. Se on yleistynyt huolestuttavasti Afganistanissa, ja tänä vuonna paikalliset joukot ovat tappaneet yli 50 Naton sotilasta, mikä on ensimmäinen kerta, kun näin on tapahtunut yhden vuoden aikana Yhdysvaltain johtamassa sodassa. Viime vuonna tällaisissa sisäpiirihyökkäyksissä kuoli 35 ihmistä, ja edellisvuonna vielä vähemmän, Naton lukujen mukaan. Surmat ovat johtaneet uusien alokkaiden kouluttamisen keskeyttämiseen ja heikentäneet Naton ja sen afganistanilaisten liittolaisten välistä luottamusta. Gregin kuolemaan osallistunut asemies hyökkäsi etuvartioaseman sisältä ja tappoi kaksi muuta merijalkaväen sotilastoveria, Gregin isä kertoi. Greg vanhempi sanoi kuitenkin poikansa ilmoittaneen esimiehilleen, että "jonain päivänä he kääntyvät ja kääntävät aseet meitä vastaan". CNN ei voi vahvistaa, että Greg olisi ilmoittanut asiasta esimiehille. Naton Afganistanin kansainvälisille turvallisuusjoukoille osoitettuihin puheluihin ja sähköpostiviesteihin ei vastattu välittömästi. Yli kymmenen vuotta sodan alkamisen jälkeen Buckleyn perhe kamppailee nyt vanhimman poikansa menettämisen kanssa. Operaatio Enduring Freedomissa on saanut surmansa yli 2 000 muuta yhdysvaltalaista sotilasta. "Se ei tapahdu päivä kerrallaan", sanoo Gregin äiti Marina Buckley. "Se on enemmänkin minuutti minuutilta." Takaisin Oceansidessa Buckleyn perhe osallistui perjantaina kaupungin ensimmäiseen kotijalkapallo-otteluun, jossa heidän kaatuneen poikansa oli tarkoitus nähdä nuorimman veljensä pelaavan ensimmäistä kertaa yliopistojoukkueessa. "Gregin piti olla kotona tätä peliä varten", sanoi Justin, 17, joka kantoi selässään numeroa 30, Gregin vanhaa koripallonumeroa. "Sanoisin hänelle, että rakastan häntä ja kaipaan häntä." Vanhempi juoksija, joka pukeutui joukkueen mukana maastopaitaan, murtautui perjantaina ulkokautta 25 jaardin pisteeseen, joka auttoi vahvistamaan Sailorsin epätodennäköisen toisen puoliajan comebackin huippusijoitettua East Meadowia vastaan. Ylitettyään maalialueelle Justin nosti kätensä tervehdykseksi - kunnioittaen kaatunutta veljeään. Nato myöntää tappaneensa siviilejä Afganistanin iskussa .</w:t>
      </w:r>
    </w:p>
    <w:p>
      <w:r>
        <w:rPr>
          <w:b/>
        </w:rPr>
        <w:t xml:space="preserve">Tulos</w:t>
      </w:r>
    </w:p>
    <w:p>
      <w:r>
        <w:t xml:space="preserve">Greg Buckley Jr. ammuttiin alas joukkojen toimesta, joita hän oli kouluttanut.</w:t>
        <w:br/>
        <w:t xml:space="preserve"> "Hän sanoi minulle, että jos minun on jäätävä tänne marraskuuhun asti</w:t>
        <w:t xml:space="preserve"> en tule kotiin", hänen isänsä sanoi.</w:t>
        <w:br/>
        <w:t xml:space="preserve"> Ilmiö tunnetaan nimellä "vihreä vastaan sininen", ja se on huolestuttavasti yleistynyt Afganistanissa .</w:t>
        <w:br/>
        <w:t xml:space="preserve"> Buckley varoitti esimiehiään sisäpiirihyökkäyksestä, sanoo hänen isänsä; CNN ei voinut vahvistaa .</w:t>
      </w:r>
    </w:p>
    <w:p>
      <w:r>
        <w:rPr>
          <w:b/>
        </w:rPr>
        <w:t xml:space="preserve">Esimerkki 3.231</w:t>
      </w:r>
    </w:p>
    <w:p>
      <w:r>
        <w:t xml:space="preserve">Los Angeles (CNN) -- Los Angelesin entinen poliisi, jolla oli sotilaskoulutus, vannoi torstaina sotaa muita sinipukuisia miehiä vastaan, ja yksi poliisi kuoli muutama päivä sen jälkeen, kun hänen väitettiin tappaneen kaksi muuta ihmistä aloittaakseen koston aallon potkujensa vuoksi, kertoi poliisi. Intensiivisen ja laajamittaisen takaa-ajon kohteena on Christopher Jordan Dorner, 270-kiloinen entinen laivastoluutnantti, joka on tunnustanut myrkkynsä LAPD:n poliiseja vastaan, joiden väitti pilanneen hänen elämänsä pakottamalla hänet pois unelmatyöstään. Dorner syyttää erästä eläkkeelle jäänyttä konstaapelia siitä, että hänen vetoomuksensa työpaikan takaisin saamiseksi oli epäonnistunut 11-sivuisessa manifestissa, jossa hän myös valittaa LAPD:n huonosta kohtelusta. Kirjeessä - jonka LAPD:n lähde toimitti CNN:lle - hän vannoi hyökkäävänsä väkivaltaisesti poliiseja ja heidän perheitään vastaan, olivatpa he missä tahansa. "Tuon epätavanomaisen ja epäsymmetrisen sodankäynnin LAPD:n poliisin univormuun pukeutuneille, olivatpa he sitten palveluksessa tai eivät", Dorner kirjoitti. "Minulla ei koskaan ollut mahdollisuutta saada omaa perhettä, minä lopetan sinun perheesi." Viranomaiset uskovat, että hän toteutti uhkauksensa varhain torstaina ampumalla Riversiden poliisin Kaliforniassa ja kaksi muuta poliisia. Päivää aiemmin Irvinen poliisi nimesi Dornerin epäillyksi sunnuntaina tapahtuneista kaksoismurhista, joissa surmattiin nainen, jonka Los Angelesin poliisi oli tunnistanut eläkkeellä olevan poliisin tyttäreksi, ja hänen sulhasensa. "Mielipiteeni epäillystä on painokelvoton", sanoi Riversiden poliisipäällikkö Sergio Diaz tunteja sen jälkeen, kun yksi hänen poliiseistaan oli surmattu. "Manifesti puhuu mielestäni puolestaan (todisteena) turmeltuneesta ja hylätystä mielestä ja sydämestä." Väkivalta ja Dornerin tausta poliisina ja armeijan koulutettuna ampujana saivat poliisit hermostumaan ympäri Etelä-Kaliforniaa. Torrancessa LAPD:n poliisit, jotka vartioivat yhtä Dornerin väitetyistä kohteista, avasivat erehdyksessä tulen sinistä lava-autoa kohti, joka muistutti autoa, jota Dornerin uskottiin ajavan, kertoi Los Angelesin poliisipäällikkö Charlie Beck. Beckin mukaan tulituksessa haavoittui kaksi ihmistä. Torrancen poliisi ampui myös toista sinistä pickupia, mutta kukaan ei loukkaantunut siinä tapauksessa, kertoi vanhempi lainvalvontalähde. Los Angelesin keskustassa poliisit, joilla oli suojapanssarit, partioivat oman ikonisen päämajan ulkopuolella. Poliisilla on hyvä syy olla peloissaan, päällikkö sanoi. "Tietenkin hän tietää, mitä hän tekee. Me koulutimme hänet", Beck sanoi. "Hän oli myös asevoimien jäsen. Se on äärimmäisen huolestuttavaa ja pelottavaa, erityisesti asianosaisille poliiseille." Dornerin takaa-ajo kesti satoja kilometrejä ja useita maakuntia. Torstai-iltapäivään mennessä se keskittyi suurelta osin Big Bear Laken ympärille - noin 160 kilometriä Los Angelesista itään - josta viranomaiset löysivät kuorma-auton, jota epäilty väitetysti käytti Riversiden ampumisessa. KTLA: Entistä poliisia etsitään sen jälkeen, kun poliiseja oli ammuttu . Poliisi vahvisti, että ajoneuvo, joka oli löytöhetkellä palanut, kuului Dornerille ajoneuvon tunnistenumeron perusteella, San Bernardinon piirikunnan seriffi John McMahon sanoi. Löytö sai lisää poliiseja saapumaan alueelle suorittamaan tehostettuja partioita, miehittämään tarkastuspisteitä ja käymään jokaisessa vuoristoyhteisön asunnossa. McMahon myönsi, että tulipalo saatettiin sytyttää harhautustaktiikkana, mutta lainvalvontaviranomaiset eivät ota mitään riskejä. Varhain torstai-iltana hän sanoi, että etsintöjä ilmasta ja K9-koirien avulla maastossa jatketaan niin kauan kuin voimme - vaikka lunta on tulossa - ja kehotti paikallisia olemaan valppaina. "Hän voi olla missä tahansa tässä vaiheessa, ja siksi etsimme ovelta ovelle", sheriffi sanoi. 1 poliisi kuolee "pelkurimaisessa väijytyksessä" Kaikki alkoi sunnuntaina, kun Dornerin väitettiin poliisin mukaan tappaneen kaksi ihmistä Irvinessä. Poliisi tunnisti uhrit Monica Quaniksi ja hänen sulhasekseen Keith Lawrenceksi. Quan, 27, oli eläkkeelle jääneen Los Angelesin poliisikonstaapeli Randal Quanin tytär, LAPD:n poliisi Tenesha Dobine kertoi CNN:lle. Dorner sanoi manifestissaan, että Quan hoiti hänen vetoomuksensa. Tiistaina Dorner kirjautui sisään Navy Gateway Inns and Suites -hotelliin San Diegon suurella laivastotukikohdalla, kertoi komentaja Brad Fagan. Dornerilla oli todennäköisesti pääsy hotelliin, koska hänet oli kunniallisesti erotettu laivaston reservistä, sanoi laivaston tiedottaja. Helmikuun 1. helmikuuta luutnanttina eläkkeelle jäänyt Dorner työskenteli Pentagonin tietojen mukaan liikkuvissa rannikon vedenalaisissa sodankäyntiyksiköissä ja huolehti öljynporauslauttojen turvallisuudesta Irakissa. Hänet oli luokiteltu kivääriampujaksi ja pistooliasiantuntijaksi. "Hän ei poistunut fyysisesti" keskiviikkona odotetusti, Fagan kertoi toimittajille. San Diegon poliisin mukaan mies, joka olisi voinut olla Dorner, yritti keskiviikkona kaapata siellä veneen. Joku löysi myöhemmin lompakon, jossa oli Dornerin henkilöllisyystodistus ja LAPD:n etsivän virkamerkki, San Diegon lentokentän läheltä, poliisin mukaan. Oli epäselvää, oliko virkamerkki laillinen. Entisen L.A:n poliisin jahtaamisen aikajana . Torstaina noin kello 1:een mennessä tapahtumapaikka oli siirtynyt noin 160 kilometriä pohjoiseen Coronaan, Kaliforniaan. Siellä LAPD:n apulaispoliisipäällikkö Jose Perezin mukaan pari LAPD:n poliisia, jotka olivat suojelutehtävissä, saivat vihjeen kansalaiselta, joka kertoi nähneensä epäillyn ajoneuvon. Poliisit ajoivat ajoneuvoa takaa ja saivat sen kiinni valtatie 15:n rampilta. "Poliiseja ammuttiin olka-aseella", Perez sanoi, ja yksi heistä sai "hiertohaavan" päähänsä. Poliisit vastasivat tuleen, kun taas epäilty lähti jälleen liikkeelle. Noin 20 minuuttia myöhemmin kaksi poliisia oli autossaan pysäytysvaloissa Riversidessa, kun Dornerin väitetään pysähtyneen heidän viereensä. Kuljettaja ampui "useita laukauksia" kivääristä kohti poliiseja, ja Diazin mukaan poliisiauto oli täynnä luoteja. 34-vuotias poliisi, joka oli ollut Riversiden poliisivoimissa 11 vuotta, kuoli. Toinen konstaapeli, 27-vuotias, haavoittui vakavasti, mutta odotamme hänen toipuvan täysin, Riversiden poliisipäällikkö sanoi. KCBS: Se oli "pelkurimainen väijytys", sanoi Diaz ja väitti, ettei Dornerilla ole "mitään yhteyttä" hänen kaupunkiinsa. Hyvä samarialainen otti yhden poliisiradiopuhelimensa ja soitti lähettimille lähettää apua, Riversiden poliisi sanoi. Epäilty kutsuu hyökkäyksiä "välttämättömäksi pahaksi" Sen lisäksi, että Dorner julkaisi manifestinsa verkossa, hän otti yhteyttä suoraan CNN:ään lähettämällä paketin AC360-ankkuri Anderson Cooperin toimistoon CNN:ssä New Yorkissa. Paketti saapui 1. helmikuuta, ja Cooperin avustaja avasi sen. Sisällä oli käsin merkitty DVD-levy, jonka mukana oli keltainen Post-it-lappu, jossa luki osittain "En koskaan valehdellut" - ilmeisesti viitaten hänen vuonna 2008 tapahtuneeseen erottamiseensa LAPD:n poliisista. Paketti sisälsi myös teipillä käärityn kolikon. Teipissä on käsin kirjoitettu merkintä: "Kiitos, mutta ei kiitos, Will Bratton." Siinä oli myös kirjaimia, jotka voidaan lukea "IMOA", joka voi olla yleisesti käytetty internetissä käytetty lyhenne sanoista "Imagine a More Open America", tai mahdollisesti "1 MOA", joka tarkoittaa yhden minuutin kulmaa, mikä ehkä viittaa siihen, että Dorner oli erityisen tarkka ampuma-aseen kanssa. Kolikko on LAPD:n entisen poliisipäällikön William Brattonin myöntämä matkamuistomitali, jollaisia annetaan usein muistoesineinä. Tämä kolikko oli kuitenkin ammuttu läpi luodinreikien: kolme luodinreikää keskelle ja toinen luoti nirhaisi yläosan pois. AC360:n toimitukselle ja CNN:n johdolle ilmoitettiin paketista torstaina. Kun he saivat tietää sen olemassaolosta, he hälyttivät Brattonin ja lainvalvontaviranomaiset. Bratton johti LAPD:tä silloin, kun Dorner erotettiin. Kiista keskittyy vuonna 2007 San Pedrossa sattuneeseen välikohtaukseen, jossa mies pidätettiin DoubleTree-hotellissa. Kaksi viikkoa myöhemmin Dorner syytti koulutusupseeriaan siitä, että hän oli potkaissut miestä tämän luovuttua. Tutkijoiden raportissa sanottiin, että "väitetyn väärinkäytöksen ilmoittamisen viivästyminen yhdessä todistajan lausuntojen kanssa tuhoaa Dornerin uskottavuuden korjaamattomasti". Raportissa viitattiin pidätetyn miehen ja hänen isänsä ristiriitaisiin kertomuksiin sekä syytetyn upseerin ja kolmen hotellin työntekijän kiistämiin väitteisiin siitä, että pidätettyä miestä olisi potkittu. Dorner väittää, että hänet erotettiin väärin perustein, koska hän oli paljastanut poliisin väärinkäytökset. Epäillyn viha juontaa juurensa vuoden 2007 valitukseen . Dorner riitautti potkut vuosien ajan ja hävisi joka kerta. Ensin poliisilaitoksen oikeuslautakunta hylkäsi hänen valituksensa. Lokakuussa 2011 tuomari hylkäsi hänen valituksensa, kuten oikeudenkäyntiasiakirjoista käy ilmi. Los Angelesin poliisipäällikkö Beck sanoi torstaina, että Dornerin tapaus oli "tutkittu perusteellisesti", ja sanoi, että poliisilaitos ei pyydä Dornerilta anteeksi eikä puhdista hänen nimeään. Mutta kuten hänen manifestistaan käy ilmi, Dorner ei näytä merkkejä perääntymisestä. Hän valitti, että hänet oli ajettu ulos osastolta ilmoitettuaan toisen poliisin harjoittamasta poliisiväkivallasta. Dorner valitti myös, että LAPD:n poliisissa jatkuu rasismin ja raakuuden kulttuuri. Hän sanoi, että hyökkäykset muita poliiseja ja heidän perheitään vastaan ovat "välttämätön paha, josta en nauti, mutta johon minun on osallistuttava ja joka on saatava päätökseen, jotta LAPD:ssä tapahtuisi merkittävä muutos ja jotta saisin nimeni takaisin." "Katsokaa vaimojanne/miehiänne ja elossa olevia lapsianne suoraan kasvoihin ja kertokaa heille totuus siitä, miksi lapsenne ovat kuolleet", Dorner kirjoitti. Tällainen kylmäävä varoitus sai Los Angelesin poliisin perustamaan 40 suojelutehtävää Dornerin kirjeessä lueteltujen henkilöiden suojelemiseksi, Beck sanoi. Päällikkö myönsi, että tämä ponnistus rasittaa poliisilaitosta, joka on asetettu taktiseen hälytysvalmiuteen, mikä tarkoittaa, että kaikkien poliisien on pysyttävä palveluksessa. "Se on erittäin, erittäin työvoimavaltaista", Beck sanoi. "Mutta työntekijöitteni turvallisuus, ihmisten, jotka tulevat töihin suojelemaan vieraiden ihmisten henkeä, on minulle äärimmäisen tärkeää. Ja käytän kaikki tarvittavat resurssit." KABC: Entinen poliisi ampuu kolme poliisia . CNN:n AnneClaire Stapleton, Sara Weisfeldt, Barbara Starr, Pete Janos, Mallory Simon ja Deanna Hackney osallistuivat tähän raporttiin.</w:t>
      </w:r>
    </w:p>
    <w:p>
      <w:r>
        <w:rPr>
          <w:b/>
        </w:rPr>
        <w:t xml:space="preserve">Tulos</w:t>
      </w:r>
    </w:p>
    <w:p>
      <w:r>
        <w:t xml:space="preserve">UUTTA: Lumen tullen viranomaiset jatkavat epäillyn metsästystä Big Bear Laken lähellä .</w:t>
        <w:br/>
        <w:t xml:space="preserve"> Poliisi uskoo entisen poliisin Christopher Jordan Dornerin ampuneen kolme poliisia ja tappaneen yhden .</w:t>
        <w:br/>
        <w:t xml:space="preserve"> Tämä tapahtui muutama päivä sen jälkeen, kun hänen väitettiin tappaneen kaksi ihmistä, joista toinen oli LAPD:n eläkkeelle jääneen upseerin tytär .</w:t>
        <w:br/>
        <w:t xml:space="preserve"> Dorner lupaa 11-sivuisessa manifestissaan "sotaa" poliiseja ja heidän perheitään vastaan</w:t>
      </w:r>
    </w:p>
    <w:p>
      <w:r>
        <w:rPr>
          <w:b/>
        </w:rPr>
        <w:t xml:space="preserve">Esimerkki 3.232</w:t>
      </w:r>
    </w:p>
    <w:p>
      <w:r>
        <w:t xml:space="preserve">Rhode Islandissa asuva Lisa Kondvar muistaa äitinsä kauniina, pienenä ja eloisana blondina. Niinpä hän järkyttyi nähdessään 9. joulukuuta New Jerseyssä sijaitsevissa äitinsä valvojaisissa avonaisessa arkussa makaavan pitkän ruskeaverikköisen naisen ruumiin. Heti kyyneleet ja itku loppuivat. Kondvar ja hänen perheensä sulkivat arkun välittömästi ja poistuivat huoneesta, hän kertoi. "Se ei ollut äiti", Kondvar sanoi. "He lähettivät meille väärän ruumiin." Hänen äitinsä Margaret Porkka oli lomailemassa St. Maartenissa perheen vuotuisella kiitospäivämatkalla, kun Porkka kuoli yhtäkkiä huimauksen jälkeen. Porkka, 82, julistettiin kuolleeksi St. Maartenin sairaalassa 29. marraskuuta, kiitospäivän jälkeisenä aamuna. Kondvarin mukaan hänen äitinsä oli sydämentahdistinta ja oikean lonkan tekonivelleikkausta lukuun ottamatta hyvässä kunnossa ja hyvin aktiivinen. "Siinä ei ollut mitään järkeä. Hän oli täynnä elämää", Kondvar sanoi. "Äitini oli terveyden perikuva. Hän juoksi ympyrää minun ympärilläni." Kondvarin mukaan hänen perheelleen kerrottiin, että äidin ruumis oli viety Emerald Funeral Home -hautaustoimistoon St. Maarteniin, jossa hautaustoimisto kieltäytyi heidän pyynnöstään tavata äiti ja vaati 7 000 dollarin maksua vain tilisiirrolla ruumiin lähettämisestä takaisin Yhdysvaltoihin. "Se antoi minulle punaisen lipun", Kondvar kertoi CNN:lle. "Kun kuulen 'tilisiirron', tulen varovaiseksi." Koska perhe halusi saada äitinsä ruumiin takaisin Amerikan maaperälle eikä tiennyt mitään muuta vaihtoehtoa, se siirsi rahat ja jätti äitinsä passin, kuolintodistusta varten tarvittavat tiedot ja vaatteet hautajaisia varten. Ruumis, joka saapui arkussa New Jerseyn hautaustoimistoon 6. joulukuuta, ei ollut hänen äitinsä, Kondvar sanoi. Ruumis oli kuitenkin puettu Porkan vaatteisiin, ja sen mukana oli hänen passinsa ja kuolintodistus. Arkussa oli myös pieni, punainen samettipussi, jossa oli koruja ja esineitä, jotka eivät Kondvarin mukaan kuuluneet hänen äidilleen. "Siellä oli lääketieteellinen rannekoru, jossa luki 'angina pectoris'. Äidilläni ei ollut angiinaa", hän kertoi CNN:lle. Nyt Kondvar ja hänen perheensä haluavat vastauksia ja he haluavat äitinsä takaisin, hän sanoi. "Minuun sattuu, että hän on poissa, ja vielä pahempaa on se, että minulla ei ole häntä ja haluan pitää häntä sylissäni vielä kerran, mutta en voi tehdä sitä", Kondvar sanoi. St. Maarten Medical Centeriin ja Emerald Funeral Homeen ei vastattu viikonlopun aikana toistuviin puheluihin. Kondvar sanoi, ettei hän ole kuullut mitään sairaalasta tai hautaustoimistosta sen jälkeen, kun hän lähti St. Maartenista. Sairaanhoitajana työskentelevä Kondvar sanoi ottaneensa yhteyttä Yhdysvaltain senaattoriin Jack Reediin (D-Rhode Island) saadakseen apua. Reed, joka on Kondvarin henkilökohtainen ystävä, on ollut yhteydessä Yhdysvaltain konsulaattiin St. Maartenissa ja seuraa tilannetta tiiviisti, kertoi Reedin tiedottaja Chip Unruh. Kondvarin mukaan St. Maartenissa sijaitsevan Emerald Funeral Home -hautaustoimiston piti ilmoittaa Yhdysvaltain konsulaatille Porkan kuolemasta, jotta toimisto voisi järjestää ruumiin saattamisen takaisin Amerikkaan. Sitä ei koskaan tapahtunut, Kondvar sanoi. Aivan kuin tilanne ei olisi jo muutenkin ollut monimutkainen, on syytä uskoa, että hänen äitinsä ruumis lähetettiin jotenkin erehdyksessä kanadalaiselle perheelle ja tuhkattiin, Kondvar kertoi CNN:lle. "Jos se on äiti Kanadassa, haluamme hänet takaisin. Emme todellakaan kanna mitään tätä perhettä vastaan, koska he ovat surussa", hän sanoi. "En voi edes kuvitella, mitä he käyvät läpi." Unruh sanoi Reedin kiirehtineen DNA-testin tekemistä sen selvittämiseksi, onko Kanadaan lähetetty ruumis todellakin Kondvarin äiti. "Se on painajainen", Unruh sanoi. St. Maartenin hallitus antoi verkkosivuillaan lausunnon, jossa selitetään joitakin tapahtumia. Kaksi naista, toinen kanadalainen ja toinen amerikkalainen, kuoli 29. marraskuuta, ja heidät vietiin samaan hautaustoimistoon, se sanoi.  Hallitus noudatti perheiden pyyntöjä lähettää ruumiit kotiinsa, ja kuolleet naiset lennätettiin Yhdysvaltoihin samalla lentoyhtiöllä. "Vainajia noudettaessa molempien vainajien lähiomaiset väittivät, että kyseessä ei ole heidän sukulaistensa ruumis, ja ovat tehneet valituksen paikallisille lainvalvontaviranomaisille. Kanadaan lennätetty ruumis on sittemmin tuhkattu", hallituksen verkkosivustolla kerrottiin. DNA-analyysit "tehdään, jotta molempien ruumiiden henkilöllisyys voidaan varmistaa lopullisesti". Heti, kun lisätietoja on saatavilla, ne annetaan saataville kummankin hallituksen edustajien, kuolleiden perheiden ja asianomaisten tiedotusvälineiden välityksellä", hallituksen lausunnossa sanottiin. Kun Porkan perhe odottaa testituloksia, Kondvar sanoi, että hänellä on kauhea tunne, että Kanadassa oleva ruumis ei ole hänen äitinsä. "Jos se ei ole hän, en tiedä, mihin se jättää meidät", hän sanoi. Kondvar kertoi CNN:lle, että St. Maartenin hallitus tekee sisäistä tutkimusta siitä, mikä meni pieleen. Kondvar on kuitenkin varovainen. Hän on ollut yhteydessä ulkoministeriöön ja haluaa palkata kansainvälisen asianajajan johtamaan omaa tutkintaansa. "Haluan ulkopuolisen tutkinnan. En luota siihen hallitukseen. He ovat satuttaneet perhettäni", hän sanoi. Warwickissa asuva Kondvar sanoi, ettei hän ole varma, palaako hän koskaan St. Maarteniin, vaikka hänellä on hyviä muistoja saaresta ja sen asukkaista perheen lomamatkoilta. "(Äitini) rakasti St. Maartenia. Siksi se tuo minulle jonkinlaista rauhaa, että hän kuoli paratiisissa", Kondvar sanoi.</w:t>
      </w:r>
    </w:p>
    <w:p>
      <w:r>
        <w:rPr>
          <w:b/>
        </w:rPr>
        <w:t xml:space="preserve">Tulos</w:t>
      </w:r>
    </w:p>
    <w:p>
      <w:r>
        <w:t xml:space="preserve">Margaret Porkka, 82, kuoli perheloman aikana St. Maartenissa .</w:t>
        <w:br/>
        <w:t xml:space="preserve"> Hänen tyttärensä Lisa Kondvar järjesti ruumiin siirron New Jerseyyn.</w:t>
        <w:br/>
        <w:t xml:space="preserve"> Hautajaisissa perhe huomasi, että oli lähetetty väärä ruumis</w:t>
        <w:br/>
        <w:t xml:space="preserve"> Kondvar etsii nyt vastauksia siihen, mitä hänen äitinsä jäännöksille tapahtui</w:t>
      </w:r>
    </w:p>
    <w:p>
      <w:r>
        <w:rPr>
          <w:b/>
        </w:rPr>
        <w:t xml:space="preserve">Esimerkki 3.233</w:t>
      </w:r>
    </w:p>
    <w:p>
      <w:r>
        <w:t xml:space="preserve">Lontoo (CNN) -- Osa suunnittelija Marc Jacobsin ensi vuoden muotinäytteistä katosi matkalla Pariisista Lontooseen junalla tällä viikolla, mikä pakotti yhtiön perumaan torstain lehdistöpäivän Lontoossa, yhtiö kertoi. "Marc Jacobsin PR-tiimi on pahoillaan ilmoittaessaan, että huominen lehdistöpäivämme Marc Jacobsin myymälässä on peruttu, koska kevät/kesä 2012 -mallistot varastettiin niiden siirtyessä Pariisista", yhtiö kertoi keskiviikkona muotijulkaisuille lähettämässään sähköpostissa. Muotitoimittajat osallistuvat lehdistöpäiviin nähdäkseen näytteitä, joita he käyttävät kuvauksissa osana tulevien myymälöiden uutisointia. Jacobs-yhtiön korkea-arvoinen lähde, joka pyysi olla mainitsematta henkilöllisyyttään, sanoi, että ilmeinen varkaus ei ole epätavallista muotibisneksessä. Toisin kuin joissakin raporteissa on kerrottu, vain osa mallistosta on kateissa, lähde sanoi. Pariisin poliisi sanoi, ettei heihin ole otettu yhteyttä tutkimuksia varten. CNN:n Alina Cho ja Stephanie Halasz osallistuivat tähän raporttiin.</w:t>
      </w:r>
    </w:p>
    <w:p>
      <w:r>
        <w:rPr>
          <w:b/>
        </w:rPr>
        <w:t xml:space="preserve">Tulos</w:t>
      </w:r>
    </w:p>
    <w:p>
      <w:r>
        <w:t xml:space="preserve">Marc Jacobsin puuttuvat näytteet pakottavat Lontoon lehdistöpäivän peruuttamiseen .</w:t>
        <w:br/>
        <w:t xml:space="preserve"> Yhtiön mukaan vaatteita katosi Pariisista Lontooseen matkustavasta junasta .</w:t>
        <w:br/>
        <w:t xml:space="preserve"> Vaatteet ovat osa Jacobsin kevät/kesä 2012 -mallistoa .</w:t>
      </w:r>
    </w:p>
    <w:p>
      <w:r>
        <w:rPr>
          <w:b/>
        </w:rPr>
        <w:t xml:space="preserve">Esimerkki 3.234</w:t>
      </w:r>
    </w:p>
    <w:p>
      <w:r>
        <w:t xml:space="preserve">NAIROBI, Kenia (CNN) -- Kolme brittiläistä vartijaa hyppäsi yli laidan ja pelastettiin vedestä taisteltuaan turhaan estääkseen merirosvoja kaappaamasta kemikaalitankkeria Somalian rannikolla. Kolme brittiläistä turvamiestä nousee helikopteriin, josta heidät siirretään kuninkaallisen laivaston alukseen. Liberian lipun alla purjehtiva Biscaglia joutui "jatkuvan ja voimakkaan hyökkäyksen kohteeksi" varhain perjantaiaamuna, kertoi merirosvouksen vastaisten meriturvallisuusratkaisujen (APMSS) johtaja Nick Davis lausunnossaan. Kolme APMSS:n palkkaamaa turvamiestä - kaikki entisiä brittisotilaita - tekivät "jatkuvaa ei-tappavaa vastarintaa", mutta eivät pystyneet estämään hyökkääjiä ottamasta alusta haltuunsa, Davis sanoi. Saksan laivaston helikopteri vei kolmikon turvaan ja lennätti heidät ranskalaiselle fregatille sen jälkeen, kun alus oli pyytänyt apua liittouman sota-aluksilta. Myöhemmin heidät siirrettiin Britannian kuninkaallisen laivaston alukseen. Kaikki kolme olivat vahingoittumattomia, Davis sanoi. "Olen puhunut puhelimessa ryhmänjohtajani kanssa, ja hän kertoi minulle, että väkivallan taso oli merkittävä ja pakotti heidät vastentahtoisesti poistumaan alukselta sen jälkeen, kun aluksen miehistön turvallisuus oli pyritty kaikin tavoin varmistamaan", Davis sanoi. Merirosvot jatkoivat ammuskelua kolmea vedessä ollutta kohti, Davis sanoi. "Kaapattu alus, jota merirosvot hallitsivat, yritti sitten ajaa heidät alas." Biscaglia-alusta hallinnoi singaporelainen Ishima ja sen omistaa Marshallinsaarilla toimiva Winged Foot Shipping, ja sen miehistössä oli 25 intialaista ja kaksi bangladeshilaista, joiden uskotaan olevan yhä aluksella. Aluksen uskotaan olevan matkalla ankkuripaikalle Puntlandissa, Koillis-Somaliassa, Davis sanoi. iReport.com: Merirosvot vapauttivat perjantaina myös kreikkalaisen MV Centauri -aluksen, joka kaapattiin syyskuussa Somalian rannikon edustalla, kertoi Kenian merenkulkijoiden yhdistyksen johtaja Andrew Mwangura. Aluksella kaappaushetkellä olleista 25 miehistön jäsenestä ei ollut välitöntä tietoa. Monikansalliset merivoimat, joihin kuuluu aluksia Yhdysvalloista, Naton jäsenmaista, Venäjältä ja Intiasta, ovat partioineet Intian valtameren vesillä Adeninlahden läheisyydessä, joka yhdistää Punaisenmeren ja Arabianmeren, koska merirosvohyökkäykset ovat lisääntyneet voimakkaasti alueella. Noin 20 000 öljysäiliöalusta, rahtialusta ja kauppa-alusta kulkee vuosittain tätä tärkeää laivareittiä pitkin. Kansainvälisen merenkulkuviraston merirosvojen raportointikeskuksen mukaan merirosvot ovat tänä vuonna hyökänneet lähes 100 aluksen kimppuun Somalian rannikon edustalla ja kaapanneet onnistuneesti lähes 40 alusta. Tähän mennessä näkyvin kaappaus tapahtui aiemmin tässä kuussa, kun merirosvot kaappasivat saudiarabialaisen öljytankkerin, joka kuljetti 100 miljoonan dollarin arvosta öljyä ja 25 hengen miehistöä. Hyökkäys tapahtui kuitenkin merirosvojen tavanomaisen toiminta-alueen ulkopuolella 450 meripeninkulmaa kaakkoon Mombasasta, Keniasta. Merirosvot pitävät laivaa edelleen hallussaan. Toinen syyskuusta lähtien pidätetty alus on ukrainalainen MV Farina, jonka lastina oli aseita ja panssarivaunuja sekä 22 hengen miehistö. CNN:lle tällä viikolla antamassaan haastattelussa eräs merirosvojohtaja väitti, että hyökkäykset laivaliikennettä vastaan jatkuvat niin kauan kuin elämä Somaliassa on epätoivoista. "Merirosvot elävät elämän ja kuoleman välissä", sanoi merirosvojohtaja, jonka nimi on Boyah. "Kuka voi pysäyttää heidät? Amerikkalaiset ja britit kaikki yhdessä eivät voi tehdä mitään." Haastattelun tekivät elokuussa somalialaisen Garowe-uutisjärjestön toimittajat.</w:t>
      </w:r>
    </w:p>
    <w:p>
      <w:r>
        <w:rPr>
          <w:b/>
        </w:rPr>
        <w:t xml:space="preserve">Tulos</w:t>
      </w:r>
    </w:p>
    <w:p>
      <w:r>
        <w:t xml:space="preserve">3 turvamiestä taistelee merirosvoja vastaan ja hyppää yli laidan, kun säiliöalus kaapataan Somalian edustalla .</w:t>
        <w:br/>
        <w:t xml:space="preserve"> Brittikolmikko pelastettiin vedestä Saksan laivaston helikopterilla .</w:t>
        <w:br/>
        <w:t xml:space="preserve"> Liberian lipun alla purjehtiva Biscaglia kuljetti myös 25 intialaista ja 2 bangladeshilaista .</w:t>
        <w:br/>
        <w:t xml:space="preserve"> Merirosvot vapauttivat syyskuusta lähtien hallussaan olleen kreikkalaisen MV Centauri -aluksen .</w:t>
      </w:r>
    </w:p>
    <w:p>
      <w:r>
        <w:rPr>
          <w:b/>
        </w:rPr>
        <w:t xml:space="preserve">Esimerkki 3.235</w:t>
      </w:r>
    </w:p>
    <w:p>
      <w:r>
        <w:t xml:space="preserve">(CNN) -- Kuvat itkevistä tai loukkaantuneista haitilaislapsista, jotka vaeltavat yksin kaduilla, ovat sydäntäsärkeviä. Ei ole mikään yllätys, että hyvää tarkoittavat ihmiset ovat tulvillaan ja haluavat adoptoida näitä lapsia. Se ei kuitenkaan ole aina paras mahdollinen ratkaisu, varoittavat avustusjärjestöt. Pelastakaa Lapset -järjestön toimitusjohtaja Jasmine Whitbread sanoi, että "valtaosa" Haitilla yksin olevista lapsista ei ole orpoja, vaan heidät on vain erotettu perheistään kaaoksen aikana. Hänen mukaansa heidän perheenjäsenensä saattavat olla vielä elossa ja "toivovat epätoivoisesti, että heidät saataisiin takaisin heidän luokseen". "Lasten vieminen pois maasta erottaisi tuhannet lapset pysyvästi perheistään - erottaminen pahentaisi heidän jo kärsimäänsä akuuttia traumaa ja vahingoittaisi pitkällä aikavälillä heidän mahdollisuuksiaan toipua", Whitbread sanoi. Asiantuntijoiden mukaan luokittelemattomien lasten kiireellinen vieminen pois Haitista ei takaa, että lapset ovat onnellisia tai turvassa pitkällä aikavälillä. Ammattitaitoisten sosiaalityöntekijöiden on tarkistettava kodit ja mahdolliset vanhemmat, ja sitä on logistisesti mahdotonta tehdä lyhyessä ajassa. Adoptioiden salliminen ilman perusteellisia taustatarkastuksia voi johtaa lapsikauppaan ja muihin rikoksiin. Yhdistyneiden kansakuntien lastenrahasto UNICEF ei helpota adoptioita, mutta sitä on pommitettu puheluilla ihmisiltä, jotka haluavat haitilaisen orvon, sanoi UNICEFin tiedottaja Christopher de Bono. Vuonna 2007 UNICEF arvioi, että Haitissa oli 380 000 orpoa, mutta de Bono sanoi torstaina, että hän "ei haluaisi taata tuota lukua", koska sitä lukua - mitä tahansa lukua - on mahdotonta todentaa. Haitin "surkean [lastensuojelun] valvontajärjestelmän" ja kaikkien haitilaisten kokemien haasteiden vuoksi ei ole harvinaista, että haitilaiset vanhemmat laittavat lapsensa väliaikaisesti orpokoteihin, de Bono sanoi. Tämä tarkoittaa, että sen selvittäminen, kuka on todella orpo ja kuka ei, vaatii suurta huomiota yksityiskohtiin ja asiakirjoihin. "Katastrofin juuri kokeneiden lasten poistaminen ympäristöstään ja kotiseudultaan ei välttämättä ole heille hyväksi", hän sanoi. Haitilaislapset on ensin ruokittava, majoitettava, vaatetettava ja hoidettava; seuraavaksi heidät on rekisteröitävä ja heidän sukulaisensa jäljitettävä. Diana Boni, joka työskentelee Port-au-Princen BRESMA-orpokodissa, vastustaa jyrkästi uusia adoptioita Haitista. "Meidän ei missään tapauksessa pitäisi evakuoida yhtään lasta, joka on hiljattain jäänyt orvoksi tai joutunut siirtymään kotiseudultaan", hän kirjoitti CNN:lle lähettämässään sähköpostissa. "Kuvittele, että menetät suuren osan perheestäsi ja huomaat sitten, että eloonjäänyt sukulainen on viety Yhdysvaltoihin vieraiden adoptoitavaksi ilman tietojasi tai suostumustasi! Adoptiot ilman suostumusta ovat lapsikauppaa. Puhtaasti ja yksinkertaisesti." Täysi kattavuus | Uusimmat uutispäivitykset | Twitter-päivitykset . Hän on huolehtinut lapsista, jotka odottivat vuosia orpokodissa adoptiota. "Se on hieman surullista, sillä minulla on useita ihania lapsia, jotka odottivat kirjaimellisesti vuosia uusia perheitä, eikä kukaan koskaan tullut", hän sanoi. Haitin katastrofi on johtanut tukitoimien vyöryyn ympäri maailmaa, ja pelkästään Yhdysvallat lahjoitti keskiviikkoon mennessä yli 305 miljoonaa dollaria, kertoo Chronicle of Philanthropy -lehti, joka käsittelee voittoa tavoittelemattomia järjestöjä. Luettelo kadonneista ja löydetyistä | Oletko siellä? | Impact Your World . Koska Haitin köyhyys teki siitä jo ennestään "äärimmäisen haavoittuvaisen" hyväksikäytölle ja väärinkäytölle, hätäiset adoptiot voisivat avata oven ihmiskauppiaille, sanoi World Visionin toimitusjohtaja Justin Byworth. "Olemme huolissamme paitsi ennenaikaisista ulkomaisista adoptioista myös siitä, että lapsia lähetetään yhä useammin ilman huoltajaa Dominikaaniseen tasavaltaan", hän sanoi. Avustusjärjestöjen mukaan adoptiot, jotka olivat jo käynnissä ennen 12. tammikuuta tapahtunutta maanjäristystä, olisi jatkettava, kunhan oikeat oikeudelliset asiakirjat ovat olemassa ja ne ovat Haitin ja kansainvälisen lainsäädännön mukaisia. Whitbread sanoi, että niiden, jotka haluavat auttaa haitilaisia lapsia, pitäisi lahjoittaa avustusjärjestöille, jotka työskentelevät lasten ja heidän perheidensä yhdistämiseksi. Punaisen Ristin kansainvälinen komitea on avannut toimiston Haitin Punaisen Ristin päämajaan Crois de Prezissä auttaakseen ihmisiä löytämään sukulaisensa, kertoi Britannian Punaisen Ristin katastrofiapupäällikkö Pete Garratt. Hän sanoi, että Punainen Risti on myös perustanut verkkosivun, joka auttaa ihmisiä sukulaisten etsimisessä. CNN:n Jessica Ravitz osallistui tähän raporttiin.</w:t>
      </w:r>
    </w:p>
    <w:p>
      <w:r>
        <w:rPr>
          <w:b/>
        </w:rPr>
        <w:t xml:space="preserve">Tulos</w:t>
      </w:r>
    </w:p>
    <w:p>
      <w:r>
        <w:t xml:space="preserve">Asiantuntijat: Kiirehtivät adoptiot voivat johtaa ihmiskauppaan ja aiheuttaa lapsille lisää traumoja .</w:t>
        <w:br/>
        <w:t xml:space="preserve"> Avustusjärjestöjen mukaan olisi keskityttävä lasten ja sukulaisten yhdistämiseen .</w:t>
        <w:br/>
        <w:t xml:space="preserve"> Haitin lasten ahdinkoa koskevat raportit ovat saaneet monet kysymään adoptioista .</w:t>
      </w:r>
    </w:p>
    <w:p>
      <w:r>
        <w:rPr>
          <w:b/>
        </w:rPr>
        <w:t xml:space="preserve">Esimerkki 3.236</w:t>
      </w:r>
    </w:p>
    <w:p>
      <w:r>
        <w:t xml:space="preserve">Kuala Lumpur, Malesia (CNN) -- Kadonneen Malaysia Airlinesin lennon 370 etsintöjä jatkettiin sunnuntaina, mutta Australian meriturvallisuusviranomaisen mukaan myrskyinen sää saattaa aiheuttaa ongelmia. Kiinalainen lentokone nousi ilmaan kello 6.20 paikallista aikaa (6.20 ET). Muut koneet, mukaan lukien eteläkorealainen P-3 Orion ja yhdysvaltalainen P-8 Poseidon, valmistautuivat lähtemään Perthistä. Kymmenen konetta lentää 123 167 neliömailin (319 000 neliökilometrin) alueella, joka sijaitsee noin 1 150 mailia (1 850 kilometriä) Perthistä länteen, AMSA sanoi. Sään ennustetaan heikkenevän etsintäalueella kevyillä sateilla ja matalilla pilvillä, mutta etsintätoimien odotetaan kuitenkin jatkuvan, viranomainen sanoi. Kahdeksan alusta liittyy etsintöihin päivän loppuun mennessä, mukaan lukien Australian Ocean Shield, joka varustetaan "mustan laatikon" ilmaisimella ja autonomisella vedenalaisella ajoneuvolla, AMSA sanoi. Kaikki alukset pyrkivät paikallistamaan ja tunnistamaan lentokoneiden kahden viime päivän aikana havaitsemat kohteet. Etsintäasiantuntijat sanoivat, että kello tikittää. Ison-Britannian puolustusministeriön entinen neuvonantaja Michael Kay sanoi CNN:lle, että lentotietojen tallentimen, jota joskus kutsutaan mustaksi laatikoksi, akut on suunniteltu kestämään vain noin 30 päivää. Kone katosi 8. maaliskuuta - kolme viikkoa sitten. Australian meriturvallisuusviranomaisen mukaan kahdeksan lentokonetta ja useita aluksia tutki lauantaina noin 97 000 neliökilometrin vesialuetta merkkien löytämiseksi koneesta, ja lentokoneet ilmoittivat havainneensa samankaltaisia kohteita kuin perjantaina ilmoitettiin. Kaksi alusta - joista toinen oli kiinalainen sota-alus - löysi esineitä, mutta toistaiseksi ei ole löydetty esineitä, joiden on vahvistettu liittyvän MH370:ään, viranomainen sanoi. Kiinalaisen lentokoneen miehistön jäsenet pudottivat poijuja merkitsemään kolmea epäiltyä romun löytöpaikkaa, kertoi Kiinan valtiollinen CCTV. "Saavuttuaan etsintäalueelle lentokone lensi noin 20 minuuttia", miehistön jäsen Wang Zhenwu kertoi televisiokanavalle. "Löysimme L-kirjaimen muotoisen, oranssin värisen jäännöksen aivan koneen oikean siiven alapuolelta. Sitten noin kolmen minuutin kuluessa löysimme raidan muotoisen esineen. Ilmoitimme havainnoistamme välittömästi kapteenille." Kapteeni Liu Jun sanoi CCTV:n mukaan, että väriainetta sisältäviä poijuja pudotettiin jokaisen epäillyn kohteen kohdalle. Omaiset valittavat . Lentokoneessa olleiden 239 ihmisen omaiset ovat valittaneet saaneensa ristiriitaisia viestejä. Aiemmin tällä viikolla he kuulivat tämän: "Kaikki ihmishenkiä on menetetty." Mutta lauantaina malesialainen virkamies tapasi sukulaisia ja kertoi sitten toimittajille, ettei hän ollut sulkenut ovea sukulaisten toiveelta, että kadonneessa Boeing 777-200 ER -koneessa 8. maaliskuuta kadonneessa koneessa olleiden 239 ihmisen joukossa voisi olla eloonjääneitä. "Jopa toivoa toivoa vastaan, olipa se kuinka kaukana tahansa, me tietysti rukoilemme ja jatkamme mahdollisten eloonjääneiden etsimistä", sanoi Malesian vt. liikenneministeri Hishammuddin Hussein. "Enemmänkin sanoin perheille, etten voi antaa heille väärää toivoa. Parasta, mitä voimme tehdä, on rukoilla ja että meidän on oltava heille herkkiä, että niin kauan kuin on edes pieni mahdollisuus eloonjääneeseen, me rukoilemme ja teemme kaikkemme." Kuala Lumpurissa olevat kiinalaiset sukulaiset kertoivat CNN:lle, että Malesian viranomaiset rajoittavat heidän liikkumistaan ja tiedonsaantiaan. Kun heille ei järjestetty tiedotustilaisuutta lauantaina, kiinalaiset sukulaiset sanoivat, että heitä estettiin osallistumasta Maylasin sukulaisten tiedotustilaisuuteen. He päätyivät puhumaan Malaysia Airlinesin virkailijan kanssa tiedotustilaisuuden jälkeen. 'He ovat yhä elossa' Pekingissä lauantaina osa kadonneiden omaisista purki tuskaansa kaduilla. "He kaikki ovat yhä elossa, poikani ja kaikki koneessa olleet!" huusi Wen Wancheng, 63, jonka ainoa poika oli matkustajien joukossa. "Kone on myös yhä siellä! He piilottelevat sitä." Hän piti ylhäällä banderollia, jossa luki: "Poika, äidin ja isän sydämet on revitty palasiksi". Tule pian kotiin!" Monet sukulaiset muistavat epäilemättä etsintöjen alkuvaiheessa esitetyt spekulaatiot siitä, että kone olisi saattanut laskeutua jonnekin. He pyysivät Hishammuddinia kaksinkertaistamaan ponnistelut, ja hän sanoi Malesian viranomaisten tekevän niin. "He haluavat meidän sitoutuvan jatkamaan etsintöjä, ja sen olen antanut", Hishammuddin sanoi. "Minulle vastuullisena ministerinä tämä on tällä hetkellä elämäni vaikein osa", hän sanoi toimittajille. "Ihmeitä tapahtuu, oli se sitten kaukana tai ei, ja tämä on se toivo, jonka perheet haluavat minun välittävän - ei vain Malesian hallitukselle, MAS:lle (Malaysia Airlines), vaan myös koko maailmalle", hän sanoi. Hän sanoi, että eloonjääneitä yritetään edelleen löytää. Meriesineet . Lauantaina se tarkoitti jälleen lentokoneen jäänteiden etsintää meressä, joka on täynnä romua - mukaan lukien ohikulkevien alusten jäänteitä - toivoen, että niiden joukossa olisi lentokoneen palasia. Viimeisimmän data-analyysin jälkeen asiantuntijat sanovat uskovansa, että kolme viikkoa sitten kadonnut Malaysia Airlinesin lento 370 päätyi eteläiselle Intian valtamerelle. Tutkijat päättelivät tällä viikolla, että lennon alkuvaiheessa kone kulki nopeammin - ja poltti siksi polttoainetta nopeammin - kuin he olivat luulleet. Viranomaiset ovat päätelleet, että kone ei ole voinut lentää niin kauas etelään kuin he olivat aiemmin luulleet. Uusi etsintäalue on 1 100 kilometriä edellisestä koilliseen ja lähempänä Australian rannikkoa, joten sinne on helpompi päästä. Alueella on myös rauhallisemmat vedet. Laivat kyntivät etsintäalueen vesiä, ja kahdeksan lentokonetta etsi ylhäältä käsin. "Valitettavasti emme löytäneet sieltä mitään merkittävää", lentokapteeni Russell Adams sanoi palattuaan Perthiin. Malesian lentokoneen saaga: vastaukset kysymyksiisi . Perjantaina havaitut jäänteet olivat satojen kilometrien päässä toisistaan, mutta kun otetaan huomioon merenkäyntiolosuhteet ja lentokoneen oletetusta putoamisesta kulunut aika, ne voivat olla osa samaa kohdetta. Perjantain havaintoihin kuului myös 11 pientä esinettä, jotka sotilaskäyttöön tarkoitettu P-3-kone havaitsi. CNN:n Kyung Lah, joka lähti perjantaina Yhdysvaltain laivaston P-8-etsintäkoneella, kertoi miehistön havainneen valkoisia esineitä, oranssia köyttä ja sinisen pussin. "Jossain vaiheessa kaikki koneessa olivat toki hieman innoissaan, mutta tuolta etäisyydeltä on mahdotonta sanoa, mitä mikään on", hän sanoi. Jos ja kun suihkukone löydetään, keskeiseksi kysymykseksi jää: Miksi se putosi? Siihen ei ehkä saada vastausta ennen kuin tutkijat noutavat koneen ja yrittävät kirjaimellisesti koota yhteen, mitä sille tapahtui. Laajat, vaihtelevat etsinnät . Lento 370:n etsintä on jatkunut laajoilla vesialueilla ja mantereilla. Se alkoi Malesian ja Vietnamin välisellä Etelä-Kiinan merellä, jossa kone menetti yhteyden lennonjohtajiin. Kun viranomaiset saivat tietoonsa tutkatietoja, joiden mukaan kone oli kääntynyt länteen Malesian niemimaan poikki menetettyään yhteyden, he laajensivat etsintöjä Malakan salmeen. Kun etsinnät osoittautuivat tuloksettomiksi, etsinnät ulotettiin pohjoiseen Andamaanienmerelle ja Intian valtameren pohjoisosaan. Sen jälkeen etsinnät laajenivat dramaattisesti sen jälkeen, kun Malesia ilmoitti 15. maaliskuuta, että satelliittitiedot osoittivat, että kone olisi voinut lentää jompaakumpaa kahdesta valtavasta kaaresta, joista toinen ulottuu luoteeseen Aasian maamassoihin ja toinen lounaaseen Intian valtamereen. Etsintäalueen pinta-ala oli tuolloin lähes kolme miljoonaa neliökilometriä. Malesian pääministeri Najib Razak sanoi, että tietojen tarkempi analyysi johti viranomaiset päättelemään, että kone putosi eteläiselle Intian valtamerelle, kauas maasta. Malesian viranomaiset kertoivat sitten koneessa olleiden omaisille, ettei kukaan olisi selvinnyt hengissä. Lauantaina, kun he olivat kohdanneet omaisten surun, he muuttivat johtopäätöksen vähemmän lopulliseksi. "Sanoinkuvaamaton haaste" perheille . Vuoden 1977 tragedian aiheuttama tuska nousee pintaan . Kysymykset jatkuvat . Tuhosiko palava lasti lennon? Miten jäänteitä etsitään . CNN:n Tom Watkins ja Ben Brumfield raportoivat ja kirjoittivat Atlantasta ja Sara Sidner Kuala Lumpurista. Greg Botelho osallistui tähän raporttiin.</w:t>
      </w:r>
    </w:p>
    <w:p>
      <w:r>
        <w:rPr>
          <w:b/>
        </w:rPr>
        <w:t xml:space="preserve">Tulos</w:t>
      </w:r>
    </w:p>
    <w:p>
      <w:r>
        <w:t xml:space="preserve">Etsintä jatkuu, mutta huono sää uhkaa .</w:t>
        <w:br/>
        <w:t xml:space="preserve"> Alukset löysivät lauantaina uusia jäänteitä, mutta Australian mukaan kadonneeseen lentokoneeseen liittyviä esineitä ei löyt</w:t>
        <w:br/>
        <w:t xml:space="preserve">Malesialainen virkamies: "Sanoin perheille, etten voi antaa heille turhaa toivoa"</w:t>
        <w:br/>
        <w:t xml:space="preserve">Kadonneen lennon 370 etsinnät ovat jatkuneet kolme viikkoa .</w:t>
      </w:r>
    </w:p>
    <w:p>
      <w:r>
        <w:rPr>
          <w:b/>
        </w:rPr>
        <w:t xml:space="preserve">Esimerkki 3.237</w:t>
      </w:r>
    </w:p>
    <w:p>
      <w:r>
        <w:t xml:space="preserve">Kolmenkymmenen kilometrin päässä Hongkongin Disneyland-puistosta sijaitseva pieni kalastajakylä tarjoaa vastakkaisen näkymän kaupungin menneisyyteen. Hongkongin suurimman saaren Lantaun lounaiskulmassa sijaitseva Tai O on yhteydessä ulkomaailmaan kapean vuoristotien kautta.  Sen näkymät ovat vastoin odotuksia yhdestä maailman ruuhkaisimmista kaupungeista: Täällä ei ole pilvenpiirtäjiä, neonkylttejä tai kiinteistöyhtiöitä. Kylän muutamat kaupat sulkeutuvat kello 17, jolloin Hongkongin saaren yöelämä ei ole vielä syttynyt. Viime vuosina turistit ovat kerääntyneet Tai O:hon nähdäkseen tämän osan Hongkongin nopeasti katoavaa menneisyyttä. Mutta kun he saapuvat paikalle, heitä tervehtii linja-autoasemalla kyltti, jossa julistetaan: "Joukkokehitys tuhoaa Tai O:n." Se on ajan merkki: Vaikka turistit kasvattavat paikallisen talouden kassaa, joka oli aikoinaan riippuvainen kalastuksesta, kyläläiset suhtautuvat syvästi ristiriitaisesti vierailijoiden laumoihin, jotka tunkeutuvat heidän rantakyläänsä. "Menetämme omaleimaisen elämäntapamme ja identiteettimme, jos kukaan ei protestoi hallituksen suunnitelmaa vastaan", sanoo Tai O:ssa elinikäisesti asuva Wang Waking, 51, joka johtaa Tai O:n kulttuuripajaa. "Pelkään, että kaupallisiin tarkoituksiin tähtäävä suunnitelma muuttaa Tai O:n toiseksi lomakohteeksi." Wangin kaltaisia kyläläisiä repivät hallituksen suunnitelmat lisätä suihkulähteitä, veistoksia ja näyttämö Tin Hau -temppelin viereen, jossa kalastajat sukupolvien ajan rukoilivat turvallisuutta ennen purjehdusta. Hallituksen 100 miljoonan dollarin "Revitalize Tai O" -hankkeessa kosteikon tilalle rakennetaan myös kävelyteitä, ja laiturin lähelle nousee uusi aukio. Hankkeen on määrä valmistua myöhemmin tänä vuonna, kertoi Hongkongin rakennustekniikka- ja kehitysosaston tiedottaja Carol Ho. Alkuperäisissä suunnitelmissa oli tarkoitus purkaa kaikki kylän tunnusomaiset paalutalot, mutta niitä supistettiin kyläläisten protestien jälkeen. Vaikka kunnostuksessa juhlitaan Tai O:n merenkulkuperintöä - vuonna 1960 kyläläiset pyydystivät 30 prosenttia kaikista Hongkongissa myydyistä merenelävistä, kuten Tai O History -kirjassa kerrotaan - se toteutetaan vuonna 2012, kun Hongkongin laki kielsi kaupallisen troolikalastuksen. Ympäristöaktivistit kiittelivät tätä toimenpidettä, mutta paikalliset kalastajat tuomitsivat sen. "Sydämeni särkyy, kun kalastajat joutuvat myymään suuret troolarinsa", sanoi paikallinen kalastaja nimeltä Wong, joka sanoo, että hänen saaliinsa on vähentynyt 70 prosenttia kiellon jälkeen.  Wong, joka myy kotitekoista katkaraputahnaa, joutuu nyt tuomaan katkarapuja Manner-Kiinasta. Tai O:ta erottaa muusta Hongkongista jyrkät, kallioiset kukkulat. Ennen vuotta 1990 Tai O:hon pääsi vain veneellä. Lupia ajaa kaupungin ainoaa tietä pitkin on myönnetty vain kyläläisille ja julkisille linja-autoille. Kylän tiivis yhteisö on edelleen eristyksissä, ja monet paikalliset sanovat haluavansa pitää sen omana tietonaan. Kun vierailijat saapuvat Venetsian kaltaiseen kylään, jonka talot on rakennettu suurelta osin paalujen varaan, poluilla on kylttejä, joissa varoitetaan "Yksityisomaisuutta" ja "Sisäänpääsy kielletty". Kylttien kiertämiseksi matkaoppaat soutavat nyt turisteja veneellä jokea pitkin ja katselevat taloja vedestä käsin. Matkailun lisäksi kiinteistökehitys voisi muuttaa kaupungin kohtaloa, sillä Hongkongissa on yksi maailman kalleimmista kiinteistömarkkinoista. Silti kyläläiset sanovat työskentelevänsä aktiivisesti pitääkseen kiinteistöt keskenään. "En voi kertoa, kuinka moni on kiinnostunut talostamme", sanoi asukas Ines Wong. Wongin mukaan kyläläiset tekevät kaikki kiinteistökauppansa suusanallisesti pitääkseen ulkopuoliset poissa kiinteistömarkkinoilta. "Tosiasia on, että ulkopuoliset eivät tiedä, mistä Tai O:sta voi ostaa kiinteistöjä. Ja vaikka Tai O:n kiinteistöjen kysyntä on suurta, paikalliset myyvät ne yleensä paikallisille", hän sanoi. Wong, 24, kasvoi Tai O:ssa, mutta joutui monien muiden nuorten tavoin etsimään töitä muualta kaupungista. Hän muutti lopulta Kowlooniin, joka sijaitsee Victorian sataman toisella puolella Hongkongin saarta, jossa hän aloitti työt suuressa pankissa. Vaikka hänen oli vaikea lähteä kotoa, hän sanoi, ettei hänellä ollut juuri vaihtoehtoja. "Tai O:ssa ei ole lainkaan työmarkkinoita. En tiedä, mitä voisin tehdä. Myydä suolakalaa markkinoinnin tutkinnon suorittaneena?" Vaikka Wong tuomitsee matkailun vaikutukset, monet hänen ikäisensä, jotka asuvat edelleen Tai O:ssa, ovat tyytyväisiä hallituksen matkailusuunnitelmaan. "Olemme yksi Hongkongin vanhimmista yhteisöistä. Jos Tai O:lla ei ole mitään tarjottavaa nuorille asukkailleen, siitä voi tulla muutamassa vuodessa kuollut kaupunki", sanoo Paul Lieu, 30-vuotias paikallinen asukas. Lieu sai töitä matkaoppaana viime vuonna. Hän ansaitsee 30 prosenttia vähemmän kuin vastaavassa työssä muualla Hongkongissa, mutta nauttii työmatkoista, joita ei tarvitse tehdä. Ennen kuin turisteja virtasi tänne, ainoa paikallinen työpaikka, jonka Lieu löysi, oli tilapäinen rakennustyö. Nyt nuoret ihmiset aloittavat pienyrityksiä, kuten muuttamalla kivitalojaan majataloiksi tai rantakahviloiksi. "Mielestäni Tai O on menettänyt osan ainutlaatuisesta luonteestaan kaiken kehityksen myötä. Mutta se on hinta, jonka maksamme saadaksemme paremman elämän ja auttaaksemme tätä yhteisöä selviytymään", hän sanoi. Wangille muutokset ovat hyökkäys elämäntapaa vastaan. "Tai O:n asukkaat tuntevat syvästi ympäröivät vuoret, joet ja kosteikot, koska elämme niin lähellä luontoa", hän sanoi. "Rantakäytävän myötä lapset menettävät hyvän paikan löytää simpukoita."</w:t>
      </w:r>
    </w:p>
    <w:p>
      <w:r>
        <w:rPr>
          <w:b/>
        </w:rPr>
        <w:t xml:space="preserve">Tulos</w:t>
      </w:r>
    </w:p>
    <w:p>
      <w:r>
        <w:t xml:space="preserve">Matkailijat ovat kerääntyneet Tai O:hon nähdäkseen osan Hongkongin nopeasti katoavasta menneisyydestä.</w:t>
        <w:br/>
        <w:t xml:space="preserve"> Kyläläiset ovat huolissaan hallituksen suunnitelmista modernisoida perinteinen kalastajakylä .</w:t>
        <w:br/>
        <w:t xml:space="preserve"> Tai O on ainoa paikka Hongkongissa, jossa ei ole kiinteistömarkkinoita .</w:t>
        <w:br/>
        <w:t xml:space="preserve"> Nuoret Tai O:n asukkaat joutuvat etsimään töitä muualta kaupungista</w:t>
      </w:r>
    </w:p>
    <w:p>
      <w:r>
        <w:rPr>
          <w:b/>
        </w:rPr>
        <w:t xml:space="preserve">Esimerkki 3.238</w:t>
      </w:r>
    </w:p>
    <w:p>
      <w:r>
        <w:t xml:space="preserve">(CNN Student News) -- 8. syyskuuta 2010 . Lataa PDF-karttoja tämänpäiväiseen ohjelmaan liittyen: . - Colorado - Texas - Japani . Transkriptio . TÄMÄ ON PIKAKIRJOITUS. TÄMÄ KOPIO EI VÄLTTÄMÄTTÄ OLE LOPULLISESSA MUODOSSAAN JA SITÄ SAATETAAN PÄIVITTÄÄ. CARL AZUZ, CNN:N OPISKELIJAUUTISTEN ANKKURI: Olen Carl Azuz ja katsotte CNN:n opiskelijauutisia! Tämän päivän otsikot, ei mainoksia. Tuomme teille tarinoita eri puolilta Yhdysvaltoja tänään, ja aloitamme Coloradosta. Ensimmäisenä vuorossa: Coloradon maastopalot . AZUZ: Siellä viranomaiset yrittävät sammuttaa maastopaloa, joka on palanut jo pari päivää. Osavaltion kuvernööri on julistanut hätätilan. Tulipalo on lähellä Boulderin kaupunkia. Noin 3 500 ihmistä on kehotettu jättämään kotinsa, ja koulu on peruttu alueella. Eilen iltapäivään mennessä ei ollut raportoitu loukkaantumisista. Lentokoneet, kuten tässä näkyvä, pudottavat palonsuoja-aineita, kemikaaleja, joita käytetään palojen sammuttamiseen. Lentokoneet voivat kuitenkin lentää vain tietyissä olosuhteissa, joten jos sää huononee tai tuuli voimistuu, se voi olla ongelmallista. Viranomaiset sanovat, että alueelle on tulossa lisää kalustoa ja palomiehiä auttamaan siellä. Trooppinen myrsky Hermine . AZUZ: Nämä kuvat otettiin Teksasissa maanantai-iltana. Ne antavat kuvan trooppisen myrskyn Hermine aiheuttamista olosuhteista. Myrsky laskeutui Brownsvillen lähelle. Se heikkeni kulkiessaan osavaltion halki, mutta Hermine heitti silti valtavia määriä sadetta osissa Texasia. Ennustajien mukaan joillakin alueilla satoi jopa 10 tuumaa. Osavaltion eteläosassa Hermine uhkasi niin sanottuja myrskytulvia. Ne voivat nostaa vedenpintaa, tässä tapauksessa ehkä jopa 3 jalkaa. Vain faktat . TOMEKA JONES, CNN STUDENT NEWS: Vain faktat. Koraani on islamilaisen uskonnon pyhä kirja. Sen nimi tulee arabiankielisestä termistä, joka tarkoittaa "lausumista". Koraani koostuu 114 luvusta, jotka on jaettu eri säkeistöihin. Se sisältää erityisiä lakeja ja sääntöjä islamilaista yhteiskuntaa varten sekä ohjeita muslimeille heidän jokapäiväiseen elämäänsä. Koraanikiista . AZUZ: Koraani on tärkeä osa lauantaiksi suunniteltua mielenosoitusta. Dove World Outreach Church Gainesvillessä Floridassa aikoo polttaa koraaneja. Kirkon pastori Terry Jones sanoo, että protesti on suunnattu ääri-islamilaisille, ei kaikille muslimeille. Ja hän myöntää, että se suututtaa joitakin ihmisiä. TERRY JONES, KIRKON PASTORI, DOVE WORLD OUTREACH: Olemme sitä mieltä, että viesti, jota yritämme lähettää, on paljon tärkeämpi kuin se, että ihmiset loukkaantuvat. Uskomme, ettemme voi perääntyä totuudesta islamin vaaroista, radikaalin islamin vaaroista, vain siksi, että ihmiset loukkaantuvat. AZUZ: Monet ihmiset arvostelevat ajatusta polttaa koraaneja. Mukaan lukien muut uskonnolliset johtajat. Jotkut heistä kokoontuivat eilen Washingtonissa puhumaan suunnitelmaa vastaan. DR. GERALD DULEY, PASTORI, PROVIDENCE MISSIONARY BAPTIST CHURCH, ATLANTA, GA: Uskonnolliset johtajat tuomitsevat muslimien vastaisen kiihkoilun ja vaativat kunnioittamaan Amerikan uskonnonvapausperinnettä. Tämän suurenmoisen maan uskonnollisina johtajina olemme kokoontuneet maan pääkaupunkiin tuomitsemaan jyrkästi Amerikan muslimiyhteisöön kohdistuvan pilkan, väärää tietoa ja suoranaista kiihkoilua. AZUZ: Toinen ryhmä, joka on puhunut tätä vastaan, on Yhdysvaltain armeija. Kenraali David Petraeus - hän on Yhdysvaltain komentaja Afganistanissa - sanoi lausunnossaan, että koraanien polttaminen "voi vaarantaa joukkoja ja kaikkia Afganistanin ponnisteluja". Blog Promo . AZUZ: No, tästä on aina mielenkiintoisia kommentteja, ei vain ihmisiltä, jotka ovat mukana jutussa, vaan myös teiltä. Olemme laittaneet blogiimme CNNStudentNews.comiin postauksen, jossa voitte puhua tästä jutusta, voitte puhua siitä, mitä mieltä olette siitä. Tämä päivä historiassa . GRAPHIC: . 8. syyskuuta 1504 -- Michelangelon Daavid-patsas paljastetaan Firenzessä, Italiassa . 8. syyskuuta 1565 -- St. Augustine, Florida, Yhdysvaltain vanhin kaupunki, perustetaan . 8. syyskuuta 1900 -- 4. luokan hurrikaani iskee Galvestoniin, Texasiin, tappaen yli 8 000 ihmistä . 8. syyskuuta 1974 -- Presidentti Gerald Ford armahtaa entisen presidentin Richard Nixonin kaikista rikoksista, joihin tämä on saattanut syyllistyä virassa ollessaan. 8. syyskuuta 1998 -- Mark McGwire rikkoo Roger Marisin ennätyksen eniten kunnareita yhden kauden aikana . Onko tämä laillista? JOHN LISK, CNN:N OPISKELIJAUUTISET: Onko tämä laillista? Maailmanlaajuisesti yksi kymmenestä aikuisesta on lukutaidoton. Ei ole laillista. Itse asiassa kaksi kertaa niin moni - joka viides aikuinen - ei osaa lukea tai kirjoittaa. Kansainvälinen lukutaitopäivä . AZUZ: Yllättäviä lukuja, ja ne ovat yksi syy siihen, miksi Yhdistyneet Kansakunnat perusti kansainvälisen lukutaitopäivän. Sen tarkoituksena on lisätä tietoisuutta lukutaitotarpeista kaikkialla maailmassa. Tämän vuoden teemana on "Lukutaito ja naisten vaikutusmahdollisuuksien lisääminen". YK:n mukaan kaksi kolmasosaa maailman lukutaidottomista aikuisista on naisia. Järjestön mukaan lukutaito on perusihmisoikeus, koska se on tärkein oppimisen väline. Toimitusjohtaja Principal . AZUZ: Koulutusteemasta puheen ollen, eri opettajilla on erilaisia opetusmenetelmiä. Tiedätte sen, olette tietoisia siitä, näette sitä koko ajan. Japanissa eräs rehtori johtaa kouluaan kuin yritystä. Ja oppilaiden koetulosten perusteella se toimii. Kyung Lah näyttää meille, miten hän onnistuu. (VIDEON ALKU) KYUNG LAH, CNN:N KORRESPONDENTTI, TOKIO: Koulupäivä alkaa Wada Junior High -lukiossa harjoituksilla; matematiikkaharjoituksilla, niin nopeasti kuin nämä lapset pystyvät niitä tekemään. Teoria on, että aivoja harjoitellaan harjoituksilla samalla tavalla kuin palapelit voivat ehkäistä vanhusten dementiaa. Rehtori Akihisa Shirota uskoo siihen niin paljon, että hän liittyy oppilaiden joukkoon. Koulun opetussuunnitelma koostuu perusasioista, ja lisäksi oppilaat saavat oppitunteja todellisilta liike-elämän ja yhteisön johtajilta, jotka näyttävät lapsille, mihin perusasiat johtavat heitä. Tämä on vallankumouksellista japanilaisessa koulujärjestelmässä, joka tunnetaan jäykkyydestä ja muodollisuudesta. Shirota ei kuitenkaan ole tavallinen rehtori. Hän ei ole edes koulutettu opettaja. Hän on liikemies, joka on perustanut ja sitten johtanut korkean teknologian yritysten julkaisutoimintaa. Kokemuksen puute tässä ympäristössä sai koulun palkkaamaan hänet. "Rehtorit ovat ihmisiä, joista tuli opettajia heti yliopistosta valmistuttuaan", Shirota sanoo. "Se rajoittaa kaikenlaista laatikon ulkopuolista ajattelua", hän selittää. Hän johtaa koulua enemmänkin kuin yritystä; oppilaat ovat hänen työntekijöitään. Ja hän pitää heistä kirjaa. Tiedät kaikkien oppilaiden nimet. Rehtori AKIHISA SHIROTA, WADA JUNIOR HIGH: Ei vain nimet, vaan myös heidän testituloksensa. LAH: Tiedätkö heidän testituloksensa ja nimensä? SHIROTA: Kyllä, kyllä, kyllä. LAH: Joka ikisen. SHIROTA: Kaikki. LAH "Hän on erilainen", sanoo eräs oppilas. "Joskus enemmän kuin ystävä, mutta silti pomo." Niiden kolmen vuoden aikana, jotka Shirota on ollut rehtorina, koulu on väittänyt, että koetulokset ovat nousseet. Hän uskoo, että se on useiden innovaatioiden tulos. Kello on 6.40 illalla, ja oppilaita on yhä täällä Wada Junior High Schoolissa. Syynä on se, että pian alkaa iltakoulu. Tämä on epätavallinen tapa, jolla tämä julkinen koulu yrittää parantaa koetuloksiaan. Tapaan täällä 15-vuotiaan Koya Nakamoran. "Aloitamme kello 19.00", Nakamora selittää. Hän on ollut koulussa aamukahdeksasta lähtien ja lähtee koulusta puoli kymmeneltä illalla. Kriitikot sanovat tätä liian kovaksi julkiselle koululle, mutta Shirota sanoo, että vanhan on annettava tilaa uudelle ajattelulle. Ja muut maan opettajat ovat ottaneet asian huomioon. Entinen liikemies sanoo, että jos Japanin yritysten on sopeuduttava ja kilpailtava globaalissa taloudessa, on järkevää, että myös Japanin koulujen on sopeuduttava. Kyung Lah, CNN, Tokio. (VIDEON LOPPU) Pois kuljetun polun päältä . AZUZ: On kouluvuoden ensimmäisen retken aika: Pois kuljetun polun päältä. Kävi ilmi, että ihmisillä oli paljon vapaa-aikaa pitkän työpäivän viikonlopun aikana. (VIDEO ALKAA) AZUZ: Ihan totta, kuka ei unelmoi olevansa kädenväännön mestari? Okei, älä vastaa tuohon. Valmistautukaa hauislihasten taisteluun! Kanadan kansallisissa kädenväännön mestaruuskilpailuissa on kyse tekniikasta. Joillekin kaikki on kiinni ranteesta. Joillekin se on nopeus. Ja joillekin se on kasvoissa. Haluaisitko sinä pitää tätä kaveria kädestä kiinni? Kun he tarkoittavat redneck-festivaalia, he tarkoittavat redneck-festivaalia. AZUZ: Mutta emme puhu enää kädenväännöstä. Puhumme tästä: Pennsylvanian vuosittaisista punaniskafestivaaleista! Voit ratsastaa härällä tai tynnyrillä. Voit ostaa koruja tai alumiinia. Niitä myydään kuin kuumaa kakkua. AZUZ: Mutta jos "heinänkorsi-estekilpailu" ei ole sinun juttusi, satuloi itsesi ja lähde yksipyöräiseen pyörähdykseen Brooklynin sillan yli! Kun olet liian koordinoitunut kahdelle pyörälle, et halua vain ylpeillä tasapainolla vaan myös näyttää temppuja. Tällä henkilöllä oli "can do" -asenne. Ainakin ihmiset kuulisivat sen, jos hän kaatuisi. On helppo ymmärtää, miten kaikki tämä polkeminen voi saada pään pyörälle. Joten ilman pyörää, miksi et vain kääntyisi Hawkeye State Hokey Pokey -tapahtumassa? Jos näin moni yli 8-vuotias osallistuu, yrität varmaan tehdä ennätyksen. Ja se onnistuikin: Guinnessin maailmanennätys. Yli 7300 hokey poken harrastajaa kirjoitti historiaa. Siitä on kyse, kun matkustaa polkua pitkin. (Hyvästi . AZUZ: Maailmanennätys on aina siistiä, vaikka ryhmätanssit ovatkin hieman hokemattomia. Ja nuo yksipyöräilijät ovat mahtavia. Meidän on aika lopettaa tältä päivältä; tiedän, että se särkee sydämenne. CNN Student News palaa huomenna. Hyvää päivänjatkoa. Jutellaan sitten!</w:t>
      </w:r>
    </w:p>
    <w:p>
      <w:r>
        <w:rPr>
          <w:b/>
        </w:rPr>
        <w:t xml:space="preserve">Tulos</w:t>
      </w:r>
    </w:p>
    <w:p>
      <w:r>
        <w:t xml:space="preserve">Tutustu ponnisteluihin Coloradon osissa palavan maastopalon hillitsemiseksi.</w:t>
        <w:br/>
        <w:t xml:space="preserve"> Pohdi kiistaa, joka liittyy Koraaniin liittyvään mielenosoitukseen .</w:t>
        <w:br/>
        <w:t xml:space="preserve"> Lähde Japaniin vierailemaan koulussa, jota rehtori johtaa kuin yritystä .</w:t>
        <w:br/>
        <w:t xml:space="preserve"> Auta oppilaita ymmärtämään tämän päivän uutisaiheita päivittäisen keskustelun avulla</w:t>
      </w:r>
    </w:p>
    <w:p>
      <w:r>
        <w:rPr>
          <w:b/>
        </w:rPr>
        <w:t xml:space="preserve">Esimerkki 3.239</w:t>
      </w:r>
    </w:p>
    <w:p>
      <w:r>
        <w:t xml:space="preserve">(CNN) -- Mitä näkisit, jos voisit lentää Marsin yli lentokoneella ja katsoa ulos ikkunasta? Victoria-kraatteri Mars Reconnaissance Orbiterin näkemänä. Kraatterin halkaisija on noin puoli mailia. Sen täytyy olla jotakin sellaista kuin ne tuhannet uteliaat, kiehtovat ja upeat kuvat, jotka Nasan Mars Reconnaissance Orbiter -laitteeseen asennettu HiRISE-kamera (High Resolution Imaging Science Experiment) on ottanut. Arizonan yliopisto Tucsonissa, joka ylläpitää HiRISE-kameraa, on juuri julkaissut uuden erän näitä viime kuukausina otettuja kuvia. Voit tutustua koko sarjaan täällä. Ne paljastavat uskomattoman yksityiskohtaisesti muukalaismaiseman, jossa on kraattereita, laaksoja, harjuja, kanavia, outoja pintakuvioita ja muita piirteitä. Vasemmalla olevassa upeassa kuvassa näkyy esimerkiksi muffinssikupin muotoinen Victoria-kraatteri, jota Mars-mönkijä Opportunity tutki aikoinaan. Kamera ei katso suoraan alaspäin, vaan se on suunnattu 22 astetta itään, joten saamme paremman näkymän kraatterin rinteisiin, mikä on "verrattavissa näkymään lentokoneen ikkunasta", yliopisto sanoo. Joitakin kuvia katsellessa tuntuu kuin lentäisi Grand Canyonin tai Saharan yllä. Toiset taas ovat selvästi maan ulkopuolisia. Kaikissa tapauksissa kuvat paljastavat paljon yksityiskohtia aurinkokuntanaapurimme pinnasta. "Jokainen HiRISE-ohjelman täydellinen kuva kattaa 6 kilometriä leveän ja noin kaksi-neljä kertaa niin pitkän kaistaleen Marsin maaperää, ja siinä näkyy jopa metrin tai metrin levyisiä yksityiskohtia", kerrotaan NASAn verkkosivulla. Se saattaa olla lähimpänä sitä, että voisi vierailla Marsissa poistumatta tuolista.</w:t>
      </w:r>
    </w:p>
    <w:p>
      <w:r>
        <w:rPr>
          <w:b/>
        </w:rPr>
        <w:t xml:space="preserve">Tulos</w:t>
      </w:r>
    </w:p>
    <w:p>
      <w:r>
        <w:t xml:space="preserve">Kuvat otettiin NASAn Mars Reconnaissance Orbiter -laitteeseen asennetulla kameralla.</w:t>
        <w:br/>
        <w:t xml:space="preserve"> Niissä näkyy uskomattoman yksityiskohtaisesti kraatterien, laaksojen ja harjujen muodostama muukalaismaisema</w:t>
        <w:br/>
        <w:t xml:space="preserve"> Uusia kuvia, jotka on otettu viime kuukausina, on juuri julkaistu .</w:t>
      </w:r>
    </w:p>
    <w:p>
      <w:r>
        <w:rPr>
          <w:b/>
        </w:rPr>
        <w:t xml:space="preserve">Esimerkki 3.240</w:t>
      </w:r>
    </w:p>
    <w:p>
      <w:r>
        <w:t xml:space="preserve">(CNN) -- Lady Gaga saattaa joutua pettymään moniin "pikku hirviöihinsä" Indonesiassa, kun Jakartan poliisi suositteli, että hänen loppuunmyydylle 3. kesäkuuta järjestettävälle keikalleen ei myönnettäisi lupaa turvallisuusongelmien vuoksi. "Kyllä, se on varmaa, promoottori ei saa lupaa konsertin järjestämiseen", kansallisen poliisin tiedottaja Saud Usman Nasution sanoi tiistaina. Konsertin promoottori Big Daddy Entertainment kieltäytyi kommentoimasta kehitystä. "Odottakaa meiltä lisää virallista tietoa", tiedottaja Alif Ramadoni sanoi. Lady Gagan esiintymistä on vastustettu islamistien ja konservatiivisten muslimien keskuudessa, sillä heidän mukaansa hänen paljastavat asunsa ja sensuellit tanssiliikkeensä ovat "haram", arabian kielen termi, joka tarkoittaa "islamilaisen lain kieltämää". Islamin puolustajien rintaman puheenjohtaja Habib Rizieq sanoi, että hänen ryhmänsä ei voi taata, mitä turvallisuuden suhteen voisi tapahtua, jos konsertti järjestettäisiin. The Jakarta Globen mukaan maan korkeimman islamilaisen viranomaisen "korkea-arvoinen jäsen" antoi maaliskuussa peukalon alaspäin pop-tähdelle. Raportin mukaan Indonesian Ulema-neuvoston puheenjohtaja Cholil Ridwan kehotti muslimeja olemaan osallistumatta avoimen seksikkään ja kiistanalaisen laulajan tulevaan konserttiin Jakartassa. "[Konsertin] tarkoituksena on tuhota kansakunnan moraali", Ridwan sanoi Globelle. Ridwan on huolissaan siitä, että laulajan paljastavat asut ja seksikkäät tanssiliikkeet näyttävät huonoa esimerkkiä musliminuorille. Sanomalehtitietojen mukaan yli 25 000 lippua myytiin kahden ensimmäisen tunnin aikana sen jälkeen, kun konsertti tuli myyntiin maaliskuussa. Poliisin mukaan järjestäjän ei olisi pitänyt aloittaa lipunmyyntiä ennen luvan saamista. Tämä ei ole ensimmäinen kiistakapula laulajan Born This Way -kiertueen aikana. Gaga joutui ristiriitaan myös Etelä-Korean kristillisten ryhmien kanssa, minkä vuoksi hallitus kielsi alle 18-vuotiaita lapsia osallistumasta hänen keikalleen. Huhtikuun lopulla pidetyn konsertin alla kriitikot kutsuivat konserttia "pornografiseksi" ja homoseksuaalisuutta edistäväksi. Pastori Yoon Jung-hoon, joka auttoi järjestämään "Civilians Network against the Lady Gaga Concert" -liikkeen, kertoi Chicago Tribune -lehdelle, että hänen ryhmänsä keräsi 5 000 kannattajaa Facebookissa. Hän kannatti myös boikotoida keikan sponsorin, Hyundai Cardin, lisäksi Korean suurinta autonvalmistajaa Hyundai Motor Co:ta. "Jotkut ihmiset voivat hyväksyä tämän toisenlaisena kulttuurina, mutta sen vaikutus on valtava taiteen lisäksi ja se halventaa uskontoja", Yoon sanoi. "Edes aikuiset eivät voi nähdä hänen esitystään, joka on liian homoseksuaalinen ja pornografinen." Esitys jatkui aikataulun mukaisesti. CNN:n Kathy Quiano ja toimittaja Tasha Tampubolon osallistuivat tähän raporttiin.</w:t>
      </w:r>
    </w:p>
    <w:p>
      <w:r>
        <w:rPr>
          <w:b/>
        </w:rPr>
        <w:t xml:space="preserve">Tulos</w:t>
      </w:r>
    </w:p>
    <w:p>
      <w:r>
        <w:t xml:space="preserve">Konservatiiviset muslimit ovat tulittaneet esiintyjän show'ta; poliisi evää häneltä luvan .</w:t>
        <w:br/>
        <w:t xml:space="preserve"> Joidenkin mielestä hänen esityksensä ovat kiellettyjä islamilaisen lain</w:t>
        <w:br/>
        <w:t xml:space="preserve"> Sanomalehti kertoo, että yli 25 000 konserttilippua myytiin 2 tuntia sen jälkeen, kun ne tulivat myyntiin .</w:t>
        <w:br/>
        <w:t xml:space="preserve"> Myös kristillinen ryhmä vastusti Gagan keikkaa Etelä-Koreassa .</w:t>
      </w:r>
    </w:p>
    <w:p>
      <w:r>
        <w:rPr>
          <w:b/>
        </w:rPr>
        <w:t xml:space="preserve">Esimerkki 3.241</w:t>
      </w:r>
    </w:p>
    <w:p>
      <w:r>
        <w:t xml:space="preserve">Tokio (CNN) -- Nissan on alkanut tutkia Japanissa valmistettuja ajoneuvoja radioaktiivisen materiaalin jälkien varalta, kertoi yhtiön edustaja perjantaina. "Tulevaisuutta ajatellen jatkamme kaikkien asianmukaisten toimenpiteiden toteuttamista vakuuttaaksemme yleisölle, että kaikki yhtiömme tuotteet pysyvät maailmanlaajuisesti hyväksyttyjen turvallisuusstandardien mukaisina, kunnes olemme varmoja siitä, että kaikki saastumisriskit on täysin poistettu", sanoi Simon Sproule, Nissan Motor Companyn markkinoinnista vastaava varatoimitusjohtaja. Sproulen mukaan seuranta alkoi tällä viikolla. Yhtiön sisäiset lähteet sanoivat, ettei autosta ole käytännössä mitään saastumisriskiä eikä asiakkaille ole mahdollista terveysriskiä, mutta testaus aloitettiin yleisen huolen vuoksi. Tuotanto useissa Nissanin tuotantolaitoksissa on edelleen keskeytyksissä sen jälkeen, kun 9,0 magnitudin maanjäristys vaurioitti tehtaita ja laitteita 11. maaliskuuta, yhtiö kertoi torstaina antamassaan lausunnossa.</w:t>
      </w:r>
    </w:p>
    <w:p>
      <w:r>
        <w:rPr>
          <w:b/>
        </w:rPr>
        <w:t xml:space="preserve">Tulos</w:t>
      </w:r>
    </w:p>
    <w:p>
      <w:r>
        <w:t xml:space="preserve">Yhtiön virkailijan mukaan toimenpiteillä pyritään "rauhoittamaan yleisöä"</w:t>
        <w:br/>
        <w:t xml:space="preserve">Radioaktiivisten aineiden valvonta alkoi tällä viikolla.</w:t>
        <w:br/>
        <w:t xml:space="preserve"> Osa Nissanin tuotannosta on edelleen keskeytetty</w:t>
      </w:r>
    </w:p>
    <w:p>
      <w:r>
        <w:rPr>
          <w:b/>
        </w:rPr>
        <w:t xml:space="preserve">Esimerkki 3.242</w:t>
      </w:r>
    </w:p>
    <w:p>
      <w:r>
        <w:t xml:space="preserve">(CNN) -- Mitch McConnellista voi hyvinkin tulla senaatin enemmistöjohtaja tiistain välivaalien jälkeen, mutta älä luota siihen, että Ted Cruz tekee siirtymisestä helppoa Kentuckyn republikaanille. Cruz, republikaanisenaattori Teksasista, joka pyrkii presidenttiehdokkaaksi vuonna 2016, lupasi melkeinpä nostaa hattua ensi vuonna, jos hänen puolueensa saa senaatin hallintaansa. Sunnuntaina julkaistussa The Washington Postin haastattelussa Cruz kieltäytyi lupaamasta tukeaan senaatin nykyiselle vähemmistöjohtajalle McConnellille ja hahmotteli, mitä hänen mielestään senaatin pitäisi asettaa etusijalle. Demokraatit esittävät rohkeita kasvoja ennen vaaleja . Vaikka Cruz on kampanjoinut tänä vuonna monien valtavirran republikaaniehdokkaiden puolesta, hänen uudet kommenttinsa osoittavat, että hän pyrkii takaisin republikaanien kapinallisen rooliin, joka määritteli hänen ensimmäistä vuottaan senaatissa vuonna 2013. Hän sanoi Postille, että ensi vuoden ensimmäinen prioriteetti on järjestää presidentti Barack Obamaa koskevia kuulemisia, joissa "tarkastellaan vallan väärinkäyttöä, toimeenpanovallan väärinkäyttöä, sääntelyn väärinkäyttöä ja laittomuutta, joka valitettavasti on läpäissyt tämän hallinnon." Hän sanoi, että ensi vuonna hänen pitäisi järjestää useita kuulemisia presidentti Barack Obamasta. Mielipidemittaukset antavat GOP:lle vauhtia välivaaleihin . Hän toivoo myös, että republikaaninen senaatti "pyrkii kaikin mahdollisin keinoin kumoamaan Obamacaren", aivan kuten GOP:n hallitsema edustajainhuone on yrittänyt yli 50 kertaa purkaa terveydenhuoltolakia. Hän sanoi, että osana näitä ponnisteluja olisi pakotettava äänestys, jolla voitaisiin välttää demokraattien mahdollinen filibuster. Jos Obama vetoaa kumoamiseen, senaatin pitäisi äänestää Obamacaren säännöksistä "yksi kerrallaan", Postin mukaan. McConnell, joka yrittää estää demokraattien korkean profiilin haasteen uudelleenvalintaehdokkuudestaan, on pysynyt pitkälti erossa republikaanien ensi vuoden asialistasta. Miten presidenttiehdokkaat viettävät vaali-iltaa . Cruzin kommentit loivat myös pohjan mielenkiintoiselle dynamiikalle hänen ja Kentuckyn senaattorin Rand Paulin, mahdollisen vuoden 2016 kilpailijan, välillä. Toisin kuin Cruz, Paul on pysynyt tiiviisti McConnellin rinnalla vanhemman senaattorin uudelleenvalintakampanjassa - liittouma, joka voisi varmasti hyödyttää Paulia, joka on innokas saamaan oman sarjansa lakiesityksiä läpi presidenttiehdokkuutta ajatellen.</w:t>
      </w:r>
    </w:p>
    <w:p>
      <w:r>
        <w:rPr>
          <w:b/>
        </w:rPr>
        <w:t xml:space="preserve">Tulos</w:t>
      </w:r>
    </w:p>
    <w:p>
      <w:r>
        <w:t xml:space="preserve">Ted Cruz kieltäytyi lupaamasta tukeaan Mitch McConnellille, jos hänestä tulee senaatin enemmistöjohtaja .</w:t>
        <w:br/>
        <w:t xml:space="preserve"> Hän toivoo, että senaatti yrittää yhtä sinnikkäästi kumota Obamacaren kuin edustajainhuone on tehnyt</w:t>
      </w:r>
    </w:p>
    <w:p>
      <w:r>
        <w:rPr>
          <w:b/>
        </w:rPr>
        <w:t xml:space="preserve">Esimerkki 3.243</w:t>
      </w:r>
    </w:p>
    <w:p>
      <w:r>
        <w:t xml:space="preserve">LONDON, Englanti (CNN) -- Lontoon työmatkalaiset ahtautuivat keskiviikkona busseihin, etsivät takseja, pyöräilivät tai kävelivät, kun metrotyöntekijöiden lakko sulki suurimman osan metroverkosta. Työmatkalaiset jonottavat täpötäysiin busseihin Lontoossa keskiviikkoaamuna. Lakko alkoi tiistaina kello 19.00 (14.00 ET), mutta ensimmäiset täydet vaikutukset tuntuivat keskiviikkoaamun työmatkoilla. Kaupungin liikenneverkkoa pyörittävän Transport for Londonin (TfL) mukaan lakon oli määrä kestää 48 tuntia, ja normaali liikennöinti jatkuu perjantaiaamuna. RMT-ammattiliitto kutsui lakon koolle sen jälkeen, kun neuvottelut johdon kanssa palkoista, työpaikkojen leikkauksista ja kurinpitokysymyksistä olivat kariutuneet. "RMT ei turvaudu työtaistelutoimenpiteisiin kevyesti", pääsihteeri Bob Crow sanoi lausunnossaan. "Tosiasia on, että Tube-työntekijät on ajettu tänään ulos." Liikennekomissaari Peter Hardy sanoi, että neuvotteluissa oli edistytty kaikissa kysymyksissä, ja hän kehotti RMT:tä palaamaan neuvottelupöytään. "RMT:n johdon mukaan olimme lähellä sopimusta", Hardy sanoi lausunnossaan. "Jos näin on, heidän pitäisi perua lakko, palata neuvotteluihin ... ja ratkaista tämä asia ilman, että lontoolaisille aiheutuu lisää häiriöitä." TfL käytti lakon aikana ylimääräisiä busseja ja ilmaisia kuljetuksia Thames-joen yli. TfL:n verkossa käytettävät sähköiset matkakortit sallittiin tilapäisesti kaikilla Lontoon alueen junalinjoilla, se kertoi. Useimmat metroliikennepalvelut olivat lakon vuoksi suljettuina, mutta yksi linja - pohjoinen linja - liikennöi normaalisti ja viisi muuta linjaa liikennöi lyhennetyllä aikataululla, TfL kertoi. "Se on ollut todella hyvä", Oxford Streetillä asuva tyttö kertoi CNN:lle työmatkastaan. "Pohjoinen linja kulkee täydellisesti." Silti jotkin bussivuorot olivat täynnä työmatkalaisia, jotka normaalisti matkustavat metrojunilla tai jotka eivät löytäneet taksia. "Luulen, että me kaikki haluaisimme lakkoilla saadaksemme lisää rahaa, mutta valitettavasti emme voi", sanoi eräs nainen Oxford Circuksessa, jossa metro on suljettu. Toiset lähtivät jalkakäytävälle ja kävelivät. "Ei se mitään - aika virkistävää", sanoi mies Regent Streetillä. Hän kertoi juuri kävelleensä Liverpool Streetin asemalta, joka on sekä juna- että metroaseman lisäksi yli 2,5 kilometrin päässä. RMT edustaa noin puolta 20 000:sta metron työntekijästä, TfL:n tiedottaja sanoi. Muut ammattiliitot, kuten Unite ja TSSA, edustavat loput, hän sanoi, eivätkä ne olleet lakossa.</w:t>
      </w:r>
    </w:p>
    <w:p>
      <w:r>
        <w:rPr>
          <w:b/>
        </w:rPr>
        <w:t xml:space="preserve">Tulos</w:t>
      </w:r>
    </w:p>
    <w:p>
      <w:r>
        <w:t xml:space="preserve">Lontoon liikennejärjestelmä rampautuu, kun metron työntekijät menevät lakkoon .</w:t>
        <w:br/>
        <w:t xml:space="preserve"> Normaali liikenne jatkuu vasta perjantaiaamuna .</w:t>
        <w:br/>
        <w:t xml:space="preserve"> Bussit täynnä työmatkalaisia; monet valitsivat pyöräilyn tai kävelyn .</w:t>
        <w:br/>
        <w:t xml:space="preserve"> RMT-ammattiliitto kutsui koolle lakon kiistellessään palkoista, työpaikkojen leikkauksista ja kurinpitokysymyksistä .</w:t>
      </w:r>
    </w:p>
    <w:p>
      <w:r>
        <w:rPr>
          <w:b/>
        </w:rPr>
        <w:t xml:space="preserve">Esimerkki 3.244</w:t>
      </w:r>
    </w:p>
    <w:p>
      <w:r>
        <w:t xml:space="preserve">LIMA, Peru (CNN) -- Perun hallitus julisti perjantaina hätätilan syrjäiselle pohjoiselle alueelle sen jälkeen, kun poliisin ja alkuperäiskansojen välinen yhteenotto, jossa nämä protestoivat alkuperäismaidensa hyväksikäyttöä vastaan, oli aiheuttanut useita kuolonuhreja. Mielenosoittajien johtaja Alberto Pizango sanoo, etteivät hänen seuraajansa tappaneet poliiseja. Poliisi ja alkuperäiskansojen mielenosoittajat kertoivat erikseen, että ainakin kahdeksan poliisia ja 22 mielenosoittajaa kuoli. Yhteenotto tapahtui aamunkoitteessa pohjoisessa Baguan maakunnassa Amazonasin departementissa, kun poliisi yritti hajottaa tiesulun 59. mielenosoituspäivänä. Ulkoministeri Jose A. Garcia Belaunde kertoi CNN en Español -kanavalle, että poikkeustila määrättiin, jotta hallituksella olisi mahdollisuus palauttaa järjestys ja aloittaa uudelleen neuvottelut mielenosoittajien kanssa. Poikkeustilan nojalla armeijaa voidaan kutsua apuun järjestyksen ylläpitämiseksi. "Katsokaa, voimankäyttö on laillista", hän sanoi. "Tänään olemme saaneet vastaukseksi laukauksia - jotka on suunnattu poliisihelikoptereita kohti ja joissa on kuollut kahdeksan tai yhdeksän poliisia." Alberto Pizango, alkuperäisväestön ryhmän pääjohtaja, sanoi kuitenkin, että hänen seuraajansa eivät olisi voineet olla vastuussa yhdenkään poliisin tappamisesta, koska he olivat aseistautuneet vain kivillä ja nuolilla. Hän sanoi, että mielenosoittajat olivat harjoittaneet rauhanomaista mielenosoitusta. Viranomaiset eivät ole vahvistaneet siviilikuolemien määrää. Poliisin pääjohtaja Jose Sanchez Farfan sanoi, että Baguan hallituksen rakennuksia oli ryöstetty ja sytytetty tuleen. Vaikka kongressin komissio on suositellut alkuperäisyhteisöjen hylkäämien lakien kumoamista, presidentti Alan Garcia tukee lakeja, jotka sallivat maiden käytön, ja väittää, että Amazonin rikkaus kuuluu kaikille perulaisille ja että merkittävä osa luonnonalueista on jo suojeltu. "Näillä ihmisillä ei ole kruunuja", hän sanoi mielenosoittajista. "Nämä ihmiset eivät ole ensiluokkaisia kansalaisia, jotka voivat sanoa - 400 000 alkuasukasta 28 miljoonalle perulaiselle - 'Teillä ei ole oikeutta olla täällä'. Ei todellakaan. Se on valtava virhe." Garcia kutsui Pizangoa rikolliseksi. Muutama päivä sitten Garcia ilmoitti, että Pizangosta, jota syytetään kannattajiensa yllyttämisestä väkivaltaan, on annettu pidätysmääräys. Toimittaja Maria Elena Belaunde kirjoitti tämän jutun Limasta.</w:t>
      </w:r>
    </w:p>
    <w:p>
      <w:r>
        <w:rPr>
          <w:b/>
        </w:rPr>
        <w:t xml:space="preserve">Tulos</w:t>
      </w:r>
    </w:p>
    <w:p>
      <w:r>
        <w:t xml:space="preserve">Väkivaltaisuudet leimahtavat, kun poliisi yrittää hajottaa tiesulun .</w:t>
        <w:br/>
        <w:t xml:space="preserve"> Hallitus julistaa hätätilan syrjäiselle pohjoiselle alueelle .</w:t>
        <w:br/>
        <w:t xml:space="preserve"> Alkuperäiskansat protestoivat alkuperäismaidensa hyväksikäyttöä vastaan .</w:t>
        <w:br/>
        <w:t xml:space="preserve"> Perun presidentin mukaan maa kuuluu kaikille maan asukkaille .</w:t>
      </w:r>
    </w:p>
    <w:p>
      <w:r>
        <w:rPr>
          <w:b/>
        </w:rPr>
        <w:t xml:space="preserve">Esimerkki 3.245</w:t>
      </w:r>
    </w:p>
    <w:p>
      <w:r>
        <w:t xml:space="preserve">Washington (CNN) -- Torstaina jatkuu kuuleminen, jossa selvitetään presidentti Ronald Reaganin ja kolme muuta ihmistä maaliskuussa 1981 ampuneen John Hinckley Jr:n tulevaisuutta. Odotettavissa olevan puolentoista viikon todistusten jälkeen liittovaltion tuomari harkitsee, pitäisikö Hinckley lopulta vapauttaa mielisairaalasta, jossa hän on ollut potilaana vuoden 1982 oikeudenkäynnistä lähtien. Oikeudenkäynti päättyi valamiehistön tuomioon, jonka mukaan Hinckley oli syyntakeeton mielisairauden vuoksi. Keskiviikkona Hinckleyn asianajajat sanoivat, ettei hän ole vaarallinen ja että hänet pitäisi lopulta vapauttaa. Syyttäjät kuitenkin vastustavat tätä ja sanovat, että Hinckley on ollut harhaanjohtava toiminnastaan vieraillessaan äitinsä luona Williamsburgissa, Virginiassa. Syyttäjä Sarah Chasson sanoi avauspuheenvuorossaan, että salaisen palvelun agentit todistavat, että he tarkkailivat Hinckleyä tämän tietämättä aiemmin tänä vuonna, kun hän sai kuulemma valvomatonta vapaa-aikaa Williamsburgissa. Chassonin mukaan Hinckleyn piti useaan otteeseen heinä- ja syyskuussa mennä elokuviin tai ostoksille, mutta sen sijaan hän meni kirjakauppoihin, joissa hän katseli kirjoja Ronald Reaganista ja presidenttien salamurhaajista. Hinckleyn nykyiseen vierailuohjelmaan kuuluu, että hänen on laadittava yksityiskohtaiset suunnitelmat siitä, mitä hän tekee, kun hän on yksin, ja että hoitohenkilökunnalle ja salaiselle palvelulle ilmoitetaan asiasta. Chassonin mukaan ensimmäisen kerran heinäkuussa Hinckleyn oli tarkoitus mennä elokuvaan "Kapteeni Amerikka". Myöhemmin tavatessaan "hoitotiiminsä" Hinckley ei ainoastaan väittänyt käyneensä elokuvassa, vaan suositteli sitä innokkaasti. Chasson siteerasi myös Hinckleyn päiväkirjamerkintää vuodelta 1987, jossa hän sanoi, että "psykiatria on arvailupeliä" ja että lääkärit "eivät koskaan saa tietää todellista John Hinckleytä". "Sairaala ei tiedä, mitä herra Hinckley ajattelee, ja hän haluaa sen olevan niin", syyttäjä sanoi. Hinckleyn asianajaja Barry Levine sanoi, että kysymys ei ole siitä, onko Hinckley joskus ollut petollinen, vaan siitä, onko hän vaarallinen. "Tämä mies ei ole vaarallinen, ja todisteet osoittavat, ettei hän ole vaarallinen", Levine sanoi. Hän lisäsi, että Hinckley on "virheellinen" mutta "pohjimmiltaan kunnollinen". Levine sanoi, että niiden kahden ja puolen vuosikymmenen aikana, jolloin Hinckley on ollut Washingtonissa sijaitsevassa St. Elizabeths -sairaalassa hoidossa ja vierailuilla laitoksen ulkopuolella, hän ei ole "tehnyt yhtään väkivallantekoa". Vuodesta 1999 lähtien Hinckley on Levinen mukaan käyttänyt Risperdal-nimistä lääkettä. Lääketieteellisillä verkkosivustoilla Risperdalia kuvaillaan antipsykoottiseksi lääkkeeksi, jota käytetään usein kaksisuuntaisen mielialahäiriön ja skitsofrenian hoitoon. Tohtori Tyler Jones, St. Elizabethsin psykiatrian johtaja, todisti Hinckleyn aloittaneen myös Zoloftin käytön vuonna 2005, kun hän oli valittanut ahdistuksesta. Jonesin mukaan Hinckleyn oli jo vuosia sitten diagnosoitu kärsivän masennuksesta ja tarkemmin määrittelemättömästä psykoottisesta häiriöstä. Jonesin mukaan molemmat häiriöt ovat kuitenkin olleet remissiossa jo vuosia. Hänen mukaansa Hinckley kärsii myös narsismista, joka on parantunut, mutta on edelleen läsnä. Jones sanoi, että hän on haastatellut Hinckleytä, mutta ei ole hoitanut häntä. Jonesin mukaan Hinckleyn hoitotiimi sai salaiselta palvelulta tiedon, että Hinckley ei ollut kertonut totuutta toiminnastaan useiden käyntien aikana. Jonesin mukaan hoitohenkilökunta keskusteli asiasta Hinckleyn kanssa, joka ei aluksi näyttänyt pitävän asiaa suurena asiana, mutta ymmärsi myöhemmin, että kyseessä oli vakava asia. Vaikka hän oli huolissaan siitä, ettei Hinckley ollut kertonut totuudenmukaisesti toiminnastaan, Jones sanoi: "Mielestämme tämä ei merkinnyt lisääntynyttä riskiä". Henkilökunta päätti lyhentää Hinckleyn jouluvierailua äitinsä luona kymmenestä päivästä viiteen päivään, eikä hänellä saa olla joulukuun vierailun aikana mitään toimintaa ilman huoltajaa. Jonesin mukaan henkilökunta oli harkinnut voimakkaampia toimia, mukaan lukien Hinckleyn oikeuksien peruuttamista kokonaan. Syyttäjien syyskuussa jättämässä asiakirjassa sanottiin, että Hinckley "on edelleen harhaanjohtava suhteissaan naisiin ja kiinnostuksessaan naisia kohtaan". Asiakirjan mukaan hän etsi kesäkuussa 2009 Internetistä kuvia naispuolisesta hammaslääkäristään. "Kun hän jäi kiinni, Hinckley väitti valheellisesti, että hammaslääkäri oli kutsunut hänet katsomaan henkilökohtaisia valokuviaan." Kysyttäessä hammaslääkärin valokuvista Jones sanoi, että kuvat olivat hammaslääkärikoulusta valmistuvasta naisesta eivätkä ne olleet "riettaita". Hän sanoi, että sairaala pitää Hinckleytä "pienenä riskinä väkivallan tekemiselle itseään ja muita kohtaan". Tällä hetkellä Hinckley saa vierailla äitinsä luona 10 päivää kuukaudessa. Heinäkuun 29. päivänä St. Elizabethsin sairaala jätti ehdotuksen tämän määrän lisäämisestä. Ensimmäisessä vaiheessa Hinckleylle sallittaisiin kaksi 17 päivän vierailua. Tämän jälkeen hän voisi käydä kuusi kertaa 24 päivän ajan. Suunnitelmaa vastustavan hallituksen syyskuussa jättämän hakemuksen mukaan sairaalalle annettaisiin sen jälkeen "yksinomainen harkintavalta sijoittaa Hinckley toipumislomalle äitinsä kotikaupunkiin". Kun tuomari ja kaikki lakimiehet olivat asettuneet paikalleen, Hinckley, nyt 56-vuotias, astui oikeussaliin pukeutuneena ruskeaan urheilutakkiin, tummiin housuihin ja raidalliseen solmioon. Hän kätteli kaikkia asianajajiaan ja istuutui. Yhdysvaltain piirituomari Paul Friedman tervehti Hinckleytä, ja tämä vastasi: "Hyvää huomenta". Hinckleyn puolustusryhmä on listannut hänet mahdolliseksi todistajaksi oikeudenkäynnissä, mutta ei ole paljastanut, aikooko hän varmasti todistaa. Syyttäjät haluavat ristikuulustella Hinckleytä, ja hänen puolustusasianajajansa vastustavat sitä. Mielenterveysasiantuntijat ja salaisen palvelun agentit sekä Hinckleyn veli ja sisko todistavat. Hinckleyn äiti on nyt 85-vuotias, eikä häntä ole suunniteltu todistajaksi. Ei ole selvää, kuinka nopeasti tuomari voi antaa päätöksen sairaalan suunnitelmasta antaa Hinckleylle vähitellen enemmän vapauksia. Maaliskuun 30. päivänä 1981 Hinckley odotti, että presidentti Reagan poistui Washingtonin hotellista puheen jälkeen. Hän avasi tulen ja osui Reaganiin, hänen lehdistösihteeriinsä James Bradyyn, salaisen palvelun agenttiin Timothy McCarthyyn ja Washingtonin poliisiin Thomas Delahantyyn. Kaikki selvisivät hengissä, mutta Brady sai vakavan päävamman, joka vaikutti pysyvästi hänen liikkumiskykyynsä ja puheeseensa. Hinckley, joka oli ampumishetkellä 25-vuotias, oli ihastunut näyttelijä Jodie Fosteriin. Hän jätti Washingtonin hotellihuoneeseensa tälle osoitetun kirjeen, jossa luki: "Rakas Jodie. On hyvin mahdollista, että minut tapetaan yrittäessäni saada Reagania".</w:t>
      </w:r>
    </w:p>
    <w:p>
      <w:r>
        <w:rPr>
          <w:b/>
        </w:rPr>
        <w:t xml:space="preserve">Tulos</w:t>
      </w:r>
    </w:p>
    <w:p>
      <w:r>
        <w:t xml:space="preserve">Puolustusasianajajat haluavat, että John Hinckley siirretään pois mielisairaalasta .</w:t>
        <w:br/>
        <w:t xml:space="preserve"> "Sairaala ei tiedä, mitä herra Hinckley ajattelee", syyttäjä sanoo .</w:t>
        <w:br/>
        <w:t xml:space="preserve"> Kuulemisessa voidaan päättää, vapautetaanko hänet lopulta mielisairaalasta .</w:t>
        <w:br/>
        <w:t xml:space="preserve"> Kun John Hinckley oli ampunut Reaganin, hänet todettiin syyttömäksi mielisairauden</w:t>
      </w:r>
    </w:p>
    <w:p>
      <w:r>
        <w:rPr>
          <w:b/>
        </w:rPr>
        <w:t xml:space="preserve">Esimerkki 3.246</w:t>
      </w:r>
    </w:p>
    <w:p>
      <w:r>
        <w:t xml:space="preserve">(CNN) -- Kolme ihmistä tuomittiin maanantaina kuolemaan osallisuudestaan Pekingin Tiananmenin aukiolla viime lokakuussa tapahtuneeseen tappavaan hyökkäykseen, kertoi valtion televisio CCTV mikroblogissaan. Toinen syytetty tuomittiin elinkautiseen vankeuteen, ja neljä muuta sai vankeusrangaistuksia viidestä 20 vuoteen. Kesäkuun 13. päivänä alkanut oikeudenkäynti käytiin Länsi-Kiinassa sijaitsevan Xinjiangin uiguurien autonomisen alueen pääkaupungin Urumqin tuomioistuimessa. Xinjiang on viime aikoina ollut iskujen keskipisteenä, ja viranomaiset ovat leimanneet ne terrorismiksi. Useita uiguureja, turkinkielistä, pääasiassa muslimien asuttamaa etnistä ryhmää, jotka asuttavat suurimman osan maakunnan väestöstä, on syytetty yhä väkivaltaisempaan separatismiliikkeeseen. On epäselvää, mikä oli tuomittujen - joiden nimet kuulostavat uiguurilta - tarkka rooli Tiananmenin välikohtauksessa, joka tapahtui 28. lokakuuta 2013. Ajoneuvo ajoi turvamuurien läpi aukiolla olleeseen väkijoukkoon, kun se törmäsi Kielletyn kaupungin edessä olevaan jalankulkusiltaan ja syttyi tuleen. Hyökkäyksessä kuoli kuusi ihmistä, joista kolme oli ajoneuvossa, ja 39 muuta haavoittui. Poliisi otti kaikki epäillyt kiinni noin kymmenen tuntia iskun jälkeen. Aivan tapahtuman jälkeen eräs islamilainen militanttijärjestö kutsui iskua "jihadisti-operaatioksi" ja varoitti tulevista väkivaltaisuuksista. Turkestanin islamilaisen puolueen johtaja Abdullah Mansour sanoi verkossa julkaisemassaan puheessa, että iskun tehneet olivat "mujahideeneja", SITE-tiedusteluryhmä kertoi raportissaan. Itä-Turkestan on nimi, jota monet uiguuriryhmät käyttävät Xinjiangista. Jotkut uiguurit ovat viime vuosina ilmaisseet paheksuntansa Kiinan han-enemmistöä kohtaan, koska he sanovat, että Kiinan turvallisuusjoukot kohtelevat heitä ankarasti ja että han-ihmiset vievät leijonanosan Xinjiangin taloudellisista mahdollisuuksista. Uiguureja on sanottu kohdanneen laajaa syrjintää muun muassa työ-, asunto- ja koulutusmahdollisuuksissa sekä uskonnonvapauden rajoittamista ja poliittista syrjäytymistä.</w:t>
      </w:r>
    </w:p>
    <w:p>
      <w:r>
        <w:rPr>
          <w:b/>
        </w:rPr>
        <w:t xml:space="preserve">Tulos</w:t>
      </w:r>
    </w:p>
    <w:p>
      <w:r>
        <w:t xml:space="preserve">Kahdeksan ihmistä joutui oikeuteen Tiananmenin aukiolla vuonna 2013 tehdystä tappavasta hyökkäyksestä, jossa kuoli kuusi ihmistä.</w:t>
        <w:br/>
        <w:t xml:space="preserve"> Kolme syytettyä on saanut kuolemantuomion Urumqissa, Xinjiangin pääkaupungissa, sijaitsevassa tuomioistuimessa</w:t>
        <w:br/>
        <w:t xml:space="preserve"> Yksi muu henkilö on tuomittu elinkautiseen vankeuteen.</w:t>
      </w:r>
    </w:p>
    <w:p>
      <w:r>
        <w:rPr>
          <w:b/>
        </w:rPr>
        <w:t xml:space="preserve">Esimerkki 3.247</w:t>
      </w:r>
    </w:p>
    <w:p>
      <w:r>
        <w:t xml:space="preserve">Manchester, New Hampshire (CNN)New Jerseyn kuvernööri Chris Christie hallitsee melkein mitä tahansa huonetta, johon hän astuu, mutta yhtäkkiä hänen merkityksensä vuoden 2016 presidenttikisassa on kyseenalaistettu. Yllättävän nopeasti etenevä republikaanien presidenttikilpailu, jonka Jeb Bush käynnisti pian uudenvuoden jälkeen ja jota Mitt Romneyn odottamaton uudelleen esiinmarssi kiihdytti, asettaa paineita Christielle, joka oli aikoinaan republikaanien suosikki. Bush ja Romney kosiskelevat nyt aggressiivisesti kampanjansa vauhdittamina niitä GOP:n suurten shekkien maksajia, joiden oletettiin aiemmin olevan Christien voitettavissa - erityisesti Wall Streetin rahoittajia, jotka asuvat New Jerseyn Hudson-joen toisella puolella. "Ensimmäisenä liikkeelle lähtemisestä on suuri etu, ja kun on valas, kuten Jeb ja Romney, ja hyppää ensin altaaseen, muiden on vaikea päästä mukaan", sanoi B. Wayne Hughes, kalifornialainen miljardööri ja republikaanien lahjoittaja, joka ei ole sitoutunut tukemaan ehdokasta. "Heillä on sama lahjoittajapohja, joten heidän on tavoiteltava heitä." Bush on jo vuosia ollut hyvin pidetty hahmo keskustaoikeistolaisten lahjoittajien keskuudessa, kiitos hänen laajojen sukulaisuussuhteidensa ja kahden edellisen Bushin Valkoisen talon jakamien etuisuuksien ja suurlähettiläiden ansiosta. Floridan entinen kuvernööri on myös puolustanut maahanmuuttouudistusta, joka on arvokas asia liike-elämälle ja republikaaneille, jotka haluavat kasvattaa puolueen vetovoimaa latinalaisamerikkalaisten keskuudessa, vaikka konservatiivit vastustavatkin ajatusta. Romney puolestaan rakensi vuoden 2012 kampanjansa aikana vaikuttavan rahoittajaverkoston, ja monet näistä lahjoittajista odottavat, mitä hän tekee, ennen kuin sitoutuvat toiseen ehdokkaaseen. Hänen viime viikolla New Yorkissa pidetyssä lahjoittajatapaamisessa tekemänsä yllättävä päätös "näyttää vuoden 2016 jalkaa", kuten eräs osallistuja asian ilmaisi, oli suunniteltu pitämään Bush loitolla, kun hän miettii kolmatta presidenttiehdokkuuttaan. Mutta heidän liikkeensä vaikeuttavat myös Christien tilannetta, jonka odotetaan edelleen aloittavan presidenttiehdokkuuden, mutta joka liikkuu paljon hitaammin kuin Bush tai Romney. Kaikki kolme republikaania kilpailevat samankaltaisesta siivusta instituutioon myönteisesti suhtautuvia rahoittajia ja äänestäjiä, jos he kumpikin pyrkivät GOP:n ehdokkaaksi. Christie on jo ennestään vaikeuksissa varainhankinnassaan, sillä tiukat pay-to-play-lait kieltävät Wall Streetin työntekijöitä tukemasta liittovaltion virkaa tavoittelevia kuvernöörejä, ja Bridgegate-skandaali ja sitä seuranneet tutkimukset heikensivät entisestään hänen asemaansa joidenkin lahjoittajien silmissä viime vuonna. Myös liike-elämässä on suhtauduttu epäilevästi Christien saavutuksiin kuvernöörinä: New Jerseyn luottokelpoisuutta on heikennetty kahdeksan kertaa, ja sen verot ovat edelleen maan korkeimpia. Hänen hiipuva tähtensä avasi viime vuonna Bushille mahdollisuuden alkaa soitella potentiaalisille kannattajille, jotka olisivat aiemmin saattaneet olla Christien kannalla. Christien tiimi väittää, että Romneyn ja Bushin tapahtumilla ei ole ollut juurikaan vaikutusta hänen päätöksentekoprosessiinsa - tai hänen kykyynsä rahoittaa mahdollista kampanjaa. "Parilla viime viikolla ei oikeastaan ollut mitään vaikutusta", sanoi eräs Christien luottamushenkilö, jolle myönnettiin nimettömyys, jotta hän voisi keskustella vuoden 2016 juonitteluista avoimesti. "Hän ei ole muuttamassa suunnitelmiaan. Hän ei ole siirtämässä mitään aikataulua. Hän osallistuu useisiin virkaanastujaisiin. Hänellä on useita puheita tulossa. Hän tuntee olevansa hyvässä asemassa ja hänestä tuntuu, että hänellä on aikaa päättää, haluaako hän tehdä enemmän." Neuvonantaja huomautti, että Christie on juuri lopettanut vaikuttavan kautensa republikaanikuvernöörien yhdistyksen puheenjohtajana, jonka ansiosta hän on säännöllisesti yhteydessä joihinkin puolueen suurimpiin rahoittajiin. Hän on edelleen RGA:n toimeenpanevassa komiteassa ja aikoo pitää yhteyttä moniin samoihin lahjoittajiin RGA:n helmikuun kokouksessa Washingtonissa. Kukaan ehdokas - edes Bushin ja Romneyn nimissä - ei voi pitää lahjoittajien maailmaa itsestäänselvyytenä, Christien neuvonantaja vaati. "Uskon, että kaikilla kolmella, Romneylla, Bushilla ja Christien hallituksella, on jalansijaa lahjoittajien maailmassa", lähde sanoi. "Mutta pidätte näitä ihmisiä itsestäänselvyyksinä omalla vastuullanne. Kaikki kosiskelevat heitä, mutta luulen, että fiksut ihmiset ottavat aikaa." Useimmille amerikkalaisille nyt käynnissä oleva lahjoittajien kosiskelu on piilossa ja suurelta osin merkityksetöntä. Mutta presidentinvaalien esivaalien alkuvaiheessa suurten lahjoittajien oikuilla on valtava merkitys, etenkin Citizens Unitedin jälkeisessä maailmassa, jossa yksittäinen rikas henkilö voi tukea ehdokasta hyvin rahoitetun superpakkauksen avulla. Kun presidentinvaalikampanjan kustannukset nousevat pilviin, suuren rahoittajan tuki voi tuoda ehdokkaalle välitöntä uskottavuutta jo ennen kuin kampanja alkaa toden teolla. Varhaiset merkit viittaavat siihen, että Christie ei välttämättä ole rahapulassa, jos hän päättää asettua ehdolle. Hän on jo varmistanut tukensa teksasilaiselta Ray Washburnelta, joka on hiljattain eronnut republikaanien kansallisen komitean talousjohtajasta, kaksi GOP-lähdettä vahvisti CNN:lle. Wall Street Journal kertoi tällä viikolla, että Home Depotin perustaja ja merkittävä republikaanien lahjoittaja Ken Langone järjestää Christielle ja mahdollisille tukijoille illallisen New Yorkissa myöhemmin tässä kuussa. Kun lahjoittajien esivaali päättyy ja varsinainen esivaali alkaa, Christie saattaa olla paremmassa asemassa kisassa Bushia ja Romneya vastaan. "Esivaaleissa on tilaa kenelle tahansa, jolla on tarpeeksi resursseja", sanoi Tom Rath, pitkäaikainen New Hampshiren valtameklari ja Romneyn liittolainen. "On hieman eri asia puhua siitä, miten saa yhteyden äänestäjiin, kuin siitä, miten saa yhteyden suuriin varainkerääjiin. Mutta tosiasia on, että New Hampshire antaa jokaiselle ehdokkaalle reilun mahdollisuuden. Täällä ei ole kotikenttäetua kenellekään." Vaikka Christien molemmilla mahdollisilla kilpailijoilla establishment-kaistalla on suuret verkostot ja syvää kokemusta kansallisesta politiikasta, molemmat ovat vanhempia kuin 52-vuotias Christie. Romney on 67-vuotias ja Bush 61-vuotias, ja molemmat voidaan leimata menneisyyden tunkkaisiksi tunnuskuviksi. Myös Christie on luontainen vähittäiskampanjoija ja kenties republikaanien kentän paras poliittinen esiintyjä. Kontrasti voisi olla jyrkkä verrattuna napitettuun, silmälasipäiseen Bushiin ja tunnetusti kömpelöön Romneyhin. "Hän on tavallaan helvetinmoinen raiskaaja, eikä kukaan sanoisi samaa Jeb Bushista tai Mitt Romneysta", sanoi Leighton Lord, etelä-carolinalainen asianajaja, joka järjesti tällä viikolla Christien vastaanoton esivaalien alkuvaiheessa olevassa osavaltiossa. "Hän ei ole samanlainen kuin monet muut ehdokkaat, jotka ovat varovaisempia ja laskelmoivampia. Ihmiset ovat kyllästyneet siihen. He pitävät hänen aitoudestaan, jota hänellä on ollut koko päivän. Se on eräänlainen vastakohta Romneylle. Romneyn kohdalla ei ole koskaan varma, saako hän oikean Mitt Romneyn vai sen, jonka hän luulee haluavansa." Vaikka Christie on ollut Bushia ja Romneyta hitaampi henkilöstön palkkaamisessa ja kampanjan rakentamisessa, hän näyttää ja kuulostaa edelleen hyvin paljon odottavalta ehdokkaalta. Useat GOP-lähteet kertoivat, että hän todennäköisesti perustaa poliittisen toimintakomitean lähiviikkoina, ja hän on menossa suureen konservatiivien tapaamiseen Iowaan tämän viikon Etelä-Carolinan retken jälkeen. Christien kannattajien mukaan Christiellä on varaa odottaa kauemmin kuin muilla ehdokkailla, osittain hänen maineensa vuoksi. Hänen ei tarvitse esitellä itseään äänestäjille samalla tavalla kuin esimerkiksi Bushin. "Niin suuri osa politiikasta on nykyään julkisuutta", Lord sanoi. "Meidän on löydettävä joku, jolla on sisältöä ja rehellisyyttä, mutta joka on myös julkkis. Ja Chrisillä on sitä." Etelä-Carolinassa, jossa hän osallistui kuvernööri Nikki Haleyn virkaanastujaisiin, Christie poseerasi selfieitä varten korkeiden vaaleilla valittujen virkamiesten, kuten varakuvernöörin ja oikeusministerin, kanssa, ennen kuin hän piipahti Lordin ja muiden republikaanien järjestämässä GOP:n tapaamisessa ja tervehdyksessä. Vastaanotto oli myönteinen. Christien puhe yleisölle oli "lyhyt konservatiivisesta punaisesta lihasta, mutta pitkä siitä, että hän on mies, joka voi voittaa", sanoi eräs republikaani, joka osallistui iltapäivän istuntoon, joka pidettiin Columbian lakiasiaintoimistossa. "Hän sanoi jotain sellaista, että tänään on Nikki Haleyn päivä, mutta ehkä pian on Chris Christien päivä Etelä-Carolinassa", lähde kertoi CNN:lle. "Siitä ei voinut lähteä pois ajattelemalla mitään muuta kuin että hän aikoo asettua ehdolle." Tilaisuuden jälkeen Etelä-Carolinan republikaanipuolueen puheenjohtaja Matt Moore julkaisi Facebookissa kuvia tapahtumasta. "Minulla oli kunnia esitellä Chris Christie Etelä-Carolinassa tänään", hän kirjoitti. "Mies kertoo asiat niin kuin ne ovat... pidämme siitä Etelä-Kaliforniassa!".</w:t>
      </w:r>
    </w:p>
    <w:p>
      <w:r>
        <w:rPr>
          <w:b/>
        </w:rPr>
        <w:t xml:space="preserve">Tulos</w:t>
      </w:r>
    </w:p>
    <w:p>
      <w:r>
        <w:t xml:space="preserve">Chris Christie oli aikoinaan republikaanien suosikki kohti vuotta 2016 .</w:t>
        <w:br/>
        <w:t xml:space="preserve"> Mutta hän voi kohdata haasteita, jos Romney ja Bush tulevat kilpailuun .</w:t>
      </w:r>
    </w:p>
    <w:p>
      <w:r>
        <w:rPr>
          <w:b/>
        </w:rPr>
        <w:t xml:space="preserve">Esimerkki 3.248</w:t>
      </w:r>
    </w:p>
    <w:p>
      <w:r>
        <w:t xml:space="preserve">(CNN) -- Ensi viikolla odotettavissa olevien tulvien lisääntyessä Pohjois-Dakotan Fargon asukkaat alkoivat keskiviikkona pinota hiekkasäkkejä jo toisen kerran reilun kahden viikon aikana Red Riverin rannoille. Kuorma-autonkuljettaja rentoutuu 1. huhtikuuta hiekkasäkkilavoilla Fargossa, Pohjois-Dakotassa, jossa valmistaudutaan uusiin tulviin. He toivovat täyttävänsä miljoona säkkiä, sanoi Fargon tiedottaja Karena Lunday. "Jos saamme miljoona, olemme tehneet yhteensä 4 miljoonaa tulvan alkamisen jälkeen", hän sanoi. Ensimmäinen hiekkasäkkiponnistus alkoi noin 23. maaliskuuta. Red Riverin huippu oli Fargossa 28. maaliskuuta lähes 30 metriä, mikä rikkoi ennätyksen, joka oli ollut voimassa vuodesta 1897 lähtien, jolloin Red River oli noussut 30,5 metriin. Kansallinen sääpalvelu antoi tiistaina tulvavaroituksen ja ennusti, että sulava lumi ja mahdollisesti sade nostavat Red Riverin vedenpintaa Oslon eteläpuolella Minnesotassa tällä viikolla. Lundayn mukaan ennustajat odottavat joen nousevan siellä 16.-18. huhtikuuta ja saavuttavan mahdollisesti 14. huhtikuuta 15 metriä. "En usko, että ihmiset ovat yhtä huolissaan kuin viime kerralla, mutta se, että vedenpinta voi nousta 40 jalkaan, on huolestuttavaa", Lunday sanoi CNN:lle. Red River kiemurtelee Pohjois-Dakotan ja Minnesotan rajalla, joten monet muutkin kaupungit varautuivat tulviin.</w:t>
      </w:r>
    </w:p>
    <w:p>
      <w:r>
        <w:rPr>
          <w:b/>
        </w:rPr>
        <w:t xml:space="preserve">Tulos</w:t>
      </w:r>
    </w:p>
    <w:p>
      <w:r>
        <w:t xml:space="preserve">Fargon tiedottajan mukaan kaupungin tavoitteena on täyttää 1 miljoona hiekkasäkkiä .</w:t>
        <w:br/>
        <w:t xml:space="preserve"> "En usko, että ihmiset ovat yhtä huolissaan" kuin maaliskuun lopulla, hän sanoo</w:t>
        <w:br/>
        <w:t xml:space="preserve"> Kansallinen sääpalvelu antoi tulvavaroituksen sade-ennusteen vuoksi .</w:t>
      </w:r>
    </w:p>
    <w:p>
      <w:r>
        <w:rPr>
          <w:b/>
        </w:rPr>
        <w:t xml:space="preserve">Esimerkki 3.249</w:t>
      </w:r>
    </w:p>
    <w:p>
      <w:r>
        <w:t xml:space="preserve">(CNN) -- Pankkiiri, joka jäi kiinni puolialastoman mallin kuvia katselemasta suorassa televisiolähetyksessä, pysyy Sydneyssä sijaitsevan Macquarie Private Wealth -yhtiön työntekijänä, yhtiö ilmoitti perjantaina. David Kielystä tuli nettisensaatio sen jälkeen, kun hänet kuvattiin Australian televisiossa ihailemassa tietokoneen näytöllä kuvia niukasti pukeutuneesta Miranda Kerristä. Kiely avasi Kerristä sähköpostitse lähetettyjä kuvia, kun yhtä hänen kollegaansa, Martin Lakosia, haastateltiin Channel 7 -kanavan uutisissa hänen takanaan tiistaina. "Macquarien vakiintuneiden käytäntöjen ja käytäntöjen sekä sisäisen tarkastelun mukaisesti 2. helmikuuta tapahtuneet haastattelutapahtumat on saatettu päätökseen", yhtiön tiedottaja kertoi CNN:lle. "Tästä tarkistuksesta on keskusteltu työntekijän kanssa ja ryhdytty toimenpiteisiin. Hän pysyy Macquarien työntekijänä. Macquarie ja työntekijä pyytävät anteeksi kaikkea mahdollisesti aiheutunutta loukkausta." Verkkosivustolle perustettiin sivusto, jossa vaadittiin, ettei Kiely menetä työpaikkaansa. Sähköpostitse lähetetyssä vetoomuksessa Here is the City kirjoitettiin: "Olipa perustettu tai ei, Kiely oli oikeastaan vain syyllinen siihen, että hän oli väärässä paikassa väärään aikaan. Siellä vain Jumalan armosta." Siinä sanottiin, että Kiely "vaikuttaa mukavalta kaverilta, kuvat eivät olleet rankkoja ja että hän oli jo kärsinyt tarpeeksi". Se lisää: "Maailmassa on muutenkin liikaa poliittista korrektiutta." YouTubessa julkaistu klippi oli torstaihin mennessä kerännyt yli 1,3 miljoonaa katselukertaa ja tuhansia kommentteja, ja monet katsojat väittivät, että Kielyllä oli epäonnea jäädä kiinni televisioon.</w:t>
      </w:r>
    </w:p>
    <w:p>
      <w:r>
        <w:rPr>
          <w:b/>
        </w:rPr>
        <w:t xml:space="preserve">Tulos</w:t>
      </w:r>
    </w:p>
    <w:p>
      <w:r>
        <w:t xml:space="preserve">Pankkiiri jäi kiinni puolialastoman mallin kuvien katselusta suorassa tv-lähetyksessä .</w:t>
        <w:br/>
        <w:t xml:space="preserve"> Yritys sanoo, että hän pitää työnsä .</w:t>
        <w:br/>
        <w:t xml:space="preserve"> Internet-kampanja käynnistetty hänen työpaikkansa pelastamiseksi .</w:t>
        <w:br/>
        <w:t xml:space="preserve"> Videota tapauksesta katsottu yli 1,3 miljoonaa kertaa YouTubessa .</w:t>
      </w:r>
    </w:p>
    <w:p>
      <w:r>
        <w:rPr>
          <w:b/>
        </w:rPr>
        <w:t xml:space="preserve">Esimerkki 3.250</w:t>
      </w:r>
    </w:p>
    <w:p>
      <w:r>
        <w:t xml:space="preserve">(CNN) -- Sodan ja lahkoväkivallan riivaamassa Irakissa ei ole viime vuosina ollut paljon naurettavaa. Vanhojen bagdadilaisten ystävien kolmikko on kuitenkin pyrkinyt muuttamaan asian tislaamalla myöhäisillan juomistilaisuuksiensa vitsikkäät pilailut kiistanalaiseksi talk show'ksi. Yasser Sami ja Walid Monam isännöivät ohjelmaa, jonka tuottajana toimii heidän ystävänsä Ghazwan Al-Shawi. Ohjelman nimi on "Akou Fad Wahad" - "Tuolla on tämä tyyppi" - tyypillinen asetelma yhdelle heidän anekdooteistaan. Al-Shawi sanoo, että produktion tavoitteena oli "saada ihmiset hymyilemään". "Halusimme tehdä mitä tahansa tehdaksemme onnettomista ja surullisista ihmisistä onnellisia", hän sanoi. Vaikka esitys on osoittautunut menestykseksi pääasiassa miespuolisen yleisön keskuudessa, kaikki eivät arvosta heidän huumorintajuaan. Sami kuvailee kesällä 2011 lähetettyä ensimmäistä jaksoa "hyvin rohkeaksi". "Se aiheutti meille paljon ongelmia, koska siinä oli seksuaalisia ja pornografisia vihjauksia, joten se oli kuin shokki kaikille irakilaisille", hän nauraa. Sittemmin ohjelma on säännöllisesti loukannut irakilaisen yhteiskunnan konservatiivisia osia käsittelemällä tabuaiheita, kuten ihmissuhteita ja seksiä. Uskonnollinen ryhmä järjesti viime vuonna mielenosoituksen ohjelman studion ulkopuolella, ja hallituksen sensorit valittivat ohjelman sisällöstä. Lue lisää: Arabialaiset naisohjaajat saavat tunnustusta . Sami kertoi, että jengi ilmestyi jopa hänen kotiinsa ja uhkaili häntä. "En voi kertoa teille (ketä), koska se tarkoittaa, että annan heille uuden mahdollisuuden tulla luokseni uudelleen", hän naurahtaa. Vitsejä ei ehkä pidetä erityisen särmikkäinä muiden kuin irakilaisten silmissä - tai edes välttämättä kovin hauskoina. Tyypillinen vitsi menee näin: "Kivettynyt mies osti äidilleen kaksi lintua, joista toinen visertää ja toinen on äänetön. Äiti kysyy: 'Poika, miksi vain toinen niistä twiittaa?' 'Äiti, toinen on säveltäjä', mies vastasi." Mutta vaikka huumori saattaa vaikuttaa lievältä, Irak ei ole vielä valmis "Akou Wad Fahadille". Sami sanoo, että tiimi on joutunut muuttamaan lähestymistapaansa jatkaakseen lähetystä. "Muutimme asioita ohjelmassa", hän sanoi. "Meillä oli ennen naispuolinen DJ, mutta meitä pyydettiin poistamaan hänet ohjelmasta, ja niin teimme." Monamin mukaan uudessakin Irakissa on edelleen monia "punaisia viivoja", joita ei voi ylittää viihteessä. "Ilman rajoituksia, joita meille asetetaan, show olisi paljon parempi. Mutta meidän on elettävä sosiaalisten tabujen kanssa", hän sanoi. Tämän kyseenalaistaminen on hänen mukaansa "mahdotonta", ainakin toistaiseksi. Mutta niin turhauttavaa kuin se onkin, hän ja hänen ystävänsä tyytyvät hillitsemään esitystään, jos se tuo hymyn ihmisten kasvoille.</w:t>
      </w:r>
    </w:p>
    <w:p>
      <w:r>
        <w:rPr>
          <w:b/>
        </w:rPr>
        <w:t xml:space="preserve">Tulos</w:t>
      </w:r>
    </w:p>
    <w:p>
      <w:r>
        <w:t xml:space="preserve">Vanhojen ystävien kolmikko Bagdadista on aloittanut kiistanalaisen keskusteluohjelman .</w:t>
        <w:br/>
        <w:t xml:space="preserve"> Se on osoittautunut menestykseksi heidän pääasiassa miespuolisen yleisönsä</w:t>
        <w:br/>
        <w:t xml:space="preserve"> Kaikki eivät kuitenkaan arvosta huumoria, johon usein liittyy seksuaalisia vihjailuja .</w:t>
        <w:br/>
        <w:t xml:space="preserve"> Uskonnollinen ryhmä järjesti viime vuonna mielenosoituksen ohjelman studion ulkopuolella</w:t>
      </w:r>
    </w:p>
    <w:p>
      <w:r>
        <w:rPr>
          <w:b/>
        </w:rPr>
        <w:t xml:space="preserve">Esimerkki 3.251</w:t>
      </w:r>
    </w:p>
    <w:p>
      <w:r>
        <w:t xml:space="preserve">(CNN) -- Finanssikriisin alusta lähtien maailman rikkain mies, sijoittaja Warren Buffett, on ollut etualalla. Alice Schroeder sanoo, että sijoittaja Warren Buffettista on tullut amerikkalaisen liiketoiminnan vakauden symboli. Hän on neuvonut senaattori Barack Obamaa talouspolitiikassa. Hän kehotti kongressia hyväksymään 700 miljardin dollarin pelastuslain. Hän osti osuuksia Goldman Sachsista ja General Electricistä. Hän kirjoitti New York Timesiin mielipidekirjoituksen, jossa hän sanoi ostavansa amerikkalaisten yritysten osakkeita nyt, koska uskoo niiden menestyvän hyvin pitkällä aikavälillä, ja mainitsi sääntönään: "Ole ahne silloin, kun muut pelkäävät." Hän sanoi, että hänen on oltava ahne, kun muut pelkäävät. Buffettin nimi nousi esiin toisessa presidentinvaalikeskustelussa, kun ehdokkaat olivat yhtä mieltä siitä, että hän olisi hyvä valinta valtiovarainministeriksi. Forbes arvioi maaliskuussa hänen omaisuutensa 62 miljardiksi dollariksi. Alice Schroeder sai Buffettin yhteistyöhön kirjoittaessaan uutta kirjaansa The Snowball: Warren Buffett and the Business of Life" (Bantam Books). Schroeder, joka työskenteli Wall Streetillä vakuutusalan analyytikkona, tapasi Buffettin 10 vuotta sitten, kun hänen yhtiönsä Berkshire Hathaway osti suuren vakuutusyhtiön. Schroeder kertoo ehdottaneensa hänelle kirjan kirjoittamista elämästään, ja 78-vuotias Buffett käänsi pelin ja kehotti häntä tekemään sen sijaan kirjan. Schroeder arvioi viettäneensä Buffettin kanssa noin 2 000 tuntia ja haastatelleensa 250 ihmistä kirjaa varten. Nyt Schroeder on kiertueella edistämässä kirjaansa, ja hänellä on ainutlaatuinen tilaisuus puhua Buffettista aikana, jolloin monet tiedotusvälineet etsivät hänen näkemyksiään. "Minulla on noin 300 tuntia nauhoitettuja haastatteluja, ja lopun ajan olen tarkkaillut häntä, katsellut, miten hän tekee päätöksiä ja puhuu puhelimessa, ja käynyt läpi tiedostoja. Sain istua hänen toimistossaan viikkoja, söin pihvejä hänen kanssaan", 51-vuotias Schroeder sanoo. "Jos se joskus sanoi moo, hän söi sen. Hän tykkää, että hänen pihvinsä ovat verisen raakoja ja roikkuvat lautaselta, koska ne ovat niin isoja." CNN: Miksi ihmiset ovat niin kiinnostuneita Warren Buffettista? Schroeder: Buffett on noussut liike-elämän yläpuolelle ja tullut kansalliseksi hahmoksi, koska ihmiset luottavat häneen vakauden symbolina ja sellaisen henkilön symbolina, joka tietää, miten hallita riskejä ja välttää katastrofeja ja miten yritystä johdetaan periaatteiden mukaisesti. CNN: Onko realistinen mahdollisuus, että hän ryhtyisi hallitustehtäviin? Schroeder: Ei ole. Hän todella haluaa johtaa Berkshire Hathawayta, eikä hän anna minkään viedä häntä pois siitä. Hän ei myöskään anna kenenkään täyttää päiväänsä kokouksilla tai aikatauluttaa aikaansa, hän on liian itsenäinen. CNN: Teet selväksi, että 1990-luvun teknologiabuumin aikana Wall Street kääntyi pois Buffettista, ja häntä arvosteltiin jonkin verran. Luuletko, että nyt markkinoiden laskusuhdanteen vuoksi ihmiset katsovat hänen puoleensa entistä enemmän, jotta hän asettaisi standardin sille, miten markkinat toimivat? Schroeder: Buffettin maine on kasvanut hänen uransa aikana aina, kun kupla on puhjennut ja puhjennut. Näin tapahtui 1960-luvulla, kun kupla puhkesi 1970-luvulla, ja näin tapahtui jälleen vuoden 1987 jälkeen. Niin kävi jälleen säästö- ja lainakriisin jälkeen. ... Se tapahtui uudelleen Internet-kuplan jälkeen, ja niin tapahtuu nytkin. CNN: Sillä ei näytä olleen pysyvää vaikutusta, koska olemme jatkuvasti menossa takaisin uuteen nousukauteen tai kuplaan. Schroeder: Hän sanoisi, että ihmisluonto ei muutu ja että pelko ja ahneus ovat aina markkinoiden kaksi liikkeellepanevaa voimaa. Ja on ihmisiä, jotka kuuntelevat, kun hän antaa oppeja, mutta että markkinoita hallitsevat aina pelon ja ahneuden ohjaamat syklit. CNN: Oletko puhunut hänen kanssaan nykyisestä markkinahäiriöstä? Schroeder: Hän puhui viime keväänä, kun J.P. Morgan oli ottamassa Bear Stearnsia haltuunsa, dominopalojen putoamisesta ja siitä, että jos näin tapahtuisi, hallitus voisi joutua hyvin epämiellyttävien valintojen eteen ja joutua ryhtymään jyrkkiin toimenpiteisiin. Jälkikäteen ajateltuna se näyttää todella tarkkanäköiseltä. Vuonna 2002 hän puhui johdannaisista, jotka ovat taloudellisia joukkotuhoaseita. Hiljattain hän havaitsi, että aluksi oli paljon vihaa ja kieltämistä siitä, mitä oli tapahtumassa, ja että ihmiset eivät oikein ymmärtäneet tilanteen vakavuutta ja sitä, miten nopeasti ja dramaattisesti heidän oli toimittava. Hän sanoo aina, että älkää myykö paniikissa, älkää antako pelon ja markkinoiden tunteiden muuttaa tunteitanne. Jos omistat hyviä osakkeita hyvissä yrityksissä tai omistat markkinaindeksin ja näet sen halpenevan, se on syy olla iloinen, ei paniikkiin ja myydä. ... Ajatuksena on ostaa matalalta, myydä korkealta - ei ostaa korkealta, myydä matalalta. Hän ymmärtää maata rasittavat tekijät, liittovaltion alijäämän, kuluttajien velan, infrastruktuuriin kohdistuvat menot, jotka meidän on tehtävä, mutta hän uskoo amerikkalaiseen kekseliäisyyteen, joka on pitkällä aikavälillä mahdollistanut sen, että maamme on pystynyt ratkaisemaan ongelmia, jotka aiemmin näyttivät ylitsepääsemättömiltä. Esimerkiksi 1970-luvulla näytti siltä, että maa ei koskaan pystyisi kaivamaan tietään ulos sotkusta. Hän siis uskoo maan pitkän aikavälin näkymiin. CNN: Onko hän uhkapeluri? Schroeder: Ei, hän on vedonlyöjä - suuri ero. Tasoittaja on joku, joka ymmärtää vedonlyönnistä. Peluri on joku, joka lyö vetoa, mutta ei välttämättä edes ymmärrä kertoimia. Warren uskoo varmuusmarginaaliin, hän ei lyö vetoa, elleivät kertoimet ole ylivoimaisesti hänen edukseen. Kun hän menee Vegasiin, hän ei pelaa uhkapelejä, vaan menee katsomaan esityksiä. CNN: Mitkä ovat hänen puutteensa? Schroeder: Hän voi olla hyvin kova liike-elämässä ja hyvin persoonaton, myös ihmisten kanssa, joista hän pitää. Henkilökohtaisissa suhteissa hän neuvottelee ikään kuin kyseessä olisi liikesuhde. Kun hän kokosi Berkshire Hathawayta, hän oli [liikekumppaninsa] Charlie Mungerin sanoin armoton hankkija. Kirjassa häntä kutsutaan minun sanojeni mukaan valkohain kaltaiseksi, ja kirjassa kuvataan hänen ahneutensa ja korkeampien periaatteidensa välistä taistelua. Toisinaan hänen ahneutensa voitti. Ja hänen elinaikanaan on ollut pohjimmiltaan kyse kehityksestä, jonka aikana hänen korkeammat periaatteensa ovat yhä enemmän saaneet yliotteen. Mutta kun hän oli yläasteella, hän oli myymälävaras. Hän oli nuorisorikollinen. Hän myi siskonsa polkupyörän. Siitä on ollut melko paljon nousua ylöspäin, mutta se ei ole ollut suora tie. CNN: Oliko hänen aikuiselämässään hetki, jolloin hänen ahneutensa voitti korkeammat periaatteet? Schroeder: Hän on tehnyt sijoituksia, joita hänen ei olisi pitänyt tehdä, esimerkiksi kun hän sijoitti Salomoniin. Hän arvosteli Wall Streetiä ja sanoi, että jos haluat tehdä paljon rahaa, pidä nenäsi kiinni ja mene Wall Streetille, ja samaan aikaan hän oli jo siellä. Berkshire omisti 700 miljoonan dollarin arvosta vaihtovelkakirjalainoja eräässä Wall Streetin suuressa pankissa. Hän tavallaan etääntyi henkisesti liiketoiminnasta, johon hän oli sijoittanut. Tällaista erillisyyttä on hyvin vaikea ylläpitää. Lopulta hänestä tuli Salomonin väliaikainen puheenjohtaja pelastaakseen yrityksen. Psykologisesti hän yritti ottaa etäisyyttä siihen, koska hänen kaksi puoltaan olivat sodassa keskenään. CNN: Suhtautuuko hän yhä kriittisesti Wall Streetiin? Schroeder: Hän on hyvin kriittinen siitä, miten paljon palkkioita on otettu pois, erityisesti buyout-rahastoista, hedge-rahastoista ja rahastojen rahastoista, ja hän suhtautuu hyvin kriittisesti näiden palkkioiden määrään. Hänellä ei ole mitään ongelmaa johtajien palkkojen kanssa, kun ne liittyvät tulokseen. Hänen mielestään useimmiten johtajille maksetaan siitä, että he istuvat tuolissa riippumatta siitä, tuottavatko he vai eivät.  Ja hän on huomauttanut, että nämä ihmiset eivät ole kuin baseballin valioliigan pelaajat, joita muut joukkueet värväävät pois. Kun toimitusjohtajat saavat potkut ja kultaiset laskuvarjot, he eivät yleensä päädy muualle, eikö niin? Heille maksetaan siis valtavia summia kannustimena jäädä, ja sitten heille maksetaan lohdutuspalkinto, kun heidät erotetaan. Palkkaa nostetaan aina, heille maksetaan, jotta heitä kannustetaan jäämään, ja heille maksetaan, jotta heitä lohdutetaan, kun he lähtevät, riippumatta siitä, mitä osakkeenomistajat saavat. Se ei ole linjassa osakkeenomistajien saaman palkkion kanssa, mikä todella häiritsee häntä. CNN: Mitä hän sanoisi talouden laskusuhdanteesta selviytymisestä? Schroeder: Schroeder: Ihmisten pitäisi ajatella pitkällä aikavälillä ja tehdä henkilökohtaiset päätöksensä pitkällä aikavälillä ja rakentaa elämäänsä varmuusmarginaali parhaalla mahdollisella tavalla. Miettiä, mikä voi mennä pieleen. Älkää olettako parasta mahdollista tilannetta. Jos teillä on velkoja, teidän pitäisi ensin miettiä, miten maksatte ne pois, ja neuvotella velkojien kanssa, jos olette vaikeuksissa, koska he yleensä joustavat. Ole myös realistinen sen suhteen, mihin sinulla on varaa, sillä jos sinulla on taloudellisia resursseja, voit nukkua yösi rauhassa, ja se on arvokkaampaa kuin ison television hankkiminen.</w:t>
      </w:r>
    </w:p>
    <w:p>
      <w:r>
        <w:rPr>
          <w:b/>
        </w:rPr>
        <w:t xml:space="preserve">Tulos</w:t>
      </w:r>
    </w:p>
    <w:p>
      <w:r>
        <w:t xml:space="preserve">Alice Schroeder: Buffettia pidetään vakauden ja turvallisuuden symbolina.</w:t>
        <w:br/>
        <w:t xml:space="preserve"> Buffettin ura on hänen mukaansa taistelua ahneuden ja korkeampien periaatteiden välillä</w:t>
        <w:br/>
        <w:t xml:space="preserve"> Schroeder: Buffett suhtautuu kriittisesti Wall Streetin korkeisiin palkkioihin ja johtajien korkeisiin palkkoihin .</w:t>
        <w:br/>
        <w:t xml:space="preserve"> Buffett uskoo amerikkalaiseen kekseliäisyyteen haasteiden voittamiseksi, hän sanoo .</w:t>
      </w:r>
    </w:p>
    <w:p>
      <w:r>
        <w:rPr>
          <w:b/>
        </w:rPr>
        <w:t xml:space="preserve">Esimerkki 3.252</w:t>
      </w:r>
    </w:p>
    <w:p>
      <w:r>
        <w:t xml:space="preserve">(CNN) -- Viime vuonna julkaisimme listan Amerikan keskeisistä kokemuksista. Löydät sen täältä. Ne eivät välttämättä olleet kaikkein isänmaallisimpia, ilmeisimpiä tai miellyttävimpiä valintoja. NASCAR, bourbon, osavaltiomessut, Vegas, mitä ei voisi rakastaa? Ilmeisesti paljon. Oli myös skandaaleja. Siellä oli paheksuntaa. Oli nimittelyä. Koska olemme rangaistuksen ahmijoita - tai ehkä vain siksi, että luulemme voivamme miellyttää kaikkia ihmisiä koko ajan - olemme palanneet toiselle kierrokselle. Tässä on toinen osa aidoimmin amerikkalaisista kokemuksista, joita tällä maalla on tarjota. 1. Rantakadut . Lauttasaarekkeet ovat parantaneet rantaviihtyvyyttä jo kauan ennen kuin Drifters julkaisi klassikkonsa "Under the Boardwalk" vuonna 1964. Ensimmäinen rantapromenadi rakennettiin Atlantic Cityyn vuonna 1870, kun rautateiden konduktööriä pyydettiin keksimään keino estää hiekkaa täyttämästä rantahotellin sisäänkäyntejä. Innovaatio on edelleen Amerikan suosituin puinen polku, ja se näkyy kaikkialla Monopolista, jonka inspiraationa oli "Amerikan lempileikkikenttä", HBO:n sarjaan "Boardwalk Empire", jonka tapahtumat sijoittuvat kieltolain aikaiseen Atlantic Cityyn. Sinun ei tietenkään tarvitse matkustaa Jerseyhin kokeaksesi puutavaraisten kävelytien ilon; Amerikan rannikoiden välillä on yli 60 rantakäytävää. New Yorkin Brooklynissa sijaitsevalla Coney Islandilla on vuoristoratoja, karnevaalinähtävyyksiä, Nathan's Famous -hodaria ja muita amerikkalaisuuden paloja. Lännessä, Kaliforniassa sijaitseva Venice Boardwalk tarjoaa kehonrakentajille, taiteilijoille, rihkamakauppiaille, taikureille ja putiikeille paikan, jossa tulla nähdyksi. 2. Pueblot ja powwow't . Yksi innostavimmista amerikkalaisista kokemuksista on todistaa, kuinka ensimmäisten amerikkalaisten kulttuuri herää eloon pyörteisten, sykkivien värien spektaakkelissa. Joka huhtikuu noin 3 000 intiaanitanssijaa ja -laulajaa noin 700 heimosta kokoontuu Albuquerquessa, New Mexicossa, kilpailemaan ja juhlimaan perintöään. Joukkueet yhdistävät perinteisen tyylin nykyaikaisiin, innovatiivisiin tekniikoihin, joten lopputulos on enemmän kuin vain elävää historiaa, se on sellaisen kulttuurin evoluutio, jonka useimmat amerikkalaiset luulevat lähes kuolleen sukupuuttoon. Samalla alueella on monia pueblojen paikkoja, joissa voi tehdä kierroksia luolastoasuntoihin ja alkuperäiskansojen arkkitehtuuriin. Ehkä mieleenpainuvin on Taos Pueblo, joka sijaitsee 2½ tuntia Albuquerquesta luoteeseen. Tämä savitiilirakennuksista koostuva kylä on ollut jatkuvasti intiaanien asuttama yli tuhannen vuoden ajan. Taos Pueblo, 120 Veterans Highway, Taos, New Mexico; avoinna klo 8-16.30; suljettu noin 10 viikkoa lopputalvella ja alkukeväästä; 10 dollaria aikuisilta; 575-758-1028 . Gathering of Nations, University of New Mexico Arena, Avenida Cesar Chavez, Albuquerque, New Mexico; 505-836-2810 . 3. Wrigley Field, Chicago . Unohda kansallinen harrastus - joillekin amerikkalaisille baseball on kansallinen uskonto. Wrigley Field Chicagossa on heidän Vatikaaninsa uskontokunnasta riippumatta. Bostonin Fenway Park on kaksi vuotta Wrigleyä vanhempi (edellinen rakennettiin vuonna 1912), mutta Fenwaylle on tehty merkittävämpiä päivityksiä. Kuten vuonna 2000 asennettu jättimäinen videonäyttö ja kerta toisensa jälkeen lisätyt lisäpaikat ja luksuslokerot. Sen sijaan Wrigley on pysynyt melko uskollisena juurilleen. Se on klassinen jalokiviruutu - vihreät istuimet, avoin katto, näkyvää terästä, tiiltä ja kiveä - ja sen seinät on peitetty murattipuulla. Ei todellakaan ole parempaa paikkaa katsoa peliä, jos haluat suoran yhteyden lähes vuosisadan mittaiseen baseball-historiaan. Jos olet Chicagossa sesongin ulkopuolella, ei hätää. Puisto tarjoaa 90 minuutin kierroksia ympäri vuoden. Wrigley Field, 1060 W. Addison St., Chicago; kierrokset 24 dollaria yksityishenkilöille; 773-388-8270 . 4. Yliopistojalkapallo, missä tahansa (vaikka Alabama ei olekaan huono) Ei huijata itseämme. Jalkapallo on 2000-luvun todellinen kansallisurheilulaji. Vaikka Super Bowlia amerikkalaisemmaksi ei voi mennä, väittäisimme, että nautinnollisin ja puhtain tapa kokea ainutlaatuinen amerikkalaisittain leimattu sekoitus militanttia strategiaa, hienostunutta urheilullisuutta, raakaa voimaa ja nuoren työvoiman hyväksikäyttöä on collegejalkapallo-ottelu. Parasta ehtiä paikalle tarpeeksi aikaisin, jotta pääsee takapihalle. Tuntemattomien kanssa sitominen, juominen ja grillaaminen etukäteen on 72,4 prosenttia kokemuksesta. Melkein mikä tahansa stadion kelpaa, mutta pelikokemus ei ole paljon parempi kuin Bryant-Denny Stadiumilla Tuscaloosassa, Alabamassa, jossa pelaa hallitseva mestari Alabama Crimson Tide. (Tiedämme kyllä, että grilli on mausteisempaa ja cheerleaderit kuumempia joukkueesi stadionilla, mutta jonnekin oli vedettävä raja, ja "kansallinen mestari" ansaitsee kärkipaikan tämänkaltaisilla listoilla). Bryant-Denny Stadium, 920 Paul W. Bryant Dr., Tuscaloosa, Alabama. 5. Kentucky Derby . On vielä yksi urheilutapahtuma, joka meidän on sisällytettävä luetteloon. Toki muillakin mailla on hevoskilpailunsa. Mutta näitä kilpailuja ei perustanut Lewisin ja Clarkin retkikuntaan kuuluneen William Clarkin pojanpoika. Niissä kisoissa ei myöskään ole perinteistä bourbonista tehtyä juomaa (mint julep), eikä niissä kannusteta kaikkia pukeutumaan näyttävästi kuin etelävaltioiden aristokraatit. Puhumme ruseteista, seersuckerista, rohkeista pastelliväreistä ja näyttävistä hatuista, jotka häpäisevät Britannian kuninkaallisten häiden osanottajat. Churchill Downs, 700 Central Ave., Louisville, Kentucky; 3.-4. toukokuuta 2013; yhden päivän yleinen sisäänpääsy 25-40 dollaria; 502-636-4400 . 6. Burning Man . Ensimmäiset Woodstockin musiikki- ja taidemessut vuonna 1969 olivat yksi Yhdysvaltain kulttuurihistorian käänteentekevimmistä hetkistä. Viisisataatuhatta ihmistä kokoontui juhlimaan huumeita, outoutta, luovuutta, individualismia, kauneutta ja miehen päälle pistämistä. Mikä on Woodstockin suora jälkeläinen? Ennen kuin sanot Bonnaroo, Coachella, Lollapalooza tai jokin muu trendikäs musiikkifestivaali - joita kaikkia johtaa The Man - pysäyttäkäämme teidät. Maailman suurin taiteellisen ilmaisun festivaali on Burning Man. Pohjois-Nevadan Black Rockin autiomaassa vuosittain järjestettävää viikon mittaista tapahtumaa on vaikea kuvailla. Kuten nettisivuilla sanotaan, Burning Manin kuvaaminen on "kuin yrittäisi selittää sokealle, miltä tietty väri näyttää". Pohjimmiltaan 50 000 luovaa henkeä kokoontuu yhdelle Yhdysvaltojen mantereen erämaisimmista alueista pukeutumaan omituisiin vaatteisiin, tekemään taidetta, käyttämään huumeita, kokemaan uudenlaista yhteiselämää, pitämään helvetin hauskaa ja päästämään friikkilippunsa liehumaan. Burning Man; 26. elokuuta-2. syyskuuta 2013; 415-863-5263 . 7. Sielunruokaa . Amerikkalaisinta ruokaa on vaikea määritellä. Lähes jokaisella ehdokkaalla on juuret muissa maissa, mutta tietysti juuri se tekee niistä amerikkalaisia. Soul-ruoka nousee listan kärkeen, koska se on herkullista, anteeksipyytelemättä valtimoita ahtauttavaa ja koska se tuo meidät kasvokkain myrskyisän menneisyytemme kanssa. Etelävaltioiden plantaaseilla työskentelevät afroamerikkalaiset orjat saivat usein syödäkseen tähteitä ja tähteitä, ja heidän oli tyytyminen siihen, mitä vihanneksia he pystyivät kasvattamaan lähistöllä ja vähällä huolenpidolla, koska niin paljon aikaa kului työhön. Näistä rajoituksista syntyi joitakin amerikkalaisen keittiön hienoimpia reseptejä. On olemassa tuhansia upeita soul food -ravintoloita - monet parhaista sijaitsevat etelässä - mutta New Yorkissa sijaitseva Sylvia's on ehkä tunnetuin. Sylvia's, 328 Lenox Ave., New York; 212-996-0660 . 8. Juke-paikat . Kun kerran olemme alueella, yksi Amerikan suurista taidemuodoista, blues-musiikki, kasvoi etelän juke-paikoissa. Juke-paikat syntyivät vapautumisen jälkeen ja olivat hökkeleitä ja yksityistaloja, joihin afroamerikkalaiset kokoontuivat kuuntelemaan ja soittamaan musiikkia, pelaamaan uhkapelejä ja tanssimaan. Muutamia klassisia juke-paikkoja on yhä jäljellä, osa valtatie 61:n eli Blues Highwayn varrella, joka ulottuu New Orleansista Wyomingin kaupunkiin Minnesotassa, mikä on jo itsessään amerikkalainen kokemus. Po' Monkey's, joka avattiin vuonna 1963 Merigoldin ulkopuolella Mississippissä, on yksi viimeisistä jäljellä olevista alkuperäisistä juke-kuppiloista. Se on avoinna vain torstaisin, eikä sinne ole helppo päästä, mutta musiikin ja yleisön ansiosta se on matkan arvoinen. Po' Monkey's; Po Monkey Road, Merigold, Mississippi; 662-843-2712 . 9. Ulkona olevat jouluvalonäytökset . Toki muissakin maissa on jouluvaloja (tai keijuvaloja, Isossa-Britanniassa), mutta kukaan muu ei ota sitä yhtä vakavasti kuin amerikkalaiset. Noin 80 metriä korkean Norwood-kuusen sytyttäminen Rockefeller Centerissä New Yorkissa on käytännössä kansallinen tapahtuma. Suurimmat joulumielen näytökset nähdään kuitenkin maaseudulla. Esimerkkinä mainittakoon Magical Night of Lights Lake Lanierissa, Georgiassa, joka koostuu seitsemästä kilometristä ja miljoonista valoista, tai kuuden kilometrin pituinen Oglebay Winter Festival of Lights Wheelingissä, Länsi-Virginiassa. Magical Night of Lights, 7000 Lanier Islands Parkway, Buford, Georgia; 770-945-8787 . Winter Festival of Lights, 465 Lodge Dr., Wheeling, Länsi-Virginia; 8. marraskuuta 2013 - 5. tammikuuta 2014; sunnuntaista torstaihin klo 22:een ja perjantaisin ja lauantaisin klo 23:een; 800-624-6988 . 10. Megakirkot . Amerikkalaiset osaavat tehdä Jeesuksen ylistämisestä ikimuistoisen. Katsokaa vain gospelmusiikkia ja telttaherätyksiä. Nykyaikana sinun ei tarvitse katsoa paljon kauemmas kuin gospelbrunsseihin (pese pois edellisen illan synnit hengellisillä lauluilla ja mimosoilla) ja megakirkkoihin. Näihin jättimäisiin jumalanpalveluslaatikoihin kokoontuu tuhansia kristittyjä, jotka eivät vain rukoile ja ylistä, vaan monissa tapauksissa myös syövät, käyvät kaupassa ja treenaavat. Yhdysvalloissa niitä on yli 1 300, ja yli 50:ssä niistä käy viikoittain 10 000-45 000 ihmistä. Amerikkalaisten megakirkkojen megatähti on Lakewood Church Houstonissa, jota johtaa johtava pastori Joel Osteen. Hänen sanomansa lähetetään joka viikko 7 miljoonalle katsojalle yli 100 maassa. Lakewood Church; 3700 Southwest Freeway, Houston; 713-635-4151 .</w:t>
      </w:r>
    </w:p>
    <w:p>
      <w:r>
        <w:rPr>
          <w:b/>
        </w:rPr>
        <w:t xml:space="preserve">Tulos</w:t>
      </w:r>
    </w:p>
    <w:p>
      <w:r>
        <w:t xml:space="preserve">New Mexicon pueblot ja powwowit korostavat intiaanikulttuuria .</w:t>
        <w:br/>
        <w:t xml:space="preserve"> Baseball, jalkapallo ja Derby - kyllä, me rakastamme urheilua .</w:t>
        <w:br/>
        <w:t xml:space="preserve"> Mitä olisi maa ilman soul foodia?</w:t>
        <w:br/>
        <w:t xml:space="preserve"> Yritimme olla ottamatta Burning Mania mukaan, mutta epäonnistuimme .</w:t>
      </w:r>
    </w:p>
    <w:p>
      <w:r>
        <w:rPr>
          <w:b/>
        </w:rPr>
        <w:t xml:space="preserve">Esimerkki 3.253</w:t>
      </w:r>
    </w:p>
    <w:p>
      <w:r>
        <w:t xml:space="preserve">(CNN) -- Jopa kommunistisen aikakauden ankarimpina kausina shanghailaisuudella oli Kiinassa erityinen arvo Kiinassa. Kaupunki ja sen asukkaat olivat länsimaisen muodin ja ennakkoluulottomien asenteiden synonyymi, niin erilaisia kuin Mao-neuloja kantavat toverit saattoivat olla. Shanghain persoonallisuus on edelleen yhtä vahva nykyäänkin. Shanghai on epätavallinen paikka. Se on kiinalainen, mutta ei täysin; sen itäisten ja länsimaisten liike-elämän ja sosiaalisten perinteiden yhdistelmää ei löydy mistään muualta Manner-Kiinasta. Seuraavassa luetellaan asioita, jotka tekevät Kiinan kukoistavasta kaupallisesta keskuksesta ainutlaatuisen paikan maailman väkirikkaimmassa maassa. The Bund . Monissa Kiinan kolkissa on vaikuttavia länsimaisia rakennuksia - saksalaiskortteli Qingdaossa, venäläiset rakennukset Harbinissa - mutta mikään niistä ei tarjoa yhtä surrealistista "toiseuden" tunnetta kuin Bund. Bund viittaa Shanghain rantaan Huangpujoen länsirannalla. Kaksi tusinaa kolossaalista länsimaista rakennusta, joiden tyyli vaihtelee art decosta viktoriaaniseen goottilaisuuteen, seisoo vierekkäin muodostaen massiivisen marmoriverhon. Jos katsot sitä kaukaa, voisit luulla purjehtivasi Liverpooliin. Tämä 1 500 metriä pitkä kaistale on yhden kaupungin entisen hallitsijan, Ison-Britannian, perintöä. Se rakennettiin suurelta osin 1800-luvun lopulla ja 1900-luvun alussa, jotta Shanghaista tulisi Britannian imperiumin Kaukoidän kauppakeskus. Upein rakennus on nykyinen numero 10-12, entinen HSBC:n rakennus. Kun seitsenkerroksinen uusklassinen maamerkki valmistui vuonna 1923, sitä kutsuttiin "ylellisimmäksi rakennukseksi Suezin kanavalta Beringinsalmeen". Rakennuksen alkuperäinen kattomaalaus onnistui selviytymään kulttuurivallankumouksesta; kahdeksankulmainen mosaiikkimaalaus on yksi Shanghain parhaiten varjeltuja salaisuuksia. Se on nyt rakennuksen nykyisen haltijan Shanghai Pudong Development Bankin aulassa. Kun finanssikeskus on siirtynyt Huangpujoen itärannalle, vanhasta Bundista on tullut maailmanluokan hotellien, ravintoloiden ja kauppiaiden uusi koti. Pilvenpiirtäjät . Saksassa sijaitsevan maailmanlaajuisen kiinteistötietojen tarjoajan Emporiksen mukaan Shanghai on kuudennella sijalla niiden kaupunkien joukossa, joissa on eniten pilvenpiirtäjiä. Shanghaissa on 241 pilvenpiirtäjää, kahdeksan vähemmän kuin Dubaissa, 14 enemmän kuin Soulissa ja 103 enemmän kuin listan toisella sijalla olevassa Guangzhoussa. Vaikka korkeat kerrostalot nousevat kuin sieniä ympäri metropolia, pilvenpiirtäjien keskus on Lujiazui Financial District. Perinteisen Bundin vastakkaisella puolella sijaitseva Lujiazui näyttää niin futuristiselta, että siitä on tullut Hollywoodin suosikki elokuvien näyttämönä, viimeksi Joaquin Phoenixin tähdittämässä elokuvassa Her. Lujiazuilla on Kiinan tunnetuimmat korkeat rakennukset, kuten 468-metrinen Oriental Pearl TV Tower, 421-metrinen Jinmao Tower ja 492-metrinen Shanghai World Financial Center. Vuodesta 1994 lähtien kukin niistä on ollut vuorollaan Kiinan korkein rakennus. Seuraavaksi vuorossa on 632-metrinen Shanghai Tower. Vuonna 2015 avattavaksi suunnitellussa 121-kerroksisessa rakennuksessa on tarkoitus majoittaa maailman korkeimmaksi väitetty luksushotelli, J-hotelli. Shanghai Jinjiang Hotel Groupin ja Interstate Hotels and Resortsin yhteisyrityksen 258 huoneen hotelli tulee Shanghai Towerin 84-110. kerrokseen. Kansainväliset tapahtumat ja viihde . Kun kansainvälisiä tapahtumia järjestetään Kiinassa, Shanghai on usein oletusarvoisesti isäntäkaupunki. Pekingin suurtapahtumilla on yleensä poliittisia viestejä, kun taas Shanghain tapahtumissa keskitytään enemmän hauskanpitoon ja glamouriin. Kiinan Formula ykkösten Grand Prix on yksi Shanghain suurimmista vuosittaisista tapahtumista. Se on ainoa Formula ykkösten osakilpailu Manner-Kiinassa. Shanghai Masters -tennismestaruuskilpailuihin (4.-12. lokakuuta) osallistuvat vuoden korkeimmalle rankatut pelaajat. Viikon mittainen tapahtuma on osa ATP World Tour Masters 1000 -turnausta. Shanghai rakentaa myös Disneylandia. Shanghain Disneylandin on määrä avautua vuoden 2015 loppupuolella, ja se on ensimmäinen Disney-teemapuisto Manner-Kiinassa (Hongkongin Disneyland avattiin vuonna 2005) ja kuudes maailmassa. Viiden ja puolen miljardin dollarin investointi edistää Mikki Hiiren ja Aku Ankan asemaa apinakuninkaan valtakunnassa. Kansainvälinen ruoka . Shanghaihin syntyy niin nopeasti laadukkaita kansainvälisiä ravintoloita, että niitä kaikkia on vaikea seurata. Uusia keittiöitä perustetaan usein Bundille, Xintiandin ympäristöön ja entiseen Ranskan kaupunginosaan kilpailemaan Pekingin vakiintuneen fine dining -ravintolakulttuurin kanssa. Mutta jos katsot ravintoloiden loistavien ruokalistojen taakse ja yksityisten asukkaiden koteihin, näet kansainvälisen keittiön perinteen, jota ei löydy mistään muualta Kiinasta. Kaupungin brittiläiset hallitsijat ja venäläiset pakolaiset ovat ehkä jo kauan sitten poissa, mutta heidän ruokansa on säilynyt. Worcestershire-kastikkeella, tällä Yhdistyneestä kuningaskunnasta peräisin olevalla klassisella maustekastikkeella, on veli noin 9 000 kilometrin päässä kotimaasta. Shanghain Worcestershire-kastiketta, joka tunnetaan paikallisesti nimellä "mausteinen soijakastike", valmistettiin ensimmäisen kerran vuonna 1930 suurten ulkosuomalaismarkkinoiden tarpeisiin. Nykyään keltaisella merkinnällä varustettu pullo on kaikkialla supermarketeissa. Shanghainilaiset käyttävät sitä yleensä friteerattujen porsaankyljysten kanssa. Kun vuoden 1917 lokakuun vallankumousta paenneet venäläiset tulivat Shanghaihin, he toivat mukanaan borssia. Runsas naudanliha- ja vihanneskeitto on kehittynyt Shanghain suosikkilohturuoaksi. Paikalliset äidit valmistavat sitä yleensä ystävien ja perheiden iloksi. Pidgin English . Siirtomaahistoria on siirtynyt Shanghain paikalliseen kielenkäyttöön. Shanghain murteeseen on lisätty paikallisia englanninkielisiä sanoja ja pidgin-englannin kulttuuritunnuksia, jotka ovat ainutlaatuisia shanghailaisille. Jousilukko on nimeltään "si ba lin". Sementti on "si men ting". Shanghainin kielellä "on sale" voi viitata "halpaan" henkilöön. Shanghain murre on käsittämätöntä tyypilliselle mandariininkieliselle, jonka kieli perustuu suurelta osin Pohjois-Kiinan ääntämiseen ja sanastoon. Shikumen . Shikumen on Shanghain alkuperäiskansojen kuja-asumista. Kivirakennusten sarjat rakennettiin 1870-luvulla kaupungin nopeasti kasvaneiden maahanmuuttajaperheiden majoittamiseksi. Kun kommunistinen puolue otti vallan vuonna 1949, shikumen-arkkitehtuuri oli huipussaan - Shanghain keskustassa oli noin 200 000 shikumen-rakennusta, joista kukin oli jaettu vuokrakerrostaloihin, joissa asui viisi tai jopa kymmenen perhettä. Kun Shanghain modernit kerrostalot ovat kuitenkin herättäneet kansainvälistä huomiota, nämä paikalliset arkkitehtuuriaarteet on jätetty huomiotta tai jopa työnnetty syrjään. 1990-luvulta lähtien shikumen-rakennuksia on purettu nopeammin kuin pilvenpiirtäjiä on rakennettu. Niitä voi kuitenkin yhä löytää muutamasta nurkasta. Xintiandissa korkeatasoiset ravintolat, pubit ja klubit ovat vallanneet uudistetut vanhat rakennukset. Tianzifang on boheemimpi alue. Sen kujien labyrintissa indie-suunnittelijat ripustavat cocktail-mekkojaan pihalle kommunismin aikaisia matkamuistoja myyvien itsenäisten myyjien viereen. Shaanxi Nan Lu:ssa sijaitseva CitÃ© Bourgogne ja Nanjing Xi Lu:ssa sijaitseva Jing'an Villa ovat aitoja shikumen-kortteleita, jotka muistuttavat ainutlaatuisesta Shanghain kokemuksesta, joka on nopeasti katoamassa. Lontoossa asuva Tracy You on kotoisin Shanghaista, asuu siellä jo pitkään ja on entinen CNN:n matkatuottaja.</w:t>
      </w:r>
    </w:p>
    <w:p>
      <w:r>
        <w:rPr>
          <w:b/>
        </w:rPr>
        <w:t xml:space="preserve">Tulos</w:t>
      </w:r>
    </w:p>
    <w:p>
      <w:r>
        <w:t xml:space="preserve">Shanghai on jo pitkään ollut ainutlaatuinen kaupunki Kiinassa.</w:t>
        <w:br/>
        <w:t xml:space="preserve"> Itäisten ja läntisten perinteiden hybridi ei löydy mistään muualta Manner-Kiinasta</w:t>
        <w:br/>
        <w:t xml:space="preserve"> Shanghai on kuudennella sijalla niiden kaupunkien joukossa, joissa on eniten pilvenpiirtäjiä, 241 .</w:t>
        <w:br/>
        <w:t xml:space="preserve"> Shanghainin murre on täynnä paikallisia englanninkielisiä sanoja .</w:t>
      </w:r>
    </w:p>
    <w:p>
      <w:r>
        <w:rPr>
          <w:b/>
        </w:rPr>
        <w:t xml:space="preserve">Esimerkki 3.254</w:t>
      </w:r>
    </w:p>
    <w:p>
      <w:r>
        <w:t xml:space="preserve">Buenos Aires (CNN) -- Argentiinan presidentin on määrä luovuttaa valta väliaikaisesti keskiviikkona, kun hän käy kilpirauhassyöpäleikkauksessa. Lääkäreiden oli määrä leikata presidentti Cristina Fernandez de Kirchner Austral-sairaalassa, joka sijaitsee noin 60 kilometriä Buenos Airesin ulkopuolella, kertoi valtiollinen uutistoimisto Telam. Hän luovuttaa vallan varapresidentti Amado Boudoulle 24. tammikuuta asti, viranomaiset ovat kertoneet. Kannattajat kokoontuivat tiistaina sairaalan ulkopuolelle ja kiinnittivät banderolleja ja lippuja ympäröivälle portille. Jotkut leiriytyivät yön yli valvomaan. "Mikään ei ole terveempää kuin kansan ja presidentin välinen rakkaus", sanottiin yhdessä kyltissä Telamin mukaan. Presidentin tiedottaja Alfredo Scoccimarro kertoi viime viikolla, että viimeaikaisissa lääketieteellisissä testeissä Fernandezin kilpirauhasesta löydettiin papillaarinen karsinooma. Syöpä ei ole levinnyt hänen imusolmukkeisiinsa tai kasvanut kilpirauhasen ulkopuolelle, hän sanoi. Fernandez, 58, vannoi virkavalansa toiselle nelivuotiskaudelle viime kuussa voitettuaan uudelleenvalinnan yli 54 prosentin äänisaaliilla. Hänestä tuli Argentiinan presidentti vuonna 2007. Hänen miehensä Nestor Kirchner toimi presidenttinä vuosina 2003-2007. Hän kuoli lokakuussa 2010. Fernandezin presidenttikaudella Argentiinan talous on kasvanut jatkuvasti noin 8 prosenttia vuodessa. Papillaarinen karsinooma on yleisin kilpirauhassyöpätyyppi, ja sen eloonjäämisprosentti on Yhdysvaltain kansallisen lääketieteen kirjaston (National Library of Medicine) mukaan korkea. Yli 95 prosenttia papillaarista kilpirauhassyöpää sairastavista aikuisista selviytyy vähintään 10 vuotta, kirjaston verkkosivuilla olevan kuvauksen mukaan. Hoitoon kuuluu leikkaus, radioaktiivinen jodi ja lääkitys, kirjasto kertoo. Mahdollisia komplikaatioita leikkauksessa voi olla äänihuulia säätelevän hermon vaurioituminen tai veren kalsiumtasoa säätelevän rauhasen vahingossa tapahtuva poistaminen, lääkekirjaston mukaan. Viime aikoina lääkärit ovat diagnosoineet syövän useilla nykyisillä ja entisillä Etelä-Amerikan johtajilla. Paraguayn presidentillä Fernando Lugolla todettiin non-Hodgkinin lymfooma vuonna 2010. Venezuelan presidentti Hugo Chavez ilmoitti, että lääkärit olivat diagnosoineet hänellä syövän kesäkuussa. Hän ei täsmentänyt, minkälainen syöpä hänellä oli, mutta useiden kemoterapia-kierrosten jälkeen hän sanoi lokakuussa parantuneensa. Brasilian presidentti Dilma Rousseff voitti syövän ollessaan ehdolla virkaan, ja Brasilian entinen presidentti Luiz Inacio Lula da Silva on hoidossa kurkkusyövän vuoksi.</w:t>
      </w:r>
    </w:p>
    <w:p>
      <w:r>
        <w:rPr>
          <w:b/>
        </w:rPr>
        <w:t xml:space="preserve">Tulos</w:t>
      </w:r>
    </w:p>
    <w:p>
      <w:r>
        <w:t xml:space="preserve">Lääkäreiden on määrä toimia sairaalassa Buenos Airesin ulkopuolella.</w:t>
        <w:br/>
        <w:t xml:space="preserve"> Presidentti Cristina Fernandez de Kirchner luovuttaa vallan 24. tammikuuta asti.</w:t>
        <w:br/>
        <w:t xml:space="preserve"> Lääketieteellisissä testeissä paljastui papillaarinen karsinooma hänen kilpirauhasessaan</w:t>
        <w:br/>
        <w:t xml:space="preserve"> Kannattajat kerääntyvät sairaalan ulkopuolelle ja kiinnittävät portille banderolleja ja lippuja .</w:t>
      </w:r>
    </w:p>
    <w:p>
      <w:r>
        <w:rPr>
          <w:b/>
        </w:rPr>
        <w:t xml:space="preserve">Esimerkki 3.255</w:t>
      </w:r>
    </w:p>
    <w:p>
      <w:r>
        <w:t xml:space="preserve">(CNN) -- Ravitsemusasiantuntijoiden torstaina julkaisemassa raportissa todetaan, että heikentyvä talous on viemässä osavaltion kouluruokailutukia, kun yhä useammat oppilaat käyttävät hyväkseen ilmaisia tai edullisia aamiaisia ja lounaita. Noin 425 000 oppilasta lisää osallistuu kansalliseen koululounasohjelmaan, ryhmä raportoi. School Nutrition Association -kouluravitsemusjärjestö (School Nutrition Association) tutki yli 130 kouluruokailun johtajaa 38 osavaltiosta raporttiaan "Saved by the Lunch Bell" varten: As Economy Sinks, School Nutrition Program Participation Rises.". Voittoa tavoittelematon järjestö kertoi, että noin 425 000 oppilasta enemmän osallistuu kansalliseen koululounasohjelmaan ja kouluaamiaisohjelmaan vuosina 2008-09 kuin edellisenä lukuvuonna. Tämä merkitsee keskimäärin 2,5 prosentin kasvua vuodesta 2007-08, raportissa sanotaan. Nämä luvut pitävät paikkansa, vaikka julkisiin kouluihin tänä lukuvuonna ilmoittautuneiden oppilaiden määrä on tutkimuksen mukaan hieman laskenut. Yli kolme neljäsosaa tutkituista koulupiireistä ilmoitti, että Yhdysvaltain maatalousministeriön ohjelman mukaisia ilmaisia aterioita syövien oppilaiden määrä on kasvanut, raportissa todetaan. Monet koulupiirien työntekijät, jotka valvovat ruokaohjelmia, valittavat, että liittovaltion tuet jäävät kauas kasvavista kustannuksista. Yhdistyksen mukaan kouluaterian valmistuskustannukset ovat arviolta keskimäärin 2,90 dollaria, mutta liittovaltion korvaus on 2,57 dollaria. Kouluruokailuohjelmat kärsivät ainakin 4,5 miljoonan dollarin tappiot koulupäivää kohden, kun otetaan huomioon 30 miljoonaa tarjottua koululounasta, ryhmä sanoo. Yhdistyksen puheenjohtajan Katie Wilsonin mukaan hyvä uutinen on se, että "tänä vuonna, kun nälkä on yleisempää, useammat oppilaat voivat syödä tasapainoisen ja ravitsevan aterian koulussa". USDA:n ohjelmissa tarjottavien aterioiden on täytettävä ravitsemussuositukset, jotka perustuvat amerikkalaisille suunnattuihin ravitsemussuosituksiin (Dietary Guidelines for Americans). Lounaiden osalta tämä tarkoittaa, että enintään 30 prosenttia kaloreista saa olla peräisin rasvasta ja alle 10 prosenttia tyydyttyneestä rasvasta.</w:t>
      </w:r>
    </w:p>
    <w:p>
      <w:r>
        <w:rPr>
          <w:b/>
        </w:rPr>
        <w:t xml:space="preserve">Tulos</w:t>
      </w:r>
    </w:p>
    <w:p>
      <w:r>
        <w:t xml:space="preserve">Voittoa tavoittelemattomien järjestöjen mukaan tuettuja aterioita syövien opiskelijoiden määrä nousee 2,5 prosenttia.</w:t>
        <w:br/>
        <w:t xml:space="preserve"> USDA:n ohjelmien käyttö lisääntyy, vaikka ilmoittautuminen laskee, todetaan raportissa .</w:t>
        <w:br/>
        <w:t xml:space="preserve"> Koulut valittavat, että USDA ei kata kaikkia ateriakustannuksia .</w:t>
        <w:br/>
        <w:t xml:space="preserve"> School Nutrition Association tutki 130 kouluruokailun johtajaa 38 osavaltiossa .</w:t>
      </w:r>
    </w:p>
    <w:p>
      <w:r>
        <w:rPr>
          <w:b/>
        </w:rPr>
        <w:t xml:space="preserve">Esimerkki 3.256</w:t>
      </w:r>
    </w:p>
    <w:p>
      <w:r>
        <w:t xml:space="preserve">(CNN) -- Kaksikymmentäviisi ihmistä kotiutettiin sairaalasta perjantaina, kertoivat valtion tiedotusvälineet viikko sen jälkeen, kun meteoriitti räjähti näyttävästi Venäjän Uralin alueen yläpuolella ja rikkoi tuhansien rakennusten lasit. Yksitoista lasta oli niiden potilaiden joukossa, jotka pääsivät kotiin perjantaiaamuna, kertoi valtiollinen uutistoimisto RIA Novosti. Yli 60 ihmistä joutui sairaalahoitoon eri puolilla aluetta, kertoi paikallinen hätätilaministeriö. Loukkaantuneiden kokonaismäärä nousi RIA Novostin mukaan päivinä meteorin saapumisen jälkeen 15. helmikuuta yli 1 500:aan. Suurin osa vammoista oli lieviä ja aiheutui lentävästä lasista. Tsheljabinskin alue, joka on pahiten kärsine alue, pyysi maanantaina liittovaltion viranomaisilta 16,6 miljoonaa dollaria apua, RIA Novosti kertoi. Venäläiset tutkijat jäljittävät Uralin meteorin sirpaleita . Vahinkojen kokonaismääräksi arvioidaan 1 miljardi ruplaa (33 miljoonaa dollaria), ja yli 4 000 rakennusta, joista monet ovat kerrostaloja, kärsi vahinkoa. Yhteensä rikkoutui noin 200 000 neliömetriä (lähes 240 000 neliömetriä) lasia, kertoivat viranomaiset. Samaan aikaan ensimmäinen meteoriitin sirpale saapui perjantaina Moskovaan analysoitavaksi, kertoi RIA Novosti. Uutistoimisto kertoi aiemmin tällä viikolla, että tähän mennessä on löydetty noin 50 pientä sirpaletta, joista osa on kraatterissa Tšeljabinskin alueen Tšebarkul-järvessä. Mielipide: Tuskinpa vain, jos se on totta, mutta se ei ole totta: Älä laske "tuomiopäivän asteroidia" vielä pois . Pian meteorin räjähdyksen jälkeen otetuissa kuvissa näkyi järven jäässä reikä, johon meteoriitin kappaleen uskottiin pudonneen. Koska meteoriitti räjähti ilmakehässä valtavana tulipallona, sirpaleet saattoivat levitä valtavan laajalle alueelle. Pari väitettyä Tšeljabinskin meteoriitin kappaletta ilmoitettiin perjantaina myytäväksi eBay-verkkohuutokauppasivustolla. Kansallisen avaruushallinnon Roscosmosin mukaan tutkijat uskovat, että yksi meteoroidi pääsi ilmakehään, jossa se paloi ja hajosi sirpaleiksi. Amatöörivideomateriaalilla näkyi kirkas valkoinen raita, joka liikkui nopeasti taivaalla ennen kuin se räjähti vielä kirkkaammalla välähdyksellä ja korviahuumaavalla pamauksella. NASAn arvioiden mukaan meteoriitti oli 17 metrin levyinen ja sen massa oli 10 000 tonnia. CNN iReport: Meteoriitti Tsheljabinskin yllä . Avaruushallinto arvioi meteorin räjähdyksessä vapautuneen energian määräksi lähes 500 kilotonnia. Vertailun vuoksi mainittakoon, että Yhdysvaltojen vuonna 1945 Hiroshimaan pudottama ydinpommi vapautti energiaa arviolta 15 kilotonnia. Koko tapahtuma meteorin ilmakehään pääsystä sen hajoamiseen Keski-Venäjän yläpuolella kesti Nasan mukaan 32,5 sekuntia. Asukkaat kertoivat CNN:lle järkyttyneensä nähdessään, kuullessaan ja tuntiessaan mahtavan räjähdyksen sekä kaaoksesta ja sekasorrosta, jota he näkivät hetkenä sen jälkeen, kun kukaan ei tiennyt, mitä oli tapahtunut. Denis Kuznetsov, 23-vuotias historioitsija Tšeljabinskista, kertoi CNN:lle sähköpostitse kokemuksistaan. Ensin näkyi useita sekunteja kestävä sokaiseva välähdys, joka sai hänet sulkemaan silmänsä. Valo loisti "kuin 10 aurinkoa", hän sanoi. "Tämä ei ole liioittelua." Kuznetsov sanoi kokeneensa jotain, mikä tuntui "työntämiseltä", kun ääniaalto kulki hänen kehonsa läpi. "Muutaman sekunnin ajan minä vain seisoin", hän sanoi lasinsirujen äänen keskellä. Sisäministeri Vladimir Puchkov sanoi tällä viikolla valtion uutistoimisto Itar-Tassille, että hän toivoo tutkijoiden kehittävän uutta teknologiaa, jonka avulla tällaiset meteorit voitaisiin havaita etukäteen. "Uskon, että tämä hätätilanne saa meidät luomaan uusia resursseja, lähestymistapoja ja ideoita tämän vakavan ongelman ratkaisemiseksi", hän sanoi. Euroopan avaruusjärjestö sanoi, että Tšeljabinskin meteoriräjähdyksen suuruusluokan tapahtumia "odotetaan kerran useiden kymmenien ja sadan vuoden välein". Sen laskelmien mukaan meteoroidi räjähti ja hajosi noin 15-20 kilometrin korkeudessa maanpinnasta. "Räjähdyksen loppuosa tapahtui todennäköisesti lähes suoraan Tšeljabinskin yllä", sanoo Detlef Koschny Euroopan avaruusjärjestöstä. "Tämä oli ehkä suurin yksittäinen tekijä räjähdysvaurioiden syntymiseen."</w:t>
      </w:r>
    </w:p>
    <w:p>
      <w:r>
        <w:rPr>
          <w:b/>
        </w:rPr>
        <w:t xml:space="preserve">Tulos</w:t>
      </w:r>
    </w:p>
    <w:p>
      <w:r>
        <w:t xml:space="preserve">Paikallisten viranomaisten mukaan 25 räjähdyksessä loukkaantunutta ihmistä kotiutettiin sairaalasta perjantaina .</w:t>
        <w:br/>
        <w:t xml:space="preserve"> Loukkaantuneiden kokonaismäärä, joista suurin osa oli loukkaantunut lentävän lasin takia, oli yli 1 500, kertoo valtion media .</w:t>
        <w:br/>
        <w:t xml:space="preserve"> Valtion media: Meteoriitin sirpale saapuu Moskovaan tieteellistä analyysia varten .</w:t>
        <w:br/>
        <w:t xml:space="preserve"> Euroopan avaruusjärjestö uskoo räjähdyksen tapahtuneen lähes suoraan Tšeljabinskin yllä .</w:t>
      </w:r>
    </w:p>
    <w:p>
      <w:r>
        <w:rPr>
          <w:b/>
        </w:rPr>
        <w:t xml:space="preserve">Esimerkki 3.257</w:t>
      </w:r>
    </w:p>
    <w:p>
      <w:r>
        <w:t xml:space="preserve">(CNN) -- Näyttelijä Lindsay Lohanin isä hyppäsi torstaina kolmannen kerroksen parvekkeelta yrittäessään paeta uudelleen pidätystä, kertoi poliisi, mutta poliisit saivat hänet pian kiinni ja pidättivät hänet - jälleen. Poliisit pidättivät Michael Lohanin sen jälkeen, kun hänen tyttöystävänsä Kate Major kertoi, että hän rikkoi vankilasta vapautumisensa ehtoja aiemmin tällä viikolla soittamalla hänelle, Tampan poliisilaitos kertoi lausunnossaan. Tutkijat pidättivät Lohanin epäiltynä perheväkivallasta maanantai-iltana sattuneen välikohtauksen jälkeen, mutta päästivät hänet ulos vankilasta hänen maksettuaan takuut. Hieman kello yhden jälkeen torstaina Lohanin tyttöystävä soitti poliisille ja kertoi, että Lohan oli rikkonut vapauttamisehtojaan soittamalla hänelle, poliisin lausunnossa sanottiin. Lohan soitti tyttöystävälleen uudelleen, kun tämä puhui poliisin kanssa, ja tämä laittoi hänet kaiuttimeen, siinä sanottiin. Kun syyttäjät olivat antaneet luvan Lohanin uudelleen pidättämiseen, poliisit menivät Tahitian Inn -hotelliin, jossa Lohan asui. "Nähdessään poliisit hän hyppäsi kolmannen kerroksen parvekkeelta yrittäessään paeta pidätystä", poliisin lausunnossa sanottiin. Poliisit ottivat hänet kiinni lyhyen takaa-ajon jälkeen ja huomasivat vankilaan vietyään, että hän oli saattanut murtaa jalkansa, poliisi kertoi. Lääkärit tutkivat häntä. Lohania ei odoteta päästettävän pois Tampan yleissairaalasta torstaina, ja hänet on otettu yön yli tarkkailuun, sanoi Tampan poliisin tiedottaja Andrea Davis. Poliisi vastasi Michael Lohanin kotiin maanantaina tulleeseen perheväkivaltapuheluun ja pidätti hänet avopuolisonsa pahoinpitelystä, poliisi kertoi. Lohan kertoi keskiviikkona toimittajille, ettei hän "koskenut" tyttöystäväänsä. "En satuttanut häntä", hän sanoi. Lohan sanoi myös, ettei hänelle koskaan annettu lähestymiskieltoa pysyä erossa naisesta. CNN:n Tampan tytäryhtiön WFTS:n mukaan Sarasotan piirikunnan tuomari antoi väliaikaisen lähestymiskiellon tiistaina. Lohan, 51, pidätettiin Los Angelesissa maaliskuussa väitetyn perheväkivallan yhteydessä, ja häntä syytettiin yhdestä avopuolison ruumiillisesta vahingoittamisesta. Lohanin ja hänen tyttärensä suhde on ollut julkisuudessa kireä jo vuosia, vaikka he kävivätkin yhdessä perheneuvonnassa tyttären hoidon aikana Betty Ford Centerissä. CNN:n Rich Phillips osallistui tähän raporttiin.</w:t>
      </w:r>
    </w:p>
    <w:p>
      <w:r>
        <w:rPr>
          <w:b/>
        </w:rPr>
        <w:t xml:space="preserve">Tulos</w:t>
      </w:r>
    </w:p>
    <w:p>
      <w:r>
        <w:t xml:space="preserve">UUTTA: Lohan on otettu sairaalaan yön yli tarkkailtavaksi, poliisi kertoi .</w:t>
        <w:br/>
        <w:t xml:space="preserve"> Poliisit sanovat saaneensa hänet kiinni lyhyen takaa-ajon jälkeen .</w:t>
        <w:br/>
        <w:t xml:space="preserve"> Lohan on saattanut murtaa jalkansa ja on lääkärien arvioitavana .</w:t>
        <w:br/>
        <w:t xml:space="preserve"> Michael Lohan hyppäsi kolmannen kerroksen parvekkeelta pakoon pidätystä, poliisi kertoi .</w:t>
      </w:r>
    </w:p>
    <w:p>
      <w:r>
        <w:rPr>
          <w:b/>
        </w:rPr>
        <w:t xml:space="preserve">Esimerkki 3.258</w:t>
      </w:r>
    </w:p>
    <w:p>
      <w:r>
        <w:t xml:space="preserve">Rand Paul kantaa poliittista kunnianhimoa kaikkien nähtävillä. Katsokaa vain solmiota, joka hänellä oli yllään kolmipäiväisen Iowan-matkan aikana. Siinä oli keltaisia kuvia maissista, viljelykasvista, joka on politiikan ruumiillistuma vaalien ensimmäisellä sijalla olevassa osavaltiossa. "Ja sattumalta minulla on myös Etelä-Carolinan muotoinen solmio", Kentuckyn republikaani sanoi keskiviikkona naureskellen. Hän puhui republikaanien aamiaisella Des Moinesin ulkopuolella Machine Shed -ravintolaketjussa, jossa tarjoilijat käyttävät haalareita ja juomat tarjoillaan Mason-purkeissa. Kun Paul tällä viikolla kiersi Haukansilmän osavaltiota pitämällä tilaisuuksia Iowan GOP:n toimistoissa ja kampanjoimalla paikallisten ehdokkaiden puolesta, hän tuskin vastaili kysymykseen siitä, aikooko hän pyrkiä presidentiksi. Yhdeksän kaupungin matka oli hänen neljäs vierailunsa osavaltioon vuoden 2012 vaalien jälkeen. "En tiedä, miksi Iowa ilmestyy jatkuvasti kalenteriini, mutta se tuntuu olevan aika usein", hän sanoi maanantaina selvästi sarkastisesti. Hänen matkasuunnitelmaansa kuului tällä kertaa kampanjatyylinen aikataulu, jossa hän jatkoi vuoden 2016 viestinsä testaamista tien päällä. Paul pysyi enimmäkseen puheissaan liittovaltion alijäämän vähentämisestä kansalaisvapauksien puolustamiseen ja rikosoikeusjärjestelmän uudistamiseen. Matka ei kuitenkaan sujunut ilman kiistoja. Hänen taistelutahtoinen vastauksensa toimittajan kysymykseen - yhdistettynä videoon, jossa Paul näyttää väistelevän maahanmuuttoaktivistia - vei suurimman osan hänen vierailuunsa liittyvästä huomiosta. Asiantuntijoiden mukaan on epätodennäköistä, että nämä tarinat romuttaisivat Paulin edistymisen osavaltiossa äänestäjien keskuudessa, mutta hänen kommenttinsa saattavat korostaa joidenkin republikaanien kysymyksiä hänen ulkopolitiikastaan, etenkin kun hän pyrkii laajentamaan vetovoimaansa. Pois viestistä . Maanantain ensimmäisellä pysähdyksellään, joka itse asiassa tapahtui Omahassa, Nebraskassa, lähellä Iowan osavaltion rajaa, Paul piti lehdistötilaisuuden sen jälkeen, kun hän oli kiertänyt teknologia-alan startup-yrityksiä Nebraskan senaattoriksi pyrkivän GOP-puolueen Ben Sassen kanssa. Kun Paulilta kysyttiin, kannattaako hän yhä Israelille annettavan ulkomaanavun asteittaista lopettamista, hän torjui toimittajan, joka oli "vääristellyt" hänen kantaansa, ja kiisti jyrkästi, että hän olisi koskaan ehdottanut tällaista lainsäädäntöä. On kuitenkin hyvin dokumentoitu, että hän vaati kaiken ulkomaanavun, myös Israelille annettavan avun, lopettamista ja haki kongressissa tukea ehdotukselleen vuonna 2011. Iowassa Paul korosti, ettei hän koskaan esittänyt lainsäädäntöä, joka olisi pelkästään "kohdistunut" Israeliin, ja väitti, että hän kannattaa voimakkaasti rahan lähettämistä maahan. Hän lisäsi kuitenkin, että Israel on pitkällä aikavälillä paremmassa asemassa ilman ulkomaista apua. "Jokaisen maan olisi lopulta parempi olla itsenäinen", hän sanoi tiistaina. Paul on myös saanut osakseen huomiota siitä, että hän poistui nopeasti jännittyneestä tilanteesta, kun maahanmuuttoaktivisti kohtasi edustaja Steve Kingin varainkeruutilaisuudessa, kun nämä kaksi lainsäätäjää söivät illallista maanantai-iltana. Tapahtumasta kuvatulla videolla näkyy, kuinka Paul nousee lehdistöavustajansa käskystä nopeasti pöydästä ja poistuu vastakkainasettelusta. Paul sanoi poistuvansa paikallisen median haastatteluja varten. On epäselvää, kiirehtivätkö nämä haastattelut aktivistin takia. Silti video levisi nopeasti, ja kriitikot saivat siitä tarpeeksi tietoa luodakseen kertomuksen, jonka mukaan Paul pakeni epämiellyttävästä keskustelusta. Paulin matkan aikana syntyneet pölykapulat nousivat otsikoihin ja söivät suuren osan hänen Iowan-vierailunsa uutisoinnista. David Kochel, Mitt Romneyn Iowan strategi vuosina 2008 ja 2012, sanoi epäilevänsä, etteivät vaalien äänestäjät tuomitsisi Paulia kielteisesti siitä, että hän lähti pois sen jälkeen, kun "joku yritti pussittaa häntä". "Luulen, että hän on kunnossa", hän sanoi. "Israelin osalta se on hieman vaikeampaa. Iowassa on sosiaalikonservatiiveja, jotka tuntevat kovasti tarvetta olla solidaarisia Israelille - ei vain kristillisiä konservatiiveja, vaan myös kansallisen turvallisuuden konservatiiveja." Vaikka Paul on äänestänyt sen puolesta, että Israelille lähetettäisiin tänä vuonna lisää apua, ja ehdottanut palestiinalaisille annettavan avun lopettamista, hänen aiemmat lausuntonsa ja ulkopoliittiset näkemyksensä juontavat juurensa libertaariseen suuntautumiseensa - näkökulma, joka on edelleen suurelta osin republikaanien valtavirran ulkopuolella. "Hänellä on luultavasti työtä tehtävänä tässä asiassa", Kochel jatkoi. "Se voi olla yksi niistä asioista, jotka saattavat rajoittaa hänen mahdollisuuksiaan." Kochel uskoo kuitenkin, että Paul on tällä hetkellä Iowan ehdokkaiden eturivissä. Hän viittaa Paulin usein tekemiin matkoihin osavaltiossa, hänen ponnisteluihinsa laajemman GOP:n rakentamiseksi ja hänen isänsä presidenttikampanjoissa kahtena viime kautena rakentamaansa kannattajaverkostoon. 'Ronin poika' Vuoden 2012 Iowan vaalikampanjoissa Texasin entinen edustaja Ron Paul sai 21 prosenttia äänistä ja jäi vain hieman Romneyn ja entisen senaattorin Rick Santorumin jälkeen, jotka olivat tasapisteissä ja saivat 25 prosenttia äänistä. Monet Ron Paulin kannattajista olivat aiemmin olleet politiikassa passiivisia vedoten siihen, ettei heidän näkemyksiään edustavia ehdokkaita ollut. "Isäsi paransi apatiani", eräs mies sanoi Rand Paulille Council Bluffsissa järjestetyssä tilaisuudessa. Ron Paulin vuoden 2012 vauhdilla Iowan republikaanisen puolueen niin sanottu vapausryhmä otti lopulta puolueen johdon haltuunsa. Päävirran republikaanit saivat Iowan kuvernöörin Terry Branstadin tuella hallinnan takaisin aiemmin tänä vuonna. Paul tietää kuitenkin tarvitsevansa muutakin kuin puolueen liberaalisiiven. Kuten hänen tämänviikkoinen matkansa osoitti, hän tavoittelee myös osavaltion sosiaalikonservatiiveja ja liike-elämän republikaaneja. "Paul yrittää kääntyä siitä, että hän on niin sanotusti Ronin poika", sanoi Des Moinesissa sijaitsevan Drake Universityn politiikan professori Dennis Goldford. "Hän ei koskaan kiellä sitä tai hylkää sitä. Mutta hän on sitä mieltä, että republikaanit tarvitsevat laajemman pohjan tai laajemman valikoiman kuin jotkut muut ehdokkaat ovat säilyttäneet." Paul puhui tällä viikolla viidessä GOP:n toimistossa ja viidessä muussa tilaisuudessa kiertueella, joka vei hänet ympäri osavaltiota 730 mailin pituisella kierroksella. Jokaisella pysähdyspaikalla Paulin pääviesti pyrki torjumaan vuoden 2012 jälkeisiä käsityksiä siitä, että republikaanipuolueen pitäisi muuttaa sanomaansa. "Minä sanon 'ei helvetissä'. Meidän on puolustettava rohkeammin sitä, mitä kannatamme", hän sanoi Davenportissa sijaitsevassa GOP:n toimistossa. Hän on toistanut tätä mantraa matkoillaan ympäri maata tänä vuonna. Hän ehdottaa kuitenkin, että hän tekee niin perinteisillä ja epätavallisilla ideoilla valtavirran republikaaneille. Osana tätä on muun muassa pyrkimys vastustaa kotimaisia valvontaohjelmia ja puolustaa voimakkaasti neljättä lisäystä. Hän on myös aggressiivisesti kosiskellut äänestäjiä ja jopa demokraatteja, jotta he auttaisivat laajentamaan puoluetta. Tätä varten hän on vaatinut rikosoikeusjärjestelmän uudistamista siten, että väkivallattomille huumerikollisille langetettavia tuomioita alennetaan ja että väkivallattomille rikollisille palautetaan äänioikeus vankilasta vapautumisen jälkeen. Luoteis-Iowassa, jossa asuu monia osavaltion sosiaalikonservatiiveja, Paul antoi sanomalleen evankelisen lisän. "Monet meistä ovat kristittyjä, ja uskomme uskontomme mukaan toiseen mahdollisuuteen. Kaikki täällä olevat, jotka eivät ole syntisiä, nostakaa kätenne ylös", hän sanoi maanantai-iltana Okobojissa järjestetyssä varainkeruutilaisuudessa. "Me uskomme lunastukseen, jos laki antaa ihmisille toisen mahdollisuuden." Mutta sen syvemmälle Paul ei sosiaalisiin kysymyksiin matkan aikana enää uinut. Hän ei puhunut abortista, ehkäisystä tai samaa sukupuolta olevien avioliitosta, ennen kuin yleisö kysyi häneltä niistä eräässä hänen viimeisessä tilaisuudessaan. Kun Paulilta kysyttiin, kannattaako hän samaa sukupuolta olevien avioliiton kieltävää perustuslain muutosta, hän sanoi "kannattavansa perinteisen avioliiton käsitettä", mutta katsoi, että liittovaltion pitäisi pysyä kokonaan avioliiton ulkopuolella. "En halua rekisteröidä aseitani Washingtonissa enkä avioliittoani", hän sanoi. Kaksi edellistä Iowan vaalikampanjan voittajaa, Santorum ja Mike Huckabee, ovat kumpikin asettuneet ehdolle yhteiskunnallisista kysymyksistä. Goldford sanoi, että jos Paul ei kiinnitä enemmän huomiota näihin aiheisiin, joku muu tulee täyttämään tyhjiön. "Toimiakseen Iowassa hänen on käsiteltävä konservatiivisten evankelikaalien huolenaiheita, koska Marco Rubio ja Ted Cruz aikovat tehdä niin", hän sanoi. Paul lähti Iowasta ennen tämän viikonlopun vuotuista huippukokousta, jota isännöi osavaltion sosiaalikonservatiivien keskuudessa vaikutusvaltainen Family Leader -ryhmä. Vierailevina puhujina ovat muun muassa Cruz, Huckabee, Santorum, Texasin kuvernööri Rick Perry ja Louisianan kuvernööri Bobby Jindal. Paul sanoi, ettei pääse paikalle aikatauluristiriidan vuoksi. Hän ilmoitti kuitenkin palaavansa. "Iowassa on tavattava ihmisiä neljä, viisi, kuusi kertaa, koska he odottavat todella henkilökohtaista kontaktia, ja mielestäni se on itse asiassa yksi prosessin hyvistä puolista", hän sanoi toimittajille ja lisäsi sitten tarpeettomasti: "jos päätän tehdä tämän".</w:t>
      </w:r>
    </w:p>
    <w:p>
      <w:r>
        <w:rPr>
          <w:b/>
        </w:rPr>
        <w:t xml:space="preserve">Tulos</w:t>
      </w:r>
    </w:p>
    <w:p>
      <w:r>
        <w:t xml:space="preserve">Rand Paul teki korkean profiilin matkan Iowaan tällä viikolla .</w:t>
        <w:br/>
        <w:t xml:space="preserve"> Iowa houkuttelee presidenttiehdokkaita .</w:t>
        <w:br/>
        <w:t xml:space="preserve"> Paul nousi otsikoihin muutettuaan mielipidettään ulkomaanavusta .</w:t>
        <w:br/>
        <w:t xml:space="preserve"> Asiantuntijat sanovat, että kiista ei ole ratkaiseva, mutta hän tarvitsee silti sosiaalikonservatiiveja .</w:t>
      </w:r>
    </w:p>
    <w:p>
      <w:r>
        <w:rPr>
          <w:b/>
        </w:rPr>
        <w:t xml:space="preserve">Esimerkki 3.259</w:t>
      </w:r>
    </w:p>
    <w:p>
      <w:r>
        <w:t xml:space="preserve">(CNN) -- Cristiano Ronaldo teki kaksi rangaistuspotkua, kun Real Madrid voitti kymmenen miehen Athletic Bilbaon 4-1 ja säilytti viiden pisteen etumatkan arkkiviholliseen Barcelonaan Espanjan liigan kärjessä. Portugalilaishyökkääjä laukoi liigakauden 22. ja 23. maalinsa 12 metristä ja auttoi Realin palaamaan voittojen tielle viikonvaihteen tappion jälkeen Barcalle Espanjan cupissa. Real jäi Bilbaota vastaan tappiolle, kun Fernando Llorente laukoi Javi Martinezin poikittaissyötön volleyyn, mutta brasilialaispuolustaja Marcelo tasoitti 12 minuuttia myöhemmin. Llorente hukkasi loistavan tilaisuuden palauttaa joukkueensa johto, mutta hän puski ohi vain Iker Casillasin. Se osoittautui kalliiksi virheeksi. Ronaldo teki ensimmäisen rangaistuspotkunsa sen jälkeen, kun Ander Iturraspe oli vetänyt Kakan rangaistusalueella maahan, ja sai toisen 20 minuuttia myöhemmin, kun Mesut Ozilia oli rangaissut Oscar De Marcos, jolle näytettiin punainen kortti. Jose Callejon teki Realin neljännen maalin, kun hän ryntäsi Gonzalo Higuaónin syötöstä ja laukoi kiekon verkkoon. Aiemmin sunnuntaina Lionel Messin kauden viides hattutemppu lähetti Espanjan ja Euroopan mestarin Barcelonan 4-1-voittoon Malagasta. Argentiinalaishyökkääjä teki ensimmäisen osumansa heti puolen tunnin pelin jälkeen, kun hän ohjasi Adrianon poikittaissyötön maaliin, ennen kuin Alexis Sanchezin osuma teki 2-0. Messin kaksi seuraavaa maalia olivat kopioita, kun hän murtautui Malagan puolustuksen läpi ennen kotiutusta. Rondon iski myöhään lohdutuksen Malagalle. Voitto sekä Realille että Barcalle oli täydellinen valmistautuminen keskiviikkona pelattavaan Espanjan cupin toiseen osaotteluun, jota Barca johtaa 2-1. Barca johtaa ottelua kokonaisuutena. Muualla Espanjassa Valencia jäi 1-1-tasapeliin Osasunan kanssa, kun taas Mallorca voitti Rayo Vallecanon. Levante ja Real Zaragoza pelasivat 0-0-tasapelin. Italiassa AC Milan piti Serie A:n kärkijoukkue Juventuksen paineita yllä voittamalla 3-0 viimeisen joukkueen Novaran. Ruotsalaishyökkääjä Zlatan Ibrahimovic osui kahdesti ja brasilialaishyökkääjä Robinho teki toisen maalin. Milanin kaupunkikilpailija Inter nousi sarjataulukossa neljänneksi voitettuaan San Sirolla Lazion 2-1 jälkeen. Tommaso Rocchi teki vierasjoukkueen ensimmäisen maalin, mutta Diego Milton ja Giampaolo Pazzinin maalit pelastivat Interin. Udinese voitti Catanian 2-1, Palermo kaatoi Genovan 5-3, kun taas Bolognan ja Parman, Leccen ja Chievon, Sienan ja Napolin sekä Cagliarin ja Fiorentinan ottelut päättyivät kaikki tasapeleihin. Saksassa mestari Borussia Dortmund voitti Hampurin 5-1 ja nousi pisteen päähän Bayern Münchenin ja Schalken kanssa. Robert Lewandowski ja Jakub Blaszczykowski tekivät molemmat kaksi maalia Dortmundille. Sunnuntain toisessa ottelussa Lars Bender teki voittomaalin, kun Bayer Leverkusen voitti Mainzin 3-2.</w:t>
      </w:r>
    </w:p>
    <w:p>
      <w:r>
        <w:rPr>
          <w:b/>
        </w:rPr>
        <w:t xml:space="preserve">Tulos</w:t>
      </w:r>
    </w:p>
    <w:p>
      <w:r>
        <w:t xml:space="preserve">Cristiano Ronaldo tekee kaksi rangaistuspotkua, kun Real Madrid voittaa Athletic Bilbaon 4-1 .</w:t>
        <w:br/>
        <w:t xml:space="preserve"> Real säilyttää viiden pisteen etumatkan kilpailijaan Barcelonaan, joka voitti Malagan samalla pistemäärällä</w:t>
        <w:br/>
        <w:t xml:space="preserve"> Argentiinalaishyökkääjä Lionel Messi tekee Barcelonalle kauden viidennen hattutempun</w:t>
        <w:br/>
        <w:t xml:space="preserve"> Italiassa AC Milan voitti Novaran ja nousi pisteen päähän liigaa johtavasta Juventuksesta</w:t>
      </w:r>
    </w:p>
    <w:p>
      <w:r>
        <w:rPr>
          <w:b/>
        </w:rPr>
        <w:t xml:space="preserve">Esimerkki 3.260</w:t>
      </w:r>
    </w:p>
    <w:p>
      <w:r>
        <w:t xml:space="preserve">(AOL Autos) -- Vuoden 2009 Detroitin autonäyttelyssä Chrysler, Mercedes-Benz, Toyota ja MINI näyttivät maailmalle, miltä tulevaisuuden sähköautot näyttävät. Ja tulevaisuuden autoilu näyttää hauskalta. Dodge Circuit EV -autolla pääsee noin 4 sekunnissa nopeuteen 0-60 km/h. Asiasta perillä olevat ymmärtävät, että joskus tulevaisuudessa valtaosa Yhdysvaltojen kevyistä henkilö- ja kuorma-autoista on varustettu sähköisellä päävaihteistolla. Näissä järjestelmissä käytettävät moottorit saavat virtansa akuista, polttokennoista, ajoneuvon sisäisistä generaattoreista ja ehkä jopa auringosta. Tämä avoin kysymys ei kuitenkaan muuta tämän todellisuuden väistämättömyyttä. Nykyisessä taloudellisessa tilanteessa todellisuus vaatii käytännöllisiä, konkreettisia ja toteutettavissa olevia ideoita siitä, miltä sähköajoneuvot (tai lyhyesti "EV") voisivat todellisuudessa näyttää. Tämä on se ... Chrysler . Kolme neljästä Chryslerin Detroitissa, Michiganissa, esittelemästä sähköajoneuvosta esiteltiin muissa tapahtumissa ja jopa Washingtonin byrokraateille. Kukin näistä ajoneuvoista on käynnissä oleva prototyyppi, ei mikään "ei koskaan rakenneta" -idea. ENVI on Chryslerin erityinen insinööriryhmä, joka kehittää yhtiön sähköautoja. Tähän mennessä ENVI-ryhmä on kehittänyt neljä sähkökäyttöistä mallia, jotka eroavat toisistaan melkoisesti: Dodge Circuit EV -urheiluauto (takaveto), Chrysler Town &amp; Country -tila-auto (etuveto), Jeep Wrangler Unlimited (neliveto) ja nyt Jeep Patriot (etuveto). Chrysler lupaa tarjota ainakin yhden näistä malleista vuonna 2010 ja kolme muuta vuoteen 2013 mennessä. AOL Autos: Dodge Circuit EV kuvat . Chrysler lähestyy sähköautoja yksinkertaisella plug-and-play-tekniikalla. Jokaisessa Chryslerin ajoneuvossa käytetään samanlaisia sähkömoottoreita (joiden teho vaihtelee), kehittyneitä litiumioniakkuja ja tehonhallintaohjainta. Jokainen auto kytketään 110 tai 220 voltin pistorasiaan latausta varten. Chryslerissä ja molemmissa Jeepeissä käytetään ajoneuvoon asennettua akkulaturia (generaattoria), joka pidentää toimintasädettä. Generaattori kytkeytyy automaattisesti päälle sen jälkeen, kun ajoneuvon akun alkulataus on käytetty loppuun (tavallisesti 40 mailin etäisyydellä), ja se syöttää lisäjännitettä, jonka ansiosta näiden kolmen ajoneuvon toimintasäde on arviolta noin 400 mailia. Generaattorin voimanlähteenä toimii pieni bensiinimoottori, joka toimii poikkeuksellisen tehokkaasti. Tämä tekniikka on konseptiltaan samanlainen kuin General Motorsin Chevrolet Volt -ajoneuvo, jonka pitäisi olla valmis tuotantoon vuonna 2010. AOL Autos: Cadillac Converj kuvat . Dodge Circuitissa on suurempi akkupaketti eikä siinä ole generaattoria, joten sen toimintasäde kannettavalla latauksella on noin 150-200 mailia. Suuri akkupaketti yhdistettynä kompakteihin mittoihin ja sähkömoottorin tarjoama poikkeuksellinen vääntömomentti pamauttaa auton nollasta nopeuteen noin neljässä sekunnissa, mikä on poikkeuksellisen nopeaa urheiluautoksi moottorityypistä riippumatta. Mercedes-Benz . Mercedes-Benz esitteli vuoden 2009 Detroitin autonäyttelyssä Concept BlueZERO -ajoneuvojaan. Mercedeksen lähestymistapa oli kehittää yksi tehokas korimalli ja varustaa se sitten kolmella eri sähkömoottoripaketilla. AOL Autos: Mercedes Stirling Moss -valokuvat . Suuri osa täyssähköisten etuvetoisten käyttövoimayksiköiden laitteistosta on rakennettu Mercedesin "sandwich-lattia"-arkkitehtuuriksi kutsumaan arkkitehtuuriin, jota yhtiö käyttää useissa tuotantoautoissaan. Suunnittelu auttaa pitämään raskaat komponentit alhaalla alustassa, mikä parantaa käsiteltävyyttä, lisää turvallisuutta ja maksimoi sisätilan. Kaikissa kolmessa Concept BlueZERO -ajoneuvossa on sähkökäyttö ja -akut. E-Cell käyttää suurta akkupakettia, jonka toimintasäteen sanotaan olevan 120 mailia. F-Cellissä käytetään pienempää akkupakettia, mutta se täydentää ajoneuvon toimintasädettä vetypolttokennolla. Polttokenno tuottaa sähköä, jolla ladataan akkupakettia, joka pidentää toimintasäteen 240 kilometriin. E-Cell Plus, jonka toimintasäde on noin 360 mailia, on pitkän matkan mestari. Avainasemassa on pienen 1-litraisen turboahdetun kolmisylinterisen bensiinimoottorin käyttämä generaattori. Moottori ja generaattori sijaitsevat BlueZERO-mallin takaosassa. Tiedoksi: kun näet kuvia näistä autoista yhdessä, E-Cell on limenvihreä, F-Cell mintunvihreä ja E-Cell Plus oranssi. Toyota . Toyota on juuri vahvistanut suunnitelmansa lisätä Yhdysvalloissa suosittujen hybridiautojensa valikoimaa ja lisätä lähivuosina jopa 10 uutta kaasu-/sähköhybridiautoa. Matkalla kohti tätä tavoitetta Toyota esitteli täysin uuden, kolmannen sukupolven Priuksen sekä uuden Lexus HS250H:n. AOL Autos: 2010 Toyota Prius kuvat . Tämän jutun kannalta on tärkeää, että Toyota sitoutui myös myymään akkukäyttöisen sähköauton vuonna 2012 Yhdysvaltain markkinoille. Toyota esitteli vuoden 2009 Detroitin autonäyttelyssä, mikä heidän täyssähköautonsa voisi olla, ja se on kaupunkiliikenteen työmatkustaja nimeltään FT-EV. Pieni nelipaikkainen auto perustuu Toyotan suosittuun iQ-malliin, joka on jo menestys Japanissa. Hyvä uutinen on se, että iQ on oikea auto, joten FT-EV ei tule olemaan pelkkä golfkärry tai lähiöauto, jonka ominaisuudet ovat hyvin rajalliset. FT-EV:n toimintasäde on 50 mailia. Lehdistöön mennessä FT-EV:n ajokin yksityiskohdat olivat vielä epämääräisiä. Kun Toyota julkaisee lisätietoja, kerromme niistä teille. Mini . Vaikka tavalliset MINI-mallit, kuten Cooper, ovat verrattain bensakuluttajia verrattuna suurempiin autoihin, emoyhtiö BMW:n omistuksessa MINI testaa rajoja sille, kuinka vihreä MINI voi olla. AOL Autos: 2010 BMW Z4 kuvat . Ehkäpä The Italian Job -elokuvassa (2003) käytettyjen stunt-autojen suorituskyvyn perusteella BMW päätti tutkia akkukäyttöistä MINIä. He esittelivät MINI E coupen viime marraskuussa Los Angelesin autonäyttelyssä, ja auto oli jälleen esillä Detroitissa. Täydellä akulla ladattu MINI E voi ajaa jopa 150 mailia. Lataus tapahtuu tavallisista 110- tai 220 voltin pistorasioista. Sähköistetty MINI painaa 600 kiloa enemmän kuin tavallinen MINI Cooper, ja koska akkupaketti on niin iso, sisätiloissa on vain kaksi istumapaikkaa. 204-hevosvoimaisen moottorin suorituskyky vastaa bensiinikäyttöisen MINI:n suorituskykyä, ja nopeus 0-100 km/h on 8,5 sekuntia. BMW valmistaa Yhdysvaltoihin vain 500 MINI Es -mallia (jos sähkökäyttöisiä MINIjä olisi helppo valmistaa, niitä valmistettaisiin enemmän). Rajoitettu tuotanto jaetaan New Yorkin ja Los Angelesin välillä yhden vuoden määräaikaisilla leasing-sopimuksilla. Vuokrasopimusten päätyttyä BMW lähettää MINIt takaisin Saksaan arvioitaviksi. Tämä skenaario jäljittelee sitä, mitä General Motors teki EV1-sähköautollaan noin kymmenen vuotta sitten.</w:t>
      </w:r>
    </w:p>
    <w:p>
      <w:r>
        <w:rPr>
          <w:b/>
        </w:rPr>
        <w:t xml:space="preserve">Tulos</w:t>
      </w:r>
    </w:p>
    <w:p>
      <w:r>
        <w:t xml:space="preserve">Uusimmat teknologiat debytoivat Detroitin autonäyttelyssä 2009 .</w:t>
        <w:br/>
        <w:t xml:space="preserve"> Chrysler, Mercedes-Benz, Toyota ja MINI näyttävät, millaisia tulevaisuuden sähköautot ovat .</w:t>
        <w:br/>
        <w:t xml:space="preserve"> Toyota vahvistaa suunnitelmansa lisätä jopa 10 uutta kaasu-/sähköhybridiautoa .</w:t>
        <w:br/>
        <w:t xml:space="preserve"> Ladattu MINI E voi ajaa jopa 150 mailia täydellä akulla .</w:t>
      </w:r>
    </w:p>
    <w:p>
      <w:r>
        <w:rPr>
          <w:b/>
        </w:rPr>
        <w:t xml:space="preserve">Esimerkki 3.261</w:t>
      </w:r>
    </w:p>
    <w:p>
      <w:r>
        <w:t xml:space="preserve">Washington (CNN) -- Federal Trade Commissionin peitetutkimuksessa havaittiin, että hautaustoimistot valtakunnallisesti huijasivat asiakkaita tekemään ostoksia, joita heidän ei tarvinnut tehdä, ja jättivät ilmoittamatta asiakkaille ennakkohintoja. FTC:n peiteagentit, jotka esiintyivät asiakkaina, havaitsivat FTC:n mukaan "merkittäviä rikkomuksia" 23:ssa tutkituista 102 hautaustoimistosta. Toimijat rikkoivat keskeisiä säännöksiä "Funeral Rule" -säännöstä, joka on FTC:n vuonna 1984 käyttöön ottama asetus, jonka tarkoituksena on estää hautaustoimistojen toimijoita pakottamasta asiakkaita ostamaan arkkuja tai muita tuotteita hautajaisista maksamisen ehtona. Säännön toinen säännös edellyttää, että hautaustoimistojen on annettava yksityiskohtainen hinnasto ensimmäisen henkilökohtaisen hautajaisjärjestelytapaamisen yhteydessä. FTC:n raportin mukaan kansallisella tasolla Richmondissa ja Fredericksburgissa, Virginiassa, oli eniten hautaustoimistoja, joissa havaittiin merkittäviä rikkomuksia. Kahdeksan näissä kahdessa kaupungissa tutkituista 19 hautaustoimistosta syyllistyi merkittäviin rikkomuksiin. Seuraavana oli Columbia, Etelä-Carolina, jossa oli viisi merkittävää rikkomusta 10:stä tarkastetusta hautaustoimistosta. Kolmessakymmenessäkolmessa hautaustoimistossa oli FTC:n mukaan vähäisiä rikkomuksia. Näissä tapauksissa FTC otti yhteyttä hautaustoimistoihin ja vaati todisteita rikkomusten korjaamisesta. FTC antaa hautaustoimistoille mahdollisuuden korjata virheensä ennen kuin ne joutuvat oikeuteen. National Funeral Directors Associationin ylläpitämä kolmivuotinen ohjelma antaa osallistujille lisäkoulutusta ja lisää vaatimustenmukaisuuden valvontaa. Osallistuvat hautaustoimistot voivat suorittaa siviilirangaistuksen sijasta maksun Yhdysvaltain valtiovarainministeriölle. Siviilioikeudelliset rangaistukset voivat FTC:n mukaan olla jopa 16 000 dollaria rikkomuksesta. Jessica Koth National Funeral Directors Associationista sanoo, että "NFDA suhtautuu vakavasti Funeral Rule -säännön noudattamiseen". Kothin mukaan järjestö kannustaa jäseniään täyttämään kaikki velvoitteet. FTC:n mukaan tutkijat ovat löytäneet alle 400 hautaustoimistoa, joilla on ollut merkittäviä rikkomuksia, sen jälkeen kun vuotuiset peitehankinnat aloitettiin vuonna 1996. NFDA:n mukaan Yhdysvalloissa on 19 680 hautaustoimistoa. FTC:n vuonna 2011 tekemissä tarkastuksissa havaittiin, että sääntöjä noudatettiin vaihtelevasti: . -- Indianan luoteisosassa yhdessä 12:sta tarkastetusta hautaustoimistosta oli merkittäviä rikkomuksia; -- Havaijin Mauilla yhdessäkään neljästä tarkastetusta hautaustoimistosta ei ollut merkittäviä rikkomuksia; -- New York Cityn alueella sekä osissa Connecticutia ja New Jerseytä yhdessä 22:sta tarkastetusta hautaustoimistosta oli merkittäviä rikkomuksia; -- . -- Clevelandissa neljässä 16:sta tarkastetusta hautaustoimistosta oli merkittäviä rikkomuksia; -- Columbian osavaltiossa Etelä-Carolinassa 10:ssä tarkastetussa hautaustoimistossa havaittiin viisi merkittävää rikkomusta; -- Austinissa, Teksasissa neljässä 19:stä tarkastetusta hautaustoimistosta oli merkittäviä rikkomuksia; -- Richmondissa ja Fredericksburgissa, Virginiassa kahdeksassa 19:stä tarkastetusta hautaustoimistosta oli merkittäviä rikkomuksia.</w:t>
      </w:r>
    </w:p>
    <w:p>
      <w:r>
        <w:rPr>
          <w:b/>
        </w:rPr>
        <w:t xml:space="preserve">Tulos</w:t>
      </w:r>
    </w:p>
    <w:p>
      <w:r>
        <w:t xml:space="preserve">"Merkittäviä rikkomuksia" havaittiin 23:ssa 102:sta tutkitusta hautaustoimistosta .</w:t>
        <w:br/>
        <w:t xml:space="preserve"> Jotkut pakottivat asiakkaat ostamaan arkun hautajaisten maksamisen ehtona.</w:t>
        <w:br/>
        <w:t xml:space="preserve"> Richmondissa ja Fredericksburgissa, Virginiassa, oli eniten rikkomuksia.</w:t>
        <w:br/>
        <w:t xml:space="preserve"> Viidessä 10:stä Etelä-Carolinan Columbiassa sijaitsevasta hautaustoimistosta oli merkittäviä rikkomuksia</w:t>
      </w:r>
    </w:p>
    <w:p>
      <w:r>
        <w:rPr>
          <w:b/>
        </w:rPr>
        <w:t xml:space="preserve">Esimerkki 3.262</w:t>
      </w:r>
    </w:p>
    <w:p>
      <w:r>
        <w:t xml:space="preserve">ATHENS, Georgia (CNN) -- Georgian yliopiston kampuksen lähellä sijaitsevan Agriculture Driven lähellä rautatien yläpuolella on ainutlaatuinen kone, joka saattaa olla yksi ratkaisu suuriin ympäristöongelmiin, kuten energiaan, ruoantuotantoon ja jopa maailmanlaajuiseen ilmastonmuutokseen. Biohiilen korkea hiilipitoisuus ja huokoinen luonne voivat auttaa maaperää säilyttämään vettä ja ravinteita sekä suojelemaan maaperän mikrobeja. "Tämä kone on meidän lapsemme", sanoi UGA:n tutkimusinsinööri Brian Bibens, joka on yksi harvoista tutkijoista ympäri maailmaa, jotka työskentelevät vaihtoehtoisten hiilenkierrätystapojen parissa. Bibensin erikoisalaa on "biohiili", orgaanisesta jätteestä valmistettu erittäin huokoinen hiili. Raaka-aine voi olla mitä tahansa metsä-, maatalous- tai eläinjätettä. Esimerkkejä ovat puulastut, maissinkuoret, maapähkinänkuoret ja jopa kananlanta. Bibens syöttää jätteen - jota kutsutaan "biomassaksi" - kahdeksankulmaiseen metallitynnyriin, jossa sitä keitetään kovassa kuumuudessa, joskus yli 1 000 celsiusasteen lämpötilassa, jolloin orgaaninen aines kypsennetään termokemiallisessa prosessissa, jota kutsutaan "pyrolyysiksi". Muutamassa tunnissa orgaaninen jäte muuttuu puuhiiltä muistuttaviksi pelleteiksi, jotka maanviljelijät voivat käyttää lannoitteena.  Prosessin aikana vapautuvat kaasut voidaan valjastaa polttoaineeksi ajoneuvoihin tai sähkögeneraattoreihin.  Katso, miten biohiiltä valmistetaan ja miksi se on tärkeää " . Monet tutkijat pitävät biohiiltä maatalouden "mustana kultana". Sen korkea hiilipitoisuus ja huokoinen luonne voivat auttaa maaperää pidättämään vettä ja ravinteita, suojaamaan maaperän mikrobeja ja lopulta lisäämään satoja samalla kun se toimii luonnollisena hiilinieluna - sitoo hiilidioksidia ja lukitsee sen maahan. Biohiili auttaa puhdistamaan ilmaa kahdella tavalla: estämällä mätänevää biomassaa vapauttamasta ilmakehään haitallisia hiilidioksidipäästöjä ja antamalla kasvien varastoida turvallisesti hiilidioksidia, jota ne ottavat ilmasta fotosynteesin aikana.  Katso lisää biohiilen toiminnasta " . "Maaperä toimii valtavana hiilivarastona, ja tämän hiilivaraston kasvattaminen voisi merkittävästi vähentää ilmakehän hiilidioksidipitoisuutta", sanoo Christoph Steiner, yksi biohiiltä tutkivista johtavista tutkijoista. "Se antaa meille mahdollisuuden tuottaa hiilinegatiivista energiaa." NASA:n tutkijan James Hansenin mukaan biohiilen maailmanlaajuinen käyttö voisi vähentää hiilidioksidipitoisuutta 8 miljoonasosaa 50 vuodessa. NOAA:n mukaan ilman hiilipitoisuus on noussut jatkuvasti hälyttävää vauhtia 1980-luvulta lähtien. Vuodesta 2000 lähtien hiilidioksidipitoisuuden nousu on NOAA:n mukaan ollut yleistä 2 miljoonasosaa hiilidioksidia kohti. 1980-luvulla määrät kasvoivat 1,5 ppm vuodessa. Biohiilen valmistusprosessi voi johtaa myös muihin arvokkaisiin tuotteisiin. Osa prosessin aikana vapautuvista kaasuista voidaan muuntaa sähköksi, osa voidaan tiivistää ja muuntaa bensiiniksi, ja sivutuotteille on myös joitakin farmaseuttisia sovelluksia, sanoi Danny Day, Georgian Ateenassa sijaitsevan yksityisen Eprida-yrityksen toimitusjohtaja, joka tutkii parhaillaan biohiiliprosessin teollisuussovelluksia. Vaikka tutkijat odottavat biohiilen parantavan tulevaisuutta, sen alkuperä on menneisyydessä. Vuosisatojen ajan Amazonin altaassa asuneet eteläamerikkalaiset alkuperäiskansat käyttivät hiiltyneiden eläinjätteiden ja puun yhdistelmää valmistamaan "terra preta", joka tarkoittaa portugaliksi mustaa maata. Tuhansia vuosia myöhemmin terra preta -maa on asiantuntijoiden mukaan edelleen hedelmällistä ilman lannoitteita. "Nämä terra preta -maat ovat yli 500 vuotta vanhempia, ja ne ovat edelleen mustaa maata ja hyvin hiilirikasta", sanoo Georgian yliopiston professori Steiner. Se vähentää tarvetta metsänhakkuisiin viljelysmaan lisäämiseksi. Biohiilikonseptien avulla terra preta -maiden on osoitettu pysyvän hedelmällisinä tuhansia vuosia, mikä estää haitallisen metsäkadon jatkumisen maataloustarkoituksiin. On kuitenkin tehtävä vielä lisää laajamittaisia testejä, ennen kuin biohiiliteknologia voidaan ottaa käyttöön maailmanlaajuisesti. Day sanoo, että biomassasta, joka muuten heitetään pois, voitaisiin kehittää biohiilen lisäksi aivan uusia markkinoita biopolttoaineille, sähkölle, biomassauutteille ja lääkesovelluksille. "Meillä on 3 miljardia ihmistä, jotka ovat vaarassa ilmastonmuutoksen vuoksi, ja he voivat ansaita rahaa ratkaisemalla maailmanlaajuisen ongelmamme", Day sanoi. Teollisuus voi nyt alkaa tarkastella maanviljelijöitä ympäri maailmaa ja maksaa heille maatalousjätteistä, Day sanoi. "Heistä voi tulla uusia varakkaita."</w:t>
      </w:r>
    </w:p>
    <w:p>
      <w:r>
        <w:rPr>
          <w:b/>
        </w:rPr>
        <w:t xml:space="preserve">Tulos</w:t>
      </w:r>
    </w:p>
    <w:p>
      <w:r>
        <w:t xml:space="preserve">Biohiili voi vähentää kasvihuonekaasuja, tuottaa puhdasta energiaa ja auttaa maataloutta .</w:t>
        <w:br/>
        <w:t xml:space="preserve"> Orgaanisesta jätteestä voidaan tehdä arvokkaita, uusiutuvia resursseja .</w:t>
        <w:br/>
        <w:t xml:space="preserve"> Muinainen viljelymenetelmä voisi parantaa satoja .</w:t>
        <w:br/>
        <w:t xml:space="preserve"> Asiantuntijat: Biohiili voisi vähentää haitallisia hiilidioksiditasoja .</w:t>
      </w:r>
    </w:p>
    <w:p>
      <w:r>
        <w:rPr>
          <w:b/>
        </w:rPr>
        <w:t xml:space="preserve">Esimerkki 3.263</w:t>
      </w:r>
    </w:p>
    <w:p>
      <w:r>
        <w:t xml:space="preserve">Kathmandu, Nepal (CNN) -- Kymmenien tuhansien eläinten kaksipäiväinen rituaalinen teurastus - yksi maailman suurimmista eläinten uhrauksista - alkoi tiistaina Etelä-Nepalissa, kertoivat viranomaiset. Noin 200 000 eläintä, mukaan lukien urospuolisia vesipuhveleita, vuohia ja kukkoja, teurastetaan eläinoikeusaktivistien protesteista huolimatta, festivaalin ylipapin mukaan. Nepalilaiset ja intialaiset ihmiset uhraavat eläimiä jumalattarelle Gadhimain Baran alueella, noin 150 kilometriä Kathmandusta etelään, kiitokseksi toteutuneista toiveista. "Tämä on jumalallinen voimakeskus", Gadhimai-temppelin ylipappi Mangal Chaudhary sanoi puhelimitse. "Kun ihmiset toivovat poikaa, työpaikkaa, hyvää terveyttä tai jotain muuta toteutuvan, he tekevät uhrin Gadhimai-jumalattarelle." Hän odottaa, että yli 5 miljoonaa ihmistä - 60 prosenttia Intiasta, jolla on avoin raja Nepalin kanssa - osallistuu festivaaliin. Noin 15 000 urospuolista vesipuhvelia teurastetaan, kun viisi vuotta sitten vastaava luku oli 12 000, sanoi Chaudhary, joka on perheensä kymmenes sukupolvi, joka toimii ylipappina. Vesipuhvelit teurastetaan ensimmäisenä päivänä ja muut eläimet toisena päivänä. Hallituksen virkamiehet sanovat, etteivät he voi lopettaa vuosisatoja vanhaa perinnettä, vaikka nepalilaiset ja intialaiset eläinoikeusaktivistit vastustavat sitä. "Tämä on ihmisten uskontoon ja vakaumukseen liittyvä asia", sanoi piirikunnan päällikkö Tara Nath Gautam, joka on Baran korkea-arvoisin hallituksen virkamies. Eläinoikeusaktivistit sanovat, etteivät he odota suurta muutosta. "Emme odota, että tämä käytäntö loppuu yhdessä yössä. Tarvitaan jatkuvia ponnisteluja, jotta käytäntö joskus loppuu", sanoi nepalilainen eläinoikeusaktivisti Pramada Shah. Vaikka uhrattujen eläinten lihaa annetaan hartaille, festivaalin hallintokomitea ottaa vesipuhvelin nahat myyntiin. Päät haudataan temppelin alueelle, joka levittäytyy kolmen neliökilometrin alueelle, Chaudhary sanoi. Puhvelia syövät Nepalissa ja Intiassa alhaiset kastit, mutta vuohenlihaa syö laajempi väestö. Arviolta 100 000-200 000 vuohta uhrataan, Chaudhary sanoi. Toimittaja Manesh Shrestha osallistui tähän raporttiin.</w:t>
      </w:r>
    </w:p>
    <w:p>
      <w:r>
        <w:rPr>
          <w:b/>
        </w:rPr>
        <w:t xml:space="preserve">Tulos</w:t>
      </w:r>
    </w:p>
    <w:p>
      <w:r>
        <w:t xml:space="preserve">Noin 200 000 eläintä, mukaan lukien urospuoliset vesipuhvelit, vuohet ja kukot, teurastetaan kahden päivän aikana.</w:t>
        <w:br/>
        <w:t xml:space="preserve"> Eläimet uhrataan Gadhimai-jumalattarelle kiitokseksi myönnetyistä toiveista</w:t>
        <w:br/>
        <w:t xml:space="preserve"> Hallituksen virkamiehet sanovat, etteivät he voi lopettaa vuosisatoja vanhaa perinnettä vastustuksesta huolimatta</w:t>
        <w:br/>
        <w:t xml:space="preserve"> Eläinoikeusaktivistit sanovat, etteivät he odota käytännön loppuvan yhdessä yössä, mutta muutosta tarvitaan</w:t>
      </w:r>
    </w:p>
    <w:p>
      <w:r>
        <w:rPr>
          <w:b/>
        </w:rPr>
        <w:t xml:space="preserve">Esimerkki 3.264</w:t>
      </w:r>
    </w:p>
    <w:p>
      <w:r>
        <w:t xml:space="preserve">(CNN) -- Alaskan entinen kuvernööri Sarah Palin on kutsunut suunnitelmia rakentaa yhteisökeskus ja moskeija lähelle 9/11-terrori-iskun tapahtumapaikkaa New Yorkissa "tarpeettomaksi provokaatioksi". "Rauhaa etsivät muslimit, pls ymmärtäkää, Ground Zeron moskeija on TARVITON provokaatio; se pistää sydämiä", Palin kirjoitti Twitterissä sunnuntaina. "Pls hylätkää se parantumisen nimissä." Entinen republikaanien varapresidenttiehdokas kirjoitti myös vetoomuksen, jossa hän pyysi "rauhanomaisia newyorkilaisia" "pls refute the Ground Zero mosque plan if you believe catastrophic pain caused @ Twin Towers site is too raw, too real". Suunnitelmat 100 miljoonan dollarin arvoisen, 13-kerroksisen keskuksen rakentamisesta ovat herättäneet kiihkeää keskustelua. Rakennuttaja Sharif El-Gamal kuvailee hanketta "islamilaiseksi yhteisökeskukseksi", johon kuuluu 500-paikkainen esittävien taiteiden keskus, luentosali, näyttelytila, uima-allas, kuntosali, kokkikoulu, ravintola ja rukouspaikka muslimeille. Hänen mukaansa hanke "ei ole moskeija". Hankkeen suunnitelmissa on ollut rukoushuone, jossa imaami johtaisi jumalanpalveluksia. Moskeijaa pidetään yleisesti tilana, jossa muslimit rukoilevat. New Yorkin Landmarks Preservation Commissionin on määrä äänestää elokuussa siitä, pitäisikö ehdotetun keskuksen paikalla sijaitsevalle 1850-luvun rakennukselle myöntää maamerkin asema. Vaikka komissio hyväksyisikin maamerkin aseman, se ei välttämättä pysäytä keskuksen rakentamista. Keskusta vastustavat äänet hallitsivat viime viikolla aiheesta järjestettyä kuulemistilaisuutta. "Olisi kauhea virhe tuhota 154 vuotta vanha rakennus terrorismin muistomerkin rakentamiseksi", eräs nainen sanoi. Kuulemistilaisuuden kiihkeys ja kiihkeä luonne olivat joillekin osallistujille liikaa. "Minua hävettää olla amerikkalainen tänään", sanoi yhdysvaltalainen muslimi Rakif Gathwari, joka muistutti yleisöä siitä, että World Trade Centeriin 11. syyskuuta 2001 tehdyssä iskussa kuoli ihmisiä monista maista ja uskonnoista. "Haluan todistaa tälle salille, että olen kansalainen", Gathwari sanoi ja piteli passiaan. Joidenkin muslimiyhteisöjen johtajien mukaan hanke voisi tarjota mahdollisuuden parantaa uskontojen välisiä suhteita. CNN:n Deb Feyerick, Julian Cummings, Ed Payne ja Alan Silverleib osallistuivat tähän raporttiin.</w:t>
      </w:r>
    </w:p>
    <w:p>
      <w:r>
        <w:rPr>
          <w:b/>
        </w:rPr>
        <w:t xml:space="preserve">Tulos</w:t>
      </w:r>
    </w:p>
    <w:p>
      <w:r>
        <w:t xml:space="preserve">Palin vetoaa "rauhaa etsiviin muslimeihin" pysäyttääkseen keskuksen Ground Zeron lähellä .</w:t>
        <w:br/>
        <w:t xml:space="preserve">Hän sanoo, että hanke "iskee sydämeen" aikana, jolloin kipu on "liian raaka" ja "liian todellinen"</w:t>
        <w:br/>
        <w:t xml:space="preserve">. Hankkeen kannattajat sanovat, että se auttaisi parantamaan uskontojen välisiä suhteita .</w:t>
        <w:br/>
        <w:t xml:space="preserve"> Hankkeeseen kuuluu 100 miljoonan dollarin arvoisen, 13-kerroksisen yhteisökeskuksen rakentaminen</w:t>
      </w:r>
    </w:p>
    <w:p>
      <w:r>
        <w:rPr>
          <w:b/>
        </w:rPr>
        <w:t xml:space="preserve">Esimerkki 3.265</w:t>
      </w:r>
    </w:p>
    <w:p>
      <w:r>
        <w:t xml:space="preserve">TOKYO, Japani (CNN) -- Japanin äänestäjät osallistuvat sunnuntaina parlamenttivaaleihin, jotka ovat mielipidetutkimusten mukaan historiallinen poliittisen vallan siirtyminen hallitsevan puolueen syrjäyttämiseksi. Japanin pääministerin Taro Ason kannatusluvut ovat alle kymmenen prosentin luokkaa. Liberaalidemokraattinen puolue on hallinnut Japanin parlamenttia lähes yhtäjaksoisesti yli viiden vuosikymmenen ajan. Maan pahin talouskriisi sitten toisen maailmansodan on kuitenkin saanut normaalisti rauhallisen äänestäjäkunnan äänestämään, koska he ovat tyytymättömiä siihen, miten hitaasti maa on toipumassa taantumasta. Mielipidemittaukset osoittavat, että oppositio, Japanin demokraattinen puolue, saa yli 300 paikkaa Japanin parlamentin alahuoneen 480:sta jaettavasta paikasta. Jos DPJ saa enemmistön, se hallitsee ensimmäistä kertaa maailman toiseksi suurinta taloutta. DPJ:tä johtaa Yukio Hatoyama, jota kannattajat ovat ahdistelleet katukokouksissa, ja oppositio ei ole koskaan saanut tällaista tukea. Hatoyama mainostaa Obaman tyylistä muutossanomaa ja lupaa nostaa vähimmäispalkkaa ja estää palkkaamisen välitystoimistojen kautta tai määräaikaisilla sopimuksilla. Tämä viesti on saamassa kannatusta maassa, jossa työttömyys on historiallisen korkealla ja jossa koetaan ensimmäistä kertaa kodittomuuden kaltaisia seurauksia. Äänestäjät haluavat jonkun maksumiehen, ja jos mielipidemittaukset pitävät paikkansa, tämä kohde on nykyinen pääministeri Taro Aso. Ason kannatusluvut liikkuvat kymmenissä lukemissa, eikä hänen elvytyspakettiensa uskota auttaneen kotitalouksia tuntemaan oloaan varmemmaksi talouden kestävän elpymisen suhteen, vaikka ne ovatkin nostaneet taloutta hieman pois taantumasta. LDP sanoo poliittisissa mainoksissa ja puheissaan eri puolilla Japania, että DPJ antaa tyhjiä lupauksia eikä pysty maksamaan ehdottamiaan ohjelmia. CNN:n Kyung Lah osallistui tähän raporttiin.</w:t>
      </w:r>
    </w:p>
    <w:p>
      <w:r>
        <w:rPr>
          <w:b/>
        </w:rPr>
        <w:t xml:space="preserve">Tulos</w:t>
      </w:r>
    </w:p>
    <w:p>
      <w:r>
        <w:t xml:space="preserve">Liberaalidemokraattinen puolue on ollut johdossa lähes viisi vuosikymmentä.</w:t>
        <w:br/>
        <w:t xml:space="preserve"> Äänestäjät tyytymättömiä talouden elpymisen hitaaseen edistymiseen .</w:t>
        <w:br/>
        <w:t xml:space="preserve"> Japanin demokraattinen puolue tavoittelee ensimmäistä enemmistöään .</w:t>
        <w:br/>
        <w:t xml:space="preserve"> DPJ:n Yukio Hatoyaman Obama-tyylinen muutosviesti .</w:t>
      </w:r>
    </w:p>
    <w:p>
      <w:r>
        <w:rPr>
          <w:b/>
        </w:rPr>
        <w:t xml:space="preserve">Esimerkki 3.266</w:t>
      </w:r>
    </w:p>
    <w:p>
      <w:r>
        <w:t xml:space="preserve">(WIRED) -- Applen ulkomaiset yhteistyökumppanit ovat vaihtaneet kuiskauksia seuraavan sukupolven iPadista ja väittävät, että siitä tulee kolme eri versiota, joista yksi toimisi Verizonin verkossa. iPad 2 tukee kolmea eri langatonta kokoonpanoa: DigiTimesin siteeraamien, komponenttivalmistajiin vetoavien teollisuuslähteiden mukaan. Tämä on enemmän kuin kaksi versiota, joita Apple tällä hetkellä tarjoaa: UMTS ja Wi-Fi sekä pelkkä Wi-Fi. Aakkoskeiton selventämiseksi UMTS on standardi, jota käyttävät suuret 3G-operaattorit, kuten AT&amp;T ja T-Mobile, kun taas CDMA on yhteensopiva Verizonin ja Sprintin verkkojen kanssa. Tällä hetkellä 3G-iPadissa on MicroSIM-korttipaikka, ja Yhdysvalloissa ainoa operaattori, joka käyttää MicroSIM-korttia, on AT&amp;T. Asiakkaiden, jotka haluavat muodostaa yhteyden muihin kuin AT&amp;T:n 3G-verkkoihin, on joko ostettava ulkoinen langaton hotspot-laite, kuten Verizon MiFi (Verizon myy jo MiFi plus iPad -pakettia), tai leikattava tavallinen SIM-kortti MicroSIM-kokoon, kuten Wired.comin Charlie Sorrel. iPadin nykyinen 3G-malli ei ole sidottu sopimukseen: asiakkaat maksavat datasta kiinteän kuukausimaksun ja voivat lopettaa sen milloin haluavat. Jos tämä huhu pitää paikkansa, se tarkoittaa, että kun iPad 2 tulee markkinoille, sinun on valittava 3G-malli operaattoripreferenssisi perusteella. Jos et aio olla paljon liikkeellä, käytettävissäsi on edelleen Wi-Fi-vaihtoehto. Molempien tärkeimpien langattomien standardien tukeminen Yhdysvalloissa tekee iPad 2:sta paljon suuremman potentiaalisen yleisön saataville, kun aiemmin se oli Yhdysvalloissa saatavilla vain AT&amp;T:ltä. WIRED: iPadin myötä Applella on edelleen kohtalokas vetovoima AT&amp;T:lle . Nähtäväksi jää, saako Apple aikaan myyntisopimukset Verizonin tai Sprintin kanssa. Viimeaikaisten huhujen mukaan iPad 2 tulee kauppoihin huhtikuussa 2011, vuosi alkuperäisen iPadin julkaisun jälkeen. Aasiassa on ilmaantunut kolmannen osapuolen suojakoteloita väitettyä "iPad 23:aa varten, ja niissä on vihjailtu suuremmasta kaiuttimesta ja takakamerasta. Sitkeät huhut - toistaiseksi vahvistamattomia - ovat myös viitanneet siihen, että Verizon-yhteensopiva iPhone julkaistaisiin vuoden 2011 alussa. Jos Verizon saa iPhonen ja iPadin, se laajentaisi huomattavasti Applen potentiaalisia markkinoita ja antaisi todennäköisesti myös vakavan iskun AT&amp;T:lle, jota on arvosteltu voimakkaasti sen 3G-verkon kyvyttömyydestä pysyä iPhone-kysynnän perässä. Tilaa WIRED-lehti alle 1 dollarilla numerolta ja saat ILMAISEN LAHJAN! Klikkaa tästä! Copyright 2010 Wired.com.</w:t>
      </w:r>
    </w:p>
    <w:p>
      <w:r>
        <w:rPr>
          <w:b/>
        </w:rPr>
        <w:t xml:space="preserve">Tulos</w:t>
      </w:r>
    </w:p>
    <w:p>
      <w:r>
        <w:t xml:space="preserve">Seuraavan sukupolven iPad voisi tulla kolme eri versiota .</w:t>
        <w:br/>
        <w:t xml:space="preserve"> Tällä hetkellä 3G iPadissa on MicroSIM-korttipaikka, jota käytetään vain AT&amp;T:s</w:t>
        <w:br/>
        <w:t xml:space="preserve"> Jos Verizon saa iPhonen ja iPadin, se laajentaisi huomattavasti Applen potentiaalisia markkinoita .</w:t>
      </w:r>
    </w:p>
    <w:p>
      <w:r>
        <w:rPr>
          <w:b/>
        </w:rPr>
        <w:t xml:space="preserve">Esimerkki 3.267</w:t>
      </w:r>
    </w:p>
    <w:p>
      <w:r>
        <w:t xml:space="preserve">(CNN) -- Neil Armstrongin jäännökset luovutettiin Atlantin valtamereen perjantaina Yhdysvaltain laivaston risteilijällä pidetyssä seremoniassa. Armstrongin tuhkatut jäännökset lähetettiin Atlantin valtamereen USS Philippine Sea -risteilijällä pidetyssä merihautaustilaisuudessa, kertoi NASA. Hänen vaimonsa Carol Armstrong osallistui seremoniaan. Neil Armstrong, joka kuoli 25. elokuuta 82-vuotiaana, oli laivaston lentäjä ennen kuin hänestä tuli ensimmäinen ihminen, joka käveli kuussa, ja hän lensi 78 taistelulentoa Korean sodan aikana. Hän sai mainetta komentamalla Apollo 11 -avaruuslentoa ja laskeutumalla kuuhun 20. heinäkuuta 1969, jolloin hän oli 38-vuotias. Perjantain seremonia järjestettiin päivää sen jälkeen, kun sadat ihmiset olivat osallistuneet hänen muistotilaisuuteensa Washingtonin kansallisessa katedraalissa. Neil Armstrong, sankari, joka karttoi mainetta . John Glenn: Armstrong oli hyvä ystävä .</w:t>
      </w:r>
    </w:p>
    <w:p>
      <w:r>
        <w:rPr>
          <w:b/>
        </w:rPr>
        <w:t xml:space="preserve">Tulos</w:t>
      </w:r>
    </w:p>
    <w:p>
      <w:r>
        <w:t xml:space="preserve">Neil Armstrong, ensimmäinen ihminen, joka käveli kuussa, kuoli 25. elokuuta 82-vuotiaana .</w:t>
        <w:br/>
        <w:t xml:space="preserve"> Armstrongin vaimo osallistuu seremoniaan USS Philippine Sea -aluksella .</w:t>
        <w:br/>
        <w:t xml:space="preserve"> Sadat osallistuivat Armstrongin muistotilaisuuteen Washingtonin kansallisessa katedraalissa torstaina .</w:t>
      </w:r>
    </w:p>
    <w:p>
      <w:r>
        <w:rPr>
          <w:b/>
        </w:rPr>
        <w:t xml:space="preserve">Esimerkki 3.268</w:t>
      </w:r>
    </w:p>
    <w:p>
      <w:r>
        <w:t xml:space="preserve">(CNN) -- Kun Barack Obama perustelee kansakunnalle ISIS-taistelun aloittamista, hänen ylin diplomaattinsa yrittää myös varmistaa, ettei Amerikan tarvitse tehdä sitä yksin. Yhdysvaltain ulkoministeri John Kerry kiertää Lähi-itää yrittäen vakuuttaa alueen johtajat tukemaan Yhdysvaltojen suunnitelmaa terroriryhmän kukistamiseksi. Terroriryhmä on viime kuukausina vallannut hälyttävällä vauhdilla suuren osan aluetta Pohjois-Syyriasta Keski-Irakiin. Kuka on heidän puolellaan? .</w:t>
      </w:r>
    </w:p>
    <w:p>
      <w:r>
        <w:rPr>
          <w:b/>
        </w:rPr>
        <w:t xml:space="preserve">Tulos</w:t>
      </w:r>
    </w:p>
    <w:p>
      <w:r>
        <w:t xml:space="preserve">Barack Obama perustelee kansakunnalle sotilaallisten toimien lisäämistä ISISiä vastaan .</w:t>
        <w:br/>
        <w:t xml:space="preserve"> John Kerry Lähi-idässä yrittämässä saada lisää alueen johtajia mukaan .</w:t>
        <w:br/>
        <w:t xml:space="preserve"> Saksa, Iso-Britannia ja Ranska tarjoavat apua; Venäjä suhtautuu varauksella Yhdysvaltojen mahdollisiin iskuihin Syyriassa .</w:t>
      </w:r>
    </w:p>
    <w:p>
      <w:r>
        <w:rPr>
          <w:b/>
        </w:rPr>
        <w:t xml:space="preserve">Esimerkki 3.269</w:t>
      </w:r>
    </w:p>
    <w:p>
      <w:r>
        <w:t xml:space="preserve">(CNN) -- Egyptin sotilas- ja tiedusteluviranomaiset sanovat valmistelevansa operaatiota al-Qaidan soluja vastaan, jotka ovat hiljattain asettuneet levottomalle Siinain niemimaalle. Vaikka Egyptissä on viimeisten 20 vuoden aikana syntynyt ja hajonnut useita kotimaisia militantteja islamistiryhmiä, yhdelläkään ei ole ollut selkeitä organisatorisia yhteyksiä al-Qaidaan. Korkea-arvoiset virkamiehet kertoivat kuitenkin CNN:lle, että al-Qaidan soluja on nyt ilmaantunut pohjoiselle Siinain niemimaalle, jossa on tänä vuonna tehty sabotaaseja ja käyty yhteenottoja kilpailevien salafistiryhmien välillä. Tapahtumien joukossa on muun muassa räjäytetty Israeliin johtava kaasuputki useita kertoja. Heidän huolensa keskittyy rannikkoalueelle, joka sijaitsee noin 80 000 asukkaan el-Arishin, Välimeren rannalla sijaitsevan lomakylän ja Gazan rajalla sijaitsevan Rafahin välillä. "Al-Qaida on läsnä Siinailla lähinnä Sakasan alueella lähellä Rafahia", Egyptin tiedustelupalvelun kenraali kertoi CNN:lle torstaina. "He ovat harjoitelleet siellä kuukauden ajan, mutta emme ole vielä tunnistaneet heidän kansallisuuksiaan." Virkamies sanoi, että sotilasoperaatio on tulossa "näiden aseellisten ryhmien pelottamiseksi". "2. jalkaväkidivisioonan yksiköt osallistuvat operaatioon yleisen turvallisuuden ja rajavartiolaitoksen tuella", sanoi Pohjois-Sinain kuvernementin pääsihteeri Gaber al-Araby. "Aiomme puhdistaa nämä rikollispesäkkeet Rafahin ja Sheikh Zuweidin alueen ympäriltä", al-Araby sanoi. Egyptin virkamiesten mukaan al-Qaidaan kuuluvaksi ilmoittautunut ryhmä on äskettäin aloittanut alueella propagandakampanjan. Valtion auktoriteetilla on harvoin ollut suurta painoarvoa Siinain niemimaalla, jossa beduiiniheimoilla on suuri autonomia. Kenraali Abdel Wahab, Pohjois-Sinaiden kuvernööri vahvisti, että el-Arishissa sijaitsevan moskeijan ulkopuolella levisi keskiviikkona lentolehtinen, jonka otsikkona oli "Al-Qaidan Siinain haara". Asiakirjassa vaadittiin islamilaisen valtion perustamista Siinain alueelle ja ilmoitettiin, että ryhmä suunnitteli iskuja poliisiasemia ja turvallisuusjoukkoja vastaan perjantaina. "El-Arishin sisäänkäyntien ympärille on asetettu turvakordonki, ja poliisiasemien ja el-Arishin keskusvankilan ulkopuolelle on saapunut vahvistuksia perjantaina tapahtuvaa hyökkäystä varten", kertoi Pohjois-Sinaihin poliisin päämajan ulkopuolelle sijoitettu Hazem El Maadawi. "Huomenna on suuri päivä", El Maadawi sanoi ja lisäsi pelkäävänsä pahinta. Viime kuun lopussa el-Arishin yhteenotoissa kuoli seitsemän ihmistä. Yhteenotot alkoivat sen jälkeen, kun Takfir wal-Hijra -nimisen militantin islamistiryhmän jäsenet rynnäköivät toisen salafistiryhmän järjestämään mielenosoitukseen moskeijan ulkopuolella. Mohamed Mahmoud, joka oli mielenosoittajien joukossa, kertoi CNN:lle: "Takfirilaiset ryntäsivät sisään satojen ihmisten voimin lava-autoilla ja moottoripyörillä heiluttaen mustia lippuja, jotka ovat jihadin symboli." "Taistelijat olivat raskaasti aseistettuja konekivääreillä, käsikranaateilla ja kiväärikranaateilla", hän sanoi. "He hyökkäsivät kahteen poliisiasemaan ja pelottelivat asukkaita jihadin nimissä. Me kutsumme jihadia vain, jos joku hyökkää islamilaista maatamme tai kansaamme vastaan." Pohjois-Sinaiden turvallisuuspäällikkö, kenraali Saleh al Masry kertoi CNN:lle viime viikolla, että Takfir-wal-Higra oli aktivoitunut presidentti Hosni Mubarakin syrjäyttämiseen johtaneen vallankumouksen aikana. "Terroristeihin liittyi palestiinalaisryhmien jäseniä, ja sotilastiedustelu kuulustelee heitä parhaillaan. Pidätimme 12 hyökkääjää, joista kolme on palestiinalaisia", al Masry sanoi. Selvää ei ole, ovatko Takfirit osa - tai liittoutuneet - al-Qaidan soluja, joiden sanotaan kouluttautuvan Siinailla. Al-Qaidan uusi johtaja Ayman al-Zawahiri on egyptiläinen, ja ennen kuin hän lähti kotimaastaan 1980-luvun puolivälissä, hänellä oli Takfirin kanssa samankaltaisia näkemyksiä Egyptin valtion kukistamisesta ja sen korvaamisesta islamilaisella hallinnolla. Viime aikoina al-Zawahiri on nauhoittanut useita viestejä, joissa hän kehotti Egyptin salafisteja hyödyntämään Mubarakin syrjäyttämistä. Jihadistifoorumeilla aiemmin tässä kuussa julkaistussa ääniviestissä al-Zawahiri sanoi: "Kiitän sankareita, jotka räjäyttivät Israeliin johtavan kaasuputken. Pyydän Allahia palkitsemaan heidät heidän sankarillisesta teostaan, sillä he ovat ilmaisseet islamilaisen Umman vihan tätä jatkuvaa rikosta vastaan Hosni Mubarakin hallituskaudesta sotilasneuvoston hallitukseen."</w:t>
      </w:r>
    </w:p>
    <w:p>
      <w:r>
        <w:rPr>
          <w:b/>
        </w:rPr>
        <w:t xml:space="preserve">Tulos</w:t>
      </w:r>
    </w:p>
    <w:p>
      <w:r>
        <w:t xml:space="preserve">Egyptissä syntyy ja hajoaa vuosien mittaan kotoperäisiä militantteja islamistiryhmiä.</w:t>
        <w:br/>
        <w:t xml:space="preserve"> Yhdelläkään ei ole ollut selkeitä organisatorisia yhteyksiä al-Qaidaan</w:t>
        <w:br/>
        <w:t xml:space="preserve"> Korkeiden virkamiesten mukaan Pohjois-Sinaille on kuitenkin ilmaantunut al-Qaidan soluja</w:t>
        <w:br/>
        <w:t xml:space="preserve"> "He ovat kouluttautuneet siellä kuukauden ajan", sanoo virkamies .</w:t>
      </w:r>
    </w:p>
    <w:p>
      <w:r>
        <w:rPr>
          <w:b/>
        </w:rPr>
        <w:t xml:space="preserve">Esimerkki 3.270</w:t>
      </w:r>
    </w:p>
    <w:p>
      <w:r>
        <w:t xml:space="preserve">(CNN) -- Kalkkunan syönnin lisäksi kannattaa valmistautua toiseen kiitospäivän rituaaliin: liittyä koko maan kattavaan hulluun ryntäykseen, jonka tarkoituksena on päästä perhetapaamiseen ja takaisin matkalla, joka voi ärsyttää kokeneimmankin matkustajan. Jos lennät juhlapyhäksi, voit odottaa paljon seuraa ja vain vähän lentolipputarjouksia. "Lentoyhtiöt ovat vähentäneet kymmeniä tuhansia paikkoja yhdistämisen ja kapasiteetin vähentämisen vuoksi, ja ne käyttävät pienempiä lentokoneita", sanoo George Hobica, Airfarewatchdog.com-sivuston johtaja. "Paikkoja on siis vähemmän." Lentojen varaaminen kiitospäiväksi on myös hieman hankalampaa kuin jouluksi, koska monet matkustajat haluavat lentää niin pienessä ajassa: neljä päivää verrattuna kahteen viikkoon monilla ihmisillä, jotka säästävät loma-aikaa joulukuun suurta juhlaa varten. Travelocityn päätoimittaja Melissa Klurmanin mukaan talouden hiipuminen ei estä amerikkalaisia lähtemästä kiitospäivänä vuosittaiselle matkalle. Travelocityn mukaan ne, jotka lentävät lomalla, maksavat kotimaan lipusta keskimäärin 376 dollaria eli noin 4 prosenttia enemmän kuin viime vuonna samaan aikaan. Seuraavassa on viisi vinkkiä, joiden avulla matkasta voi tehdä sujuvamman. 1. Varaa liput nyt . Viime hetken alennusmyynnit eivät ole todennäköisiä yhdelle vuoden suosituimmista lentoaikoina, ja paikkakartat täyttyvät nopeasti. "Älä viivyttele: Hinnat eivät laske tämän hetken ja kiitospäivän välillä", Klurman sanoi. "Sen lisäksi, että sinulla on paremmat mahdollisuudet saada halvemmat lentohinnat, sinulla on myös (paremmat) paikat. Voit varata paikkasi, kun varaat lentolippusi. Joten jos et halua olla keskellä viimeistä riviä - aikainen lintu saa ikkunapaikan siinä tapauksessa." Jos lennät jonkun kanssa kiitospäivänä, mahdollisuudet istua koneessa yhdessä ovat myös paremmat, jos varaat paikan ajoissa, Hobica sanoi. 2. Tutustu vaihtoehtoisiin lentokenttiin . Joskus kannattaa harkita lentämistä sellaisilta lentoasemilta, jotka saattavat olla vähemmän käteviä kuin lähin vaihtoehtosi. Voit siis löytää halvemman lennon esimerkiksi Pennsylvanian Allentownista kuin Philadelphiasta, Hobica sanoi. Ole erityisen joustava, jos olet New Yorkin kaltaisessa suurkaupungissa, jossa alueella on useita lentoasemia, Klurman sanoi. Travelocity antaa lentäjien etsiä vaihtoehtoisia lentoasemia, kun he hinnoittelevat matkareittejä. 3. Harkitse lentämistä kiitospäivänä . Matkustajat, jotka päättävät lentää kiitospäivää edeltävänä maanantaina ja palata sitä seuraavana sunnuntaina, maksavat keskimäärin 213 dollaria enemmän kuin matkustajat, jotka lentävät kiitospäivänä ja palaavat seuraavana päivänä, Travelocity laski. Juhlapäivänä lentäminen tarkoittaa myös sitä, että lentokentät ja lentokoneet ovat paljon vähemmän täynnä. "Syö kalkkunasi ja palaa sitten perjantaina", Hobica neuvoi. Jotta et luule, että se on mahdotonta, Hobica vakuutti, että monet matkustajat ovat onnistuneet käyttämään tätä reittiä, "varsinkin jos he eivät pidä perheestään tai jos he nukkuvat sohvalla eivätkä nukkumisjärjestelyt ole mukavia", hän sanoi kieli poskessa. Yleisesti ottaen kannattaa välttää sunnuntaipaluuta, Travelocity neuvoi. Jos lennät kiitospäivänä, yritä ottaa ensimmäinen lento, jotta ehdit varmasti illalliselle. 4. Anna itsellesi runsaasti aikaa . Jatkolennot ovat usein halvempia, mutta koska talvisää voi aiheuttaa viivästyksiä tai peruutuksia kiitospäivän aikana, on vaarana, että myöhästyt jatkoyhteydestä, Hobica sanoi. Hän suosittelee, että matkustajat lentävät nonstop-lentoina aina kun mahdollista, mutta jos valitset usean pysähdyksen reitin, varaa paljon aikaa seuraavalle lennolle. Jos myöhästyt jatkoyhteydestä, Travelocity varoittaa, että koska lentokoneet on varattu täyteen, voi kestää jonkin aikaa, ennen kuin lentoyhtiö voi varata sinulle uuden lennon. 5. Harkitse joidenkin lisämaksujen maksamista, jotta matka olisi mukavampi . Hobica lentää usein JetBlue-lentoyhtiöllä, ja hän maksaa aina maksun istuimista, joissa on ylimääräistä jalkatilaa, ja tämä on vaihtoehto, joka sisältää pääsyn nopeutetuille turvakaistoille ja aikaisen lennolle pääsyn. Vaihtoehdot vaihtelevat lentoyhtiöittäin, mutta useat lentoyhtiöt, kuten American ja United, sallivat maksua vastaan aikaisen nousun koneeseen, jolloin vältyt eeppiseltä kamppailulta ruumasta yläkaappiin. Hobican mukaan voi olla syytä maksaa tämä lisämaksu ruuhka-aikoina, kuten kiitospäivänä, jotta matkasta tulee terveellisempi. Toinen, kalliimpi vaihtoehto on ostaa lentokentän lounge-päiväkortti, joka voi maksaa 30-50 dollaria. "Jos lennät vain kerran vuodessa, joskus päiväpassit ovat sen arvoisia, varsinkin jos lentosi on myöhässä", Hobica sanoi. "Useimmissa loungeissa on ilmaisia juomia, välipaloja ja lyhyemmät jonot, jos joudut varaamaan lentosi uudelleen. ...". Se vain tekee koko kokemuksesta hieman miellyttävämmän, kun hemmottelee itseään hyvin ja saa etuja."</w:t>
      </w:r>
    </w:p>
    <w:p>
      <w:r>
        <w:rPr>
          <w:b/>
        </w:rPr>
        <w:t xml:space="preserve">Tulos</w:t>
      </w:r>
    </w:p>
    <w:p>
      <w:r>
        <w:t xml:space="preserve">Varaa kiitospäivän lennot mahdollisimman pian, jotta saat parhaat hinnat ja paikat .</w:t>
        <w:br/>
        <w:t xml:space="preserve"> Travelocity: Keskimääräinen kotimaan lippu maksaa 376 dollaria eli noin 4 % enemmän kuin viime kiitospäivänä .</w:t>
        <w:br/>
        <w:t xml:space="preserve"> Harkitse lentämistä kiitospäivänä ja yritä välttää sunnuntain paluuta .</w:t>
        <w:br/>
        <w:t xml:space="preserve"> Jotkin lisämaksut saattavat olla maksamisen arvoisia, jotta matka olisi mukavampi .</w:t>
      </w:r>
    </w:p>
    <w:p>
      <w:r>
        <w:rPr>
          <w:b/>
        </w:rPr>
        <w:t xml:space="preserve">Esimerkki 3.271</w:t>
      </w:r>
    </w:p>
    <w:p>
      <w:r>
        <w:t xml:space="preserve">Washington (CNN) -- Presidentin virkaan hyökänneen John Hinckley Jr:n sisar todisti tiistaina, ettei hän ole nähnyt merkkejä siitä, että hänen veljensä olisi vaaraksi itselleen tai muille. Diane Sims, joka sanoi rakastavansa veljeään, sanoi kannattavansa ehdotusta, joka laajentaisi veljensä vierailuja hänen äitinsä kotona Williamsburgissa, Virginiassa, ja saattaisi lopulta sallia veljensä asua siellä kokopäiväisenä avohoitajana. Hän sanoi kuitenkin, ettei hän usko, että olisi hyvä vaihtoehto, että Sims muuttaisi Dallasin alueelle, jossa hän asuu. "Presidentti Bush ei asu 10 minuutin päässä minusta, ja se olisi mielestäni huolestuttavaa", Sims sanoi viitaten ilmeisesti salaisen palvelun mahdollisiin huolenaiheisiin. Entinen presidentti George W. Bush ja hänen vaimonsa Laura muuttivat Dallasiin jätettyään Valkoisen talon. Sims sanoi, ettei hän ole huolissaan siitä, että Hinckley olisi riski muille Dallasissa. Yhdysvaltain piirituomari Paul Friedman kysyi, pitääkö paikkansa, että hän on huolissaan veljensä henkilökohtaisesta turvallisuudesta Dallasissa, koska se on kaupunki, jossa presidentti John F. Kennedy murhattiin vuonna 1963. "Se huolestuttaa minua", Sims sanoi hiljaa. Hän sanoi myös ajattelevansa, että muutto Dallasiin veisi Hinckleyn liian kauas lääketieteellisistä asiantuntijoista, jotka ovat hoitaneet häntä vuosia. Hinckleyn sisar todisti neljäntenä päivänä monipäiväisessä kuulemisessa, jossa keskusteltiin hänen tulevaisuudestaan. Hinckley todettiin syyttömäksi mielenhäiriön vuoksi presidentti Ronald Reaganin, lehdistösihteeri James Bradyn, salaisen palvelun agentti Timothy McCarthyn ja poliisi Thomas Delahantyn ampumiseen vuonna 1981. Kaikki nämä miehet selvisivät hengissä, vaikka Bradya ammuttiin päähän ja hän jäi pysyvästi vammautuneeksi. Hinckley asui siskonsa ja tämän aviomiehen kotona Dallasissa 13. lokakuuta 1980, kun hän vuoden 1982 oikeudenkäynnissä annettujen todistajanlausuntojen mukaan meni panttilainaamoon ostamaan kaksi 22-kaliiperista revolveria, joista toisella hän ampui Reaganin ja muut viisi kuukautta myöhemmin. Vain päiviä ennen ostoa Hinckleyn matkatavaroista oli takavarikoitu kolme asetta, kun hän yritti nousta lentokoneeseen Nashvillessä. Hinckley maksoi takuut, hänet vapautettiin ja hän lensi New Yorkiin, minkä jälkeen hän vietti yön New Havenissa, Connecticutissa, jossa näyttelijä Jodie Foster opiskeli ensimmäistä vuotta yliopistossa. Hän lensi Dallasiin yöpyäkseen samana viikonloppuna siskonsa luona, kun tämä ja hänen miehensä olivat poissa jalkapallo-ottelussa. Kyseisenä maanantaina Hinckley kertoi sisarelleen menevänsä etsimään töitä, mutta ostikin sen sijaan aseet sisarensa tietämättä. Aseostosta ei mainittu oikeudessa tiistaina, eikä hallitus ole sanonut, että Hinckleyn olisi ollut vaarallisempaa asua Dallasissa kuin missään muualla. Tuomionsa jälkeen Hinckley on asunut St. Elizabethsissa, valtion mielisairaalassa Washingtonissa. Viime vuosina hän on kuitenkin saanut käydä yhä useammin äitinsä kotona. Tällä hetkellä hän viettää Williamsburgissa 10 päivää kuukaudessa. St. Elizabethsin tekemän ehdotuksen mukaan hänelle myönnettäisiin kaksi 17 päivän vierailua ja sen jälkeen kuusi 24 päivän vierailua. Sairaalan suosituksessa Hinckleyn mahdollisesta vapauttamisesta toipumislomalle pyydetään tuomaria antamaan Hinckleylle lupa asua täysipäiväisesti Williamsburgissa "sairaalan harkinnan mukaan", kun kahdeksan pidempää vierailua on suoritettu onnistuneesti. Raportti jätettiin tuomioistuimelle sinetöitynä 29. heinäkuuta, ja se julkistettiin vasta tiistaina. Raportin allekirjoittaneet lääkärit sanoivat, että tällainen loma sallittaisiin vain, jos uusien vierailujen päätyttyä arvioitaisiin, että "herra Hinckleyn mielentila on hyvä ja että hän ei ole [sic] vaaraksi itselleen tai muille". Jos näin olisi, Hinckley vapautettaisiin suosituksen mukaan "ehdollisesti pysyvästi toipumislomalle". Häntä vaadittaisiin tapaamaan vähintään kerran kuukaudessa psykiatri, joka jo neuvoo häntä Williamsburgissa, ja jatkamaan viikoittaisia käyntejä siellä olevan terapeutin luona. Hänen odotetaan myös jatkavan vapaaehtoistoimintaansa Eastern State Hospitalissa. Hakemuksen mukaan jos Hinckley kuitenkin rikkoisi toipumislomansa ehtoja, "sairaala palauttaa hänet takaisin täydelliseen laitoshoitoon ilmoittamalla siitä asianmukaisesti tuomioistuimelle". Jos tuomari myöntäisi sairaalan harkinnan mukaan toipumislomaa nyt pyydettyjen kahdeksan pidemmän vierailun päätyttyä, se tapahtuisi todennäköisesti vasta ainakin syksyllä 2012, koska hakemuksen mukaan uusien vierailujen välillä on oltava vähintään kahden viikon väli. Hinckleyn odotetaan aluksi asuvan leskeksi jääneen äitinsä luona, joka täyttää tällä viikolla 86 vuotta ja on hyvässä kunnossa. Sairaala kuitenkin sanoi, että jos hänen "äitinsä ei olisi käytettävissä" Hinckleyn vapautumisen jälkeen, hänen veljensä ja sisarensa olivat ilmaisseet kiinnostuksensa "itsenäisten asuntojen sekä avustetun asumisen laitosten asumisvaihtoehtoihin... Williamsburgin alueella". Sims viettää usein aikaa Williamsburgissa, kun Hinckley on siellä, ja ajaa hänet takaisin St. Elizabethsiin. Häneltä kysyttiin monia kysymyksiä siitä, miten 56-vuotias sopii Virginian yhteisöön. Hän sanoi, että mies viihtyy siellä hyvin ja on ilmoittanut haluavansa jäädä sinne, vaikka hänen iäkäs äitinsä ei enää olisi siellä. Simsin mukaan Hinckley tykkää työskennellä osa-aikaisesti Eastern State Hospitalin kirjastossa, ja hän viihtyy hyvin psykiatrin ja tapaajahoitajan/terapeutin kanssa, joita hän tapaa Williamsburgissa ollessaan. Kysyttäessä Sims myönsi, että perhe ei salli oikeudessa vain CB:ksi nimetyn naisen vierailla Hinckleyn kotona. Hinckley kertoi aikoinaan joillekin hoitajilleen St. Elizabethsissa, että hän oli kihloissa CB:n kanssa, joka oli ollut siellä potilaana. Hinckley lopetti kihlauksen myöhemmin, lääkärit ovat kertoneet. Syyttäjät kuvailivat CB:tä psyykkisesti epävakaaksi ja kysyivät, pitääkö paikkansa, että Hinckleyn äiti ei salli hänen vierailla siellä, koska pelkäsi hänen saavan mielenterveyden romahduksen kodissa. Sims sanoi, että näin on. Sims sanoi, että hänen veljensä ei koskaan kertonut perheelle olevansa kihloissa ja - aivan päinvastoin - on sanonut, ettei ole kihloissa eikä hänellä ole suunnitelmia naida naista. Hän sanoi tietävänsä, että hänen veljensä tapaa CB:tä edelleen joskus, kun nainen käy St. Elizabethsissa. Aiemmin oikeus kuuli todistajanlausunnon, jonka mukaan Sims oli vienyt veljensä Williamsburgissa olevaan sinkkuryhmän tapaamiseen muutama vuosi sitten, ja häntä pyydettiin poistumaan. Sims sanoi haluavansa selvittää tapahtuneen. Hän ja hänen veljensä uskoivat, että ryhmän jäsenet tiesivät heidän tulostaan, mutta näin ei ollut, hän sanoi. Ryhmä oli yllättynyt nähdessään Hinckleyn siellä, hän sanoi. Hän sanoi kuitenkin, että kaikki jäsenet olivat yli 70-vuotiaita, eikä hänen veljensä olisi mahtunut joukkoon. Sims sanoi, että kun hänen veljensä menee ulos yhteisöön, hänellä ei yleensä ole ongelmia ihmisten kanssa, jotka tunnistavat hänet. "Ihmiset eivät häiritse häntä, häntä ei huomauteta", hän kertoi oikeudelle. Hän sanoi, että "hän ei myöskään häiritse ketään". Hän sanoi, että Hinckley ja hänen perheenjäsenensä ovat huomanneet voivansa mennä tiettyihin ravintoloihin, joissa ihmiset tietävät, keitä he ovat, mutta ovat silti ystävällisiä. "Yleisesti ottaen ihmiset kaupungissa ovat olleet hyvin suvaitsevaisia", hän sanoi. Viime viikolla syyttäjät sanoivat, että Hinckley ei ollut kertonut totuutta siitä, että hän oli poikennut hyväksytystä matkasuunnitelmastaan ja mennyt elokuviin, kun hänellä oli muutama tunti aikaa ilman huoltajaa. Hinckleytä hänen tietämättään vahtineiden salaisen palvelun agenttien raportin mukaan Hinckley ei eräällä viime heinäkuun retkellään käynyt elokuvissa, vaan meni kirjakauppaan, jossa hän ohitti kirjoja sisältävän käytävän, jossa oli muun muassa kertomus siitä päivästä, jolloin Reagan ammuttiin. Tuomari totesi, että raportista ei käy ilmi, että Hinckley olisi lukenut kyseistä kirjaa tai muita vastaavia kirjoja. "Kohteen ei havaittu poimivan ja katselevan tiettyjä kirjoja", raportissa sanotaan. "Yksi huomionarvoinen seikka on se, että kohde pysähtyi hetkeksi ja katseli Amerikan historian alueen hyllyjä, joissa on useita kirjoja presidentti Reaganista ja hänen murhayrityksestään." Hinckleyn sisko kertoi, että hän oli ollut miehen mukana kirjakaupoissa eikä koskaan nähnyt miehen katselevan yhtään tällaista kirjaa. Hän sanoi, että mies mieltyi musiikkia ja taidetta käsitteleviin kirjoihin. Mutta syyttäjän kysymyksiin vastatessaan hän sanoi, ettei tiennyt Hinckleyn jättäneen menemättä elokuviin suunnitellusti kahteen otteeseen, heinäkuussa ja syyskuussa. Simsiltä kysyttiin, oliko hän koskaan huomannut salaisen palvelun agenttien pitävän Hinckleytä silmällä. Hän vastasi, että ainoa kerta, jolloin hän on huomannut valvontaa, on se, kun hän on ajanut Hinckleyn pois äitinsä aidatulta asuinalueelta ja takaisin St. Elizabethsiin. Hän sanoi, että agentit odottavat aina autossa ja seuraavat häntä. Maaliskuussa 2011 tehdyn vierailun päätteeksi salainen palvelu ei kuitenkaan odottanut, hän sanoi. Simsin mukaan noin puolivälissä Washingtonin matkaa Hinckleyn veli Scott sai kännykkäänsä puhelun agentilta, joka kertoi hänen olleen myöhässä. Simsin mukaan agentti kysyi Hinckleyn perheen sijaintia ja pyysi heitä odottamaan, että hän ehtii perässä. Sims vastasi, että perhe teki niin ja teki mielellään yhteistyötä salaisen palvelun kanssa. CNN:n James Polk osallistui tähän raporttiin.</w:t>
      </w:r>
    </w:p>
    <w:p>
      <w:r>
        <w:rPr>
          <w:b/>
        </w:rPr>
        <w:t xml:space="preserve">Tulos</w:t>
      </w:r>
    </w:p>
    <w:p>
      <w:r>
        <w:t xml:space="preserve">UUSI: Sairaalan henkilökunta antaa suosituksia vapauttamisesta .</w:t>
        <w:br/>
        <w:t xml:space="preserve"> John Hinckleyn sisko sanoo kannattavansa sitä, että mies saisi lopulta asua Williamsburgissa .</w:t>
        <w:br/>
        <w:t xml:space="preserve"> Hän sanoo, että mies viihtyy siellä hyvin ja monet yhteisön jäsenet hyväksyvät hänet .</w:t>
        <w:br/>
        <w:t xml:space="preserve"> Hinckley on ollut sairaalahoidossa sen jälkeen, kun hän ampui presidentti Reaganin vuonna 1981</w:t>
      </w:r>
    </w:p>
    <w:p>
      <w:r>
        <w:rPr>
          <w:b/>
        </w:rPr>
        <w:t xml:space="preserve">Esimerkki 3.272</w:t>
      </w:r>
    </w:p>
    <w:p>
      <w:r>
        <w:t xml:space="preserve">Hongkong, jossa on loistavia pilvenpiirtäjiä ja luksuskeskuksia, on maailman rikkaimpien ihmisten koti, mutta hallituksen uudet luvut osoittavat, että viidennes sen väestöstä elää köyhyydessä. Noin 1,3 miljoonaa ihmistä eli 19,6 prosenttia väestöstä eli köyhyysrajan alapuolella vuonna 2012, selviää viikonloppuna julkaistusta Hongkongin köyhyystilannetta koskevasta raportista 2012. Kyseessä on ensimmäinen kerta, kun kaupungin hallitus on asettanut köyhyysrajan, joka on 50 prosenttia kotitalouksien mediaanituloista ennen veroja tai sosiaalietuuksia. "Tämä köyhyysraja on tärkeä virstanpylväs pyrkimyksissämme lievittää köyhyyttä Hongkongissa", Hongkongin työ- ja hyvinvointiministeri Matthew Cheung sanoi CNN:lle maanantaina. "Haluamme rakentaa tänne välittävämmän, myötätuntoisemman ja osallistavamman yhteiskunnan." Cheung sanoi, että Hongkongin johtaja Leung Chun-ying aikoo ilmoittaa ensi vuoden alussa toimenpidepaketista, jolla autetaan niitä, jotka kamppailevat toimeentulon kanssa. "Haluamme todella puuttua sukupolvien välisen köyhyyden ongelmaan, sosiaalinen liikkuvuus ylöspäin on hyvin tärkeää, työllisyyden edistäminen ja omavaraisuuden edistäminen", Cheung sanoi. Leung, joka astui virkaansa entisessä Britannian siirtomaassa viime vuonna, on luvannut kaventaa kaupungin ennätyksellisen suurta kuilua rikkaiden ja köyhien välillä. Vaikka Hongkong on osa Kiinaa, sillä on oma hallitus ja oikeusjärjestelmä. Kaupungin Gini-kerroin, joka mittaa tulojen tasa-arvoa, oli 0,537 vuonna 2011, joka on viimeisin vuosi, jolta hallituksen luvut ovat saatavilla, kun se vuonna 2006 oli 0,533. Yli 0,4:n lukema viittaa mahdollisiin yhteiskunnallisiin levottomuuksiin. Jos sosiaalietuudet, kuten sosiaaliturva-avustus ja vanhuusavustus, otettaisiin mukaan, Hongkongin köyhyysaste laskisi 15,2 prosenttiin eli 1,018 miljoonaan ihmiseen, hallituksen köyhyyskomissio totesi. Carrie Lam, Hongkongin hallintopäällikkö ja toimikunnan puheenjohtaja, sanoi, että köyhyysrajaan liittyy rajoituksia, koska kotitalouksien omaisuutta ei oteta huomioon, mikä saattaa yliarvioida köyhyydessä elävien ihmisten määrän. Vuoden 2012 köyhyysraja yhden hengen kotitaloudelle oli 3 600 Hongkongin dollaria (464 dollaria) kuukaudessa, kahden hengen kotitaloudelle 7 700 Hongkongin dollaria (993 dollaria), kolmen hengen kotitaloudelle 11 500 Hongkongin dollaria (1483 dollaria) ja neljän hengen kotitaloudelle 14 300 Hongkongin dollaria (1844 dollaria).</w:t>
      </w:r>
    </w:p>
    <w:p>
      <w:r>
        <w:rPr>
          <w:b/>
        </w:rPr>
        <w:t xml:space="preserve">Tulos</w:t>
      </w:r>
    </w:p>
    <w:p>
      <w:r>
        <w:t xml:space="preserve">Viidennes Hongkongin väestöstä elää virallisen köyhyysrajan alapuolella.</w:t>
        <w:br/>
        <w:t xml:space="preserve"> Hallitus on ensimmäistä kertaa asettanut viitearvon .</w:t>
        <w:br/>
        <w:t xml:space="preserve"> Rikkaiden ja köyhien välinen kuilu kasvaa .</w:t>
        <w:br/>
        <w:t xml:space="preserve"> Hallitus aikoo ilmoittaa uusista toimenpiteistä köyhien auttamiseksi .</w:t>
      </w:r>
    </w:p>
    <w:p>
      <w:r>
        <w:rPr>
          <w:b/>
        </w:rPr>
        <w:t xml:space="preserve">Esimerkki 3.273</w:t>
      </w:r>
    </w:p>
    <w:p>
      <w:r>
        <w:t xml:space="preserve">(CNN) -- Kiistelty Kansasin kirkko sanoo, että sen jäsenet osoittavat mieltään ennen keskiviikkoillan muistotilaisuutta kahdelle floridalaiselle teini-ikäiselle, jotka heidän äitinsä väitetään tappaneen. Lehdistötiedotteessa Westboro Baptist Church of Topeka, Kansas, sanoi, että se aikoo osoittaa mieltään Tampassa pidettävän jumalanpalveluksen ulkopuolella, koska äiti on sotilasvaimo ja "tuhoon tuomittu amerikkalainen armeija julisti sodan Jumalalle ja hänen kirkolleen". Kiistelty kirkko ja sen pastori Fred Phelps ovat tehneet itselleen mainetta osoittamalla mieltään aidsiin kuolleiden ihmisten, homojen ja sotilaiden hautajaisten lähellä. CNN:n Tampassa sijaitsevan WFTS-TV:n mukaan kirkko aikoo aloittaa lakkoilun kello 17.15 ja lopettaa sen kello 18.00, jolloin jumalanpalveluksen on määrä alkaa. Julie K. Scheneckeriä, 50, syytetään kahdesta ensimmäisen asteen murhasta 16-vuotiaan tyttärensä Calyxin ja 13-vuotiaan poikansa Beaun perjantaisesta ampumakuolemasta. Häneltä evättiin takuut maanantaina oikeudessa, kertoi oikeuden edustaja. Hänen miehensä, armeijan eversti Parker Schenecker, työskentelee Yhdysvaltain keskuskomentajassa, jonka päämaja on Tampassa. Poliisi kertoi WFTS:lle, että hän oli Persianlahden emiraatissa Qatarissa, kun hänen lapsensa tapettiin. King High School, jota Calyx kävi, ja Liberty Middle School, jossa Beau oli oppilaana, sponsoroivat jumalanpalvelusta First Baptist Church of Temple Terrace -seurakunnassa Tampassa, seurakunta kertoi. Josh Saliba, luovien ministeriöiden johtaja, kertoi CNN:lle, ettei hän kommentoi Westboro Baptistin suunnitelmia protestoida. Maanantaina - ensimmäisenä päivänä ampumavälikohtauksen julkistamisen jälkeen - Liberty Middle Schoolin oppilaat pukeutuivat siniseen ja mustaan Beaun muistoksi, joka oli koulun kahdeksasluokkalainen. CNN:n tytäryhtiö Bay News 9 julkaisi maanantaina Scheneckerin perheen lausunnon: . "Eversti Parker Schenecker on palannut komennuksestaan ja suree perheen ja ystävien kanssa. Hän on ennen kaikkea omistautunut kunnioittamaan kauniiden lastensa Calyxin ja Beaun elämää ja muistoa", lausunnossa sanottiin. "Parker ja hänen perheensä ovat olleet liikuttuneita yhteisön valtavasta tuesta sekä läheltä että ulkomailta. Calyxille ja Beaulle pidettävien muistotilaisuuksien järjestelyt ja yksityiskohdat ovat vielä viimeistelyvaiheessa." Tiistaina jätetyssä etsintäluvassa sanottiin, että Julie Schenecker oli tajuton ja yllään verinen kaapu, ja hänen surmatut lapsensa olivat peitettyinä huopiin, kun poliisi saapui paikalle. Julie Schenecker herätettiin ja hänet vietiin suojaisalta uima-allasalueelta sisälle kotiin, josta löydettiin todistusaineistoa Hillsborough Countyn Circuit Courtissa jätetyn etsintäluvan mukaan. Etsintälupa julkaistiin CNN:n tytäryhtiön WTSP:n verkkosivuilla. Etsintäluvassa kerrotaan uusia yksityiskohtia tapauksesta: Päämakuuhuoneesta löytyi viisi luotia sekä Smith &amp; Wessonin laatikko ja käyttöohjeet; pääkylpyhuoneesta löytyi 15 elävää patruunaa ja viisi ammuttua hylsyä. Kotietsintäluvassa mainittiin myös - sekä talon sisältä että sen ulkopuolelta - savukkeiden tumppuja, muistiinpanovälineitä, tuntemattomia lääkkeitä ja paperitöitä. Poliisi löysi Calyxin ruumiin yläkerran makuuhuoneesta. Häntä oli ammuttu kaksi kertaa päähän, poliisi kertoi. Beaun ruumis löytyi myöhemmin maasturin etupenkiltä talon autotallista, poliisi kertoi. Hänet oli kuulemma ammuttu, kun häntä oltiin viemässä jalkapalloharjoituksiin. Schenecker tunnusti poliisin lausunnon mukaan tappaneensa lapset ja kertoi lopulta "yksityiskohtaisesti" perusteluistaan ja ajatusprosessistaan, kuten tiedotteessa sanotaan. "Hän kertoi meille, että lapset puhuivat vastaan ja että he olivat suunsoittajia", Tampan poliisin tiedottaja Laura McElroy kertoi CNN:n WTSP-kanavalle viime viikolla. "Mutta en usko, että se koskaan toimii selityksenä meille muille sille, miten voitte riistää lapsen hengen." McElroy sanoi maanantaina, että Schenecker oli alun perin suunnitellut "verilöylyksi" kutsumaansa tekoa - lasten ja sitten itsensä tappamista - tammikuun 22. päiväksi, mutta hän lykkäsi sitä kuultuaan, että aseiden ostaminen edellyttää kolmen päivän tarkastusta. Poliisi löysi myöhemmin talosta kirjoituksia, joiden uskottiin olevan Scheneckerin kirjoittamia ja joissa hän kertoi aikeistaan yksityiskohtaisesti. "On ehdottomasti viitteitä siitä, että hän suunnitteli tämän", McElroy sanoi. "(Kirjoitus) oli vailla tunteita." CNN:n Phil Gast osallistui tähän raporttiin.</w:t>
      </w:r>
    </w:p>
    <w:p>
      <w:r>
        <w:rPr>
          <w:b/>
        </w:rPr>
        <w:t xml:space="preserve">Tulos</w:t>
      </w:r>
    </w:p>
    <w:p>
      <w:r>
        <w:t xml:space="preserve">Westboro Baptist Church sanoo poimivansa jumalanpalveluksen, koska äiti on sotilasvaimo .</w:t>
        <w:br/>
        <w:t xml:space="preserve"> Tampan koulut sponsoroivat jumalanpalveluksen viime perjantaina surmatuille veljelle ja siskolle .</w:t>
        <w:br/>
        <w:t xml:space="preserve"> Julie K. Scheneckeriä, 50, syytetään murhasta lastensa kuolemantapauksissa .</w:t>
        <w:br/>
        <w:t xml:space="preserve"> Hänen miehensä työskentelee Yhdysvaltain keskuskomentajassa .</w:t>
      </w:r>
    </w:p>
    <w:p>
      <w:r>
        <w:rPr>
          <w:b/>
        </w:rPr>
        <w:t xml:space="preserve">Esimerkki 3.274</w:t>
      </w:r>
    </w:p>
    <w:p>
      <w:r>
        <w:t xml:space="preserve">Los Angeles, Kalifornia (CNN) -- Simon Monjackin kuolema kaksi kuukautta sitten johtui akuutista keuhkokuumeesta ja vakavasta anemiasta, kertoo Los Angelesin piirikunnan kuolinsyyntutkijan edustaja. "Aivan kuten Brittany", apulaiskuolemansyyntutkija Ed Winter sanoi viitaten näyttelijä Brittany Murphyyn, Monjackin vaimoon, joka kuoli viisi kuukautta aiemmin. Hänen elimistöstään löydettiin joitakin reseptilääkkeitä, mutta ei tappavia määriä, Winter sanoi. Sharon Murphy antoi lausunnon, jonka mukaan alustavien tulosten pitäisi "lopettaa holtittomat vihjailut siitä, että tyttäreni ja vävyni olisivat käyttäneet väärin minkäänlaisia reseptilääkkeitä". "On suuri helpotus, että Simonin alustavat ruumiinavauslöydökset on julkaistu, joten median spekulaatiot voivat loppua", Murphy sanoi. "Kuten olin varma, aivan kuten tyttäreni Brittany, minkäänlaista huumeiden yliannostusta ei ollut." Monjackin perheen pyynnöstä tehdään vielä yksi testi, ennen kuin täydellinen ruumiinavausraportti julkaistaan noin kahden viikon kuluttua, Winter sanoi. Monjack, 39-vuotias brittiläinen käsikirjoittaja, löydettiin kuolinsyyntutkijan mukaan kuolleena Hollywoodin kodistaan 23. toukokuuta. Murphy, hänen vajaat kolme vuotta asunut vaimonsa, kuoli samassa kodissa viime joulukuussa. Murphy, 32, kuoli keuhkokuumeen, raudanpuutteen ja useiden huumeiden myrkytyksen yhdistelmään, kuolinsyyntutkija sanoi. Ruumiinavauksen mukaan kyseessä olivat lailliset lääkkeet, joita käytettiin hengitystieinfektion hoitoon. Usein kupliva, vapaamielinen näyttelijä esiintyi muun muassa elokuvissa "Clueless", "8 Mile", "Älä sano sanaakaan" ja "Girl, Interrupted". Hän lainasi äänensä myös animaatioihin, kuten elokuvaan "Happy Feet" - jossa hän myös lauloi - ja vakiorooliin animaatiosarjassa "King of the Hill".</w:t>
      </w:r>
    </w:p>
    <w:p>
      <w:r>
        <w:rPr>
          <w:b/>
        </w:rPr>
        <w:t xml:space="preserve">Tulos</w:t>
      </w:r>
    </w:p>
    <w:p>
      <w:r>
        <w:t xml:space="preserve">UUTTA: Murphyn äiti: Murphy Murphy: "Holtittomat vihjailut" huumeista pitäisi lopettaa .</w:t>
        <w:br/>
        <w:t xml:space="preserve"> Kuolinsyyntutkija sanoo todenneensa, että huumeilla ei ollut osuutta brittiläisen käsikirjoittajan kuolemaan .</w:t>
        <w:br/>
        <w:t xml:space="preserve"> Monjackin kuolinsyy oli sama kuin hänen vaimonsa Brittany Murphyn, hän sanoo .</w:t>
        <w:br/>
        <w:t xml:space="preserve"> Murphy kuoli keuhkokuumeen ja raudanpuutteen yhdistelmään, kuolinsyyntutkija sanoo .</w:t>
      </w:r>
    </w:p>
    <w:p>
      <w:r>
        <w:rPr>
          <w:b/>
        </w:rPr>
        <w:t xml:space="preserve">Esimerkki 3.275</w:t>
      </w:r>
    </w:p>
    <w:p>
      <w:r>
        <w:t xml:space="preserve">(CNN) -- Facebookin toimitusjohtajalla Mark Zuckerbergillä oli juuri syntymäpäivä 14. toukokuuta. Hän on nyt 29-vuotias. Jos se tuntuu hullun nuorelta miljardööriltä, muista, että hän oli mukana perustamassa Facebookia teini-ikäisenä. Zuckerbergillä on paljon juhlittavaa. Hän on kerännyt omaisuuden, innostanut joka seitsemännen ihmisen maailmassa käyttämään tuotettaan ja muuttanut maailman viestintätapaa - kaikki tämä ennen kuin hän on täyttänyt 30 vuotta. Vertailun vuoksi mainittakoon, että 29-vuotiaana Steve Jobs lanseerasi Macintosh-tietokoneen ja Bill Gates valmisteli Microsoftin Windows-käyttöjärjestelmän ensimmäistä myyntiversiota. Suurin osa meistä muista kamppaili vain vuokranmaksusta. Joten hyvää syntymäpäivää Zuckille! Juhlan kunniaksi keräsimme nämä 10 satunnaista faktaa tekniikan ihmelapsesta: . 1. Zuckerberg kärsii punavihreästä värisokeudesta ja näkee parhaiten sinisen värin, minkä vuoksi sininen hallitsee Facebookin värimaailmaa. 2. AOL ja Microsoft yrittivät rekrytoida häntä, kun hän oli lukiossa, kun hän oli luonut Synapse-ohjelman, joka käytti tekoälyä oppiakseen käyttäjien musiikin kuuntelutottumukset. 3. Hän käyttää samaa harmaata Facebook-t-paitaa lähes joka päivä, koska hän on kiireinen ja se säästää aikaa aamulla. 4. Zuckerbergin rennosta vaatekaapista huolimatta hän sanoi käyttäneensä solmiota joka päivä vuonna 2009 osoittaakseen, että Facebook oli tosissaan kasvamassa maailmanlaajuisen taantuman keskellä. 5. Hän on kasvissyöjä ja sanoi kerran syövänsä lihaa vain, jos hän on itse tappanut eläimen. Mutta hänen Facebook-sivunsa "tykkääjien" joukossa ovat McDonald's ja In-N-Out Burger. 6. Hän on kerännyt 220 000 Twitter-seuraajaa siitä huolimatta, että hän on twiitannut vain 19 kertaa neljän vuoden aikana eikä kertaakaan 15 kuukauteen. 7. Lokakuussa 2010 Zuckerberg vei joukon Facebookin työntekijöitä julkiseen teatteriin katsomaan Facebookin perustamisesta kertovan elokuvan "The Social Network". Jälkeenpäin antamissaan julkisissa kommenteissa hän kritisoi elokuvan antamaa kuvaa hänestä henkilönä, joka keksi Facebookin saadakseen sosiaalista statusta. 8. Hän omistaa Beast-nimisen unkarilaisen lammaskoiran, jolla on Facebook-sivu, jolla on 1,5 miljoonaa fania. 9. Hän joutui viime vuonna kärsimään siitä, että hän antoi vaimolleen Priscilla Chanille rubiinisen vihkisormuksen, jonka jalokiviliikkeet arvioivat noin 25 000 dollariksi, vaikka hänen arvonsa oli tuolloin noin 19 miljardia dollaria. 10. Jos kirjoitat Facebookin kommentti-ikkunaan @[4:0] ja painat enteriä, hänen nimensä tulee näkyviin. Mikä, jos mikään, kiehtoo sinua Zuckerbergissä? Kerro meille kommenteissa.</w:t>
      </w:r>
    </w:p>
    <w:p>
      <w:r>
        <w:rPr>
          <w:b/>
        </w:rPr>
        <w:t xml:space="preserve">Tulos</w:t>
      </w:r>
    </w:p>
    <w:p>
      <w:r>
        <w:t xml:space="preserve">Facebookin perustaja ja toimitusjohtaja Mark Zuckerberg täytti 29 vuotta 14. toukokuuta .</w:t>
        <w:br/>
        <w:t xml:space="preserve"> Nuori miljardööri on innoittanut joka seitsemättä ihmistä maapallolla käyttämään tuotettaan .</w:t>
        <w:br/>
        <w:t xml:space="preserve"> Zuckerbergin trivia: Facebook on enimmäkseen sininen, koska hän on värisokea .</w:t>
      </w:r>
    </w:p>
    <w:p>
      <w:r>
        <w:rPr>
          <w:b/>
        </w:rPr>
        <w:t xml:space="preserve">Esimerkki 3.276</w:t>
      </w:r>
    </w:p>
    <w:p>
      <w:r>
        <w:t xml:space="preserve">(CNN) -- Lewis Hamilton ei realistisesti voi voittaa mestaruutta, mutta entinen maailmanmestari toivoo voivansa haastaa voimanpesä Sebastian Vettelin Korean Grand Prix -kisassa ajettuaan perjantaina nopeimmat harjoitusajat. Hamiltonin aika minuutti 38,673 sekuntia Yeongamissa pidetyn toisen harjoitusjakson toisella harjoitusjaksolla oli noin sekunnin kymmenyksen nopeampi kuin Vettel, kolminkertainen hallitseva maailmanmestari, joka on valloittanut kaksi viimeistä kilpailua Koreassa. "Tämä on ensimmäinen kerta, kun muistan, että toinen harjoitus on mennyt minulle todella hyvin", Mercedeksen Hamilton sanoi Formula ykkösten verkkosivujen mukaan. "Emme ole muuttaneet mitään, mutta päivä vain meni sujuvasti ja kaikki prosessit tiimin kanssa toimivat hyvin. Rakastan tätä rataa." Vettel myönsi, että hänen Red Bullissaan oli "hieman parantamisen varaa". "Se tulee olemaan tiukkaa Mercedeksen kanssa", hän sanoi Formula 1:n verkkosivuilla. "Emme tietenkään ole varmoja siitä, mitä muut tekivät polttoainekuormiensa kanssa tänään, mutta se vaikuttaa läheiseltä ennen huomista karsintaa. "Pidän radasta täällä, on sääli, että se on niin kaukana Soulista, joka on hieno kaupunki, mutta tänne on hyvä tulla, koska täällä on hiljaisempaa kuin joissakin muissa kisoissa, mikä tarkoittaa, että voimme keskittyä työhömme." Ainoa kuljettaja, jolla oli puoliksi mahdollisuus saada Vettel kiinni, Fernando Alonso, oli toisella harjoitusjaksolla kaukainen seitsemäs. Hän jää Vettelistä 60 pistettä, kun jäljellä on enää kuusi kilpailua, ja hän myönsi tällä viikolla tarvitsevansa samanlaisen paluun kuin Oracle Team USA:lla America's Cup -purjehduksessa, jotta hän voisi ohittaa saksalaisen. Alonso ei kuitenkaan kuulostanut optimistiselta perjantaina. "On hyvin todennäköistä, että tässäkin kisassa on odotettavissa kamppailua", Ferrarin Alonso sanoi Formula ykkösten verkkosivuilla. "Se ei tule olemaan meille helppoa suorituskyvyn kannalta, mutta tiedämme, että sitä lukuun ottamatta voimme pärjätä hyvin sunnuntaina. Nyt meidän on yritettävä ottaa kaikki irti siitä, mitä meillä on käytettävissämme, ja laitettava kaikki yhteen huomenna ja kisassa." Alonson ensi kauden tallikaveri Kimi Räikkönen kolaroi ensimmäisessä harjoituksessa, mutta ei loukkaantunut. Autosport.com siteerasi suomalaista sanomalla, että hän ryhtyy kauden lopussa korjaamaan pitkittyvää selkävaivaa. "Kyse ei ole varsinaisesti leikkauksesta, mutta varmasti teemme todennäköisesti jotain", Räikkönen sanoi. "Tiedän, mitä ongelmia on."</w:t>
      </w:r>
    </w:p>
    <w:p>
      <w:r>
        <w:rPr>
          <w:b/>
        </w:rPr>
        <w:t xml:space="preserve">Tulos</w:t>
      </w:r>
    </w:p>
    <w:p>
      <w:r>
        <w:t xml:space="preserve">Lewis Hamilton ajoi nopeimmat harjoitusajat ennen Korean Grand Prix -kisaa .</w:t>
        <w:br/>
        <w:t xml:space="preserve"> Sebastian Vettel oli noin sekunnin kymmenyksen Hamiltonia hitaampi toisella harjoitusjaksolla .</w:t>
        <w:br/>
        <w:t xml:space="preserve"> Vettel on voittanut kaksi viimeistä kilpailua Koreassa ja on matkalla kohti neljättä maailmanmestaruutta peräkkäin</w:t>
        <w:br/>
        <w:t xml:space="preserve"> Fernando Alonso, joka on toisena henkilökohtaisessa sarjassa, oli seitsemäs toisella harjoitusjaksolla .</w:t>
      </w:r>
    </w:p>
    <w:p>
      <w:r>
        <w:rPr>
          <w:b/>
        </w:rPr>
        <w:t xml:space="preserve">Esimerkki 3.277</w:t>
      </w:r>
    </w:p>
    <w:p>
      <w:r>
        <w:t xml:space="preserve">(CNN) -- Yksinkertainen vastaus kysymykseen, miksi paavi Franciscus on matkalla Etelä-Koreaan, ensimmäiselle paavin matkalle Aasiaan 25 vuoteen, on yksinkertainen. Paavi aikoo viettää kuudetta Aasian nuorisopäivää ja autuaallistaa 124 korealaista marttyyria. Monimutkaisemmassa vastauksessa on kuitenkin otettava huomioon Korean katolisen kirkon ainutlaatuinen historia ja paavin teologinen agenda. Nämä voivat antaa meille syvemmän ymmärryksen siitä, miksi hän tekee tämän matkan. Vaikka Etelä-Koreaa ei ehkä pidetä avoimesti katolisena kansakuntana (verrattuna Filippiineihin, Aasian kristityimpään kansakuntaan), ainakin 10 prosenttia Etelä-Korean väestöstä kuuluu kirkkoon sen tilastojen mukaan. Korean katolinen kirkko nauttii suurta kunnioitusta muiden kuin katolilaisten keskuudessa, sillä on hyvät suhteet muihin uskonnollisiin yhteisöihin, ja sillä on historiaa myönteisestä yhteiskunnallisesta sitoutumisesta yhteiseen hyvään. Paavi Franciscuksen vierailulla tunnustetaan nämä saavutukset, mikä ei ainoastaan ilahduta korealaisia, vaan pitää heidän kirkkoaan evankelioimisen mallina. Evankelioiminen Aasiassa . Koska juuri Aasiassa on suurin potentiaali katolilaisuuden kasvulle, on järkevää korostaa aasialaista menestystarinaa ja tunnustaa aasialaiset nuoret, joita kutsutaan jatkamaan tätä kasvua. Evankelioiminen on itse asiassa paavi Franciscuksen keskeinen huolenaihe. Hänen apostolinen kehotuksensa Evangelii Gaudium keskittyi tähän aiheeseen ja vaati katolisen kirkon muuttamista niin, että se keskittyisi "nykymaailman evankelioimiseen eikä sen itsesäilyttämiseen". Paavin käsitys evankelioinnista ei keskity pelkästään uusien katolilaisten kastamiseen, vaan kuten tuon kehotuksen luvusta "Evankelioinnin sosiaalinen ulottuvuus" käy ilmi, siihen sisältyy myös kehotus ottaa mukaan "kodittomat, riippuvaiset, pakolaiset, alkuperäiskansat [ja] vanhukset, jotka ovat yhä enemmän eristäytyneitä ja hylättyjä". Lisäksi tämä paavi, joka tunnustaa vihityn papiston merkityksen ja tuomitsi "klerikalismin" ennen tämän kehotuksen julkaisemista, näkee, että maallikoilla on aktiivinen rooli evankelioinnissa. Evengelii Gaudiumissa ilmaistut paavin huolenaiheet ovat siis sopusoinnussa Korean katolisen kirkon historiallisten saavutusten kanssa, sillä siitä on kasvanut suhteellisen suuri ja terve katolinen yhteisö, jossa suuri osa evankeliointityöstä on maallikoiden tekemää. Ei ole sattumaa, että matkansa aikana paavi vierailee Kkottongnaessa (Kukkakylässä), katolisessa laitoksessa, joka on omistautunut huolehtimaan syrjäytyneistä ryhmistä, kuten vanhuksista ja kodittomista, ja tapaa siellä maallikkoapostolaatin johtajia. Korean katolisen kirkon alkuperä . Korean katolinen kirkko sai alkunsa, kun korealainen tutkija Yi Seung-hun kastettiin Pekingissä vuonna 1784. Hän oli kiinnostunut katolilaisuudesta luettuaan uskonnosta kertovia kiinalaisia kirjoja. Kasteensa jälkeen Yi palasi Koreaan ja alkoi kastaa muita, joten siellä oli jo 4 000 katolilaista ennen kuin lähetyssaarnaaja - kiinalainen pappi nimeltä isä James Zhou Wen-mo, itse yksi autuaaksi julistettavista marttyyreista - saapui vuonna 1794. Korean valtio ei voinut sietää vieraan uskonnon olemassaoloa, jonka jäsenet tunnustivat hallituksen valvonnan ulkopuolella olevan jumaluuden, ja vainosi uutta kirkkoa. Katolilaiset saivat valita, luopuvatko he uskonnostaan vai tuomitaanko heidät kuolemaan, ja useat tuhannet valitsivat jälkimmäisen vaihtoehdon ja joutuivat marttyyreiksi. Näistä vainoista huolimatta kirkko onnistui selviytymään ja rakentamaan itsensä uudelleen useita kertoja. Ulkomaisilla lähetyssaarnaajilla oli tärkeä rooli, mutta suuri osa yhteisön ylläpitämiseen ja uskon levittämiseen liittyvästä työstä tehtiin maallikoiden toimesta. Uskonnollisen suvaitsevaisuuden tulo 1800-luvun lopulla johti katolilaisten määrän kasvuun, mutta vasta 1960-luvulla katolinen kirkko alkoi kasvaa Koreassa nopeasti. Vaikka kasvu on hidastunut viime vuosina, kirkko on kirkon mukaan melko terve, sillä sillä on noin viisi miljoonaa jäsentä. Samalla on korostettava, että Korean katolinen kirkko kohtaa haasteita. Kasvu on hidastunut, ja monet vastakastetut katolilaiset jättävät uskon tai jäävät haaleiksi. Samoin korealaisella yhteiskunnalla on monia niistä vaikeuksista, joita länsimaiden jälkiteolliset yhteiskunnat kohtaavat, kuten "hillitön kulutus", jota paavi paheksui apostolisessa kehotuksessaan. Juuri tässä voidaan nähdä niiden marttyyrien merkitys, jotka paavi aikoo autuaaksi julistaa. Heidän tarinoissaan näkee katolilaisten luopuvan rikkaudesta, seksistä ja jopa elämästä itsestään rakkaudesta toisia ja Jumalaa kohtaan. Paavi korostaa epäilemättä sitä, miten heidän omistautumisensa uskolle johti katolisen yhteisön kasvuun ja kehitykseen Koreassa, mikä antaa hänelle mahdollisuuden toistaa kehotuksessaan esiintyviä teemoja. Korealaiset eivät jää kaipaamaan sitä, että hän pyhittää nämä marttyyrit Koreassa päivää sen jälkeen, kun korealaiset juhlivat itsenäisyyttään Japanista. Paavi todennäköisesti toivoo, että tämä tunnustus ja sen tarjoama opetusmahdollisuus uudistavat evankeliointia Koreassa ja sen kautta koko maailmassa.</w:t>
      </w:r>
    </w:p>
    <w:p>
      <w:r>
        <w:rPr>
          <w:b/>
        </w:rPr>
        <w:t xml:space="preserve">Tulos</w:t>
      </w:r>
    </w:p>
    <w:p>
      <w:r>
        <w:t xml:space="preserve">Paavi viettää kuudetta Aasian nuorisopäivää ja pyhittää 124 korealaista marttyyria .</w:t>
        <w:br/>
        <w:t xml:space="preserve"> Aasiassa on suurin potentiaali katolilaisuuden kasvulle .</w:t>
        <w:br/>
        <w:t xml:space="preserve"> Korean katolilaisuus on selvinnyt vainoista .</w:t>
      </w:r>
    </w:p>
    <w:p>
      <w:r>
        <w:rPr>
          <w:b/>
        </w:rPr>
        <w:t xml:space="preserve">Esimerkki 3.278</w:t>
      </w:r>
    </w:p>
    <w:p>
      <w:r>
        <w:t xml:space="preserve">(CNN) -- Manchester United lopetti 10. sijalla olevan Chelsean toiveet pokaalin voittamisesta tällä kaudella 2-1-kotivoitolla, joka vei Alex Fergusonin joukkueen Mestarien liigan välieriin neljännen kerran viiteen kauteen. Javier Hernandezin ja Park Ji-Sungin kummallakin puoliajalla tekemät maalit varmistivat 3-1-voiton Englannin Valioliigan johtavalle joukkueelle, joka voitti Chelsean vuoden 2008 finaalissa Moskovassa rangaistuspotkukilpailussa. United kohtaa seuraavaksi joko puolustavan Euroopan mestarin Inter Milanin tai Schalken, joka johtaa ottelua 5-2 ennen keskiviikon toista osaottelua Saksassa. Chelsean valmentajan Carlo Ancelottin tulevaisuus on nyt hyvin epävarma pettymyksen tuottaneen kauden jälkeen, sillä lontoolaisten mestaruus on realistisesti katsoen ohi, kun seitsemän ottelua on jäljellä. Ancelotti on vaikeuksissa Bridgellä . Italialainen herätti närää, kun hän päätti aloittaa 80 miljoonan dollarin arvoisen sopimuksen tehneen Fernando Torresin eturivissä Nicolas Anelkan ja Florent Maloudan kanssa ja jätti entisen keihäänkärjen Didier Drogban penkille. Norsunluurannikkohyökkääjä vaikutti välittömästi vaihdettuaan Torresin puoliajalla ja sai Chelsean takaisin otteluun pian Ramiresin 70. minuutin pelikiellon jälkeen - mutta huono puolustuspelaaminen antoi Unitedille mahdollisuuden siirtyä heti takaisin kahden maalin johtoon. "Moni luuli, että Drogba pelaisi", Ferguson kertoi toimittajille. "Ajattelin, että kun Torres oli hankittu sillä rahalla, jolla hänet hankittiin, heidän oli pakko pelata häntä. En ollut sataprosenttisen varma, mutta en nähnyt, miten he voisivat jättää Torresin pois." Ancelotti myönsi tehneensä ehkä virheen aloittaessaan espanjalaishyökkääjän, joka ei ole tehnyt maalia sen jälkeen, kun lähti Liverpoolista tammikuun lopussa. "Ehkä. Voi olla. Kerroin monta kertaa tällä kaudella, että halusin aloittaa Fernandon tällaiseen peliin, tällaiseen taktiikkaan", AC Milanin entinen valmentaja sanoi. "Didier pelasi hyvin toisella puoliajalla. Halusin lisätä painetta eteen, koska meidän piti tehdä maaleja. Didier oli tuore, ja hän pystyi käyttämään voimiaan edessä. Tämä oli syy siihen, että otin Fernandon pois." Kotijoukkue, joka oli selvinnyt joistakin alkuhämmennyksistä, luuli tehneensä maalin 27. minuutilla, kun Hernandez hiipi lähietäisyydelle ja päästi Wayne Rooneyn poikittaissyötön maaliin, mutta Meksikon maajoukkuemies oli hieman paitsiossa. Läpimurto tapahtui kaksi minuuttia ennen puoliaikaa, kun veteraani Ryan Giggs yhdisti hyvin John O'Shean kanssa rynnistääkseen rangaistusalueen oikealle puolelle ja liu'utti vasemmalla jalallaan tarkan ja matalan ristisyötön maalin eteen Hernandezille, joka ei ollut merkattu maalin eteen takatolpalle. Messin ennätys, kun Barcelona menee läpi . Ancelotti korvasi Anelkan, joka on seuran paras maalintekijä Euroopassa tällä kaudella, Salomon Kaloulla tunnin pelin jälkeen, mutta United olisi voinut mennä vielä pidemmälle, kun maalivahti Petr Cech torjui hyvin Nanin matalan laukauksen ja Giggs laukoi heikosti päähän Rooneyn hyvän työn jälkeen. Ramires, jolta evättiin rangaistuspotku viime viikolla Stamford Bridgellä pelatussa ensimmäisessä osaottelussa, sai toisen keltaisen korttinsa taklattuaan Nania takaapäin. Ensimmäinen, myös portugalilaista keskikenttäpelaajaa vastaan tehdystä rikkeestä avauspuoliajalla, oli jo merkinnyt sitä, että brasilialainen keskikenttäpelaaja olisi ollut pelikiellossa välierän ensimmäisessä osassa, jos Chelsea olisi edennyt. Kun Nani korvattiin 75. minuutilla Antonio Valencialla, Chelsea hyödynsi tilanteen ja tasoitti ottelun, kun Michael Essien pelasi Drogban läpi, ja 33-vuotias pelimies puski pallon rintaan ja laukoi matalalla laukauksella ohi Edwin van der Sarin. Rooney antaa Manchester Unitedille etulyöntiaseman . Chelsean jännitys kesti kuitenkin alle 30 sekuntia, kun United rynnisti eteenpäin Rooneyn ja Giggsin yhdistettyä voimansa ja tarjotakseen ahkeralle eteläkorealaiselle keskikenttäpelaajalle Parkille, joka laukoi matalalta vasemmalta jalalta. Kyseessä oli 37-vuotiaan Giggsin kolmas syöttöpiste puolivälierissä, sillä hän oli järjestänyt myös Rooneyn ensimmäisen erän voittomaalin. Voitto piti Unitedin, joka oli Euroopan mestari vuonna 2009, kurssin kohti kolmoisvoittoa tällä kaudella ennen lauantain FA Cupin välieräottelua paikallista kilpailijaa Manchester Cityä vastaan.</w:t>
      </w:r>
    </w:p>
    <w:p>
      <w:r>
        <w:rPr>
          <w:b/>
        </w:rPr>
        <w:t xml:space="preserve">Tulos</w:t>
      </w:r>
    </w:p>
    <w:p>
      <w:r>
        <w:t xml:space="preserve">Manchester United voitti kaikki Englannin välierät 3-1 kotivoiton jälkeen .</w:t>
        <w:br/>
        <w:t xml:space="preserve"> Javier Hernandez ja Park Ji-Sung tekevät maalit Didier Drogban tasoitusmaalin molemmin puolin</w:t>
        <w:br/>
        <w:t xml:space="preserve"> Veteraani Ryan Giggs pohjustaa molemmat Unitedin maalit ja lisää syöttöpisteensä ensimmäiseen osaotteluun</w:t>
        <w:br/>
        <w:t xml:space="preserve"> Chelsean valmentaja Carlo Ancelotti joutuu potkujen kohteeksi, kun viimeinenkin mahdollisuus hopeasijoille päättyy .</w:t>
      </w:r>
    </w:p>
    <w:p>
      <w:r>
        <w:rPr>
          <w:b/>
        </w:rPr>
        <w:t xml:space="preserve">Esimerkki 3.279</w:t>
      </w:r>
    </w:p>
    <w:p>
      <w:r>
        <w:t xml:space="preserve">(CNN) -- Meksiko johtaa maailman ylipainoisimpien teollisuusmaiden listaa. Paha mahdollisuus, sanotte? Juuri niin. Lähes kolmannes meksikolaisista aikuisista on ylipainoisia, todetaan Yhdistyneiden kansakuntien elintarvike- ja maatalousjärjestön tuoreessa raportissa, ja tämä on enemmän kuin Yhdysvalloissa, joka on toiseksi eniten ylipainoisia (31,8 prosenttia). Yhdysvallat on jo pitkään ollut pulleiden listan kärjessä. Syyllinen? Korkeakaloriset, halvat, jalostetut elintarvikkeet ja yhä enemmän istumista vaativa elämäntapa, kun meksikolaisten tulot nousevat ja yhä useammat ihmiset muuttavat suurkaupunkialueille. Maailman terveysjärjestön mukaan vaarana on lisääntynyt sydän- ja verisuonitautien, diabeteksen, rappeuttavien nivelsairauksien ja joidenkin syöpien riski. Lihavuusepidemia on kaksinkertainen ongelma meksikolaisille lapsille, jotka voivat olla sekä aliravittuja että ylipainoisia. "He altistuvat runsasrasvaisille, runsassokerisille, runsassuolaisille ja energiatiheille ... elintarvikkeille, jotka ovat yleensä edullisempia mutta myös heikompia ravintoaineiden laadultaan", Maailman terveysjärjestö raportoi. Ongelma on kasvava - eikä vain Meksikossa. Vuodesta 1980 lähtien lihavuus on kaksinkertaistunut maailmanlaajuisesti. Vuonna 2008 yli 1,4 miljardia aikuista oli ylipainoisia ja 500 miljoonaa oli lihavia. Ratkaisu on yksinkertainen, mutta sitä ei aina ole helppo toteuttaa, varsinkin kun ravitsemusvaihtoehdot ovat monissa osissa maailmaa rajalliset. WHO suosittelee seuraavaa: . -- Rasvojen ja sokerien saannin rajoittamista . -- Hedelmien ja vihannesten sekä palkokasvien, täysjyväviljan ja pähkinöiden kulutuksen lisääminen -- Säännöllinen liikunta: 60 minuuttia päivässä lapsille ja 150 minuuttia viikossa aikuisille . CNN:n Marilia Brocchetto osallistui tähän raporttiin.</w:t>
      </w:r>
    </w:p>
    <w:p>
      <w:r>
        <w:rPr>
          <w:b/>
        </w:rPr>
        <w:t xml:space="preserve">Tulos</w:t>
      </w:r>
    </w:p>
    <w:p>
      <w:r>
        <w:t xml:space="preserve">Lähes 33 prosenttia meksikolaisista on ylipainoisia, kertoo YK:n raportti .</w:t>
        <w:br/>
        <w:t xml:space="preserve"> Se on maailman teollisuusmaiden korkein luku.</w:t>
        <w:br/>
        <w:t xml:space="preserve"> Asiantuntijoiden mukaan syynä ovat halpa, runsaskalorinen ruoka ja liikunnan puute</w:t>
      </w:r>
    </w:p>
    <w:p>
      <w:r>
        <w:rPr>
          <w:b/>
        </w:rPr>
        <w:t xml:space="preserve">Esimerkki 3.280</w:t>
      </w:r>
    </w:p>
    <w:p>
      <w:r>
        <w:t xml:space="preserve">(CNN) -- Mitä menettäisimme, jos menettäisimme 220 000 postin työpaikkaa (120 000 irtisanomisten kautta, 100 000 poistuman kautta), 3700 postitoimistoa, 300 postinkäsittelylaitosta tai jopa itse postin? Kun miljoonat työpaikat ja yritykset ovat menettäneet työpaikkansa viimeaikaisen taantuman vuoksi, nämä voivat tuntua vain uusilta numeroilta tai näennäisesti väistämättömiltä "tosiasioilta" - että sähköisen viestinnän aikakaudella luotamme nyt yksityiseen sektoriin julkisten palvelujen tarjoamisessa. Postityöntekijät ovat kuitenkin ihmisiä, joista olemme riippuvaisia, ja postitoimistot ovat paikkoja, joiden haluamme tietää olevan aina olemassa. Yhdysvaltain postilaitoksen supistaminen - jonka rahat ovat niin vähissä, että se on välittömässä vaarassa joutua maksukyvyttömäksi - saattaa tuntua pieneltä aaltoilulta tässä vaikeassa taloustilanteessa, mutta siitä on tulossa sosiaalinen tsunami, ellei pian ryhdytä toimiin sen pelastamiseksi. Ensinnäkin posti on ollut valtava työnantaja. Ennen kuin minusta tuli historian professori, kuljetin postia postilaitoksessa 20 vuotta. Kuten moniin muihin valtion työpaikkoihin, tännekin palkkaaminen perustuu korkeaan pistemäärään kilpailuun perustuvassa kokeessa. Veteraanit, noin 20 prosenttia nykyisestä postityövoimasta (vaikka aikoinaan reilusti yli 50 prosenttia), saavat lisäpisteitä kokeesta, mikä antaa heille etumatkaa ja työpaikan, johon palata kotiin asepalveluksen jälkeen. Keitä olivat työtoverini? Ihan tavallisia ihmisiä, joita, kuten minuakin vuonna 1980, viehätti työ, jossa oli hyvät edut ja työsuhdeturva ja jonka tuntihinta oli 8,10 dollaria. Tämä oli seurausta vuonna 1970 New Yorkissa alkaneesta valtakunnallisesta postialan villilakosta, kun postityöntekijät olivat ilmoittaneet olevansa kyllästyneitä 2,95 dollarin tuntipalkkaan ja siihen, että heidän täytyi tehdä toista työtä tai kerätä ruokakuponkeja selvitäkseen toimeentulosta. Kerätessäni suullisia kertomuksia myöhemmin kirjoittamaani postipalvelua käsittelevää kirjaa varten haastattelin niitä, jotka olivat työskennelleet ennen vuotta 1970, myös niitä, jotka lakkoilivat. Postityöntekijän työhön saattoi kuulua postin käsittelyä virkailijoina ja postinkäsittelijöinä, postin jakelua kirjeenjakajina, postin kuljettamista kuorma-autonkuljettajina ja ajoneuvojen, rakennusten ja alueiden kunnossapitoa huoltotyöntekijöinä. Ennen kaikkea postityöntekijät olivat ylpeitä siitä, että heidän uransa palveli yleisöä. Työ mahdollisti monien siirtymisen keskiluokkaisten palkansaajien joukkoon, jolloin he pystyivät ostamaan asuntoja ja lähettämään lapsensa opiskelemaan. He olivat kuitenkin myös laajojen perheiden ja yhteisöverkostojen jäseniä. Monet perustivat sivutoimisia pienyrityksiä, adoptoivat sijaislapsia, olivat aktiivisia kansalaisjärjestöissä tai osallistuivat korkeakouluopintoihin. Heidän työllään oli merkitystä yhteisöille. Postityöpaikoilla on ollut keskeinen rooli erityisesti mustien yhteisöjen kehityksessä. Posti on pitkään ollut yksi afroamerikkalaisten suurimmista työnantajista. Vaikka he kohtasivat syrjintää muissa työpaikoissa, monet löysivät sieltä töitä korkeakoulututkinnon tai armeijan suorittaneista. Vuoteen 1970 mennessä he työskentelivät postissa kaksi kertaa todennäköisemmin kuin valkoiset, ja jo ennen samana vuonna tapahtunutta palkankorotusta työ oli antanut heille keskiluokkaisen aseman ja mahdollisuuden kerryttää varallisuutta. Nykyään kansakunta on riippuvainen laajasta postiteollisuudesta, joka toimii ensisijaisesti voiton tavoittelemiseksi. Tätä verkostoa tukee kuitenkin Yhdysvaltain postilaitos, joka on itsekantava, lähes yritysmäinen valtion virasto, joka on edelleen sitoutunut yleispalveluun perustuslain ja kongressin valtuutuksen nojalla. Monet amerikkalaiset eivät ehkä ymmärrä, että juuri Post Office oli se, joka otti käyttöön pakettipostin vuonna 1916 vastauksena ylihintaiseen, huonoon ja epäjohdonmukaiseen palvelukatastrofiin, joka oli yksityinen pakettipalvelu. Tai että USPS keksi yön yli -postin ja postinumeroiden käsitteen, joihin UPS ja FedEx tukeutuvat liiketoiminnassaan niin voimakkaasti. Monet eivät ymmärrä, että sähköinen kaupankäynti paitsi kilpailee Yhdysvaltain postin kanssa myös tuottaa sitä. Tai sitä, että tämän vuosisadan vaihteessa - postipalvelun tulojen ja postinkäsittelyn huippuvuosina - oli tavallista kuulla kilpailijoiden ja poliittisten ideologien vaativan viraston yksityistämistä ja samalla estävän USPS:n innovaatiot, kuten vuonna 1997 ehdotetun Global Postal Link -ohjelman, jonka tarkoituksena oli nopeuttaa pakettien kulkua tullin läpi. Tai että postilaitos on keinotekoisen alijäämän uhri, joka on syntynyt presidentti George W. Bushin allekirjoittaman, vuonna 2006 annetun Postal Accountability and Enhancement Act -lain seurauksena. Laki pakottaa postilaitoksen rahoittamaan eläkeläisten terveydenhoitoetuuksiaan ennakkoon 75 vuoden päähän tulevaisuuteen seuraavien 10 vuoden aikana. Postipalvelun vuosittaisten tulojen olisi pitänyt olla ylijäämäisiä viime vuosikymmenen aikana, mutta sen sijaan ne ovat aiheuttaneet painajaismaisia vuotuisia alijäämiä, koska sen on pakko maksaa 5,5 miljardia dollaria vuodessa toimintarahastoista tämän tarpeettoman ja tuhoisan toimeksiannon täyttämiseksi. . Menetämme muutakin kuin numeroita, kun menetämme postialan työpaikat ja postitoimistot tai jopa yleisen postipalvelun olemassaolon. Menetämme enemmän kuin vain palveluntarjoamiseen sitoutuneita ihmisiä, vaan myös ihmisiä, jotka ovat sitoutuneet yhteisöihinsä. Ihmisiä, jotka pystyvät kuluttamaan muiden tuottamia tavaroita ja siten edistämään paikallistaloutta. Menettäisimme myös lupauksen työpaikoista tulevaisuudessa, jotka tarjoavat luotettavaa palvelua, josta on tullut luotettavampi palvelu kahden vuosisadan aikana tämän maan perustamisesta lähtien (postitoimisto perustettiin vuonna 1775). Vaihtoehto tälle menetykselle? Ihmiset voisivat vaatia, että kongressi kohtelee postilaitosta kunnioitettavana amerikkalaisena instituutiona, joka on arvokas täyttämään pysyvän tehtävänsä, jota varten se on palkannut sukupolvien ajan ammattitaitoisia ja omistautuneita valtion työntekijöitä. Hyvä alku olisi edustaja Stephen Lynchin (D-Massachusetts) esittämä lakiehdotus H.R. 1351, joka antaisi postilaitokselle ainakin mahdollisuuden siirtää ylijäämäisiä eläkevaroja eläkeläisten terveydenhuoltosuunnitelman ennakkorahoitusvaatimuksen täyttämiseksi. Tämä ennakkorahastovaatimus on viime kädessä kumottava, jotta postilaitos ei ajautuisi raiteiltaan. Tässä kommentissa esitetyt mielipiteet ovat yksinomaan Philip F. Rubion mielipiteitä.</w:t>
      </w:r>
    </w:p>
    <w:p>
      <w:r>
        <w:rPr>
          <w:b/>
        </w:rPr>
        <w:t xml:space="preserve">Tulos</w:t>
      </w:r>
    </w:p>
    <w:p>
      <w:r>
        <w:t xml:space="preserve">Philip Rubio sanoo, että Yhdysvaltain postilaitosta uhkaavat suuret leikkaukset tai jopa sulkeminen .</w:t>
        <w:br/>
        <w:t xml:space="preserve">Hän sanoo, että posti edustaa ihmisiä ja paikkoja, joihin luotamme; leikkauksilla on valtava vaikutus Yhdysvalloissa</w:t>
        <w:br/>
        <w:t xml:space="preserve">. Hän sanoo, että posti on merkittävä työnantaja, innovaattori ja kansallisen viestintäjärjestelmän tukipiste.</w:t>
        <w:br/>
        <w:t xml:space="preserve"> Rubio: Rubio: Kongressin on otettava vastuu siitä, että postilaitos pysyy hengissä .</w:t>
      </w:r>
    </w:p>
    <w:p>
      <w:r>
        <w:rPr>
          <w:b/>
        </w:rPr>
        <w:t xml:space="preserve">Esimerkki 3.281</w:t>
      </w:r>
    </w:p>
    <w:p>
      <w:r>
        <w:t xml:space="preserve">(CNN) -- Homojen ja lesbojen sukupolvi, joka kirjaimellisesti loi nykyaikaisen LGBT-liikkeen - vuoden 1969 Stonewall-mellakoiden sankareista heidän hieman nuorempiin ystäviinsä - on eläkeiässä tai lähestyy sitä. Tämä merkitsi ennen äärimmäisen vaikean ajan alkua LGBT-ihmisten elämässä. Mutta kun homobuumilapset löytävät yhä enemmän hyväksyntää valtavirtayhteiskunnassa ja jatkavat sitä, mitä he ovat aina tehneet - pyrkivät parantamaan LGBT-yhteisön maailmaa - heidän eläkevaihtoehtonsa paranevat hitaasti. Siis jos he päättävät jäädä eläkkeelle ollenkaan. "Eläkkeelle jääminen ei ole koskaan kuulunut sanavarastooni", sanoo Bob Witeck, Witeck Communicationsin toimitusjohtaja ja toinen perustaja. Lähes 61-vuotias Witeck on miettinyt, mitä hänen pitäisi tehdä strategisen PR- ja markkinointiyrityksensä kanssa ikääntyessään. Kuten monet hänen ikäisensä ystävät, jotka ovat myös yrittäjiä, hän aikoo jatkaa työntekoa. "Koska johdan yritystä, voin ikääntyessäni muuttaa sitoutumiseni intensiteettiä ja työtehtäviäni", Witeck sanoo. "Tiedän, että olen onnekas sillä tavalla, ja olen onnekas myös henkilökohtaisessa elämässäni. Mieheni on 50-vuotias, joten minulla on nuorempi mies auttamassa minua, jos tarvitsen apua", hän naurahtaa. Julkaistujen tutkimusten ja raporttien mukaan vuosikymmenien ajan monet LGBT-seniorit joutuivat eräänlaiseen vaaralliseen eristykseen, koska suurimmalla osalla ei ollut lapsia tai puolisoita, jotka olisivat voineet auttaa heitä hoitamaan. Vaikka heillä olisikin ollut kumppani, joka olisi auttanut heitä terveyden heikentyessä, he joutuivat kohtaamaan ylimääräisiä rasitteita, joita heteroihmisillä ei ollut. Ilman liittovaltion tasa-arvoista avioliittoa homoparit - riippumatta siitä, kuinka kauan he ovat olleet yhdessä - eivät voi periä toistensa sosiaaliturvaetuuksia, vaikka he olisivat olleet laillisesti naimisissa niissä muutamissa osavaltioissa, jotka sallivat sen. Heidät voidaan määrätä toistensa eläkesäästöjen edunsaajiksi, mutta heidän on maksettava perintöveroja, joita heterolesket eivät maksa. Jotta homoparit voisivat tehdä terveydenhuoltopäätöksiä toimintakyvyttömän kumppaninsa puolesta, heidän on maksettava ylimääräisiä lakimiesmaksuja saadakseen lääketieteellisen valtakirjan. Historiallisesti mikään ei voinut estää sairaalaa tai hoitokotia kieltämästä homoa vierailemasta kumppaninsa luona, ja avoimesti homot kohtasivat usein syrjintää terveydenhuollon tarjoajien taholta, National Gay and Lesbian Task Force -järjestön raportti "Outing Age 2010" kertoo. Tämän seurauksena monet LGBT-seniorit päätyivät takaisin kaappiin, kun heidän heikentyvä terveytensä ja liikkuvuutensa jätti heidät riippuvaisiksi vieraiden ihmisten avusta, National Senior Citizens Law Centerin, Lambda Legalin ja muiden tekemän tutkimuksen mukaan. Tai he olivat hitaita pyytämään apua - vaikka he sitä kipeästi tarvitsisivat. "Kun tämä yhdistetään - aikuisten lasten ja avustavien kumppanien puuttuminen, palvelujen saannin esteet ja muiden taloudellisten mahdollisuuksien rajoittaminen - tämä hyvin ohut tukiverkosto katkeaa juuri väärään aikaan, kun palvelujen tarve kasvaa", sanoi Michael Adams, SAGE-nimisen Services &amp; Advocacy for Gay, Lesbian, Bisexual &amp; Transgender Elders -ryhmän toiminnanjohtaja. Lue lisää: Vanheneminen avoimesti homona . Noppien heitto . Witeck sanoi, että hänen ja hänen ystäviensä eläkesuunnitelmat eivät ole yhtään samanlaisia kuin heidän isiensä sukupolvella. "Isäni kuului siihen sukupolveen, joka ajatteli, että työaikaa käytetään ja loput otetaan pois, ja monilla oli siihen varaa", Witeck sanoi. "Hänellä ei ollut minkäänlaisia suunnitelmia ja hänellä oli runsas eläke." Witeckin mukaan hänen isänsä työskenteli Capitol Hillillä pari vuosikymmentä ja pääsi eläkkeelle 60-vuotiaana. Hän eli vielä 27 vuotta. "Ajan myötä hän lannistui hieman, koska hänestä tuntui, ettei hänellä ollut tarkoitusta, mutta niin tekivät hänen tuntemansa ihmiset", Witeck sanoi. "He vain lopettivat yhtäkkiä työnteon. Voin sanoa, että minä en ole sellainen." Hän on kuitenkin nähnyt joitakin ystäviä, joiden suunnitelmat jatkaa työntekoa ovat suistuneet raiteiltaan terveysongelmien vuoksi. "Tiedän, että ikääntyessämme terveytemme voi pettää, ja olen nähnyt sen joidenkin ystävien kohdalla, jotka eivät ole enää yhtä teräviä kuin ennen. Tiedän siis, että on arpapeliä, kuinka kauan voimme jatkaa työntekoa", hän sanoi. "Toivottavasti pysyn terveenä, enkä tarvitse apua." Usein eläkeikäiset tarvitsevat kuitenkin apua, eikä se ole aina ollut helppoa LGBT-yhteisölle. "Ei ole epäilystäkään siitä, että edistymme tällä alalla paljon, ja meitä on ehdottomasti auttanut se, että eläkeikäiset ovat tulleet eläkkeelle, mutta tämän työn valtavuuden vuoksi todellinen muutos vie vuosia", Adams sanoi. Hänen järjestönsä SAGE on työskennellyt iäkkäiden LGBT-ihmisten tilanteen muuttamiseksi vuodesta 1978 lähtien. Paljon on muuttunut yhteisön kannalta sen jälkeen, hän sanoi. "Erityisesti sen jälkeen, kun Obaman hallinto astui virkaan", Adams sanoi. "Liittovaltion lähestymistapa ikääntymiseen liittyviin kysymyksiin on parantunut." Vaikka liittovaltio ei edelleenkään tunnusta homoparien avioliittoa, vuoden 2006 liittovaltion eläkesuojalaki salli siirtomahdollisuuden muille kuin aviopuolisoille edunsaajille. Tämä tarkoitti, että ihmiset voivat jättää eläkkeensä kenelle tahansa ilman veroseuraamuksia. Aiemmin vain aviopuolisot olivat oikeutettuja tähän etuuteen. Vuonna 2010 Obama antoi muistion, jossa hän vaati kaikkia Medicare- tai Medicaid-varoja saavia sairaaloita - lähes kaikkia Yhdysvaltojen sairaaloita - kunnioittamaan kaikkien potilaiden oikeutta valita, kuka voi vierailla heidän luonaan sairaalassa ollessaan, mukaan lukien samaa sukupuolta olevat avopuolisot. Presidentti myös määräsi terveys- ja sosiaalipalveluministeriön auttamaan sen varmistamisessa, että LGBT-potilaiden oikeutta lääketieteelliseen päätöksentekoon kunnioitetaan. Tänä vuonna Administration on Aging - liittovaltion virasto, joka vastaa ikääntyneiden auttamisohjelmien rahoittamisesta - antoi vihdoin ohjeet, joiden mukaan sen rahoittamien virastojen ja ohjelmien olisi tunnustettava LGBT-väestö "suurimmassa sosiaalisessa tarpeessa olevien" joukossa. Tämä nimitys tarkoittaa, että iäkkäiden homojen auttamiseen pitäisi olla enemmän taloudellista tukea ja ohjelmia. Adamsin mukaan Administration on Aging käyttää vuosittain yli 2,3 miljardia dollaria ikääntyvien ravitsemus- ja sosiaalipalveluihin, mutta LGBT-yhteisö saa siitä vain 2 miljoonaa dollaria. Koloradon senaattori Michael Bennet esitti tänä vuonna LGBT Elder Americans Act -lain. Jos se hyväksytään, se lisäisi entisestään yhteisön tukea. Nykyisessä muodossaan Vanhemmat amerikkalaiset -laki, joka on tarkoitus hyväksyä uudelleen viiden vuoden välein, ei mainitse erikseen LGBT-ikäisiä aikuisia. LGBT Elder Americans Act -lain ehdotuksiin kuuluu muutos, jolla perustettaisiin pysyvästi LGBT-vanhusten kansallinen resurssikeskus, joka tarjoaisi koulutusta vanhuspalvelujen tarjoajille eri puolilla maata. Siinä myös edellytettäisiin, että pitkäaikaishoidon oikeusasiamiehet keräävät tietoja LGBT-ikäisten aikuisten syrjinnästä. Homoystävällisten laitosten luominen . Paikallistasolla kaikki ei kuitenkaan ole yhtä ruusuista. "Vaikka lait ovat hyväksyneet paremmin LGBT-yhteisön tasa-arvoisen avioliiton ja syrjimättömyyspolitiikat ovat laajemmassa mielessä osallistavampia, se ei tarkoita, että vanhusten parissa työskentelevistä ihmisistä tulee automaattisesti hyväksyvämpiä", sanoo Laurie Young, National Gay and Lesbian Task Force -järjestön ikääntymisestä ja taloudellisesta turvallisuudesta vastaava johtaja. "Hoitokotien henkilökunnan vaihtuvuus on usein suurta ja ammattitaito puuttuu", hän sanoi. "Joskus jopa johto ymmärtää sen (LGBT-ihmisten osallistamisen), mutta se ei välity LGBT-yhteisön kanssa työskenteleville ihmisille." Useat järjestöt, kuten National Gay and Lesbian Task Force ja SAGE, ovat ottaneet seniorikeskusten, hoitokotien ja hoivakotien henkilökunnan kouluttamisen ensisijaiseksi tavoitteeksi. Ne haluavat, että nämä työntekijät tulevat herkemmiksi työssään homoseksuaalien kanssa, erityisesti koska baby boomer -sukupolven jäsenet ovat aiempia sukupolvia todennäköisemmin avoimia seksuaalisuudestaan. "LGBT-ihmiset haluavat kokea palvelut ja ohjelmat, joita on olemassa kaikille ikääntyneille", Adams sanoi. "Niinpä työmme on siirtynyt siihen, että pyrimme tuomaan ikääntymis- ja terveyspalveluorganisaatioita mukaan, jotta ne olisivat mahdollisimman hyvin LGBT-yhteisön ulottuvilla." SAGE, National Gay and Lesbian Task Force ja muut ryhmät kouluttavat myös oikeusasiamiehiä puuttumaan asiaan, jos LGBT-ihminen tekee valituksen. Ne kannustavat laitoksia laatimaan homoystävällisempiä papereita, jotta lomakkeissa ei enää vaadittaisi aviomiehen tai -vaimon nimeä, vaan niissä olisi tilaa puolisolle tai kumppanille. Jopa sisustuksen muuttaminen voi auttaa. "Näiden muutosten ei tarvitse maksaa paljon", Young sanoi. "Olemme puhuneet niinkin yksinkertaisista asioista kuin valokuvista vanhustenkeskuksen tai hoitokodin aulassa, jotka heijastavat paremmin laajempaa väestöä - mikä tahansa viesti, että tila on tervetulleempi." Jopa sinä lyhyenä aikana, jonka SAGE on järjestänyt koulutusta, se on nähnyt eron, Adams sanoi. "Muutaman viime vuoden aikana olemme alkaneet huomata todellista muutosta puheluiden vastaanotossa", hän sanoi. "Ennen otimme yhteyttä näihin järjestöihin ja saimme kuulla: 'Voi, meillä ei ole yhtään homoa, joka käyttäisi palveluitamme', ja toisinaan saimme jopa vihamielisiä vastauksia. Nyt avuntarjouksemme ovat yhä useammin johtaneet siihen, että nämä palveluntarjoajat ovat halunneet tehdä parempaa työtä LGBT-ihmisten kanssa." Witeck sanoi toivovansa, ettei hän koskaan tarvitse näitä tukipalveluja, mutta jos tarvitsee, hän luottaa siihen, että hänen sukupolvensa tekee niistä entistä helpommin LGBT-yhteisön ulottuvilla olevia. "Me, eli baby boomerit, olemme niin valtava ja aktiivinen joukko", Witeck sanoi. "Olen nähnyt sen niin monta kertaa ennenkin: minne me menemme, instituutiot muuttuvat. Tiedän, että eri sukupolvien kohdalla aiemmin oli vakavia eristäytymisongelmia ja instituutioita, jotka kieltäytyivät näkemästä meitä täysivaltaisina ihmisinä. "Mutta kun ajattelen muutoksen kaarta LGBT-ihmisten todellisen tasa-arvon saavuttamiseksi ja sitä, miten paljon on tapahtunut sen jälkeen, kun minun sukupolveni oli lukiossa ja yliopistossa, se on paljon enemmän kuin mitä koskaan kuvittelin olevan mahdollista", hän lisäsi. "Ja kuvittelen, että se paranee niin paljon meidän kaikkien osalta, jotta LGBT-ihmisten ei tarvitse elää pelossa, kun he tarvitsevat apua." Miten LGBT-elämä on muuttunut vuosien varrella? Jaa tarinasi CNN iReportin avulla. Tarinasi voi olla esillä CNN:n tulevassa jutussa.</w:t>
      </w:r>
    </w:p>
    <w:p>
      <w:r>
        <w:rPr>
          <w:b/>
        </w:rPr>
        <w:t xml:space="preserve">Tulos</w:t>
      </w:r>
    </w:p>
    <w:p>
      <w:r>
        <w:t xml:space="preserve">LGBT-vauvabuumi muutti homoyhteisön näkyvyyttä .</w:t>
        <w:br/>
        <w:t xml:space="preserve"> Eläkkeelle siirtymisen lähestyessä he kohtaavat erilaisia esteitä kuin heteromiehet .</w:t>
        <w:br/>
        <w:t xml:space="preserve"> Ilman tasa-arvoista avioliittoa samaa sukupuolta olevat pariskunnat voivat kohdata taloudellisia vaikeuksia .</w:t>
        <w:br/>
        <w:t xml:space="preserve"> Puolustajien mukaan tilanne on hitaasti parantumassa .</w:t>
      </w:r>
    </w:p>
    <w:p>
      <w:r>
        <w:rPr>
          <w:b/>
        </w:rPr>
        <w:t xml:space="preserve">Esimerkki 3.282</w:t>
      </w:r>
    </w:p>
    <w:p>
      <w:r>
        <w:t xml:space="preserve">WASHINGTON (CNN) -- Entinen yläasteen oppilas, jonka koulun virkamiehet etsivät ibuprofeenikipulääkettä, sai torstaina osavoiton korkeimpaan oikeuteen jättämässään valituksessa, jossa testataan virkamiesten harkintavaltaa luokkahuoneen turvallisuuden varmistamisessa. Savana Redding jättää Yhdysvaltain korkeimman oikeuden huhtikuussa. Hän oli 13-vuotias, kun hänet tutkittiin. Savana Redding oli 13-vuotias, kun hallintoviranomaiset epäilivät, että hänellä oli mukanaan kiellettyjä huumeita. Lääkkeitä ei löytynyt, ja hän haastoi myöhemmin oikeuteen. Tuomarit totesivat, että kotietsintä oli kohtuuton, mutta yksittäisiä koulun hallintovirkamiehiä ei voitu haastaa oikeuteen. Jaettu tuomioistuin ei käsitellyt täysin laajempaa kysymystä siitä, antaako kampusympäristö kouluille perinteisesti suuremman vallan laittomasta toiminnasta epäiltyihin oppilaisiin nähden kuin poliisille sallitaan. "Savanan subjektiivinen odotus yksityisyyden suojasta tällaista etsintää vastaan perustuu hänen kertomukseensa siitä, että etsintä oli noloa, pelottavaa ja nöyryyttävää", kirjoitti tuomari David Souter enemmistön puolesta, joka on todennäköisesti hänen viimeinen lausuntonsa ennen kuin hän jättää tuomarin viran ensi viikolla. Souter totesi kuitenkin, että "mielestämme nämä mielipide-erot ovat tarpeeksi merkittäviä, jotta koulun virkamiesten koskemattomuus tässä tapauksessa on tarpeen". Korkeimman oikeuden käsiteltävänä ei ollut kysymys siitä, olisiko koulupiiri vastuussa. "Olen aika innoissani siitä, että he olivat kanssani samaa mieltä ja näkevät, että koulun oli väärin toimia näin", Redding sanoi kotonaan Hobbsissa, New Mexicossa, tuomion julkistamisen jälkeen. "Olen melko varma siitä, että on epätodennäköisempää, että se tapahtuu uudelleen" muille oppilaille. Redding oli kahdeksannen luokan kunniaoppilas vuonna 2003, eikä hänellä ollut aiemmin ollut kurinpito-ongelmia Safford Middle Schoolissa, joka sijaitsee noin 127 kilometrin päässä Tucsonista Arizonassa. Koulusta löytyneiden pillereiden tutkinnan aikana eräs oppilas kertoi vararehtorille, että Redding oli antanut hänelle reseptillä saatavia 400 milligramman vahvuisia ibuprofeenitabletteja. Koululla oli lähes nollatoleranssipolitiikka kaikkien reseptilääkkeiden ja reseptivapaiden lääkkeiden, myös ibuprofeenin, suhteen ilman kirjallista lupaa. Vararehtori Kerry Wilson veti Reddingin pois luokasta, saattoi hänet toimistoon ja esitteli todisteet. Tyttö kiisti syytökset. Reddingin repusta ei löytynyt mitään. Wilsonin assistentti ja koulun terveydenhoitaja, molemmat naisia, suorittivat ruumiintarkastuksen. Reddingiä käskettiin riisuutumaan alusvaatteisiinsa ja vetämään alusvaatteiden kuminauhasta, jotta mahdolliset piilossa olevat pillerit saattaisivat pudota ulos, oikeuden mukaan. Huumeita ei löytynyt. "Riisuutustarkastus oli nöyryyttävin kokemus, jonka olen koskaan kokenut", Redding sanoi valaehtoisessa lausunnossaan. "Pidin päätäni alhaalla, jotta he eivät näkisi, että olin itkemässä." Souter sanoi, että Wilsonilla oli aluksi "riittävä epäily", joka oikeutti tytön repun ja päällysvaatteiden tutkimisen. Mutta kun salakuljetettavaa tavaraa ei löytynyt, virkamiehet menivät liian pitkälle jatkamalla tytön alusvaatteiden tutkimista. Redding ja hänen perheensä nostivat American Civil Liberties Unionin avustuksella kanteen, ja liittovaltion muutoksenhakutuomioistuin San Franciscossa tuomitsi koulun ja kutsui etsintää "traumatisoivaksi" ja laittomaksi. Tuomioistuimen mukaan koulu meni liian pitkälle pyrkiessään luomaan huumeista ja rikoksista vapaan luokkahuoneen. Korkein oikeus ei päässyt juurikaan yksimielisyyteen keskeisistä kysymyksistä. Tuomarit John Paul Stevens ja Ruth Bader Ginsburg olivat yhtä mieltä siitä, että kotietsintä oli laiton, mutta he olisivat myös asettaneet yksittäiset virkamiehet vastuuseen Reddingin aiheuttamista vahingoista. "Wilsonin kohtelu Reddingiä kohtaan oli loukkaavaa, eikä hänen ollut järkevää uskoa, että laki salli sen", sanoi Ginsburg, joka oli erityisen jyrkkä huhtikuisissa suullisissa perusteluissa arvostellen koulun toimia. Tuomari Clarence Thomas oli kuitenkin päinvastaista mieltä: hallintovirkamiehet ansaitsivat koskemattomuuden ja kotietsintä oli sallittu. "Järjestyksen, kurin ja turvallisuuden säilyttäminen julkisissa kouluissa ei yksinkertaisesti kuulu perustuslain piiriin", hän sanoi. "Ja terve järki ei ole oikeudellinen monopoli eikä perustuslain velvoite." Vuonna 1985 korkein oikeus salli oppilaan käsilaukun etsinnän, kun hänen epäiltiin piilottaneen savukkeita. Tällainen etsintä sallittiin, jos oli "kohtuulliset" perusteet uskoa, että etsinnästä löytyisi todisteita, ja jos etsintä ei ollut "kohtuuttoman tunkeileva". Vuosina 1995 ja 2001 annetuissa lausunnoissa sallittiin koulujen suorittaa satunnaisia huumetestejä lukion urheilijoille ja muihin koulun ulkopuolisiin toimintoihin osallistuville. Tuomioistuinta pyydettiin selventämään, missä määrin oppilaiden oikeudet koskevat etsintöjä ja virkamiesten harkintavaltaa heidän vastuullaan olevien oppilaiden suhteen. Reddingiä edustanut ACLU:n asianajaja Adam Wolf kiitti päätöstä. "Kun vanhemmat lähettävät lapsensa kouluun, he voivat nyt huokaista helpotuksesta, etteivät he joudu alasti koulun virkamiesten eteen", Wolf sanoi. Koulun hallintoelinten mukaan päätös ei kuitenkaan helpota heidän työtään. "Kotien lääkekaappi on nyt vakava uhka oppilaille, jotka saattavat käyttää lääkkeitä väärinkäytöstarkoituksiin", sanoi Francisco Negron, National School Boards Associationin päälakimies. "Tämä on ongelma, jota koulut yrittävät estää." "Miten he nyt päättävät, onko lääke vaarallinen vai ei - tuomioistuin ei antanut meille sellaista selkeyttä ja ohjeita." Redding, joka on nyt 19-vuotias, sanoi, ettei ole koskaan päässyt kokemuksestaan yli. "Ennen kuin se tapahtui, rakastin koulua, rakastin kaikkea siinä. Minulla oli 4,0 GPA, kunniakirja, ja nyt, no, sen jälkeen en enää koskaan halunnut mennä kouluun." Hän sanoi, että hän ei ole enää koskaan halunnut mennä kouluun. Hän opiskelee yliopistossa. Asia on Safford Unified School District No. 1 vastaan Redding (08-479).</w:t>
      </w:r>
    </w:p>
    <w:p>
      <w:r>
        <w:rPr>
          <w:b/>
        </w:rPr>
        <w:t xml:space="preserve">Tulos</w:t>
      </w:r>
    </w:p>
    <w:p>
      <w:r>
        <w:t xml:space="preserve">Savana Redding oli 13-vuotias, kun viranomaiset epäilivät hänen kuljettavan huumeita .</w:t>
        <w:br/>
        <w:t xml:space="preserve"> Lääkkeitä ei löytynyt, ja hän haastoi myöhemmin oikeuteen .</w:t>
        <w:br/>
        <w:t xml:space="preserve"> Tuomarit: Etsintä oli kohtuuton, mutta yksittäisiä koulun virkamiehiä ei voida haastaa oikeuteen .</w:t>
        <w:br/>
        <w:t xml:space="preserve"> Redding, joka on nyt 19-vuotias, on sanonut, ettei ole koskaan päässyt kokemuksestaan yli .</w:t>
      </w:r>
    </w:p>
    <w:p>
      <w:r>
        <w:rPr>
          <w:b/>
        </w:rPr>
        <w:t xml:space="preserve">Esimerkki 3.283</w:t>
      </w:r>
    </w:p>
    <w:p>
      <w:r>
        <w:t xml:space="preserve">Soul, Etelä-Korea (CNN) -- Etelä-Korean merijalkaväen sotilaat pidättivät myöhään tiistaina amerikkalaisen miehen Pohjois-Korean rajalla sijaitsevan joen rannalla, kertoivat Etelä-Korean puolustusministeriön virkamies ja Yhdysvaltain ulkoministeriön korkea-arvoinen virkamies. Merijalkaväen sotilaat olivat säännöllisellä partiointitehtävällä Soulin länsipuolella, kun he ottivat miehen kiinni Han-joen rannalla alueella, jossa se jakaa Pohjois- ja Etelä-Korean. Yhdysvaltain kansalaista kuulusteltiin keskiviikkona, puolustusministeriön virkamies sanoi ja lisäsi, ettei ollut heti tiedossa, yrittikö amerikkalainen ylittää Pohjois-Korean rajaa. Yhdysvaltain suurlähetystö Soulissa sanoi olevansa "tietoinen raporteista, joiden mukaan Yhdysvaltain kansalainen on pidätetty yrittäessään uida Etelä-Koreasta Pohjois-Koreaan". Suurlähetystö kertoi olleensa yhteydessä Etelä-Korean viranomaisiin, mutta sillä ei ollut lisätietoja kerrottavana. Amerikkalaiset saavat matkustaa Pohjois-Koreaan, ja he saapuvat sinne yleensä lentokoneella Pekingistä. Mutta Etelä-Koreasta Pohjois-Koreaan on kiellettyä mennä. Yhdysvaltain ulkoministeriö varoittaa kansalaisia kaikista matkoista Kim Jong Unin johtamaan autoritaariseen valtioon. Kolme Yhdysvaltain kansalaista on tällä hetkellä pidätettynä Pohjois-Koreassa: Kenneth Bae, Matthew Todd Miller ja Jeffrey Fowle. Pohjois-Korean tuomioistuin tuomitsi Millerin sunnuntaina kuuden vuoden pakkotyöhön Pohjois-Korean "vihamielisistä" teoista, vaikka hänen väitetyn rikoksensa olosuhteet ovat edelleen hämärät. Korealais-amerikkalainen lähetystyöntekijä Bae istuu 15 vuoden tuomiota siitä, että hänen väitetään yrittäneen kaataa Pohjois-Korean hallituksen. Fowle, joka pidätettiin kesäkuussa, kun hän oli matkalla turistina, odottaa yhä oikeudenkäyntiä. Pikatietoja pidätetyistä amerikkalaisista . CNN:n K.J. Kwon raportoi Soulista ja Jethro Mullen Hongkongista. CNN:n Paula Hancocks, Elise Labott ja Josh Levs osallistuivat tähän raporttiin.</w:t>
      </w:r>
    </w:p>
    <w:p>
      <w:r>
        <w:rPr>
          <w:b/>
        </w:rPr>
        <w:t xml:space="preserve">Tulos</w:t>
      </w:r>
    </w:p>
    <w:p>
      <w:r>
        <w:t xml:space="preserve">UUSI: Yhdysvaltain suurlähetystö sanoo olevansa tietoinen raporteista, joiden mukaan mies yritti uida Pohjois-Koreaan .</w:t>
        <w:br/>
        <w:t xml:space="preserve"> Etelä-Korean virkamies sanoo, ettei ole heti selvää, yrittikö mies ylittää rajan .</w:t>
        <w:br/>
        <w:t xml:space="preserve"> Hän jäi kiinni Han-joen rannalta, jossa joki jakaa kaksi Koreaa .</w:t>
      </w:r>
    </w:p>
    <w:p>
      <w:r>
        <w:rPr>
          <w:b/>
        </w:rPr>
        <w:t xml:space="preserve">Esimerkki 3.284</w:t>
      </w:r>
    </w:p>
    <w:p>
      <w:r>
        <w:t xml:space="preserve">(CNN) -- Dick Clark oli yksi ensimmäisistä kasvoista, joka oli tuttu televisioyleisölle 1950-luvulla American Bandstand -ohjelman juontajana. Hän ei ollut vain televisiotoiminnan, vaan myös musiikkiteollisuuden merkittävä vaikuttaja aina keskiviikkona 82-vuotiaana tapahtuneeseen kuolemaansa asti. Ei siis ihme, että iReportteja tuli runsaasti sekä niiltä, jotka työskentelivät läheisesti Dick Clarkin kanssa, että niiltä, jotka tunsivat hänet vain ystävänä, joka tuli heidän olohuoneisiinsa joka viikko tai vain joka uudenvuoden "Rockin'" -yönä. Dick Clark oli mukana niin monissa asioissa, erilaisista palkintoshow'ista suosittuun "Pyramid"-peliohjelmaan ja "TV's Bloopers and Practical Jokes" -ohjelmiin, että keskittyminen vain yhteen syyhyn, jonka vuoksi niin monet rakastivat häntä, ei riitä. Edes kolme syytä ei riitä. Joten tässä on kymmenen syytä - laskien alaspäin, kuten hän teki uuden vuoden kohdalla - miksi iReporterit rakastivat Dick Clarkia: . 10. Hän oli nöyrä . Sioux Falcone työskenteli Dick Clarkin kanssa 1980-luvulla. Hän muistaa hyvin, että tämä piti nimilappua omissa joulujuhlissaan. "Katselin CNN:ää ja poikani kysyi, kuka mies televisiossa oli, ja kerroin hänelle, että 'itse asiassa hän oli pomoni'. Ja poikani ei uskonut minua. Joten otin eilen esiin tämän kuvan, ja tässä hänellä oli nimilappu. Minusta se oli todella herttaista." Hän sanoi myös, että hänen rakkain muistonsa Dick Clarkista oli se, kun hän antoi hänelle ensimmäisen työpöytänsä sen jälkeen, kun hän oli muuttanut länsirannikolle American Bandstandia varten. Hän tiedusteli huonekalusta toimistopäälliköltä, ja muutamaa päivää myöhemmin Clark istui täällä. "Hän sanoi: 'Kuulin, että haluat pöytäni', ja sanoin maksavani, mutta hän sanoi, ettei minun tarvitse maksaa siitä", hän sanoi. "Hän auttoi minua lastaamaan antiikkisen työpöytänsä autooni", hän sanoi. "Hän osoitti sellaista satunnaista ystävällisyyttä."" 9. "Hän rikkoi värirajoja" Maxine Porter, R&amp;B/soul-yhtye The Driftersistä edesmenneen Bill Pinkneyn laillinen edunvalvoja, ilmaisi asian näin: "Millä värillisellä taiteilijalla ei olisi ollut vuosien varrella jonkinlaista yhteyttä Dick Clarkiin?" Clarkia pidetään laajalti American Bandstand -ohjelmassa yleisönsä integroijana, ja Porterin mukaan Pinkney oli yksi niistä värillisistä muusikoista, jotka pitivät Clarkia hyvänä aloittaessaan. "Ensimmäinen kommentti, jonka kuulin hänen sanovan Dick Clarkista, oli: 'Olimme yksi ensimmäisistä mustista esiintyjistä, ellei jopa ensimmäinen, hänen ohjelmassaan Philadelphiassa ennen kuin hänestä tuli valtakunnallinen'", hän sanoi. "Pienenä tyttönä Mississippissä televisiota katsellessani en nähnyt mustia missään valta-asemassa tai vauraudessa", sanoi iReporter Elnora Fondren Palmtag Clarksdalesta, Mississippistä. "Dick Clark oli inspiraation lähde, kun hän taisteli ohjelmansa integroimiseksi, ensin ohjelmansa esiintyjien osalta ja myöhemmin lisätessään siihen eri rotuisia tanssijoita. Tiedän, että hän auttoi käynnistämään joidenkin suurten mustien esiintyjien uran, mutta ette ehkä näe sitä vaikutusta, joka hänellä oli eri puolilla maata sijaitsevien ghettojen köyhiin vähäosaisiin lapsiin, jotka eivät tienneet, että he voisivat olla enemmän kuin mitä he näkivät ympärillään." 8. Hän tutustutti sukupolvia musiikkiin . Mark Jensen Bransonista, Missourista, oli yksi monista uskollisista "American Bandstandin" katsojista. "Katsoin ohjelmaa joka viikonloppu, ja ohjelman ansiosta kuulin musiikkia, jota en normaalisti olisi kuullut, koska minulla ei ollut varaa ostaa levyjä tai radiota." Jensen sai inspiraatiota "Bandstandista": nykyään laulaja-lauluntekijä käyttää myös taiteilijanimeä Mark Catron. 7.  Hän oli teini-ikäinen niitti . Joka iltapäivä Marylandin Hughesvillestä kotoisin oleva Janie Lambert kytki kotona American Bandstandin päälle ja tanssi Chubby Checkerin tahtiin opetellen "twistiä" ja "limboa". "En koskaan unohda maaliskuuta 1967, kun Beatlen Strawberry Fields ja Penny Lane esitettiin American Bandstand -ohjelmassa. Beatlesin uusi ulkoasu ja soundi oli aavemainen, outo, hieman pelottava, mutta myös hyvin jännittävä. Tämä oli suuri muutos musiikkiteollisuudelle." Lambert kuvaili "Bandstandia" "osaksi päivääni, jota odotin eniten", hän sanoi. "Kukaan ei voi ottaa hänen paikkaansa." 6. Hän oli mentori . Paul Revere on jäsen Paul Revere and the Raiders -yhtyeessä, joka menestyi 1960-luvulla. Hän työskenteli Dick Clarkin kanssa useita vuosia ja kuvailee Clarkia ihanaksi ja läheiseksi ystäväksi. Revere kuvailee yhtä rakkaimmista muistoistaan Clarkin kanssa, kun hän ja hänen yhtyeensä olivat 60-luvun NBC:n "Where the Action Is" -ohjelman kuvauksissa. "Hän on minun kaverini. Näimme toisemme kuusi viikkoa sitten, enkä voi edes uskoa, että hän on poissa." Hän sanoi, että hänen sydämensä särkyi, kun hän kuuli uutisen Clarkin kuolemasta. "Kun vanhenee, haluaa viettää aikaa läheisten ihmisten kanssa, ja lykkää asioita, koska ajattelee aina, että on vielä toinen päivä." Hän sanoi olevansa todella iloinen, että hänellä oli tilaisuus nähdä Clark kuusi viikkoa sitten. "Ystäville on aina kerrottava, kuinka paljon he merkitsevät sinulle", hän sanoi. "Sen opin tästä tilanteesta... Halasin häntä ja kerroin, että olen hänelle velkaa kaiken, mitä minulla on ja mitä olen." 5. Hän oli ikuisesti nuori . Kathi Cordsen muisti miettineensä, kuinka iättömältä Dick Clark näytti televisiossa, kun hän virittäytyi katsomaan hänen ohjelmaansa. Hänen rakkain muistonsa Clarkista oli, kun hän järjesti tanssijuhlia kotonaan naapuriystäviensä kanssa, kun he katsoivat iltapäivisin "American Bandstandia". "Muistan aina miettineeni, kuinka Dick Clark ei näyttänyt ikääntyvän vuosi vuodelta, ja ihmettelin, miten hän pystyi siihen. Hyvä elämä ja hyvä ihminen oleminen, sitä se varmaan oli." 4. Hän oli tanssijan paras ystävä . Kun Karen Folkes oli teini-ikäinen, hän asui Minnesotassa, mutta matkusti Hollywoodiin tanssimaan Dick Clarkin show'hun. Hänen veljensä, joka asui tuolloin Kaliforniassa, onnistui hankkimaan hänelle ja hänen ystävälleen pääsyliput "American Bandstandiin". Hän löysi itsensä Clarkin toimistosta tämän nykyisen vaimon, Kary Wigtonin, kanssa, joka oli myös Minnesotasta. Clark ja Wigton kertoivat Folkesille, että hän voi tulla keikalle milloin vain. 1970-luvun aikana Folkes tanssi ohjelmassa 32 kertaa. Tanssijat saavat edelleen kiittää Dick Clarkia, sillä hän tuotti Foxin televisiosarjan "So You Think You Can Dance". 3. Hän oli täydellinen juontaja . Paul Martin oli brittiläinen DJ, joka asui Amerikassa 1960-luvun "brittiläisen invaasion" aikana ja ihaili Clarkia. "Jotkut viihdetaiteilijat koulutetaan lähetyskouluissa, jotkut ovat onnekkaita ja saavat lähetystyöpaikan hetken mielijohteesta, toiset pääsevät sinne sen takia, kenet he tuntevat eikä sen takia, mitä he tietävät, ja oikeiden yhteyksien takia jne.", sanoi Martin, joka asuu nykyään Beverly Hillsissä, Kaliforniassa. "Mutta Clark pääsi ammattinsa huipulle, koska hän oli oikea kaveri oikeaan aikaan oikeassa ohjelmassa ja Amerikan ja maailman suosituimmassa television musiikkiohjelmassa!" 2. Hänen kanssaan oli hienoa työskennellä . Steven Leuck, urakoitsija Eugenessa, Oregonissa, työskenteli Clarkille tämän New Yorkissa 1980-luvun puolivälissä. Koska hän oli kasvanut Bandstandin katsojana, hän oli "innoissaan" päästessään työskentelemään Leuckille. "Herra Clark soitti minulle kotiin ja kertoi minulle henkilökohtaisesti, kuinka paljon hän arvosti ylimääräistä aikaa ja työtä, joka tarvittiin, jotta [hänen] erikoisvalaisimensa saatiin ostettua, toimitettua ja asennettua ajallaan", hän sanoi. "Hän antoi minulle kotipuhelinnumeronsa ja sanoi, että jos joskus tarvitsen jotain, mitä hän voisi tehdä minulle, minun ei pitäisi koskaan epäröidä soittaa hänelle. Olen työskennellyt vuosien varrella monien julkkisten kanssa, mutta hän oli ylivoimaisesti ystävällisin ja huomaavaisin herrasmies kaikista julkkiksista, joita olen koskaan tavannut tai joiden kanssa minulla on ollut ilo työskennellä." 1. Hän antoi ihmisille mahdollisuuksia . Maggie Kortchmar, silloin kun hänet tunnettiin nimellä Maggie Lee, sai laulun soitettua American Bandstand -ohjelmassa 1980-luvulla. "Hän sanoi nimeni niin suloisesti: hän oli huomaavainen ja huolissaan siitä, että lapset sanoivat, että se oli ok." Valitettavasti levy sai laimean vastaanoton, mutta "Dick Clark katsoi suoraan kameraan ja kertoi pitävänsä siitä ja kehotti minua jatkamaan. Erittäin antelias, ystävällinen mies."</w:t>
      </w:r>
    </w:p>
    <w:p>
      <w:r>
        <w:rPr>
          <w:b/>
        </w:rPr>
        <w:t xml:space="preserve">Tulos</w:t>
      </w:r>
    </w:p>
    <w:p>
      <w:r>
        <w:t xml:space="preserve">Ikoninen televisiojuontaja muistetaan iReportaasissa .</w:t>
        <w:br/>
        <w:t xml:space="preserve"> Ystävä ja kollega Paul Revere kertoo Clarkin tapaamisesta NBC:n kuvauksissa .</w:t>
        <w:br/>
        <w:t xml:space="preserve"> "Bandstand" oli iltapäivän televisiotapahtuma .</w:t>
      </w:r>
    </w:p>
    <w:p>
      <w:r>
        <w:rPr>
          <w:b/>
        </w:rPr>
        <w:t xml:space="preserve">Esimerkki 3.285</w:t>
      </w:r>
    </w:p>
    <w:p>
      <w:r>
        <w:t xml:space="preserve">(CNN) -- Delawaren lastenlääkäri on saanut syytteen 471 törkeästä rikoksesta, jotka liittyvät hänen potilaidensa väitettyyn seksuaaliseen hyväksikäyttöön, syyttäjät ilmoittivat maanantaina. Sussexin piirikunnan suuren valamiehistön syytteessä syytetään tohtori Earl Bradleytä, 56, jolla on ollut vastaanotto Lewesissa Delawaren osavaltiossa yli 10 vuoden ajan, 103 lapsen - yhtä lukuun ottamatta kaikkien tyttöjen - hyväksikäytöstä. Syytteet vaihtelevat raiskauksesta ja lapsen seksuaalisesta hyväksikäytöstä lapsen hyvinvoinnin vaarantamiseen ja pahoinpitelyyn. Delawaren oikeusministeri Beau Biden kertoi CNN-radiolle, että syyte perustuu "video- ja digitaalisiin todisteisiin", jotka takavarikoitiin Bradleyn kotoa ja vastaanotolta joulukuussa. Viranomaiset eivät ole sulkeneet pois lisäsyytteitä, hän lisäsi. "Totuus on, että syyttäjänä säännöt kieltävät minua kertomasta teille tarkalleen, miltä minusta tuntuu - ja minusta tuntuu tänään paljon", Biden sanoi. Bradleyllä on lääkärinluvat myös Pennsylvaniassa, New Jerseyssä ja Floridassa. Viranomaiset ovat kertoneet ottaneensa yhteyttä näiden osavaltioiden viranomaisiin. Hänet pidätettiin ja syytettiin alun perin joulukuussa. Bradleyn asianajaja Eugene Maurer Jr. sanoi perustavansa päämiehensä puolustuksen mielenterveyteen. "Suurin osa todisteista tässä tapauksessa on peräisin videonauhoilta - videonauhoja on vaikea kiistää", Maurer sanoi ja lisäsi: "Tapauksessa on kyse hänen mielenterveydestään tuolloin." Biden sanoi, että Bradleylle esitetään syyte neljän tai kuuden viikon kuluessa.</w:t>
      </w:r>
    </w:p>
    <w:p>
      <w:r>
        <w:rPr>
          <w:b/>
        </w:rPr>
        <w:t xml:space="preserve">Tulos</w:t>
      </w:r>
    </w:p>
    <w:p>
      <w:r>
        <w:t xml:space="preserve">Tohtori Earl Bradley joutuu vastaamaan 471 syytteeseen 103 lapsen väitetyn hyväksikäytön vuoksi.</w:t>
        <w:br/>
        <w:t xml:space="preserve"> Syyte perustuu "video- ja digitaaliseen todistusaineistoon", sanoo virkamies .</w:t>
        <w:br/>
        <w:t xml:space="preserve"> Lääkärillä on toimiluvat myös Pennsylvaniassa, New Jerseyssä ja Floridassa .</w:t>
      </w:r>
    </w:p>
    <w:p>
      <w:r>
        <w:rPr>
          <w:b/>
        </w:rPr>
        <w:t xml:space="preserve">Esimerkki 3.286</w:t>
      </w:r>
    </w:p>
    <w:p>
      <w:r>
        <w:t xml:space="preserve">(CNN)New York saattaa olla Zagat-luokiteltujen ja Michelin-tähdillä palkittujen ravintoloiden paratiisi, mutta osa sen parhaista ruoista löytyy kaduilta. Sadat liikkuvat ruokapaikat, joissa myydään gourmet-ruokia ympäri kaupunkia, ovat perinteisten hotdog-myyjien ja halal-ruokakärryjen ohella. King of Falafel &amp; Shawarma . Falafelia, shawarmaa ja riisiä täynnä olevia styrox-levyjä myyvät halalikärryt ovat New Yorkissa kaikkialla läsnä, mutta "Kingin" tunnistaa sen vieressä jalkakäytävällä olevasta loputtomalta vaikuttavasta jonosta. Alun perin Queensissa sijaitseva kärry hallitsi 30th Streetin ja Broadwayn kulmaa Astoriassa lähes vuosikymmenen ajan, kunnes se voitti New Yorkin parhaan katuruoan Vendy-palkinnon vuonna 2010. Nyt sen toinen kärry Manhattanin Midtownissa myy massoille kuuluisaa falafelia ja shawarmaa sekä Freddy's Juniorin kaltaisia lihaisia ruokalajeja: kanaa, kefta-juustoa ja basmatiriisiä hienonnetulla sipulilla höystettynä ja runsaasti tahini- ja chilikastikkeella kasteltuna. King of Falafel &amp; Shawarma; 53rd Street ja Park Avenue; +1 718 838 8029 . Milk Truck . Bessie, Milk Truckin auringonkeltainen ruoka-auto, on tervetullut näky nälkäisille newyorkilaisille lounasaikaan. Rekan alati iloinen henkilökunta myy joka päivä klassisia amerikkalaisia lohturuokia, kuten makaronia ja juustoa sekä kalkkuna-chiliä. Ylivoimaisesti suosituin tuote on grillattu juustovoileipä. Siitä on kolme variaatiota: klassinen, klassinen sipulin ja sinapin kera sekä runsas kolmen juuston ja omenan versio. Vaikka Milk Truckilla ei ole vakituista toimipistettä - Bessien päivittäistä olinpaikkaa on seurattava verkossa - siitä on tullut New Yorkin katuruokailun kiinteä osa kiihkeän uskollisen kannattajakuntansa ansiosta. Milk Truck; sijainnit vaihtelevat; +1 646 233 3838 . Red Hook Lobster Pound -ruokarekka . New Yorkilaisten ei tarvitse lähteä New Englandiin saadakseen hyvän hummerirullan. Big Redin, Red Hook Lobster Poundin pyörillä kulkevan hummerimökin ansiosta heidän tarvitsee vain kävellä jalkakäytävälle. Rullia saa Maine-tyylisenä, kylmänä majoneesin kanssa, tai Connecticut-tyylisenä, lämpimänä voin ja sitruunan kera, ja kumpikin on täytetty neljännespainolla tuoretta Mainen hummeria. Huolimatta kaduille korkeasta hinnasta - 16 dollaria rullalta tätä kirjoitettaessa - kuorma-auto myy silti 300-400 rullaa kahdessa tunnissa. Red Hook Lobster Pound Food Truck; paikat vaihtelevat; +1 718 858 7650 . Lumpia Shack . Vaikka Lumpia Shack on hiljattain siirtynyt omaan kivijalkamyymäläänsä, sen alkuperäinen sijainti Brooklynin Smorgasburg-katuruokamarkkinoilla on edelleen olemassa. Jonot muodostuvat pienen katukojujen eteen jo kello 11 joka lauantai, kun tarjolla on lumpiaa, rapeita, filippiiniläisvaikutteisia kevätkääryleitä. Jokaisessa rullassa käytetään paikallista sianlihaa, paahdettua ankkaa tai tryffelillä maustettuja adobo-sieniä, jotka kääritään käsin ja paistetaan sitten friteerattaviksi. Toisin kuin tavallinen katuruoka, Lumpia Shackin tarjoilu on ravintolalaatua: lumpiat asetellaan taidokkaasti tarjottimelle, kastellaan kotitekoisella kastikkeella ja koristellaan herneenversoilla ja marinoiduilla vihanneksilla. Lumpia Shack; Smorgasburg osoitteessa Kent Avenue ja Wythe Avenue, Brooklyn; +1 917 475 1621 . Likaiset vesikoirat . Joskus tuntuu siltä, että lähes joka toinen Manhattanin kadunkulma on puettu kaikkialta löytyvällä sinikeltaisella raidallisella Sabrett-sateenvarjolla, jonka alta löytyy New Yorkin ikonisin katuruoka: likainen vesikoira. Lämmin, suolainen vesi, johon se on kastettu, antaa sille nimensä. Se tarjoillaan pehmeässä sämpylässä (joka imee itseensä jäännösveden), jonka päälle laitetaan ketsuppia, sinappia, sipulia, relishiä ja hapankaalia. Se ei ole hienostunutta eikä gourmet-ruokaa, mutta se on New Yorkin ruokaelämyksen perikuva. Eri paikoissa . Solber Pupusas . Kulinaristien suurmiesten Anthony Bourdainin, Marcus Samuelssonin ja Martha Stewartin sanotaan olevan Vendy-palkitun Solber Pupusasin faneja, eikä ihme. Aviopari Rafael ja Reina Soler-Bermudez ("Solber" on heidän sukunimiensä muodostama porttimerkki) ovat valmistaneet täytettyjä salvadorilaisia maissitortilloja pienessä liikkuvassa pupuseriassaan yli 15 vuoden ajan, ja he myyvät päivittäin yli 600 kappaletta. Tunnusomainen lautanen sisältää kaksi pupusaa, kirpeää curtidoa, marinoituja jalapenoja, tomaattikastiketta ja smetanaa. Myös banaanilehdillä tarjoillut salvadorilaiset tamalesit ovat yleisön suosikkeja. Solber Pupusas; Brooklyn Flea Market at Lafayette Avenue and Vanderbilt Avenue, Brooklyn; +1 516 965 0214 . Calexico . Toisin kuin Kaliforniassa, New York ei ole tunnettu meksikolaisesta ruoastaan, mutta kaupunki on viime vuosina parantanut tasoaan suurelta osin Calexicon ansiosta. Vuonna 2006 SoHossa aloittanut yksinäinen tacokärry - yksi New Yorkin ensimmäisistä - on sittemmin kasvanut niin, että sillä on useita kärryjä eri puolilla kaupunkia ja kourallinen kivijalkamyymälöitä. Alkuperäinen SoHon kärry on edelleen sen suosituin paikka, jossa tarjoillaan edelleen pehmeää maissitacoa, jossa on hitaasti kypsytettyä chipotle-possua, runsaita kulhoja jalapeno-cheddar-gritsiä ja burritoja, joissa on oluella paistettua kalaa, papuja, riisiä ja Monterey Jack -juustoa. Calexico; Prince Street ja Wooster Street; +1 646 590 4172 . Bolivialainen laama Party . Perinteistä bolivialaista katuruokaa voi nyt nauttia Brooklynin kaduilla tämän suositun Smorgasburg-kojun ansiosta. Vaikka saltenat - rapeat, lihalla ja vihanneksilla täytetyt empanadan kaltaiset leivonnaiset - ovat helposti sen myydyin tuote, chola slider on todellinen tähti täällä. Nykyaikainen versio vaatimattomasta sanduiche de cholasta on täytetty joko sian- tai naudanlihapihvillä, ja sen päälle on laitettu hibiskus-pikkelöityjä sipuleita, porkkanoita, kolla-juustoa ja persiljaa. Bolivian Llama Party; Smorgasburg at Kent Avenue and Wythe Avenue, Brooklyn; +1 347 395 5481 . Aamiaiskärryn bagelit . New Yorkissa on monia loistavia kivijalkamyymälöitä, mutta et saa halvempaa tai aidompaa aamiaista kuin bagelin ja kahvin katukärrystä. Joka aamu paikalliset tulevat metrosta ja suuntaavat lähimpään hopeiseen aamiaiskärryyn, jonka kapeat hyllyt ovat täynnä kaikenlaisia bageleita ja leivonnaisia. Monet valmistavat bagelit valmiiksi, mutta useimmat kärryt tekevät bagelit tilauksesta. Kahvi, joka on yleensä herkkulaatua, tarjoillaan pienissä sinivalkoisissa Anthora-kupeissa, joista on tullut New Yorkille yhtä tyypillisiä kuin keltaiset taksit ja likaiset vesikoirat. Eri paikoissa .</w:t>
      </w:r>
    </w:p>
    <w:p>
      <w:r>
        <w:rPr>
          <w:b/>
        </w:rPr>
        <w:t xml:space="preserve">Tulos</w:t>
      </w:r>
    </w:p>
    <w:p>
      <w:r>
        <w:t xml:space="preserve">New Yorkissa ei tarvitse istua alas saadakseen hyvää ruokaa.</w:t>
        <w:br/>
        <w:t xml:space="preserve"> Vuonna 2006 SoHossa avattu yksinäinen tacokärry Calexico on laajentunut mini-imperiumiksi .</w:t>
        <w:br/>
        <w:t xml:space="preserve"> New Yorkilaisten ei tarvitse lähteä New Englandiin saadakseen hyvän hummerirullan, kiitos Red Hook Lobster Poundin .</w:t>
        <w:br/>
        <w:t xml:space="preserve"> Jonot muodostuvat aikaisin Lumpia Shackin Filippiineillä inspiroituneeseen ruokaan .</w:t>
      </w:r>
    </w:p>
    <w:p>
      <w:r>
        <w:rPr>
          <w:b/>
        </w:rPr>
        <w:t xml:space="preserve">Esimerkki 3.287</w:t>
      </w:r>
    </w:p>
    <w:p>
      <w:r>
        <w:t xml:space="preserve">(CNN) -- Venäläinen matkustajakone syöksyi maahan laskeutuessaan Kazanin kaupunkiin ja tappoi kaikki 50 matkustajakoneessa ollutta, kertoivat viranomaiset sunnuntaina. Tatarstan Airlinesin lennolla 363 oli 44 matkustajaa ja kuuden hengen miehistö, kertoi hätätilaministeriön tiedottaja Irina Rossius. Eloonjääneitä ei ollut. Kuolleiden joukossa olivat Venäjän liittovaltion turvallisuuspalvelun aluepäällikkö kenraaliluutnantti Aleksandr Antonov ja Tatarstanin aluepresidentin Rustam Minnikhanovin poika Irek Minnikhanov, kertoi Venäjän valtiollinen uutispalvelu RIA Novosti. Kuolleiden joukossa oli myös Britannian kansalainen, kertoi Britannian ulkoministeriö. Boeing 737 -lentokone nousi ilmaan Moskovan Domodedovon kansainväliseltä lentokentältä, noin 700 kilometriä Kazanista länteen, Rossius sanoi. Noin kello 19.25 tapahtuneen maahansyöksyn syystä ei ollut välitöntä tietoa, ministeriö kertoi. Venäjän valtioiden välinen ilmailukomitea on käynnistänyt tutkinnan, ja Yhdysvaltain kansallinen liikenneturvallisuusvirasto ja Boeing avustavat sitä. Boeing sanoi, että se "esittää syvimmät surunvalittelunsa menehtyneiden omaisille". Kone oli 23-vuotias, ja se oli ilmailualan verkkosivujen mukaan ollut ainakin kahdeksan lentoyhtiön, muun muassa Air Francen, Uganda Airlinesin ja Bulgaria Airin palveluksessa. Marraskuussa 2012 tehdyllä lennolla se joutui AeroInside-sivuston mukaan keskeyttämään lennon Moskovaan ja palaamaan Kazaniin matkustamon paineen menetyksen vuoksi. Venäjä on pyrkinyt viime vuosina parantamaan lentoturvallisuuden osalta rähjäistä mainettaan. Vuonna 2011 silloinen presidentti Dmitri Medvedev määräsi lentokieltoon kaksi neuvostoaikaista lentokoneluokkaa sen jälkeen, kun parissa onnettomuudessa oli kuollut yli 90 ihmistä, mukaan lukien tilauslentokoneen onnettomuus, jossa kuoli kokonainen ammattilaisjääkiekkojoukkue. Medvedev sanoi, että Venäjän olisi päivitettävä lentokonekantaansa, tiukennettava turvallisuusvaatimuksia ja vähennettävä radikaalisti lentoyhtiöiden määrää. 4 kuoli Bahaman lento-onnettomuudessa . Lentokone syöksyi maahan Boliviassa, 8 kuoli . Southwest Airlinesin lentäjä kertoo matkustajille: "Me syöksymme alas".</w:t>
      </w:r>
    </w:p>
    <w:p>
      <w:r>
        <w:rPr>
          <w:b/>
        </w:rPr>
        <w:t xml:space="preserve">Tulos</w:t>
      </w:r>
    </w:p>
    <w:p>
      <w:r>
        <w:t xml:space="preserve">UUTTA: NTSB ja Boeing auttavat Venäjän tutkintaa .</w:t>
        <w:br/>
        <w:t xml:space="preserve"> Tatarstan Airlinesin koneessa oli 44 matkustajaa ja kuuden hengen miehistö .</w:t>
        <w:br/>
        <w:t xml:space="preserve"> Boeing 737 -lentokone oli matkalla Moskovasta Kazaniin, kun se syöksyi maahan laskeutuessaan .</w:t>
        <w:br/>
        <w:t xml:space="preserve"> Turvallisuusvirkailija, aluejohtajan poika koneessa .</w:t>
      </w:r>
    </w:p>
    <w:p>
      <w:r>
        <w:rPr>
          <w:b/>
        </w:rPr>
        <w:t xml:space="preserve">Esimerkki 3.288</w:t>
      </w:r>
    </w:p>
    <w:p>
      <w:r>
        <w:t xml:space="preserve">Soul, Etelä-Korea (CNN) -- Etelä-Korea aikoo suorittaa merivoimien tulitusharjoituksia lähellä Pohjois-Korean kanssa sijaitsevaa kriisipistettä, joka johti neljän ihmisen kuolemaan, kertoivat sotilasviranomaiset torstaina. Etelä-Korean yhteinen esikuntapäällikkö ilmoitti, että harjoitukset pidetään Yeonpyeongin saaren lounaispuolella sijaitsevilla merialueilla 18.-21. joulukuuta ilmoitettavana päivänä. Etelä ilmoitti aiemmin sotaharjoituksista tälle viikolle, mutta torstain ilmoitus lisää niitä. Koreoiden välit kiristyivät 23. marraskuuta, kun Pohjois-Korea pommitti saarta, joka sijaitsee Etelä-Korean alueella. Hyökkäyksessä kuoli kaksi merijalkaväen sotilasta ja kaksi siviiliä sekä haavoittui 18 ihmistä. Viime kuun hyökkäys oli ensimmäinen suora tykistöisku Etelä-Koreaan sitten vuoden 1953, jolloin aselepo lopetti taistelut. Pohjoinen on syyttänyt etelää hyökkäyksen provosoimisesta, koska Etelä-Korean sotaharjoituksen kranaatteja laskeutui pohjoisen vesille. Pohjois-Korea syytti torstaina Etelä-Korean uutta puolustusministeriä Kim Kwan-jinia siitä, että hän "menee holtittomasti kuin koiranpentu, joka ei tunne tiikerin pelkoa", valtiollinen KCNA kertoi. Kim sanoi tässä kuussa järjestetyssä vahvistuskuulustelussaan, että Etelä-Korea vastaa ilmaiskuilla, jos Pohjois-Korea hyökkää uudelleen. Etelä-Korean yhteispäälliköt sanoivat, että harjoitukset toteutetaan sotilaallisen aselepokomitean virkamiesten ja YK:n puolueiden edustajien läsnä ollessa, jotta varmistetaan, että harjoitus on laillinen ja noudattaa aselepokirjan sääntöjä.</w:t>
      </w:r>
    </w:p>
    <w:p>
      <w:r>
        <w:rPr>
          <w:b/>
        </w:rPr>
        <w:t xml:space="preserve">Tulos</w:t>
      </w:r>
    </w:p>
    <w:p>
      <w:r>
        <w:t xml:space="preserve">Uudet harjoitukset lisäävät sotaharjoituksia Korean niemimaan ympärillä .</w:t>
        <w:br/>
        <w:t xml:space="preserve"> Pohjois-Korea pommitti eteläkorealaista saarta viime kuussa .</w:t>
        <w:br/>
        <w:t xml:space="preserve"> Harjoitukset järjestetään lähistöllä, jossa neljä ihmistä kuoli .</w:t>
      </w:r>
    </w:p>
    <w:p>
      <w:r>
        <w:rPr>
          <w:b/>
        </w:rPr>
        <w:t xml:space="preserve">Esimerkki 3.289</w:t>
      </w:r>
    </w:p>
    <w:p>
      <w:r>
        <w:t xml:space="preserve">(CNN) -- Cristiano Ronaldo iski hattutempun, kun Real Madrid murskasi Malagan 7-0 ja kuroi eron kiinni Espanjan liigan kärkijoukkueeseen Barcelonaan. Portugalilaishyökkääjä lopetti neljän ottelun maaliputkensa tyylillä, kun Jose Mourinhon joukkue kavensi Barcan edun La Ligan kärjessä seitsemään pisteeseen. Toiseksi viimeisenä olevalla Malagalla ei ollut vastausta tehokkaaseen hyökkäyspeliin, ja se lopetti ottelun yhdeksällä miehellä, kun puolustaja Manolo erotettiin ja Cala nilkutteli loukkaantuneena pois ottelusta sen jälkeen, kun joukkue oli tehnyt kaikki sallitut vaihtonsa. Malagan valmentaja Manuel Pelligrini, jonka Mourinho korvasi Real Madridissa, päätti lepuuttaa joitakin parhaista pelaajistaan, ja päätös kostautui Bernabeulla. Ranskan maajoukkuemies Karim Benzema aloitti 27 minuutin jälkeen, kun hän ohjasi Xabi Alonson vapaapotkun verkkoon. Angel Di Maria lisäsi toisen osuman yhdeksän minuuttia myöhemmin, kun hän hyödynsi ohi menneen torjunnan ja puski pallon alakulmaan. Juuri ennen taukoa Marcelo puski Di Marian syötön maalin kulmalle ja teki 3-0. Tauon jälkeen Ronaldo viimeisteli neljännen osumansa, ennen kuin Benzema sai toisen osumansa Marcelon poikittaispotkun päätteeksi. Manolo käsitteli alueella ja antoi Realille rangaistuspotkun, ja erotuomari näytti hänelle toisen keltaisen kortin. Ronaldo ei erehtynyt pilkusta. Hyökkääjä viimeisteli hattutemppunsa kääntämällä Sergio Canalesin poikittaissyötön lähietäisyydeltä 13 minuuttia ennen kuin hän pyysi vaihtoa.</w:t>
      </w:r>
    </w:p>
    <w:p>
      <w:r>
        <w:rPr>
          <w:b/>
        </w:rPr>
        <w:t xml:space="preserve">Tulos</w:t>
      </w:r>
    </w:p>
    <w:p>
      <w:r>
        <w:t xml:space="preserve">Real Madrid voitti Malagan 7-0 Espanjan La Ligassa .</w:t>
        <w:br/>
        <w:t xml:space="preserve"> Cristiano Ronaldo teki hattutempun, kun Real kuroi eron kärkijoukkueeseen Barcelonaan .</w:t>
        <w:br/>
        <w:t xml:space="preserve"> Karim Benzema tekee kaksi maalia, kun Real nousee seitsemän pisteen päähän Barcasta .</w:t>
      </w:r>
    </w:p>
    <w:p>
      <w:r>
        <w:rPr>
          <w:b/>
        </w:rPr>
        <w:t xml:space="preserve">Esimerkki 3.290</w:t>
      </w:r>
    </w:p>
    <w:p>
      <w:r>
        <w:t xml:space="preserve">RAWALPINDI, Pakistan (CNN) -- Kenraalimajuri Athar Abbasin toimistossa on kuusi taulutelevisiota, jotka peittävät suurimman osan yhdestä seinästä, ja niissä näkyvät kaikki tärkeimmät kansainväliset englanninkieliset uutiskanavat ja useita paikallisia kanavia. Kenraalimajuri Athar Abbas puhuu lehdistötilaisuudessa Rawalpindissä 28. huhtikuuta 2009. Tämä on yksi huoneista, joissa Pakistanin mediasotaa käydään, ja Abbas, Pakistanin armeijan tärkein tiedottaja, on taistelun keskeinen osa. Vitsailen hänen kanssaan, että CNN ei ole hänen ruuduillaan näkyvien kanavien joukossa, ja hän vaikuttaa hieman loukkaantuneelta ja vakuuttaa, että se on. Hän on oikeassa ja minä väärässä - CNN oli mainoskatkolla. Itse asiassa minusta tuntuu, että Abbas, josta on tullut armeijan Swatin laaksossa Taleban-taistelijoita vastaan toteuttaman operaation kasvot, seuraa uutisointiamme tarkasti. Yksi hänen alaisistaan valittaa eräästä raportistamme - ei tarkkuudesta, mutta jostain yleisestä sävystä. Ehkä CNN on kyseenalaistanut hieman liikaa armeijan päivittäisiä lehdistötiedotteita, joissa kerrotaan satojen vihollissotilaiden kuolleen, ja tiukasti valvottuja mediamatkoja. Oli Abbas mitä mieltä tahansa CNN:stä, hän on enemmän kuin halukas selittämään, miten Pakistanin armeija näkee laajemman kuvan taistellessaan Swatin laaksossa. Nykyinen konflikti siellä liittyy hänen mukaansa läheisesti Afganistanin tilanteeseen. Hän pitää Swatia poliittisena ongelmana, joka voidaan ratkaista vain osittain sotilaallisella väliintulolla. Hän väittää, että monet Talebanin aseista tulevat rajan yli Afganistanista. Kysyn, sisältyykö tähän myös Naton aseita, kuten viimeaikaisissa raporteissa on esitetty, ja hän on samaa mieltä. Hän sanoo, että Washington keskittyy liikaa Pakistanin ydinasevaraston turvallisuuteen. Yhdysvaltojen pitäisi "lakata murehtimasta ydinaseita ja alkaa murehtia Afganistanissa menetettyjä aseita", hän sanoo. Yhdysvaltain hallituksen viime kuussa julkaisemassa raportissa varoitettiin, että Pentagonilla ei ollut "täydellistä kirjanpitoa" noin kolmanneksesta niistä 242 000 aseesta, jotka Yhdysvallat oli toimittanut Afganistanin armeijalle, eikä 135 000 aseesta, jotka muut maat olivat lähettäneet. Afganistanin armeija "ei pysty täysin turvaamaan aseita eikä tekemään niistä tiliä", totesi hallituksen tilintarkastusvirasto. Kysyn, kuinka hyvin Taleban on aseistettu, ja hän sanoo, että he ovat "hyvin varustautuneita raja-alueelta käsin". Hän vihjaa myös salaliittomaisesti, että he saavat aseita ja tukea "ulkomaisilta tiedustelupalveluilta". Kun kysyn, mitä tämä tarkoittaa, hän hymyilee ja sanoo, ettei voi tarkentaa asiaa - hän kieltäytyy toistamasta lehdistössä esitettyjä spekulaatioita, joiden mukaan Pakistanin perinteinen kilpailija Intia voisi olla jotenkin sekaantunut ongelmien lietsomiseen Pakistanin luoteisrajalla. Intia kiistää sen. Mutta vihjaus on sotilasstrategien painajaisskenaario: Pakistanin armeija on jumissa luoteessa eikä pysty keskittymään kiisteltyyn Kashmirin maakuntaan, joka on keskeinen osa sen konfliktia Intian kanssa. Armeija haluaa päästä Swatista eroon mahdollisimman pian, mutta kenraali myöntää, että sen joukot viipyvät siellä jonkin aikaa. Hän arvioi, että 10-15 prosenttia siellä olevista talebaneista on ulkomaisia taistelijoita: "Hyvin koulutettuja arabeja, afganistanilaisia ja ripaus keskiaasialaisia ja pohjoisafrikkalaisia." Hänen mukaansa siellä taistelee myös jemeniläisiä, saudeja ja uzbekkeja, sillä Pakistanista on tullut kansainvälisten jihadistien du jour -kohde, jossa arabit ovat komentopaikoilla ja muut ulkomaalaiset taistelijat tuovat sinne asiantuntemusta. Hän uskoo, että Swatin laakson portin pääkaupunki Mingora saatetaan ehkä turvata 48 tunnissa, mutta voi kestää paljon, paljon kauemmin ennen kuin alue on täysin rauhoitettu. "Ensin on riisuttava talebanit aseista ja sitten palautettava hallinto", hän sanoo. Hän myöntää, että Swat ja sen naapurialue Bajurin piirikunnat "menetettiin valtiolle" ja että nyt "maksamme verellä alueista, jotka olimme jo vallanneet". Nyt armeija on hänen mukaansa valmistautunut pitkään taisteluun. "Olemme valmistautuneet siihen - olemme henkisesti valmistautuneet." Mutta he ovat myös valmistautuneet siihen, että konflikti siirtyy Pakistanin muihin osiin. Lahoressa pommitettiin tällä viikolla maan vaikutusvaltaisen tiedustelupalvelun ISI:n rakennusta. Talebanit väittivät tehneensä iskun, ja Abbasin mukaan turvallisuuspalvelut odottavat lisää iskuja. Vain muutama tunti sen jälkeen, kun lähdin hänen luotaan, hänen pelkonsa vahvistuivat, kun Peshawariin tuli tietoja uusista pommi-iskuista. Lisäksi on olemassa vaara, että Taleban käyttää Swatin laakson siviilien joukkopakoa suojana tunkeutuakseen muihin kaupunkeihin. Jo lähes kolme miljoonaa ihmistä on tulvinut pois alueelta, joka oli ennen rauhallinen matkailukohde, ja armeija pelkää, että ihmisjoukkojen joukossa on niitä, jotka suunnittelevat iskuja Pakistanin kaupunkien sydämeen. "Se on hyvin suuri ongelma - vakava huolenaihe", Abbas sanoo. Hän kuvailee Swatin konfliktia "eksistentiaaliseksi uhkaksi" -- taisteluksi Pakistanin olemassaolosta sen nykyisessä muodossa. Hän vaikuttaa olevan täysin tietoinen siitä, että konfliktin kuvaaminen länsimaille on ratkaisevaa.</w:t>
      </w:r>
    </w:p>
    <w:p>
      <w:r>
        <w:rPr>
          <w:b/>
        </w:rPr>
        <w:t xml:space="preserve">Tulos</w:t>
      </w:r>
    </w:p>
    <w:p>
      <w:r>
        <w:t xml:space="preserve">Kenraalimajuri Athar Abbasin mukaan Talebanin aseet tulevat rajan yli Afganistanista .</w:t>
        <w:br/>
        <w:t xml:space="preserve"> Hänen mukaansa Washington keskittyy liikaa Pakistanin ydinasevaraston turvallisuuteen .</w:t>
        <w:br/>
        <w:t xml:space="preserve"> Hän pitää Swatin konfliktia taisteluna Pakistanin olemassaolosta sen nykyisessä muodossa</w:t>
        <w:br/>
        <w:t xml:space="preserve"> Hän vaikuttaa olevan täysin tietoinen siitä, että konfliktin kuvaaminen länsimaille on ratkaisevaa</w:t>
      </w:r>
    </w:p>
    <w:p>
      <w:r>
        <w:rPr>
          <w:b/>
        </w:rPr>
        <w:t xml:space="preserve">Esimerkki 3.291</w:t>
      </w:r>
    </w:p>
    <w:p>
      <w:r>
        <w:t xml:space="preserve">Munyonyo, Uganda (CNN) -- 35 Afrikan valtion päämiehet viettivät sunnuntaina kahden minuutin hiljaisuuden yli 70 ihmisen muistoksi, jotka kuolivat terroristien pommi-iskuissa Ugandassa aiemmin tässä kuussa, kun Afrikan unionin huippukokous avattiin. "Osanottomme Ugandan kansalle tämän traagisen tapahtuman aiheuttaman traagisen ihmishenkien menetyksen johdosta", sanoi AU:n puheenjohtaja ja Malawin presidentti Bingu Wa Mutharika. "Terrorismilla ei ole sijaa Afrikassa eikä kehitysmaissa", hän sanoi. "Tuomitkaamme kaikki nämä teot." Huippukokous, joka avattiin virallisesti sunnuntaina viikon kestäneiden konferenssien jälkeen, pidetään Munyonyossa sijaitsevassa lomakeskushotellissa, noin 12 kilometriä Ugandan pääkaupungista Kampalasta etelään Victoriajärven rannalla. Heinäkuun 11. päivänä Kampalassa kahdessa kohteessa tehdyissä kolmessa pommi-iskussa kuoli 74 ihmistä ja yli 80 haavoittui. Monet uhreista olivat kokoontuneet katsomaan jalkapallon MM-lopputurnausta. Al-Shabaab-militanttijärjestö, joka taistelee tällä hetkellä sodan runteleman Somalian heikkoa siirtymävaiheen hallitusta vastaan, ilmoitti olevansa vastuussa pommi-iskuista ja sanoi niiden olevan kosto siitä, että Uganda on lähettänyt joukkoja rauhanturvaoperaatioihin Somaliaan. Noin 6 000 ugandalaista ja burundilaista sotilasta lähetettiin rauhanturvaoperaatioon yli kaksi vuotta sitten Afrikan sarvessa sijaitsevaan valtioon, jossa on käyty sotaa yli kymmenen vuotta. Mutharika pidättäytyi puheessaan sitoutumasta AU:n rauhanturvaoperaatioihin Somaliassa ja Darfurin alueella Sudanissa. AU:n komission puheenjohtaja Jean Ping sanoi kuitenkin perjantaina, että Guinealla ja Djiboutilla on pataljoonia sotilaita valmiina lähetettäväksi Somaliaan. Neljäkymmentäkolme valtionpäämiestä on ilmoittanut osallistuvansa huippukokoukseen. Sunnuntaihin mennessä paikalle oli saapunut 35, heidän joukossaan Libyan Moammar Gaddafi ja Nigerian presidentti Goodluck Jonathan. "Kun ihmiset nauttivat MM-kisoista, Ugandassa oli sen pimeä puoli", Jonathan sanoi konferenssissa. "Nigeria tuomitsee tuon viattomiin ihmisiin kohdistuneen terrori-iskun täydellisesti ja olemme solidaarisia Ugandalle." Vaikka kolmipäiväisen huippukokouksen teemana on äitien, imeväisten ja lasten terveys, aihe on jäänyt Ugandan iskujen, Somalian heikkenevän turvallisuustilanteen ja Al-Shabaabin hyökkäysten varjoon. "Pidämme Kampalassa tehtyjä terroristien pommi-iskuja halpamaisina", Ping sanoi osallistujille perjantaina. "Pidämme myönteisinä muiden maiden lupauksia joukkojen toimittamisesta Somaliaan, myös Djiboutista, jolla on jo pataljoona valmiina." Ping sanoi keskustelleensa asiasta koko viikon ajan Afrikan eri viranomaisten kanssa ja odottavansa, että huippukokouksen loppuun mennessä useammat maat lupaavat joukkoja Somalian rauhanturvatoimiin. Hyökkäysten vuoksi Afrikan on muutettava suhtautumistaan terrorismiin, Euroopan unionin kehitysyhteistyökomissaari Adris Piebalgs sanoi toimittajille huippukokouksessa. "Kampalan viimeaikaiset pommi-iskut ovat muuttaneet asioita suuresti. Olemme juuri nähneet, että AU:n johto kiinnitti tänään huippukokouksen avajaisissa enemmän huomiota (Somaliasta) tulevaan terrorismiin", Piebalgs sanoi. "Näemme todellista sitoutumista, ja useammat maat osallistuvat AU:n rauhanturvaoperaatioon Somaliassa." Hän sanoi, että EU jatkaa tukeaan operaatiolle ja kehottaa lisää Afrikan maita osallistumaan ja "käsittelemään ongelmaa". Myös Yhdysvaltain oikeusministeri Eric Holder puhui huippukokouksessa ja sanoi, että Yhdysvallat "tunnustaa, että al-Shabaabin maailmalle aiheuttaman uhan lopettaminen vaatii muutakin kuin lainvalvontaa". Siksi teemme tiivistä yhteistyötä AU:n kanssa tukeaksemme Afrikan unionin operaatiota Somaliassa ... lupaamme jatkaa tukeamme." Yhdysvallat myöntää myös, että al-Shabaabin maailmalle aiheuttaman uhan lopettaminen vaatii muutakin kuin pelkkää lainvalvontaa.  Siksi teemme tiivistä yhteistyötä AU:n kanssa tukeaksemme Afrikan unionin operaatiota Somaliassa.  Yhdysvallat onnittelee Ugandan ja Burundin joukkojen päivittäin antamaa sankarillista panosta, ja lupaamme jatkaa tukeamme AU:lle ja AU:n Somalian operaatiolle. Ugandan johtaja Yoweri Museveni kertoi huippukokouksessa, että noin 20 ihmistä on pidätetty Kampalan räjähdyksiin liittyen ja että he ovat antaneet tutkijoille "hyödyllistä" tietoa terroristien toiminnasta. "Näiden iskujen järjestäjät on pidätetty. Heidän kuulusteluistaan saadaan hyödyllistä tietoa", Museveni sanoi. "Arvostan suuresti terrorismin tekijöitä", hän sanoi huippukokouksessa. "... He hyökkäävät viattomien ihmisten kimppuun. Suosittelen (AU:n) johtajille, että he eivät hyväksy tätä terroristien röyhkeyttä." Museveni kertoi huippukokouksessa, että AU:n rauhanturvaoperaation mandaattia Somaliassa olisi muutettava siten, että joukot voisivat toimia Mogadishun ulkopuolella ja metsästää Al-Shabaabia ja muita taistelijaryhmiä. Piebalgs sanoi kannattavansa YK:n turvallisuusneuvoston antamaa laajempaa toimeksiantoa operaatiolle ja kehotti AU:n johtoa hakemaan sitä. Somalialaisten kapinallisten kerrottiin tappaneen tällä viikolla kaksi ugandalaista rauhanturvaajaa hyökkäyksissä AU:n ja hallituksen sotilasasemia vastaan Somalian pahoinpidellyssä pääkaupungissa Mogadishussa. "Miten nämä ihmiset uskaltavat hyökätä AU:n lippua vastaan?" Museveni sanoi. "Nämä terroristit voidaan ja heidät on voitettava. Toimikaamme yhdessä ja lakaistaan heidät pois Afrikasta. Antakaa heidän mennä takaisin Aasiaan ja Lähi-itään, mistä he ovat tulleet."</w:t>
      </w:r>
    </w:p>
    <w:p>
      <w:r>
        <w:rPr>
          <w:b/>
        </w:rPr>
        <w:t xml:space="preserve">Tulos</w:t>
      </w:r>
    </w:p>
    <w:p>
      <w:r>
        <w:t xml:space="preserve">Afrikan johtajat esittävät surunvalittelunsa Ugandan pommi-iskujen johdosta .</w:t>
        <w:br/>
        <w:t xml:space="preserve"> Guinea ja Djibouti ovat luvanneet tarjota joukkoja Somalian rauhanturvaoperaatioon .</w:t>
        <w:br/>
        <w:t xml:space="preserve"> Kolmipäiväinen Afrikan unionin huippukokous alkoi sunnuntaina konferenssipäivien jälkeen .</w:t>
      </w:r>
    </w:p>
    <w:p>
      <w:r>
        <w:rPr>
          <w:b/>
        </w:rPr>
        <w:t xml:space="preserve">Esimerkki 3.292</w:t>
      </w:r>
    </w:p>
    <w:p>
      <w:r>
        <w:t xml:space="preserve">(CNN)Kun valokuvaaja Fabio Bucciarelli vieraili ensimmäistä kertaa Etelä-Sudanissa, hän löysi toivoa täynnä olevan kansan. Hän löysi vuosikymmeniä kestäneen sodan uuvuttamia kansalaisia, jotka kuitenkin odottivat itsenäistä ja rauhanomaista tulevaisuutta. Tämä tapahtui kaksi vuotta sitten sen jälkeen, kun maailman nuorin maa oli irtautunut pohjoisesta vihollisestaan Sudanista. "Muistan ihmisten ilmeen", Bucciarelli sanoi. "He olivat väsyneitä mutta onnellisia ja toiveikkaita paremmasta tulevaisuudesta tuskan ja sodan täyttämän menneisyyden jälkeen." Hänen paluunsa helmikuussa oli kaikkea muuta. Tällä kertaa Bucciarelli löysi kansan kuilun partaalta. Riemuitsevien ja toivoa täynnä olevien kasvojen sijasta hän näki lyödyt kasvot, joita ahdisti menneiden sotien haamujen paluu. Kuukausia kestäneiden etnisten väkivaltaisuuksien seurauksena tuhansia ihmisiä oli kuollut, 1,5 miljoonaa ihmistä oli joutunut siirtymään kotiseudultaan ja YK:n mukaan uhkasi nälänhätä. Bucciarelli löysi epätoivoa telttaleireillä, lisääntyvää seksuaalista väkivaltaa ja lapsisotilaiden värväystä. Hän kuvaili Etelä-Sudanin väkivaltaisuuksia "näkymättömäksi" konfliktiksi. "Se on yksi Afrikan pisimmistä ja unohdetuimmista sodista", hän sanoi. "Sen näennäinen hiljaisuus johtaa siihen, että siitä kuulee yhä harvemmin. Kun otetaan huomioon traagiset seuraukset ja vaikutukset väestöön, pidän olennaisen tärkeänä tuoda se esiin." Hänen tavoitteenaan on hänen mukaansa kertoa sotien voimattomiksi tekemien ihmisten tarinoita, tarjota objektiivisia kuvia ja valottaa ihmisoikeuskysymyksiä. "On vaikea löytää etulinjan sotakuvauksia, jollaisia olemme nähneet Libyassa tai Syyriassa", Bucciarelli sanoi. "Etelä-Sudanin kuvat ovat erilaisia. Ne kuvaavat visuaalisesti uhkaavan sodan vaikutuksia, antavat näkymän siviili- ja sotilasväestöön ja tarjoavat välähdyksen elämästä hämärän, ei selkeästi määritellyn konfliktin sisällä." Viimeisin konflikti puhkesi viime vuoden joulukuussa, kun presidentti Salva Kiir syytti potkut saanutta sijaistaan Riek Macharia vallankaappausyrityksestä. Sen jälkeen molemmille uskolliset miliisit ovat taistelleet toisiaan vastaan ja ottaneet kohteekseen kilpaileviin heimoihin kuuluvia siviilejä. Konflikti on tuhonnut kokonaisia asuinalueita ja muuttunut täysimittaiseksi sodaksi kahden suuren heimon, nuerien ja dinkojen, välillä. Machar kuuluu nuer-heimoon, kun taas presidentti on dinka. Bucciarellin kuvat tarjoavat harvinaisen näkymän piiritetyn siviiliväestön elämään. "Etelä-Sudanin sota edustaa yhtä Afrikan pisimmistä ja unohdetuimmista konflikteista", hän sanoi. "Sen traagiset seuraukset ovat hiljaa häipymässä otsikoista, mikä tekee näistä kuvista entistäkin tärkeämpiä." Sosiaalinen media . Seuraa @CNNPhotos Twitterissä ja osallistu valokuvausta koskevaan keskusteluun. Etelä-Sudan erosi Sudanista vuonna 2011 osana rauhansopimusta, joka päätti vuosikymmeniä kestäneen sodan Afrikan suurimmassa valtiossa. Sodassa kuoli kaksi miljoonaa ihmistä, ja se päättyi rauhansopimukseen, johon sisältyi etelän kansanäänestys itsenäisyydestä. Viimeaikaiset yhteenotot ovat olleet suuri takaisku maalle, joka kaipaa niin epätoivoisesti uutta alkua. Sen sijaan, että he nauttisivat itsenäisyydestään, Bentiun, Borin, Nyangin ja Mingkamanin kaltaisten alueiden asukkaat kamppailevat selviytymisestään, kun yhteisöt kääntyvät toisiaan vastaan. Huolestuneet naapurimaat ovat puuttuneet asiaan ja kehottaneet sodan osapuolia allekirjoittamaan tulitaukosopimukset, mutta aseet eivät ole hiljentyneet. Kansainväliset rauhanpyynnöt ovat jääneet kuuntelematta. Fabio Bucciarelli on italialainen valokuvaaja, jonka työ keskittyy konflikteihin ja sotiin. Häntä voi seurata Twitterissä.</w:t>
      </w:r>
    </w:p>
    <w:p>
      <w:r>
        <w:rPr>
          <w:b/>
        </w:rPr>
        <w:t xml:space="preserve">Tulos</w:t>
      </w:r>
    </w:p>
    <w:p>
      <w:r>
        <w:t xml:space="preserve">Kaksi vuotta sitten maailman nuorin maa erosi pohjoisesta vihollisestaan Sudanista .</w:t>
        <w:br/>
        <w:t xml:space="preserve"> Valokuvaaja Fabio Bucciarelli havaitsi äskettäisen vierailunsa aikana etnisen väkivallan raivoavan</w:t>
      </w:r>
    </w:p>
    <w:p>
      <w:r>
        <w:rPr>
          <w:b/>
        </w:rPr>
        <w:t xml:space="preserve">Esimerkki 3.293</w:t>
      </w:r>
    </w:p>
    <w:p>
      <w:r>
        <w:t xml:space="preserve">(CNN) -- Toinen puoliksi intialainen, toinen pakistanilainen, he ovat tenniksen puhutuin pari. Rohan Bopanna ja Aisam-Ul-Haq Qureshi, joita kutsutaan "Intian ja Pakistanin pikajunaksi", toivovat voivansa päättää läpimurtovuotensa kohtaamiseen maiden välissä olevalla pahamaineisella Wagahin rajalla. Bopanna, intialainen hindu, ja Qureshi, pakistanilainen muslimi, niin ikään 30-vuotias, pääsivät syyskuussa Yhdysvaltain avoimissa tennisturnauksessa ensimmäiseen major-pelin finaaliin ja nousivat maailmanlistalla kahdeksanneksi. Heidän työnsä kentän ulkopuolella on kuitenkin herättänyt yhtä paljon huomiota, sillä he yrittävät pehmentää maidensa välisiä, vuonna 1947 tapahtuneesta jakamisesta lähtien usein katkeroituneita suhteita. Kaksikko on saanut useita palkintoja humanitaarisesta työstään viimeisten 12 kuukauden aikana, ja he ovat vakaasti päättäneet aloittaa turnausvoittojen keräämisen vuonna 2011. Voiko mestarikaksikon jälleennäkeminen saada aikaan Intian tennisbuumin? Näytösottelu pahamaineisella rajanylityspaikalla, jossa Intian ja Pakistanin rajajoukkojen välillä käydään öisin näytösotteluita, olisi kuitenkin täydellinen tapa viedä "Stop War, Start Tennis" -kampanja uuteen vuoteen. "Ajattelemme, miten pääsisimme laajemman yleisön pariin ja levittäisimme rauhan sanomaa kumppanuutemme ja ajatuksemme kautta", Qureshi kertoi CNN:n Open Court -ohjelmassa. "Miten olisi, jos pelaisimme ottelun Wagahin rajalla niin, että Rohan pelaisi Pakistanin puolella ja minä Intian puolella ystävyyden eleenä?". "U.S. Openissa Pakistanin ja Intian YK-suurlähettiläät tulivat molemmat katsomaan välieriä ja finaalia. Se oli valtava asia, koska normaalisti kaksi diplomaattia ei hurraa saman asian puolesta - se oli todella myönteinen merkki. Toivon vain, että lähitulevaisuudessa voimme järjestää ottelun rajalla, se olisi hienoa." Wagahin kylä lähellä intialaista Amritsarin kaupunkia ja pakistanilaista Lahoren kaupunkia on ainoa maiden välinen rajanylityspaikka, ja päivittäinen seremonia, johon kuuluu paljon patsastelua, leimaamista ja tervehtimistä, houkuttelee säännöllisesti tuhansia ihmisiä. Ottelu siellä voisi olla käännekohta parivaljakolle, joka syntyi ensimmäisen kerran vuonna 2003, mutta joka teki merkittävää vaikutusta vasta tällä kaudella. Heidän kasvava kumppanuutensa kentällä liittyy syvään juurtuneeseen haluun lujittaa kahden maan välisiä yhteyksiä, jotka ovat suhtautuneet toisiinsa pitkään ja syvästi epäluuloisesti. "Olemme molemmat rauhan ja urheilun järjestön brändilähettiläitä", Bopanna sanoi. "Juuri nyt yritämme nähdä, voimmeko auttaa tennistä molemmissa maissamme, edistää sitä ja pitää lajin kasvussa niin paljon kuin mahdollista." Sen lisäksi, että he saivat Arthur Ashe Humanitarian of the Year -palkinnon hiljattain Lontoossa järjestetyssä ATP World Tourin lopputurnauksessa, heille myönnettiin myös Peace and Sport -palkinto vuodelta 2010 Monacossa järjestetyssä loistokkaassa seremoniassa. Palkintoperusteluissa luki: "Heidän sitoutumisensa kahden maan välisen rauhan edistämiseen ja heidän vakaumuksensa siitä, että rauha on mahdollinen, näkyi vuoden aikana laajasti." Rauhan ja urheilun säätiön puheenjohtaja Joel Bouzou lisäsi ehdotetusta Wagah-ottelusta: "Urheilu on valmis rauhaan. Nousevatko molemmat hallitukset tilaisuuteen?" Kumppanuus on saattanut herättää paljon otsikoita, mutta Qureshille yhteistyö intialaisen kollegansa kanssa oli täysin järkevää. "Olen pelannut intialaisten pelaajien kanssa siitä lähtien, kun aloitin tenniksen pelaamisen", hän sanoi. "Valitettavasti kiertueella ei ole kovin paljon pakistanilaisia, ja pelaaminen intialaisen kanssa oli oikeastaan luonnollisin asia, joka minulle tuli mieleen - meillä on sama kieli, ja useimmiten meillä on sama illallinen, intialaista tai pakistanilaista ruokaa illalla. "Kun matkustin ensimmäisen kerran Intiaan 16-vuotiaana, olin yksi parhaista [pakistanilaisista] junioreista, ja hän oli yksi Intian parhaista junioreista, ja näin tutustuin häneen. "Tietäen hänen hyökkäävän pelityylinsä, tiesin aina, että jos pelaisimme yhdessä, voisimme tehdä todella hyvän vaikutuksen. Mielestäni tulokset osoittavat selvästi, että olin sillä tavalla oikeassa, vaikka yleensä hän sanoo minulle, että olen aina väärässä!"" Sen lisäksi, että he etenivät U.S. Openin finaaliin, jossa amerikkalaiset Bryanin veljekset voittivat heidät, he menestyivät myös Wimbledonissa, mikä teki heistä tunnettuja nimiä kotimaassa. "Tänä vuonna pääsimme Wimbledonissa puolivälieriin, ja se oli hyvin, hyvin suuri asia Pakistanissa", Qureshi sanoi. "Olen aina sanonut hänelle, että mielestäni hän on Pakistanin suosituin intialainen kaveri tänä vuonna!", hän sanoi. "En voi kiittää häntä tarpeeksi siitä, koska ilman häntä en tietenkään olisi pystynyt saavuttamaan kaikkia näitä tavoitteita, ja kun hän on paras ystäväni kiertueella, se tekee siitä kuorrutuksen kakun päälle." Hän sanoi, että hän on paras ystäväni kiertueella. Tämä on ollut hieno matka tähän mennessä."</w:t>
      </w:r>
    </w:p>
    <w:p>
      <w:r>
        <w:rPr>
          <w:b/>
        </w:rPr>
        <w:t xml:space="preserve">Tulos</w:t>
      </w:r>
    </w:p>
    <w:p>
      <w:r>
        <w:t xml:space="preserve">Rohan Bopanna ja Aisam-Ul-Haq Qureshi ovat tenniksen puhutuin parivaljakko.</w:t>
        <w:br/>
        <w:t xml:space="preserve"> Bopanna on intialainen hindu kun taas Qureshi on pakistanilainen muslimi .</w:t>
        <w:br/>
        <w:t xml:space="preserve"> Pari tunnetaan humanitaarisesta työstään maidensa välisten yhteyksien vahvistamiseksi .</w:t>
        <w:br/>
        <w:t xml:space="preserve"> He pääsivät vuoden 2010 U.S. Openin finaaliin ja haluavat järjestää ottelun Intian ja Pakistanin rajalla .</w:t>
      </w:r>
    </w:p>
    <w:p>
      <w:r>
        <w:rPr>
          <w:b/>
        </w:rPr>
        <w:t xml:space="preserve">Esimerkki 3.294</w:t>
      </w:r>
    </w:p>
    <w:p>
      <w:r>
        <w:t xml:space="preserve">HARARE, Zimbabwe (CNN) -- Alueellisten afrikkalaisten johtajien väliset neuvottelut eivät maanantaina onnistuneet ratkaisemaan Zimbabwen presidentin Robert Mugaben ja oppositiojohtaja Morgan Tsvangirain välistä pitkään jatkunutta kiistaa vallanjaosta. Etelä-Afrikan entinen presidentti Thabo Mbeki on kuvassa maanantaina neuvotteluissa Hararessa. Kokouksen jälkeen silminnähden vihainen Mugabe sanoi, että neuvottelut kariutuivat, kun MDC-liikkeen (Movement for Democratic Change) johtaja Tsvangirai esitti ehdotuksia, jotka poikkesivat 15 jäsenvaltion eteläisen Afrikan kehitysyhteisön (SADC) suosituksista. "Neuvottelut eivät sujuneet kovin hyvin. ... MDC:llä on ehdotus, joka on ristiriidassa SADC:n kanssa, ja me vastustimme sitä, minkä vuoksi neuvottelut kariutuivat", Mugabe sanoi. "Jatkamme keskusteluja täällä kotona. Jatkamme ajatusten vaihtoa ja katsomme, missä on eroja SADC:n ehdotukseen nähden." Kokoukseen olivat osallistuneet Mosambikin ja Etelä-Afrikan johtajat sekä Etelä-Afrikan entinen presidentti Thabo Mbeki. Pattitilanteen jatkuessa SADC:n toimeenpaneva sihteeri Tomaz Salamao kertoi toimittajille, että SADC:tä johtava Etelä-Afrikan johtaja Kgalema Motlanthe oli pyytänyt huippukokousta 26. tammikuuta. Kokous pidetään Botswanassa tai Etelä-Afrikassa. Tsvangirai syytti Mugabea neuvottelujen epäonnistumisesta. "Meille MDC:lle tämä on luultavasti elämämme synkin päivä", Tsvangirai sanoi toimittajille poistuessaan hotellista, jossa 12 tuntia kestänyt kokous pidettiin. "Olen varma, että koko kansa odottaa levottomana tämän kriisin ratkaisua. Olemme sitoutuneet tähän sopimukseen, mutta sen edellytyksenä on, että (hallitseva puolue) ZANU-PF antaa myönnytyksiä näissä kysymyksissä." Mugabe kertoi valtion tiedotusvälineille, että maanantain kokous olisi viimeinen ja että hän muodostaisi hallituksen ilman oppositiota, jos sopimukseen ei päästä. MDC ei ole päässyt sopuun Mugaben kanssa sen jälkeen, kun se allekirjoitti vallanjakosopimuksen syyskuussa. Tsvangirai syyttää Mugabea siitä, että hän pitää hallituksen vaikutusvaltaisimmat salkut puolueelleen. Kiisteltyjä ministeriöitä ovat muun muassa sisäasiat, talous, ulkoasiat, paikallishallinto, tiedotus ja puolustus. Sekä Tsvangirain että Mugaben sekä MDC:n pienen ryhmän Arthur Mutambaran odotetaan osallistuvan ensi viikon huippukokoukseen, Salamao sanoi. Vallanjakosopimuksen odotetaan pitävän Zimbabwen sulavan talouden poissa täydelliseltä romahdukselta. Zimbabwe on pahimmassa taloudellisessa ja humanitaarisessa kriisissään, ja inflaatio on maailman korkein, virallisesti 231 miljoonaa prosenttia heinäkuussa 2008. Analyytikkojen mukaan inflaatio kukoistaa, koska kaikista välttämättömistä tarvikkeista polttoaineesta, sähköstä, käteisestä ja elintarvikkeista on akuutti pula. Yhdistyneet Kansakunnat arvioi, että noin 5 miljoonaa ihmistä Zimbabwessa tarvitsee kiireellistä ruoka-apua. Koleraepidemia on vaatinut yli 2 200 kuolonuhria sen jälkeen, kun se puhkesi elokuussa. Koleraa on pahentanut neljä kuukautta kestänyt lääkäreiden ja sairaanhoitajien työtaistelu, jossa he vaativat korkeampaa palkkaa.</w:t>
      </w:r>
    </w:p>
    <w:p>
      <w:r>
        <w:rPr>
          <w:b/>
        </w:rPr>
        <w:t xml:space="preserve">Tulos</w:t>
      </w:r>
    </w:p>
    <w:p>
      <w:r>
        <w:t xml:space="preserve">UUSI: Presidentti Robert Mugaben ja opposition väliset neuvottelut kariutuvat "Elämämme synkin päivä", sanoo MDC-johtaja Morgan Tsvangirai .</w:t>
        <w:br/>
        <w:t xml:space="preserve"> Mugabe sanoi, että maanantain kokous on viimeinen; muodostaa hallituksen ilman MDC:tä .</w:t>
        <w:br/>
        <w:t xml:space="preserve"> Aikoinaan vauras maa pahimmassa taloudellisessa ja humanitaarisessa kriisissään .</w:t>
      </w:r>
    </w:p>
    <w:p>
      <w:r>
        <w:rPr>
          <w:b/>
        </w:rPr>
        <w:t xml:space="preserve">Esimerkki 3.295</w:t>
      </w:r>
    </w:p>
    <w:p>
      <w:r>
        <w:t xml:space="preserve">(CNN) -- Etelä-Afrikan poliisi tutkii väärinkäytösepäilyjä Oprah Winfreyn Leadership Academy -nimisessä koulussa, joka on 40 miljoonan dollarin arvoinen koulu vähäosaisille tytöille Johannesburgin lähellä. Oprah Winfrey, joka perusti koulun tänä vuonna, on pyytänyt anteeksi tapauksen yhteydessä. Tutkijat kieltäytyivät kertomasta yksityiskohtia väitetystä hyväksikäytöstä ja sanoivat, ettei syytteitä ole nostettu. Akatemian toimitusjohtaja John Samuel kertoi aiemmin tässä kuussa antamassaan lausunnossa, että sisäinen tutkinta käynnistettiin asuntolan vanhemman tekemän väärinkäytösväitteen perusteella. Kapkaupunkilaisen The Cape Argus -sanomalehden artikkelin mukaan asuntolan vanhemman väitettiin tarttuneen oppilasta kurkusta ja heittäneen hänet seinää vasten, tyttö väitti. Koulun tytöt väittivät myös, että asuntolanhoitaja kiroili ja huusi tytöille ja pahoinpiteli heitä, lehti kertoi lauantaina. Lehden mukaan yksi oppilaista karkasi koulusta syyttäen väitettyä pahoinpitelyä. Koulun oppilaiden ja vanhempien kanssa pidetyssä hätäkokouksessa Winfrey pyysi anteeksi tapauksen yhteydessä. "Olen tuottanut teille pettymyksen. Olen pahoillani. Olen niin pahoillani", hän sanoi kyynelehtien lukuisten eteläafrikkalaisten mediatietojen mukaan. Winfreyn edustajat kertoivat, että hän lensi lokakuussa kahdesti Etelä-Afrikkaan tapaamaan akatemian tyttöjen vanhempia, vaikka he eivät tarkentaneet, mistä tapaamisissa oli kyse. Aiemmin Winfrey -- joka on puhunut julkisesti lapsena kokemastaan hyväksikäytöstä -- antoi 17. lokakuuta lausunnon, jossa hän sanoi: "Mikään ei ole minulle vakavampaa tai tuhoisampaa kuin väite aikuisen tekemästä väärinkäytöksestä ketä tahansa akatemian tyttöä kohtaan." Lausunnossa Samuel sanoi, että Etelä-Afrikan lastensuojeluviranomaisille ilmoitettiin asiasta ja että asuntolan vanhempi poistettiin kampukselta. "Olemme palkanneet korkeimman tason ammattitutkijoita Etelä-Afrikasta ja Yhdysvalloista suorittamaan oikeudenmukaisen ja puolueettoman tutkimuksen näistä väitteistä", lausunnossa sanottiin. Samuelin mukaan koulun johtaja on suostunut ottamaan palkallisen virkavapauden tutkinnan tuloksia odotellessaan, vaikka hän ei olekaan syytöksen kohteena. Kansallinen syyttäjäviranomainen päättää parhaillaan, nostetaanko rikossyytteitä. Lokakuun 23. päivänä antamassaan lausunnossa Samuel ohjasi tiedustelut Etelä-Afrikan lastensuojelupalveluyksikölle. Tammikuussa avattu akatemia, jonka oppilaat koostuvat Etelä-Afrikan köyhimmistä lapsista. Akatemia tarjoaa 450 oppilaalleen oppikirjat, univormut ja ateriat. Lähetä sähköpostia ystävälle .</w:t>
      </w:r>
    </w:p>
    <w:p>
      <w:r>
        <w:rPr>
          <w:b/>
        </w:rPr>
        <w:t xml:space="preserve">Tulos</w:t>
      </w:r>
    </w:p>
    <w:p>
      <w:r>
        <w:t xml:space="preserve">Raportti: Opiskelija sanoo asuntolan vanhemman tarttuneen häntä kurkusta .</w:t>
        <w:br/>
        <w:t xml:space="preserve"> Winfreyn avustajat sanovat, että hän lensi Etelä-Afrikkaan kahdesti puhuakseen vanhemmille, oppilaille .</w:t>
        <w:br/>
        <w:t xml:space="preserve"> Winfrey perusti tammikuussa 40 miljoonan dollarin koulun auttaakseen vähäosaisia tyttöjä .</w:t>
      </w:r>
    </w:p>
    <w:p>
      <w:r>
        <w:rPr>
          <w:b/>
        </w:rPr>
        <w:t xml:space="preserve">Esimerkki 3.296</w:t>
      </w:r>
    </w:p>
    <w:p>
      <w:r>
        <w:t xml:space="preserve">(CNN) -- Palattuaan kotikaupunkiinsa Seattlessa Amanda Knox kiitti lyhyesti tiedotusvälineille antamissaan lausunnoissa niitä, jotka uskoivat häneen ja tukivat häntä taistelussaan murhatuomionsa kumoamiseksi Italiassa. "Olen todella häkeltynyt juuri nyt", sanoi itkuinen Knox, joka saapui Seattlen Tacoman kansainväliselle lentokentälle kannattajiensa kannustamana. "Katselin lentokoneesta alaspäin, ja tuntui kuin kaikki ei olisi ollut todellista." "Minulle on tärkeää sanoa vain kiitos kaikille, jotka ovat uskoneet minuun, puolustaneet minua ja tukeneet perhettäni", hän sanoi ääni väristen. Hän sanoi, että perheensä kanssa oleminen on "minulle nyt kaikkein tärkeintä". "Kiitos, että olette olleet tukenani", hän sanoi. Knox ja hänen perheensä olivat British Airwaysin lennolla, joka laskeutui Seattleen noin kello 20.12 ET. Ennen puheensa aloittamista Knox hymyili ja sanoi: "He muistuttavat minua puhumaan englantia, koska minulla on ongelmia sen kanssa." Italialainen vetoomustuomioistuin kumosi maanantaina Knoxin murhatuomion hänen huonetoverinsa, brittiopiskelija Meredith Kercherin kuolemasta vuonna 2007. Knox tuomittiin alun perin 26 vuodeksi vankeuteen. Knoxin äiti ja isäpuoli, Edda ja Curt Mellas, kiittivät myös niitä, jotka ovat tukeneet heidän perhettään, sekä italialaisia asianajajia, jotka taistelivat hänen puolestaan. "Meredith oli Amandan ystävä", sanoi tiedotustilaisuudessa puhunut Philadelphian asianajaja Theodore Simon. Knox haluaa, että Kercherin perhe muistetaan, Simon sanoi, kun Knox nyökkäsi ja näytti taistelevan kyyneleitä vastaan. Knoxin kannattajat Seattlessa sanoivat suunnittelevansa riehakkaan vastaanoton. "Amandalle itselleen sanomme: 'Hienoa, poika'", Amanda Knoxin ystävät -ryhmän perustaja Tom Wright sanoi maanantai-iltana. "Odotamme innolla, että saamme toivottaa sinut tervetulleeksi kotiin avosylin ja avoimin sydämin", Wright sanoi lukiessaan julkilausumaa. "Olet ansainnut ja tulet ansaitsemaan hyvin, että kaikki ilo ja lämpö ja hauskuus normaalista elämästäsi palautetaan sinulle." Lausunnossa sanottiin myös, että kyseessä oli "ensisijaisesti surullinen tapahtuma" ja että ryhmän "syvin osanotto" oli Kercherin perheen kanssa. CNN:n tytäryhtiö KOMO-TV kertoi, että Wright kuului yli tusinan kannattajan ryhmään, joka kokoontui hotellisviittiin seuraamaan, kun valamiehistö teki päätöksensä Knoxista yli 5 000 kilometrin päässä. Sen jälkeen Margaret Ralph oli yksi niistä, jotka itkivät ilon kyyneleitä. Kysyttäessä, mitä hän sanoo nähdessään Knoxin, Ralph sanoi KOMO:lle: "En sano mitään. Annan hänelle vain suuren halauksen ja suukon." "Se oli uskomatonta", toinen kannattaja Kellanne Henry kertoi KOMO:lle ja lisäsi, että uutisen sulattaminen kesti hetken. "He saivat sen vihdoin oikein", hän sanoi. Monet Seattlen asukkaat kirjoittivat viestejä sosiaaliseen mediaan. "Olen niin onnellinen, että tämä painajainen on ohi", Seattlessa asuva Jenn Whitney kirjoitti yhdellä monista Knoxille omistetuista Facebook-sivuista. Whitney sanoi "itkeneensä ilosta", kun Knoxin tuomio kumottiin. "Rukoilen, että Jumala tuo sinut turvallisesti kotiin", hän lisäsi. "Jos minulla olisi mahdollisuus tervehtiä häntä, kun hän laskeutuu takaisin tänne Seattleen, ainoa asia, jonka tekisin, olisi ojentaa hänelle ruusu, halata häntä ja sanoa 'tervetuloa kotiin'!". " Jeff Bamby kirjoitti. Toisella Facebook-sivulla Tamara Slater kirjoitti: "Amanda, olet ollut niin monien ihmisten rukouksissa, on varmasti sydäntä lämmittävää tietää, ettei sinua koskaan unohdettu. Tervetuloa kotiin!" CNN:n tytäryhtiö KIRO-TV kertoi, että kun henkilökunta kävi maanantaina mittaamassa reaktioita Italiasta tulleisiin uutisiin, "tapasimme Länsi-Seattlessa vain muutamia ihmisiä, jotka olivat eri mieltä maanantain tuomiosta ja olivat sitä mieltä, että Knox oli syyllinen." Jordan Adams sanoi pitävänsä Knoxia syyllisenä, mutta hän oli valmis hyväksymään päätöksen tuomion kumoamisesta. "Ajattelin kyllä, että hän oli syyllinen, mutta luulen, että onnea hänelle, koska hänet on vapautettu ja puhdistettu", hän sanoi KIRO:lle. Varhain tiistaiaamuna lenkkeilijä, joka huomasi CNN:n kuvausryhmän Seattlen Queen Anne Hillin kaupunginosassa, pysähtyi ja huusi: "Yay Amanda! Tervetuloa kotiin!" Myöhemmin toinen asukas käveli kuitenkin CNN:n kuvausryhmän luokse ja sanoi, ettei häntä voisi "vähempää kiinnostaa Knoxin kotiinpaluu" ja että hän uskoi Knoxin tehneen rikoksen. CNN:n Josh Levs ja Sandra Endo osallistuivat tähän raporttiin.</w:t>
      </w:r>
    </w:p>
    <w:p>
      <w:r>
        <w:rPr>
          <w:b/>
        </w:rPr>
        <w:t xml:space="preserve">Tulos</w:t>
      </w:r>
    </w:p>
    <w:p>
      <w:r>
        <w:t xml:space="preserve">UUTTA: Tunteikas Knox sanoo olevansa "häkeltynyt"</w:t>
        <w:br/>
        <w:t xml:space="preserve">UUTTA: Hän sanoo, että perheensä kanssa oleminen on "tärkeintä"</w:t>
        <w:br/>
        <w:t xml:space="preserve">UUTTA: Hänen perheensä kiittää hänen tukijoitaan .</w:t>
        <w:br/>
        <w:t xml:space="preserve"> UUTTA: "Meredith oli Amandan ystävä", yksi asianajaja sanoo .</w:t>
      </w:r>
    </w:p>
    <w:p>
      <w:r>
        <w:rPr>
          <w:b/>
        </w:rPr>
        <w:t xml:space="preserve">Esimerkki 3.297</w:t>
      </w:r>
    </w:p>
    <w:p>
      <w:r>
        <w:t xml:space="preserve">(CNN) -- Tanssijat ovat esittäneet häikäisevän näytöksen Rion legendaarisessa vuosittaisessa karnevaalissa ylellisillä kellukkeilla. Tuhannet juhlijat hurrasivat, kun tanssijat tanssivat ja ravistelivat värikkäissä puvuissaan Brasilian kaupungin kaduilla. Seitsemänvuotias Julia Lira otti paikkansa Viradouro-sambakoulun rumpuryhmän kuningattarena huolimatta kritiikistä, jonka mukaan hän oli liian nuori täyttämään roolin, joka on yleensä varattu täyteläisille aikuisille tanssijoille.</w:t>
      </w:r>
    </w:p>
    <w:p>
      <w:r>
        <w:rPr>
          <w:b/>
        </w:rPr>
        <w:t xml:space="preserve">Tulos</w:t>
      </w:r>
    </w:p>
    <w:p>
      <w:r>
        <w:t xml:space="preserve">Värikäs paraati vuosittaisen Rion karnevaalin aikana Brasiliassa .</w:t>
        <w:br/>
        <w:t xml:space="preserve"> Tanssijoihin kuului myös seitsemänvuotias Julia Lira, vaikka häntä arvosteltiin siitä, että hän oli liian nuori .</w:t>
      </w:r>
    </w:p>
    <w:p>
      <w:r>
        <w:rPr>
          <w:b/>
        </w:rPr>
        <w:t xml:space="preserve">Esimerkki 3.298</w:t>
      </w:r>
    </w:p>
    <w:p>
      <w:r>
        <w:t xml:space="preserve">GENEVA, Sveitsi (CNN) -- Vahvistettujen sikainfluenssatapausten määrä eri puolilla maailmaa kasvoi perjantaina edelleen, mutta joitakin toivon merkkejä ilmeni taistelussa maailmanlaajuista epidemiaa vastaan. Turistit ottavat aurinkoa kirurgiset naamarit yllään Meksikon suositussa Acapulcon lomakohteessa. Maailman terveysjärjestö kertoi perjantaina, että vahvistettuja tapauksia oli maailmanlaajuisesti 367, joista 141 Yhdysvalloissa ja 156 Meksikossa. Järjestön mukaan kolmessatoista maassa on vahvistettu tapauksia. Samaan aikaan tutkijat työskentelivät kehittääkseen rokotteen sikainfluenssaa vastaan, joka tunnetaan myös nimellä 2009 H1N1. Tautienvalvontakeskus toivoo, että rokote saadaan valmistajien käyttöön kuukauden kuluessa, sanoi Michael Shaw, joka on CDC:n H1N1-torjuntaryhmän laboratoriojohtaja. "Teemme parhaamme niin nopeasti kuin voimme", hän sanoi. WHO:n rokotetutkimusaloitteen johtajan Marie-Paule Kienyn mukaan sopivaa kantaa tunnistettaessa kestää kuitenkin neljästä kuuteen kuukautta, ennen kuin ensimmäiset annokset tulevat saataville. "Tietenkin haluaisimme saada rokotteen jo huomenna. Olisimme halunneet saada sen jo eilen", hän sanoi. "Se on pitkä matka." Hänen mukaansa ei ole "epäilystäkään" siitä, että rokote voidaan valmistaa "suhteellisen lyhyessä ajassa". Rokotteen valmistamiseen liittyvät vaiheet käsittävät viruskannan eristämisen, mikä on jo tehty, ja sen muokkaamisen niin, että valmistajat voivat valmistaa rokotteen, Kieny sanoi. Muokattu virus lähetetään valmistajille, jotka hienosäätävät sitä. Sen jälkeen tehdään lisää testejä, ennen kuin kansalliset sääntelyviranomaiset päättävät rokotteen hyväksymisestä. Tutkijoiden työskennellessä ainakin yksi taudinpurkauksen epikeskuksen poliitikko ilmaisi perjantaina optimismiaan. Meksikon viranomaiset "alkavat nähdä todisteita siitä, että [virus] saattaa olla hellittämässä, ja sairaalahoitoon joutuneiden ihmisten määrä on tasaantunut tartunnan saaneiden ihmisten osalta ainakin eilen", Meksikon kaupungin pormestari Marcelo Ebrard kertoi toimittajille.  Katso, miten Meksikon viranomaiset käsittelevät taudin puhkeamista " . "Meillä on ongelma, mutta sanon tämän siksi, että tiedämme, missä olemme kaupunkina sen jälkeen, kun olemme tehneet kaiken, mitä olemme tehneet, ja mihin suuntaan olemme menossa ja kuinka paljon olemme edistyneet. Ja voin sanoa, että olemme menossa oikeaan suuntaan." WHO:n mukaan Meksikossa on 156 vahvistettua tapausta ja yhdeksän kuolemantapausta. Meksikon viranomaiset kertovat vahvistaneensa 16 kuolemantapausta ja ainakin 358 tapausta, ja he epäilevät, että yli 150 kuolemantapausta on saattanut johtua influenssasta.  Katso, kuinka tohtori Sanjay Gupta demystifioi pandemiat " . CDC antoi seuraavan osavaltiokohtaisen erittelyn 141 vahvistetusta H1N1-tapauksesta Yhdysvalloissa: Arizona 4, Kalifornia 13, Colorado 2, Delaware 4, Illinois 3, Indiana 3, Kansas 2, Kentucky 1, Massachusetts 2, Michigan 2, Minnesota 1, Nebraska 1, Nevada 1, New Jersey 5, New York 50, Ohio 1, Etelä-Carolina 16, Texas 28 ja Virginia 2. Katso, missä tapaukset on vahvistettu " . Yhdysvalloissa on todettu yksi sikainfluenssan aiheuttama kuolemantapaus - Meksikosta kotoisin oleva pikkulapsi, jonka perhe toi hänet Teksasiin hoitoa varten. Presidentti Obama kiitti perjantaina kabinettikokouksessa hallituksen "poikkeuksellista" toimintaa viruksen torjumiseksi, mutta korosti, että "meidän on myös valmistauduttava pitkällä aikavälillä". "Koska tiedämme, että tällaisia uhkia voi ilmaantua milloin tahansa, vaikka H1N1-virus osoittautuisi suhteellisen lieväksi, se voi palata virulentimpana varsinaisen influenssakauden aikana, ja siksi panostamme kansanterveysinfrastruktuuriin."  Tutustu CDC:n kulissien taakse " . Hän sanoi, että Meksikosta on saatu viitteitä siitä, että "suhteellisen nuoria, terveitä ihmisiä" on kuollut eikä ihmisiä, joiden immuunijärjestelmä on heikentynyt, ja "siksi suhtaudumme asiaan vakavasti". "Joten haluan vain kaikkien olevan selvillä siitä, että tämä on syy huoleen, mutta ei hälytykseen. Varmistamme lähinnä, että pahimmassa tapauksessa voimme hallita tätä asianmukaisesti, hallitus työskentelee yritysten ja yksityishenkilöiden kanssa, yksityinen sektori, ja hillitä tautipesäkettä, ja että voimme lopulta selvitä tästä." Meksikossa ja Yhdysvalloissa vahvistettujen H1N1-tapausten lisäksi Kanadassa on 34, Espanjassa 13, Yhdistyneessä kuningaskunnassa 8, Uudessa-Seelannissa ja Saksassa kummassakin 4, Israelissa 2, Itävallassa, Kiinassa, Tanskassa, Alankomaissa ja Sveitsissä kummassakin yksi H1N1-tauti, WHO:n mukaan.   Lisätietoja viruksesta " . Hongkongin terveysviranomaiset kertoivat, että siellä hoidossa oleva potilas saapui Meksikosta China Eastern Airlinesin lennolla, joka pysähtyi Shanghaissa. Tanska ei antanut lisätietoja. Yhdistyneessä kuningaskunnassa tutkitaan lisäksi 230 tapausta, ja Espanjassa on 84 epäiltyä tapausta. Australiassa, jossa ei ole ollut vahvistettuja tapauksia, tutkittiin 114 tapausta.  Katso kuvia vastauksista Yhdysvalloissa ja maailmanlaajuisesti " . Meksikon vaikutukset heijastavat pelkoa ja huolta kaikkialla maailmassa, myös Yhdysvalloissa, jossa koulut ja vanhemmat ovat ryhtyneet varotoimiin akateemisissa opinnoissa, valmistumisjuhlissa ja urheilussa flunssan vuoksi. Esimerkiksi 22 Pennsylvaniassa sijaitsevan Slippery Rockin yliopiston opiskelijaa, jotka juuri palasivat viiden viikon matkalta Meksikosta, saavat tutkintotodistuksensa erillisessä seremoniassa, kun he valmistuvat lauantaina. Texasin kouluviranomaiset ovat lykänneet kaikkia koulujen välisiä urheilulajeja ainakin 11. toukokuuta asti. Alabama on keskeyttänyt tällaiset kilpailut ainakin tiistaihin asti. Yhdysvaltain opetusministeriö ilmoitti perjantaina, että 433 julkista ja ei-julkista koulua 17 osavaltiossa oli suljettu influenssatapauksen vuoksi. Yhdysvaltain opetusministeri Arne Duncan totesi lehdistötilaisuudessa, että määrä on alle 1 prosentti maan noin 100 000 koulusta. Aiemmin perjantaina Unitedin lento 903 ohjattiin perjantaina Bostoniin, Massachusettsin osavaltioon, kun naismatkustaja alkoi valittaa "flunssan kaltaisia" oireita Münchenin ja Washingtonin välisellä lennolla, Loganin lentokentän tiedottaja Phil Orendella kertoi. CDC:n virkamiehiä pyydettiin perjantaisessa lehdistötilaisuudessa vertaamaan kantaa vuoden 1918 tappavaan virukseen. "Uuden H1N1-viruksen sekvenssejä hyvin tarkkaan tarkastelemalla olemme havainneet, että siinä ei ole vuoden 1918 virulenssin merkkejä", sanoi CDC:n influenssaosaston päällikkö Nancy Cox. Hän kuitenkin lisäsi: "Tiedämme, että vuoden 1918 viruksen tai muiden influenssavirusten, joilla on vakavampi kliininen kuva ihmisillä, virulenssista on vielä paljon sellaista, mitä emme vielä ymmärrä." Hän lisäsi: "Tiedämme kuitenkin, että on paljon sellaista, mitä emme vielä ymmärrä." CNN:n Karl Penhaul, Diana Magnay, Jake Perez, Saeed Ahmed, Umaro Djau ja Nicole Saidi osallistuivat tähän raporttiin.</w:t>
      </w:r>
    </w:p>
    <w:p>
      <w:r>
        <w:rPr>
          <w:b/>
        </w:rPr>
        <w:t xml:space="preserve">Tulos</w:t>
      </w:r>
    </w:p>
    <w:p>
      <w:r>
        <w:t xml:space="preserve">UUTTA: Meksikon hallituksen mukaan 16 ihmistä on kuollut virukseen .</w:t>
        <w:br/>
        <w:t xml:space="preserve"> Virus on levinnyt 13 maahan, ja pahiten se on iskenyt lännessä .</w:t>
        <w:br/>
        <w:t xml:space="preserve"> Yhdysvaltain opetusministeriön mukaan tautitapaus on sulkenut 433 koulua 17 osavaltiossa .</w:t>
        <w:br/>
        <w:t xml:space="preserve"> Viranomaisen mukaan rokote voitaisiin valmistaa "suhteellisen lyhyessä ajassa" .</w:t>
      </w:r>
    </w:p>
    <w:p>
      <w:r>
        <w:rPr>
          <w:b/>
        </w:rPr>
        <w:t xml:space="preserve">Esimerkki 3.299</w:t>
      </w:r>
    </w:p>
    <w:p>
      <w:r>
        <w:t xml:space="preserve">Islamabad, Pakistan (CNN) -- Pakistanin viranomaisten mukaan ainakin 28 ihmistä on kuollut ja ainakin 218 muuta haavoittunut keskiviikkona kolmen räjähdyksen jälkeen shiiakulkueen aikana. Lahoren hallituksen virkamies Khalid Ranjha sanoi, että kaksi kuolleista on lapsia ja kaksi muuta naista, ja seitsemän loukkaantunutta on kriittisessä tilassa. Kolme räjähdystä tapahtui noin 600 metrin säteellä. Kaikki kolme räjähdystä olivat itsemurhapommittajien tekemiä, sanoi Lahoren poliisin tiedottaja Nayab Haider. Poliisi yritti pysäyttää ensimmäisen itsemurhapommittajan, kun kulkue oli päättymässä, mutta hän räjäytti itsensä, kun poliisi sai hänet kiinni väkijoukossa, Haider sanoi. Kolme tai neljä minuuttia myöhemmin tapahtui toinen räjähdys. Sitä seurasi 25 minuuttia myöhemmin vielä kolmas itsemurhapommittaja. Poliisi on löytänyt erikseen kaksi päätä ja yhden ruumiin, sanoi Haider, jonka mukaan viranomaiset olivat määränneet 2 500 poliisia kulkueeseen saatuaan varoituksen, että sitä vastaan saatetaan hyökätä. Khusro Pervez, korkea-arvoinen hallituksen virkamies, sanoi, että välikohtaukset tapahtuivat päivittäisen ramadanin paaston katkaisun aikaan, ja turvallisuusjärjestelyt ovat saattaneet olla löyhät. "Kulkueen lopussa turvallisuusviranomaisten olisi pitänyt olla valppaampia", Pervez sanoi. "Välikohtaus tapahtui turvallisuusrikkomuksen vuoksi." Pakistan on suurelta osin sunnimuslimien kansakunta, ja hyökkäys shiiamuslimeja vastaan herättää ajatuksia näiden kahden ryhmän välisistä pitkäaikaisista jännitteistä Lähi-idässä ja Aasiassa. Kaduille on lähetetty puolisotilaallisia joukkoja järjestyksen palauttamiseksi. Paikalliset televisiokanavat näyttivät kuvia vihaisista ihmisistä, jotka polttivat ajoneuvoja, hakkasivat poliiseja ja yrittivät murtautua poliisiasemalle. CNN:n Samson Desta osallistui tähän juttuun.</w:t>
      </w:r>
    </w:p>
    <w:p>
      <w:r>
        <w:rPr>
          <w:b/>
        </w:rPr>
        <w:t xml:space="preserve">Tulos</w:t>
      </w:r>
    </w:p>
    <w:p>
      <w:r>
        <w:t xml:space="preserve">Kolme räjähdystä iskee shiiojen kulkueeseen 30 minuutin aikana .</w:t>
        <w:br/>
        <w:t xml:space="preserve">218 ihmistä on haavoittunut, 7 kriittisessä tilassa, kertovat viranomaiset .</w:t>
        <w:br/>
        <w:t xml:space="preserve">2 500 poliisia määrättiin kulkueeseen hyökkäysvaroituksen jälkeen .</w:t>
      </w:r>
    </w:p>
    <w:p>
      <w:r>
        <w:rPr>
          <w:b/>
        </w:rPr>
        <w:t xml:space="preserve">Esimerkki 3.300</w:t>
      </w:r>
    </w:p>
    <w:p>
      <w:r>
        <w:t xml:space="preserve">(CNN) -- Sisä-Mongolian virkamies kiistää Amnesty Internationalin raportin, jonka mukaan osa alueesta on sotatilalain alainen. "Emme ole panneet täytäntöön sotatilalakia. Kaikki on normaalisti", sanoi Chao Lumen, Xilingolin prefektuurin tiedotusosaston virkamies. Perjantaina julkaistussa raportissa Amnesty International kertoi yksityiskohtaisesti mielenosoituksista Xilinhotin kaupungissa ja sen ympäristössä, joka on prefektuurin hallintopaikka. "Täällä ei tapahtunut mitään. Mielenosoituksia tai protesteja ei ollut", Chao sanoi maanantaina. Amnestyn raportin mukaan Kiinan viranomaiset julistivat sotatilalain joihinkin autonomisen alueen osiin ilmeisenä vastauksena päiviä kestäneisiin protesteihin. Alueella on ollut pitkään etnisiä jännitteitä mongolien, jotka ovat asuneet alueella vuosisatoja, ja han-kansan välillä, jotka saapuivat sinne suuremmissa määrin Kiinan kansantasavallan perustamisen jälkeen vuonna 1949. Han-ihmiset ovat Kiinan etninen enemmistöryhmä. Ihmisoikeusjärjestön mukaan 2 000 mongoliopiskelijaa lähti keskiviikkona kaduille Xilinhotissa osoittaakseen solidaarisuutta "Mergen" -nimistä etnistä mongolipaimentajaa kohtaan, joka sai surmansa aiemmin tässä kuussa, kun etnisten hanien kuljettama hiilirekka törmäsi häneen. Amnestyn mukaan hiilirekan kuljettajat ovat molemmat Kiinan viranomaisten huostassa. YouTubessa julkaistussa videoklipissä, jonka väitetään esittävän samaa mielenosoitusta, näkyy suuri joukko ihmisiä, joista monet ovat koulupukuisia nuoria, kävelemässä kaduilla. New Yorkissa toimivan Etelä-Mongolian ihmisoikeustietokeskuksen mukaan oppilaat marssivat kohti aluehallinnon rakennusta huutaen: "puolusta maatamme ja puolusta oikeuksiamme". Ryhmä kutsuu aluetta "eteläiseksi" - ei "sisäiseksi" - Mongoliaksi ja haluaisi alueen itsenäistyvän tai sulautuvan Mongoliaan. CNN ei pystynyt tarkistamaan videoleikkeen aitoutta. Amnestyn mukaan 23. toukokuuta alkaneet mielenosoitukset ovat olleet pääosin rauhanomaisia, mutta ainakin 18 ihmisen on raportoitu loukkaantuneen yhteenotoissa poliisin kanssa Xilinhotin koillispuolella, oikealla Ujimchin Bannerissa eli Xi Wu Qissä mandariiniksi. "Mielenosoitukset ovat herätyshuuto viranomaisille. Kuten muillakin vähemmistöalueilla, viranomaisten on alettava kuunnella viestiä sen sijaan, että ne hyökkäävät sanansaattajien kimppuun", sanoi Catherine Baber, Amnestyn Aasian ja Tyynenmeren alueen apulaisjohtaja. Etelä-Mongolian ihmisoikeustietokeskuksen johtajan Enghebatu Togochogin mukaan mielenosoittajat sanovat, että heidän kulttuurinsa on uhattuna, kun paimentolaispaimentolaiset työnnetään pois niityiltä ja heidät pakotetaan muuttamaan kaupunkeihin tai paikkoihin, joissa eläinten laiduntaminen ei ole mahdollista. Hän jäljittää viimeaikaisten mielenosoitusten motiiviksi Kiinan keskushallinnon viime vuosien pyrkimykset laajentaa hiilikaivostoimintaa ja -tuotantoa alueilla, joita on perinteisesti käytetty laiduntamiseen.</w:t>
      </w:r>
    </w:p>
    <w:p>
      <w:r>
        <w:rPr>
          <w:b/>
        </w:rPr>
        <w:t xml:space="preserve">Tulos</w:t>
      </w:r>
    </w:p>
    <w:p>
      <w:r>
        <w:t xml:space="preserve">Koillisosassa sijaitseva alue on jo pitkään ollut etnisten jännitteiden näyttämönä.</w:t>
        <w:br/>
        <w:t xml:space="preserve"> Jännitteet ovat mongolien ja han-kansan välisiä</w:t>
        <w:br/>
        <w:t xml:space="preserve"> Han-kansa on Kiinan etninen enemmistöryhmä.</w:t>
      </w:r>
    </w:p>
    <w:p>
      <w:r>
        <w:rPr>
          <w:b/>
        </w:rPr>
        <w:t xml:space="preserve">Esimerkki 3.301</w:t>
      </w:r>
    </w:p>
    <w:p>
      <w:r>
        <w:t xml:space="preserve">(CNN) -- Somalian hallitus ilmoitti lauantaina tutkivansa malesialaisen kuvaajan kuolemaa, joka ammuttiin kuoliaaksi, kun Afrikan unionin rauhanturvaajien väitettiin tulittaneen hänen saattuettaan. Noramfaizul Mohd Nor oli matkalla avustustyöntekijöiden saattueen mukana, kun AMISOM-operaatioon kuulunut Ugandan kansalaisista koostuva joukko avasi tulen, joka tappoi Norin ja haavoitti toista toimittajaa, TV-3:n toimittajaa Aji Saregar Mazlania, Somalian siirtymävaiheen hallitus kertoi lauantaina antamassaan lausunnossa. "Poliisi ja turvallisuusjoukot saapuivat välittömästi tapahtumapaikalle ja aloittivat täydellisen tutkinnan järkyttävästä teosta", hallitus sanoi. Yritykset tavoittaa AU:n edustaja eivät heti lauantaina onnistuneet. Perjantaina Nor oli matkalla Mogadishun laitamille raportoimaan Malesian kansallisen uutistoimiston Bernaman puolesta Malesian tukemasta hankkeesta kuivuuden uhrien auttamiseksi. Bernaman haastattelussa Malesian pääministeri Datuk Seri Najib Tun Razak sanoi Noria "sankariksi". "Hän oli valmis ottamaan riskin ja raportoimaan laajasti tehtävistämme, joilla autamme muita monissa osissa maailmaa", hän sanoi. Toimittajat ilman rajoja -järjestö, joka toimii toimittajien puolesta, sanoi perjantaina, että Somalia on edelleen yksi maailman vaarallisimmista maista toimittajille, jotka joutuvat usein islamilaisen Al-Shabaabin miliisin ja hallitusta tukevien joukkojen väliseen ristitulitukseen. "Nor liittyy pitkään luetteloon toimittajista, jotka on tapettu työssään Somaliassa, joka on Afrikan tappavin maa tiedotusvälineiden henkilöstölle, sillä 23 toimittajaa on kuollut vuodesta 2007 lähtien", Toimittajat ilman rajoja -järjestö sanoi perjantaina. "Huolimatta islamistisen kapinallisryhmä Al-Shabaabin viimeaikaisesta vetäytymisestä väkivaltaisuudet ja taistelut Mogadishussa eivät ole loppuneet, ja Somaliasta raportoiminen on edelleen erittäin vaarallista", järjestö totesi. CNN:n David Mckenzie osallistui tähän raporttiin.</w:t>
      </w:r>
    </w:p>
    <w:p>
      <w:r>
        <w:rPr>
          <w:b/>
        </w:rPr>
        <w:t xml:space="preserve">Tulos</w:t>
      </w:r>
    </w:p>
    <w:p>
      <w:r>
        <w:t xml:space="preserve">Malesian pääministeri suree kansallisen "sankarin" menetystä</w:t>
        <w:br/>
        <w:t xml:space="preserve">Kameramies oli matkalla humanitaarisen saattueen mukana kuvaamaan Malesian nälänhätäprojektia .</w:t>
        <w:br/>
        <w:t xml:space="preserve"> Somalian hallituksen mukaan Afrikan unionin rauhanturvaajat tulittivat Norin saattueen</w:t>
        <w:br/>
        <w:t xml:space="preserve"> Somalia on aktivistien mukaan yksi maailman vaarallisimmista paikoista toimittajille .</w:t>
      </w:r>
    </w:p>
    <w:p>
      <w:r>
        <w:rPr>
          <w:b/>
        </w:rPr>
        <w:t xml:space="preserve">Esimerkki 3.302</w:t>
      </w:r>
    </w:p>
    <w:p>
      <w:r>
        <w:t xml:space="preserve">Washington (CNN) -- Valkoisen talon virkamiehet sanoivat sunnuntaina, ettei ole tehty päätöstä siitä, muutetaanko nykyistä suunnitelmaa syyskuun 11. päivän terrori-iskun oikeudenkäynnin pitämisestä siviilituomioistuimessa Manhattanin alaosassa. Viime viikolla New Yorkin pormestari Michael Bloomberg ja muut poliitikot ilmaisivat huolensa kustannuksista ja häiriöistä, joita aiheutuisi Khalid Sheikh Mohammedin ja neljän rikoskumppanin oikeudenkäynnin pitämisestä New Yorkin oikeustalossa. Presidentti Obaman vanhempi neuvonantaja David Axelrod ja Valkoisen talon lehdistösihteeri Robert Gibbs sanoivat sunnuntaina, että Obaman mielestä oikeudenkäynti pitäisi käydä rikostuomioistuimessa eikä sotilaskomissiossa, kuten joillekin terrorismista epäillyille sallitaan. Axelrod ja Gibbs myönsivät kuitenkin, että Obama ja oikeusministeriö harkitsevat oikeudenkäynnin siirtämistä New Yorkista. "Emme ole vielä tehneet mitään päätöksiä siitä", Axelrod sanoi NBC:n Meet the Press -ohjelmassa. Myös Gibbs sanoi CNN:n "State of the Union" -ohjelmassa, että oikeudenkäynnin sijainnista keskustellaan, mutta hän ilmaisi olevansa varma siitä, että Mohammed, syyskuun 11. päivän 2001 iskujen väitetty pääsuunnittelija, "kohtaa oikeuden ja kohtelee luojansa". Gibbs ja Axelrod arvostelivat republikaanien vastustusta suunnitelmalle järjestää oikeudenkäynti rikostuomioistuimessa ja sanoivat, ettei kukaan valittanut, kun republikaanipresidentti George W. Bushin edellinen hallinto saattoi terrorismista epäillyt, kuten "kenkäpommittaja" Richard Reidin, oikeuteen Yhdysvaltain rikostuomioistuimissa. "Nyt meillä on demokraattinen presidentti, ja yhtäkkiä kuulemme näitä vastalauseita, Axelrod sanoi. "Mikä on muuttunut tämän hetken ja tuon ajan välillä niin, että ihmiset kääntävät kantansa?" Senaatin vähemmistöjohtaja Mitch McConnell, R-Kentucky, sanoi CNN:n ohjelmassa, että Bushin hallinto oli väärässä pitäessään terrorismioikeudenkäyntejä Yhdysvaltain maaperällä. Sen sijaan oikeudenkäynnit vaarallisista terrorismista epäiltyjä vastaan pitäisi järjestää sotilaskomissioissa Guantanamo Bayn pidätyskeskuksessa Kuubassa, jossa heitä tällä hetkellä pidetään, McConnell sanoi. Obama aikoo sulkea Guantanamon laitoksen siirtämällä noin 200 epäiltyä Yhdysvaltoihin oikeuteen tai määräämättömään vankeuteen tai kolmansiin maihin. McConnell sanoi sunnuntaina taistelevansa tätä suunnitelmaa vastaan yrittämällä pidättää liittovaltion menot sitä varten. "Uskon, että se tehdään kahden puolueen pohjalta", McConnell sanoi kongressin vastustuksesta ja lisäsi, että "mikä tahansa kotimainen tuki, joka heillä oli tälle, on täysin romahtamassa". Valkoisen talon virkamiehet sanovat, että päätös mahdollisista vaihtoehtoisista paikoista, joissa Mohammedia ja muita yritetään tuomita, tulee oikeusministeriöltä. New Yorkin poliisi arvioi, että kustannukset kaupungille olisivat yli 200 miljoonaa dollaria vuodessa monivuotisen oikeudenkäynnin aikana ja että Lower Manhattanin ympärille olisi asennettava yli 2 000 tarkastuspistettä. Poliisipäällikkö Ray Kelly sanoi, että lisäsuojaa olisi otettava käyttöön koko kaupungissa, ei vain "Manhattanin ydinalueella". Bloomberg kannatti aluksi siirtoa ja sanoi, että "on sopivaa, että syyskuun 11. päivän tapahtumista epäillyt joutuvat oikeuden eteen lähellä World Trade Centeriä, jossa niin monet newyorkilaiset murhattiin". Viime viikolla Bloomberg käytti kuitenkin erilaista retoriikkaa, kun häneltä kysyttiin erään yhteisön viraston ehdotuksista oikeudenkäynnin siirtämiseksi, ja hän sanoi, että hän pitäisi parempana, että oikeudenkäynti järjestettäisiin muualla, ehkäpä sotilastukikohdassa, jossa turvallisuudesta huolehtiminen olisi helpompaa ja halvempaa. "Se tulee maksamaan hirvittävän paljon rahaa ja häiritsemään monia ihmisiä", Bloomberg sanoi. Torstaina useat newyorkilaiset demokraattipoliitikot kehottivat Obaman hallintoa harkitsemaan perusteellisesti uudelleen oikeudenkäynnin sijoittamista Manhattanin keskustaan. Julie Menin, kaupungin neuvoa-antavan yhteisön viraston puheenjohtaja, ehdotti neljää vaihtoehtoista paikkaa oikeudenkäynnille New Yorkin eteläisessä piirikunnassa: Governors Island, Stewartin kansalliskaartin lentotukikohta Newburghissa, Yhdysvaltain sotilasakatemia West Pointissa ja vankilaviraston vankilakompleksi FCI Otisvillessä. Kolme viimeksi mainittua sijaitsevat Orange Countyssa, New Yorkissa, alle tunnin ajomatkan päässä New York Citystä, kertoi piirikunnan johtaja Edward Diana CNN:lle. Dianan mielestä oikeudenkäyntejä ei pitäisi järjestää missään New Yorkissa, eikä missään nimessä Orangen piirikunnassa, joka menetti 44 asukasta terrori-iskuissa, hän sanoi. "Olen ottanut yhteyttä lakiosastooni ja sanon teille, että teen kaikkeni estääkseni oikeudenkäyntejä tulemasta tänne, vaikka se tarkoittaisi teiden sulkemista", Diana sanoi. "Haastan liittovaltion hallituksen oikeuteen, jos on tarpeen." Diana sanoi olevansa huolissaan Orange Countyn asukkaiden turvallisuudesta, jos oikeudenkäynti tulee sinne. Diana, joka torjui Newburghin tarjouksen järjestää oikeudenkäynti uudessa oikeustalossaan, sanoi, ettei epäiltyjä pitäisi tuomita siviilituomioistuimissa. Newburghin pormestari Nick Valentine kuitenkin sanoi, että median läsnäolon ja poliisin rahoituksen lisääntyminen oikeudenkäynnin aikana auttaisi hänen "hyvin köyhää ja hyvin urbaania" kaupunkiaan. Newburghin uusi 22 miljoonan dollarin oikeustalo on turvallinen ja siinä on "kaikki mahdolliset turvatoimet", Valentine sanoi. Vaihtoehtoista ehdotusta West Pointin sijaintipaikasta ei ole vielä täysin tarkasteltu. West Pointin tiedottaja sanoi, ettei kukaan ole virallisesti pyytänyt oikeudenkäyntiä koskevien vaatimusten tarkistamista, mikä edellyttäisi oikeudellisten ja turvallisuuskysymysten perusteellista tutkimista. Yhdysvaltain syyttäjänviraston tiedottaja Dean Boyd sanoi, että oikeusministeriö "voi turvallisesti nostaa syytteen tästä tapauksesta New Yorkin eteläisessä piirikunnassa ja samalla minimoida yhteisölle aiheutuvat häiriöt mahdollisimman pitkälle turvallisuustarpeiden mukaisesti". New Yorkin kuvernööri David Paterson tapaa maanantaina Yhdysvaltain sheriffipalvelun kanssa keskustellakseen mahdollisista 9/11-oikeudenkäynnin paikoista osavaltiossa, Patersonin tiedottaja Marissa Shorenstein kertoi CNN:lle. CNN:n Susan Candiotti ja Ross Levitt osallistuivat tähän raporttiin.</w:t>
      </w:r>
    </w:p>
    <w:p>
      <w:r>
        <w:rPr>
          <w:b/>
        </w:rPr>
        <w:t xml:space="preserve">Tulos</w:t>
      </w:r>
    </w:p>
    <w:p>
      <w:r>
        <w:t xml:space="preserve">UUSI: Orange County, New York, johtaja: Älä siirrä oikeudenkäyntiä tänne .</w:t>
        <w:br/>
        <w:t xml:space="preserve"> Virkamiehet</w:t>
        <w:t xml:space="preserve"> Presidentti ja oikeusministeriö harkitsevat 9/11-oikeudenkäynnin siirtämistä New Yorkista .</w:t>
        <w:br/>
        <w:t xml:space="preserve"> New Yorkin pormestari huolissaan kustannuksista ja häiriöistä, joita oikeudenkäynnin pitäminen kaupungissa aiheuttaisi .</w:t>
        <w:br/>
        <w:t xml:space="preserve"> New Yorkin poliisi: Kustannukset kaupungille olisivat yli 200 miljoonaa dollaria vuodessa .</w:t>
      </w:r>
    </w:p>
    <w:p>
      <w:r>
        <w:rPr>
          <w:b/>
        </w:rPr>
        <w:t xml:space="preserve">Esimerkki 3.303</w:t>
      </w:r>
    </w:p>
    <w:p>
      <w:r>
        <w:t xml:space="preserve">(CNN) -- Painavimmillaan Brent Schmitt painoi 419 kiloa. Jopa 180-senttisenä hän oli hyvin ylipainoinen, ja hänellä oli korkea verenpaine. Monet hänen perheessään - tädit, sedät ja isovanhemmat - kärsivät diabeteksesta, korkeasta kolesterolista, sydänsairauksista ja korkeasta verenpaineesta. iReporterin elämää muuttava hetki koitti kiihkeän perhekeskustelun aikana vuonna 2009 hänen sukulaistensa vaivoista. Hänelle valkeni vihdoin: Hänen oli aika valita toinen tie. "Jos en tekisi jotain terveydelleni, pelkäsin, etten eläisi tarpeeksi kauan mennäkseni naimisiin ja saadakseni lapsia tai ollakseni tarpeeksi terve viettääkseni laatuaikaa tulevan perheeni kanssa", Indianan osavaltiossa asuva Evansville sanoi. Hän pudotti 15 kuukaudessa 177 kiloa, yli 40 prosenttia painostaan. Katso Brent Schmittin iReportti . Perheen perustaminen on tärkeää tälle 27-vuotiaalle rakennusinsinöörille, eikä hän halunnut jättää käyttämättä tätä tilaisuutta tai mahdollisuutta elää terveellistä elämää. Schmitt aloitti laihdutusmatkansa ensimmäiset kuusi kuukautta heinäkuussa 2009 vähentämällä ruoka-annoksiaan. Hän käytti aiempaa pienempää ruokalautasta ja täytti sen sillä, mitä halusi syödä. Kun hän oli tehnyt tämän, hän otti puolet ruoasta pois lautaseltaan ja söi vain tämän annoksen. Ruokavaliossaan Schmitt vältti prosessoituja elintarvikkeita. "Yritin ostaa joka kolmas päivä tuoreita hedelmiä ja vihanneksia sekä lounaslihaa viipaloituna paikallisen päivittäistavarakaupan herkkuosastolta", hän totesi. Schmitt keskittyi myös liikkumaan enemmän. Painonpudotussuunnitelmansa ensimmäisten kuuden kuukauden aikana hän teki päivittäin valinnan liikuttaa kehoaan aiempaa enemmän. Hän teki pieniä asioita, kuten käytti portaita hissin sijaan - tai suuntasi kopiokoneelle tulostettuaan työasiakirjan sen sijaan, että olisi antanut kopioiden kasaantua. Kun elämäntapamuutos oli kestänyt kuusi kuukautta, hän lisäsi päivittäiseen rutiiniinsa tiukempaa liikuntaa, kuten juoksumatolla käyntiä. Aluksi hän vain käveli juoksumatolla, mutta ajan myötä hän kiihdytti tahtiaan ja alkoi juosta. Lokakuussa 2010 hän saavutti virstanpylvään, kun hän juoksi Evansvillen puolimaratonin alle kahdessa tunnissa. "Ensin olin epäuskoinen, että pääsin maaliin, ja sitten olin helpottunut ja ylpeä itsestäni, koska olin saavuttanut vaikean tavoitteen", hän sanoi. Nyt hän ottaa tavoitteekseen ottaa mahdollisimman pitkän reitin kävellessään jonnekin saadakseen lisää liikuntaa. "Tällaiset jokapäiväiset valinnat auttavat minua laihtumaan", hän lisäsi. Schmittiltä kesti noin kuusi ja puoli kuukautta pudottaa ensimmäiset 100 kiloa, ja viimeiset 77 kiloa hän pudotti seuraavien kahdeksan ja puolen kuukauden aikana. Hän toivoo saavuttavansa lopulta 230 kilon tavoitepainon. Tohtori Melina Jampolis, CNNHealthin ruokavalio- ja fitness-asiantuntija, joka on Los Angelesissa ja San Franciscossa, Kaliforniassa, työskentelevä lääkärin ravitsemusasiantuntija, sanoi, että Schmitt on pudottanut painoaan turvallisella ja tehokkaalla tavalla, ja hän tervehtii Schmittiä fiksujen valintojen tekemisestä. "Hän ei tehnyt mitään hulluja dieettejä tai hypännyt hulluun liikuntaohjelmaan - ja hän keskittyi oikeaan ravitsemukseen", Jampolis sanoi. "Hänen tarinansa vain todistaa, että tosielämässä, jos tekee tällaisia pieniä valintoja päivästä toiseen, se voi johtaa valtaviin tuloksiin." Schmittin perhelääkäri, tohtori Michael Allen, sanoi, että hän oli tyytyväinen painonpudotuksen vauhtiin, koska Schmitt oli nuori mies eikä hänellä ollut suuria terveysongelmia korkeaa verenpainetta lukuun ottamatta.  Allen totesi, että jos Schmitt ei olisi pudottanut kilojaan, hän olisi ollut matkalla kohti suurempia terveysongelmia, kuten diabetesta tai mahdollista polvileikkausta. Monet ihmiset, jotka eivät ole nähneet Schmittiä pitkään aikaan, eivät useinkaan tunnista häntä, sillä hänen ulkonäkönsä on muuttunut dramaattisesti. Monet kysyvät häneltä, mitä laihdutussuunnitelmaa hän käytti tai oliko hänelle tehty bariatrinen leikkaus. "Minun on jatkuvasti vakuutettava, että elämäntapamuutos oli minulle elämäntapamuutos eikä mikään villitysdieetti tai leikkaus, joka sai minut laihtumaan niin paljon", hän lisäsi. Schmitt kiittää perhettään ja ystäviään siitä, että he ovat tukeneet häntä "elämäntapamuutoksen" aikana. Hän sanoo, että niinä päivinä, jolloin hänestä tuntui, että hänellä oli vaikeuksia, he muistuttivat häntä hänen edistymisestään ja siitä, kuinka ylpeitä he olivat hänestä. "He kannustivat minua jatkamaan", hän sanoi. Schmitt sanoi, että hänen perheenjäsenensä ovat eri terveysongelmineen seuranneet tarkasti hänen muutostaan, ja hän toivoo, että hänen uusi terveellinen elämäntapansa inspiroi heitä tekemään jonain päivänä omat muutoksensa. Myös Schmittin tavoite oman perheen perustamisesta on hyvässä vauhdissa. Kesäkuun puolivälissä hän meni kihloihin ja aikoo mennä naimisiin morsiamensa kanssa marraskuussa 2012. "Elämäni on tällä hetkellä hyvää, ja tulevaisuus on valoisa", Schmitt sanoi. "Tunnen itseni terveemmäksi, minulla on enemmän energiaa, enemmän itseluottamusta ja tuntuu, että olen saavuttanut jotain todella suurta."</w:t>
      </w:r>
    </w:p>
    <w:p>
      <w:r>
        <w:rPr>
          <w:b/>
        </w:rPr>
        <w:t xml:space="preserve">Tulos</w:t>
      </w:r>
    </w:p>
    <w:p>
      <w:r>
        <w:t xml:space="preserve">CNN iReporter Brent Schmitt laihdutti 177 kiloa 15 kuukaudessa .</w:t>
        <w:br/>
        <w:t xml:space="preserve"> Schmitt laihtui vähentämällä ruoka-annoksia ja liikkumalla enemmän .</w:t>
        <w:br/>
        <w:t xml:space="preserve"> Lääkärin ravitsemusasiantuntijan mukaan Schmitt laihtui turvallisesti .</w:t>
      </w:r>
    </w:p>
    <w:p>
      <w:r>
        <w:rPr>
          <w:b/>
        </w:rPr>
        <w:t xml:space="preserve">Esimerkki 3.304</w:t>
      </w:r>
    </w:p>
    <w:p>
      <w:r>
        <w:t xml:space="preserve">(CNN) -- Nuori nainen seisoo raikkaan mustaa taustaa vasten. Valokuvaaja kävelee eteenpäin ja kääntää hänet varovasti poispäin kamerasta. Nyt huomio ei kiinnity hänen kasvoihinsa, vaan hänen päänsä päällä olevaan herkkään arkkitehtoniseen taidonnäytteeseen. Se näyttää melkein uhmaavan painovoimaa, ja hiustornista säteilee valoa, kun se kiertyy ylöspäin kartiomaisesti. Kampaukset ovat jo pitkään olleet nigerialaisnaisten suosittuja muoti-ilmoituksia. Mutta vuosien varrella monimutkaiset punokset ja huomiota herättävät veistokset ovat usein heijastaneet myös maan muuttuvia sosiaalipoliittisia aikoja. Viimeisten kuuden vuosikymmenen ajan eräs mies on tehnyt elämäntehtäväkseen ikuistaa kotimaansa monimutkaista uudelleenmuotoilua. Helmikuussa tunnettu taiteilija J.D. 'Okhai Ojeikere kuoli kotonaan Lagosissa 84-vuotiaana. Hän jätti jälkeensä merkittävän teoskokonaisuuden, josta suuri osa on suurelta osin tuntematonta Nigerian ulkopuolella. Nyt monet Ojeikeren maanmiehistä ovat kuitenkin ryhtyneet uusiin ponnisteluihin juhlistaakseen rakastetun taiteilijan elämää - dokumenttielokuvien, näyttelyiden ja vaikuttavan monografian avulla Nigeria esittelee J.D. 'Okhai Ojeikeren maailmalle viimeisen kerran. "Hän alkoi ottaa kuvia kansakunnasta, joka oli kehityksen [ja] itsenäisyyden kourissa vuonna 1960", kertoo Bisi Silva, Lagosissa sijaitsevan nykytaiteen keskuksen perustaja ja johtaja. "Löysimme öljyä, rahaa... modernit rakennukset nousivat. Hän siis dokumentoi tätä prosessia, siirtymistä modernisoituvaan kansakuntaan." Viimeinen toive poisnukkuneelle ystävälle . Viimeisten viiden vuoden aikana Silva on työskennellyt väsymättä saadakseen valmiiksi laajan monografian Ojeikerestä. Tämä ei ole ollut taidekuraattorille mikään uusi projekti - Ojeikere oli läheinen ystävä, ja kaksikko oli tehnyt yhteistyötä monografian parissa aina Ojeikeren helmikuussa tapahtuneeseen ennenaikaiseen kuolemaan asti. "Minulla oli hyvin läheinen suhde 'Pa Ojeikereen', kuten häntä täällä kutsumme," sanoo Silva, joka kääntyi joukkorahoitusalusta Kickstarterin puoleen kerätäkseen varoja kirjan julkaisemiseen. "Puhuin hänen kanssaan vähintään kerran viikossa." Silva muistelee Ojeikeren intohimoa ja innostusta hanketta kohtaan, ja pitäen sitä lähellä sydäntään hän sanoo päättäneensä viedä loppuun sen, minkä he olivat yhdessä aloittaneet. "Hän oli todella dynaaminen, todella intohimoinen valokuvauksen suhteen, ja hänen arkistossaan oli niin paljon opittavaa. Viiden vuoden aikana meistä tuli ystäviä. Hän oli minulle kuin isä. "Oli suuri järkytys, että hän kuoli. Että hän ei näkisi kirjaa, josta hän oli äärimmäisen innoissaan." Itsenäisyyden dokumentointi . Ojeikere syntyi pienessä maaseutukylässä Länsi-Nigeriassa vuonna 1930, ja hänestä tuli yksi Nigerian tunnetuimmista taiteilijoista. Yli 60 vuoden ajan mestarivalokuvaaja uppoutui huolella kotimaansa kuvaamiseen ja dokumentoi jokapäiväisen elämän kaikkia puolia. Hänen lukuisat valokuvansa muodostavat vaikuttavan antropologisen tutkimuksen Nigeriasta. 1950-luvulla nuori Ojeikere etsi kutsumustaan. Armeija hylkäsi hänet, ja eräs setä ehdotti valokuvausta, joka vahingossa johdatti hänet elinikäiselle matkalle. Pienestä pitäen harjoittelematon harrastaja kuvasi kylänsä naisia, kun he pukeutuivat sunnuntaipukuunsa ja suuntasivat kirkkoon. Myöhemmin Ojeikere sai töitä pimiöassistenttina Nigerian tiedotusministeriössä. Kun hän ei ollut töissä, hänet tavattiin usein paikallisessa yliopistossa kuvaamassa opiskelijoiden ja henkilökunnan välisiä hetkiä sekä kampuksen tapahtumia - jälleen kerran hän vangitsi arkielämän filmille. Maa oli siirtymässä kohti yhteiskunnallisten muutosten ja poliittisten mullistusten aikaa, ja Ojeikere tutki tätä objektiivinsa kautta. "Saat eräänlaisen historian Nigeriasta hyvin tärkeässä siirtymävaiheessa, juuri itsenäisyyden kynnyksellä", Silva sanoo. "Ja juuri itsenäistymisen jälkeen [vuonna 1960], kun vallitsee euforian tunne, vapautumisen tunne, tunne siitä, että 'nyt voimme valloittaa maailman, voimme kehittää kansakuntaa; olemme vapaita, olemme riippumattomia'. "Ja tämä kaikki näkyy siinä, miten yksilöt ja ihmiset esiintyivät. Se on kuin: Katso minua. Olen muodikas, moderni, itsevarma, koulutettu. Olen ammattilainen.' Kaikki nämä mielikuvat muodostavat visuaalisen kuvan 50-, 60- ja 70-luvun Nigeriasta." Ei vain hiukset . Seuraavaksi Ojeikere työskenteli valtakunnallisella televisioasemalla, ja uran myötä hän pääsi työskentelemään muiden luovien ihmisten kanssa. Silloin hän alkoi ottaa valokuvia taiteellisemmalla otteella, Silva kertoo. "Hän alkoi olla tekemisissä muiden taiteilijoiden, elokuvantekijöiden ja kirjailijoiden kanssa, ja siksi hänen kehittyessään alkoi kehittyä taiteellinen tarkoitus antropologisen tarkoituksen sijasta. Kun lopulta pääsemme 'kampauksiin', ne on itse asiassa tehty hyvin erityisellä tavalla. Se ei ollut joku kadulla. Se tehtiin studiossa tietyssä valaistuksessa, tietyssä asennossa." "Hairstyles"-sarjassa, josta häntä on arvosteltu, on yli 1 000 valokuvaa nigerialaisista tyyleistä vuodesta 1954 lähtien. Silvan mielestä hänen perinteisiä nigerialaisia päähineitä ja maan arkkitehtuuria dokumentoivia töitään sekä studiomuotokuviaan on kuitenkin tarkasteltava "Hairstyles"-kuvausten ohella, jotta Ojeikeren perintö voidaan täysin ymmärtää. Kuvat viestivät Silvan mukaan siirtymää tavanomaisista Afrikkaa kuvaavista valokuvista. "Kuvat, joita olemme tottuneet näkemään Afrikasta - ne antoivat yksiulotteisen näkökulman rodusta, kansakunnasta ja kansasta. Tämän julkaisun kokoaminen on ollut herculeus-tehtävä." Viimeiset kunnianosoitukset . Silvan monografia on vain yksi kunnianosoitus Ojeikerelle. Nigerialainen elokuvantekijä Tam Fiofori julkaisi hiljattain "J.D. 'Okhai Ojeikere: Master Photographer", dokumenttielokuva, joka kuvaa taiteilijan viimeistä elinvuotta. Muualla "Hairstyles" -näyttely on parhaillaan esillä eri puolilla Yhdistynyttä kuningaskuntaa. Gillian Foxin kuratoima näyttely on ensimmäinen kerta, kun yleisöllä on mahdollisuus nähdä Nigeria tästä näkökulmasta. "Nigerialaisena hän halusi dokumentoida sen hetken Nigeriassa, jolloin siirtomaavalta vaihtui demokratiaan", Fox sanoo. "Hän halusi modernisaation myötä kuvata jotain, mikä oli varsin luontaista hänen kulttuurilleen ja kansakunnalleen, ja hän näki, miten nopeasti muutos oli käynnissä, ja hänestä kampaukset olivat kiehtovia ja oma taidemuotonsa", hän jatkaa. "Ne olivat jotakin, joka olisi säilytettävä, koska kampaukset ovat todella katoavia." Hän sanoi, että ne olivat myös jotain, joka olisi säilytettävä. Hän lisää: "Mielestäni se oli rakkauskirje hänen maalleen. Hän käytti valokuvausta, joka on hyvin moderni väline dokumentoidakseen näitä yhteiskunnallisen muutoksen hetkiä." Klikkaa yllä olevasta galleriasta ja tutustu joihinkin Ojeikeren ikonisiin valokuviin.</w:t>
      </w:r>
    </w:p>
    <w:p>
      <w:r>
        <w:rPr>
          <w:b/>
        </w:rPr>
        <w:t xml:space="preserve">Tulos</w:t>
      </w:r>
    </w:p>
    <w:p>
      <w:r>
        <w:t xml:space="preserve">Ojeikere oli nigerialainen valokuvaaja, joka kuoli helmikuussa .</w:t>
        <w:br/>
        <w:t xml:space="preserve"> Koko elämänsä ajan hän otti tuhansia kuvia, joissa hän kuvasi kansakuntansa muuttuvia aikoja</w:t>
        <w:br/>
        <w:t xml:space="preserve"> Lagosin nykytaiteen keskuksen monografiassa esitellään teoksia .</w:t>
      </w:r>
    </w:p>
    <w:p>
      <w:r>
        <w:rPr>
          <w:b/>
        </w:rPr>
        <w:t xml:space="preserve">Esimerkki 3.305</w:t>
      </w:r>
    </w:p>
    <w:p>
      <w:r>
        <w:t xml:space="preserve">Los Angeles (CNN) -- Brittiläisen Kolumbian Vancouverissa työskentelevä lääkäri sanoi torstaina, että Kalifornian tuhopoltosta epäilty Harry Burkhart kärsi vakavasta mielenterveysongelmasta vuonna 2010, kun hän tutki häntä osana lääkäriryhmää. Tohtori Blaga Stancheva, perhelääkäri ja synnytysten erikoislääkäri, sanoi, että sekä Burkhart että hänen äitinsä Dorothee olivat hänen potilaitaan Vancouverissa, kun molemmat hakivat pakolaisstatusta Kanadassa. "Minua pyydettiin diagnosoimaan ja hoitamaan Harrya tukemaan väitettä, jossa selitettiin, miksi hän ei pystynyt tulemaan paikalle vähäisiä vaateita koskevassa oikeudenkäynnissä", Stancheva kertoi CNN:lle puhelinhaastattelussa. Hän kieltäytyi mainitsemasta tapausta tai Burkhartin roolia siinä. Stancheva sanoi, että hän ja muut lääkärit, mukaan lukien psykiatri, diagnosoivat Burkhartilla "autismia, vakavaa ahdistuneisuutta, traumaperäistä stressihäiriötä ja masennusta". Diagnoosi oli kirjattu kirjeeseen, jonka hän kirjoitti vähäisiä vaateita koskevaa oikeudenkäyntiä varten, Stancheva sanoi. Stancheva ei lääkärin ja potilaan väliseen vaitiolovelvollisuuteen vedoten kertonut asiasta enempää eikä myöskään kertonut diagnoosiin osallistuneen psykiatrin nimeä. Burkhartia, 24-vuotiasta Saksan kansalaista, on syytetty 37 tuhopoltosta Los Angelesissa sytytettyjen 52 tulipalon jälkeen. Syytteet liittyvät viranomaisten mukaan tuhopolttoihin, jotka syttyivät 12 paikassa Hollywoodissa, Länsi-Hollywoodissa ja Sherman Oaksissa. Stancheva sanoi, että Kanadan hallitus hylkäsi Burkhartin ja hänen äitinsä pakolaishakemukset, eikä hän ole nähnyt Burkhartia maaliskuun 2010 alun jälkeen. "Olin järkyttynyt ja tyrmistynyt siitä, mitä Los Angelesissa tapahtui, ja näyttää siltä, että häntä ei hoidettu masennukseensa", hän sanoi. Burkhart oli keskiviikkona oikeudessa alustavassa kuulemisessa. Syyttäjien mukaan hänen "raivonsa amerikkalaisia kohtaan", jonka hänen äitinsä viime viikolla tapahtunut pidätys laukaisi, oli syynä hänen "terrorikampanjaansa", jonka aikana hän sytytti kymmeniä tulipaloja Hollywoodissa ja lähiyhteisöissä. Burkhart piti silmiään kiinni ja pysyi veltostuneena suurimman osan kuulemisesta, minkä vuoksi sheriffin apulaissheriffit pitivät häntä pystyssä. Piirisyyttäjä kutsui hänen käytöstään oikeussalissa "hyvin omituiseksi". "Tämä syytetty on osallistunut pitkittyneeseen kampanjaan, jossa hän on sytyttänyt, kuten ihmiset uskovat, yli 52 tuhopolttoa, mikä on pohjimmiltaan terrorikampanja tätä yhteisöä vastaan", Los Angelesin piirikunnan apulaispiirisyyttäjä Sean Carney sanoi. "Ihmiset uskovat, että hän on ryhtynyt tähän toimintaan, koska hän vihaa amerikkalaisia." Carney kertoi oikeudelle, että Burkhart pakenisi maasta, jos hänet päästettäisiin vankilasta takuita vastaan, mutta Los Angelesin ylioikeuden tuomari Upinder Kalra sanoi, ettei hänellä ollut muuta vaihtoehtoa kuin asettaa takuut. Vapautuakseen oikeudenkäyntiä odottaessaan Burkhartin on maksettava 2,85 miljoonan dollarin takaus ja luovutettava Saksan passinsa. Paljastui, että Burkhartia tutkitaan myös tuhopoltosta ja petoksesta liittyen tulipaloon Neukirchenissä Frankfurtin lähellä Saksassa. Kaupungin historian pahimmat tuhopoltot alkoivat viime perjantaiaamuna Hollywoodissa sattuneesta autopalosta, joka levisi autotallin yläpuolella oleviin asuntoihin, mutta uusia tulipaloja ei ole sattunut sen jälkeen, kun Burkhart pidätettiin maanantaina, Los Angelesin piirisyyttäjä Steve Cooley sanoi. Kukaan ei loukkaantunut paloissa, mutta omaisuusvahingot nousevat todennäköisesti kolmeen miljoonaan dollariin, viranomaiset kertoivat. Cooley kutsui tapausta "melkein murhayritykseksi", koska ihmiset nukkuivat yläpuolella olevissa asunnoissa, joissa Burkhartin väitetään sytyttäneen autoja tuleen niiden moottorien alle sijoitetuilla sytytyslaitteilla. Keskiviikkona jätetyssä rikosilmoituksessa väitetään myös, että palot "aiheutettiin käyttämällä laitetta, joka oli suunniteltu kiihdyttämään paloa", Cooley sanoi. "Jos väite todetaan todeksi, se voi merkitä vastaajalle lisää vankeusaikaa." "Useissa tapauksissa autot oli pysäköity autokatoksiin, mikä johti palojen leviämiseen viereisiin asuttuihin kerrostaloihin", sanottiin Los Angelesin tuhopolttotutkijan valaehtoisessa valaehtoisessa lausunnossa. "Valtaosa näistä tulipaloista tapahtui myöhään illalla, kun kerrostalojen asukkaat nukkuivat." Tutkija Edward Nordskogin valaehtoisessa lausunnossa kerrottiin yksityiskohtaisesti Burkhartin käyttäytymisestä päivää ennen tulipalojen syttymistä, kun hän oli liittovaltion oikeussalissa äitinsä luovutusmenettelyn aikana. "Yleisön joukossa ollessaan vastaaja (Burkhart) alkoi huutaa vihaisesti 'F--k all Americans'. Vastaaja yritti myös kommunikoida pidätettynä olleen äitinsä kanssa. Pian tämän jälkeen apulaissheriffit heittivät vastaajan ulos oikeussalista", Nordskog kirjoitti. Dorothee Burkhart oli pidätetty päivää aiemmin Saksan Frankfurtin piirituomioistuimen antaman kansainvälisen pidätysmääräyksen perusteella, kertoi liittovaltion tuomioistuimen tiedottaja Gunther Meilinger. Hän sanoi, että 53-vuotias saksalaisnainen on etsintäkuulutettu 16 petoksesta ja kolmesta kavalluksesta. Syytteisiin sisältyy väite, jonka mukaan hän ei ole maksanut hänelle vuonna 2004 tehdystä rintojen suurennusleikkauksesta, Meilinger sanoi. Suurin osa Saksan syytteistä liittyy kuitenkin valekiinteistökauppoihin, joita Dorothee Burkhartin väitetään tehneen vuosina 2000-2006. "Katson, että vastaajan rikoskierteen motiivina oli hänen raivonsa amerikkalaisia kohtaan ja että näitä tulipaloja sytyttämällä vastaaja aikoi vahingoittaa ja terrorisoida mahdollisimman monia Los Angelesin kaupungin ja piirikunnan asukkaita", Nordskog kirjoitti. Burkhartin Hollywoodin asunnosta tehdyssä etsinnässä löytyi lehtileikkeitä Los Angelesin tulipaloista ja Saksasta tulleita artikkeleita, joissa kerrottiin vastaavista autopaloista Frankfurtissa Saksassa syyskuussa 2011, tutkija sanoi. "Kokemukseeni perustuva mielipiteeni on, että on erittäin todennäköistä, että vastaaja on tehnyt tuhopolttoja Saksassa ennen kuin hän tuli Yhdysvaltoihin", Nordskog kirjoitti. Burkhartin äidin on määrä järjestää perjantaina toinen luovutuskuulustelu, ja hänen on määrä palata oikeuteen syytteen nostamista varten 24. tammikuuta. Sillä välin molemmat Burkhartit ovat Los Angelesin vankilassa.</w:t>
      </w:r>
    </w:p>
    <w:p>
      <w:r>
        <w:rPr>
          <w:b/>
        </w:rPr>
        <w:t xml:space="preserve">Tulos</w:t>
      </w:r>
    </w:p>
    <w:p>
      <w:r>
        <w:t xml:space="preserve">UUTTA: Kanadalainen lääkäri sanoo olleensa osa Harry Burkhartia vuonna 2010 tutkivaa ryhmää.</w:t>
        <w:br/>
        <w:t xml:space="preserve">UUTTA: Diagnoosi: "autismi, vakava ahdistuneisuus, posttraumaattinen stressihäiriö ja masennus"</w:t>
        <w:br/>
        <w:t xml:space="preserve">Burkhartia epäillään myös saksalaisesta tuhopoltosta, kertovat viranomaiset .</w:t>
        <w:br/>
        <w:t xml:space="preserve"> Syyttäjät uskovat, että Saksan kansalainen sytytti useita tulipaloja Los Angelesissa .</w:t>
      </w:r>
    </w:p>
    <w:p>
      <w:r>
        <w:rPr>
          <w:b/>
        </w:rPr>
        <w:t xml:space="preserve">Esimerkki 3.306</w:t>
      </w:r>
    </w:p>
    <w:p>
      <w:r>
        <w:t xml:space="preserve">Washington (CNN)Presidentti Barack Obama sanoi torstaina, että hän haluaa Ranskan kansan tietävän, että Yhdysvallat "seisoo rinnallanne tänään ja huomenna" tämän viikon terrori-iskujen jälkeen. Hän esitti huomautuksensa Knoxvillessä, Tennesseen osavaltiossa, jossa hän ilmoitti uudesta korkeakoulutusaloitteesta. Obama kertoi Knoxvillen yleisölle, että "me puolustamme vapautta, toivoa ja kaikkien ihmisten ihmisarvoa", ja lisäsi, että "sitä edustaa myös Pariisi". "Tämä henki säilyy ikuisesti", hän lisäsi, "kauan sen jälkeen, kun terrorismi on karkotettu tästä maailmasta". Hänen kommenttinsa ovat seurausta Ranskan myrskyisistä päivistä, jolloin Ranskassa sattui kahden päivän aikana kaksi panttivankitilannetta ja ampuminen ranskalaisessa satiirilehdessä, jotka johtivat lukuisiin kuolemantapauksiin. Obama vieraili torstaina Ranskan suurlähetystössä ja esitti surunvalittelunsa Charlie Hebdon toimittajiin keskiviikkona kohdistuneen kolmen ampujan hyökkäyksen jälkeen, jossa kuoli 12 ihmistä. Charlie Hebdon isku: Mitä tiedämme ja mitä emme tiedä . Hän allekirjoitti surunvalittelukirjan iskun uhreille pian sen jälkeen, kun hän oli palannut Arizonan-matkalta, jossa hän piti puheensa unionin tilaa käsittelevän puheensa ennakkoon. "Ilmaisen kaikkien amerikkalaisten puolesta syvimmän myötätuntomme ja solidaarisuutemme Ranskan kansalle Pariisissa tapahtuneen kauhean terrori-iskun johdosta", presidentti kirjoitti. "Liittolaisina kautta vuosisatojen seisomme yhdessä ranskalaisten veljiemme kanssa varmistaaksemme, että oikeus toteutuu ja että elämäntapamme on turvattu". Menemme yhdessä eteenpäin tietäen, että terrorilla ei ole mitään vastusta vapaudelle ja ihanteille, joita me edustamme - ihanteille, jotka valaisevat maailmaa". Vive la France!" Obama tapasi myös Ranskan suurlähettilään Gérard Araudin, joka kutsui vierailua twiitissään "liikuttavaksi ja erittäin merkittäväksi eleeksi". "Ranskalaiset ovat kiitollisia", suurlähettiläs sanoi. Obama vannoi keskiviikkona, että "pelkurimaisten ja pahojen iskujen" tekijät "jahdataan", ja Yhdysvallat tukee Ranskan hallitusta iskun tutkinnassa. Paluulennollaan Arizonasta presidentti keskusteli kansallisen turvallisuustyöryhmänsä kanssa viimeisimmistä tapahtumista.</w:t>
      </w:r>
    </w:p>
    <w:p>
      <w:r>
        <w:rPr>
          <w:b/>
        </w:rPr>
        <w:t xml:space="preserve">Tulos</w:t>
      </w:r>
    </w:p>
    <w:p>
      <w:r>
        <w:t xml:space="preserve">Presidentti Barack Obama sanoo, että Yhdysvallat "seisoo" Ranskan rinnalla tämän viikon terrori-iskujen jälkeen.</w:t>
        <w:br/>
        <w:t xml:space="preserve"> Hän tarjosi maalle "syvintä myötätuntoa ja solidaarisuutta".</w:t>
        <w:br/>
        <w:t xml:space="preserve"> Yhdysvaltain hallitus tukee Ranskan hallitusta sen tutkimuksissa.</w:t>
      </w:r>
    </w:p>
    <w:p>
      <w:r>
        <w:rPr>
          <w:b/>
        </w:rPr>
        <w:t xml:space="preserve">Esimerkki 3.307</w:t>
      </w:r>
    </w:p>
    <w:p>
      <w:r>
        <w:t xml:space="preserve">Washington (CNN) -- Meillä menee hyvin, presidentti Barack Obama kertoi yritysjohtajille tiistaina, mutta tilanne voisi olla parempi, ellei Washingtonissa olisi poliittista haihattelua. Wall Street Journal -lehden konferenssissa pitämässään puheessa Obama sanoi, että hänen ensimmäisellä kaudellaan tehdyt poliittiset päätökset, joilla hän vastasi suureen lamaan, ovat vauhdittaneet elpymistä, joka voisi olla parempi. "Amerikka on valmis läpimurtoon", hän totesi ja totesi, että osakemarkkinat ja yritysten voitot ovat "nousussa" ja että "meillä on hyvät edellytykset kilpailla ympäri maailmaa 2000-luvulla". Obama sanoi, että nyt haasteena on taata mahdollisuudet kaikille, jotta voidaan puuttua liian korkeaan työttömyyteen ja tulojen pysähtymiseen kasvun jatkuessa. Hän mainitsi erityisesti lokakuussa tapahtuneen 16 päivää kestäneen hallituksen työnseisauksen esimerkkinä siitä, mitä hän kutsui "itse aiheutetuiksi" haavoiksi, jotka johtuvat Washingtonin toimimattomasta politiikasta. "Meidän on lopetettava kriisin kautta johtaminen tässä kaupungissa", Obama sanoi ja teki selväksi syyttävänsä republikaaneja siitä, että he eivät ole onnistuneet saamaan aikaan kompromissia tärkeissä kysymyksissä, kuten maahanmuuttouudistuksessa ja kattavassa alijäämän vähentämistä koskevassa sopimuksessa. "Meidän ei pitäisi loukata itseämme muutaman kuukauden välein. Meidän pitäisi investoida itseemme", presidentti sanoi ja kannatti budjettiratkaisua, joka sisältää alijäämän vähentämisen sekä strategiset menot koulutukseen, infrastruktuuriin ja teknologiaan. Maahanmuuton osalta Obama totesi, että demokraattien johtama senaatti on hyväksynyt uudistuksen, joka analyytikkojen mukaan kasvattaisi taloutta ja supistaisi alijäämiä. Edustajainhuoneen republikaanit ovat kuitenkin kieltäytyneet ottamasta senaatin suunnitelmaa esille. "Ette kieltäytyisi näin hyvästä sopimuksesta", hän sanoi. "Eikä kongressinkaan pitäisi." Samaan aikaan presidentti sanoi olevansa valmis hyväksymään joukon maahanmuuttouudistuksia senaatin hyväksynnän saaneen kokonaisvaltaisen lainsäädännön sijasta, kunhan kaikki tarvittavat osatekijät sisällytetään siihen. Obama käsitteli myös päivän tärkeintä kysymystä ja sanoi, että HealthCare.gov-sivuston ongelmat ovat haitanneet pyrkimyksiä puuttua maan velkaantumisen suurimpaan aiheuttajaan eli terveydenhuoltokustannusten nousuun. Kysyttäessä, mitä hän oli oppinut, Obama sanoi, että "me luultavasti aliarvioimme verkkosivuston rakentamisen monimutkaisuuden". Hän sanoi myös, että koettelemus osoitti, että "tapa, jolla liittovaltion hallitus tekee hankintoja ja tietotekniikkaa, ei ole yleisesti ottaen kovin tehokas". "Meidän on luultavasti räjäytettävä se, miten" hallitus tekee tietotekniikkapalveluja koskevia sopimuksia, Obama sanoi. Kevyempänä hetkenä Obama totesi, että jotkut kutsuvat häntä sosialistiksi, ja sanoi naureskellen, että hänen syyttäjiensä on päästävä enemmän ulos maailmaan. "Sinun on tavattava todellisia sosialisteja, jotta tiedät, mikä on todellinen sosialisti", hän sanoi ja totesi kannattavansa yritysverokannan alentamista ja että osakemarkkinoilla "menee aika hyvin". Obaman kannatus laskee; kiistat, vaisu talous .</w:t>
      </w:r>
    </w:p>
    <w:p>
      <w:r>
        <w:rPr>
          <w:b/>
        </w:rPr>
        <w:t xml:space="preserve">Tulos</w:t>
      </w:r>
    </w:p>
    <w:p>
      <w:r>
        <w:t xml:space="preserve">UUSI: Presidentti sanoo, että terveydenhuoltosivuston ongelma osoittaa hallituksen tietotekniikka-aukon .</w:t>
        <w:br/>
        <w:t xml:space="preserve"> UUTTA: Obama kertoo yritysjohtajille, ettei hän ole sosialisti .</w:t>
        <w:br/>
        <w:t xml:space="preserve"> Obama sanoo: "Amerikka on valmis läpimurtoon" .</w:t>
        <w:br/>
        <w:t xml:space="preserve"> Jatkuvien poliittisten kriisien aiheuttamat haavat haittaavat kasvua, Obama sanoo .</w:t>
      </w:r>
    </w:p>
    <w:p>
      <w:r>
        <w:rPr>
          <w:b/>
        </w:rPr>
        <w:t xml:space="preserve">Esimerkki 3.308</w:t>
      </w:r>
    </w:p>
    <w:p>
      <w:r>
        <w:t xml:space="preserve">(CNN) -- Pakistanin Talebanin itsemurhapommi-iskujen "päämies" on ammuttu ja tapettu maan koillisella heimoalueella, vain muutama päivä sen jälkeen, kun taistelijaryhmän eräs merkittävä ryhmittymä ilmoitti irtautuvansa ideologisten erimielisyyksien vuoksi. Autolla liikkuneet asemiehet hyökkäsivät torstaina Pohjois-Waziristanissa sijaitsevassa Urmuzin kylässä Ashiqullah Mehsudin kimppuun, joka on Tehreek-i-Taliban Pakistan (TTP) -nimisen ryhmän johtoon kuuluva korkea-arvoinen komentaja, ennen kuin hän lähti pakoon, kertoivat lähteet CNN:lle. Mikään ryhmä ei ole ilmoittautunut iskun tekijäksi, eikä TTP ole vielä antanut lausuntoa. Mehsudia pidettiin Qari Hussain Mehsudin seuraajana, joka on taistelijaryhmän räjähdeasiantuntija, jonka maineeseen kuuluu muun muassa lasten väitetty värvääminen itsemurhapommittajiksi. Kuolettava sisäinen taistelu . Pakistanin tiedustelulähteet uskovat, että välikohtaus on seurausta TTP:n ryhmittymien välisistä sisäisistä kiistoista. Pakistanin Talebania ovat piinanneet kuukausia kestäneet tappavat sisäiset taistelut, jotka huipentuivat ryhmän Mehsudin ryhmittymän ilmoitukseen tämän kuun alussa, jonka mukaan se lähtee omille teilleen, kun se ei onnistunut vakuuttamaan johtoa luopumaan "epäislamilaisista" käytännöistä, kuten iskuista julkisilla paikoilla, kiristyksistä ja kidnappauksista. Kyseessä on ensimmäinen hajaannus sen jälkeen, kun TTP - taistelijaryhmien yhteenliittymä - perustettiin vuonna 2007, ja se pyrki ottamaan käyttöön oman versionsa sharia-laista koko Pakistanissa. TTP:n sisäiset jännitteet kärjistyivät sen jälkeen, kun ryhmän johtaja Hakimullah Mehsud kuoli Yhdysvaltain lennokki-iskussa viime vuoden marraskuussa, mikä käynnisti TTP:n ylimpien komentajien valtataistelun, joka johti väkivaltaisiin yhteenottoihin, joissa kuoli kymmeniä ihmisiä. Heimoneuvoston nimittämä mullah Fazlullah on ollut TTP:n johdossa Mehsudin kuoleman jälkeen. Hän on kotoisin maan Swatin laaksosta ja on ensimmäinen TTP:n johtaja, joka ei ole Mehsud. Hän on kamppaillut hillitäkseen ryhmän ryhmien sisäisiä kiistoja, erityisesti TTP:n enemmistön muodostavan Mehsud-heimon sisäisiä kiistoja. Viime kuussa julkaistussa lausunnossaan irtautuneiden Mehsudien tiedottaja Azam Tariq sanoi, että TTP:n johto oli "joutunut salaliittolaisten käsiin ... jotka ovat sekaantuneet rikolliseen toimintaan, kuten ryöstöihin ja kiristyksiin". Zahir Shah Sherazi Peshawarissa osallistui tähän raporttiin.</w:t>
      </w:r>
    </w:p>
    <w:p>
      <w:r>
        <w:rPr>
          <w:b/>
        </w:rPr>
        <w:t xml:space="preserve">Tulos</w:t>
      </w:r>
    </w:p>
    <w:p>
      <w:r>
        <w:t xml:space="preserve">Ashiqullah Mehsud oli ryhmän avainhenkilö ja itsemurhapommittajien kouluttaja.</w:t>
        <w:br/>
        <w:t xml:space="preserve"> Hänen teloituksensa tapahtuu Pakistanin Talebanin ryhmittymien välisen tappavan sisäisen taistelun keskellä</w:t>
        <w:br/>
        <w:t xml:space="preserve"> Mikään ryhmä ei ole ilmoittautunut vastuulliseksi Pohjois-Waziristanissa tehdystä iskusta</w:t>
      </w:r>
    </w:p>
    <w:p>
      <w:r>
        <w:rPr>
          <w:b/>
        </w:rPr>
        <w:t xml:space="preserve">Esimerkki 3.309</w:t>
      </w:r>
    </w:p>
    <w:p>
      <w:r>
        <w:t xml:space="preserve">(CNN)Yhdistyneiden kansakuntien korkein ihmisoikeusviranomainen on kehottanut Myanmarin johtajia "tuomitsemaan yksiselitteisesti" äärinationalistisen buddhalaismunkin, joka nimitti mielenosoituksessa vierailevaa YK:n esittelijää "huoraksi". Äärioikeistolaisen, muslimien vastaisen 969-liikkeen johtaja Ashin Wirathu esitti perjantaina julkisessa mielenosoituksessa huomautukset YK:n Myanmarin erityisraportoijasta Yanghee Leestä. "Älkää olettako, että olette kunnioitettava henkilö vain asemanne vuoksi", hän sanoi puheessa, jonka kuvamateriaalia levitettiin laajasti sosiaalisessa mediassa. "Meille olet vain huora." Kommentit herättivät jyrkän vastareaktion YK:n ihmisoikeusvaltuutettu Zeid Ra'ad Al Husseinilta, joka kuvaili Wirathun kommentteja "seksistisiksi", "loukkaaviksi" ja "täysin tuomittaviksi". "Vetoan Myanmarin uskonnollisiin ja poliittisiin johtajiin, jotta he tuomitsisivat yksiselitteisesti kaikenlaisen vihaan yllyttämisen, mukaan lukien tämän kammottavan julkisen henkilökohtaisen hyökkäyksen", hän sanoi Genevessä keskiviikkona julkaistussa lausunnossa. "On sietämätöntä, että YK:n erityisraportoijia kohdellaan tällä tavoin." Lee oli 10 päivän vierailulla raportoimassa ihmisoikeustilanteesta Kaakkois-Aasian maassa, joka on pääosin buddhalainen ja joka on pääsemässä eroon puoli vuosisataa kestäneestä sotilashallinnosta. Hän oli puhunut maan 1,3 miljoonan rohingya-muslimivähemmistön kriisistä. Suurin osa heistä elää apartheid-tyyppisissä oloissa Rakhinen osavaltiossa, ja heillä on vain rajoitetut mahdollisuudet saada asianmukaista terveydenhuoltoa ja koulutusta. Buddhalaisten ja muslimien välillä vuonna 2012 puhjenneen yhteisöllisen väkivallan jälkeen yli 130 000 ihmistä elää kurjilla siirtoleireillä, joista he eivät saa poistua. Lee kritisoi myös munkkien tukemia lakimuutosehdotuksia, kuten lakiesitystä, jolla rajoitetaan uskontojen välisiä avioliittoja ja uskonnollisia käännytyksiä. Hän viittasi Wirathun kommentteihin tällä viikolla antamassaan lausunnossa. "Vierailuni aikana jouduin henkilökohtaisesti kokemaan sellaista seksististä pelottelua, jota naispuoliset ihmisoikeuksien puolustajat kokevat puhuessaan kiistanalaisista asioista", hän sanoi. Wirathu vangittiin vuonna 2003 muslimien vastaiseen väkivaltaan yllyttämisestä, mutta hänet vapautettiin armahduksen myötä yhdeksän vuotta myöhemmin. Myanmarin tiedotusministeri ja presidentin tiedottaja Ye Htut kommentoi Facebook-sivuillaan, että hän pyytää uskonnollisten asioiden ministeriötä tutkimaan Wirathun puhetta. LUE LISÄÄ: "Jäänyt vasaran ja alasin väliin" LUE LISÄÄ: Rohingya "ei ole tervetullut" LUE LISÄÄ: Tappavien väkivaltaisuuksien jälkeen määrätty ulkonaliikkumiskielto . LUE LISÄÄ: KARKOTUKSEN JÄLKEINEN VÄKIVALTAISUUS..: Aung San Suu Kyin "hiljaisuus" rohingyoista .</w:t>
      </w:r>
    </w:p>
    <w:p>
      <w:r>
        <w:rPr>
          <w:b/>
        </w:rPr>
        <w:t xml:space="preserve">Tulos</w:t>
      </w:r>
    </w:p>
    <w:p>
      <w:r>
        <w:t xml:space="preserve">Wirathu, äärinationalistinen buddhalaismunkki Myanmarissa, kutsuu YK:n virkamiestä "huoraksi"</w:t>
        <w:br/>
        <w:t xml:space="preserve">YK:n ihmisoikeuspäällikkö vastaa jyrkästi ja kehottaa Myanmarin johtajia tuomitsemaan hänet .</w:t>
        <w:br/>
        <w:t xml:space="preserve"> Wirathu on 969-liikkeen johtaja, jota syytetään muslimivastaisuuden lietsomisesta.</w:t>
      </w:r>
    </w:p>
    <w:p>
      <w:r>
        <w:rPr>
          <w:b/>
        </w:rPr>
        <w:t xml:space="preserve">Esimerkki 3.310</w:t>
      </w:r>
    </w:p>
    <w:p>
      <w:r>
        <w:t xml:space="preserve">Peking (CNN)Kiinalaistyyppistä ilmakohua tarjoillaan nyt sekä kuumana että kylmänä. Viime kuussa Kiinaan matkalla ollut thaimaalainen AirAsia-lento joutui palaamaan Bangkokiin sen jälkeen, kun kiinalainen naismatkustaja oli heittänyt kuumaa vettä lentoemännän päälle poikaystävänsä ja matkustamohenkilökunnan välisen kiivaan riidan keskellä. Lauantaina Lounais-Kiinassa sijaitsevalta Kunming Changshuin kansainväliseltä lentoasemalta lähteneen koneen matkustajat, jotka olivat suuttuneet miehistölle siitä, että se oli kytkenyt ilmastoinnin pois päältä jäänpoiston ajaksi, avasivat kolme hätäuloskäyntiä juuri, kun heidän koneensa oli työntymässä takaisin portilta. Lento peruttiin, ja 25 koneessa ollutta matkustajaa pidätettiin. China Eastern Airlinesin lento MU2036, joka oli matkalla Pekingiin, oli jo seitsemän tuntia myöhässä aikataulustaan kello 3.45 aamulla, kun miehistö aloitti koneen jäänpoiston Kunmingin lentokentällä, jossa yli 100 lentoa myöhästyi tai peruuntui sinä yönä lumisen sään vuoksi. Pitkän viivästyksen turhauttamina jotkut 153 matkustajasta - jotka olivat istuneet koneessa kaksi tuntia - räjähtivät raivon partaalle, kun ilmastointi lakkasi toimimasta ja eräs iäkäs matkustaja valitti epämukavuutta tunkkaisesta matkustamosta, kertoi lentokentän poliisi valtiollisille tiedotusvälineille lauantai-iltana. Poliisin mukaan erään matkaryhmän jäsenet olivat tyytymättömiä lentäjän selitykseen siitä, että ilmastointi oli kytkettävä pois päältä 30 minuutin jäänpoistoprosessin ajaksi, ja alkoivat riidellä miehistön kanssa. Kun Boeing 737-800 -lentokone lopulta painui takaisin portilta, kolme sen neljästä siiven yläpuolella olevasta hätäuloskäynnistä aukesi yhtäkkiä. Sosiaalisessa mediassa leviävissä valokuvissa näkyy kaksi avattua uloskäyntiä matkustamon oikealla puolella, ja matkustajat istuvat edelleen koneessa, sekä miehistö ja poliisi koneessa dokumentoimassa todisteita. Lentokohu ja hätätilanne on olemassa: Myrskyisiä viikkoja Kiinan ilmailussa . Viha on yleistä myöhästymisalttiissa Kiinassa . Pidätettyään ja kuulusteltuaan kaikkia 25 matkaryhmän jäsentä viranomaiset ilmoittivat, että ryhmän miespuolinen jäsen avasi naispuolisen matkanjohtajan kehotuksesta kaksi oikealla puolella olevaa uloskäyntiä. Molemmat passitettiin vankilaan 15 päiväksi, kun taas poliisi jatkoi vasemmanpuoleisen uloskäynnin avanneen henkilön etsimistä. Kun uutinen tapauksesta levisi, jotkut kiinalaiset internetin käyttäjät tunsivat myötätuntoa tekijöitä kohtaan viivästyksen vuoksi, mutta monet pitivät heidän rangaistustaan liian lievänä ja ehdottivat, että lentoyhtiöt laittaisivat heidät elinikäiselle mustalle listalle. Lentokoneen raivoaminen on yleinen näky myöhästymisistä kärsivässä Kiinassa, eikä lauantain episodi ollut ensimmäinen dramaattinen tapaus, johon Kunmingin lentokentällä oli osallisena raivostuneita matkustajia. Se on yksi maan vilkkaimmista solmukohdista, ja sen terminaalin kautta kulki viime vuonna yli 32 miljoonaa matkustajaa. Elokuussa 2012 31 matkustajaa pitkään myöhässä olleelta lennolta yritti estää muita koneita lähtemästä Kunmingista tunkeutumalla kiitotielle ja valtaamalla rullaustien puoleksi tunniksi, kertoi valtiollinen Xinhua-uutistoimisto. Seuraavan vuoden helmikuussa noin 50 perutun lennon matkustajaa ryntäsi useille lentoaseman porteille yrittäessään estää muita matkustajia nousemasta lennolleen. Xinhuan mukaan poliisi joutui hajottamaan vihaisen väkijoukon pippurisumutteella. Vienti lentovimma . Kun ulkomaille suuntautuva matkailu on kasvanut räjähdysmäisesti, kiinalaiset matkustajat näyttävät nyt vievän lentovimmaansa myös ulkomaille, ja viime vuosina on kirjattu useita tapauksia, jotka ovat johtaneet lentojen myöhästymisiin tai uudelleenlentoihin. Helmikuussa 2012 kiinalainen pariskunta erotettiin Unitedin lennolta Guamista Shanghaihin sen jälkeen, kun he olivat huutaneet lentoemännälle toistuvasti ja käskeneet häntä "pitämään turpansa kiinni", kun tämä oli yrittänyt siirtää heidän matkatavaroitaan yläkerrassa muiden matkustajien vuoksi. Saman vuoden syyskuussa Pekingiin matkalla ollut sveitsiläislento joutui palaamaan Zürichiin, kun kaksi kiinalaista miestä riiteli kallistetusta istuimesta. Helmikuussa 2014 kahden kiinalaismatkustajaryhmän välillä puhkesi tappelu ennen kuin heidän lentonsa pääsi lähtemään Thaimaan Phuketin lomakohteesta, ja 29 ihmistä joutui poistumaan koneesta. Huhtikuussa Thai Airwaysin lento Bangkokista Pekingiin muuttui veriseksi, kun kolme kiinalaista miestä tappeli. Syyskuussa Malediiveille tekemänsä virallisen vierailun aikana presidentti Xi Jinping henkilökohtaisesti pyysi kiinalaisia turisteja käyttäytymään ulkomailla matkustaessaan. Viime vuonna hallitus julkaisi pitkän luettelon säännöistä ja kielloista, joiden tarkoituksena on tehdä kiinalaisista matkailijoista "sivistyneitä turisteja".</w:t>
      </w:r>
    </w:p>
    <w:p>
      <w:r>
        <w:rPr>
          <w:b/>
        </w:rPr>
        <w:t xml:space="preserve">Tulos</w:t>
      </w:r>
    </w:p>
    <w:p>
      <w:r>
        <w:t xml:space="preserve">Lounais-Kiinasta lähtenyt lentokone peruttiin sen jälkeen, kun raivostuneet matkustajat avasivat kolme hätäuloskäyntiä .</w:t>
        <w:br/>
        <w:t xml:space="preserve"> Matkustajat olivat tiettävästi vihaisia miehistölle, joka oli kytkenyt ilmastoinnin pois päältä jäänpoiston ajaksi .</w:t>
      </w:r>
    </w:p>
    <w:p>
      <w:r>
        <w:rPr>
          <w:b/>
        </w:rPr>
        <w:t xml:space="preserve">Esimerkki 3.311</w:t>
      </w:r>
    </w:p>
    <w:p>
      <w:r>
        <w:t xml:space="preserve">Anatalya, Turkki (CNN) -- Turkin rannikkokaupunki Antalya, jota Välimeren koskematon vesi hivelee, houkuttelee vuosittain miljoonia auringonpalvojia ja lumoaa heidät lumoavilla maisemillaan, kuvankauniilla rannoillaan ja paahtavalla auringonpaisteellaan. Juuri tämä auringonvalon runsaus - Euroopan komission yhteisen tutkimuskeskuksen arvioiden mukaan Turkki saa vuosittain enemmän auringon säteilyenergiaa kuin Espanja ja Saksa - on saanut Antalyan paikallisviranomaiset etenemään suunnitelmissa kaupungin aurinkopotentiaalin hyödyntämiseksi. "Tavoitteenamme on tehdä Antalyasta Turkin johtava aurinkoenergian tuottaja ja mainostaa sitä maailmalla "Aurinkokaupunkina"", sanoo Antalyan pormestari Mustafa Akaydin. Julistus annetaan, kun Istanbulista noin 700 kilometriä etelään sijaitseva auringonpaisteinen kaupunki alkaa toteuttaa kunnianhimoisia suunnitelmiaan aurinkoenergian käyttämiseksi sähköntuotannossa ja ottaa mallia Espanjan Barcelonan kaltaisista kaupungeista, jotka ovat ottaneet käyttöön määräyksiä, joiden mukaan kaikkiin suuriin uusiin rakennuksiin on asennettava aurinkopaneelit. Kaupunki avasi huhtikuussa Antalyan aurinkotalon, arkkitehtitoimisto Temiz Dunyan suunnitteleman ekologisen tutkimus- ja koulutuskeskuksen, jonka tarkoituksena on lisätä tietoisuutta uusiutuvan energian hyödyistä ja edistää ekomatkailua. Ekologisista materiaaleista rakennettu päästötön rakennus tuottaa suurimman osan energiastaan aurinkopaneeleilla (yhteensä 22 kW) sekä tuulimyllyllä ja lämpöpumpuilla. "Elävät" rakennukset voisivat hengittää kaupungin hiilidioksidipäästöjä . Näitä järjestelmiä täydennetään harmaan veden kierrätyksellä - kylpyammeista, suihkuista ja niin edelleen käytetyn veden uudelleenkäytöllä. -- ja passiiviset aurinkolämmitysominaisuudet, kuten kasvihuone, joka kerää lämpöä talvikuukausina. Talossa on myös viherkatto, joka helpottaa sadeveden keräämistä ja toimii lämmöneristeenä. "Rakennus on hyvin merkittävä myös siksi, että se on Turkin ensimmäinen energiapositiivinen rakennus", sanoo aurinkotalon suunnittelija, arkkitehti Mehmet Bengu Uluengin. "Se itse asiassa tuottaa enemmän energiaa kuin se kuluttaa." Arkkitehti sanoo, että rakennus on kiehtonut paikallista väestöä ja auttanut samalla muuttamaan käsityksiä siitä, että rakennukset voivat olla vain suuria energiankuluttajia. "Ajatus siitä, että rakennus ei ainoastaan tuota omaa energiaansa vaan myös antaa sitä takaisin, on täysin uusi ilmiö turkkilaisille", sanoo Uluengin, joka on myös Istanbulin Bahcesehirin yliopiston professori. "He pitävät siitä, ja se on heidän mielestään hyvin kiehtovaa." Paikalliset viranomaiset odottavat, että Solar Housessa vierailee kuukausittain noin tuhat ihmistä, muun muassa opiskelijoita, vihreitä sijoittajia ja hotellinomistajia. He sanovat, että hanke on vain ensimmäinen osa pitkän aikavälin aloitetta, jolla Antalyasta pyritään tekemään ilmastoystävällinen kaupunki. Muihin aloitteisiin kuuluu jätehuoltolaitos, joka muuttaa kaupungin jätevedet biokaasuksi. "Antalya on jo ollut vihreän energian edelläkävijäkaupunki (Turkissa)", Akaydin sanoo. "Yritämme tehdä Antalyasta johtavan maanviljelyn, matkailun, puistojen ja puutarhojen valaistuksen, energiantuotannon ja (aurinko-)paneelien valmistuksen." Samalla kun Uluengin valistaa paikallista väestöä energiatehokkuuden saavuttamisesta, hän sanoo, että aurinkotalossa käytetty teknologia voi myös auttaa Antalyaa - Turkin suurinta rannikkokohtaa, jossa sijaitsee useita viiden tähden hotelleja - tulemaan ihanteelliseksi kohteeksi ympäristötietoisille matkailijoille. "Useat hotellit harkitsevat vihreää energiaa houkutellakseen asiakkaita", hän sanoo. "Hotelli, joka voi sanoa, että ... jos yövyt täällä, hiilijalanjälkesi on nolla oleskelusi ajan - tämä alkaa kiinnostaa ihmisiä maailmanlaajuisesti", hän lisää. Tällä hetkellä aurinkoinen Antalya on kuitenkin vielä kaukana siitä, että sitä voitaisiin kutsua ympäristöystävälliseksi lomakohteeksi. Paikalliset viranomaiset arvioivat, että ekovierailijoiden osuus kaupungin matkailusta on vain yksi prosentti. Pormestari Akaydin sanoo, että Turkki on menettämässä temppunsa, kun se ei hyödynnä puhtaita energiamahdollisuuksiaan. "Turkilla on erittäin suuri potentiaali aurinko- ja tuulienergian alalla. Valitettavasti hallituksen riittämätön ja väärä politiikka estää niiden edistämisen", hän sanoo. Turkin geoterminen potentiaali . Vaikka Turkki saa runsaasti aurinkoa, se on ollut huomattavan hidas aurinkoenergiateollisuuden kehittämisessä. Maa on edelleen vahvasti riippuvainen öljystä ja maakaasusta, joista suurin osa tuodaan ulkomailta. Vuonna 2008 öljyn osuus Turkin energian kokonaisloppukulutuksesta oli 37 prosenttia, maakaasun ja sähkön 18 prosenttia, hiilen 17 prosenttia, biomassan ja jätteiden 7 prosenttia ja muiden energialähteiden 3 prosenttia, Kansainvälisen energiajärjestön lukujen mukaan. Samaan aikaan valtion rajalliset tuet ja vihreän energian laitteiden korkeat kustannukset ovat hidastaneet markkinoiden kasvua entisestään, eikä kotitalouksille ole juurikaan jäänyt kannustimia siirtyä aurinkoenergiaan. Uluengin on kuitenkin optimistinen, että Antalyan kaltaiset vihreät aloitteet voivat auttaa Turkin vihreän energian alaa nousuun tulevina vuosina. Hän toteaa, että valtion kannustimien puute on tukenut Turkin aloittelevaa uusiutuvan energian teollisuutta luomalla vankan ja kasvavan ruohonjuuritason liikkeen - tämä on hänen mukaansa vastakohta ylhäältä alaspäin suuntautuvalle lähestymistavalle, jota sovellettiin muissa Euroopan maissa, joissa ala kasvoi sen jälkeen, kun hallitukset alkoivat tarjota tukia ja kannustimia vihreän energian käytölle. "Turkissa toteutettu tapa on kivuliaampi, mutta myös terveellisempi, koska se kasvaa todellisesta kysynnästä", Uluengin sanoo.</w:t>
      </w:r>
    </w:p>
    <w:p>
      <w:r>
        <w:rPr>
          <w:b/>
        </w:rPr>
        <w:t xml:space="preserve">Tulos</w:t>
      </w:r>
    </w:p>
    <w:p>
      <w:r>
        <w:t xml:space="preserve">Antalya on käynnistänyt pitkän aikavälin aloitteen, jonka tavoitteena on tulla ilmastoystävälliseksi kaupungiksi.</w:t>
        <w:br/>
        <w:t xml:space="preserve"> Turkin matkailukohde haluaa käyttää aurinkoenergiaa sähköntuotantoon .</w:t>
        <w:br/>
        <w:t xml:space="preserve"> Maa on kehittänyt hitaasti vankkaa aurinkoenergiateollisuutta .</w:t>
      </w:r>
    </w:p>
    <w:p>
      <w:r>
        <w:rPr>
          <w:b/>
        </w:rPr>
        <w:t xml:space="preserve">Esimerkki 3.312</w:t>
      </w:r>
    </w:p>
    <w:p>
      <w:r>
        <w:t xml:space="preserve">(CNN) -- Epävarmuutta kadonneen Malaysia Airlinesin lennon 370 kohtalosta lisäsivät lauantaina raportit, joiden mukaan kaksi miestä, joiden nimet täsmäsivät matkustajaluettelossa olleisiin nimiin, oli ilmoittanut passinsa varastetuksi. Malesian viranomaiset eivät ilmeisesti tarkistaneet varastettuja asiakirjoja kansainvälisen lainvalvontaviranomaisen tietokannasta, CNN sai tietää. Sen jälkeen kun lentoyhtiö oli julkaissut matkustajaluettelon koneessa olleista 239 henkilöstä, Itävalta kiisti, että yksi sen kansalaisista olisi ollut lennolla, kuten luettelossa oli ilmoitettu. Itävallan kansalainen oli turvassa, ja hänen passinsa oli varastettu kaksi vuotta sitten, kertoi Itävallan ulkoministeriön tiedottaja Martin Weiss. Samoin Italian ulkoministeriö vahvisti, ettei lennolla ollut italialaisia, vaikka matkustajaluettelossa oli yksi italialainen. Malesian viranomaiset sanoivat olevansa tietoisia tiedoista, joiden mukaan myös italialaisen passi oli varastettu, mutta eivät olleet vahvistaneet sitä. Italian poliisi kävi lauantaina Luigi Maraldin, jonka nimi mainittiin matkustajaluettelossa, vanhempien kotona kertoakseen heille kadonneesta lennosta, kertoi poliisiviranomainen Pohjois-Italiassa sijaitsevassa Cesenassa. Maraldin isä Walter kertoi poliisille, että hän oli juuri puhunut poikansa kanssa, joka oli kunnossa eikä ollut kadonneella lennolla, sanoi virkamies, jolla ei ole valtuuksia puhua tiedotusvälineille. Maraldi oli isänsä mukaan lomalla Thaimaassa. Poliisivirkailija sanoi, että Maraldi oli ilmoittanut passinsa varastetuksi Malesiassa viime elokuussa ja hankkinut uuden passin. Yhdysvaltain lainvalvontalähteet kertoivat kuitenkin CNN:lle, että heille on kerrottu, että molemmat asiakirjat varastettiin Thaimaassa. Silti kadonneet passit herättivät huolta terrorismin mahdollisuudesta. Lainvalvontaviranomaisen edustaja kertoi lauantaina CNN:lle, että Yhdysvaltain hallituksen eri virastoille on tiedotettu passeista. Niiden henkilöiden nimet, joiden passit varastettiin, on kierrätetty ja tarkistettu, virkamies sanoi. Mikään ei tässä vaiheessa viittaa siihen, että he olisivat syyllistyneet rikokseen. Kansallinen liikenneturvallisuusvirasto ilmoitti myöhään lauantaina, että sen tutkijaryhmä on matkalla Aasiaan auttamaan tutkimuksissa, virasto kertoi. "He ovat valmiita tarjoamaan Yhdysvaltojen apua", NTSB sanoi ryhmästä, johon kuuluu myös teknisiä neuvonantajia Boeingilta ja ilmailuhallinnosta. Lentokone kuljetti maalareita, pyhiinvaeltajia ja muita ympäri maailmaa . FBI:n apua . FBI on valmis lähettämään agentteja Aasiaan, jos Malesian hallitus sitä pyytää, mutta yhtään agenttia ei ole vielä lähetetty, asiasta perillä olevat yhdysvaltalaiset virkamiehet kertoivat CNN:lle lauantai-iltana nimettömänä pysyen. Aiemmin lauantaina eräs virkamies sanoi, että FBI:n agentit olivat matkalla alueelle. Yhdysvaltain viranomaiset eivät ole sulkeneet pois terrorismia - tai mitään muutakaan - matkustajakoneen katoamisen syyksi. CNN:n lainvalvonta-analyytikko Tom Fuentes, entinen FBI:n apulaisjohtaja, sai lähteistä Interpolilta, joka pitää tietokantaa kadonneista tai varastetuista matkustusasiakirjoista, että varastettu italialainen passi oli viraston tietokannassa. Tiettävästi varastettu itävaltalainen passi ei ollut. Malesian viranomaiset eivät ilmeisesti tarkistaneet Interpolin tietokantaa, kertoivat lähteet Fuentesille. "Interpolin tietokannassa on tällä hetkellä 39 miljoonaa tietuetta varastetuista matkustusasiakirjoista", hän sanoi. "Miljardi matkustajaa nousee vuosittain kansainvälisille lennoille, joiden osalta ei ole tehty kyselyä kyseisestä tietokannasta. Joten se jättää aukon." Viitaten varastettuihin asiakirjoihin Fuentes lisäsi: "Ihmetyttää, kuka niitä käytti? Mitkä olivat heidän motiivinsa? Käyttivätkö he sitä kirjatakseen matkatavaroita, jotka vastasivat lippuja, ja ehkä matkatavaroissa oli räjähteitä? On siis suuri huolenaihe, että ihmiset käyttävät väärennettyjä asiakirjoja noustakseen kansainvälisiin lentokoneisiin." Öljyn jälkiä havaittu lähellä aluetta, jossa lentokone menetti yhteyden . Yhdysvaltain tiedustelupalvelun virkamies sanoi, että viranomaiset eivät ole vielä todenneet yhteyttä terrorismiin, vaikka se ei olekaan varmaa. Jäljitämme edelleen." Malesian viranomaiset toistivat lehdistötilaisuudessa, että he eivät sulje pois mitään kadonneen koneen suhteen. Fuentes sanoi, että Yhdysvalloissa passit tarkistetaan rutiininomaisesti Interpolin tietokannasta. "Jopa Yhdysvalloissa meillä on valtava ongelma asiakirjojemme ja ajokorttiemme kanssa", sanoi Yhdysvaltain liikenneministeriön entinen ylitarkastaja Mary Schiavo. "Kaikki voidaan väärentää ja väärentää täällä. Meillä on varmasti ongelmia myös sen kanssa. Mutta siksi meillä on erilaisia tarkistuslistoja, joita voidaan tarkistaa, ja jos ne olisi tunnistettu varastetuiksi passeiksi... ne olisi voitu merkitä etukäteen." Näin hän sanoi. Se on huolestuttavaa, koska sitä ei ilmeisesti tarkistettu." Kiina mysteeri . Schiavo ilmaisi myös yllättyneensä siitä, että lennolle saattoi nousta kahdella mahdollisesti varastetulla passilla. "On harvinaista, että lennolla on yksi varastettu passi, saati sitten kaksi varastettua passia. Se alkaa vaikuttaa enemmän kuin sattumalta", hän sanoi. Hän lisäsi, että se oli erityisen yllättävää, koska lennon määränpää oli Peking. "Yhdysvaltain kansalaisilla on oltava viisumi ... eikä koneeseen pääse ilman viisumia", hän selitti. "Kaksi vuotta sitten varastetun passin osalta - nämä viisumit kestävät vain tietyn ajan. Eivätkö he (viranomaiset) siis tarkistaneet? Eikö Pekingin pitänyt selvittää tai myöntää viisumia? Näistä passeista on paljon kysymyksiä, koska määränpää oli Peking." Ensimmäinen upseeri oli siirtymässä 777-200-koneisiin . Lennon turvallisin osa . Kukaan ei ole varma, mitä koneelle tapahtui. Lennonjohtajat menettivät sen jäljiltä sen jälkeen, kun se lähti perjantaina Malesian pääkaupungista Kuala Lumpurista matkalla Pekingiin. Kone oli katoamishetkellä matkalla, jota asiantuntijat pitävät matkan turvallisimpana osuutena. Kansallisen liikenneturvallisuusviraston entinen tutkija Greg Feith sanoi, että on olemassa useita skenaarioita siitä, mikä olisi voinut mennä pieleen, kuten rakenteellisia ongelmia siivissä tai rungossa. "Tietenkin on myös otettava huomioon, että kyseisessä osassa maailmaa ja kaikkialla maailmassa on edelleen olemassa mahdollisuus terroritekoon tai tahalliseen tekoon, joka olisi voinut tehdä lentokoneen toimintakyvyttömäksi", hän sanoi. Hän lisäsi: "Mitä tahansa tapahtuikin, se tapahtui hyvin nopeasti. Se, että he menettivät kaksisuuntaisen radioyhteyden (lennonjohdon) kanssa, kaksisuuntaisen radioyhteyden yhtiön kanssa ja menettivät kaikenlaisen tutkatiedon maavalvontalaitteiden kanssa, tarkoittaa sitä, että lentokone vaarantui hyvin nopeasti, ja miehistö ei ehkä pystynyt pitämään konetta hallinnassaan ja tekemään minkäänlaista hätäkutsua tai hätälaskua." Miten suihkukone katoaa . CNN:n Hada Messia Roomassa, Jim Sciutto Washingtonissa, Shimon Prokupecz ja Pamela Brown osallistuivat tähän raporttiin.</w:t>
      </w:r>
    </w:p>
    <w:p>
      <w:r>
        <w:rPr>
          <w:b/>
        </w:rPr>
        <w:t xml:space="preserve">Tulos</w:t>
      </w:r>
    </w:p>
    <w:p>
      <w:r>
        <w:t xml:space="preserve">UUTTA: NTSB lähettää ryhmän Aasiaan, jotta se voi tarjota Yhdysvaltojen apua</w:t>
        <w:br/>
        <w:t xml:space="preserve">Lähteiden mukaan yksi lennolla käytetyistä kahdesta varastetusta passista oli lainvalvonnan tietokannassa.</w:t>
        <w:br/>
        <w:t xml:space="preserve"> Malesian viranomaiset eivät lähteiden mukaan tarkistaneet passeja Interpolin tietokannasta .</w:t>
        <w:br/>
        <w:t xml:space="preserve"> Varastetut passit herättävät huolta terrorismin mahdollisuudesta .</w:t>
      </w:r>
    </w:p>
    <w:p>
      <w:r>
        <w:rPr>
          <w:b/>
        </w:rPr>
        <w:t xml:space="preserve">Esimerkki 3.313</w:t>
      </w:r>
    </w:p>
    <w:p>
      <w:r>
        <w:t xml:space="preserve">(CNN) -- Kaksi Turkin tärkeintä poliittista puoluetta ajaa perustuslain muutosta, jolla poistetaan huivikielto julkisissa yliopistoissa, mikä on aiheuttanut huolta Turkin maallistuneen väestön keskuudessa. Päähuivikiellon poistaminen on aiheuttanut huolta Turkin maallisen väestön keskuudessa. Pääministeri Recep Tayyip Erdogan teki aloitteen asiasta ja sanoi, että se loisi tasa-arvoa Turkin korkeakoulutukseen. Perustuslakivaliokunta keskustelee AKP- ja MHP-puolueiden tekemästä ehdotuksesta lähipäivinä ennen kuin se lähetetään äänestykseen. Jos se hyväksytään, se tarvitsee presidentti Abdullah Gulin hyväksynnän, jota odotetaan. Ehdotuksen mukaan huntuja, burkoja tai chaddoreja - jotka kaikki peittävät naisen kasvot - ei sallittaisi. Turkin yliopistot kielsivät päähineiden käytön 1980-luvun alussa, koska niitä pidettiin poliittisina symboleina ja ne olivat ristiriidassa Turkin maallisen hallintojärjestelmän kanssa. Ehdotus Turkin perustuslain muuttamisesta aiheutti kylmiä väreitä Turkin maallistuneelle väestölle. Naisryhmät menivät tiistaina parlamenttiin ilmaisemaan vastustuksensa. "Tämä on suora uhka tasavallalle ja sen perustuksille", sanoi Deniz Baykal, Turkin suurimman maallisen puolueen CHP:n johtaja. Toinen CHP:n lainsäätäjä sanoi pelkäävänsä, että jos ehdotus hyväksytään, vanhemmat tuntevat painetta saada tyttärensä käyttämään huivia jopa peruskoulussa. Turkin korkeakoulukomission johtaja Mustafa Akaydin vastustaa ehdotusta. Hänen mukaansa huivin salliminen merkitsisi Turkin maallisen hallintojärjestelmän hylkäämistä. "Se on yritys luoda vastavallankumous", Akaydin sanoi. "Se tulee olemaan murtumispiste." Hän sanoi, että erään koulun lukiolaisten enemmistö käytti viime viikonlopun pääsykokeissa päähuivia, mikä on harvinaista turkkilaisissa kouluissa. Korkeakoulukomitea kokoontuu perjantaina Ankarassa keskustelemaan ehdotetuista muutoksista. Lähetä sähköpostia ystävälle .</w:t>
      </w:r>
    </w:p>
    <w:p>
      <w:r>
        <w:rPr>
          <w:b/>
        </w:rPr>
        <w:t xml:space="preserve">Tulos</w:t>
      </w:r>
    </w:p>
    <w:p>
      <w:r>
        <w:t xml:space="preserve">Turkin valtapuolue suostuu poistamaan päähuivikiellon yliopistoissa .</w:t>
        <w:br/>
        <w:t xml:space="preserve"> Kielto otettiin käyttöön vuonna 1980 tapahtuneen sotilasvallankaappauksen jälkeen, koska sitä pidettiin uskonnon merkkinä</w:t>
        <w:br/>
        <w:t xml:space="preserve"> Turkki on maallinen valtio, mutta sen väestö on pääasiassa muslimeja</w:t>
        <w:br/>
        <w:t xml:space="preserve"> Ehdotus on herättänyt vastalauseita maallisen väestön keskuudessa .</w:t>
      </w:r>
    </w:p>
    <w:p>
      <w:r>
        <w:rPr>
          <w:b/>
        </w:rPr>
        <w:t xml:space="preserve">Esimerkki 3.314</w:t>
      </w:r>
    </w:p>
    <w:p>
      <w:r>
        <w:t xml:space="preserve">(CNN) -- Modern Family -sarjan ilmiömäinen menestys on muuttanut koko näyttelijäkaartin, mukaan lukien näyttelijä Jesse Tyler Ferguson, peliä. Sarjan korkeat katsojaluvut, kolme peräkkäistä Emmy-voittoa erinomaisesta komediasarjasta ja laaja fanijoukko ovat antaneet kaikille sen tähdille valtavan aseman. Ferguson käyttää sitä sekä poliittiseen että henkilökohtaiseen asiaan: taisteluun samaa sukupuolta olevien avioliittojen laillistamiseksi. 37-vuotias Montanasta kotoisin oleva mies ei vain esitä Mitchiä, homomiestä, joka elää rakastavassa ja sitoutuneessa parisuhteessa televisiossa, vaan hän on tavallaan itse Mitch. Seurusteltuaan yli kaksi vuotta Ferguson ja hänen poikaystävänsä Justin Mikita päättivät ottaa seuraavan askeleen. Äskettäisen Meksikon-matkan aikana Ferguson "pamautti ison Q:n". Mikita sanoi kyllä. Pitkän harkinnan ja keskustelun jälkeen tuore kihlapari päätti julkistaa yksityisen uutisensa, ei siksi, etteivät he nauttisi yksityisyydestään - he nauttivat sitä varmasti - vaan siksi, että he tiesivät näin voivansa valottaa sydämelleen rakasta asiaa. Ferguson ja Mitka perustivat Tie the Knot -säätiön. Sen tehtävä on yksinkertainen: myydä rusetteja kerätäkseen rahaa avioliittojen tasa-arvon puolesta. Modern Family -näyttelijä puhui hiljattain CNN:n kanssa järjestöstään. CNN: Kun menet osoitteeseen www.tietheknot.org, näet ensimmäisenä hulvattoman videon, jossa sinä ja Justin ilmoitatte kihlauksestanne. Jesse Tyler Fergusson: Minusta tuntuu, että kun käsittelet mitä tahansa aihetta komedialla, huumorilla ja älyllä, pääset paljon pidemmälle kuin jos kerrot vain kuivia faktoja asiasta. CNN: Se saa varmasti huomion. Ei voinut olla helppo päätös tuoda yksityiselämääsi julki tuolla tavalla. Ferguson: Meistä tuntui, että ainoa tapa oikeuttaa se, miksi halusimme tehdä tämän, oli ilmoittaa, että olimme kihloissa. Se hermostutti minua; en halunnut käyttää hyväksi jotain, mikä oli hyvin henkilökohtaista ja yksityistä Justinin ja minun välillä. Mutta säätiömme yhteydessä tuntui, että (nyt) oli oikea aika kertoa ihmisille. CNN: Suosikkikohtani oli kamppailu suhteenne leimaamisen kanssa. Ferguson: Vihaan sanaa "rakastaja"! Minusta se kuulostaa niin teennäiseltä ja kuin Saturday Night Live -sketsi, jossa Will Ferrell ja Rachel Dratch ovat porealtaassa syömässä kalkkunaa. Olen aina pitänyt termiä sulhanen homo- tai heterosuhteissa täysin outona. Se ei kuulosta lainkaan englantilaiselta tai amerikkalaiselta. Tykkään kutsua Justinia "rakastajaksi, jonka olen ottanut", mutta hän ei välitä siitä. Joten sanon vain "poikaystävä". Minusta siinä on jotain todella suloista ja viatonta. CNN: Monet poikaystävät ja tyttöystävät Mainessa, Marylandissa ja Washingtonissa saivat vaalipäivänä hyviä uutisia, kun samaa sukupuolta olevien avioliitto laillistettiin näissä osavaltioissa kansanäänestyksessä. Ferguson: Minulla on siitä niin ristiriitaisia tunteita. Olen tietenkin niin iloinen, että nämä osavaltiot voittivat tasa-arvoisen avioliiton. Se on myös hyvin vaikeaa minulle. Kävin sen läpi (Kalifornian) Proposition 8:n kanssa, kun näin enemmistön äänestävän vähemmistön oikeuksien puolesta. Sitä on uskomattoman vaikea niellä. Minusta tuntuu, ettei enemmistön pitäisi äänestää vähemmistön kansalaisoikeuksista. Olen innoissani siitä, että edistymme hitaasti, ja meidän on edistyttävä miten vain voimme. Odotan kuitenkin innolla sitä päivää, jolloin lakkaamme antamasta tätä enää osavaltioiden päätettäväksi ja teemme siitä kansallisen asian. Tämä on Amerikka, ja (avioliittojen tasa-arvon) pitäisi olla osa maamme "yhdistynyttä" osaa. CNN: Mikä on mielestänne suurin haaste nykyisen tilanteen ja samaa sukupuolta olevien avioliiton suojelun välillä liittovaltion lainsäädännössä? Ferguson: Olemme loistavassa tilanteessa. Tässä asiassa on edistytty, ja monille nuorille amerikkalaisille se on asia, jota ei tarvitse käsitellä. Yksi kompastuskivi on kuitenkin tasa-arvoista avioliittoa koskevan koulutuksen puute. Minusta tuntuu, että pelätään, että avioliiton määritelmää muutetaan. Kukaan ei halua muuttaa avioliiton merkitystä. Haluamme vain lisätä sitä, kenellä on siihen oikeus. Se on sama asia kuin se, että naiset haluavat äänioikeuden. He eivät halunneet muuttaa sitä, mitä tarkoittaa äänestäminen ja kortin laittaminen äänestyslippuun; he halusivat vain oikeuden äänestää. CNN: Ja olipa kyse äänestämisestä tai naimisiinmenosta, kukapa ei haluaisi käyttää hienoa rusettia, eikö niin? Miksi valitsit tämän asusteen säätiösi kulmakiveksi? Ferguson: Halusin muutenkin itsekkäästi osallistua muotimaailmaan, mutta tavalla, joka ei tuntunut suurelta yritykseltä. Joten mietin, mitä pidän käyttää ja mikä on kirjaimellisesti pienin vaatekappale, jonka voisin mahdollisesti suunnitella. Niinpä keksimme rusettisarjan. Justinin idea oli sisällyttää se perustukseen. Ajattelimme, että miksi emme löisi kahta kärpästä yhdellä iskulla. Aloitamme rusettimalliston ja ohjataan tuotot tasa-arvoista avioliittoa edistävään säätiöön. Sitten Justin keksi Tie the Knot -idean, joka yhdistää nämä kaksi ideaa täydellisesti. CNN: Uskon, että ihmiset arvostavat symboliikkaa. Se sopii myös hahmoosi Modernissa perheessä. Kuvittelen, että näyttelijäkaverisi ovat tukeneet sinua. Kemia näyttää todella ulottuvan kuvauspaikan ulkopuolelle. Onko näin? Ferguson: Niin on. Ihmiset yrittävät aina testata meitä ja rikkoa meitä ja selvittää pimeyttä, mutta siitä ei ole oikeastaan mitään kerrottavaa. Olemme tavallaan yhdessä vuoristoradassa, ja se on hyvin yhdistävä kokemus. Näemme perheidemme kasvavan. Olen mennyt kihloihin sen jälkeen, kun tapasin nämä ihmiset. Ty (Burell) on saanut kaksi lasta. Julie (Bowen) sai kaksoset. Sofia (Vergara) meni kihloihin. Menemme syntymäpäiväjuhliin tai kokoonnumme jonkun luokse ja tuomme mukanamme aviomiehemme, vaimomme, kihlattumme, poikaystävämme ja tyttöystävämme, ja se tuntuu valtavan suurelta laajennetulta perheeltä. CNN: Veikkaan, että kun joku perheenjäsenistänne joutuu hullun otsikon tai vakavan kriisin keskelle, te kaikki reagoitte siihen. Muututko isäkarhuksi? Ferguson: Tietenkin meillä on jonkinlainen suojelun tunne, koska tiedämme, kuinka haavoittuvainen voi olla, kun on joutunut median silmien eteen. Joten me kaikki keräännymme toistemme ympärille ja suojelemme toisiamme. Tarkistamme aina toisiamme, ja joitakin muureja nousee varmasti joidenkin ihmisten suojelemiseksi. Juuri sitä, mitä voi odottaa ihmisiltä, jotka tukevat selustaansa. CNN: Voin vain kuvitella, millaiset ovat Modern Family -ohjelman homohäät. Veikkaan, että sinulta ja Justinilta kysytään usein, milloin suuri päivä on. Ferguson: Noin kerran päivässä! Olemme suunnittelemassa sitä. Se voi olla jo tänä keväänä, ja se voi olla seuraavana keväänä. Odotamme, että jotkin palaset loksahtavat paikoilleen ja että näemme, millainen työaikatauluni on ensi kesänä. Olen myös todella innoissani avioliitosta. En halua kolmen vuoden kihlausta. Kosin Justinia, koska halusin mennä naimisiin. En halua olla ammattimainen kihlattu. CNN: Suunnitteletteko jotain perinteisempää vai, uskallanko sanoa, modernia? Ferguson: Emme aio määritellä avioliittoseremoniaa uudelleen. Kasvoin katolilaisena, mutta en enää harrasta sitä. En ole käynyt katolisessa kirkossa vuosiin, joten tuntuisi todella oudolta yrittää tuoda niitä perinteitä - se ei vain sovi meille. Siitä tulee hyvin ei-perinteinen, hyvin orgaaninen, hyvin yksinkertainen seremonia. Emme aio pitää hääjuhlaa emmekä yrittää löytää ketään upeaa pappia. Uskon, että siitä tulee hyvin lyhyt, hyvin suloinen ja yksinkertainen ja toivottavasti kaunis seremonia. Minulla ei ole edes yhtään homoystävää, joka olisi mennyt naimisiin, mutta useilla heteroystävilläni on ollut hyvin epätavanomaiset häät, ja ne ovat aina olleet suosikkejani. CNN: Oletko päättänyt perheen perustamisesta? Ferguson: Olemme puhuneet siitä. Se on yksi niistä varhaisista treffikysymyksistä. "Haluatko lapsia?" Ja me molemmat haluamme. Mutta olen vain innoissani siitä, että pääsen naimisiin ja istun avioliitossa hetken aikaa. En halua tehdä lapsia heti. Mutta kyllä, me molemmat haluamme lapsia todella paljon.</w:t>
      </w:r>
    </w:p>
    <w:p>
      <w:r>
        <w:rPr>
          <w:b/>
        </w:rPr>
        <w:t xml:space="preserve">Tulos</w:t>
      </w:r>
    </w:p>
    <w:p>
      <w:r>
        <w:t xml:space="preserve">Jesse Tyler Ferguson ja Justin Mikita perustivat Tie the Knot -säätiön .</w:t>
        <w:br/>
        <w:t xml:space="preserve"> Järjestön tuotot menevät taisteluun samaa sukupuolta olevien avioliiton laillistamiseksi .</w:t>
        <w:br/>
        <w:t xml:space="preserve"> Ferguson sanoi suojelevansa heidän suhdettaan .</w:t>
      </w:r>
    </w:p>
    <w:p>
      <w:r>
        <w:rPr>
          <w:b/>
        </w:rPr>
        <w:t xml:space="preserve">Esimerkki 3.315</w:t>
      </w:r>
    </w:p>
    <w:p>
      <w:r>
        <w:t xml:space="preserve">Kansas City, Missouri (CNN) -- Yleishallintohallinto, jota on jo tutkittu tuhlailevista menoista, salli työntekijän tehdä etätyötä Havaijilta, vaikka hänen toimipaikkansa on Kansas Cityssä, Missourissa, CNN:n tutkimuksen mukaan. Liiketoiminnan kehittämisen asiantuntijan matkat Yhdysvaltojen mantereelle ja takaisin maksoivat viime vuoden aikana yli 24 000 dollaria. Hän on yksi useista sadoista GSA:n "virtuaalityöntekijöistä", jotka matkustavat myös erilaisiin konferensseihin ja kotitoimistoihinsa, mikä on maksanut virastolle miljoonia dollareita kolmen viime vuoden aikana. Ohjelman mukaan työntekijät työskentelevät kotoa käsin ja saattavat asua eri osavaltiossa kuin sillä alueella, jolle heidät on varsinaisesti määrätty. Tammikuussa 2011 työnsä aloittaneelle Kansas Cityn työntekijälle maksetaan 84 440 dollaria, ja hän työskentelee kotonaan Honolulussa, GSA:n edustaja vahvisti. GSA:n matkatietojen mukaan työntekijä on viime vuoden aikana lentänyt yhdeksän kertaa takaisin mantereelle konferensseja ja kokouksia varten. Neljä näistä matkoista suuntautui St. Louisiin, neljä Washingtoniin ja yksi sivumatka Cincinnatiin ja yksi San Diegoon. Kokonaiskustannukset veronmaksajille olivat 24 221 dollaria. GSA:n Kansas Cityn aluejohtaja Jason Klumb puolusti palkkausta. "Matkakustannukset otettiin huomioon harkittaessa hänen ehdokkuuttaan työntekijäksi verrattuna muihin hakijoihin", Klumb sanoi. "Ja kun kaikki nämä otettiin huomioon, todettiin, että hän oli paras ehdokas, vaikka siitä aiheutuisi kustannuksia." Klumb kutsui GSA:n etätyöohjelmaa "onnistuneeksi ohjelmaksi, joka johtaa kustannussäästöihin veronmaksajille". Mutta GSA:n tiedottaja sanoi: "Emme aio puolustaa tämäntyyppistä matkustamista". Ja eräs Kansas Cityn GSA:n työntekijä, joka pyysi pysymään nimettömänä, sanoi, että jonkun palkkaaminen Havaijilta työskentelemään Kansas Cityn alueelle oli naurettavaa. "Siinä ei ole mitään järkeä", työntekijä sanoi. "Kun ottaa huomioon kaiken, mitä tarvitaan, kun palkkaa jonkun, olisi ollut parempi etsiä joku Kansas Cityn alueelta". Se olisi vähentänyt matkakustannuksia ainakin 70 prosenttia, kun tarkastellaan pelkästään lentolippujen hintaa, joka tarvitaan Honolulusta Washingtoniin, D.C:hen, jossa tehdään paljon liiketoimintaa." Dan Tangherlini, joka nimitettiin tänä vuonna GSA:n virkaatekeväksi johtajaksi, sanoi, että virasto tutkii koko etätyöohjelman kustannuksia. "Mielestäni GSA:n on tärkeintä miettiä, että avaudumme ja hyödynnämme kaikkia maan älykkäitä ihmisiä, mutta varmistamme myös, että meillä on selkeä liiketoiminta-ajatus", hän sanoi. "Jos joku työskentelee Nebraskassa mutta raportoi Bostoniin, on oltava selkeä selitys sille, mitä arvoa hän tarjoaa, ja teidän on esitettävä minulle liiketoimintatapaukset. Teidän on selitettävä minulle, miksi se on kustannustehokas siirto amerikkalaisille, ja tämä on uusi standardi, jota pyydämme kaikkia GSA:n työntekijöitä noudattamaan", hän totesi. GSA:n virtuaalityöntekijäohjelma eroaa monien yksityisten yritysten, kuten CNN:n emoyhtiön Turner Broadcastingin, tarjoamista etätyöohjelmista, joissa joitakin työntekijöitä kannustetaan työskentelemään kotoa käsin joinakin päivinä viikossa osittain liikenneruuhkien vähentämiseksi. Edustajainhuoneen valvonta- ja hallinnonuudistuskomitea pyysi kesäkuussa lisätietoja GSA:n etätyöohjelmasta. Tämä tapahtui sen jälkeen, kun oli paljastunut, että 95 virtuaalisesti työskentelevää työntekijää, joista 12 oli esimiestehtävissä, käytti lokakuun 2010 ja kesäkuun 2011 välisenä aikana lähes 750 000 dollaria matkakuluihin. "Amerikkalaisilla on oikeus tietää, että liittovaltion byrokraatit, jotka nauttivat virtuaalityön eduista, ovat kelpoisia ja vastuuntuntoisia veronmaksajien dollarien hallinnoijia, jotka tukevat ohjelmaa", todetaan valiokunnan puheenjohtajan, kalifornialaisen Darrell Issan GSA:lle lähettämässä kirjeessä. Issan pyytämiä yksityiskohtia GSA:n ohjelmasta ei ole toimitettu valiokunnalle. Myös CNN pyysi tietoja yli kaksi kuukautta sitten liittovaltion tiedonvälityksen vapautta koskevan lain kautta, mutta GSA on toistuvasti kertonut, että FOIA:n henkilökunta ei ole saanut aineistoa valmiiksi. General Services Administration, jolla on yli 12 600 työntekijää ja 26,3 miljardin dollarin budjetti, on suhteellisen tuntematon liittovaltion virasto, joka käsittelee valtion kiinteistöjä ja muita ei-sotilaallisia hankintoja. Kongressi käynnisti GSA:ta koskevan tutkinnan sen jälkeen, kun tänä vuonna julkaistussa yleistarkastajan raportissa osoitettiin, että viraston läntisten alueiden konferenssissa Las Vegasissa lokakuussa 2010 käytettiin 823 000 dollaria. Kiista muuttui poliittisesti myrkylliseksi sen jälkeen, kun raportteja ja videoleikkeitä ylellisestä konferenssista julkaistiin. Paljastus aiheutti veronmaksajien närkästyksen, nolasi hallinnon ja nosti julkisuuteen GSA:n tuhlailevat menot. Konferenssin järjestänyt GSA:n virkamies Jeff Neely erosi tehtävästään, samoin kuin viraston hallintojohtaja Martha Johnson. Kaksi Johnsonin sijaista sai potkut, ja kahdeksan muuta työntekijää lähti virastosta. Tangherlini, entinen valtiovarainministeriön virkamies, otti hoitaakseen GSA:n virkaatekevän hallintoviranomaisen tehtävät. Las Vegasin konferenssin lisäksi GSA käytti ilmeisesti 330 000 dollaria erään työntekijän siirtämiseen Denveristä Havaijille ja todennäköisesti miljoonia muita työntekijöitä kahden vuoden aikana, ilmenee GSA:n tapahtumasuunnittelijan haastattelupöytäkirjasta. Lisäksi 84 GSA:n työntekijää, joista useimmat olivat esimiehiä tai muuta johtavaa henkilöstöä - kaikki yleisen tarkastajan tutkimusten kohteena - saavat edelleen bonuksiaan, yhteensä yli miljoona dollaria veronmaksajien rahoja. Heinäkuussa CNN:n tutkimus paljasti, että GSA:n Kansas Cityn toimisto käytti yli 20 000 dollaria työntekijöiden lähettämiseen ruoanlaittokursseille ryhmähengen kehittämiseksi. Vaikka kurssit eivät olekaan merkittävä rahasumma triljoonien dollareiden budjeteissa, sisäpiirin mukaan ne olivat osa GSA:n Kansas Cityn alueellisessa päämajassa vuosia jatkunutta vapaata tuhlauskulttuuria. GSA:n tiedottaja Betsaida Alcantara sanoi tänä vuonna antamassaan lausunnossa, että kaikkia viraston käytäntöjä tarkastellaan ylhäältä alaspäin. CNN:n Sara Anwar, Elizabeth M. Nunez ja Tom Cohen osallistuivat tähän raporttiin. Katso Erin Burnett arkisin klo 19.00 ET. Erin Burnettin uusimmat uutiset löydät täältä.</w:t>
      </w:r>
    </w:p>
    <w:p>
      <w:r>
        <w:rPr>
          <w:b/>
        </w:rPr>
        <w:t xml:space="preserve">Tulos</w:t>
      </w:r>
    </w:p>
    <w:p>
      <w:r>
        <w:t xml:space="preserve">Viraston Kansas Cityn toimistossa työskentelevä työntekijä on yksi sadoista "virtuaalisista" työntekijöistä .</w:t>
        <w:br/>
        <w:t xml:space="preserve"> Työntekijän matkat Yhdysvaltojen mantereelle ja takaisin maksoivat viime vuonna yli 24 000 dollaria</w:t>
        <w:br/>
        <w:t xml:space="preserve"> Etätyöohjelmaa, kuten kaikkia GSA:n käytäntöjä, tarkastellaan parhaillaan .</w:t>
      </w:r>
    </w:p>
    <w:p>
      <w:r>
        <w:rPr>
          <w:b/>
        </w:rPr>
        <w:t xml:space="preserve">Esimerkki 3.316</w:t>
      </w:r>
    </w:p>
    <w:p>
      <w:r>
        <w:t xml:space="preserve">(CNN) -- Turistien houkutteleminen Buenos Airesin trendikkäistä tangobaarista tai Rio de Janeiron loistavilta rannoilta olisi useimmille kaupungeille suuri tehtävä. Chilen pääkaupunki Santiago pyrkii kuitenkin tekemään juuri niin rohkaisemalla työmatkustajia jäämään ja paljastamaan sen potentiaalin trendikkäänä eteläamerikkalaisena matkakohteena. Chilestä on viime vuosina tullut yksi maanosan johtavista liikepaikoista. Ulkomaiset investoinnit kasvoivat 80 prosenttia pelkästään vuonna 2011 ja olivat Chilen matkailuministeriön SERNATURin johtajan Daniel Pardon mukaan 12 miljardia dollaria. Tämän seurauksena maahan kaupallisiin tarkoituksiin tulevien ulkomaalaisten määrä on kasvanut yhtä jyrkästi ylöspäin. Tämä kasvu on keskittynyt pääasiassa Santiagoon, joka on Chilen hermokeskus ja talouden moottori, ja juuri täällä Pardo ja maan matkailuvirasto näkevät vielä hyödyntämättömiä mahdollisuuksia. "Toivottavasti tuomalla tänne liikemiehiä, jotka tulevat tänne viikoksi tekemään työtään, he jäävät viikonlopuksi nauttimaan maasta", Pardo sanoi CNN:n Richard Questille. "Chilessä on paljon kiinnostusta tulla Chileen", hän lisää. "Ja olemme nähneet sen luvuissa, sillä matkailu on kasvanut tänä vuonna 60 prosenttia." Katso myös: Chilen salaperäisyyden ja kauneuden tutkiminen . Matkailijat, jotka tarttuvat kutsuun viipyä, löytävät erilaisia puistoja, kirkkoja ja museoita, jotka tarjoavat runsaasti helposti saavutettavia turistikohteita - ihanteellisia kulttuurin harrastajille, joilla on muutama tunti aikaa. Niille, joilla on hieman enemmän aikaa, on vielä enemmän tutkittavaa ja koettavaa kaupungin laitamilla ja sen ulkopuolella. CNN pyysi Santiagon liikematkailijaa silmällä pitäen Lonely Planetin Bridget Gleesonia, Lonely Planet Chilen ja Pääsiäissaaren matkaoppaan toisena kirjoittajana, antamaan asiantuntemustaan kaupungin parhaiden kohteiden valinnassa. Kaupungissa . Santiago tarjoaa kiehtovan sekoituksen sekä modernia että klassista. Historialliset kohteet, kuten Catedral Metropolitana, ovat jyrkässä ristiriidassa riehakkaiden Mercado Central -kalamarkkinoiden kanssa, jotka tarjoavat "värikkään nähtävyyden niin valokuvaajille kuin herkuttelijoillekin", Gleeson sanoo. Kaupungin keskustan alueen kiertäminen kävellen on erityisen mukava tapa tutustua Santiagoon, hän lisää, ja läheinen Centro Cultural Palacio La Moneda -museo esittelee Chilen hienointa modernia taidetta. Muita Santiagon kohokohtia ovat Vitacuran kaupunginosassa sijaitseva Museo de la Moda (muotimuseo) - jossa on nähtävillä kuuluisia esineitä, kuten John Lennonin takki ja Jean Paul Gaultierin Madonnalle suunnittelemat kuuluisat "kartiorintaliivit" - ja 300 metriä korkea San Cristobalin näköalapaikka. Valparaiso . Valparaison viehättävä rantalomakohde on Unescon maailmanperintökohde ja vilkas moderni satama, joka on olennainen osa Chilen valtavaa vientiteollisuutta. Katso myös: Singapore välilaskulla . Hieman alle kahden tunnin ajomatkan päässä Santiagosta sijaitseva kaupunki nojaa noin tusinan kukkulan laelle, jolta avautuu upeat näkymät Tyynelle valtamerelle. Vierailijat voivat "kiertää (chileläisen runoilijan ja kirjailijan) Pablo Nerudan viehättävän kukkulalla sijaitsevan talon, La Sebastianan" tai "nousta yhteen Valparaison 15 antiikkisesta ascensoresista (hissikaapelihissistä) ... ihailemaan vilkasta katutaidetta ja upeita näkymiä valtamerelle", Gleeson sanoo. Ne, jotka haluavat pysähtyä pikaisesti ennen paluutaan Santiagoon, voivat kuitenkin ottaa kaiken irti ajastaan ottamalla "nopean laivamatkan Muelle Pratista (satamasta) saadakseen tuntumaa kaupunkiin", Gleeson neuvoo. Observatoriot . Chilessä on keskimäärin yli 330 pilvetöntä yötä vuodessa, joten se on lähes täydellinen luonnon laboratorio tähtitieteilijöille ja tähtiharrastajille. Tästä syystä maassa on maan hallituksen mukaan 68 prosenttia maailman tähtitieteen infrastruktuurista vuoteen 2018 mennessä. Sinun ei kuitenkaan tarvitse olla Alfred Hubblen akolyytti nauttiaksesi Chilen yötaivaan kimaltelevasta sisällöstä. Maipon laaksossa sijaitseva Paielan observatorio on vain 50 kilometrin päässä Santiagosta, ja sitä ympäröi upea, koskematon luonnonsuojelualue. Tiloissa sijaitseva maailmanluokan ravintola tarjoilee nykyaikaisen chileläisen keittiön viimeisintä antia, joten vierailijat voivat nauttia hienosta ruokailusta tähtien alla. Viinialueet . Chile on merkittävä viininviejä, ja vierailu joillakin sen hedelmällisillä viinitarhoilla on monille viinin ystäville riitti. Katso myös: Viinin nauttiminen 35 000 jalan korkeudessa . Lähes 17 miljoonaa ihmistä juo päivittäin lasillisen chileläistä viiniä, ja maa on maailman suurin viinirypäleiden viejä. "Monet matkailijat valitsevat muutaman viinitilan vierailun Uncorked Wine Toursin kaltaisen asiantuntijan kanssa", Gleeson sanoo. Näihin räätälöityihin retkiin kuuluu englanninkielinen opas, vierailu kolmella viinitilalla ja rento lounas viinialueella. Ne, jotka haluavat lähteä yksin viininmaistelumatkalle, pääsevät Santiagon alueen harvemmin vierailtuihin viinitiloihin julkisella bussilla reilussa tunnissa. Gleeson varoittaa kuitenkin, että jos suunnittelet itsenäistä vierailua, on viisasta kirjautua viinitilojen verkkosivuille ja ottaa selvää erikoismaistiaisista, piknikeistä ja muista aktiviteeteista ennen matkaa. Stina Backer osallistui tämän jutun kirjoittamiseen.</w:t>
      </w:r>
    </w:p>
    <w:p>
      <w:r>
        <w:rPr>
          <w:b/>
        </w:rPr>
        <w:t xml:space="preserve">Tulos</w:t>
      </w:r>
    </w:p>
    <w:p>
      <w:r>
        <w:t xml:space="preserve">Santiagon tavoitteena on tulla yhdeksi Etelä-Amerikan johtavista matkailukohteista houkuttelemalla liikematkustajia .</w:t>
        <w:br/>
        <w:t xml:space="preserve"> Chile on jo nyt yksi mantereen johtavista paikoista, joissa voi harjoittaa liiketoimintaa</w:t>
        <w:br/>
        <w:t xml:space="preserve"> Santiago tarjoaa kiehtovan sekoituksen modernia ja historiallista, kuten idyllisiä kirkkoja, museoita ja puistoja</w:t>
      </w:r>
    </w:p>
    <w:p>
      <w:r>
        <w:rPr>
          <w:b/>
        </w:rPr>
        <w:t xml:space="preserve">Esimerkki 3.317</w:t>
      </w:r>
    </w:p>
    <w:p>
      <w:r>
        <w:t xml:space="preserve">(CNN) -- Väkivaltaisuudet kilpailevien ammattiliittojen välillä Etelä-Afrikan kaivoksissa uhkaavat heikentää Afrikan suurinta taloutta. Maailman johtava platinan tuottaja Anglo American keskeytti keskiviikkona kaikki toimintansa Rustenburgissa Etelä-Afrikassa työntekijöittensä "pelottelun" vuoksi. Lakkoilevat työntekijät pysäyttävät myös joidenkin kultakaivosten toiminnan. Tämä on seurausta Lonminin Maricanan kaivoksessa elokuussa tapahtuneista lakkoihin liittyvistä väkivaltaisuuksista, joissa kuoli 44 ihmistä. Mikä aiheutti väkivaltaisuudet? Lonminin kaivoksessa Maricanassa Etelä-Afrikassa 34 kaivostyöläistä kuoli sen jälkeen, kun poliisi avasi tulen tuhansien macheteilla aseistautuneiden työläisten kokoontumista kohti, jotka lakkoilivat korkeampien palkkojen puolesta. Ampumiset seurasivat aiemmin viikolla tapahtuneita kuolemantapauksia, muun muassa kahden kuoliaaksi hakatun poliisin kuolemia. Väkivaltaisuudet räjähtivät, kun poliisi ampui lakkoilevia kiviporakonetyöntekijöitä Marikanan kaivoksen "Easterns"-alueella. Jännitteet ovat olleet korkealla osittain siksi, että kilpailevat ammattiliitot, Association of Mineworkers and Construction Union (AMCU) ja National Union of Mineworkers (NUM), ovat olleet läsnä. Lue lisää: Kaivosampumisten tutkinta käynnistetty . Noin kaksi tuntia Johannesburgista luoteeseen sijaitsevaa kaivosta pyörittää Lonmin, joka on listattu sekä Lontoon pörssissä että Johannesburgin pörssissä ja joka on maailman kolmanneksi suurin platinan tuottaja. Suurin osa sen 28 000 työntekijästä työskentelee kaivoksella, ja noin 23 prosenttia kuuluu AMCU:n jäseniin. Väkivaltaisuudet ovat saaneet jotkut ihmiset vetämään yhtäläisyyksiä maan apartheid-hallinnon aikaan, joka päättyi vuonna 1994. Etelä-Afrikan presidentti Jacob Zuma on aloittanut tapauksen tutkinnan. Mikä on konfliktin taustalla? AMCU:n ja NUM:n välistä kilpailua syytetään laajalti väkivaltaisuuksien aiheuttajaksi. AMCU:ta, joka on laajentunut nopeasti tänä vuonna NUM:n kustannuksella, pidetään sotaisampana ammattiliittona, ja se on yhdistetty aggressiiviseen taktiikkaan palkankorotusten saamiseksi. Se on saavuttanut jalansijaa ympäristössä, jossa työntekijät ovat olleet tyytymättömiä elämänlaadun paranemiseen apartheidin päättymisen jälkeen, erityisesti alemmissa palkkaluokissa työskentelevien osalta. Maricanan kaivoksessa 3 000 kallioporakoneenkuljettajaa lopetti työnsä, kun he yrittivät saada palkankorotuksen 5 400 ZAR:sta (648 dollaria) kuukaudessa 12 500 ZAR:iin (1 500 dollaria) kuukaudessa. Jännitteet lisääntyivät seuraavien päivien aikana, ja AMCU:n puheenjohtaja Joseph Mathunjwa ilmoitti, että jäsenet olivat valmiita "kuolemaan täällä", jos se olisi tarpeen. Pattitilanne kärjistyi myöhemmin väkivaltaisuuksiksi, ja Etelä-Afrikan kansallisen poliisikomentajan Riah Phiyegan mukaan 34 kuoli, 78 loukkaantui ja 259 pidätettiin eri syytteiden perusteella. Väkivaltaisuudet ovat jatkoa muille kuolemaan johtaneille välikohtauksille, kuten helmikuussa Impala Platinumin (Implats) kuusi viikkoa kestäneelle lakolle, jossa kuoli kolme ihmistä, ja elokuussa Aquarius Platinumin työpaikalle tehdylle hyökkäykselle, jossa kuoli myös kolme ihmistä. Eurasia Groupin analyytikot totesivat, että korkeampien palkkojen vaatiminen tulee sen jälkeen, kun AMCU oli "selvästi rohkaistunut" Implatsin Rustenbergin kaivoksessa helmikuussa pidetyn lakon jälkeen, joka johti 125 prosentin palkankorotukseen. Tulos loi "ongelmallisen ennakkotapauksen Etelä-Afrikan platinayhtiöille", Afrikka-analyytikko Mark Rosenberg sanoi. Panmure Gordon &amp; Co:n analyytikko Alison Turner sanoi, että AMCU:n syntyminen "on suurin yksittäinen riski platina-alalle, varsinkin kun moniin tapauksiin, joihin AMCU on osallistunut, on liittynyt väkivaltaa". Rosenbergin mukaan Maricanan väkivaltaisuudet voivat kuitenkin osoittautua haitallisiksi liiton aggressiiviselle rekrytointistrategialle. Kuka on syyllinen Marikanan ampumavälikohtauksiin? Vaikka ammattiliittojen kilpailua syytetään kitkasta, on epäselvää, kuka laukaisi ensimmäiset laukaukset Marikanassa, joka on yksi maan verisimmistä tapauksista sitten apartheidin päättymisen vuonna 1994. Poliisi on sanonut tuovansa piikkilankaa kaivostyöläisten aitaamiseksi ja käyttäneensä kyynelkaasua ja tainnutuskranaatteja heidän hajottamiseensa. Phiyegan mukaan militantti lakkolaisryhmä tulitti tämän jälkeen poliiseja, jotka sanoivat joutuneensa käyttämään "äärimmäistä voimaa" puolustautuakseen. Tapahtumasta kuvatulla videolla näkyy, kuinka poliisi ampuu mielenosoittajia muutaman minuutin ajan ja potkii pölyä. Kun pöly hälvenee, useita ruumiita näkyy makaamassa maassa. Videon mukaan poliisin vastaus oli "hyvin voimakas", Turner sanoi. Etelä-Afrikan rotusuhteiden instituutin mukaan poliisit ampuivat väkijoukkoon sattumanvaraisesti kivääreillä ja käsiaseilla. "On myös todisteita siitä, että he jatkoivat ampumista sen jälkeen, kun useiden ruumiiden nähdään putoavan ja toisten kääntyvän juoksemaan. Tämä muistuttaa Sharpevillen verilöylyä vuonna 1960", instituutti sanoi. Lehdistötilaisuudessa Phiyega sanoi, että nyt ei ole syyllistämisen aika, vaan "meidän on aika surra". Viime kuun lopulla alueellinen syyttäjä nosti syytteen 270:tä platinakaivosmiestä vastaan kollegojensa murhasta, joiden uskotaan olleen poliisin ampumia. Syytteistä ollaan kuitenkin luopumassa. Mitä ammattiliitot sanovat? Kaksi osalliseksi joutunutta ammattiliittoa, joita syytetään siitä, että ne yrittävät päihittää toisensa palkkaneuvotteluissa, kiistivät yllyttäneensä yhteenottoihin. AMCU:n pääsihteeri Jeff Mphahlele sanoi CNN:lle, ettei liittoa voi syyttää. "Olemme rauhanomainen järjestö emmekä hyväksy väkivaltaa", hän sanoi. Mphahlele sanoi, että poliisi ampui aluksi mielenosoittajia takaapäin, mutta kun häneltä kysyttiin, ampuivatko he ensin, hän sanoi: "En ollut paikalla", ja lisäsi: "Noiden ihmisten tappaminen ei ollut välttämätöntä." Hänen mukaansa Mathunjwan viittaus siihen, että hän oli valmis kuolemaan, oli vastaus pelkoon, että poliisi hyökkäisi. NUM:n johtaja Frans Baleni sanoi maanantaina, että sen jäseniä piiritetään. "Jäsentemme kimppuun on hyökätty, eikä sitä voi sanoa yhteenotoiksi tai kilpailuksi, se on puhdasta rikollisuutta", hän sanoi. Onko hallitus tahriintunut? NUM on maan hallitsevan Afrikan kansalliskongressin läheinen liittolainen, ja sen kyvyttömyyden pysäyttää väkivaltaisuudet ja heikentyneen aseman odotetaan Rosenbergin mukaan vetävän Zumaa mukaan. Välitön vaikutus on todennäköisesti Zuman pyrkimys uudelleenvalintaan puolueen johtoon joulukuussa, hän lisäsi. Uudelleenvalinta on Rosenbergin mukaan "huomattavasti epätodennäköisempi". Vaikka virallista haastajaa tehtävään ei vielä ole, tämä voi vauhdittaa sellaisen syntymistä, hän lisäsi. Ihmiset eivät ole enää halukkaita odottamaan ANC:n tuloksia, Rosenberg sanoi. "Heistä on tulossa yhä kärsimättömämpiä, ja sen seurauksena heistä tulee yhä väkivaltaisempia." Mikä on vaikutus Lonminiin? Lonmin on tähän mennessä menettänyt noin 75 miljoonaa dollaria tuotannonmenetyksiä, eikä työntekijöille ole maksettu palkkaa kuukauteen. Yhtiö kertoi viime viikolla, että "rauhansopimus" oli allekirjoitettu, mutta keskeiset ammattiliitot eivät olleet suostuneet sopimukseen. Lonminin vt. toimitusjohtaja Simon Scott sanoi, että yhtiö ja ammattiliitot ovat sopineet "neuvottelevansa palkkavaatimusten täyttämisestä laillisissa puitteissa". Hän lisäsi: "Pyydämme vain, että neuvottelut käydään ympäristössä, jossa ei esiinny pelottelua ja väkivaltaa." Yhtiö on aiemmin ilmoittanut, että sen toimitusjohtajalla Ian Farmerilla on todettu vakava sairaus ja hän on sairaalahoidossa. Se ei liittynyt kaivostapahtumaan. CNN:n Moni Basu osallistui tähän juttuun.</w:t>
      </w:r>
    </w:p>
    <w:p>
      <w:r>
        <w:rPr>
          <w:b/>
        </w:rPr>
        <w:t xml:space="preserve">Tulos</w:t>
      </w:r>
    </w:p>
    <w:p>
      <w:r>
        <w:t xml:space="preserve">Yli 30 kaivostyöläistä kuoli, kun poliisi avasi tulen lakkoilevia työntekijöitä vastaan, jotka olivat aseistautuneet macheteilla .</w:t>
        <w:br/>
        <w:t xml:space="preserve"> AMCU:n ja NUM:n välistä kilpailua syytetään laajalti väkivallan lietsomisesta</w:t>
        <w:br/>
        <w:t xml:space="preserve"> Molemmat osallisiksi joutuneet ammattiliitot kiistivät yllyttäneensä yhteenottoihin ja syyttävät muita väkivaltaisuuksista</w:t>
        <w:br/>
        <w:t xml:space="preserve"> Maan hallitsevan Afrikan kansalliskongressin presidentti Jacob Zuma on ilmoittanut käynnistävänsä väkivaltaisuuksien tutkinnan</w:t>
      </w:r>
    </w:p>
    <w:p>
      <w:r>
        <w:rPr>
          <w:b/>
        </w:rPr>
        <w:t xml:space="preserve">Esimerkki 3.318</w:t>
      </w:r>
    </w:p>
    <w:p>
      <w:r>
        <w:t xml:space="preserve">(CNN) -- Kuten maailma tietää, rauha voi joskus olla ohimenevää. Entinen koripallopahis Ron Artest, joka vaihtoi nimensä Metta World Peaceen ja sanoi sen olevan merkityksellinen ja inspiroiva, hylättiin sunnuntaina Los Angeles Lakers-Oklahoma City Thunder -ottelusta, koska hän oli lyönyt kyynärpäällä James Hardenia päähän. Päästyään toisella neljänneksellä pisteen Thunderia vastaan World Peace oli kannustamassa omaa heittoaan, kun hän löi Oklahoma Cityn vahtia takaraivoon ja kaatoi tämän. Katso NBA.comin video osumasta . Harden oli lattialla useita minuutteja, eikä Thunderin mukaan palannut peliin sen jälkeen, kun hänellä todettiin aivotärähdys. World Peace poistettiin pelistä ja häntä odottaa mahdollinen pelikielto. Lakers voitti Thunderin 114-106 kaksinkertaisella jatkoajalla. "Tuon pelin aikana donkkasin juuri (Kevin Durantin) ja (Serge) Ibakan, ja tulin todella tunteelliseksi ja innostuneeksi. Oli valitettavaa, että Jamesia piti lyödä tahattomasti kyynärpäällä", World Peace kertoi toimittajille pelin jälkeen. "Toivottavasti hän on kunnossa. Thunder pelaa tänä vuonna mestaruudesta, joten toivon, että hän on kunnossa ja pyydän anteeksi Thunderilta ja James Hardenilta", hän sanoi. Tuntia myöhemmin World Peace twiittasi katsoneensa uusinnan uudelleen: "Oooo .. Juhlani donkista oli todella liikaa ... En edes nähnyt Jamesia ... Omg... Näyttää pahalta." Harden kertoi ABC:n Lisa Saltersille, että hänellä oli "hieman päänsärkyä". Maanantaina Thunder kertoi Hardenin olevan testeissä. "Harden osallistui sarjaan rajoitettuja aktiviteetteja NBA:n ohjeiden mukaisesti, mutta hänellä on vielä lisätoimia, jotka on tehtävä liigan määräämän aivotärähdyspolitiikan mukaisesti ennen kuin hän voi palata kentälle", joukkueen lausunnossa sanottiin. "Hänet arvioidaan huomenna uudelleen, ja tällä hetkellä hän on listattu day-to-day." Pelin kommentaattorit kutsuivat World Peacen tekoa "häpeälliseksi", ja urheiluanalyytikot sanoivat käytöksen muistuttavan pallopelaajaa, jonka he tunsivat aikoinaan Ron Artestina. "Hän on nähnyt niin paljon vaivaa kuntouttaakseen imagoaan, ja palata tähän? Hän menetti hallinnan", sanoi Michael Wilbon, ESPN:n analyytikko. Urheilufanit olivat hämmentyneitä, jotkut jopa huvittuneita, kun World Peace ilmoitti viime vuonna, että hän aikoi laillisesti muuttaa nimensä Ron Artestista. "Ron Artest on harkinnut nimenvaihtoa jo vuosia ja tiesi aina, että hän halusi sukunimensä olevan World Peace. Mutta tarvittiin monta vuotta tutkimusta ja sielun etsintää, jotta löytyi etunimi, joka olisi sekä henkilökohtaisesti merkityksellinen että inspiroiva", hänen tiedottajansa sanoi tuolloin. Kun World Peace oli vielä Artest ja pelasi Indiana Pacersissa, hän nousi otsikoihin vuonna 2004 osallistuttuaan pelaajien ja fanien väliseen tappeluun Pacersin ja Pistonsin välisessä ottelussa sen jälkeen, kun joku oli heittänyt juoman hänen päälleen. NBA määräsi Artestille 86 ottelun pelikiellon. Siirry eteenpäin syyskuuhun 2011, jolloin Artest ilmoitti nimenmuutoksesta. Jo ennen kuin oikeusistuin sai päätöksensä, World Peace työskenteli tehdäkseen maailmasta rauhallisemman paikan. Vuonna 2011 hän arpoi vuoden 2010 NBA-mestaruussormuksensa auttaakseen psyykkisesti sairaita nuoria. Nuorten parissa tekemästään työstä hänelle myönnettiin NBA:n kansalaispalkinto hyväntekeväisyystyöstä. Tanssii tähtien kanssa -ohjelmassa esiintynyt tähti keräsi koripalloilijalle uuden fanijoukon. Mutta maailmassa rauhalla on joskus hintansa: NBA tutkii nyt World Peacen vähemmän rauhanomaisia toimia.</w:t>
      </w:r>
    </w:p>
    <w:p>
      <w:r>
        <w:rPr>
          <w:b/>
        </w:rPr>
        <w:t xml:space="preserve">Tulos</w:t>
      </w:r>
    </w:p>
    <w:p>
      <w:r>
        <w:t xml:space="preserve">UUTTA: Oklahoma City Thunder kertoo James Hardenin olevan testeissä .</w:t>
        <w:br/>
        <w:t xml:space="preserve"> Los Angeles Lakersin World Peace kaataa Thunderin Hardenin .</w:t>
        <w:br/>
        <w:t xml:space="preserve"> World Peace, entiseltä nimeltään Ron Artest, erotetaan Lakers-Thunder-ottelusta .</w:t>
        <w:br/>
        <w:t xml:space="preserve"> Harden kertoo ABC:lle, että hänellä on "vähän päänsärkyä"</w:t>
      </w:r>
    </w:p>
    <w:p>
      <w:r>
        <w:rPr>
          <w:b/>
        </w:rPr>
        <w:t xml:space="preserve">Esimerkki 3.319</w:t>
      </w:r>
    </w:p>
    <w:p>
      <w:r>
        <w:t xml:space="preserve">(CNN) -- Yhdeksän siviiliä kuoli Afganistanin pääkaupungissa sijaitsevaan luksushotelliin tehdyssä hyökkäyksessä, kertoi hallituksen edustaja perjantaina. Kuolleet olivat sekoitus afganistanilaisia ja ulkomaalaisia, lapsia ja aikuisia, kertoi varasisäministeri kenraali Mohammad Ayoub Salangi. Myös kuusi ihmistä loukkaantui. Välikohtaus sai alkunsa, kun neljä teini-ikäistä tunkeutui torstaina Kabulin keskustassa sijaitsevaan Serena-hotelliin ja alkoi ampua satunnaisesti, poliisi kertoi. Afganistanin turvallisuusjoukot tappoivat neljä asemiestä, jotka poliisin mukaan olivat kaikki alle 18-vuotiaita ja "hallituksen vastustajia". Poliisi sanoi uskovansa, että asemiehet tunkeutuivat hotelliin salakuljettamalla pieniä pistooleja kengissään ja piileskelivät sitten kylpyhuoneessa useita tunteja ennen hyökkäyksensä aloittamista. Hotellissa oli tammikuussa 2008 myös ammuskelu, jossa kuoli seitsemän ihmistä. Taleban otti vastuun tuosta iskusta. Tämä on viimeisin hyökkäys, joka on vaatinut ulkomaalaisten hengen Afganistanin pääkaupungissa. Aiemmin tässä kuussa asemiehet ampuivat ruotsalaisen toimittajan keskellä kirkasta päivää. Tammikuussa Talebanien pommi- ja aseiskussa Kabulissa sijaitsevaan ravintolaan kuoli 21 ihmistä, joista suurin osa oli ulkomaalaisia. Aiemmin Itä-Afganistanissa Taleban-taistelijat hyökkäsivät poliisiasemalle Jalalabadissa, ja siitä seurasi tappava tulitaistelu, maan sisäministeriö kertoi. Ainakin 11 ihmistä sai surmansa ja 22 haavoittui asemalla, ja ainakin kuusi hyökkääjää sai surmansa sairaalan lääkärin mukaan. Tämä tapahtui samaan aikaan, kun militanttiryhmä uhkasi tehdä iskuja ennen ensi kuun presidentinvaaleja. Afganistanin Talebanin tiedottaja Zabiullah Mujahid vahvisti teon CNN:lle. Hän sanoi, että taistelijat "jatkavat hyökkäyksiä Yhdysvaltoja kannattavaa afganistanilaista laitosta vastaan". Kanada vetäytyy Kabulista, kun Nato lopettaa Afganistanin operaatiot . Itsemurhaisku räjäytti basaarin Pohjois-Afganistanissa . Toimittajat Zahir Shah Sherazi Peshawarissa Pakistanissa ja Qadir Sediqui Kabulissa osallistuivat tähän raporttiin.</w:t>
      </w:r>
    </w:p>
    <w:p>
      <w:r>
        <w:rPr>
          <w:b/>
        </w:rPr>
        <w:t xml:space="preserve">Tulos</w:t>
      </w:r>
    </w:p>
    <w:p>
      <w:r>
        <w:t xml:space="preserve">UUTTA: Ulkomaalaisia kuoli myös aiemmin tässä kuussa ja tammikuussa tehdyissä iskuissa.</w:t>
        <w:br/>
        <w:t xml:space="preserve"> Yhdeksän kuollutta on siviilejä - sekoitus afganistanilaisia ja ulkomaalaisia</w:t>
        <w:br/>
        <w:t xml:space="preserve"> Turvallisuusjoukot ampuivat neljä asemiestä Kabulin hotellihyökkäyksessä .</w:t>
        <w:br/>
        <w:t xml:space="preserve"> Kaikki ampujat olivat alle 18-vuotiaita ja heitä pidettiin "hallituksen vastustajina"</w:t>
      </w:r>
    </w:p>
    <w:p>
      <w:r>
        <w:rPr>
          <w:b/>
        </w:rPr>
        <w:t xml:space="preserve">Esimerkki 3.320</w:t>
      </w:r>
    </w:p>
    <w:p>
      <w:r>
        <w:t xml:space="preserve">(CNN) -- Kreikan ulkoministeriön virkamies kertoi CNN:lle, että Libyan apulaisulkoministeri Abdelati Obeidi lensi sunnuntaina Kreikkaan välittääkseen henkilökohtaisen viestin Libyan johtajalta Moammar Gaddafilta. Libya pyysi Kreikkaa sallimaan erityislähettilään matkan sinne viestin välittämistä varten, Kreikan ulkoministeriön tiedottaja Grigoris Delavekouras sanoi. Viestin luonteesta ei ollut heti tietoa. Obeidi tapasi Kreikan pääministerin George Papandreoun sunnuntai-iltana Kreikan ulkoministerin Dimitris Droutsasin mukaan. "Korostimme - toistimme - kansainvälisen yhteisön selkeää viestiä. Se on Yhdistyneiden Kansakuntien päätösten täysimääräinen tukeminen ja täytäntöönpano, välitön tulitauko ja väkivallan lopettaminen erityisesti Libyan siviilejä vastaan", Droutsas sanoi tapaamisen jälkeen. "Libyan lähettilään sanojen perusteella on selvää, että hallinto etsii ratkaisua", hän lisäsi. Droutsasin mukaan Obeidin odotetaan jatkavan neuvotteluja Turkissa ja Maltalla. Lähettiläs ylitti Libyan rajan Tunisiaan sunnuntaiaamuna, josta hän nousi kreikkalaisella yksityiskoneella Ateenaan. Obeidi on Libyan Eurooppa-asioista vastaava apulaisulkoministeri. Toimittajat Houda Zaghdoudi ja Elinda Labropoulou osallistuivat tähän raporttiin.</w:t>
      </w:r>
    </w:p>
    <w:p>
      <w:r>
        <w:rPr>
          <w:b/>
        </w:rPr>
        <w:t xml:space="preserve">Tulos</w:t>
      </w:r>
    </w:p>
    <w:p>
      <w:r>
        <w:t xml:space="preserve">UUTTA: Libyan Eurooppa-asioista vastaava varapoliittinen ulkoministeri tapaa Kreikan pääministerin .</w:t>
        <w:br/>
        <w:t xml:space="preserve"> UUTTA: Kreikan virkamiesten mukaan lähettilään odotetaan jatkavan neuvotteluja Turkissa ja Maltalla .</w:t>
        <w:br/>
        <w:t xml:space="preserve"> "On selvää, että (Libyan) hallinto etsii ratkaisua"</w:t>
      </w:r>
    </w:p>
    <w:p>
      <w:r>
        <w:rPr>
          <w:b/>
        </w:rPr>
        <w:t xml:space="preserve">Esimerkki 3.321</w:t>
      </w:r>
    </w:p>
    <w:p>
      <w:r>
        <w:t xml:space="preserve">(CNN) -- Etelä-Kalifornian miehistöt kamppailivat saadakseen yliotteen nopeasti etenevästä maastopalosta Santa Barbaran piirikunnassa varhain tiistaina. White Fire -nimellä tunnettu palo oli jo hiiltänyt noin 1 000 hehtaaria maanantaina iltapäivällä, kertoi Yhdysvaltain metsäpalvelun tiedottaja Andrew Madsen. Liekit olivat 5-prosenttisesti hallinnassa. Metsäpalvelu arvioi, että tiistaiaamuna paikalla on 700 työntekijää. Santa Barbaran sheriffin osasto evakuoi jopa 6 000 ihmistä suositulta White Rockin leirintäalueelta kiireisen muistopäiväviikonlopun päätteeksi, kun maastopalo eteni, kertoi tiedotusvastaava Kelly Hoover. Vaikka tuli aiheutti vähäisiä vahinkoja metsänvartijaasemalle, se Madsenin mukaan eteni nopeasti syvemmälle Los Padresin kansallismetsään, poispäin kodeista ja rakennuksista. Loukkaantumisia tai kuolemantapauksia ei ole raportoitu. Santa Barbara sijaitsee noin 85 kilometriä Los Angelesin keskustasta luoteeseen.</w:t>
      </w:r>
    </w:p>
    <w:p>
      <w:r>
        <w:rPr>
          <w:b/>
        </w:rPr>
        <w:t xml:space="preserve">Tulos</w:t>
      </w:r>
    </w:p>
    <w:p>
      <w:r>
        <w:t xml:space="preserve">Valkoinen tulipalo kattaa 1,000 hehtaaria ja se on 5 % rajattu.</w:t>
        <w:br/>
        <w:t xml:space="preserve"> Jopa 6 000 ihmistä evakuoitiin suositulta leirintäalueelta.</w:t>
        <w:br/>
        <w:t xml:space="preserve"> Viranomaisten mukaan maastopalo etenee poispäin kodeista ja rakennuksista</w:t>
      </w:r>
    </w:p>
    <w:p>
      <w:r>
        <w:rPr>
          <w:b/>
        </w:rPr>
        <w:t xml:space="preserve">Esimerkki 3.322</w:t>
      </w:r>
    </w:p>
    <w:p>
      <w:r>
        <w:t xml:space="preserve">NEW YORK (CNN) -- Kansainvälisen valuuttarahaston entisen pääjohtajan Dominique Strauss-Kahnin asianajajat kehottivat keskiviikkona tuomaria hylkäämään siviilikanteen, jonka New Yorkissa sijaitsevan hotellin taloudenhoitaja oli nostanut häntä vastaan. Hän syytti Strauss-Kahnia pahoinpitelystä viime vuonna. Juttu "on hylättävä", väitti asianajaja Amit Mehta, koska Strauss-Kahn nautti diplomaattista koskemattomuutta "monenvälisen järjestön johtajana". Tuomari Douglas McKeon kertoi Bronxin oikeussalissa, että hän tekisi "pikaisesti päätöksen", jossa päätettäisiin, voiko juttua jatkaa. Strauss-Kahn johti IMF:ää, joka on 187 jäsenmaata käsittävä kansainvälinen järjestö, jonka päämaja sijaitsee Washingtonissa. IMF myöntää lainoja talousvaikeuksista kärsiville maille. Hän erosi tehtävästään pian sen jälkeen, kun New Yorkin poliisi pidätti hänet toukokuussa 2011, kun häntä syytettiin taloudenhoitajan pahoinpitelystä Manhattanin hotellisviitissä. Taloudenhoitaja Nafissatou Diallo syytti Strauss-Kahnia raiskausyrityksestä, kun tämä oli astunut hänen sviittiinsä. Poliisi poisti hänet tämän jälkeen Air Francen lennolta, joka oli lähdössä New Yorkin Kennedyn lentokentältä, ja vangitsi hänet ennen rikosoikeudenkäyntiä. Tällaisen korkean profiilin kansainvälisen poliittisen vaikuttajan, joka valmisteli presidenttiehdokkuuttaan kotimaassaan Ranskassa, pidättäminen herätti maailmanlaajuista kiinnostusta tiedotusvälineissä. Myöhemmin New Yorkin syyttäjät kuitenkin luopuivat Strauss-Kahnia vastaan nostetusta rikosoikeudenkäynnistä, koska Diallon kertomuksen uskottavuuteen liittyi ongelmia. Dominique Strauss-Kahnin mielenkiintoinen elämä . Elokuussa Diallon asianajajat toimittivat Strauss-Kahnille siviilikanteen, jossa he vaativat vahingonkorvauksia väitetystä pahoinpitelystä hotellissa. Asianajaja Douglas Wigdor kertoi oikeudelle keskiviikkona, että Strauss-Kahn "hyökkäsi raa'asti seksuaalisesti" Diallon kimppuun, ja väitti, että Strauss-Kahnilla ei ole yleistä diplomaattista koskemattomuutta siviilikanteita vastaan. IMF:n johtajana Strauss-Kahn nautti jonkinlaista koskemattomuutta, mutta keskeinen kiistakysymys on se, koskeeko se myös tilanteita, jotka eivät koske hänen virkatehtäviään. "Koskemattomuus koskee vain virallisia toimia", Wigdor väitti. "Absoluuttinen koskemattomuus ei koske kaikkia tilanteita." Strauss-Kahnin asianajajat eivät vedonneet hänen syytesuojaansa rikosoikeudenkäynnin aikana. Wigdor naureskeli sitä, että he vetosivat siihen siviilioikeudenkäynnissä mutta eivät rikosoikeudenkäynnissä, "pätkittäiseksi koskemattomuudeksi". Mehta kuitenkin vastasi, että Strauss-Kahn halusi vakuuttaa syyttömyyttään rikosoikeudenkäynnissä, joten hän ei vedonnut siihen koskemattomuuteen, jota hän nautti IMF:n johtajana. Viime vuoden hotellisyytettä seuranneina kuukausina esiin nousi muitakin syytöksiä. Ranskan parlamentin sosialistijäsen Anne Mansouret sanoi, että Strauss-Kahn oli käynyt hänen tyttärensä kimppuun. Hänestä tehtiin valitus vuonna 2002 tapahtuneesta hyökkäyksestä, mutta sitä ei voitu viedä eteenpäin, koska vanhentumisaika oli umpeutunut. Tällä hetkellä Strauss-Kahnilla on edessään toinen oikeustaistelu - tällä kertaa tapaus liittyy tutkintaan, joka koskee ranskalaisen Lillen kaupungin luksushotelleissa toiminutta korkean profiilin prostituutioverkostoa. Ranskan viranomaiset ovat virallisesti varoittaneet Strauss-Kahnia siitä, että häntä tutkitaan "törkeästä parituksesta", ja hänet on vapautettu 100 000 euron takuita vastaan. CNN:n Simon Rushton osallistui tähän raporttiin.</w:t>
      </w:r>
    </w:p>
    <w:p>
      <w:r>
        <w:rPr>
          <w:b/>
        </w:rPr>
        <w:t xml:space="preserve">Tulos</w:t>
      </w:r>
    </w:p>
    <w:p>
      <w:r>
        <w:t xml:space="preserve">Dominique Strass-Kahn johti Kansainvälistä valuuttarahastoa .</w:t>
        <w:br/>
        <w:t xml:space="preserve"> Rikossyytteistä, joiden mukaan hän pahoinpiteli newyorkilaisen hotellin taloudenhoitajaa, luovuttiin</w:t>
        <w:br/>
        <w:t xml:space="preserve"> Mutta taloudenhoitaja nosti siviilikanteen .</w:t>
        <w:br/>
        <w:t xml:space="preserve"> Hänen asianajajansa väittivät, että hänellä oli diplomaattinen koskemattomuus, ja kanne olisi hylättävä .</w:t>
      </w:r>
    </w:p>
    <w:p>
      <w:r>
        <w:rPr>
          <w:b/>
        </w:rPr>
        <w:t xml:space="preserve">Esimerkki 3.323</w:t>
      </w:r>
    </w:p>
    <w:p>
      <w:r>
        <w:t xml:space="preserve">Edesmenneen näyttelijän testamentin mukaan Philip Seymour Hoffmanin viimeinen toive pojalleen oli, että tämä kasvaisi New Yorkissa, Chicagossa tai San Franciscossa. Hoffman, joka kuoli heroiinin yliannostukseen aiemmin tässä kuussa, jätti koko omaisuutensa "ystävälleen ja kumppanilleen" Mimi O'Donnellille, joka on hänen kolmen lapsensa äiti, Manhattanin Surrogate's Courtin keskiviikkona julkaiseman asiakirjan mukaan. Hoffman allekirjoitti asiakirjan lokakuussa 2004, kun hänen poikansa Cooper, joka on nyt 10-vuotias, oli vasta vuoden vanha ja ennen kuin tyttäret Tallulah ja Willa olivat syntyneet. "Vahva toiveeni on, eikä holhoojalleni anneta ohjeita, että poikani Cooper Hoffman kasvatetaan ja asuu Manhattanin kaupunginosassa tai sen lähellä New Yorkin osavaltiossa tai Chicagossa Illinoisissa tai San Franciscossa Kaliforniassa", Hoffman totesi 13-sivuisessa testamentissa. Kyseinen määräys oli kohdassa, jota sovellettiin vain, jos O'Donnell ei ollut elossa kuollessaan ja jos hänen lapsilleen oli määrättävä edunvalvoja. Jos asuminen hänen haluamissaan kolmessa kaupungissa ei ollut mahdollista, Hoffman pyysi, että hänen poikansa kävisi siellä ainakin kahdesti vuodessa. "Tämän pyynnön tarkoituksena on, että poikani tutustuisi kulttuuriin, taiteeseen ja arkkitehtuuriin, joita nämä kaupungit tarjoavat", Hoffmanin testamentissa sanottiin. Listalta puuttuu Los Angeles, koska Hoffman oli kuuluisa Hollywood-näyttelijä. Hoffman nimesi O'Donnellin kuolinpesänsä edunvalvojaksi ja testamentin toimeenpanijaksi. Hoffman, 46, löydettiin asuntonsa kylpyhuoneen lattialta, neula käsivarressaan. Hänet todettiin kuolleeksi paikan päällä. Tutkijat löysivät asunnosta lähes 50 kirjekuorta, joiden he uskoivat olevan heroiinia, kertoivat lainvalvontalähteet. He löysivät myös käytettyjä ruiskuja, reseptilääkkeitä ja tyhjiä muovipusseja, joita käytetään yleisesti huumeiden säilyttämiseen, lähteet kertoivat. Hoffman, joka oli neljä kertaa ehdolla Oscar-palkinnon saajaksi, voitti parhaan näyttelijän Oscarin vuonna 2006 esittämällä kirjailija Truman Capotea elokuvassa "Capote". Hän sai Oscar-ehdokkuudet rooleistaan elokuvissa "Charlie Wilsonin sota", "Doubt" ja "The Master".</w:t>
      </w:r>
    </w:p>
    <w:p>
      <w:r>
        <w:rPr>
          <w:b/>
        </w:rPr>
        <w:t xml:space="preserve">Tulos</w:t>
      </w:r>
    </w:p>
    <w:p>
      <w:r>
        <w:t xml:space="preserve">Philip Seymour Hoffman kuoli heroiinin yliannostukseen aiemmin tässä kuussa .</w:t>
        <w:br/>
        <w:t xml:space="preserve"> Hänen testamenttinsa vuodelta 2004, joka oli kirjoitettu ennen tyttärien syntymää, julkistettiin keskiviikkona .</w:t>
        <w:br/>
        <w:t xml:space="preserve"> Hoffman haluaa poikansa tutustuvan kolmen kaupungin kulttuuriin, taiteeseen ja arkkitehtuuriin .</w:t>
        <w:br/>
        <w:t xml:space="preserve"> Hänen omaisuutensa menee "ystävälle ja kumppanille" Mimi O'Donnellille .</w:t>
      </w:r>
    </w:p>
    <w:p>
      <w:r>
        <w:rPr>
          <w:b/>
        </w:rPr>
        <w:t xml:space="preserve">Esimerkki 3.324</w:t>
      </w:r>
    </w:p>
    <w:p>
      <w:r>
        <w:t xml:space="preserve">Kiina laukaisee ensimmäisen kuun luotaimensa joulukuun alussa, kertoi valtiollinen Xinhua-uutistoimisto tiistaina, hieman yli kymmenen vuotta sen jälkeen, kun maa lähetti ensimmäisen kerran astronautin avaruuteen. Chang'e-3-luotaimen - joka laukaistaan Long March 3B -raketilla Sichuanin maakunnassa Lounais-Kiinassa - odotetaan laskeutuvan kuun pinnalle joulukuun puolivälissä, kertoi Kiinan valtiollisen tiede-, teknologia- ja teollisuushallinnon tiedottaja Xinhualle. Miehittämätön tehtävä on Kiinan ensimmäinen yritys laskeutua pehmeästi Kuun pinnalle ja ensimmäinen pehmeä laskeutuminen Kuuhun sitten Neuvostoliiton Luna 24 -luotaimen vuonna 1976. Kiina ottaa kurssin Kuuhun laskeutumiseen tänä vuonna . Laskeutuessaan avaruusalus vapauttaa Jade Rabbitin (kiinaksi Yutu), joka on kuusipyöräinen, neljällä kameralla ja kahdella mekaanisella jalalla varustettu kuun kulkija, joka voi kaivaa maanäytteitä, kertoi kulkijan suunnittelija Xinhualle aiemmin tässä kuussa. Aurinkoenergialla toimivan robotin nimi, joka tulee kiinalaisen kuujumalatar Chang'e:n valkoisesta lemmikkijäniksestä, määriteltiin yleisökyselyllä. Xinhuan mukaan hitaasti liikkuva kulkuri partioi kuun pinnalla ainakin kolmen kuukauden ajan. Aikajana: Kiinan kilpajuoksu avaruuteen . Kiina ei ole vielä ilmoittanut luotaimen ensisijaista laskeutumispaikkaa, mutta tutkijoiden mukaan Sinus Iridum -niminen törmäyskraatteri eli Sateenkaarilahti on sen todennäköinen kohde. Vuonna 2010 Kiinan edellinen kuulennonkeruuoperaatio otti kuvia kraatterista, kun se tutki mahdollisia laskeutumispaikkoja vuoden 2013 luotaimelle. Yhdysvalloissa tiedemiehet ovat huolissaan siitä, että Kiinan operaatio voisi häiritä NASAn tutkimusta kuun pöly-ympäristöstä. Chang'e-3:n laskeutuminen synnyttää todennäköisesti kuun pinnalle havaittavan huurun, joka voi vääristää NASAn Lunar Atmosphere and Dust Environment Explorerin (LADEE) jo tekemien tutkimusten tuloksia, kertoi NASAn Lunar Exploration Analysis Groupin puheenjohtaja Jeff Plescia avaruusuutissivusto Space.comille. Tehtävä on toinen vaihe Kiinan Kuun tutkimusohjelmassa, johon kuuluu kiertoradalle nousu, laskeutuminen ja paluu Maahan. Aiempiin tehtäviin kuului muun muassa korkearesoluutioisen, koko kuun kattavan kartan piirtäminen.</w:t>
      </w:r>
    </w:p>
    <w:p>
      <w:r>
        <w:rPr>
          <w:b/>
        </w:rPr>
        <w:t xml:space="preserve">Tulos</w:t>
      </w:r>
    </w:p>
    <w:p>
      <w:r>
        <w:t xml:space="preserve">Kiina laukaisee miehittämättömän kuunluotaimen joulukuussa .</w:t>
        <w:br/>
        <w:t xml:space="preserve"> Chang'e-3 vapauttaa aurinkoenergialla toimivan kulkijan Kuun pinnalle.</w:t>
        <w:br/>
        <w:t xml:space="preserve"> Luotain saattaa häiritä NASAn kuupölytutkimusta, sanoo yhdysvaltalaistutkija .</w:t>
      </w:r>
    </w:p>
    <w:p>
      <w:r>
        <w:rPr>
          <w:b/>
        </w:rPr>
        <w:t xml:space="preserve">Esimerkki 3.325</w:t>
      </w:r>
    </w:p>
    <w:p>
      <w:r>
        <w:t xml:space="preserve">Muutama tunti ennen kuin Hillary Clinton puhui noin 6 000 hengen yleisölle Denverin lähellä, entinen ulkoministeri teki sen, mitä vain harvat ihmiset, jotka haluavat myydä kirjaa, tekevät: Hän kiersi muovitehtaalla. Clintonin avustajien mukaan tapahtuma liittyi hänen perheensä säätiöön - Clinton Global Initiative - ja siihen, että sen vuosikokous pidetään Denverissä myöhemmin tässä kuussa. Tapahtuman ulkoasu kertoi kuitenkin jotain muuta. Kun Clinton oli kiertänyt tehtaalla ja pitänyt lyhyen puheen amerikkalaisen liiketoiminnan voimasta - "Olen vakuuttunut siitä, että amerikkalaiset yritykset voivat kilpailla ja voittaa kenet tahansa missä tahansa, jos olemme parhaimmillamme", hän sanoi - hän poistui lavalta ja suuntasi innokkaiden tehdastyöläisten ja kameroita heiluttelevien työntekijöiden muodostaman köysirivin luo. "Antakaa minun kätellä vielä muutama käsi", Clinton sanoi, ja kommentti muistutti Iowan tai New Hampshiren poliitikkojen esittämiä repliikkejä. Viimeisen kuukauden aikana nämä kaksi tosiasiaa ovat olleet ilmeisiä: Clinton-maa haluaa teidän tietävän, että hänellä on muistelmateos "Hard Choices", joka ilmestyy 10. kesäkuuta, ja hän on tullut avoimemmaksi presidenttiehdokkuudestaan. Clinton puhuu Berghdalista kirjassaan . Ja näillä kahdella on paljon tekemistä toistensa kanssa. Sen sijaan, että Clinton olisi ottanut ympärilleen tavanomaisia PR-härveleitä ja tiedottajia valmistautuakseen myymään kirjaansa, hän on ottanut mukaan kokeneita kampanjaveteraaneja ja poliittisia tiedottajia. Clintonia lähellä olevat lähteet puhuvat signeeraustilaisuuksien sijaan "sotahuoneista" ja "sijaisoperaatioista". Clinton osallistuu CNN:n kaupungintalolle kirjan julkistamisen yhteydessä . "Tämä on hyvin järjestetty esittely, joka tekee kirjasta paljon vaikuttavamman ja lisää hänen ehdokkuuttaan", sanoi David Gergen, CNN:n vanhempi poliittinen analyytikko, jolla on tiiviit suhteet Clintoniin. "Uskon, että seuraavan vuoden aikana, kunnes hän tekee lopullisen päätöksen, hänellä on aina silloin tällöin tällaisia tapahtumia, jotka pitävät hänet virkeänä ja antavat hänelle mahdollisuuden sanoa oman mielipiteensä." "Erittäin ammattimainen toiminta" Sen lisäksi, että Gergen sanoi, että kirjan julkistaminen auttaa hypoteettista ehdokasta Clintonia, se auttaa myös hänen henkilökuntaansa. "Se antaa heille käsityksen siitä, miltä poliittinen kampanja tuntuu", hän sanoi. "En usko, että hän on vielä tehnyt lopullista päätöstä, mutta hän on selvästi luomassa pohjatyötä tavalla, joka viittaa hyvin ammattimaiseen toimintaan." Aiemmin tänä vuonna entinen senaattori oli myös maltillisempi lausunnoissaan ja lammasmaisempi vastatessaan vuotta 2016 koskeviin kysymyksiin. Tammikuussa Clinton kertoi New Orleansissa vierailleelle yleisölle, että hän "ei ole ajatellut" ehdokkuutta ja että hän on "yrittänyt saada muita ihmisiä olemaan ajattelematta sitä". Portlandissa hän kohautti olkapäitään, kun häneltä kysyttiin vuodesta 2016, ja poistui lavalta naurunremakan saattelemana. Miamissa hän kiitteli tapaa, jolla kysymys esitettiin, mutta ei itse asiassa vastannut siihen. Siirry eteenpäin kesäkuuhun, ja Clinton puhui avoimemmin Washingtonin pahimmin varjellusta salaisuudesta: Hän harkitsee presidenttiehdokkuutta. People Magazinen haastattelussa, joka oli osa kirjansa esittelyä, Clinton sanoi tietävänsä, että hänellä on "päätös tehtävänä" vuoden 2016 suhteen ja että hänen "on vain tehtävä oma päätökseni siitä, mikä on mielestäni oikein minulle". Maanantaina pitämässään puheessa Coloradossa - kampanjatyylisen kierroksensa jälkeen muovitehtaalla - Clinton kutsui presidenttiyttä "yhtä paljon työksi kuin missioksi", ja kun häneltä kysyttiin, kuinka vaikeaa ehdokkaana toimiminen on, hän huomautti, että hänellä on "onneksi" "paljon sitkeyttä ja kestävyyttä". Myös hänen retoriikkansa on alkanut kuulostaa enemmän kampanjalta. Maanantaina Coloradossa pitämänsä puheen lopuksi Clinton päätti puheensa, joka kuulosti kiihkeältä vetoomukselta tuen saamiseksi ja, jos tapahtumapaikka olisi eri, äänien saamiseksi. "Liittykää minuun", hän sanoi äänensä kohotessa yli pauhaavan yleisön, "tehdessämme vaikeita valintoja Amerikan puolesta." Kokeneet kädet auttavat viestin välittämisessä . Lisääntyneen retoriikan myötä Clintonin avustajien sisäpiiri on vahvistunut, ja heidän tehtävänään on levittää tietoa kirjasta tiiviisti ja järjestelmällisesti. Clinton-maailmaan on lisätty muutamia kokeneita poliittisia käsiä auttamaan Clintonin viestin välittämisessä kirjan ympärillä. Aikaisemmin Clintonilla oli vain muutama lehdistövirkailija ja neuvonantaja sekä kymmeniä epävirallisia ystäviä ja pitkäaikaisia luottamushenkilöitä. Clintonin tiimi palkkasi Tommy Vietorin, joka toimi kansallisen turvallisuusneuvoston tiedottajana Obaman ensimmäisellä kaudella, koordinoimaan ja avustamaan vastauksia kirjaan ja kysymyksiin Clintonin toiminnasta ulkoministeriössä. Se on myös palkannut Kiki McLeanin, Clintonin entisen johtavan neuvonantajan ja viiden presidentinvaalikampanjan veteraanin, koordinoimaan kirjan ympärillä tapahtuvaa sijaistoimintaa. Uusien palkattujen työntekijöiden myötä on syntynyt sotahuone, jota eräs lähde kutsui sotahuoneeksi, joka koostuu entisistä diplomaateista, jotka ovat valmiita vastaamaan kritiikkiin, joka kohdistuu Clintonin toimikauteen ulkoministeriössä. On turvallista sanoa, että Clintonin kirjan julkistaminen on yksi ensimmäisistä tapauksista, joissa käytetään sellaisia ilmaisuja kuin sotahuone ja sijaisoperaatio. Yksi Clintonin läheisimmistä neuvonantajista - Philippe Reines - tiedotti viime viikolla myös ryhmälle demokraattien kansallisen turvallisuuden asiantuntijoita ja tiedottajia Bengasin terrori-iskun poliittisesta tarkastelusta ja Clintonin kirjan teemoista. Clintonin neuvonantajat valvoivat kokousta tiukasti ja kertoivat osallistujille, että tiedotustilaisuudessa käsiteltyjä asioita ei saa vuotaa. Myös ulkopuoliset ryhmät ovat alkaneet lisätä toimintaansa kirjan ympärillä. Correct the Record, Clintoniin läheisesti sidoksissa oleva Clinton-myönteinen sanoma- ja nopean toiminnan järjestö, järjesti toukokuussa mediakoulutusta sijaisilleen. Ready for Hillary, Clinton-myönteinen super PAC, joka kerää ruohonjuuritason tukea entiselle ensimmäiselle naiselle, ilmoitti keskiviikkona, että se seuraa Clintonin kirjakiertuetta "The Hillary Bus" -ryhmän liikkuvalla tapahtumapaikalla, jossa se voi rekisteröidä kannattajia ja tukea pseudokampanjaa. Ryhmät, jotka tukevat Hillarya . Vuodot ja otteet tihkuvat . Kun hänen avustajansa ovat suunnitelleet ja valmistautuneet, Clinton on ollut kaikkialla uutisissa. Hän esiintyi View-ohjelmassa toukokuussa - vitsaillen, että hän "juoksee ... puiston ympäri" - ja yksityiskohtia hänen kirjastaan on tihkunut hitaasti lähes päivittäin. Ensimmäiset kirjaotteet tulivat julki toukokuun alussa, kun Vogue julkaisi äitienpäivän kunniaksi Clintonin kirjasta katkelman, joka oli omistettu hänen äidilleen. Sitten tuli kirjan kustantajan Simon &amp; Schusterin julkaisema kirjailijan huomautus. Pian tämän jälkeen Clintonin kirjan odotetuin luku - hänen muistelmansa ja ajatuksensa Benghazista - vuoti Politicolle. Spekulaatioiden mukaan Clintonin henkilökunta halusi saada uutisen pois tieltä ajoissa, jotta se ei varjostaisi kirjan muuta osaa. Torstaina CBS kertoi, että Clinton puhuu kirjassa, josta se kertoi saaneensa kopion, neuvotteluista vangitun sotilaan Bowe Bergdahlin vapauttamiseksi ja erimielisyyksistään Obaman kanssa Syyrian kapinallisten aseistamisesta. Samalla julkaistiin Clintonin kirjakiertueen paikat: New York City, Chicago, Washington, Los Angeles ja San Francisco, muutamia mainitakseni. Jos tämä kaikki muistuttaa kampanjaa, se johtuu siitä, että se on sitä. Kokenut henkilökunta, tehokkaat tukihenkilötoiminnot ja koordinoidut vuodot voivat tehdä tai rikkoa poliittisen kampanjan. Kuten Clintonin tehostetusta läsnäolosta ja kampanjaa koskevien uutisten hitaasta tihkumisesta käy ilmi, Clintonin kirjakiertue näyttää olevan yhtä lailla muistelmien esittelyä kuin poliittista virittelyä.</w:t>
      </w:r>
    </w:p>
    <w:p>
      <w:r>
        <w:rPr>
          <w:b/>
        </w:rPr>
        <w:t xml:space="preserve">Tulos</w:t>
      </w:r>
    </w:p>
    <w:p>
      <w:r>
        <w:t xml:space="preserve">Clintonin tilaisuudet näyttävät kuin kampanjapolulta .</w:t>
        <w:br/>
        <w:t xml:space="preserve"> Hän on tullut avoimemmaksi presidenttiehdokkuudestaan, vaikka päätöstä ei ole vielä tehty .</w:t>
        <w:br/>
        <w:t xml:space="preserve"> Hänen kirjansa julkaiseminen auttaa hänen henkilökuntaansa valmistautumaan siihen, jos hän päättää lähteä</w:t>
      </w:r>
    </w:p>
    <w:p>
      <w:r>
        <w:rPr>
          <w:b/>
        </w:rPr>
        <w:t xml:space="preserve">Esimerkki 3.326</w:t>
      </w:r>
    </w:p>
    <w:p>
      <w:r>
        <w:t xml:space="preserve">Bagdad (CNN) -- Väkivaltaisuudet Irakissa ovat vaatineet yhdeksän kuolonuhria kahden viime päivän aikana, kertoivat maan sisäministeriön virkamiehet maanantaina. Asemiehet surmasivat kristityn Arkan Yaqoubin, jonka asemiehet ampuivat kuljettajansa kanssa, kun he olivat ajamassa Mosulin keskustassa maanantaiaamuna, kertoivat ministeriön virkamiehet, jotka puhuivat nimettömänä turvallisuussyistä ja koska heillä ei ole lupaa puhua tiedotusvälineille. Yaqoub oli Mosulin valtion sementtitehtaan varajohtaja. Hänen tappamisensa motiivi ei ollut tiedossa, mutta monet irakilaiset kristityt ovat joutuneet äärisunnalaisryhmien kohteeksi vuodesta 2004 lähtien, minkä vuoksi monet ovat joutuneet pakenemaan maasta. Saqlawaiyassa, noin 10 kilometriä Fallujasta pohjoiseen, asemiehet ampuivat maanantaiaamuna kuoliaaksi kaksi siviiliä. Viranomaisten mukaan he olivat autolla liikkeellä, kun asemiehet pysäyttivät ajoneuvon moottoritiellä. Motiivi ei ollut tiedossa. Bagdadin koillisosassa al-Shaabin kaupunginosassa tienvarsipommi räjähti maanantaina minibussin lähellä tappaen yhden siviilin ja haavoittaen viittä muuta, kertoivat viranomaiset. Toisaalla al-Kadhimiyan siviilioikeuden poliisi kuoli, kun hänen autoonsa kiinnitetty pommi räjähti Saba al-Boorin kaupunginosassa Pohjois-Bagdadissa. Sunnuntaina irakilainen sotilas ja palomies kuolivat, kun he menivät paikalle tienvarsipommin räjähdyspaikalle. Pommi-isku kohdistui viinakauppaan Abu Ghraibin alueella Länsi-Bagdadissa ja sytytti rakennuksen tuleen. Kun sotilas ja palomies vastasivat, toinen tienvarsipommi räjähti. Kuusi ihmistä haavoittui. Ainakin 20 tällaista pommi-iskua on tehty viinakauppoihin eri puolilla Bagdadia maaliskuun alusta lähtien, jolloin Irakin hallitus päätti avata viinakaupat ja baarit uudelleen pääkaupungissa. Ne olivat olleet suljettuina neljä kuukautta. Sisäministeriön virkamiesten mukaan iskujen takana uskotaan olevan sunni- ja shiiamuslimeja. Bagdadin pohjoisella laitamilla sijaitsevassa al-Tajin kaupunginosassa asemiehet ampuivat irakilaisen poliisin, kun hän oli autossaan sunnuntaina iltapäivällä, virkamiehet kertoivat. Mosulin kuvernööri Atheel al-Nujaifi selvisi maanantaiaamuna vahingoittumattomana tienvarsipommi-iskusta. Hän oli ajamassa Bagdadiin kuuden ajoneuvon saattueessa, kun tienvarsipommi räjähti yhden ajoneuvon kohdalla. Yksi al-Nujaifin henkivartijoista haavoittui, sisäministeriön virkamiehet kertoivat. Tapaus sattui noin 110 kilometriä Mosulista etelään. Muita haavoittui iskuissa, sisäministeriön virkamiehet kertoivat. Viisi siviiliä haavoittui tienvarsipommi-iskussa Bagdadin itäosassa maanantaina, ja kaksi vartiointiliikkeen työntekijää haavoittui toisessa tienvarsipommi-iskussa Bagdadin kaakkoisosassa. Sunnuntaina poliisiluutnantti haavoittui, kun hänen autoonsa kiinnitetty pommi räjähti. Kaiken kaikkiaan väkivaltaisuudet Irakissa ovat vähentyneet huomattavasti vuosien 205 ja 2007 välisenä aikana tapahtuneeseen huippuunsa verrattuna. Salamurhia, ammuskelua ja pommituksia tapahtuu kuitenkin edelleen säännöllisesti.</w:t>
      </w:r>
    </w:p>
    <w:p>
      <w:r>
        <w:rPr>
          <w:b/>
        </w:rPr>
        <w:t xml:space="preserve">Tulos</w:t>
      </w:r>
    </w:p>
    <w:p>
      <w:r>
        <w:t xml:space="preserve">Kristitty kansalainen ammuttiin kuoliaaksi yhdessä kuljettajansa kanssa .</w:t>
        <w:br/>
        <w:t xml:space="preserve"> Anniskelukaupassa tapahtuneessa pommi-iskussa kuolee sotilas ja palomies .</w:t>
        <w:br/>
        <w:t xml:space="preserve"> Tienvarsipommit tappavat ja haavoittavat useita ihmisiä .</w:t>
      </w:r>
    </w:p>
    <w:p>
      <w:r>
        <w:rPr>
          <w:b/>
        </w:rPr>
        <w:t xml:space="preserve">Esimerkki 3.327</w:t>
      </w:r>
    </w:p>
    <w:p>
      <w:r>
        <w:t xml:space="preserve">(CNN) -- Presidentti Abraham Lincoln ja hänen vaimonsa Mary Todd tarvitsivat lapsenvahtia. Oli 18. huhtikuuta 1864, ja Lincolnit olivat suunnitelleet menevänsä Baltimoren messuille ja palaavansa seuraavana päivänä. He tarvitsivat jonkun vahtimaan 11-vuotiasta poikaansa Tadia. Rouva Lincolnin äskettäin julkaistu kirje, jossa hän pyysi lapsenvahtia, antaa harvinaisen katsauksen perheen elämään Lincolnin Valkoisessa talossa ja osoittaa, miten perheen oli sovitettava yhteen kiireiset aikataulunsa, aivan kuten kaikkien muidenkin. Kirjeen tarjoaa myyntiin historiallisten asiakirjojen jälleenmyyjä Raab Collection, ja sen arvo on 15 000 dollaria. Se ei ole pitkä - vain yksi rivi - mutta kirje on allekirjoitettu first ladyn kädellä. "Kunnianarvoisa herra Harrington, haluaisimme Charlesin palvelukset tästä päivästä kello 14.00 alkaen huomiseen kello 11.00 asti." Hyvin kunnioitettu rouva Lincoln. "Charles" oli Charles Forbes, valtiovarainministeriön työntekijä, joka toimi Lincolnien palveluksessa ja Raabin kokoelman mukaan usein presidentin palvelijana, lakeijana, lähettinä tai avustajana. George Harrington oli valtiovarainministeriön apulaissihteeri ja Forbesin esimies, joka hoiti Lincolnien henkilökohtaisia raha-asioita. "Valkoisen talon lapset ovat aina kiehtoneet amerikkalaisia suuresti", sanoo Nathan Raab, Raab Collectionin varapuheenjohtaja. "Se näyttää presidentin ja first ladyn kaikkein henkilökohtaisimmillaan, kaikkein inhimillisimmillään." Mary Todd Lincoln ei lopulta mennyt Baltimoren tapahtumaan, koska hänellä oli todennäköisesti liikaa valmisteltavaa seuraavana iltana järjestettävää vastaanottoa varten, joka oli kauden viimeinen Valkoisen talon vastaanotto, Raab sanoo. Forbesin läheiset perhesuhteet pehmenivät vuotta myöhemmin, kun presidentti Lincoln salamurhattiin. Forbes istui Fordin teatterissa presidentin aition ulkopuolella ja oli se, joka päästi salamurhaajan John Wilkes Boothin sisään. Forbes ja presidentin vartija lähtivät sitten drinkille ja jättivät Lincolnin vartioimatta, Raab kertoo. Mary Todd Lincoln syytti lopulta Forbesia miehensä kuolemasta. "Lincoln-elokuva, joka kertoo 16. presidentistä ja hänen taistelustaan orjuuden lopettamiseksi, on tänä vuonna ehdolla 12 Oscar-palkinnon saajaksi, mukaan lukien paras elokuva. Seremonia on määrä lähettää sunnuntai-iltana.</w:t>
      </w:r>
    </w:p>
    <w:p>
      <w:r>
        <w:rPr>
          <w:b/>
        </w:rPr>
        <w:t xml:space="preserve">Tulos</w:t>
      </w:r>
    </w:p>
    <w:p>
      <w:r>
        <w:t xml:space="preserve">Mary Todd Lincoln pyytää lapsenvahtia kirjeessä 1864 .</w:t>
        <w:br/>
        <w:t xml:space="preserve"> Hän tarvitsi jonkun vahtimaan heidän 11-vuotiasta poikaansa Tadia .</w:t>
        <w:br/>
        <w:t xml:space="preserve"> Kirje tarjotaan myyntiin, ja sen arvo on 15 000 dollaria .</w:t>
      </w:r>
    </w:p>
    <w:p>
      <w:r>
        <w:rPr>
          <w:b/>
        </w:rPr>
        <w:t xml:space="preserve">Esimerkki 3.328</w:t>
      </w:r>
    </w:p>
    <w:p>
      <w:r>
        <w:t xml:space="preserve">(CNN) -- Taisteltuaan vuosia maailman pahimmissa sodissa entinen Yhdysvaltain laivaston SEAL Kristin Beck sanoo tietävänsä, mitä hän haluaa. "Haluan elämäni", hän sanoi CNN:n AC360-ohjelmassa. "Taistelin 20 vuotta elämän, vapauden ja onnen tavoittelun puolesta. Haluan onnellisuutta." Beck tunnustautui hiljattain transsukupuoliseksi. Hän kirjoitti kokemuksestaan kirjassaan Warrior Princess: A U.S. Navy SEAL's Journey to Coming out Transgender". Loukussa miehen ruumiissa . Kirja kertoo hänen elämästään nuorena poikana ja miehenä, joka tunnettiin silloin nimellä Chris Beck. Beck lähti 13 kertaa komennukselle ja palveli muun muassa Bosniassa, Afganistanissa ja Irakissa. Matkan varrella hän sai pronssitähden ja purppurasydämen. Vaikka hän on tuntenut olevansa jumissa väärässä kehossa jo ala-asteelta lähtien, Beck tuli ulos vasta armeijasta lähdettyään vuonna 2011. Aikaisemmin se olisi ollut liian suuri riski. Transsukupuolisilta miehiltä ja naisilta on kielletty palvelus. "Jos olisin ottanut sen riskin, olisin ehkä kuollut tänään", hän sanoi. "Siellä on paljon ennakkoluuloja. Monia transsukupuolisia ihmisiä on tapettu ennakkoluulojen ja vihan vuoksi. Kun kirja ilmestyi - uskomatonta tukea ja uskomattomia ylistyksiä - mutta myös melko uskomatonta kiihkoilua ja vihaa." Beck sanoo, ettei hän tarvitse ihmisten rakastavan tai edes pitävän hänestä. "Mutta en halua, että minua hakataan ja tapetaan. Teidän ei tarvitse pitää minusta, en välitä. Mutta pyydän, älkää tappako minua." 'Kukaan ei ole koskaan tavannut todellista minääni' Beck selittää vuosien piileskelynsä eläneen kuin sipuli. Syvällä eri kerrosten eli nahkojen alla hän piilotti naispersoonansa. "Se on jatkuvaa, mutta kun tukahdutat ja pullotat sen, se ei ole kuin pinnalla", hän sanoo. "Sitä ei koskaan huomaa, koska voin työntää sen niin syvälle, mutta sitten se tavallaan nakertaa. Joten se on aina siellä." Jälkeenpäin ajatellen Beck uskoo, että hän olisi saattanut haluta SEALiksi, koska he ovat "kovimpia kovista". Hän ajatteli: "Voisin saada sen kokonaan katoamaan, jos voisin olla tuolla huipputasolla. ... Ehkä voisin parantaa itseni." Mutta tunne siitä, että oli syntynyt väärään kehoon, ei koskaan hävinnyt. Ja koko uransa ajan Beck piti suunsa kiinni. Hän sanoo, ettei käytännössä kukaan niistä tuhansista ihmisistä, joiden kanssa hän työskenteli, tiennyt hänen salaisuuttaan - se oli niin hyvin piilossa. "Kukaan ei koskaan tavannut todellista minää", hän sanoi. Vaikka hänen henkilöllisyytensä oli salattu, loput siitä, mitä Beck tarjosi, oli totta. "Annoin todellista veljeyttä. Tein parhaani, 150 prosenttia koko ajan, ja annoin voimaa ja kunniaa ja täyden veljeyteni jokaiselle sotilashenkilölle, jonka kanssa olen työskennellyt." Katso Anderson Cooper . 360° arkisin klo 20.00 ET. AC360°:n uusimmat uutiset löydät täältä.</w:t>
      </w:r>
    </w:p>
    <w:p>
      <w:r>
        <w:rPr>
          <w:b/>
        </w:rPr>
        <w:t xml:space="preserve">Tulos</w:t>
      </w:r>
    </w:p>
    <w:p>
      <w:r>
        <w:t xml:space="preserve">Kristin Beck palveli Navy SEALina yli 20 vuotta.</w:t>
        <w:br/>
        <w:t xml:space="preserve"> Sotaveteraani, joka tunnettiin tuolloin nimellä Chris Beck, oli 13 kertaa komennuksella .</w:t>
        <w:br/>
        <w:t xml:space="preserve"> Beck jäi eläkkeelle vuonna 2011 ja on sittemmin paljastanut olevansa transsukupuolinen .</w:t>
        <w:br/>
        <w:t xml:space="preserve"> "Kukaan ei ole koskaan tavannut minua oikeasti", hän sanoo</w:t>
      </w:r>
    </w:p>
    <w:p>
      <w:r>
        <w:rPr>
          <w:b/>
        </w:rPr>
        <w:t xml:space="preserve">Esimerkki 3.329</w:t>
      </w:r>
    </w:p>
    <w:p>
      <w:r>
        <w:t xml:space="preserve">(CNN) -- Martin Kaymer kasvatti johtoaan Race to Dubain kilpailussa upealla 66 lyönnin viimeisellä kierroksella St.Andrewsin golfkentällä ja otti kolmen lyönnin voiton Alfred Dunhill Links Championshipissä sunnuntaina. Saksalainen teki birdien kahdella viimeisellä reiällä golfin kotikaukalossa ja torjui englantilaisen Danny Willettin päättäväisen haasteen, kun hän sijoittui 17 alle 271. Lee Westwood joutui kuitenkin pettymään, sillä hän tarvitsi kahden parhaan joukkoon sijoittumisen syrjäyttääkseen Tiger Woodsin maailmanlistan ykköseksi, mutta hän pelasi yhden yli 73 ja jäi 11. sijalle. Westwood, joka on kamppaillut vatsavamman uusiutumisen kanssa, vahvisti sitten, että hän ei pelaa enää ennen kuun loppua. Mutta rankingin erikoisuudesta johtuen englantilainen voi ottaa paikan huipulla kolmen viikon kuluttua, ellei Woods muuta suunnitelmiaan ja osallistu johonkin turnaukseen ennen ensi kuun HSBC Championsia Kiinassa. "Se on vain pahentunut ja kipeytynyt viikon mittaan", Westwood sanoi Sky Sportsille kierroksensa jälkeen. Kaymer, joka saavutti ensimmäisen major-tittelinsä voittamalla PGA Championshipin, oli voittamassa kolmatta peräkkäistä turnaustaan ja osoitti jälleen viileyttä paineen alla. Willettin haastaessa, Kaymerin tarvitsi laskeutua kahdella lyönnillä aivan viheriön vierestä kuuluisalla 17. Road Hole -reiällä pysyäkseen 15 alle. Hän kuitenkin rei'itti puttinsa ja avasi yhtäkkiä kahden lyönnin johtoaseman, ja vaikka hän löysi 18. väylän tieltä hankalan paikan, hän löi lähestymislyöntinsä kolmen metrin päähän. Kaymer löi puttinsa ja toteutti yhden tavoitteistaan voittaa St. Andrewsissa ja otti neljännen mestaruutensa erinomaisella kaudella, jonka aikana hän on siirtynyt lähes 1,5 miljoonan dollarin päähän Ryder Cup -joukkuetoveristaan Graeme McDowellista European Tourin rahalistan kärjessä. Hänellä oli omat näkemyksensä meneillään olevasta taistelusta rankingin kärjestä. "Rehellisesti sanottuna luulen, että tällä hetkellä Lee Westwood on maailman ykkönen", Kaymer sanoi. "Hän pelaa uskomatonta golfia." Yön yli johtava englantilainen John Parry toipui kierroksen puolivälin kriisistä ja sijoittui tasan 72 lyönnillä 13 alle ja kolmanneksi. Toinen englantilainen, Gary Boyd, jäi lyönnin päähän ja sijoittui neljänneksi pelattuaan hienon 68 lyönnin tuloksen.</w:t>
      </w:r>
    </w:p>
    <w:p>
      <w:r>
        <w:rPr>
          <w:b/>
        </w:rPr>
        <w:t xml:space="preserve">Tulos</w:t>
      </w:r>
    </w:p>
    <w:p>
      <w:r>
        <w:t xml:space="preserve">Saksan Martin Kaymer voittaa Alfred Dunhill Links Championshipin .</w:t>
        <w:br/>
        <w:t xml:space="preserve"> Voitto kasvattaa hänen johtoaan toiseksi sijoittuneeseen Graeme McDowelliin Race to Dubai -</w:t>
        <w:br/>
        <w:t xml:space="preserve"> Lee Westwood epäonnistuu pyrkimyksessään ottaa maailmanlistan ykkössija Tiger Woodsilta .</w:t>
        <w:br/>
        <w:t xml:space="preserve"> Englantilainen Danny Willett sijoittuu 67 lyönnillä toiseksi .</w:t>
      </w:r>
    </w:p>
    <w:p>
      <w:r>
        <w:rPr>
          <w:b/>
        </w:rPr>
        <w:t xml:space="preserve">Esimerkki 3.330</w:t>
      </w:r>
    </w:p>
    <w:p>
      <w:r>
        <w:t xml:space="preserve">Miksi heidän halvat lihapullansa maistuvat niin hyviltä? Miksi kirjahyllyjen nimi on Billy? Miksi kauppojen pohjaratkaisut eivät voi olla normaaleja? Näitä ja muita kysymyksiä kyselevät epäilemättä kävijät, jotka suuntaavat ensi vuonna avattavaan uuteen IKEA-museoon. Saatamme tietysti joutua hakemaan omat vastauksemme, kun olemme ensin käyneet läpi tuhansia epäolennaisia faktoja. Mutta ehkä DIY-museokokemus on vielä tyydyttävämpi, kun se on valmis. Huonekalufirma, joka muutti muotoilun edullisuuden, on hakenut museota ensimmäisen myymälänsä paikalle Ruotsiin. Museon on tarkoitus avautua syksyllä 2015, ja se tulee 7000 neliömetriä Almhultissa sijaitsevan, hiljattain siirretyn tavaratalon paikalle, joka on myös perustaja Ingvar Kampradin vuonna 1958 avaaman ensimmäisen tavaratalon sijaintipaikka. IKEA-kaupunki . Almhult tunnetaan "IKEA Town" -nimellä, koska se on IKEAn syntymäpaikka, ja yritys on edelleen vahvasti läsnä kaupungissa. Vaikka tuolloin 17-vuotias Kamprad oli jo vuonna 1943 rekisteröinyt IKEAn yritykseksi ja myi tuotteita nailonsukista savukkeensytyttimiin, Almhultin toimipaikka oli ensimmäinen kivijalkamyymälä ja yrityksen ensimmäinen huonekaluesittelytila. LUE: Hotellihuone, jonka voit pakata ja ja ottaa mukaan . Älmhultin yrityskulttuurikeskuksen kellarissa on jo pieni näyttely IKEAn historiasta, nimeltään "IKEA kautta aikojen", mutta yhtiön edustajat toivovat, että uusi museo olisi paljon suurempi matkailukohde. "IKEA-museossa aiomme kertoa IKEAn tarinan keskittyen valikoimaan, liiketoimintaan ja ihmisten kehitykseen aikojen kuluessa", sanoo Michele Acuna, IKEA Tillsammansin, yrityskulttuurikeskuksen toimitusjohtaja. "Suunnittelemme myös museokauppaa ja ruokapalveluja kävijöillemme", Acuna sanoi ja lisäsi, että museon odotetaan vetävän "noin 200 000 kävijää vuosittain, kun se on täydessä vauhdissa". Vierailisitko sinä IKEA-museossa Ruotsissa? Kerro meille kommenteissa. LISÄÄ: Sisällä maailman suurimmilla huonekalumessuilla .</w:t>
      </w:r>
    </w:p>
    <w:p>
      <w:r>
        <w:rPr>
          <w:b/>
        </w:rPr>
        <w:t xml:space="preserve">Tulos</w:t>
      </w:r>
    </w:p>
    <w:p>
      <w:r>
        <w:t xml:space="preserve">IKEA-museo tulee ensimmäisen myymälän paikalle Älmhultissa, Ruotsissa .</w:t>
        <w:br/>
        <w:t xml:space="preserve"> 7 000 neliömetrin kokoiseen museoon tulee myös museokauppa ja ruokaa kävijöille .</w:t>
        <w:br/>
        <w:t xml:space="preserve"> Museon odotetaan houkuttelevan 200 000 kävijää v</w:t>
      </w:r>
    </w:p>
    <w:p>
      <w:r>
        <w:rPr>
          <w:b/>
        </w:rPr>
        <w:t xml:space="preserve">Esimerkki 3.331</w:t>
      </w:r>
    </w:p>
    <w:p>
      <w:r>
        <w:t xml:space="preserve">(CNN) -- Kun hän ponnisti, rutisti ja nosti painoja, lihaslevyt nousivat esiin Jason Dinantin vatsasta. Aluksi ne tulivat esiin heikosti: yksi, kaksi, kolme ja neljä - ei vielä sixpack. "Ensimmäisten kolmen kuukauden aikana huomasin niin nopean parannuksen, että nyt olen huolissani tasanteen pysähtymisestä", Jason Dinant sanoi. "Kaksi alinta vatsalihasta eivät ole vielä tulleet", hän sanoi. Tammikuusta lähtien iReporterissa työskentelevä Dinant on yrittänyt saada sixpack-vatsalihakset hyvissä ajoin ennen kesäkuussa pidettävää 10-vuotisjuhlaa. Las Vegasissa, Nevadassa, asuva Dinant on yksi kolmesta iReportin avustajasta, joita CNNhealth seuraa heidän pyrkiessään saavuttamaan vuoden alussa asettamansa ruokavalio- ja kuntotavoitteet. iReport.com: . Dinant halusi ruoskia papukaijamaisen vartalonsa lihaksikkaaseen kuntoon. Hän halusi myös näyttää terveempää vartaloa blogiaan "Naked Boy News" varten, jossa hän seisoo ilman paitaa ja kertoo niin sanotun "alastoman totuuden tämän päivän uutisista". Ja nyt 27-vuotiaalla on toinenkin motivaatio. Dinant on vieraana, joka ajaa vaunutyylisessä autossa "ab-verhoutuneena" 28. kesäkuuta New Yorkissa järjestettävän Lesbian, Gay, Bisexual and Transgender Pride March -marssin yhteydessä.  Hänen autossaan on mukana rivejä paidattomia miehiä, joilla on myös sixpackit. Dinant kutsuttiin, koska, Naked Boy News on "erittäin suosittu esitys", sanoi tapahtuman johtaja Maurice Michaane. "Koillismaan ihmiset tuntevat hänet." Dinant sanoi, että paraatiin on enää kaksi kuukautta: "Nyt olen kovassa vauhdissa. Ruokavaliosta ei voi huijata." Kuntoon päästäkseen hän treenaa neljästä viiteen päivänä viikossa, ja hän tekee yhdistelmäharjoituksia, käsipainokyykkyjä ja vedonlyöntejä. Hän lenkkeilee, tekee sydänharjoitteita ja työskentelee kuntovalmentajan kanssa.  Välttääkseen näyttämästä "hammastikulta, jolla on vatsalihakset", hän alkoi nostaa painoja. Tiukan ruokavalion ja kuntosalilla vietettyjen tuntien ansiosta 180-senttinen Dinant kutistui 160 kilosta 143 kiloon. Laihduttaminen on normaalia kaiken liikunnan ja ruokavalion myötä, sanoo Robert Dothard, Georgian Atlantassa toimiva personal trainer. "Rasvan läpi ei näe sixpackia", Dinant sanoi. "Vatsarasva on vihollinen. Ihmiset paljastavat vatsalihaksensa, mutta ravinto ja liikunta ovat myös laihdutuskaava." Avain on syödä porrastetusti, mutta ihmisten, joilla on perinteinen, 9-to-5-työ, on vaikea syödä jotain kahden tunnin välein painon ylläpitämiseksi, hän sanoi. Kehonrakentajat yrittävät kompensoida painonpudotusta kuluttamalla proteiinijauheita ja lisäravinteita, Dothard sanoi. Dinantin laihtuminen oli täysin tahatonta. Hän sanoi, että 16 munanvalkuaisen ja 1¼ kilon kananrintojen syöminen joka päivä käy vanhaksi kolmen peräkkäisen kuukauden jälkeen. "On vaikea syödä niin paljon proteiinia", Dinant sanoi.  "Aloin juoda tätä proteiinipirtelöä, jotta saan kaikki kalorit ja proteiinit." Verrattuna vain neljän kuukauden takaiseen tilanteeseen "miestissit" ja ylimääräinen läskikerros keskivartalon ympärillä ovat kadonneet, Dinant sanoi. Ja on vielä suurempi hyöty. "Olen hereillä enemmän. Olen valppaampi ja minulla on enemmän energiaa", hän sanoi.  "Tunnen oloni vain paremmaksi. Koko kehostani on tullut terveempi ja parempi." Vaikka Dinant on tyytyväinen tuloksiin, hän on huolissaan siitä, että kun hänellä on kaksi kolmasosaa sixpackista, hänen kehonsa alkaa pysähtyä. "Plateaus on todella henkinen asia", Dothard sanoi.  "Kun se tapahtuu, ihmiset alkavat palata omiin tapoihinsa. Niinpä he päätyvät huijaamaan ja ahmimaan." Jos keho ei enää reagoi harjoitteluun, on otettava käyttöön vaikeampia harjoituksia. "Jasonin on tehtävä jotain erilaista tai vaikeampaa säilyttääkseen tulokset, jotta hän pysyy sillä tiellä, jolla hän on", Dothard sanoi. "Se voi olla turhauttavaa, varsinkin kun hän treenaa edelleen, mutta keho ei reagoi samaan asiaan. Ihmiset treenaavat 30-45 päivää ja saavat valtavia tuloksia, sitten se hidastuu tai loppuu. Mikään ei ole vialla. Keho sopeutuu siihen, mitä teet."</w:t>
      </w:r>
    </w:p>
    <w:p>
      <w:r>
        <w:rPr>
          <w:b/>
        </w:rPr>
        <w:t xml:space="preserve">Tulos</w:t>
      </w:r>
    </w:p>
    <w:p>
      <w:r>
        <w:t xml:space="preserve">Jason Dinant, iReporter, on saavuttanut kaksi kolmasosaa tavoitteestaan saada six-pack abs .</w:t>
        <w:br/>
        <w:t xml:space="preserve"> Dinant valmistautuu lukion luokkakokoukseen ja gay pride -paraatiin .</w:t>
        <w:br/>
        <w:t xml:space="preserve"> Kuntokouluttaja neuvoo käyttämään vaikeampia harjoituksia, jos keho pysähtyy .</w:t>
      </w:r>
    </w:p>
    <w:p>
      <w:r>
        <w:rPr>
          <w:b/>
        </w:rPr>
        <w:t xml:space="preserve">Esimerkki 3.332</w:t>
      </w:r>
    </w:p>
    <w:p>
      <w:r>
        <w:t xml:space="preserve">Länsi-Australian hallitus pyydysti 172 haita ja tappoi 50 suurinta eläintä osana teurastusohjelmaa, joka on herättänyt suuttumusta luonnonsuojelijoiden keskuudessa. Viime viikolla päättyneessä kolmen kuukauden mittaisessa ohjelmassa käytettiin kelluviin rumpuihin kiinnitettyjä syötinsiimoja haiden pyydystämiseen Länsi-Australian suosittujen rantojen edustalla sen jälkeen, kun osavaltion vesillä on viime vuosina tapahtunut useita kuolemaan johtaneita haihyökkäyksiä. Ohjelma, joka oli osa osavaltion 20 miljoonan dollarin haiden lieventämispolitiikkaa, mahdollisti yli kolmen metrin pituisten tiikeri-, härkä- ja valkohaiden hävittämisen rumpusiimoihin koukkuun jääneinä. Tammikuun 25. päivän ja huhtikuun 30. päivän välisenä aikana tapettiin noin 50 yli 10 jalkaa pitkää tiikerihaihin. Suurin, 4,5 metrin mittainen hai pyydettiin helmikuussa Perthin Floreatin rannan edustalla. Eivätkö ole oikeita syyllisiä? Yksikään pyydystetyistä otuksista ei kuitenkaan ollut valkohai, laji, jonka uskotaan olevan vastuussa useimmista Länsi-Australiassa viime aikoina tapahtuneista kuolemaan johtaneista hyökkäyksistä, joissa on kuollut seitsemän ihmistä kolmen viime vuoden aikana. Hallituksen keskiviikkona julkaisemien lukujen mukaan ohjelman puitteissa 14 muuta alle 10 metriä pitkää haita kuoli rumpusiimalla ja neljä muuta tuhoutui, koska ne olivat liian heikkoja selviytyäkseen. Länsi-Australian kalastusministeri Ken Baston piti haiden lieventämispolitiikkaa menestyksenä ja sanoi, että se palauttaa luottamusta rannalla kävijöiden keskuudessa ja edistää haiden käyttäytymistä koskevaa tutkimusta. "Haihyökkäysten aiheuttamat ihmisuhrit ovat viime vuosina olleet liian suuria", Baston sanoi tiedotusvälineille antamassaan lausunnossa. "Vaikka emme tietenkään koskaan saa tietää, olisiko yksikään pyydystetyistä haitoista vahingoittanut ihmistä, tämä hallitus asettaa aina ihmiselämän suurimmaksi arvoksi", ministeri sanoi. Luonnonsuojelijoiden painajainen . Ympäristöaktivistit ovat kuitenkin arvostelleet järjestelmää, sillä heidän mielestään merten petoeläinten pitäisi pysyä suojeltuina lajeina. "Rumpusiimalla pyydetyistä 172 haitasta suurin osa oli tiikerihaita, jotka eivät ole vuosikymmeniin olleet osallisina haikuolemissa Länsi-Australiassa", Sea Shepherd -järjestön haikampanjoija Natalie Banks sanoi CNN:lle. Yli 70 prosenttia rumpusiimalla pyydystetyistä eläimistä ei ollut niin suuria, että niitä voitaisiin pitää uhkana, tai ne olivat muita eläimiä, kuten rauskuja, Banks sanoi. Seuratessaan hallituksen ohjelmaa Sea Shepherd havaitsi, että elävänä vapautetut hait olivat "shokkitilassa", joka tunnetaan nimellä tonic immobilility, ja vajosivat merenpohjaan, hän sanoi. Hi-tech-aloite . Osana haiden tutkimus- ja suojelupolitiikkaansa Länsi-Australian kalastusministeriö työskentelee parhaillaan satelliittikytkentäisen haimerkintäohjelman parissa, jonka avulla rantojen turvallisuusviranomaiset saavat lähes reaaliaikaisen hälytyksen, jos lähellä on merkitty hai. Kolme kuukautta kestäneessä teurastusohjelmassa 90 haita merkittiin ennen niiden vapauttamista elävinä. Muut siimasta kiinni jääneet eläimet vapautettiin, mukaan lukien seitsemän rauskua ja luoteisluoteisluotoinen puhalluskala. Hallituksen lukujen mukaan myös haihavaintojen vuoksi tapahtuneet rantojen sulkemiset vähenivät tänä vuonna. Vuosina 2013-14 oli 93 sulkemista, kun edelliskaudella niitä oli 131. Länsi-Australian hallitus hakee lupaa jatkaa ohjelmaa vielä kolmella vuodella. Hain Australiassa "viemän" naisen etsinnöissä löytyi ihmisen jäänteitä . Katkaravunpyytäjän saalis harvinaisesta peikkohaista .</w:t>
      </w:r>
    </w:p>
    <w:p>
      <w:r>
        <w:rPr>
          <w:b/>
        </w:rPr>
        <w:t xml:space="preserve">Tulos</w:t>
      </w:r>
    </w:p>
    <w:p>
      <w:r>
        <w:t xml:space="preserve">Australian suurimmassa osavaltiossa tapettiin noin 50 suurta haita teurastusohjelmassa .</w:t>
        <w:br/>
        <w:t xml:space="preserve"> Länsi-Australian hallituksen mukaan ohjelma parantaa rantojen turvallisuutta ja lisää tieteellistä tutkimusta .</w:t>
        <w:br/>
        <w:t xml:space="preserve"> Luonnonsuojelijoiden mukaan ei ole todisteita siitä, että politiikka olisi ollut menestyksekästä .</w:t>
        <w:br/>
        <w:t xml:space="preserve"> Länsi-Australian hallitus haluaa jatkaa ohjelmaa vielä kolmella vuodella .</w:t>
      </w:r>
    </w:p>
    <w:p>
      <w:r>
        <w:rPr>
          <w:b/>
        </w:rPr>
        <w:t xml:space="preserve">Esimerkki 3.333</w:t>
      </w:r>
    </w:p>
    <w:p>
      <w:r>
        <w:t xml:space="preserve">SEOUL, Etelä-Korea (CNN) -- Pohjois-Korean johtaja Kim Jong-il valitsi poikansa vaikutusvaltaiseen kansalliseen puolustuskomiteaan, mikä tekee hänestä analyytikkojen mukaan perillisen, kertoi Etelä-Korean valtiollinen media. Kim Jong-il on nimittänyt nuorimman poikansa ja lankonsa maanpuolustuskomiteaan. "Kim Jong-un oli nimitetty matalan tason virkaan, jota kutsutaan nimellä 'kouluttaja' kansallisessa puolustuskomissiossa muutama päivä ennen 12. korkeimman kansankokouksen kokouksen ensimmäistä istuntoa", Etelä-Korean uutistoimisto Yonhap kertoi lähdettä siteeraten. CNN ei pystynyt vahvistamaan raporttia itsenäisesti. Salamyhkäinen Pohjois-Korea suojaa sisäisiä asioitaan kansainväliseltä valvonnalta. Usein ainoat kommunistivaltiosta tulevat uutiset ovatkin sen naapurin Etelä-Korean raportoimia. Nämä kaksi maata ovat teknisesti pysyneet sotatilassa Korean sodan päätyttyä vuonna 1953, vaikka suhteet ovatkin hieman lämmenneet viime vuosina. Korean konflikti päättyi aselepoon, mutta virallista rauhansopimusta ei koskaan allekirjoitettu. Pohjois-Korean puolustuskomissioon valittu 25-vuotias on nuorin Kimin kolmesta pojasta, Yonhap kertoi. Siirto tapahtuu kaksi viikkoa sen jälkeen, kun Kim lisäsi sotilaslautakuntaan lankonsa Jang Song Thaekin. Analyytikkojen mukaan Jang toimii Yonhapin mukaan seuraajan huoltajana. Jangia, joka on ollut naimisissa Kimin siskon kanssa vuodesta 1972, pidetään Yonhapin mukaan Kimin oikeana kätenä. Kim nimitettiin tässä kuussa uudelleen sotilasjohtokunnan puheenjohtajaksi, mikä oli hänen ensimmäinen suuri julkinen esiintymisensä elokuussa sattuneen aivohalvauksen jälkeen. Hänen viimeaikaiset terveysongelmansa ja pitkä poissaolonsa julkisista tilaisuuksista ovat herättäneet spekulaatioita siitä, onko hän valmis valmistelemaan maailman ainoan kommunistidynastian perillistä.</w:t>
      </w:r>
    </w:p>
    <w:p>
      <w:r>
        <w:rPr>
          <w:b/>
        </w:rPr>
        <w:t xml:space="preserve">Tulos</w:t>
      </w:r>
    </w:p>
    <w:p>
      <w:r>
        <w:t xml:space="preserve">Pohjois-Korean johtajan Kim Jong-Ilin poika liittyy kansallisen puolustuskomission jäseneksi .</w:t>
        <w:br/>
        <w:t xml:space="preserve"> Etelä-Korean tiedotusvälineiden mukaan Kim Jong-unista tulee isänsä perillinen .</w:t>
        <w:br/>
        <w:t xml:space="preserve"> 25-vuotias on nuorin Kimin kolmesta pojasta .</w:t>
      </w:r>
    </w:p>
    <w:p>
      <w:r>
        <w:rPr>
          <w:b/>
        </w:rPr>
        <w:t xml:space="preserve">Esimerkki 3.334</w:t>
      </w:r>
    </w:p>
    <w:p>
      <w:r>
        <w:t xml:space="preserve">(CNN) -- Boeing jatkoi maanantaina 787 Dreamliner -lentokoneensa testausta saadakseen sertifioinnin ilmailuhallinnolta, kertoi yhtiön tiedottaja. Sertifiointitestit aloitetaan kaksi kuukautta sen jälkeen, kun tulipalo yhdessä koneessa aiheutti sähkökatkoksen koelennon aikana. Boeing keskeytti testit marraskuun 9. päivän tapahtuman jälkeen. Boeing jatkoi suihkukoneen sisäisiä testejä 23. joulukuuta, ja FAA:n sertifiointitestit alkoivat maanantaina, sanoi Boeingin tiedottaja Lori Gunter. Kun kone täyttää FAA:n hyväksynnän, Boeing voi aloittaa lähes 900 suihkukoneen tilausten täyttämisen eri puolilta maailmaa. Dreamliner on Boeingin seuraavan sukupolven matkustajakone. Sitä mainostetaan erittäin polttoainetehokkaana lentokoneena, joka on valmistettu suurelta osin komposiittimateriaaleista. Boeing keskeytti testilennot marraskuussa Texasissa Laredon lähellä sattuneen tulipalon jälkeen. Miehistö laskeutui koneeseen varajärjestelmien avulla. Boeingin mukaan insinöörit totesivat, että ongelma alkoi oikosulusta tai sähkökaaresta virranjakelupaneelissa, jonka aiheutti todennäköisesti vieras roska.</w:t>
      </w:r>
    </w:p>
    <w:p>
      <w:r>
        <w:rPr>
          <w:b/>
        </w:rPr>
        <w:t xml:space="preserve">Tulos</w:t>
      </w:r>
    </w:p>
    <w:p>
      <w:r>
        <w:t xml:space="preserve">Yhdessä lentokoneessa syttyy tulipalo, joka aiheuttaa sähkökatkoksen koelennon aikana.</w:t>
        <w:br/>
        <w:t xml:space="preserve"> Testit keskeytetään tapahtuman jälkeen .</w:t>
        <w:br/>
        <w:t xml:space="preserve"> Kun kone täyttää FAA:n hyväksynnän, Boeing voi aloittaa tilausten täyttämisen .</w:t>
        <w:br/>
        <w:t xml:space="preserve"> Dreamliner on Boeingin seuraavan sukupolven matkustajakone .</w:t>
      </w:r>
    </w:p>
    <w:p>
      <w:r>
        <w:rPr>
          <w:b/>
        </w:rPr>
        <w:t xml:space="preserve">Esimerkki 3.335</w:t>
      </w:r>
    </w:p>
    <w:p>
      <w:r>
        <w:t xml:space="preserve">(CNN) -- Tänä jouluna ei kannata tuntea painetta osallistua jälleen yhteen juhlaan. Jos haluat mieluummin jäädä kotiin ja nauttia rentouttavasta päivästä television ääressä, sinulla on vaihtoehtoja. Joulun ystäville ABC Family tarjoaa maratonin jouluelokuvista aina Joulupukin klauseista National Lampoon's Christmas Vacationiin. Mutta jos et ole yhtä innostunut joulunvietosta, on muitakin vaihtoehtoja, kuten Doctor Who -maraton tai ilta Duck Dynastyn parissa. Olemme koonneet maratonvaihtoehdot yhteen alla: . *Huomaa: Viimeinen aika on silloin, kun viimeinen jakso alkaa; kaikki ET . ABC Family -jouluelokuvat (klo 11-21) Doctor Who (BBC, klo 8-17) ja sen jälkeen Doctor Who: The Day of the Doctor klo 18.00, ja muita erikoisohjelmia Doctor Who: Farewell to Matt Smith klo 20.00 ja Doctor Who: The Time of the Doctor klo 21.00. Ja jos et näe niitä ensimmäisellä kerralla, erikoisohjelmat esitetään uudelleen heti The Time of the Doctorin päätyttyä. Hawaii Life (HGTV, klo 6.30-19.30) Nightmare Next Door (ID, klo 2.00-12.00) Man v. Food Nation (Travel, klo 9.00-12.30) ja sen jälkeen Man v. Food (klo 13.00-19.30) Undercover Boss (TLC, klo 12.00-19.30) Holmes Inspection (DIY, klo 7.00-11.00).), jonka jälkeen Holmes Makes It Right (keskipäivästä seuraavaan päivään) Joululaulu uusintana klo 12.05 alkaen (FXM) Duck Dynasty (A&amp;E, klo 18.00 seuraavaan päivään) Joulutarina uusintana jouluaattona alkaen ja joulupäivänä klo 18.00 asti (TBS) "Oy! To The World: A Mel Brooks Christmas Marathon", jossa Brooks isännöi maratonin hänen ylistetyimmistä elokuvistaan The Producersista Robin Hood: Men in Tightsiin. (Sundance, alkaen klo 6.00) "A Very Quentin X-mas" -maratonilla nähdään Quentin Tarantinon elokuvia, kuten Reservoir Dogs, Jackie Brown, Kill Bill Vol. 1 ja Kill Bill Vol. 2. (ENCORE, alkaen klo 11.30) Katso alkuperäinen juttu EW.com-sivustolta . KLIKKAA TÄSTÄ kokeillaksesi 2 RISKITTÖMÄTTÖMÄÄ Entertainment Weeklyn numeroa . © 2011 Entertainment Weekly ja Time Inc. Kaikki oikeudet pidätetään.</w:t>
      </w:r>
    </w:p>
    <w:p>
      <w:r>
        <w:rPr>
          <w:b/>
        </w:rPr>
        <w:t xml:space="preserve">Tulos</w:t>
      </w:r>
    </w:p>
    <w:p>
      <w:r>
        <w:t xml:space="preserve">Voit saada loma-iloa katsomalla televisiota .</w:t>
        <w:br/>
        <w:t xml:space="preserve">valita joulun klassikoista, kuten "Joulutarinasta"</w:t>
        <w:br/>
        <w:t xml:space="preserve">Tai koko päivän "Duck Dynasty" ja muita suosikkiohjelmia</w:t>
      </w:r>
    </w:p>
    <w:p>
      <w:r>
        <w:rPr>
          <w:b/>
        </w:rPr>
        <w:t xml:space="preserve">Esimerkki 3.336</w:t>
      </w:r>
    </w:p>
    <w:p>
      <w:r>
        <w:t xml:space="preserve">Britannian prinssi William, Cambridgen herttua, palaa töihin ja ryhtyy uuteen tehtävään lentäjänä. Herttua aloittaa koulutuksen syyskuussa, vuosi sen jälkeen kun hän jätti kuninkaalliset ilmavoimat, joissa hän lensi etsintä- ja pelastushelikoptereita. Ensimmäisen ilma-ambulanssivuoronsa hän tekee keväällä 2015. Kyseessä on ensimmäinen kerta, kun kuninkaallinen, joka on suorassa polvessa kruununperimyslinjassa, ryhtyy siviilityöhön. East Anglian Air Ambulance -ambulanssia ylläpitää yksityinen yritys Bond Air Services, mutta herttua lahjoittaa palkkansa hyväntekeväisyyteen. Hänen toimipaikkansa on lähellä kuningattaren Sandringhamin kartanossa sijaitsevaa maaseutukotiaan, minkä ansiosta hän voi edelleen olla käytännön isä yksivuotiaalle perilliselleen prinssi Georgille. Palatsin tiedottajan mukaan prinssi William on "erittäin innostunut ja motivoitunut" uudesta työstään. "Herttua pitää tätä todellisena julkisen palvelun muotona, jossa hän auttaa ihmisiä heidän vaikeimpina aikoina", tiedottaja sanoi. "Hän pitää työtään RAF:n etsintä- ja pelastusjoukkojen kanssa poikkeuksellisen etuoikeutettuna, ja herttua halusi antaa oman panoksensa ilma-ambulanssipalvelun erinomaiseen työhön." Korkean profiilin kuninkaallinen olisi joutunut punnitsemaan riskejä, jotka liittyvät siviili- eikä sotilastehtävään. Julkinen kiinnostus voisi vaikuttaa paitsi hänen työhönsä myös mahdollisesti hänen lentokoneessaan oleviin lääkäreihin ja potilaisiin. On myös mahdollista, että hänen pelastustoimistaan saataisiin puhelimitse kuvattua materiaalia, mikä voisi vaarantaa yksityisyyden ja turvallisuuden. Lisäksi on olemassa riski, että tulee lisää huijauspuheluita. Nämä eivät olleet merkittäviä ongelmia silloin, kun prinssi William toimi sotilasetsintä- ja -pelastuslentäjänä, koska hän työskenteli Länsi-Walesin syrjäisessä osassa ja veden yllä. Itä-Anglian kaksi ilma-ambulanssia ovat Britannian käytetyimpiä, ja ne toimivat rakennetulla alueella. Niiden tavanomaisia laskeutumispaikkoja ovat koulujen pelikentät, asuintalojen puutarhat, pysäköintialueet, rannat ja mikä tahansa lentäjän mahdolliseksi katsoma avoin tila. William on tällä hetkellä "siirtymävuonna", jota virkamiehet ovat kuvailleet "siirtymävuodeksi", ja hän keskittyy kuninkaallisiin velvollisuuksiinsa ja hyväntekeväisyystyöhön. Hän on aina suunnitellut palaavansa työelämään, ja hän on halunnut, että se sisältäisi lentämistä. Useimmilla ambulanssilentäjillä on sotilaallinen tausta, kuten herttualla, joka liittyi RAF Valleyssa toimivaan laivueeseen pätevöidyttyään etsintä- ja pelastuslentäjäksi vuonna 2010. Hän suoritti 156 etsintä- ja pelastusoperaatiota, joiden tuloksena 149 ihmistä pelastettiin. Hän on erittäin ammattitaitoinen. East Anglian Air Ambulanssin puheenjohtaja Andrew Egerton Smith sanoi: "Cambridgen herttua yhtenä lentäjistämme on loistava uutinen, sillä hän tuo hyväntekeväisyyteen paljon kokemusta menestyksekkään etsintä- ja pelastuslentäjän uransa jälkeen.  Meillä on erinomaiset saavutukset ihmisten auttamisessa hädän hetkellä, ja paikalliset yhteisöt tunnustavat ja tukevat meitä anteliaasti." William viettää syksyn ja talven East Anglian Air Ambulanssin koulutuksessa, ja kun hän on pätevöitynyt, hän aloittaa yhteispilotoinnin ensi vuoden keväällä. Hän työskentelee Cambridgen ja Norwichin lentokentiltä sekä päivä- että yövuoroissa. Herttuan odotetaan sitten etenevän helikopterin komentajaksi. Palatsin mukaan lentäjän tehtävä olisi herttuan "ensisijainen ammatti". Sen lausunnossa lisättiin: "Hänen työvuorolistassaan otetaan kuitenkin huomioon ne tehtävät ja vastuut, joita hän jatkaa kuningattaren puolesta sekä Yhdistyneessä kuningaskunnassa että ulkomailla. Herttua jatkaa myös työtään suojeluskuntiensa ja Cambridgen herttuan ja herttuattaren sekä prinssi Harryn kuninkaallisen säätiön parissa." Herttua on aina ollut kiinnostunut kuninkaallisten tehtäviensä ulkopuolisesta roolista, kun hän on vielä kakkosmies kruununperimysjärjestyksessä. Tämä työ antaa hänelle mahdollisuuden tasapainoilla molempien tehtävien välillä ja pitää samalla nuoren perheensä lähellä. Cambridgen maalaistalo Anmer Hall on remontissa, ja se sijaitsee idyllisessä maaseutumaisemassa, mikä tarjoaa perheelle enemmän yksityisyyttä kuin heidän virallinen asuinpaikkansa Kensingtonin palatsissa Lontoossa, jota valokuvaajat tarkkailevat jatkuvasti.</w:t>
      </w:r>
    </w:p>
    <w:p>
      <w:r>
        <w:rPr>
          <w:b/>
        </w:rPr>
        <w:t xml:space="preserve">Tulos</w:t>
      </w:r>
    </w:p>
    <w:p>
      <w:r>
        <w:t xml:space="preserve">Cambridgen herttua prinssi William on aloittanut uuden tehtävänsä lentäjänä ambulanssissa .</w:t>
        <w:br/>
        <w:t xml:space="preserve"> Aiemmin herttua on toiminut kuninkaallisten ilmavoimien etsintä- ja pelastuslentäjänä .</w:t>
        <w:br/>
        <w:t xml:space="preserve"> Prinssi William on ensimmäinen suoraan Britannian kruununperimyslinjassa oleva kuninkaallinen, joka on ottanut vastaan siviilityön .</w:t>
        <w:br/>
        <w:t xml:space="preserve"> Hänen toimipaikkansa on lähellä kuningattaren Sandringhamin kartanossa sijaitsevaa maalaiskotiaan</w:t>
      </w:r>
    </w:p>
    <w:p>
      <w:r>
        <w:rPr>
          <w:b/>
        </w:rPr>
        <w:t xml:space="preserve">Esimerkki 3.337</w:t>
      </w:r>
    </w:p>
    <w:p>
      <w:r>
        <w:t xml:space="preserve">Lontoo (CNN) -- News Corp. ja poliisi ilmoittivat lauantaina, että viranomaiset ovat pidättäneet neljä brittiläisen Sun-sanomalehden nykyistä ja entistä työntekijää, jotka tutkivat väitteitä epäasiallisista maksuista poliisille. Poliisi teki kotietsinnän miesten koteihin sekä News Internationalin, News Corp:n tytäryhtiön, joka julkaisee Sunia ja muita brittiläisiä sanomalehtiä, Itä-Lontoossa sijaitseviin toimistoihin, kertoi Lontoon Metropolitan Police Service. Myös 29-vuotias poliisi pidätettiin lauantaina Lontoon keskustassa sijaitsevalla poliisiasemalla, jossa hän työskentelee, poliisi kertoi poliisin epäilevän molempiin rikoksiin liittyvää korruptiota, virka-aseman väärinkäyttöä ja salaliittoa. Hän työskentelee poliisivoimien alueellisessa poliisikomennuskunnassa. Kolme miehistä pidätettiin kodeistaan - kaksi heistä, 49- ja 57-vuotiaat, Essexin kreivikunnassa ja yksi 48-vuotias Lontoossa. Neljäs, 42-vuotias, pidätettiin itäisessä Lontoossa sijaitsevalla poliisiasemalla. Myöhään lauantaina poliisi ilmoitti, että kaikki viisi miestä vapautettiin takuita vastaan. Scotland Yardin lausunnon mukaan nykyiset ja entiset sanomalehden työntekijät olivat kaikki "palaamassa takaisin odottamaan lisätutkimuksia" huhti- tai toukokuussa. Aiemmin heitä oli kuulusteltu epäiltynä korruptiosta, avunannosta ja yllytyksestä virkavelvollisuuden rikkomiseen ja salaliitosta näihin rikoksiin liittyen. Operaatio "liittyy epäiltyihin maksuihin poliisiviranomaisille, eikä siinä pyritä saamaan toimittajia paljastamaan luottamuksellisia lähteitä, jotka liittyvät laillisesti saatuihin tietoihin", poliisin aiemmassa lausunnossa sanottiin. News Corp. sanoi tekevänsä yhteistyötä News Internationalin toimistoissa suoritettavassa etsinnässä. Poliisin mukaan operaatio oli seurausta tiedoista, jotka News Corporationin johto- ja standardikomitea (MSC), joka perustettiin tutkimaan News Internationalin, News Corpin tytäryhtiön, toimintaa, toimitti poliisille. News Corpin lausunnossa sanottiin, että yhtiö "sitoutui viime kesänä siihen, että yksittäisten henkilöiden menneisyydessä harjoittama uutisten kerääminen, jota ei voida hyväksyä, ei toistuisi". Komiteaa pyydettiin "tekemään ennakoivaa yhteistyötä lainvalvontaviranomaisten ja muiden viranomaisten kanssa, jos kyseisissä otsikoissa ilmenisi mahdollisesti merkityksellisiä tietoja". Tuon parhaillaan käynnissä olevan tarkastelun tuloksena MSC antoi Elveden-tutkimukselle tietoja, jotka johtivat tämänpäiväisiin pidätyksiin." The Sun, joka on Britannian myydyin iltapäivälehti, oli News Internationalin nykyisin lakkautetun sunnuntailehden News of the Worldin sisarlehti. News Internationalin tiedottaja kieltäytyi aiemmin kommentoimasta sen toimitiloihin tehtyjä etsintöjä. Epäiltyä korruptiota koskeva tutkinta, joka tunnetaan nimellä Operaatio Elveden, toteutetaan yhdessä News of the Worldin väärinkäytöksistä esitettyjen syytösten aiheuttaman puhelinmurron tutkinnan kanssa. Myydyin News of the World -lehti suljettiin heinäkuussa, kun sen väitteet, joiden mukaan sen henkilökunta oli hakkeroinut kadonneen 13-vuotiaan tytön, joka osoittautui murhatuksi, puhelinvastaajaan, herättivät närkästystä. News Internationalin toimitusjohtaja James Murdoch, joka on mediamoguli Rupert Murdochin poika, on vakuuttanut, että puhelinten hakkerointi ei ollut yleistä. News Group Newspapers, News Internationalin tytäryhtiö, joka julkaisi News of the World -lehden, suostui aiemmin tässä kuussa korkeimmassa oikeudessa satojen tuhansien dollarien korvauksiin puhelinsalamurhaa koskevien väitteiden vuoksi. Oikeudessa lausunnot lukivat muun muassa työväenpuolueen lainsäätäjä Chris Bryant, entinen varapääministeri John Prescott, näyttelijä Jude Law, näyttelijän ex-vaimo Sadie Frost ja korkean profiilin rugby-pelaaja Gavin Henson. News Internationalin mukaan yhtiö "ei ole myöntänyt osana näitä sovintoja, että johtajat tai johtavat työntekijät olisivat tienneet NGN:n väärinkäytöksistä tai pyrkineet salaamaan niitä". NGN suostui kuitenkin vain näiden sovintojen aikaansaamiseksi siihen, että kantajille maksettavat vahingonkorvaukset olisi arvioitava ikään kuin näin olisi tapahtunut." Sekä James ja Rupert Murdoch että News Internationalin ylemmät johtajat ovat todistaneet brittiläisten lainsäätäjien edessä, jotka tutkivat syytöksiä väärinkäytöksistä. Lisäksi on perustettu julkinen tutkinta, jonka tehtävänä on tutkia väitteitä brittimedian laajalle levinneistä väärinkäytöksistä. Useiden uutistoimistojen edustajat ovat esiintyneet sen edessä. Operaatio Elvedeniin liittyen on tehty 13 pidätystä ja operaatio Weetingiin eli puhelinsalakopiointitutkimukseen liittyen 17 pidätystä, vahvisti Metropolitan Police. Molempien tutkimusten yhteydessä on pidätetty kolme henkilöä. Operaatio Elvedeniä valvoo Britannian poliisin valvontaviranomainen Independent Police Complaints Commission.</w:t>
      </w:r>
    </w:p>
    <w:p>
      <w:r>
        <w:rPr>
          <w:b/>
        </w:rPr>
        <w:t xml:space="preserve">Tulos</w:t>
      </w:r>
    </w:p>
    <w:p>
      <w:r>
        <w:t xml:space="preserve">UUTTA: Pidätetyt on vapautettu takuita vastaan, ja etsinnät ovat poliisin mukaan ohi .</w:t>
        <w:br/>
        <w:t xml:space="preserve"> Neljä nykyistä ja entistä Sunin työntekijää oli pidätetty, News Corp. sanoo .</w:t>
        <w:br/>
        <w:t xml:space="preserve"> Myös 29-vuotias poliisi on pidätetty, kertoo Lontoon poliisi .</w:t>
        <w:br/>
        <w:t xml:space="preserve"> Pidätykset tehtiin osana korruptiosyytösten tutkintaa .</w:t>
      </w:r>
    </w:p>
    <w:p>
      <w:r>
        <w:rPr>
          <w:b/>
        </w:rPr>
        <w:t xml:space="preserve">Esimerkki 3.338</w:t>
      </w:r>
    </w:p>
    <w:p>
      <w:r>
        <w:t xml:space="preserve">Lissabon, Portugali (CNN) -- Paavi Benedictus XVI antoi yhden vahvimmista tähänastisista lausunnoistaan roomalaiskatolista kirkkoa ravistelevasta seksuaalisen hyväksikäytön skandaalista ja sanoi tiistaina, että hänen näkemänsä todellisuus on "kauhistuttava". Ja hän otti etäisyyttä Vatikaanin korkeiden virkamiesten mediakritiikkiin sanomalla, että tärkeimmät hyökkäykset kirkkoa vastaan eivät tule ulkopuolelta, vaan ne tulevat kirkon jäsenten synneistä, CNN:n vanhempi Vatikaanin analyytikko John Allen sanoi. Benedictus puhui lentokoneessaan matkalla Portugaliin, jossa hän tekee nelipäiväisen vierailun. Hän on sanonut julkisuudessa hyvin vähän skandaalista, joka on pyyhkäissyt Länsi-Eurooppaa tänä vuonna ja saanut piispat eroamaan tai tarjoutumaan eroamaan Irlannissa, Saksassa ja Belgiassa. Sadat ihmiset ovat tänä vuonna kertoneet, että papit tai muut katoliset auktoriteettihenkilöt ovat käyttäneet heitä hyväkseen siellä, Itävallassa, Alankomaissa ja Yhdysvalloissa. Hän sanoi kolme viikkoa sitten olleensa "hyvin liikuttunut" tavatessaan hyväksikäytön uhreja Vallettassa Maltalla. Hän sanoi antaneensa uhreille "vakuutuksen kirkon toimista" huhtikuun 18. päivän tapaamisen jälkeen. Ei ole selvää, aikooko hän tavata hyväksikäytön uhreja Portugalissa, jota skandaali ei ole ravistellut yhtä pahasti kuin monia muita Euroopan maita.</w:t>
      </w:r>
    </w:p>
    <w:p>
      <w:r>
        <w:rPr>
          <w:b/>
        </w:rPr>
        <w:t xml:space="preserve">Tulos</w:t>
      </w:r>
    </w:p>
    <w:p>
      <w:r>
        <w:t xml:space="preserve">Paavi Benedictus XVI sanoo, että kirkon lasten hyväksikäyttöskandaalin todellisuus on "kauhistuttava"</w:t>
        <w:br/>
        <w:t xml:space="preserve">Paavi sanoo, että vakavimmat hyökkäykset kirkkoa vastaan tulevat kirkon sisältä .</w:t>
        <w:br/>
        <w:t xml:space="preserve">Benedic puhui matkalla Portugaliin .</w:t>
      </w:r>
    </w:p>
    <w:p>
      <w:r>
        <w:rPr>
          <w:b/>
        </w:rPr>
        <w:t xml:space="preserve">Esimerkki 3.339</w:t>
      </w:r>
    </w:p>
    <w:p>
      <w:r>
        <w:t xml:space="preserve">Islamabad, Pakistan (CNN) -- Uhmakkaan teini-ikäisen bloggaajan julkea ampuminen on herättänyt Pakistanin omatunnon, joka on vuosikymmeniä kärsinyt väkivaltaisista ääriliikkeistä. Sosiaalisessa mediassa, kaduilla, sanomalehdissä ja radioaalloilla esiintyvä vihainen kuoro on tuominnut 14-vuotiasta Malala Yousufzaita vastaan tehdyn hyökkäyksen pelkurimaiseksi ja esimerkkinä hallituksesta, joka ei kykene selviytymään taistelijoiden kanssa. "Syytän ennen kaikkea Talebania", kolumnisti Sami Shah kirjoitti paikallisessa englanninkielisessä The Express Tribune -lehdessä. "Syytän hallitusta. Kaikkea sitä." Malala toipui hitaasti keskiviikkona sen jälkeen, kun kirurgit olivat työskennelleet kolme tuntia poistaakseen hänen kaulaansa juuttuneen luodin. Mielipide: Tytön rohkeus, Talebanin pelkuruus . Tiistaina Taleban-militantit pysäyttivät pakettiauton, jossa oli kolme tyttöä, Malala mukaan lukien, matkalla koulusta kotiin Luoteis-Pakistanin konservatiivisessa Swatin laaksossa. Yksi asemiehistä kysyi, kuka heistä oli Malala Yousufzai. Kun tytöt osoittivat hänet, miehet avasivat tulen. Luodit osuivat kaikkiin kolmeen tyttöön. Kahdelle heistä vammat eivät olleet hengenvaarallisia. Malalan kohdalla tilanne oli hetken aikaa epävarma. "Olemme iloisia, että hän selvisi hengissä, mutta olemme myös huolissamme hänen terveydentilastaan", sanoo hänen setänsä Faiz Muhammad, joka on hänen kanssaan sotilassairaalassa Peshawarissa. Keskiviikkona poliisi otti pakettiauton kuljettajan ja koulun vartijan kiinni kuulusteluja varten. He sanoivat myös tunnistaneensa syylliset. Samaan aikaan Taleban otti vastuun iskusta ja esitti pahaenteisen uhkauksen. "Jos hän selviää tällä kertaa, hän ei selviydy seuraavalla kerralla", Pakistanin Talebanin edustaja sanoi. "Me varmasti tapamme hänet." "Minulla on oikeus koulutukseen", Malala sanoi CNN:n haastattelussa vuonna 2011. "Minulla on oikeus leikkiä. Minulla on oikeus laulaa. Minulla on oikeus puhua. Minulla on oikeus käydä markkinoilla. Minulla on oikeus puhua." Itse asiassa monet Malalan rohkeista sanoista tuossa haastattelussa saavat vielä uhmakkaamman kontekstin. "Kun kansasi tarvitsee sinua, sinun pitäisi tulla esiin", hän sanoi CNN:n Reza Sayahille. "Sinun pitäisi tulla puolustamaan heidän oikeuksiaan." Malala kannusti myös muita nuoria ottamaan kantaa Talebania vastaan - ja olemaan piiloutumatta makuuhuoneisiinsa. "Jumala kysyy teiltä tuomiopäivänä, missä olitte, kun kansanne kysyi teiltä, kun koulukaverinne kysyivät teiltä ja kun koulunne kysyi teiltä, että minua räjäytetään?" Lue lisää: 14-vuotias tyttö voitti Pakistanin ensimmäisen rauhanpalkinnon . Khyber-Pakhtunkhwan tiedotusministeri Mian Iftikhar Hussein sanoi julistavansa 100 000 dollarin palkkion Malalan murhayritykseen syyllisten kiinniottamisesta. Pakistanin armeijan päällikkö kenraali Ashfaq Parvez Kayani vieraili Malalan luona sairaalassa ja antoi yksinkertaisen viestin: "Kieltäydymme kumartumasta terrorin edessä." Hän totesi myös, että talebanit eivät kunnioita profeetta Muhammedin "kultaisia sanoja", joiden mukaan "se, joka ei ole ystävällinen lapsille, ei ole keskuudessamme". "Hyökätessään Malalan kimppuun terroristit eivät ole ymmärtäneet, että hän ei ole vain yksilö vaan rohkeuden ja toivon ikoni", kenraali sanoi. Punjabin pääministeri sanoi ottavansa vastatakseen Malalan hoidon kustannuksista ja kutsui häntä "Pakistanin tyttäreksi". Kansallisen lentoyhtiön PIA:n johtaja sanoi laittavansa koneen valmiustilaan viemään teini-ikäisen "tarvittaessa minne tahansa maailmassa" hoitoon. Kaksi neurokirurgia, toinen Yhdysvalloissa ja toinen Yhdistyneessä kuningaskunnassa, on myös tarjoutunut lentämään Pakistaniin tarvittaessa, sisäministeri sanoi. Pakistanilaiset rukoilivat ympäri maata ja maailmaa loukkaantuneina ja vihaisina. "Malala on sitä, mitä Taleban ei koskaan tule olemaan", sanoi Murtaza Haider, Toronton Ryersonin yliopiston Ted Rogers School of Managementin tutkimus- ja jatko-ohjelmien apulaisdekaani, Dawn-sanomalehden mielipidekirjoituksessa. "Hän on peloton, valistunut, puhelias ja nuori musliminainen, joka on Pakistanin kasvot ja toivo horjuvalle kansakunnalle, joka ei enää pysty suojelemaan tyttäriään." "Jos talebanit haluavat taistella, heidän pitäisi valita joku oman kokoinensa", eräs tyttö sanoi paikallisella uutiskanavalla. Yhdysvaltain kansallisen turvallisuusneuvoston Afganistanista ja Pakistanista vastaava entinen johtaja Shamila Chaudhary kertoi CNN:lle, että tapaus kaikui naisten ja tyttöjen ja jopa konservatiivisten muslimien keskuudessa. "Pakistanin talebaneilla ei ole paljon kannatusta Pakistanin yhteiskunnassa", hän sanoi. "He eivät tarjoa sosiaalipalveluja ja oikeutta, he eivät tarjoa mitään vaihtoehtoa heikolle hallitukselle." Tämä viimeisin tapaus "tekee heistä entistä epäsuositumpia" kansanjoukkojen keskuudessa, jotka pitävät Malalan pyrkimyksiä ja Talebanin vastarintaa niitä vastaan "hyvän ja pahan välisenä taisteluna", sanoi Chaudhary, New America Foundationin johtava Etelä-Aasian tutkija. YK:n pääsihteeri Ban Ki-moon kutsui tekoa keskiviikkona "hirvittäväksi ja raukkamaiseksi" ja sanoi, että hyökkääjät on saatettava oikeuden eteen. "Pääsihteeri, kuten monet muutkin ympäri maailmaa, on ollut syvästi liikuttunut Malala Yousufzain rohkeista ponnisteluista edistää perusoikeutta koulutukseen - joka on kirjattu ihmisoikeuksien yleismaailmalliseen julistukseen", Banin edustaja sanoi. iReportin toimeksianto: Tytöt + koulutus = ... Twitter, joka on lähimpänä yleisen mielipiteen barometriä, syttyi niin ikään. "Eikö se raakalainen, joka osoitti aseella Malalan pientä päätä, syntynyt naiselle?", kirjoitti Kamran Shafi. "Oliko hänellä siskoja, tätejä, vaimo tai neljä? Hemmetin saastainen terroristi!" Pakistanin viehättävä Swatin laakso oli aikoinaan yksi Pakistanin suurimmista turistikohteista. Laaksossa, joka sijaitsee lähellä Afganistanin rajaa ja noin 300 kilometrin päässä pääkaupungista Islamabadista, oli maan ainoa hiihtokeskus. Se oli vetonaula taimenen kalastuksen harrastajille ja alueella sijaitsevien muinaisten buddhalaisraunioiden vierailijoille. Mutta se oli ennen kuin militantit, joiden kasvot on peitetty tummilla turbaaneilla, aloittivat väkivallan aallon. He vaativat naisille huntuja, miehille partaa ja musiikin ja television kieltämistä. He sallivat poikien koulujen toiminnan mutta sulkivat tyttöjen koulut. Tässä ilmapiirissä Malala otti yhteyttä ulkomaailmaan blogikirjoituksillaan. Hän otti kantaa kirjoittamalla jokapäiväisestä taistelustaan äärimilitantteja vastaan, jotka käyttivät pelkoa ja uhkailua pakottaakseen tytöt pysymään kotona. Malalan verkkokirjoitukset johtivat siihen, että hänelle myönnettiin Pakistanin ensimmäinen kansallinen rauhanpalkinto marraskuussa. "Pelkäsin joutuvani Talebanin mestaamaksi, koska olin intohimoinen koulutuksen puolesta", hän kertoi tuolloin CNN:lle. "Talebanien vallan aikana talebanit marssivat taloihimme ja tarkistivat, opiskelimmeko vai katselimmeko televisiota." Hän sanoi haluavansa poliittiseksi johtajaksi, sillä hänen maansa "tarvitsee rehellisiä ja todellisia johtajia". Talebanit hallitsivat Malalan laaksoa vuosikausia vuoteen 2009 asti, jolloin armeija tyhjensi sen operaatiossa, jossa myös tuhansia perheitä evakuoitiin. Mutta taskuja on edelleen, eikä väkivalta ole koskaan kaukana. Chaudhary sanoi, että Pakistanin virkamiehille tapaus on muistutus Talebanin päämääristä - tyttöjen koulunkäynnin estämisestä ja kovan linjan uskonnollisten ja kulttuuristen arvojen ajamisesta. Monet kieltävät sen eivätkä ole hyväksyneet sitä, "kuinka pitkälle Talebanit menevät kulttuuristen arvojensa ajamiseksi". Chaudhary sanoi, että naisiin kohdistuvasta väkivallasta on ollut muitakin esimerkkejä, kuten Talebanin ruoskiminen, joka tallentui videolle muutama vuosi sitten. Se oli "laukaiseva tapahtuma - se sai suuren osan poliittisesta eliitistä heräämään kieltämisestään", hän sanoi. "Näen tämän tapauksen samanlaisena." Chaudhary sanoi, että kaikkialla maailmassa vallitsee väärinkäsitys, että poliittinen eliitti sympatisoi Talebania. Se ei pidä paikkaansa, hän sanoi. He pelkäävät heitä ja väkivaltaisten kostotoimien mahdollisuutta virkamiehiä ja hallituksen laitoksia vastaan. Jos hallitus ei puhu tästä viimeisimmästä asiasta ja saa oikeutta, se on "askel taaksepäin", hän sanoi. Kolumnisti Sami Shah sanoi, että hallitseva Pakistanin kansanpuolue on osasyyllinen. "Voi olla miljoona tekosyytä sille, miksi Taleban voi edelleen toimia Pakistanissa rankaisematta, ja monet niistä ovat oikeutettuja. Mutta jos olette hallitseva puolue, teidän on otettava vastuu epäonnistumisistanne. Ja PPP on epäonnistunut räikeästi." Takaisku pakistanilaiselle teinille, jota syytetään jumalanpilkasta . Selittäjä: Pakistanin jumalanpilkkalait . Pakistanin korkein oikeus tutkii tyttöjen käyttöä heimokiistan ratkaisemiseksi . CNN:n Nasir Habib ja Shaan Khan raportoivat Islamabadista ja Joe Sterling Atlantasta. CNN:n Noreen Shams ja Saeed Ahmed osallistuivat myös tämän raportin laatimiseen.</w:t>
      </w:r>
    </w:p>
    <w:p>
      <w:r>
        <w:rPr>
          <w:b/>
        </w:rPr>
        <w:t xml:space="preserve">Tulos</w:t>
      </w:r>
    </w:p>
    <w:p>
      <w:r>
        <w:t xml:space="preserve">UUSI: "Kun kansasi tarvitsee sinua, sinun pitäisi tulla esiin", sanoi uhmakas teiniaktivisti vuonna 2011 .</w:t>
        <w:br/>
        <w:t xml:space="preserve">Malala Yousufzaita kutsutaan "rohkeuden ja toivon ikoniksi"</w:t>
        <w:br/>
        <w:t xml:space="preserve">"Kieltäydymme kumartumasta terrorin edessä", armeijan päällikkö sanoo .</w:t>
        <w:br/>
        <w:t xml:space="preserve"> Poliisi sanoo tunnistaneensa hyökkääjät .</w:t>
      </w:r>
    </w:p>
    <w:p>
      <w:r>
        <w:rPr>
          <w:b/>
        </w:rPr>
        <w:t xml:space="preserve">Esimerkki 3.340</w:t>
      </w:r>
    </w:p>
    <w:p>
      <w:r>
        <w:t xml:space="preserve">Saksan johtajat ovat raivoissaan Kreikalle. Jälleen kerran heidän on palattava äänestäjiensä luokse pyytämään lisää miljardeja heittääkseen ne Helleenien tasavallan mustaan aukkoon. He ovat nyt niin vihaisia, että he jopa ehdottavat avoimesti, että Kreikan veroasiat siirrettäisiin jollekin EU:n komission jäsenelle, mieluiten sellaiselle, jolla on teutoninen taipumus. Kreikan johtajat ovat puolestaan tarttuneet tähän Saksan "rikkomukseen" riemuiten. Se tarjoaa heille loistavan tekosyyn esittää kotimaassa isänmaallista kiihkoaan aikana, jolloin heidän legitimiteettinsä on vähissä runnellun ja demoralisoituneen äänestäjäkunnan silmissä. He hakkaavat rintaansa Saksan uhasta Kreikan kansallista itsemääräämisoikeutta kohtaan ja toivovat, että kreikkalaiset jotenkin unohtavat, että juuri he, heidän johtajansa, luovuttivat itsemääräämisoikeutensa niin sanotulle troikalle, joka koostuu Euroopan komissiosta, Kansainvälisestä valuuttarahastosta ja Euroopan keskuspankista. Tämä on tyypillinen tapaus etujärjestöjen hämärästä koalitiosta, joka on hajoamassa kollektiivisen ylimielisyytensä painon alla. Viimeisten 18 kuukauden ajan Saksan ja Kreikan johtajat ovat tehneet yhteistyötä kieltääkseen totuuden kolmesta samanaikaisesta konkurssista: Kreikan valtion peruuttamattomasta konkurssista, monien ranskalais-saksalaisten pankkien tosiasiallisesta maksukyvyttömyydestä ja viimeisenä mutta ei vähäisimpänä eurojärjestelmän kestämättömyydestä sellaisena kuin me sen tunnemme. Estääkseen näiden totuuksien paljastumisen saksalaiset ja kreikkalaiset poliitikot sopivat kumpikin omien tarkoitusperiensä vuoksi Kreikalle myönnettävistä jättiläislainoista, jotka toimisivat laastarina edellä mainittujen konkurssien märkiviin haavoihin. Mutta jotta nämä "historialliset" lainat saataisiin läpi Berliinin ja Ateenan parlamenteissa, ne oli esitettävä eräänlaisena humanismina, Saksan solidaarisuutena Kreikan kansaa kohtaan. Valitettavasti tällaisen "solidaarisuuden" laajentamiseksi Saksan lainsäätäjät vaativat toissijaisuusperiaatteen noudattamista, mikä tarkoittaa eurokielellä sitä, että vastaanottaja suostuu tiukkaan uudistusohjelmaan, johon sisältyy tiukkoja finanssipoliittisia tavoitteita. Selkokielellä sanottuna valtavat lainat myönnettäisiin vain, jos Kreikan hallitus antaisi yhtä yleviä lupauksia. Saksan johtajat, jotka eivät halunneet kohdata pankkiirejaan ja koko euroalueella kehittyviä kuiluja, teeskentelivät uskovansa, että ongelma oli Kreikka ja että Kreikka voitaisiin "parantaa" lainojen ja säästötoimien avulla. Samaan aikaan Kreikan johtajat, jotka eivät halunneet kohdata äänestäjiään, teeskentelivät uskovansa, että he voisivat saavuttaa Saksan vaatimat tavoitteet. Oli tietenkin vain ajan kysymys, milloin todellisuus saisi molemmat johtajat kiinni. Kun kävi täysin selväksi, että tavoitteet, joihin Kreikka oli sitoutunut, olivat täysin epärealistisia, Saksan ja Kreikan johtajien välinen koalitio muuttui kiihkeäksi. Veitset ovat esillä, ja jos eurojärjestelmän romahtamisen pelko ei olisi tasapainossa, epäjärjestyksenomainen tappelu olisi kaikkien nähtävissä. Pahinta tässä surullisessa tarinassa on se, että julkinen keskustelu ei edelleenkään pysy kärryillä todellisista asioista. Sen sijaan, että saksalaiset hyväksyisivät euroalueen rakenteellisen epätasapainon, he syyttävät kreikkalaisia epäpätevyydestä, korruptiosta ja siitä, että he ovat epäonnistuneet "omien" tavoitteidensa saavuttamisessa. Kreikkalaiset puolestaan vastaavat viittauksilla toiseen maailmansotaan ja kauhistelemalla kansallisen itsemääräämisoikeuden loukkauksia. Kumpikaan osapuoli ei ole halukas myöntämään, että koko pelastuspaketti oli alusta alkaen virheellinen. Mitään vakavaa huomiota ei kiinnitetä selviin tosiasioihin: . -Euroalueen maksukyvyttömyyksien kaskadia ei olisi koskaan pitänyt käsitellä likviditeettiongelmina, jotka olisi voitu korjata lainoilla konkurssiin menneille pankeille ja valtioille. -Että on aina huono ajatus antaa suuria lainoja jo supistuvalle taloudelle sillä ehdolla, että kansantulo, josta nämä lainat on maksettava takaisin, pienenee entisestään (sillä juuri tämä saavutetaan voimakkailla säästötoimilla keskellä taantumaa). -Että Kreikan sovitut tavoitteet vastaisivat sitä, että lupaisin, ehkä pakon edessä, rikkoa 100 metrin juoksun maailmanennätyksen tulevissa Lontoon olympialaisissa. Jokaisen suuren valheen rangaistus on sen paljastuminen. Valitettavasti emme ole vielä siinä vaiheessa. Kreikan "ohjelman" ennalta määrätty epäonnistuminen ei ole vielä paljastanut johtajiemme myötävaikutusta. Sen sijaan se aiheuttaa teutonista vihaa ahkerasti työskentelevien saksalaisten keskuudessa (joiden elintasoa on painostettu jatkuvasti vuosikymmenen ajan, ja nyt heille sanotaan, että heidän on taattava vielä lisää miljardeja Kreikan valtiolle) ja sietämätöntä Sisyphean tuskaa noidankehään joutuneille kreikkalaisille (josta mikään määrä ahkeruutta tai innovatiivista ajattelua ei auta heitä pääsemään pois). Jonkin on annettava periksi. Jos se ei ole johtajiemme salakavala valhe, se on euroalue. Se on niin yksinkertaista.</w:t>
      </w:r>
    </w:p>
    <w:p>
      <w:r>
        <w:rPr>
          <w:b/>
        </w:rPr>
        <w:t xml:space="preserve">Tulos</w:t>
      </w:r>
    </w:p>
    <w:p>
      <w:r>
        <w:t xml:space="preserve">Saksan ja Kreikan poliitikot ovat erimielisiä siitä, kenen pitäisi valvoa Kreikan talousarviota .</w:t>
        <w:br/>
        <w:t xml:space="preserve"> Kreikkalainen poliittinen taloustieteilijä Yanis Varoufakis sanoo, että kumpikin on syyllistynyt siihen, ettei ole ymmärtänyt todellista ongelmaa</w:t>
        <w:br/>
        <w:t xml:space="preserve"> Varoufakis sanoo, että molemmat maat johtivat äänestäjiä harhaan sopiessaan Kreikan kestämättömästä pelastuspaketista</w:t>
      </w:r>
    </w:p>
    <w:p>
      <w:r>
        <w:rPr>
          <w:b/>
        </w:rPr>
        <w:t xml:space="preserve">Esimerkki 3.341</w:t>
      </w:r>
    </w:p>
    <w:p>
      <w:r>
        <w:t xml:space="preserve">(CNN) -- Manchester Unitedin toiveet kolmoisvoitosta tällä kaudella päättyivät lauantaina 1-0-tappioon arkkivastustaja Manchester Citylle Englannin FA Cupin välierissä Wembley-stadionilla. Alex Fergusonin joukkue on matkalla kohti ennätyksellistä 19. Englannin liigan mestaruutta ja on päässyt myös Euroopan Mestarien liigan välieriin, mutta Yaya Touren toisen puoliajan voitto antoi Citylle mahdollisuuden voittaa ensimmäisen pokaalin 35 vuoteen. Norsunluurannikon keskikenttäpelaaja onnistui, kun veteraanimaalivahti Edwin van der Sarin ja keskikenttäpelaaja Michael Carrickin peräkkäiset virheet antoivat hänelle tilaisuuden lyödä matalan laukauksen seitsemän minuuttia puoliajan jälkeen. Unitedin pyrkimys päästä 140 vuotta vanhan pudotuspelikilpailun loppuotteluun ennätyksellisen 19. kerran sabotoitiin sitten 36-vuotiaan keskikenttäpelaaja Paul Scholesin hullun hetki. Entinen englantilainen maajoukkuemies, joka oli ainoa Manchesterissa syntynyt pelaaja, sai 18 minuuttia ennen loppua pelikiellon, kun hän oli lyönyt Cityn argentiinalaispuolustaja Pablo Zabaletaa holtittomasti reiteen. Ferguson epäilee Hargreavesin tulevaisuutta . City voitti turnauksen viimeksi vuonna 1969, ja viimeksi se ylsi finaaliin vuonna 1981 - yksi nykyajan klassikoista, jonka Tottenham voitti uusintaottelussa. Roberto Mancinin joukkue kohtaa loppuottelussa 14. toukokuuta joko Boltonin tai Stoken, ja kaksi Valioliigan joukkuetta kohtaa sunnuntain toisessa välierässä, joka pelataan niin ikään Englannin kansallisstadionilla. Italialainen kehotti joukkuettaan olemaan innostumatta, sillä seura taistelee yhä ensi kauden Mestarien liigan karsinnoista. "Meillä on kaikki käsissämme. Jos meillä on sama henki kuin tänään, meillä on neljäs paikka", hän sanoi. Hän on muokannut Citystä haastajan sen jälkeen, kun hän otti vastuun joulukuussa 2009 saatuaan miljardööri-omistaja Sheikh Mansour bin Zayed Al Nahyanilta runsaan siirtokassan. "Manchester City oli pieni joukkue kolme, neljä, viisi vuotta sitten. On tärkeää alkaa voittaa ensimmäisiä pokaaleja." Unitedin olisi pitänyt siirtyä varhaisessa vaiheessa johtoon hallittuaan ensimmäistä puolituntista, ja Dimitar Berbatov syyllistyi kahteen pahaan ohilaukaukseen nopeasti peräkkäin. Englantilaishyökkääjä Wayne Rooneyn tilalla aloittanut bulgarialainen torjui ensin nopeajalkaisen maalivahdin Joe Hartin, ja sen jälkeen hän petti sen muodon, jonka ansiosta hänestä on tullut Valioliigan paras maalintekijä tällä kaudella, kun hän puski pallon käsittämättömästi yli riman lähietäisyydeltä saatuaan sen jälkeen, kun hänet oli löytänyt Nanin houkuttelevan matala ristisyöttö. City, jolta puuttui loukkaantunut kapteeni ja paras maalintekijä Carlos Tevez, hyödynsi Unitedin löysää puolustuspeliä tauon jälkeen, kun 40-vuotias van der Sar - joka jää eläkkeelle tämän kauden lopussa - teki huonon vapauttavan syötön, minkä jälkeen Carrick antoi pallon Toureen. Hart torjui hyvin Nanin 65. minuutilla antaman vapaapotkun ristikkoon, ennen kuin Scholesin punainen kortti pakotti vaihtoon, jossa Berbatov korvattiin keskikenttäpelaaja Andersonilla. Ottelun parhaana palkittu Toure jäi viimeisellä minuutilla Van der Sarin jalkoihin, ja City selviytyi viiden minuutin lisäajalla ja saavutti seuran toisen finaalipaikan sen jälkeen, kun se voitti Englannin liigacupin vuonna 1976. Ottelu päättyi rumentaviin kohtauksiin, kun Unitedin puolustaja Rio Ferdinandia jouduttiin pidättelemään Andersonin reagoitua City-hyökkääjä Mario Balotellin harkitsemattomiin juhlallisuuksiin vastustajan fanien edessä. Ancelotti vaikeuksissa Bridgellä . Lauantain Valioliigan otteluissa kolmanneksi sijoittunut mestaruutta puolustava Chelsea siirtyi viiden pisteen päähän Citystä voittamalla keskikastin West Bromin 3-1. Lontoolaisseura toipui keskiviikon Mestarien liigan putoamisesta Unitedin vieraana, kun hyökkääjä Didier Drogba tasoitti pisteet saatuaan tällä kertaa mahdollisuuden aloittaa 80 miljoonan dollarin sopimuksen tehneen Fernando Torresin sijasta. West Brom oli johtanut ottelua nigerialaishyökkääjä Peter Odemwingien johdolla, mutta Salomon Kalou vei Chelsean johtoon 26. minuutilla ja Frank Lampard sinetöi voiton juuri ennen puoliaikaa. Tulos hälvensi pelkoja siitä, että Chelsea ei pääse ensi kauden Euroopan huippukilpailuihin, ja siirsi Carlo Ancelottin joukkueen kahdeksan pisteen päähän viidenneksi sijoittuneesta Tottenhamista, joka isännöi keskiviikkona Unitedin pääkilpailijaa Arsenalia. Arsenal voi kaventaa Unitedin etumatkan neljään pisteeseen voittamalla kuudenneksi sijoittuneen Liverpoolin sunnuntaina ottelussa, joka myös Kenny Dalglishin joukkueen on voitettava, jotta se voi voittaa Tottenhamin ja saavuttaa ainoan Eurooppa-liigapaikan. Everton vahvisti seitsemättä sijaa voittamalla Blackburnin kotonaan 2-0 keskikenttäpelaaja Leon Osmanin ja puolustaja Leighton Bainesin toisen puoliajan maaleilla, joista jälkimmäinen teki rangaistuspotkun. Aston Villa nousi yhdeksänneksi viime hetken 2-1-voitolla toiseksi viimeisenä olevasta West Hamista, kun vaihtohyökkääjä Gabriel Agbonlahor iski voittomaalin jatkoajalla sen jälkeen, kun joukkuetoveri Darren Bent oli tehnyt tyhjäksi Robbie Keanen aikaisen avausmaalin. Sunderland, joka oli aiemmin tällä kaudella Euroopan toiveissa, kärsi kahdeksannen tappionsa yhdeksään otteluun, kun 2-0-tappio Birminghamissa jätti molemmat seurat neljän joukkueen ryhmään, jossa on 38 pistettä - viisi pistettä putoamisvyöhykkeestä. Wigan siirtyi pois kolmen viimeisen joukosta 3-1-voitolla Blackpoolista, joka pudotti nousijajoukkueen ensimmäistä kertaa tällä kaudella vaaralliselle alueelle.</w:t>
      </w:r>
    </w:p>
    <w:p>
      <w:r>
        <w:rPr>
          <w:b/>
        </w:rPr>
        <w:t xml:space="preserve">Tulos</w:t>
      </w:r>
    </w:p>
    <w:p>
      <w:r>
        <w:t xml:space="preserve">Manchester City Englannin FA Cupin finaaliin ensimmäistä kertaa sitten vuoden 1981 .</w:t>
        <w:br/>
        <w:t xml:space="preserve"> Yaya Touren 52. minuutin voittomaali lopettaa Unitedin toiveet kolmen pokaalin voittamisesta tällä kaudella .</w:t>
        <w:br/>
        <w:t xml:space="preserve"> Roberto Mancinin joukkue kohtaa finaalissa 14. toukokuuta joko Stoken tai Boltonin</w:t>
        <w:br/>
        <w:t xml:space="preserve"> Kolmanneksi sijoittunut Chelsea siirtyy viiden pisteen päähän Citystä voittamalla West Bromin 3-1</w:t>
      </w:r>
    </w:p>
    <w:p>
      <w:r>
        <w:rPr>
          <w:b/>
        </w:rPr>
        <w:t xml:space="preserve">Esimerkki 3.342</w:t>
      </w:r>
    </w:p>
    <w:p>
      <w:r>
        <w:t xml:space="preserve">(CNN) -- FACETIME: Ghassan Hasbani, Saudi Telecomin kansainvälisten toimintojen toimitusjohtaja. Saudi Telecomilla on maailmanlaajuisesti 160 miljoonaa asiakasta, ja se on keskeinen toimija maailmanlaajuisella televiestintäalalla. Yhtiöllä on edustus 11 maassa, muun muassa Libanonissa, Turkissa, Intiassa ja Etelä-Afrikassa, ja se pyrkii vauhdittamaan kasvua entisestään. MME keskusteli kansainvälisten toimintojen toimitusjohtaja Ghassan Hasbanin kanssa STC:n kasvavasta portfoliosta. KESKEISESTI: Monipuolistaminen iranilaisesta öljystä . Iraniin kohdistuvien pakotteiden lisääntyminen ja kasvavat epäilyt öljyn tulevasta saatavuudesta ovat saaneet monet energiantuottajat etsimään vaihtoehtoisia energialähteitä. MME tarkastelee toimenpiteitä, joihin eräät Iranin suurimmista asiakkaista ovat ryhtyneet vastauksena kasvavaan paineeseen vähentää tuontia Teheranista. Marketplace Middle East lähetetään viikoittain seuraavina aikoina (kaikki GMT): . Torstaisin: 1645, . perjantaisin: 0945, . lauantaisin: 0715, . sunnuntaisin: 0615,1645 .</w:t>
      </w:r>
    </w:p>
    <w:p>
      <w:r>
        <w:rPr>
          <w:b/>
        </w:rPr>
        <w:t xml:space="preserve">Tulos</w:t>
      </w:r>
    </w:p>
    <w:p>
      <w:r>
        <w:t xml:space="preserve">Saudi Telecom on yksi maailmanlaajuisen televiestintäalan keskeisistä toimijoista.</w:t>
        <w:br/>
        <w:t xml:space="preserve"> STC:n kansainvälisen toiminnan toimitusjohtaja kertoo MME:lle yhtiön kasvavasta portfoliosta</w:t>
        <w:br/>
        <w:t xml:space="preserve"> Lisäksi MME tarkastelee, miten energiantuottajat etsivät vaihtoehtoja iranilaiselle öljylle</w:t>
      </w:r>
    </w:p>
    <w:p>
      <w:r>
        <w:rPr>
          <w:b/>
        </w:rPr>
        <w:t xml:space="preserve">Esimerkki 3.343</w:t>
      </w:r>
    </w:p>
    <w:p>
      <w:r>
        <w:t xml:space="preserve">Hongkong (CNN) -- Vuonna 1842, kun Hongkongista tuli Britannian kruunun siirtomaa ensimmäisen oopiumisodan jälkeen, Yhdistyneen kuningaskunnan ulkoministeri lordi Palmerston kuvaili sitä hyvin tyrmistyneenä karuksi kallioksi, jolla ei ollut yhtään taloa. Hän lisäsi myös, profeetallisesti ja näyttävästi virheellisesti, että "siitä ei koskaan tule kauppapaikkaa". Vuoteen 1997 mennessä, jolloin britit luovuttivat Hongkongin takaisin Kiinan erityishallintoalueeksi, se oli tietysti nykyaikainen, reilusti yli kuuden miljoonan asukkaan suurkaupunki, joka oli tottunut vapaaseen talouteen, vapaaseen lehdistöön ja oikeusvaltioperiaatteeseen. Britannian ja Kiinan välillä tehdyn sopimuksen mukaan alue pysyisi sellaisena ainakin 50 vuotta. Kiinan vallan alla Hongkong hallitsisi itse itseään, valitsisi omat johtajansa, valvoisi omaa talouttaan ja ylläpitäisi omaa oikeusjärjestelmäänsä. Skeptikkoja oli kuitenkin paljon. Pystyisikö Kiina todella pitämään näppinsä erossa? Pitävätkö lupaukset yhä 15 vuotta myöhemmin, lähes kolmasosa 50 vuoden ajasta, paikkansa? Miten alue on muuttunut? Christine Lohilla on ainutlaatuinen näkökulma. Hän oli lainsäätäjänä brittiläisen siirtomaan viimeisinä vuosina ja Hongkongin S.A.R:n alkuvuosina. Hän on reipas demokraattipoliitikko, eikä kukaan voisi koskaan syyttää häntä "Peking-myönteisestä" leiristä. Hän sanoi, että jos katsoo Hongkongin asukkaita, heidän jokapäiväinen elämänsä ei ole juurikaan muuttunut. Hongkongilla on nimittäin omat rajansa ja maahanmuuton valvonta, jopa Kiinan kanssa. Sillä on oma valuutta, omat poliisivoimat ja tuomioistuinjärjestelmä. Sillä on sanan- ja mielenosoitusvapaus, jollaista ei ole missään muualla mantereella. Se on esimerkiksi ainoa paikka Kiinassa, jossa voidaan juhlistaa 4. kesäkuuta 1989 Tiananmenin aukiolla opiskelijoihin kohdistunutta joukkomurhaa. Alueella on myös oma lainsäätäjä ja hallituksen päämies. Peking on aina luvannut pitää näppinsä erossa ja antaa hongkongilaisten hallita Hongkongia, mutta monien mielestä sillä on silti kohtuutonta vaikutusvaltaa paikallispolitiikassa ja vaalijärjestelmässä, joka suosii Pekingin kannattajaehdokkaita. Kiinan valtava läsnäolo on väistämätöntä. "Me Hongkongissa olemme huolissamme siitä, että mantere on niin suuri ja me olemme niin pieniä. Olemme pieni seitsemän miljoonan asukkaan kaupunki. Meidän on helppo olla fyysisesti hukkua. Luulen, että se on pelkomme", Loh sanoi. Hongkongin ja Kiinan väliset kauppasuhteet ovat vahvistuneet luovutuksen jälkeen niin paljon, että Hongkong on nyt Manner-Kiinan suurin ulkomaisten investointien lähde, kertoi valtion uutispalvelu Xinhua Kiinan kauppaministeriötä siteeraten. Hongkong on myös mantereelta tulevien investointien tärkein kohde. Xinhuan mukaan Hongkongin ja Hongkongin välinen kauppa on kasvanut lähes 600 prosenttia 284 miljardiin dollariin vuodesta 1996, joka oli luovuttamista edeltävä vuosi, viime vuoteen. Suhteiden on määrä vain vahvistua. 15-vuotisjuhlaa edeltävinä päivinä Kiina julkisti paketin politiikkoja, joiden tarkoituksena on sitoa mannermaata ja saarta entisestään toisiinsa ja jotka koskevat kauppaa, rahoitusta, koulutusta, tiedettä ja teknologiaa sekä matkailua. Hongkongilaiset eivät kuitenkaan välttämättä ole tyytyväisiä tiiviimpiin siteisiin kotimaansa kanssa, sillä monet heistä kokevat, että vaikka kiinalainen raha on edistänyt liiketoimintaa, se on myös aiheuttanut paineita julkisille palveluille. Aiemmin tänä vuonna paikallisissa tiedotusvälineissä julkaistiin koko sivun mittaisia ilmoituksia, joissa mantereelta tulevia kutsuttiin suoraan "heinäsirkoiksi" ja syytettiin heitä kiinteistöjen hintojen noususta ja hongkongilaisten syrjäyttämisestä omista sairaaloista ja kouluista. "Meillä on viha-rakkaussuhde Kiinaan", sanoi hongkongilainen yrittäjä Douglas Young, jonka suosittu sisustustavaroita ja pikkutavaroita myyvä myymäläketju juhlistaa ainutlaatuista hongkongilaista tyyliä. Hän on ehdottomasti sitä mieltä, että Hongkongin pitäisi pitää kiinni erilaisuudestaan. "En ole samaa mieltä siitä, että pitäisi valita, onko hongkongilainen vai kiinalainen. Olen molempia. Kuten newyorkilainen, newyorkilainen on sekä newyorkilainen että amerikkalainen, ja minä olen sekä hongkongilainen että kiinalainen", Young sanoi. "Mielestäni ei ole mitään väärää siinä, että Hongkong on osa Manner-Kiinaa tai kiinalainen kaupunki. Sanon vain, että Hongkongin pitäisi säilyttää alueellisen identiteettinsä erilaisuus." CNN kysyi Hongkongin kaduilla ihmisiltä, mikä on hongkongilaisten ja kiinalaisten välinen ero. "Monet meistä ovat saaneet koulutuksen länsimaissa ja lähteneet ulkomaille yliopisto-opiskelemaan, joten kulttuuritaustamme on luonnollisesti erilainen kuin niillä kiinalaisilla, jotka ovat syntyneet ja kasvaneet Kiinassa", eräs mies sanoi. "En tiedä Kiinasta paljoakaan", eräs nainen sanoi kantonin kielellä. "Kiinan tämänhetkiset ongelmat saavat minut ajattelemaan, ettei minun pitäisi pitää itseäni kiinalaisena", hän lisäsi. Eräs nainen, joka kuvaili itseään Hongkongissa syntyneeksi kiinalaiseksi, sanoi kuitenkin: "Hongkongilaiset ja kiinalaiset ovat pohjimmiltaan samanlaisia. Ainoa ero näiden kahden välillä on se, että he ovat syntyneet eri paikoissa."</w:t>
      </w:r>
    </w:p>
    <w:p>
      <w:r>
        <w:rPr>
          <w:b/>
        </w:rPr>
        <w:t xml:space="preserve">Tulos</w:t>
      </w:r>
    </w:p>
    <w:p>
      <w:r>
        <w:t xml:space="preserve">Hongkongissa tulee kuluneeksi 15 vuotta siitä, kun maa siirtyi Britannian vallan alta Kiinan vallan alaisuuteen .</w:t>
        <w:br/>
        <w:t xml:space="preserve"> Saaresta tuli Britannian siirtomaa vuonna 1842 käydyn ensimmäisen oopiumisodan jälkeen</w:t>
        <w:br/>
        <w:t xml:space="preserve"> Iso-Britannia ja Kiina sopivat, että Hongkong pysyisi itsenäisenä 50 vuoden ajan</w:t>
        <w:br/>
        <w:t xml:space="preserve"> Hongkongilla on omat rajat, lait, valuutta ja sananvapaus .</w:t>
      </w:r>
    </w:p>
    <w:p>
      <w:r>
        <w:rPr>
          <w:b/>
        </w:rPr>
        <w:t xml:space="preserve">Esimerkki 3.344</w:t>
      </w:r>
    </w:p>
    <w:p>
      <w:r>
        <w:t xml:space="preserve">Zangon kaupunki, Liberia (CNN) -- Pohjois-Liberian kylässä sijaitsevalla hautapaikalla ei ole uskonnollisia tai perinteisiä hautajaisriittejä. Ei seremoniaa, ei surua, ei perheenjäseniä eikä viimeisiä jäähyväisiä. Vain joukko avaruuspukujen kaltaisiin asuihin pukeutuneita miehiä, jotka varovasti heittävät ruumiin hautaan ja pysähtyvät vain heittääkseen sinne kaiken muun yllään pitämänsä, joka oli kosketuksissa vainajan kanssa. Nämä miehet kuuluvat maan Ebola-torjuntaryhmään, jonka tehtävänä on haudata kaikki ebolavirukseen kuolleiksi epäillyt. Virus leviää kosketuksessa ebolatartunnan saaneiden ihmisten veren ja ruumiinnesteiden kanssa, ja se voi tarttua myös kuolleesta ruumiista. Taudin leviämisen torjumiseksi Liberian hallitus on määrännyt, että kansalaiset eivät saa haudata ketään, joka on kuollut tai jonka epäillään saaneen ebolatartunnan. Kuukausia liberialaiset jättivät direktiivin huomiotta, koska pelkäsivät joutuvansa yhteisönsä hylkäämiksi, jos he myöntäisivät sukulaistensa kuolleen ebolaan, mutta täällä Lofan piirikunnassa - maan taudinpurkauksen nollapisteessä - lähes kaikki ovat todistaneet viruksen aiheuttamaa tuhoisaa kärsimystä ja lukuisia kuolemantapauksia. Nyt melkein aina kun yhteisössä epäillään Ebola-kuolemantapausta, paikalle kutsutaan Ebola-torjuntaryhmä, joka tulee hautaamaan ruumiin turvallisesti. Turvalliset hautaukset . "Kun se alkoi, se ei ollut niin helppoa", sanoo Alpha Tamba, Lofan piirikunnan Ebola-vastuukoordinaattori. "Yhteisöjen oli tavallaan vaikea kertoa kuolemasta. Ihmiset ajoivat meidät mieluummin pois." "Meidän on oltava kiitollisia yhteisöille paikallisten johtajien ponnistelujen ansiosta. Nyt he paljastavat meille kuoleman", hän selittää. Tänään tiimi on kutsuttu kylään, jossa nainen on kuollut tuntemattomiin syihin. Se ei ehkä johtunut tappavasta viruksesta, mutta kyläläiset eivät ota mitään riskejä. Lofan piirikunnan terveydenhuoltoryhmä saapuu paikalle käsineet, kaavut, suojalasit ja laimennettua valkaisuainetta mukanaan. He pukeutuvat: päästä varpaisiin, yhtään ihoa ei paljasteta. Käsissä on kolme kerrosta käsineitä, joiden reunat on kiinnitetty ranteisiin kirkkaalla teipillä. Ennen kuin he menevät taloon noutamaan ruumista, yksi heistä menee sisään ja suihkuttaa taloon valkaisuainetta. Sitten - ja vasta sitten - muut ryhmäläiset voivat mennä sisään ja laittaa ruumiin ilmatiiviiseen polyeteenipussiin hautaamista varten. Itku kuuluu, kun hautausryhmä kävelee ulos talosta kantaen ruumista paareilla. Osa itkevistä on kuolleen naisen perheenjäseniä; oman turvallisuutensa vuoksi he voivat surra vain etäältä. Kaupunki hylätty . Muutaman kilometrin päässä kylästä on Zangon kaupunki: suurin osa taloista on hylätty, ovet lukittu ja ikkunat suljettu. Osa asukkaista jätti kaupungin niin kiireellä, että heidän vaatteensa ja lattiamatot ovat jääneet roikkumaan pyykkinaruihin. Yhdyskuntatyöntekijä Kazalee Johnson kertoo CNN:lle, että tyhjät talot kuuluvat ihmisille, jotka ovat joko kuolleet ebolaan tai paenneet kauhuissaan, koska pelkäävät sairastuvansa virukseen. Johnson kertoo menettäneensä kahdeksan kuukauden ikäisen raskaana olevan siskonsa, veljensä, veljentyttärensä ja monia, monia muita: liian monta nimetäkseen. "He kuolivat. He kuolivat", hän sanoo. "Niin monet ihmiset kuolivat - talot oikealla puolellasi ja jopa talot vasemmalla puolellasi. Ne ovat kaikki poissa", Johnson sanoo. On vaikea kuvitella toista aluetta Lofan piirikunnassa, joka olisi kärsinyt kovemmin kuin tämä. Mutta sitten on Barkedun kaupunki - Liberian noin 1 000 Ebola-epidemiaan liittyvästä kuolemantapauksesta 20 prosenttia uhreista on kuollut tässä kaupungissa. Karanteenialue. Barkedu, jossa asuu yli 8 000 ihmistä, on nyt karanteenissa: kukaan ei voi mennä sinne, eikä kukaan voi poistua sieltä. Eristämisen seuraukset painavat yhteisöä raskaasti. "Siitä lähtien, kun aloimme saada ebolakuolemia, kaikki toiminta loppui", sanoo kaupungin päällikkö Musa Sessay. "Koska me viljelemme täällä maataloutta, ja nyt täällä ei ole ollut mitään maataloutta." "Tarvitsemme ruokaa, tarvitsemme todella lääkkeitä. Mutta tärkeintä on lääkkeet, koska sairaala on suljettu, eikä terveydenhuollon työntekijöitä ole", hän sanoo. Tällaista elämä on kaikkialla Lofassa: Ihmiset ovat lukkiutuneet, peloissaan ja yksin. Eivätkä edes terveydenhuollon työntekijät ole säästyneet Ebolan tuhoavilta vaikutuksilta. Joskus, kun heidät kutsutaan tutkimaan tapausta, he pääsevät paikalle ja huomaavat, että uhri on yksi heistä. Ebola-painajaisia . Yksi paikallisista klinikoista jouduttiin sulkemaan, kun kaikki siellä työskentelevät terveydenhuollon työntekijät olivat saaneet viruksen. Vain yksi selvisi hengissä. "Se on hyvin sydäntäsärkevää. Työskentelet eturivin tiimissä ja näet heidät makaamassa. He kuolevat päivä päivältä", sanoo Tamba, joka myöntää, että rankka työ on aiheuttanut hänelle painajaisia. "Joskus menemme nukkumaan ja näemme unta vain Ebolasta, Ebolasta, Ebolasta - emme mistään muusta", hän selittää. "Useita kertoja näen unta, että saan tartunnan, näen itseni tapauskohtaisessa hoitokeskuksessa." Hän sanoo kuitenkin, että kaikkien huonojen uutisten keskellä hän on alkanut kuulla myös iloisia uutisia: yhä useammat ebolasta selviytyneet ovat ihmisiä, joiden testit olivat aluksi positiivisia, mutta jotka - koska he ilmoittivat asiasta ajoissa ja koska lääkintäryhmät tekivät paljon työtä - toipuivat myöhemmin. Nämä myönteiset tulokset pitävät Tamban toiveikkaana, sillä hän ja muut terveydenhuollon työntekijät jatkavat väsymättä selittämistä yhteisölle, miten tartuntaa voidaan ehkäistä. "On vaikeaa seistä Ebolan edessä, mutta tämä on tilanne, joka meillä on", hän sanoo. "Meidän on tehtävä kaikkemme potkaistaksemme Ebolan pois maastamme. "Kotiin jääminen tai pakeneminen Ebolaa ei ole ratkaisu, joten meidän on kohdattava se. Meidän on taisteltava sitä vastaan. Saada se nollaan." LUE LISÄÄ: "ELINKEINOELÄMÄSSÄ EI OLE MITÄÄN HÄTÄÄ: Ebola-kuolemien määrä ylittää 1550, taudinpurkaus pahenee . LUE LISÄÄ: Ebola: Yhdeksän asiaa taudista . LUE LISÄÄ : Ebola: Vastaukset suurimpiin kysymyksiisi .</w:t>
      </w:r>
    </w:p>
    <w:p>
      <w:r>
        <w:rPr>
          <w:b/>
        </w:rPr>
        <w:t xml:space="preserve">Tulos</w:t>
      </w:r>
    </w:p>
    <w:p>
      <w:r>
        <w:t xml:space="preserve">Liberia on yksi Länsi-Afrikan Ebola-epidemian pahiten koettelemista maista.</w:t>
        <w:br/>
        <w:t xml:space="preserve"> Kokonaisia kaupunkeja ja kyliä on asetettu karanteeniin tai asukkaat ovat hylänneet ne</w:t>
        <w:br/>
        <w:t xml:space="preserve"> Terveydenhuoltohenkilöstön on varmistettava, että virukseen kuolleet haudataan turvallisesti tartunnan välttämiseksi</w:t>
        <w:br/>
        <w:t xml:space="preserve"> "Ebolaa pakeneminen ei ole ratkaisu - meidän on kohdattava se ja taisteltava sitä vastaan", sanoo Alpha Tamba .</w:t>
      </w:r>
    </w:p>
    <w:p>
      <w:r>
        <w:rPr>
          <w:b/>
        </w:rPr>
        <w:t xml:space="preserve">Esimerkki 3.345</w:t>
      </w:r>
    </w:p>
    <w:p>
      <w:r>
        <w:t xml:space="preserve">(CNN) -- Paikassa, joka on tottunut koviin jaksoihin, Valkoisessa talossa on ollut erityisen vaikeita päiviä. Kun Obaman hallinto oli selvinnyt republikaanien johtaman hallituksen sulkemisen aiheuttamasta yhteenotosta suhteellisen vahingoittumattomana, se joutuu nyt hyökkäyksen kohteeksi kolmella rintamalla: Obamacare-järjestelmään liittyvät ongelmat, paljastukset Yhdysvaltojen vakoilusta liittolaisiaan vastaan ja vuonna 2012 Libyan Benghazissa tehty hyökkäys Yhdysvaltojen diplomaattiseen kompleksiin, josta jälkimmäisen vuoksi eräs senaattori on uhannut estää kaikki Obaman hallinnon nimitykset. Kiistat tulevat varmasti ruokkimaan republikaanien hyökkäyksiä presidentti Barack Obamaa ja hänen demokraattisia liittolaisiaan vastaan, kun maa valmistautuu ensi vuoden välivaaleihin, ja Valkoinen talo on kuvaillut hyökkäyksiä niin paljon puolueellisina höpinöinä. CNN:n vanhemman poliittisen analyytikon David Gergenin mielestä ne kuitenkin heijastavat Obaman Valkoisen talon suhteellista kokemattomuutta. "Tämä on hallinto, joka on ollut hyvin, hyvin hyvä politiikassaan, mutta ei ole koskaan ollut kovin hyvä politiikan toteuttamisessa ensimmäisestä päivästä lähtien", hän sanoi maanantaina. "Hallinnossa on todella älykkäitä ihmisiä ja paljon nuorempia ihmisiä. Siinä ei ole kovin paljon raskassoutuisia." Pahin osa Obaman kannalta saattaa olla sen selvittäminen, mitä tehdä kaiken tämän suhteen - ei vain yksittäisten tulipalojen suhteen, vaan yleisemmin sen, miten "ottaa oma hallinto hallintaansa", CNN:n poliittinen pääanalyytikko Gloria Borger sanoi. Jos olet presidentti, miten varmistat, etteivät alaiset salaa tietoja, jotka sinun pitäisi tietää? Miten löydät oikean tasapainon ja selität sen selkeästi esimerkiksi tiedustelutietojen keräämisen ja yksityisyyden maksimoimisen sekä tärkeiden suhteiden suojelun välillä? Ja miten varmistat, että hallintoosi sidoksissa olevat henkilöt välttävät suuria virheaskeleita, jotka voivat kostautua sinulle? "Neljä viidestä amerikkalaisesta luottaa siihen, että hallitus tekee mitään oikein, tai ei luota siihen lainkaan", Borger kirjoittaa analyysissään. "Ja nyt Obama tuntee todennäköisesti samoin." Uskooko Obama yhä hallitukseen? Tässä ovat viimeisimmät tiedot asioista, jotka aiheuttavat hallinnolle eniten sydänsuruja tällä hetkellä: . Obamacare . Toinen viikko, toinen kongressin kuulemistilaisuus Obaman sairausvakuutusohjelman ongelmallisesta käyttöönotosta. Tällä kertaa Marilyn Tavenner, Centers for Medicare and Medicaid Services -viraston johtaja, joka vastaa Obamacare-sivustosta - oli ensimmäinen hallinnon virkamies, joka pyysi virallisesti anteeksi amerikkalaisilta ongelmallista aloitusta. Hän pyysi anteeksi tiistaina esiintyessään edustajainhuoneen talous- ja rahoituskomiteassa. "Tiedämme, että kuluttajat ovat innokkaita hankkimaan tätä kattavuutta, ja miljoonille amerikkalaisille, jotka ovat yrittäneet käyttää Healthcare.gov-sivustoa terveydenhoitopalvelujen hankkimiseen ja rekisteröintiin, haluan pyytää anteeksi sitä, että verkkosivusto ei ole toiminut niin hyvin kuin sen pitäisi", hän sanoi lainsäätäjille. Obamacare-sivuston ylläpitäjä pyytää anteeksi . Verkkosivusto, jonka käyttö on ollut parhaimmillaankin vaikeaa, kaatui viikonloppuna nolosti ja jätti kuluttajat kokonaan ulkopuolelle. Sitten Valkoinen talo joutui puolustuskannalle paljastusten vuoksi, joiden mukaan Obaman hallinnon päinvastaisista väitteistä huolimatta jotkut avoimilta markkinoilta vakuutuksen ostaneet menettävät vakuutusturvansa ja joutuvat ostamaan uusia vakuutuksia. Vakuutusalan lähde kertoi CNN:lle maanantaina, että suurin osa amerikkalaisista, jotka ovat ostaneet vakuutusturvan yksilöllisiltä markkinoilta, joutuu muuttamaan vakuutusturvansa tai jopa perumaan sen Obamacare-sääntöjen nojalla. Jo jonkin aikaa on ollut tiedossa, että osa vakuutuksista olisi muutettava - terveysministeriö totesi vuonna 2010 osana liittovaltion asetusta, että jopa kaksi kolmasosaa yksilöllisistä vakuutuksista ei täytä säännöksiä, jotka mahdollistavat niiden jatkamisen niin sanotun "grandfathered"-statuksen nojalla. Tällä tarkoitetaan vakuutuksia, jotka saavat jatkaa, vaikka ne eivät tarjoa kaikkia Obamacaren tarjoamia oikeuksia ja suojaa. Valkoisen talon tiedottaja Jay Carney väitti maanantaina, että hallinto on aina sanonut, että jotkin terveydenhuoltosuunnitelmat eivät täytä Obamacaren uusia vaatimuksia. "Yksilömarkkinoilla on nykyisiä terveydenhuoltosuunnitelmia, jotka eivät täytä näitä vähimmäisvaatimuksia eivätkä siten täytä Affordable Care Act -lain vaatimuksia", hän sanoi. "On joitakin, jotka voidaan säilyttää, jos ihmiset haluavat pitää vakuutuksen, joka ei täytä vaatimuksia." Ja ne, jotka menettävät vakuutusturvan, voivat ostaa kattavamman vakuutusturvan sairausvakuutuspörssistä - jotkut niistä tuettuun hintaan, hän sanoi. Mutta se, että niin monet suunnitelmat katoavat tai joutuvat muuttumaan, näyttää olevan vastoin sitä, mitä Obama sanoi niin usein myydessään suunnitelmaa äänestäjille. "Jos pidät terveydenhuoltosuunnitelmastasi, voit pitää sen", presidentti sanoi vuonna 2009 ja usein sen jälkeen. Se tarjosi myös republikaaneille aihetta uusia hyökkäyksiään suunnitelmaa vastaan. "Suurempi ongelma on se, miten Obamacare vahingoittaa ihmisiä", senaatin vähemmistöjohtaja Mitch McConnell sanoi tiistaina. "Kyse on siitä, että korkeakoulututkinnon suorittaneet ja keskiluokkaiset perheet joutuvat maksamaan massiivisia vakuutusmaksujen korotuksia, joihin heillä ei ole varaa." NSA:n vakoilu . Kuukausia kestäneiden, loputtomilta vaikuttavien vuotojen jälkeen Yhdysvaltain valvontaohjelmista hallintoon kohdistuvat paineet nousivat viime päivinä uudelle tasolle, kun saksalainen Der Spiegel -uutislehti julkaisi paljastuksia, joiden mukaan Yhdysvallat keräsi liittoutuneiden johtajien, muun muassa Saksan liittokansleri Angela Merkelin, viestejä. Obamacare ja NSA-vakoilu: Mitä Obama tiesi ja milloin hän sai tietää? Saksan johtajat reagoivat uutiseen vihaisesti, ja Merkel vaati käytännön lopettamista ja julisti, että hänen maansa luottamus Yhdysvaltoihin oli "horjunut". Jyrkintä kritiikkiä herättivät kuitenkin hallinnon kommentit, joiden mukaan Obama ei tiennyt käytännöstä ennen kuin vasta äskettäin - sekä oikealta että vasemmalta. Edustaja Peter King, edustajainhuoneen terrorismin vastaisen ja tiedustelun alakomitean republikaaninen puheenjohtaja, oli epäuskoinen siitä, ettei presidentti tiennyt, mistä oli kyse. "Hänen olisi varmasti pitänyt tietää, jos hän ei tiennyt", edustajainhuoneen sisäisen turvallisuuden komitean entinen puheenjohtaja sanoi CNN:n Wolf Blitzerille The Situation Room -ohjelmassa. "Minusta on melkeinpä vakavampi asia, että jotain tuon tasoista tehtäisiin hänen tietämättään." Rep. King NSA:n vakoilusta: King: Jos Obama ei tiennyt, hänen olisi pitänyt. Kalifornian senaattori Dianne Feinstein sanoi, ettei hän tiennyt ohjelmasta, mikä oli "suuri ongelma" sekä Obamalle että senaatin tiedustelukomitealle, jonka puheenjohtajana hän toimii. "Minun mielestäni kongressin on tiedettävä tarkalleen, mitä tiedusteluyhteisömme tekee", hän totesi lausunnossaan. "Tätä varten valiokunta käynnistää laajan selvityksen kaikista tiedustelunkeruuohjelmista." Benghazi . Republikaanien pitkäaikainen kritiikki sitä kohtaan, miten hallinto on käsitellyt Yhdysvaltain diplomaattiasemalle Benghazissa tehtyä hyökkäystä, jonka seurauksena Yhdysvaltain Libyan-suurlähettiläs ja kolme muuta amerikkalaista kuolivat, nousi tällä viikolla uudelleen esiin, kun senaattori Lindsey Graham (Etelä-Carolina) uhkasi viivyttää hallinnon nimityksiä asian vuoksi. Senaattoreiden odotetaan pian tarkastelevan Obaman nimityksiä useisiin korkean profiilin tuomarinimityksiin ja muihin nimityksiin. Senaatin sääntöjen mukaan yksittäinen senaattori voi ainakin väliaikaisesti lykätä presidentin nimityksiä, ja Graham sanoo tekevänsä niin, kunnes hallinto antaa iskun jälkeen eloonjääneille todistajanlausunnon kongressille. "Aion estää jokaisen nimityksen Yhdysvaltain senaatissa, kunnes eloonjääneet saadaan kongressin käyttöön", hän sanoi. "Olen kyllästynyt kuulemaan ihmisiä televisiosta ja lukemaan asioista kirjoista. Meidän on päästävä tämän asian ytimeen." Valkoinen talo sanoi maanantaina, että Graham ja muut republikaanit käyttävät Benghazia poliittisiin tarkoituksiin, "ja pidämme sitä valitettavana". CNN:n Ted Barrett, Catherine E. Shoichet, Jake Tapper, Jim Sciutto, Elise Labott, Brooke Baldwin ja Jim Acosta osallistuivat tähän raporttiin.</w:t>
      </w:r>
    </w:p>
    <w:p>
      <w:r>
        <w:rPr>
          <w:b/>
        </w:rPr>
        <w:t xml:space="preserve">Tulos</w:t>
      </w:r>
    </w:p>
    <w:p>
      <w:r>
        <w:t xml:space="preserve">Valkoinen talo on puolustuskannalla väitteistä, joiden mukaan jotkut voisivat menettää terveydenhuollon kattavuuden .</w:t>
        <w:br/>
        <w:t xml:space="preserve"> Hallintoa arvostellaan myös vakoilusyytöksistä .</w:t>
        <w:br/>
        <w:t xml:space="preserve"> Myös Benghazi nousee uudelleen esiin, kun senaattori uhkaa viivyttää nimityksiä</w:t>
        <w:br/>
        <w:t xml:space="preserve"> Ristiriidat kiihdyttävät varmasti puoluepoliittista vihaa, kun välivaalikampanjat käynnistyvät</w:t>
      </w:r>
    </w:p>
    <w:p>
      <w:r>
        <w:rPr>
          <w:b/>
        </w:rPr>
        <w:t xml:space="preserve">Esimerkki 3.346</w:t>
      </w:r>
    </w:p>
    <w:p>
      <w:r>
        <w:t xml:space="preserve">Hongkong (CNN) -- Rugbymaailman huomio kiinnittyy tänä viikonloppuna Hongkongiin Rugby Sevens -kilpailuihin, ja yritykset pyrkivät hyödyntämään lajia, josta on pian tulossa olympialaistapahtuma. Kaksi tusinaa joukkuetta pamauttaa kenttää, taklaa lentäen ja ehkä menettää hampaansa yrittäessään voittaa vuoden 2012 mestaruuspokaalin. Uuden-Seelannin Sevens-joukkueella on aika puolustaa viime vuoden voittoa. Katsojille se on tilaisuus kasvattaa luottokorttilaskua oluesta ja oudoista puvuista. HSBC:lle tämänvuotinen turnaus merkitsee sen paluuta katsomoon sponsorina 17 vuoden tauon jälkeen. "Urheilussa on kyse muustakin kuin pelaajista kentällä - on kyse myös taloudellisesta rahoituksesta", sanoi Uuden-Seelannin Sevens-joukkueen kapteeni DJ Forbes. "Jos sponsorisopimusta pidetään arvossa, potentiaaliset sponsorit varmistavat, että heidän sijoittamansa rahat menevät oikeisiin kohteisiin." Mutta onko oikea paikka Hong Kong Rugby Sevens? HSBC uskoo niin. Vaikka pankki on vähentämässä kymmeniä tuhansia työpaikkoja maailmanlaajuisesti, HSBC investoi rugbyyn ennen lajin sisällyttämistä vuoden 2016 kesäolympialaisiin. "Rugby on muuttunut valtavasti. HK Sevens on erittäin suosittu turnaus, mutta se oli paljon itsenäisempi kuin nyt", sanoo Giles Morgan, HSBC-konsernin sponsoroinnista ja tapahtumista vastaava johtaja. "Tämä ja tuleva osallistuminen Rio de Janeiron olympialaisiin vuonna 2016 ovat tehneet pelistä paljon kansainvälisemmän ja laajemman. " Vaikka HSBC on lisännyt sponsorointi-investointejaan Hongkongissa, "maailman paikallispankki" on kuitenkin lopettamassa joitakin Aasian vähittäiskaupan toimintojaan - erityisesti Japanissa ja Thaimaassa - ja vähentämässä 30 000 työntekijää maailmanlaajuisesti ensi vuoden loppuun mennessä. Kaikki tämä on HSBC:n pääjohtajan Stuart Gulliverin esittämä kustannusten leikkaussuunnitelma, jolla pyritään säästämään noin 3,5 miljardia dollaria. Morgan puolustaa HSBC:n sponsorointia nopeasti laskelmoiduksi strategiaksi. "Pidämme sponsorointiamme liiketoimintana, jolla on liiketoiminnalliset tavoitteet", hän sanoi. "Kyse ei ole hauskasta investoinnista. Tavoittelemme keskeisiä väestöryhmiä ja maantieteellisiä alueita. "HSBC:n oli järkevää palata", hän lisäsi. "Emme tienneet, että rugby kasvaisi niin kuin se kasvoi." Ja se on kasvanut. Vuonna 1976 järjestettyyn Hong Kong Sevens -turnaukseen osallistui vain yhdeksän joukkuetta, ja nyt turnaukseen kutsutaan 24 joukkuetta, jotka edustavat kaikkia maanosia Etelämannerta lukuun ottamatta. Se tuottaa Hongkongille satojen miljoonien dollarien suuruiset voitot. Morgan kieltäytyi kommentoimasta, kuinka paljon HSBC sijoittaa tämän vuoden Hong Kong Sevens -turnauksen sponsorointiin, mutta hänen mukaansa pankki pyrkii saamaan sponsorointi-investoinneille kolme yhtä vastaan tuottoa. Erään hongkongilaisen mainostoimiston mukaan on kuitenkin harvinaista, että yritykset tietävät sijoitustensa tuottoprosentin. Lisäksi yritykset saattavat maksaa arvovaltapalkkiota, joka liittyy korkean profiilin urheilutapahtumien nimikkosponsorina toimimiseen, koska niitä on niin vähän. Amerikkalaisessa jalkapallossa on vain yksi Superbowl. Kansainvälisessä jalkapallossa on vain yksi maailmanmestaruuskilpailu. Hongkongissa on vain yksi rugbyn seitsemännen sarjan mestaruuskilpailu. Miksi siis sijoittaa Sevens-joukkueeseen? HSBC:lle se auttaa kohdentamaan asiakkaita Hongkongin, Shanghain ja Singaporen kaltaisilla markkinoilla, jotka ovat pankin kasvutavoitteita, vaikka se tehostaisi toimintaansa muualla, Morgan sanoi. "Vahvojen ulkosuomalaisyhteisöjen kanssa on odotettavissa voimakasta kasvua." HSBC jakaa Rugby Sevens -kilpailujen nimikkosponsoroinnin Cathay Pacificin kanssa, jonka maailmanlaajuinen keskus on Hongkong. "Etsimme sponsorisopimuksia, jotka todella auttavat rakentamaan Hongkongia ja tuovat tänne ihmisiä, jotta kaupungista tulisi matkailukohde", sanoo Camilla Taylor, Cathay Pacificin markkinointipäällikkö ja tapahtumapäällikkö. "Kohderyhmämme on monia eri ryhmiä, mukaan lukien tavalliset rugbyn ystävät ympäri maailmaa. Yritämme markkinoida Sevens-kisoja laajemmalle yleisölle." Cathay on panostanut Hong Kong Sevens -tapahtumaan suurimman osan viimeisestä 35 vuodesta. Lukuun ottamatta seitsemän vuoden taukoa vuosina 1997-2004 Aasian finanssikriisin seurauksena, alueen lippulaiva-lentoyhtiö ei todennäköisesti lähiaikoina lennä pois Sevensin sponsorina, Taylor sanoi. HSBC, Cathay Pacific ja muut sponsorit kieltäytyvät paljastamasta sijoituksiaan tai tuottojaan, mutta Hongkong avaa mielellään kirjanpitonsa. Hongkongin matkailuviraston mukaan viime vuoden Rugby Sevens -tapahtuma keräsi yli 21 000 katsojaa ulkomailta. Keskimääräinen ulkomailta tullut Sevens-katsoja käytti kuuden päivän aikana 1650 dollaria. Yhteensä Hongkong sai yli 289 miljoonaa dollaria suoraa taloudellista hyötyä. Yritykset laskevat, että kun tuhannet ihmiset saapuvat kaupunkiin, useammat katsojat saattavat huomata DHL:n mainoksen Hongkongin keskustan baarialueella sijaitsevassa Jumbotronissa, huomata Cathay Pacificin mainostaulun, joka lipuu ohi Citybussissa, tai huomata HSBC:n punavalkoisen banderollin liehuvan Sevens-stadionin tuulessa.</w:t>
      </w:r>
    </w:p>
    <w:p>
      <w:r>
        <w:rPr>
          <w:b/>
        </w:rPr>
        <w:t xml:space="preserve">Tulos</w:t>
      </w:r>
    </w:p>
    <w:p>
      <w:r>
        <w:t xml:space="preserve">Kymmenien tuhansien työpaikkojen vähentämisestä huolimatta HSBC palaa sponsoroimaan Rugby Sevens -turnausta .</w:t>
        <w:br/>
        <w:t xml:space="preserve"> Rugbyn profiili kasvaa, kun laji otetaan mukaan vuoden 2016 kesäolympialaisten pelaajiin .</w:t>
        <w:br/>
        <w:t xml:space="preserve"> HSBC sanoo odottavansa sponsorointi-investoinnilleen 3:1-tuottoa .</w:t>
        <w:br/>
        <w:t xml:space="preserve"> Analyytikko: Yritysten urheilusponsoroinnin tuotto on "tunnetusti epävarma".</w:t>
      </w:r>
    </w:p>
    <w:p>
      <w:r>
        <w:rPr>
          <w:b/>
        </w:rPr>
        <w:t xml:space="preserve">Esimerkki 3.347</w:t>
      </w:r>
    </w:p>
    <w:p>
      <w:r>
        <w:t xml:space="preserve">Chiquita Chavis on armeijan reserviläinen, joka palveli Afganistanissa ja odottaa, lähetetäänkö hänet toisen kerran. Mutta palattuaan ensimmäiseltä komennukseltaan vuonna 2010 hän on joutunut vaikeuksiin. Hän palasi takaisin ja huomasi, että hänen jättämänsä siviilityö oli muutettu, ja koska hänellä oli vain osa-aikatyö, hän joutui kamppailemaan itsensä ja pienen tyttärensä toimeentulosta. He päätyivät asumaan ystävänsä autotalliin. "Minun ei koskaan tarvinnut asua kadulla", Chavis, 30, sanoi. "Mutta en (ollut) tilanteessa, jossa olisin voinut elättää itseni yksin." Chavis ei ole yksin. Vaikka veteraaniasioiden ministeriön mukaan veteraanien asunnottomuusaste on yleisesti ottaen laskussa, naisten asunnottomuusaste on nousussa. Itse asiassa naisveteraanit ovat raportin mukaan Yhdysvaltain asunnottomien väestön nopeimmin kasvava osa, ja he ovat suuremmassa vaarassa kuin miespuoliset veteraanit. Lue raportti veteraanien asunnottomuusluvuista (PDF) Veteraaniviraston mukaan veteraanit jäävät asunnottomiksi monista syistä, kuten mielenterveysongelmista ja päihteiden väärinkäytöstä. Se toteaa kuitenkin, että naisveteraanit voivat kohdata lisähaasteita, kuten seksuaalista hyväksikäyttöä. Naisveteraanit ovat myös todennäköisemmin yksinhuoltajia, mikä voi vaikeuttaa asianmukaisen asunnon löytämistä. Chavisin onni muuttui työmessuilla, kun hän tapasi Jaspen Boothen, armeijan kansalliskaartin kapteenin. Muutamassa päivässä Boothe auttoi Chavisia ja hänen tytärtään muuttamaan siirtymäkotiin, jossa he voivat asua, kunnes pääsevät jaloilleen. Boothe, 35, pitää tehtävänään auttaa asunnottomia tai asunnottomuusuhan alla olevia naispuolisia tovereitaan. Vuodesta 2011 lähtien hän on tarjonnut Final Salute -nimisen voittoa tavoittelemattoman järjestönsä kautta siirtymävaiheen asuntoja tai taloudellista apua yli 50 naisveteraanille ja heidän lapsilleen. "Kaikki veteraanit eivät asu sillan alla", Boothe sanoi. "Kaikilla veteraaneilla ei ole mielenterveysongelmia. Kaikki veteraanit eivät ole kokeneet päihteiden väärinkäyttöä. Jotkut veteraanit ovat vain joutuneet vaikeuksiin." Hallituksen tilintarkastusviraston mukaan naisveteraanien, joilla on lapsia, voi olla vaikea löytää asuntoa. Sen mukaan 60 prosenttia naisveteraaneja palvelevista asunnottomien turvakodeista ei ota vastaan lapsia tai niillä on rajoituksia, jotka perustuvat ikään tai majoitettavien lasten määrään. Lue GAO:n raportti veteraaneista ja asumisesta (PDF) Kahden viime vuoden aikana Boothe on avannut Washingtonin Virginian esikaupunkialueella kaksi siirtymäkotia, joissa veteraanit ja heidän lapsensa voivat asua jopa kaksi vuotta, kun he saavat elämänsä takaisin raiteilleen. Hänen voittoa tavoittelematon järjestönsä tarjoaa heille myös apua lastenhoidossa, työnvälityksessä ja etuuksien tai neuvonnan saamisessa veteraaniviraston kautta. Tunnetko sinä sankarin? Vuoden 2013 CNN-sankareita voi ehdottaa. "Tarjoamme ympärivuorokautisia palveluita ... kaikkea, mitä he voivat tarvita auttaakseen heitä palaamaan itsenäisyyteen", Boothe sanoi. "Annamme kaikki tarvittavat välineet, mutta menestys tässä ohjelmassa on sinusta itsestäsi kiinni." Lisäksi Boothe pyrkii ehkäisemään asunnottomuutta tarjoamalla korottomia lainoja tai apurahoja, joiden avulla naisveteraanit voivat maksaa vuokran, käsirahan ja yleishyödylliset palvelut. Tähän mennessä hän on auttanut 100 naista ja lasta ohjelmiensa kautta, ja hän on antanut paljon henkilökohtaista tukea ja kannustusta matkan varrella. "Olen ehdottomasti joku, joka suhtautuu heihin heidän tasollaan", hän sanoi. "(Annan) heidän tietää: "Hei, voitte päästä olosuhteidenne yli. Ne ovat vain väliaikaisia." Hänen pitäisi tietää; hän oli itsekin kerran koditon. Yksinhuoltajaäitinä Boothe liittyi armeijan reserviin saadakseen paremman elämän itselleen ja nuorelle pojalleen. Hän asui New Orleansissa ja oli lähdössä Irakiin vuonna 2005, kun hänen elämänsä kääntyi ylösalaisin. Katrina-hurrikaani iski. Boothe ja hänen poikansa olivat kunnossa - hän oli jo lähettänyt pojan asumaan sukulaisensa luokse Missouriin, kun hän valmistautui komennukseen - mutta perhe menetti kaiken, ja Boothe jäi kodittomaksi. Kuukautta myöhemmin hänellä todettiin pään, kaulan ja kurkun syöpä. Hän kävi leikkauksessa ja sädehoidossa Brooke Army Medical Centerissä Teksasissa, mutta lopulta hänet kotiutettiin reservistä sairautensa vuoksi. Kun Boothe kysyi VA:lta, mitä apua hänelle oli tarjolla, hänelle kerrottiin, ettei heillä ollut mitään ohjelmia, jotka olisivat voineet auttaa haasteissa, joita hänellä oli naisveteraanina, jolla oli huollettava lapsi. Hänet ohjattiin paikallisiin sosiaalipalveluihin, mitä Boothe kutsui luultavasti elämänsä nöyryyttävimmäksi kokemukseksi. "Sinua kohdeltiin periaatteessa lapsen äitinä tai narkkarina tai jonain naisena, joka on tehnyt elämässään joukon huonoja päätöksiä, ja ainoat käytettävissä olevat resurssit olivat sosiaalihuolto", Boothe sanoi. "En ole sosiaaliäiti, olen sotilas." Boothe lähti pienen poikansa luokse Missouriin, jossa hän sai lopulta elämänsä kuntoon. Nykyään hänen syöpänsä on parantunut, ja hän asuu poikansa, uuden aviomiehensä ja heidän poikansa kanssa Virginiassa, jossa hän on aktiivipalveluksessa armeijan kansalliskaartissa. Vuosien ajan Boothe piti kokemustaan yksittäistapauksena. Mutta kun hän tajusi, että muillakin naisveteraaneilla oli ongelmia, hän päätti ryhtyä toimiin. Hänelle se on osa valaa, jonka hän vannoi noudattavansa astuessaan palvelukseen. "Sotilaana nostat oikean kätesi, ja sen myötä tulee tiettyjä velvollisuuksia", hän sanoi. "Yksi niistä on se, ettei koskaan jätä kaatunutta toveria. ... Olivatpa he sitten univormussa tai ilman, heillä on minut, jos he tarvitsevat minua." Boothen apu on antanut Chavisille tarvitsemansa tauon. "Minulla on nyt työpaikka, ja minut ylennettiin kahdessa viikossa", Chavis sanoi. "Olen todella rauhassa täällä, ja voin keskittyä seuraaviin vaiheisiini. ... Jas antoi minulle valmiudet menestykseen." Boothe on päättänyt auttaa mahdollisimman monia naisveteraaneja. Kuukauden lopussa hän saa uuden tilaisuuden, kun hän aloittaa unelmatyönsä: hän työskentelee veteraanien avustustyössä veteraanivirastossa. Tavalla tai toisella hänen perimmäinen tavoitteensa on tehdä omansa kaltaiset järjestöt tarpeettomiksi. "Minulla ei ole suunnitelmaa, mutta aion keksiä sen", hän sanoi. "Velvollisuuteni sotilaana on auttaa sisaruksiani." Haluatko osallistua? Tutustu Final Salute -sivustoon osoitteessa www.finalsaluteinc.org ja katso, miten voit auttaa.</w:t>
      </w:r>
    </w:p>
    <w:p>
      <w:r>
        <w:rPr>
          <w:b/>
        </w:rPr>
        <w:t xml:space="preserve">Tulos</w:t>
      </w:r>
    </w:p>
    <w:p>
      <w:r>
        <w:t xml:space="preserve">Jaspen Boothe on sitoutunut auttamaan kodittomia naisveteraaneja .</w:t>
        <w:br/>
        <w:t xml:space="preserve"> Hallituksen raporttien mukaan naisveteraanit joutuvat käsittelemään asioita, joita miehet eivät .</w:t>
        <w:br/>
        <w:t xml:space="preserve"> Boothe, armeijan kansalliskaartin kapteeni, oli kerran itsekin koditon .</w:t>
        <w:br/>
        <w:t xml:space="preserve"> Tunnetko sinä sankarin? Vuoden 2013 CNN-sankareita voi ehdottaa .</w:t>
      </w:r>
    </w:p>
    <w:p>
      <w:r>
        <w:rPr>
          <w:b/>
        </w:rPr>
        <w:t xml:space="preserve">Esimerkki 3.348</w:t>
      </w:r>
    </w:p>
    <w:p>
      <w:r>
        <w:t xml:space="preserve">Sydney (CNN) -- Intian pääministeri Narendra Modi on ilmaissut tyytyväisyytensä siihen, että Australia on palauttanut kaksi ikivanhaa hindutaideaarretta, jotka väitettiin varastetun Tamil Nadun temppeleistä. Tapaamisessa Modin kanssa New Delhissä perjantaina Australian pääministeri Tony Abbott luovutti hänelle 900 vuotta vanhan Shiva Nataraja (tanssiva Shiva) -pronssipatsaan ja Ardhanariswaran (Shiva puoliksi naisena) kivipatsaan, jotka ovat myös peräisin noin vuodelta 1100. "Haluaisin välittää pääministeri Abbottille 1,25 miljardin intialaisen kansan syvän kiitollisuuden tunteen siitä, että hän on ponnistellut tuodakseen mukanaan kaksi muinaista patsasta, jotka oli varastettu Intiasta", Modi sanoi. Modi sanoi, että Abbott ja Australian kansa "ovat osoittaneet valtavaa kunnioitusta ja arvostusta paitsi muinaisia aarteitamme myös kulttuuriperintöämme kohtaan". Canberrassa sijaitseva Australian kansallisgalleria osti Shiva Natarjan 5 miljoonalla dollarilla (5,3 miljoonaa Australian dollaria) vuonna 2008 silloiselta newyorkilaiselta taidekauppiaalta Subhash Kapoorilta. Kapoor pidätettiin Saksassa vuonna 2011 sen jälkeen, kun yhdysvaltalaiset tutkijat tekivät ratsian Manhattanin varastoihin, joita hänen nimissään väitettiin vuokrattaneen, ja löysivät esineitä, joita "on esillä suurissa kansainvälisissä museoissa ympäri maailmaa". Kapoor luovutettiin sittemmin Intiaan, jossa hän odottaa oikeudenkäyntiä. Art of the Past -gallerian entinen omistaja Kapoor myi Ardhanariswaran Sydneyssä sijaitsevalle Art Gallery of New South Walesille 280 000 dollarilla (300 000 Australian dollarilla) vuonna 2004. Tämän vuoden maaliskuussa Intian hallitus kirjoitti Australialle ja pyysi palauttamaan nämä kaksi idolia. Australian kansallisgalleria totesi Abbottin New Delhissä antamassa lausunnossa kahden patsaan palauttamisen johdosta, että se "ei koskaan tietoisesti ostaisi varastettua tai ryöstettyä esinettä". Se sanoi, että galleria oli tehnyt pitkän, kattavan ja riippumattoman tutkimuksen ennen kuin se osti Kapoorilta Shiva Nataraja -patsaan. "Näistä ponnisteluista huolimatta oikeudenkäynti saattaa vielä vahvistaa, että galleria on joutunut mitä röyhkeimmän petoksen uhriksi", gallerian johtaja Ron Radford sanoi. Radford totesi, että Kapoorin oikeudenkäynti "on vielä kesken ja hän on julistanut syyttömyyttään".</w:t>
      </w:r>
    </w:p>
    <w:p>
      <w:r>
        <w:rPr>
          <w:b/>
        </w:rPr>
        <w:t xml:space="preserve">Tulos</w:t>
      </w:r>
    </w:p>
    <w:p>
      <w:r>
        <w:t xml:space="preserve">Australia palauttaa Intiaan kadonneita taideaarteita, muun muassa Shiva Nataraja .</w:t>
        <w:br/>
        <w:t xml:space="preserve"> Australialaiset galleriat ostivat taideteokset jälleenmyyjältä, joka odottaa oikeudenkäyntiä .</w:t>
        <w:br/>
        <w:t xml:space="preserve"> Subhash Kapooria odottaa oikeudenkäynti varkauteen liittyvistä syytteistä .</w:t>
        <w:br/>
        <w:t xml:space="preserve"> Modi välittää Intian kansalta "syvää kiitollisuutta" .</w:t>
      </w:r>
    </w:p>
    <w:p>
      <w:r>
        <w:rPr>
          <w:b/>
        </w:rPr>
        <w:t xml:space="preserve">Esimerkki 3.349</w:t>
      </w:r>
    </w:p>
    <w:p>
      <w:r>
        <w:t xml:space="preserve">Fort Hood, Texas (CNN) -- Armeijan upseeri todisti keskiviikkona sotilasoikeudellisessa kuulemisessa, että hän luuli ensin, että nopea ampumistahti viittaa siihen, että Fort Hoodin verilöylyssä viime marraskuussa oli useampi kuin yksi ampuja. Majuri Stephen Richter armeijan lääkintäjoukoista kertoi hyytävin yksityiskohdin, että hän tunsi ampujan vainoavan häntä ja näki aselaserin punaisen laserin välkkyvän tämän silmissä. Hän kertoi, että ampuja kääntyi sitten poispäin hänestä, kun paikalle rynnänneiden siviilipoliisien laukaukset häiritsivät häntä. Etelä-Koreasta videoyhteyden välityksellä todistanut Richter sanoi, että kaikki ammuskelu loppui, kun majuri Nidal Hasan saatiin alas poliisin tulituksessa. Hasania syytetään 13 ihmisen tappamisesta ja kymmenien muiden haavoittamisesta riehumisessa. Richter sanoi huutaneensa, kun hän näki ampujan univormun ja henkilökortin. "Muistan sanoneeni poliisille, että hän on yksi meistä", Richter sanoi. Richter oli edelleen vakuuttunut siitä, että ampujia oli muitakin, ja sanoi, että sen jälkeen, kun poliisin tuli oli kaatanut Hasanin, hän otti Hasanin käsiaseen maasta ja valmistautui ampumaan sillä itse mahdollisia muita hyökkääjiä kohti. Ase oli hänen mukaansa jumissa, ja hän poltti sormensa piippuun yrittäessään purkaa sitä. Piippu oli kuuma ammuttuaan ilmeisesti kymmeniä laukauksia. Armeijan rikostutkintaosaston erikoisagentti Kelly Jameson kertoi aiemmin antamassaan lausunnossa, että 146 käytettyä hylsyä oli kerätty. Syyttäjää lähellä olevat lähteet selventivät myöhemmin, että hän viittasi vain niihin, jotka löytyivät rakennuksesta, jossa ammuskelu alkoi. Ulkopuolelta kerättiin 68 hylsyä eli yhteensä 214 hylsyä, he sanoivat. Armeijan tutkijat kertoivat keskiviikkona, että ampujalla oli vielä 177 patruunaa mukanaan, kun poliisi ampui hänet. Myös kaksi poliisia todisti keskiviikkona. Toinen heistä, majuri Mark Todd, todisti, että hän löysi ylimääräisiä lippaita ja toisen käsiaseen, revolverin, sen jälkeen, kun Hasania oli ammuttu neljä kertaa. Todd ja hänen siviilipoliisikollegansa, ylikonstaapeli Kim Munley, kuvasivat tulitaistelua rakennuksen ulkopuolella, jossa lopullinen välienselvittely tapahtui. "Haastoin hänet: 'Seis, sotilaspoliisi, pudota aseesi'", Todd sanoi. "Hän nosti aseensa ja ampui." Munley, joka sai laajalti kiitosta roolistaan ammuskelun lopettamisessa, myönsi, ettei hän tiennyt, kuinka monta kertaa hän oli osunut asemieheen. "En nähnyt hänen kaatuvan laukauksistani. En", Munley sanoi. Hänen todistuksensa aikana syyttäjät näyttivät videon, jonka hänen poliisiautonsa kojelautaan asennettu kamera oli automaattisesti tallentanut, kun hän ryntäsi kohti ampumista. Sireenien ulvomisen ja nopean ajamisen lisäksi videolla näkyy, kuinka Munley syöksyy ulos autostaan ja sivulliset osoittavat ampujan paikkaa. Munleyn nähdään sitten juoksevan pois kameran edestä. Hetkeä myöhemmin nauhalta kuuluu selkeä ääni toistuvista laukauksista. Toddin todistajanlausunnon aikana esiteltiin erillinen poliisiauton "kojelautakamera", mutta teknisen vian vuoksi siitä ei kuulunut ääntä. Kumpikaan poliisikamera ei tallentanut videokuvaa viimeisestä yhteenotosta. Munley sanoi, että hän vaihtoi tulta ampujan kanssa ja haavoittui itse. Hän kertoi, että hänellä oli vaikeuksia ampua tarkasti yhteenoton alussa, koska taustalla oli ihmisiä. Loppuhetkillä "tajusin, että hän oli lähestymässä", Munley sanoi. "Aloimme taas vaihtaa tulta. Hän ampui ja minä vastasin tulitukseen." Kun Munley oli haavoittunut kolme kertaa, hän oli maassa, ja hänen poliisiaseensa "ei toiminut oikein", hän todisti. Asemies käveli paikalle ja potkaisi hänen aseensa pois. Hän ei ampunut häntä uudelleen, ja Munleyn mukaan hänellä näytti olevan ongelmia oman aseensa kanssa. Hän kuvaili Hasaniksi tunnistamaansa miestä juhlalliseksi, ilmeettömäksi, kuten muut todistajat ovat kuvailleet edellisinä päivinä. Keskiviikkona hänen todistustaan kuunnellessaan Hasan ei reagoinut mitenkään, vaan katsoi välillä alaspäin. Hänellä oli yllään tavallinen fleece-myssy, joka oli vedetty matalalle otsalle, ja hänellä oli huopa niputettuna hartioidensa ympärille. Munley sanoi olevansa edelleen sairauslomalla, mutta odottaa palaavansa töihin 1. marraskuuta. Puolustus käytti Munleyn ristikuulusteluun enemmän aikaa kuin kenenkään muun tähän mennessä tässä 32 artiklan mukaisessa kuulemisessa kuullun yli 50 todistajan, ja se toi esiin pieniä eroja hänen todistuksensa ja sen välillä, mitä hän kertoi tutkijoille heti ampumisen jälkeen. Viimeisten laukausten aikana Todd kehotti toistuvasti Hasania pudottamaan aseensa. Hän sanoi, että laukaukset näyttivät kaikuvan rakennusten välillä. "Se kuulosti tuhansilta laukauksilta", hän sanoi. Kun Toddilta kysyttiin, tiesikö hän, osuiko hän Hasaniin, hän vastasi: "Näen [sic] hänen vääntyvän pari kertaa." Hän vastasi: "Näin [sic] hänen vääntyvän pari kertaa." Lopulta Hasan kaatui maahan, ja Todd juoksi ylös, potkaisi aseensa pois, käänsi hänet vatsalleen ja tutki hänet. Silloin hän löysi ylimääräisen aseen, ylimääräisiä patruunalippaita ja kännykän. Uudet todistajanlausunnot osoittavat, että tappava verilöyly olisi voinut olla paljon pahempi, jos Munley ja Todd eivät olisi saapuneet paikalle juuri silloin. Armeijan rikostutkintaosaston upseeri Duane Mitchell kertoi, että Hasanilta löydettiin 177 käyttämätöntä patruunaa sekä 30 että 20 patruunan lippaista. Hän selitti myös, että hänellä oli kaksi tähtäintä, jotka auttoivat häntä ampumaan tarkasti: punainen laser-aseistuslaite hämäräolosuhteita varten ja toinen vihreä laser, joka on tehokkain auringonvalossa. Mitchell näytti Hasanin autosta löytyneitä kuitteja tähtäimen paristoista, mikä antoi viitteitä iskun suunnittelusta. Aamupäivän istunnon päätteeksi puolustus esitti vastalauseen 13 kuolonuhrin ruumiinavausraporttien esittämistä vastaan, koska he sanoivat, että heiltä oli evätty rahoitus riippumattomalle patologille. Tutkintapäällikkö, jutun puheenjohtajana toimiva eversti James Pohl sanoi, että hän saa ruumiinavausraportit vain uhrien ja heidän kuolinsyynsä tunnistamiseksi. Yhdeksän ihmistä kuoli sen jälkeen, kun heitä oli ammuttu armeijan lääkintäkeskuksessa, ja neljä muuta kuoli sen jälkeen, kun heidät oli kiidätetty tukikohdan sairaalaan. Syyttäjä sanoi, että se aikoo saattaa asian esittelynsä päätökseen torstaina. Puolustukselle on kerrottu, että se voi ottaa asian esille 8. marraskuuta. Oikeudenkäyntiin oli suunniteltu ainakin viikon taukoa, jotta Fort Hoodissa voitaisiin viettää vuosi ampumisen jälkeen ja kunnioittaa uhreja sekä niitä sotilaita ja siviilejä, jotka osoittivat erityistä sankaruutta. Artikla 32:n mukaisessa kuulemisessa päätetään, riittääkö todistusaineisto sotaoikeudenkäyntiin.</w:t>
      </w:r>
    </w:p>
    <w:p>
      <w:r>
        <w:rPr>
          <w:b/>
        </w:rPr>
        <w:t xml:space="preserve">Tulos</w:t>
      </w:r>
    </w:p>
    <w:p>
      <w:r>
        <w:t xml:space="preserve">Silminnäkijä sanoo nähneensä punaisen laserin vilkkuvan hänen silmissään.</w:t>
        <w:br/>
        <w:t xml:space="preserve"> Toinen kertoo, että "kuulosti kuin tuhansia laukauksia olisi ammuttu" viimeisessä pattitilanteessa</w:t>
        <w:br/>
        <w:t xml:space="preserve"> CID:n tutkija sanoo, että Hasanilla oli lopussa vielä "30 ja 20 patruunan lippaita"</w:t>
      </w:r>
    </w:p>
    <w:p>
      <w:r>
        <w:rPr>
          <w:b/>
        </w:rPr>
        <w:t xml:space="preserve">Esimerkki 3.350</w:t>
      </w:r>
    </w:p>
    <w:p>
      <w:r>
        <w:t xml:space="preserve">(CNN) -- Iranissa järjestetty islamilaisten syyttäjien konferenssi laati keskiviikkona syytekirjelmän Israelin johtajia vastaan, jossa heitä syytetään rikoksista ihmisyyttä vastaan ja sotarikoksista Gazassa. Palestiinalaisnaiset kävelevät Israelin Gazan kampanjan aikana tuhoutuneen rakennuksen ohi. Syytteet johtuvat Israelin joulukuun lopun hyökkäyksestä Gazaan Hamasin taistelijoita vastaan. Israelin armeijaa on syytetty liiallisesta ja summittaisesta voimankäytöstä siviilialueilla. Israel on "hallinto, joka ymmärtää vain väkivallan ja voiman kieltä", Iranin presidentti Mahmud Ahmadinejad sanoi kokouksessa ja vaati Israelin "rikollisten" asettamista syytteeseen. "Olen varma, että tulee päivä, jolloin kaikki sionistirikolliset tuodaan oikeuden eteen", hän sanoi Iranin pääkaupungissa Teheranissa pidetyn konferenssin toisena päivänä. Iranin presidentti raivoaa säännöllisesti Israelia vastaan ja on vaatinut juutalaisvaltion tuhoamista. Israelin ulkoministeriön tiedottaja Yigal Palmor sanoi: "Se päivä, jolloin tämä konferenssi alkaa käsitellä ihmisoikeuksia niissä maissa, jotka ovat tämän järjestön jäseniä, on se päivä, jolloin heidän Israelia koskevat vaatimuksensa ansaitsevat tulla kuulluiksi, ei ennen sitä. Ihmisten, jotka asuvat lasitaloissa, ei pitäisi heittää kiviä, saati sitten tehdä itsemurhapommi-iskuja." "Syytökset itsessään eivät ole mitään muuta kuin näiden maiden tiedotusvälineiden hysteeristä, vihamielistä uutisointia, eivätkä ne perustu vankkoihin faktoihin", hän jatkoi. Human Rights Watch sanoi viime kuussa julkaistussa raportissaan, että on todisteita siitä, että Israel syyllistyi sotarikoksiin Gazassa ampumalla valkoista fosforia sisältäviä kranaatteja tiheään asutuille alueille. Israel on torjunut tämän väitteen. Israel on myös sanonut, että hyökkäyksen tarkoituksena oli puolustautua palestiinalaisten toistuvia raketti-iskuja vastaan. Israelin puolustusvoimat sanoi keskiviikkona, että sen joukot "toimivat kansainvälisen oikeuden mukaisesti" viimeaikaisissa taisteluissa Gazassa, mutta sanoi, että muutamissa tapauksissa tapahtui "tiedustelu- tai toimintavirheitä". Tämä on johtopäätös luotaimista, jotka tulivat esiin operaatio Valettu lyijy -operaatiossa, jossa Israelia kritisoitiin laajasti sen toimista Gazassa. Fosforikranaatteja voidaan käyttää savuverhon luomiseen joukoille. Harhautusta luotaessa elementti syttyy hapen vaikutuksesta ja voi aiheuttaa vakavia palovammoja. Israelin hyökkäys käynnistyi 27. joulukuuta ja päättyi 17. tammikuuta tulitaukoon. YK:n hiljattain julkaiseman raportin mukaan 1 453:sta konfliktissa kuolleeksi arvioidusta ihmisestä 1 440 oli palestiinalaisia, joista 431 oli lapsia. Kolmetoista israelilaista kuoli - kolme siviiliä ja kuusi sotilasta tapettiin Hamasin toimesta, ja neljä sotilasta kuoli omien joukkojen tulituksessa - raportissa sanottiin. Israelin pääministerin tiedottaja kutsui YK:n raporttia esimerkkinä raportin pyytäneen YK:n ihmisoikeusneuvoston "yksipuolisesta ja epäoikeudenmukaisesta" asenteesta. Iranin pääkaupungissa kaksi päivää kestäneisiin kokouksiin on osallistunut yli 200 korkea-arvoista oikeusviranomaista Islamilaisen konferenssin järjestöstä, joka on 56 valtion liitto. Järjestö saattaa pyytää YK:n kansainvälistä tuomioistuinta syyttämään Israelin johtajia rikoksista ihmisyyttä vastaan ja sotarikoksista Gazassa. Tuomioistuin ei olisi velvollinen toimimaan.</w:t>
      </w:r>
    </w:p>
    <w:p>
      <w:r>
        <w:rPr>
          <w:b/>
        </w:rPr>
        <w:t xml:space="preserve">Tulos</w:t>
      </w:r>
    </w:p>
    <w:p>
      <w:r>
        <w:t xml:space="preserve">Islamilaiset syyttäjät laativat syytteen Israelin johtajia vastaan Gazan hyökkäyksestä .</w:t>
        <w:br/>
        <w:t xml:space="preserve"> Iranin presidentti Ahmadinejad sanoo, että "sionistirikollisten" pitäisi kohdata oikeus .</w:t>
        <w:br/>
        <w:t xml:space="preserve"> Human Rights Watchin mukaan todisteita Israelin sotarikoksista .</w:t>
        <w:br/>
        <w:t xml:space="preserve"> Israelin tiedottajan mukaan väitteet ovat "hysteerisiä, vihamielisiä ... eivät perustu vankkoihin tosiasioihin .</w:t>
      </w:r>
    </w:p>
    <w:p>
      <w:r>
        <w:rPr>
          <w:b/>
        </w:rPr>
        <w:t xml:space="preserve">Esimerkki 3.351</w:t>
      </w:r>
    </w:p>
    <w:p>
      <w:r>
        <w:t xml:space="preserve">(CNN) -- Revi se ja aloita alusta. 20-vuotiaana Ana Ivanovic voitti Ranskan avoimet Roland Garrosin savikentällä. Kaikki ennusmerkit viittasivat siihen, että serbialaisella oli edessään suuria asioita. Tässä oli tennispelaaja, jolla oli vaikuttava etukäsi ja syöttö, ja lisäksi hän oli uskomattoman markkinakelpoinen. Mutta kuusi vuotta myöhemmin, aivan kuten Samuel Beckettin näytelmän "Waiting for Godot" hahmot Vladimir ja Estragon - draama ajan kulumisesta - toisen grand slam -turnauksen odotus ei näytä päättyvän. Sen jälkeen, kun Ivanovic voitti Pariisissa vuonna 2008, hän on kärsinyt suurten otteluiden hermostuneisuudesta, syöttöongelmista ja loukkaantumisongelmista. Hän on myös kärsinyt jonkinlaisesta identiteettikriisistä ja vaihtanut valmennustiimiä matkan varrella. Hänen jatkuva etsintänsä ongelman ratkaisemiseksi ja sen mahdollistamiseksi, että hän voi tuntea olonsa mukavaksi omassa nahassaan, on johtanut siihen, että hän on nimittänyt tukiverkoston, joka puhuu samaa kieltä. "Olen tehnyt todella kovasti töitä", Ivanovic kertoi eläkkeelle jääneelle grand slam -mestarille Kim Clijstersille CNN:n Open Court -ohjelman haastattelussa. "Minulla on uusi tiimi mukanani Wimbledonin jälkeen, ja se on minulle ensimmäistä kertaa serbialainen tiimi." Ivanovicin uuteen tiimiin kuuluvat valmentaja ja lyöntipari Nemanja Kontic - joka edusti Montenegroa Davis Cupissa - kuntovalmentaja Zlatko Novkovic ja fysioterapeutti Branko Penic. He kaikki ovat kuuluneet Ivanovicin lähipiiriin sen jälkeen, kun hän erosi heinäkuussa brittivalmentaja Nigel Searsin kanssa Wimbledonin toisen kierroksen putoamisen jälkeen. Hänen uransa on täynnä valmentajia, jotka ovat tulleet ja menneet, kun hän on etsinyt voittavaa kaavaa haastaakseen jatkuvasti grand slam -turnauksia. Sen jälkeen, kun hän erosi varhaisesta mentoristaan Zoltan Kuharskysta vuonna 2006, hän on palkannut David Taylorin, Craig Kardonin, Heinz Gunthardtin, Antonio van Grichenin ja Searsin. Myös monet muut ovat auttaneet häntä väliaikaisesti osana Adidaksen pelaajakehitysohjelmaa. Valmentajia on tullut ja mennyt muitakin. Se pätee myös kuntovalmentajiin. Jatkuva vaihtuvuus viittaa siihen, että pelaaja on juuttunut rutiineihin ja etsii epätoivoisesti ulospääsyä niistä. Hänen halunsa jatkaa vuoden 2008 Ranskan avointen voittoa on saanut Ivanovicin pohtimaan myös sitä, miksi hän ylipäätään tarttui mailaan viisivuotiaana - nautinnon vuoksi. "Pidämme myös enemmän hauskaa ja nauramme paljon myös kentällä, jotta se olisi mielenkiintoista, koska vuosi käy hyvin pitkäksi", hän sanoi joukkueestaan. Konticissa Ivanovicilla ei ehkä ole viisasta professoria käsissään kuten Searsin kanssa, mutta 32-vuotias, miesten kaksinpelissä 1635:nneksi rankattu pelaaja pystyy tarjoamaan hänelle jotain sellaista, mitä kunnioitusta pelin sisällä ei aina voi ostaa - yhteisen kulttuuri-identiteetin. "Nautin todella siitä, että joku puhuu samaa kieltä ja ymmärtää sinua", Ivanovic sanoi. Maanmiehistä koostuvan valmennustiimin palkkaaminen voisi olla avain Ivanovicin tasaiseen suoritukseen entisen Grand Slam -mestarin valmentajaksi muuttuneen valmentajan mukaan. "Hän on saanut jonkun, johon hän luottaa, ja hän on löytämässä itsensä", Australian avoimissa ja Wimbledonissa sekanelinpelin voittanut Jo Durie sanoi CNN:lle. "Kyse on Anan luottamuksesta. Hän tarvitsee luottamusta itseensä. "Monet pelaajat kiertueella hyppivät ympäriinsä valmentajien kanssa, en voi koskaan ymmärtää sitä. Sinun täytyy oppia tuntemaan joku." Ivanovicin yksinäinen grand slam -voitto auttoi baselinerin nousemaan maailmanlistan ykköseksi, yhteensä 12 viikoksi. Nyt hän on sijalla 14, ja hän on ollut top 10:n ulkopuolella kesäkuusta 2009 lähtien, mikä selittyy osittain sillä, että hän ei ole päässyt grand slam -turnauksen neljän parhaan joukkoon sitten vuoden 2008 voiton Dinara Safinasta Pariisissa. Ranne-, olkapää-, jalka-, vatsa- ja lonkkavammat vaativat veronsa, ja Ivanovic putosi rankingissa sijalle 65. Vaikka hän myöntää, että WTA-kiertueen kalenterin vaatimuksissa on tapahtunut parannuksia, osa maailmanlaajuisesta aikataulusta on edelleen vaikea pelaajille. "Varsinkin loppuvuodesta, kun palaamme Amerikasta useimmiten viikoksi Eurooppaan ja sitten Aasiaan muutamaksi viikoksi, se on aika väsyttävää ja raskasta", hän sanoi. "Tiedän, että on vaikea sovittaa sitä kaikkea siihen, mutta Aasiaan loppuvuodesta tulee todella paljon pelaajia." Vaikka hänen pelaamisensa on saattanut vaihdella, Ivanovicin markkinoitavuus ei ole koskaan kärsinyt. Forbesin mukaan hän oli vuonna 2013 yhdeksänneksi parhaiten palkattu naisurheilija 7 miljoonan dollarin kokonaistuloillaan, jotka hän sai suurelta osin tuottoisien sponsorisopimusten ansiosta, joihin kuuluvat Adidas, Yonex, Juice Plux ja Dubai Duty Free. Ivanovicilla on ollut useita korkean profiilin poikaystäviä - kuten Masters-voittaja Adam Scott ja tennispelaaja Fernando Verdasco - mutta kuten Caroline Wozniacki on huomannut, on vaikeaa yhdistää johdonmukaisuus kentällä ja tällainen suhde. Hänen viimeisintä kampanjaansa ei kuitenkaan näytä varjostavan tällainen häiriötekijä tai, mikä on yhtä tärkeää, loukkaantuminen. Hän aloitti kauden 2014 Aucklandissa, Uudessa-Seelannissa, ja jauhoi voiton entisestä ykköspelaajasta Venus Williamsista päättääkseen yli kaksi vuotta kestäneen tittelitauon. Se oli ihanteellinen valmistautuminen ensi viikon Australian avoimiin. Ivanovicin ilmeisestä lahjakkuudesta huolimatta Durie epäilee, onko hänen pelissään riittävästi johdonmukaisuutta grand slam -kisan voittamiseen. "Uskon, että se on hänelle vaikeaa", Durie lisäsi. "Hän pystyy voittamaan huippupelaajia, mutta voittaakseen grand slam -turnauksen on voitettava seitsemän ottelua. "Hän pystyy suuriin voittoihin, ja hän pystyy varmasti voittamaan Serena Williamsin kaltaisia pelaajia", sanoo Durie. Mutta pystyykö hän voittamaan Petra Kvitovan ja Serenan peräkkäin?" Clijsters vetäytyi toista kertaa vuonna 2012 voitettuaan neljä grand slam -turnausta, kun hän päätti keskittyä perheeseensä - ja on sittemmin saanut toisen lapsen. Nyt 26-vuotias Ivanovic myönsi, että hänkin on alkanut miettiä elämää tenniksen jälkeen. "Minusta tuntuu, että voin vielä saavuttaa niin paljon ja voittaa niin monta turnausta", hän sanoi belgialaiselle. "En halua asettaa sille päivämäärää, koska uskon, että sen tuntee, kun aika on oikea. Perhe on iso osa elämääni, ja haluan jonain päivänä saada paljon omia lapsia. "Tennis on iso osa elämääni, mutta se ei ole koko elämäni. Haluan siis ehdottomasti saavuttaa sen, mitä voin kentällä, ja keskittyä sitten."</w:t>
      </w:r>
    </w:p>
    <w:p>
      <w:r>
        <w:rPr>
          <w:b/>
        </w:rPr>
        <w:t xml:space="preserve">Tulos</w:t>
      </w:r>
    </w:p>
    <w:p>
      <w:r>
        <w:t xml:space="preserve">Ana Ivanovicilla on ensimmäistä kertaa takanaan uusi täysserbialainen joukkue.</w:t>
        <w:br/>
        <w:t xml:space="preserve"> 26-vuotias Ivanovic on aiemmin eronnut useista valmentajista.</w:t>
        <w:br/>
        <w:t xml:space="preserve"> Serbialaisen edellinen grand slam -menestys tuli Ranskan avoimissa vuonna 2008</w:t>
        <w:br/>
        <w:t xml:space="preserve"> Hän suhtautuu luottavaisesti uuteen kauteen sijoituttuaan vuonna 2013 sijalle 16 .</w:t>
      </w:r>
    </w:p>
    <w:p>
      <w:r>
        <w:rPr>
          <w:b/>
        </w:rPr>
        <w:t xml:space="preserve">Esimerkki 3.352</w:t>
      </w:r>
    </w:p>
    <w:p>
      <w:r>
        <w:t xml:space="preserve">(CNN) -- Viisitoista ihmistä on nyt kuollut nautittuaan listeria monocytogenes -bakteerin saastuttamaa cantaloupea, kertoivat tautien valvonta- ja ehkäisykeskukset perjantaina. Ainakin 84 ihmistä 19 osavaltiossa on sairastunut bakteereihin, virasto sanoi. Sairastuneiden määrä voi vielä kasvaa, CDC lisäsi, koska raportointi on viivästynyt ja tauti voi kehittyä hitaasti joillakin ihmisillä. Tiistaina CDC raportoi 13 kuolemantapauksesta ja 72 sairastumisesta, mikä oli jo tuolloin Yhdysvaltojen tappavin elintarvikevälitteinen taudinpurkaus sitten vuoden 1998. CDC:n mukaan viisi ihmistä on kuollut New Mexicossa syömällä saastuneita meloneja. Kolme ihmistä kuoli Coloradossa, kaksi Teksasissa ja yksi Kansasissa, Marylandissa, Missourissa, Nebraskassa ja Oklahomassa. Sairastumisia on raportoitu myös Alabamassa, Arkansasissa, Kaliforniassa, Illinoisissa, Indianassa, Montanassa, Pohjois-Dakotassa, Virginiassa, Länsi-Virginiassa, Wisconsinissa ja Wyomingissa. Mitä sinun on tiedettävä Listeriasta . Suurin osa sairastuneista on CDC:n mukaan yli 60-vuotiaita. Lääkärit tarkkailevat tarkasti myös kahden saastunutta melonia syöneen naisen raskautta, ja virasto huomauttaa, että listerioosi voi aiheuttaa keskenmenoja ja kuolleena syntymisiä. Erityisen alttiita ovat myös iäkkäät aikuiset ja ihmiset, joiden immuunijärjestelmä on heikentynyt. Kansanterveystutkijat ovat jäljittäneet bakteerien lähteen Granadassa, Coloradossa sijaitsevalle maatilalle. Ruokamyrkytys 101 . Viljelijä, Jensen Farms, palautti 14. syyskuuta Rocky Ford -merkkiset melonit. CDC:n mukaan melonien pitäisi olla jo poistuneet kauppojen hyllyiltä. Virasto varoitti, että ihmisten ei pitäisi syödä Rocky Ford -voileipiä, vaikka he olisivat syöneet osan niistä eivätkä olisi vielä sairastuneet. Se sanoi myös, että kuluttajien pitäisi varoa syömästä mitään meloneja, jos he eivät tiedä, mistä ne ovat peräisin. Näin säilytät elintarvikkeesi turvassa .</w:t>
      </w:r>
    </w:p>
    <w:p>
      <w:r>
        <w:rPr>
          <w:b/>
        </w:rPr>
        <w:t xml:space="preserve">Tulos</w:t>
      </w:r>
    </w:p>
    <w:p>
      <w:r>
        <w:t xml:space="preserve">CDC:n mukaan saastuneet melonit ovat aiheuttaneet sairauksia 19 osavaltiossa.</w:t>
        <w:br/>
        <w:t xml:space="preserve"> Kuolemantapausten lisäksi yhteensä 84 ihmistä on sairastunut, virasto kertoo .</w:t>
        <w:br/>
        <w:t xml:space="preserve"> Hedelmien uskotaan olevan listeria monocytogenes -bakteerien saastuttamia</w:t>
        <w:br/>
        <w:t xml:space="preserve"> Coloradossa sijaitseva Jensen Farms on kutsunut takaisin melonit .</w:t>
      </w:r>
    </w:p>
    <w:p>
      <w:r>
        <w:rPr>
          <w:b/>
        </w:rPr>
        <w:t xml:space="preserve">Esimerkki 3.353</w:t>
      </w:r>
    </w:p>
    <w:p>
      <w:r>
        <w:t xml:space="preserve">(CNN) -- Yli 2000 henkeä menetetty. Laaja ja kehittymässä oleva humanitaarinen kriisi. Ja siviililentokoneen pudotus, joka järkytti maailmaa. On vaikea kuvitella - mutta totta - että Ukrainan ja Venäjän tai ainakin Ukrainan ja venäläismielisten kapinallisten välinen raivoisa konflikti alkoi vaatimattomasta kauppasopimuksesta. Nyt kun jännitteet ovat korkealla länsimaiden johtajien provosoivaksi kutsuman venäläisen avustussaattueen, raporttien Venäjän suorasta sotilaallisesta toiminnasta Ukrainan sisällä ja ukrainalaisten pelkojen mukaan suoranaisesta hyökkäyksestä, on aika muistella, miten tähän on tultu ja mihin asiat ovat menossa: . Miten se alkoi . Vaikka kriisin juuret ovat varsin syvällä, se, mitä nyt tapahtuu, alkoi kehittyä toden teolla syksyllä 2013. Silloin Ukrainan silloinen presidentti Viktor Janukovitsh romutti Euroopan unionin kanssa tehdyn kauppasopimuksen, joka olisi vetänyt vielä äskettäin Neuvostoliiton satelliittina toimineen maan kohti Eurooppaa vuosisatoja kestäneen tanssin viimeisimmässä käänteessä. Sen sijaan Janukovitsh tarttui Venäjän presidentin Vladimir Putinin tarjoukseen ostaa 15 miljardin dollarin velat hänen rahapulassaan olevalta hallitukseltaan ja alentaa maalle elintärkeän maakaasun hintaa. Janukovitšin päätös sai aikaan mielenosoitukset Ukrainan Eurooppaan suuntautuneemmassa lännessä, jossa vaadittiin hallituksen syrjäyttämistä. Turvallisuusjoukot reagoivat ankarasti, pahoinpitelivät mielenosoittajia ja ampuivat mielenosoituksissa eläviä ammuksia, mikä johti useiden ihmisten kuolemaan. Yhteenottojen leviämisen myötä myös kansainvälinen viha tilanteesta kasvoi. Helmikuun loppuun mennessä Janukovitsh oli paennut Venäjälle, hallitus oli kaatunut ja tilalle oli muodostettu uusi Eurooppa-myönteinen hallitus. Tämä puolestaan käynnisti venäläismieliset mielenosoitukset Krimillä, joka on Ukrainan puoliautonominen tasavalta ja jossa sijaitsee Venäjän laivaston merkittävä tukikohta. Tuhansien venäläisjoukkojen tunkeuduttua alueelle - muka Ukrainan maanpaossa olevan presidentin kutsusta - Ukrainan alueparlamentti järjesti kansanäänestyksen irtautumisesta, ja ennen kuin ehdit sanoa "borssia", Krim oli osa Venäjää. Ja täällä asiat muuttuivat vielä rumemmiksi. Venäläismieliset taistelijat valtasivat hallituksen rakennuksia maan itäosassa ja vaativat kansanäänestystä itsenäisyydestä. Ennen pitkää kapinallisjoukot, joiden uskotaan saavan tukea Venäjältä, olivat ottaneet haltuunsa suuria kaupunkeja Ukrainan itäosassa. Kapinallisryhmien ja Ukrainan armeijan välille puhkesi taisteluita, jotka jatkuvat edelleen. Heinäkuussa tapahtui merkittävä ja todennäköisesti tahaton kärjistyminen, kun epäilty ilmatorjuntaohjus, jonka uskotaan olleen venäläismielisten kapinallisten käytössä, ampui alas Malaysia Airlinesin lennon 17. Kaikki 298 matkustajalla ollutta ihmistä kuolivat, ja länsimaiden mielipiteet Venäjää vastaan kovettuivat, erityisesti Euroopassa. Mitä nyt tapahtuu . Ukrainan armeija on viime aikoina hyökännyt venäläismielisiä joukkoja vastaan, mutta menestys näyttää hidastuneen. Venäläiset joukot leiriytyvät edelleen Ukrainan rajalle, sanovat länsimaiset johtajat. Ukrainan viranomaiset ilmoittivat tiistaina pidättäneensä 10 venäläissotilasta Donetskin alueella Itä-Ukrainassa, mikä on Kiovan mukaan uusi todiste Venäjän suorasta osallistumisesta konfliktiin. Samaan aikaan Yhdistyneet Kansakunnat on varoittanut kasvavasta humanitaarisesta kriisistä, joka varmasti vain pahenee, ellei taistelujen pysäyttämiseksi tehdä jotain. Mitä seuraavaksi . Täysimittainen hyökkäys on epätodennäköinen. Vaikka Putinin suosio venäläisten keskuudessa on korkealla, viimeaikaiset mielipidetutkimukset osoittavat, että venäläiset eivät ole innostuneita suoranaisesta hyökkäyksestä Ukrainaan, sanoo Stratforin geopoliittisen analyysin johtaja Robert D. Kaplan. "Hän saattaa olla diktaattori, mutta diktaattorit välittävät yleisestä mielipiteestä yhtä paljon kuin demokraatit", hän sanoi. Kaikki Putinin puheet rauhasta ovat kuitenkin todennäköisesti viivytystaktiikkaa. Putin ostaa aikaa, jotta hän voi jatkaa aseiden ja avun toimittamista kapinallisten auttamiseksi toipumaan viimeaikaisista tappioistaan, sanoi Heather Conley, Center for Strategic and International Studiesin Euroopan ja Euraasian osaston vanhempi varapuheenjohtaja. "Hänen paras vaihtoehtonsa on pysyvä jäätynyt konflikti", hän sanoi. Syksy ja talvi hidastavat taisteluita. Kaplanin mukaan kylmempi vuodenaika tarkoittaa Ukrainassa mutaa, ja muta tarkoittaa sotilasoperaatioiden hitaampaa vauhtia. Älkää vain odottako täydellistä hiljaisuutta, hän sanoo - taisteluita tulee edelleen olemaan. Moskova yrittää puristaa Ukrainaa. Putin aikoo hidastaa elintärkeän maakaasun ja tavaroiden virtausta Ukrainaan, mikä lisää painetta Kiovan talouteen ja sodankäyntikykyyn. "Venäläiset yrittävät kaikkensa heikentääkseen Kiovan hallintoa", Kaplan sanoi. Lännellä on sielunmaisemaa. Yhdysvaltojen ja Euroopan Venäjää vastaan soveltamat pakotteet ovat toistaiseksi vain pelanneet Putinin pelikirjaa, mikä on vahvistanut kuvaa loukkaantuneesta Venäjästä, joka yrittää ravistella irti arvostelijoitaan, Conley sanoi. Putinin strategialla laajemman Venäjän imperiumin kokoamiseksi on Conleyn mukaan merkittäviä vaikutuksia Viroon ja Latviaan, ja se herättää kysymyksiä siitä, mitä länsi aikoo tehdä pysäyttääkseen Venäjän, jos Putin päättää laajentaa vaikutusvaltaansa entisestään. Ja mitä tarvitaan tämän lopettamiseksi? Ukraina on keskeinen osa Putinin Venäjän-suunnitelmia, olipa kyse sitten historiallisen imperiumin uudelleen kokoamisesta tai Venäjän talouden vahvistamisesta, Conley sanoo. Mitä tahansa tapahtuukin, sen on tuettava sitä. Kaplanin mukaan Putin ei voi vetäytyä saamatta takeita siitä, että Ukrainasta ei koskaan tule Naton jäseniä. Hänen mukaansa Ukraina tarvitsee takeita suvereniteetistaan ja energiaturvallisuudestaan.</w:t>
      </w:r>
    </w:p>
    <w:p>
      <w:r>
        <w:rPr>
          <w:b/>
        </w:rPr>
        <w:t xml:space="preserve">Tulos</w:t>
      </w:r>
    </w:p>
    <w:p>
      <w:r>
        <w:t xml:space="preserve">Ukrainan konflikti alkoi kauppasopimusta koskevasta kiistasta .</w:t>
        <w:br/>
        <w:t xml:space="preserve"> Se paisui mielenosoituksiksi, ja sitten Venäjä puuttui asiaan</w:t>
        <w:br/>
        <w:t xml:space="preserve"> Analyytikot sanovat, että suoranainen hyökkäys on epätodennäköistä</w:t>
        <w:br/>
        <w:t xml:space="preserve"> Ukrainan monimutkaisia poliittisia ja taloudellisia voimia ei ole helppo purkaa.</w:t>
      </w:r>
    </w:p>
    <w:p>
      <w:r>
        <w:rPr>
          <w:b/>
        </w:rPr>
        <w:t xml:space="preserve">Esimerkki 3.354</w:t>
      </w:r>
    </w:p>
    <w:p>
      <w:r>
        <w:t xml:space="preserve">LOS ANGELES, Kalifornia (CNN) -- Michael Jacksonin perhe ja noin 200 heidän läheisintä ystäväänsä kokoontuivat torstai-iltana kukkulalle jättämään viimeiset jäähyväiset 10 viikkoa sitten kuolleelle poplaulajalle. Laulaja Michael Jacksonin torstain hautajaiset alkoivat 90 minuuttia ilmoitettua alkamisaikaa myöhemmin. Jacksonin hautajaiset saattavat lopettaa osan niistä mysteereistä ja kiistoista, jotka puhkesivat hänen äkillisestä kuolemastaan 25. kesäkuuta. Hänen suuri perheensä oli erimielinen siitä, missä supertähden viimeinen leposija tulisi olla, mutta matriarkka Katherine Jackson päätyi hautausmaahan Forest Lawnin hautausmaalla Kalifornian Glendalessa sijaitsevassa hyvin vartioidussa ja koristeellisessa Great Mausoleumissa. Torstain hautajaiset alkoivat 90 minuuttia ilmoitettua alkamisaikaa myöhemmin, ja kymmenet julkkikset - Elizabeth Taylor mukaan lukien - odottivat paikoillaan Jacksonin klaania kuljettaneiden 26 auton saapumista.  Galleria: Kutsu Jacksonin hautajaisiin " . Tilaisuus alkoi, kun Jacksonin viisi veljeä - jokaisella oli yllään yksi paljettihanska - kantoivat Jacksonin kukkapeitteisen pronssiarkun ulkoilmalavalle kuuden suuren valkoisten liljojen ja valkoisten ruusujen kukkakimpun sekä vihreiden latvojen keskelle. Hänen kolme lastaan, joita johti tytär Paris, 11, asettivat kruunun isänsä arkun päälle, jonka perheen tiedottaja sanoi olevan "merkkinä popin kuninkaan viimeisestä leposijasta". Jacksonin lapset, vanhemmat ja sisarukset ottivat paikkansa eturivissä, kun taas hänen veljentyttärensä ja sisarenpoikansa täyttivät useita rivejä valkoisia tuoleja heidän takanaan. Pastori Lucius Smithin alkurukouksen jälkeen soul-musiikin legenda Gladys Knight lauloi gospel-hymnin "His Eye Is on the Sparrow". Clifton Davis lauloi Never Can Say Goodbye -hitin, jonka hän kirjoitti The Jackson 5:lle - yhtyeelle, johon kuului nuori Michael ja hänen veljensä. Mitä Jacksonin isä Joe Jackson ja muut puhujat sanoivat, ei ole julkisesti tiedossa, koska perhe kielsi uutiskameroiden pääsyn seremoniaan. Perheen jälkeenpäin antaman lausunnon mukaan läheiset ystävät ja sukulaiset, mukaan lukien pastori Al Sharpton, puhuivat "spontaanisti juhlistaakseen Michaelin elämää". Yläpuolella leijuvat uutishelikopterit kuvasivat videokuvaa kaukaa, mutta ilman ääntä.  Katso tiedotusvälineiden uutisointia Jacksonin hautajaisista " . Lisa Marie Presley, yksi Jacksonin entisistä vaimoista ja Elviksen tytär, osallistui perheen lausunnon mukaan jumalanpalvelukseen. Siinä ei mainittu Debbie Roweta, Jacksonin toista vaimoa ja hänen kahden vanhimman lapsensa äitiä. Macaulay Culkin, "Yksin kotona" -elokuvan näyttelijä, joka vietti aikaa Jacksonin kanssa Neverland Ranchin aikana, oli paikalla tyttöystävänsä, näyttelijä Mila Kunisin kanssa. Myös näyttelijät Corey Feldman ja Chris Tucker nähtiin saapumassa tilaisuuteen. Paikalla olivat myös Motownin perustaja Berry Gordy, joka antoi Jacksonille ja hänen veljilleen ensimmäisen suuren levytyssopimuksen, ja Quincy Jones, joka tuotti Jacksonin Thriller-albumin. Musiikkituottaja Teddy Riley, joka auttoi Jacksonin vuoden 1991 "Dangerous"-albumilla, oli paikalla. Vieraslistalla olivat muun muassa tv-johtaja Suzanne de Passe, joka tuotti Jacksonin perheestä kertovan minisarjan, ja Kenny Ortega, joka tuotti Jacksonin comeback-show'ta. Thomas Mesereau, asianajaja, joka puolusti Jacksonia menestyksekkäästi lapsen hyväksikäyttöä koskevassa oikeudenkäynnissä, istui heti Jacksonin perheen takana. Kun tunnin mittainen jumalanpalvelus päättyi, veljet nostivat Jacksonin arkun viimeisen kerran kantaakseen hänet Suuren mausoleumin sisälle, jossa hänet asetettiin hautaansa kello 21.43 PT (12.43 ET perjantaina). Perheen lausunnossa sanottiin, että se oli "hänen viimeinen leposijansa". Sen jälkeen perhe ja ystävät ajoivat kahdeksan mailin päässä Kalifornian Pasadenassa sijaitsevaan italialaiseen ravintolaan "juhlimaan". Massiivinen mausoleumi, joka on Clark Gablen, Carole Lombardin ja kymmenien muiden julkkisten viimeinen leposija, on normaalisti avoinna turisteille, vaikka yleisö ei pääse läheltä kryptaan. Vartijat valvovat kameroiden avulla jatkuvasti hautoja ja krypteja, joita ympäröi maailmanluokan taide- ja arkkitehtuurikokoelma. Forest Lawnin verkkosivustolla kehutaan, että mausoleumia, joka on saanut arkkitehtonisen inspiraationsa Italian Campo Santosta, "on kutsuttu Time Magazinen toimesta 'Uuden maailman Westminster Abbeyksi'". Vierailijat näkevät "tarkat jäljennökset Michelangelon suurimmista teoksista, kuten Daavidista, Mooseksesta ja Pietasta" sekä "Leonardo da Vincin kuolemattoman Viimeisen ehtoollisen, joka on luotu uudelleen loistavissa lasimaalauksissa; kaksi maailman suurimmista maalauksista", sivustolla sanotaan. Jacksonin hautajaiset viivästyivät perheenjäsenten erimielisyyksien vuoksi, vaikka Katherine Jackson tekisi lopullisen päätöksen, veli Jermaine Jackson kertoi hiljattain CNN:lle. Hän halusi mieluummin, että hänen nuorin veljensä haudattaisiin hänen entisellä Neverland Ranch -kotipaikallaan Los Angelesin pohjoispuolella Santa Barbaran piirikunnassa Kaliforniassa. Ajatusta vaikeuttivat naapurit, jotka vastustivat haudan sallimista maaseudulle - ja Jacksonin perheenjäsenet, jotka sanoivat, ettei laulaja haluaisi palata kotiin, jossa häntä syytettiin lasten hyväksikäytöstä, josta hänet lopulta vapautettiin. Mysteeri siitä, minne Jackson haudattaisiin, nousi tiedotusvälineiden pakkomielteeksi kuoleman jälkeisinä viikkoina. Kun ruumis oli lastattu helikopteriin UCLA:n Ronald Reagan Medical Centerissä tunteja hänen kuolemansa jälkeen 25. kesäkuuta, se jäi Los Angelesin piirikunnan kuolinsyyntutkijan huostaan ruumiinavausta varten. Vasta myöhemmin paljastui, että Jacksonin ruumista säilytettiin jäähdytetyssä huoneessa Hollywood Hills Forest Lawn -hautausmaalla, kunnes hänen arkkunsa kuljetettiin autosaattueessa Los Angelesin keskustaan Staples Center -areenalla pidettävää julkista muistotilaisuutta varten. Spekulaatiot Jacksonin olinpaikasta lisääntyivät jälleen, kun tiedotusvälineet menettivät arkun jäljen sen jälkeen, kun hänen veljensä olivat kantaneet sen pois näkyvistä areenalla. Vasta hiljattain vahvistettiin, että se vietiin takaisin Hollywood Hills Forest Lawniin odottamaan perheen päätöstä. Vaikka torstain hautajaiset saattavat ratkaista yhden Jacksonin mysteerin, yksi vakavampi mysteeri on edelleen olemassa. Kuolinsyyntutkija ilmoitti viime viikolla, että hän oli todennut Jacksonin kuoleman henkirikokseksi. Kuolinsyyntutkijan raportin yhteenvedossa sanottiin, että anestesia-aine propofoli ja rauhoittava loratsepaami olivat ensisijaisia lääkkeitä, jotka aiheuttivat laulajan kuoleman. Los Angelesin poliisin etsivät eivät ole saaneet rikostutkintaa päätökseen, eikä ketään ole syytetty.</w:t>
      </w:r>
    </w:p>
    <w:p>
      <w:r>
        <w:rPr>
          <w:b/>
        </w:rPr>
        <w:t xml:space="preserve">Tulos</w:t>
      </w:r>
    </w:p>
    <w:p>
      <w:r>
        <w:t xml:space="preserve">Jacksonin kolme lasta asettivat tyttären, Parisin, johdolla kruunun isänsä arkun päälle.</w:t>
        <w:br/>
        <w:t xml:space="preserve"> Clifton Davis lauloi Jackson 5:lle kirjoittamansa hitin "Never Can Say Goodbye</w:t>
        <w:br/>
        <w:t xml:space="preserve"> Vieraita olivat muun muassa Elizabeth Taylor, Lisa Marie Presley ja Macaulay Culkin</w:t>
      </w:r>
    </w:p>
    <w:p>
      <w:r>
        <w:rPr>
          <w:b/>
        </w:rPr>
        <w:t xml:space="preserve">Esimerkki 3.355</w:t>
      </w:r>
    </w:p>
    <w:p>
      <w:r>
        <w:t xml:space="preserve">Terveysviranomaiset ovat lisänneet 45 imeväistä niiden yli 700 lapsen luetteloon, jotka altistuivat tuberkuloosille El Pason sairaalassa Texasissa. Aiemmin tällä viikolla kaupungin kansanterveysvirasto ilmoitti, että 706 imeväistä ja 43 terveydenhuollon työntekijää oli altistunut tuberkuloosille, jota kutsutaan yleisesti tuberkuloosiksi, Providence Memorial Hospitalissa. Sairaalan työntekijä tuli töihin aktiivisen tuberkuloositapauksen kanssa joskus syyskuun 2013 ja elokuun 2014 välisenä aikana. Hän työskenteli imeväisten kanssa sairaalan lastenhuoneessa ja synnytyksen jälkeisessä yksikössä, terveysvirasto kertoi. Nämä 45 muuta tapausta altistuivat saman ajanjakson aikana, ja niistä ilmoitetaan yhdessä muun ryhmän kanssa. Jokaisen potilaan perheelle lähetettiin oikeaksi todistettu kirje, ja heihin otetaan yhteyttä puhelimitse ja annetaan ohjeet tuberkuloositestien tekemisestä. Terveysosasto ja sairaala huolehtivat maksutta tarvittavasta jatkohoidosta. Maanantaihin mennessä seulontoihin oli terveysviraston mukaan varattu yli 350 ajanvarausta. Vauvojen vanhempia ja muita perheenjäseniä ei kehoteta testauttamaan, koska heitä "ei pidetä alttiina", terveysviranomaiset sanoivat lausunnossaan. Vielä ei ole tietoa siitä, onko kukaan altistuneista henkilöistä saanut positiivisen testituloksen taudista. Tartunnan saanut terveydenhuollon työntekijä ei enää työskentele ja saa hoitoa, sairaalan omistaja Sierra Providence Health Network sanoi lausunnossaan. Mayo Clinicin mukaan tuberkuloosi on tartuntatauti, joka aiheuttaa yleensä yskää, rintakipua ja hengitysvaikeuksia. Arviolta kahdella miljardilla ihmisellä maailmassa on niin sanottu piilevä tuberkuloosi, jossa bakteerit pysyvät lepotilassa eivätkä aiheuta oireita. "Kehoon päästyään bakteerit lepäävät yleensä kuukausia tai vuosia, ennen kuin ne alkavat kasvaa ja aiheuttavat aktiivisen tuberkuloositapauksen", El Pason kansanterveysvirasto totesi lausunnossaan. "Siksi on niin tärkeää tunnistaa ihmiset, jotka ovat saattaneet altistua tuberkuloosille, seuloa heidät ja antaa heille hoitoa." Tuberkuloosia aiheuttavat bakteerit leviävät ilman välityksellä, kun tartunnan saanut potilas yskii tai aivastelee, mutta se ei ole erittäin tarttuva tauti; Mayo Clinicin mukaan tarvitaan läheinen kosketus pidemmän ajan kuluessa, ennen kuin toinen henkilö saa tartunnan. Vain aktiivinen tuberkuloosi voi levitä. Teksasin osavaltion terveyspalvelujen osasto suoritti viime viikolla tutkimuksen Providence Memorial Hospitalissa ja antoi sairaalalle huomautuksen "puutteista, jotka vaarantavat välittömästi potilaiden terveyden ja turvallisuuden", sanoi Carrie Williams, osaston mediasuhteiden johtaja. Tutkijat "havaitsivat vakavia puutteita infektioiden torjunnan, potilaan oikeuksien ja hallintoelimen aloilla". Center for Medicare Services on asettanut sairaalan lopettamiselle, sanoi David Wright, CMS:n vara-aluepäällikkö Dallasissa. Hän sanoi, että CMS antaa sairaalalle aikaa 11. lokakuuta asti määrittää toimintatapojen muutokset, jotka on tehtävä, jotta vastaavaa ei enää tapahdu. Jos sairaala ei tee näin, sen Medicaid- ja Medicare-rahoitus katkaistaan. "Tämä on yksi suurimmista tuberkuloosille altistumista koskevista tutkimuksista, joihin olemme koskaan osallistuneet, ja siihen liittyy pikkulapsia, joten se on erityisen arkaluonteinen, Williams sanoi. "Vauvat sairastuvat vanhempia lapsia ja aikuisia todennäköisemmin hengenvaarallisiin tuberkuloosin muotoihin." Tuberkuloosipotilaiden on käytettävä antibiootteja kuudesta yhdeksään kuukautta. Jotkin tuberkuloosikannat ovat vastustuskykyisiä antibiooteille, mikä tekee niistä vaarallisempia. Ilman hoitoa tuberkuloosi voi johtaa kuolemaan, Mayo Clinic kertoo. Tuberkuloosia vastaan on olemassa yksi rokote - Bacille Calmette-Guerin, joka tunnetaan nimellä BCG - jota ei tautien torjunta- ja ehkäisykeskuksen mukaan käytetä laajasti Yhdysvalloissa; sitä annetaan useammin lapsille maissa, joissa tuberkuloosi on yleistä. Yhdysvalloissa todettiin viime vuonna 9582 tuberkuloositapausta. Lokakuussa terveysviranomaiset tunnistivat 140 imeväisikäistä, jotka olivat saattaneet altistua tuberkuloosille samankaltaisessa tapauksessa Nevadassa sijaitsevassa sairaalassa.</w:t>
      </w:r>
    </w:p>
    <w:p>
      <w:r>
        <w:rPr>
          <w:b/>
        </w:rPr>
        <w:t xml:space="preserve">Tulos</w:t>
      </w:r>
    </w:p>
    <w:p>
      <w:r>
        <w:t xml:space="preserve">751 imeväistä ja 43 terveydenhuollon työntekijää on altistunut tuberkuloosille .</w:t>
        <w:br/>
        <w:t xml:space="preserve"> Sairaalan työntekijä El Pasossa, Texasissa, tuli töihin aktiivisen tuberkuloositapauksen kanssa .</w:t>
        <w:br/>
        <w:t xml:space="preserve"> Tuberkuloosi on tartuntatauti, mutta se ei ole erittäin tarttuva .</w:t>
      </w:r>
    </w:p>
    <w:p>
      <w:r>
        <w:rPr>
          <w:b/>
        </w:rPr>
        <w:t xml:space="preserve">Esimerkki 3.356</w:t>
      </w:r>
    </w:p>
    <w:p>
      <w:r>
        <w:t xml:space="preserve">Clarksburg, Länsi-Virginia (CNN) -- Länsi-Virginian pohjoisosassa sijaitsevalla lentoasemalla on nopeat lähtöselvitykset, ilmainen, esteetön pysäköintialue ja kätevä matkatavaroiden vastaanotto. Se ei ole yllättävää, kun otetaan huomioon, että lentoasemalta lähtee päivittäin alle 20 ihmistä. Kaikki kolme Washingtoniin päivittäin lähtevää reittilentoa pysähtyvät Länsi-Virginian Morgantownissa, joka on vain 35 kilometrin päässä. Lentoasema tarjoaa kuitenkin erityistä herkkua vuoden lopun lähestyessä - ilmaisia kiertolentoja. Liittovaltion ilmailuhallinnon ohjelman ansiosta, jossa pienille alueellisille lentoasemille myönnetään miljoonia dollareita, jos ne saavuttavat tietyn matkustajamäärän, Länsi-Virginian Clarksburgissa sijaitseva laitos yrittää parhaansa mukaan saada 10 000 matkustajaa ilmaan vuoden loppuun mennessä. Suzanne Piersonille tämä tarkoitti sitä, että hän ja hänen pojanpoikansa Donavan saivat viime joulukuussa vuokrata Boeing 757 -lentokoneesta "mahtavan" lintuperspektiivinäkymän Clarksburgiin ja Bridgeportin naapurikuntaan Länsi-Virginiassa. "He yrittivät täyttää kiintiönsä, ja heiltä puuttui 300 matkustajaa", Pierson sanoi, joka näki lentoaseman mainoksen, jossa mainostettiin ilmaisia lentoja. Koska 10 000:n ja 9 999:n välinen ero on miljoonan ja 150 000 dollarin ero liittovaltion varoista, Clarksburgin ja muiden pikkukaupunkien lentokenttäjohtajat tekevät kaikkensa päästäkseen tuon luvun yli. Nebraskan Kearneyssä asukkaat pääsevät 15 dollarin hintaan ilmakierroksille kaupungin jouluvaloihin. Altoonassa, Pennsylvaniassa, asukkaat saivat ilmaisia 10 minuutin lentoja, jotta paikallinen lentokenttä saavuttaisi 10 000 matkustajan tavoitteen. Senaattori Tom Coburn, Oklahoman republikaani, joka kritisoi usein liittovaltion menoja, sanoi, että "noin 40" lentokentän uskotaan tarjoavan samanlaisia lento-ohjelmia kongressin asettaman kynnysarvon saavuttamiseksi. Coburn pyytää FAA:ta ja kongressin tutkivaa elintä, Government Accountability Officea, esittämään lopullisen luvun. "Tarkoituksena ei ole sanoa, että toimintanne on laitonta - luultavasti se ei ole - vaan saada aikaan vakuuttavampi politiikka, joka todella edustaa jokaisen lentoaseman matkustajamääriin perustuvia tarpeita", Coburn sanoi. Hän sanoi, että liittovaltion tuki Clarksburgin kaltaisille pienille lentokentille "pitäisi ansaita avustusten myöntämisprosessin avulla", ei pelaamalla järjestelmää vastaan. "Loimme kannustimen, jonka avulla voi saada lisää rahaa, ja se on nyt pahentunut taloudellisen taantuman vuoksi, Coburn sanoi. Clarksburg sijaitsee noin 200 mailia Washingtonista länteen ja noin 110 mailia Pennsylvanian Pittsburghista etelään, jonne suurin osa alueen asukkaista lentää, kun he matkustavat lentäen. Lentoaseman johtaja Rick Rock sanoi kuitenkin, että taloudellisen hyödyn analyysin mukaan lentokenttä tuo paikallistalouteen noin 395 miljoonaa dollaria, "joten mielestäni ei ole epäilystäkään siitä, että tarvitsemme tätä lentokenttää." Matkustajaliikenteeseen perustuvan miljoonan dollarin lisäksi Clarksburgin lentokenttä sai 30 miljoonaa dollaria kiitotiensä pidentämiseen vuonna 1999 ja toiset 1,6 miljoonaa dollaria Obaman hallinnon talouden elvytysohjelmasta vuonna 2009. Paikalliset oppilaat saavat myös ilmaisia lentoja Washingtoniin koulumatkoja varten, Rock sanoi. Lentoasema sai juuri FAA:lta 150 000 dollarin avustuksen itsensä mainostamiseen. Rock sanoi, että rahaa tarvitaan FAA:n turvallisuusmääräysten täyttämiseen, kiitoteiden päällystämiseen ja turvallisuuteen, ja hän on ylpeä siitä, mitä laitos on saavuttanut - erityisesti oppilaiden kannalta. "Yritämme tutustuttaa heidät ilmailuun jo nuorena, jotta he voivat tarkastella sitä urana", hän sanoi. "Monet näistä lapsista eivät ole koskaan päässeet lentämään. Olemme pystyneet jakamaan tämän mahdollisuuden, ja lapset pitävät siitä. Se on erityistä." Coburn sanoi kuitenkin, että ainakin viisi lentoasemaa on käyttänyt "luovia keinoja" pitääkseen rahat tulvillaan, ja hän on onnistunut saamaan tukea kongressin tutkimukselle, jolla selvitetään, miten North Central West Virginian kaltaiset lentoasemat voivat saada niin paljon rahaa niin harvoista matkustajista.</w:t>
      </w:r>
    </w:p>
    <w:p>
      <w:r>
        <w:rPr>
          <w:b/>
        </w:rPr>
        <w:t xml:space="preserve">Tulos</w:t>
      </w:r>
    </w:p>
    <w:p>
      <w:r>
        <w:t xml:space="preserve">North Central West Virginia lentokenttä tarjoaa ilmaisia kiertoajelulentoja lisätä numeroita .</w:t>
        <w:br/>
        <w:t xml:space="preserve"> Muut pienet lentoasemat tarjoavat ilmaisia lentoja, jouluvalokierroksia matkustajaliikenteen lisäämiseksi .</w:t>
        <w:br/>
        <w:t xml:space="preserve"> Republikaanisenaattori haluaa FAA:n ja valtion tilintarkastusviraston tutkivan asiaa .</w:t>
      </w:r>
    </w:p>
    <w:p>
      <w:r>
        <w:rPr>
          <w:b/>
        </w:rPr>
        <w:t xml:space="preserve">Esimerkki 3.357</w:t>
      </w:r>
    </w:p>
    <w:p>
      <w:r>
        <w:t xml:space="preserve">(CNN) -- Baseball-pelissä peli ei voi alkaa ennen kuin syöttäjä heittää pallon. Eikä peli voi päättyä ennen kuin tuomari tekee päätöksen. "Me emme ole vain robotteja, jotka lähetetään sinne", tuomari Tim McClelland (2. vasemmalta) sanoi kirjailija Bruce Weberille. Silti nämä hahmot - mies kentällä ja miehet, jotka seisovat tuomitsemassa - ovat keskivertofanille merkitykseltään hyvin erilaisia. Lukemattomat lapset haaveilevat pääsystä valioliigan syöttäjäksi. Hän on kirjaimellisesti kukkulan kuningas. Tuomarit? Melkein kukaan ei haaveile tuomarin urasta. Kahden uuden kirjan mukaan näissä tehtävissä on kuitenkin paljon yhtäläisyyksiä: "As They See 'Em" (Scribner), New York Timesin kirjailija Bruce Weber, ja "The Complete Game" (Knopf), entinen major-liigan syöttäjä (ja nykyinen New York Metsin lähetystoimittaja) Ron Darling. Molemmat työt vaativat paljon hallintaa, kumpikaan ei saa tarpeeksi koulutusta, ja muut pelissä toimivat eivät useinkaan kunnioita kumpaakaan. Vaikka kirjastossa on lukuisia kirjoja syöttäjiltä ja syöttäjistä (Jim Boutonin "Ball Four", Jim Brosnanin "The Long Season", Christy Mathewsonin "Pitching in a Pinch"), Darling sanoi uskovansa, että ihmiset eivät vieläkään ymmärrä, mitä se vaatii seisoakseen tuolla kukkulalla. "Pesäpallopiireissä on yleinen baseball-aksiooma: 'Jos syöttäjät eivät olisi niin tyhmiä, lyöjät eivät koskaan saisi osumaa'", hän sanoi sähköpostitse. "Tiesin tietysti, että tämä oli harhaluulo, joten päätin kirjoittaa valioliigan syöttäjien vaivoista. Pallon heittäminen 95 mailia tunnissa tinakupin kokoisiin nelosiin kuulostaa minusta aika vaikealta, ja halusin ilmaista tämän lukijalle." Toimitsijoista sen sijaan kirjoitetaan harvoin lainkaan - itse asiassa heitä kohdellaan usein vähemmän kuin ihmisiä. ("Omistajat näkevät heidät periaatteessa kuin tukikohdat", entinen baseball-komissaari Fay Vincent kertoi Weberille. "He sanovat: 'Tarvitsemme tukikohdan, tarvitsemme erotuomarin, sama asia.' ") Weber löysi veljeskunnan (ja he ovat melkein kaikki miehiä), joka muistuttaa poliiseja tai sotilaita: tiukkapipoisia baseballin lakiin ja järjestykseen uskovia. Weber uppoutui "erotuomareiden maahan", kuten kirjan alaotsikossa sanotaan, käyden erotuomarikoulua, soittaen pelejä eri ammattilaispallotasoilla ja keskustellen halukkaiden kanssa - mukaan lukien legendaarinen Doug Harvey, jota kutsuttiin "Jumalaksi" mahtipontisen käytöksensä vuoksi. Hän huomasi, että se, mikä kotona televisiossa näyttää niin itsestään selvältä, on kentällä usein haaste, eikä kyse ole vain näkökyvystä vaan myös sijoittumisesta, sääntökirjan tuntemuksesta ja perusrohkeudesta. "Siitä [erotuomarina toimimisessa] on oikeastaan kyse - siitä, että on vastuussa", hän sanoi. "Jos jokin on tyypillistä major league -tuomareille, niin se on se erityinen chutzpah." Tuomarit tarvitsevat tätä läsnäoloa, koska heitä ei useinkaan kunnioiteta baseballissa eniten. Sen lisäksi, että he joutuvat kohtaamaan kiihkoilua - managerit potkivat likaa, katsojat huutavat "Tappakaa tuomari" - lähetystoimittajat arvostelevat heitä ja johto tuskin sietää heitä, kuten Weber paljastaa kuvaillessaan yksityiskohtaisesti vuoden 1999 tuomarilakkoa edeltäneitä ja seuranneita tapahtumia. Ja silti Major League Baseball ei osallistu erotuomarikoulutukseen tai -kehitykseen, vaan se on uskottu kahdelle erotuomareiden johtamalle yksityiselle koululle, Weber huomauttaa. (MLB järjestää vuosittain erotuomarileirin.) Darling toistaa Weberin huolen omalla alallaan, syöttämisessä. Näinä tiukkojen syöttöaikojen ja loukkaantumishuolien päivinä syöttäjiä "alivalmennetaan", hän sanoo ja huomauttaa, että parhaiden varausten valitsijat nousevat riveihin, "eivätkä he saa koskaan heittää yli 110 syöttöä". Se jättää heidät epäedulliseen asemaan, kun heidän on mentävä syvemmälle peliin tai selviydyttävä vaikeasta vuoroparista, hän sanoo. "Se olisi sama kuin treenaisi maratonia varten eikä koskaan juoksisi yli 5 mailia", hän sanoo. "Miljoonan dollarin käsien tunnistaminen ja säilyttäminen ovat lääkäreiden, eivät baseball-ihmisten tehtävä." Darlingin kirja on kronikka syöttäjien ajatusprosesseista, ja hän käyttää yksittäisiä sisävuoroja syöttö- tai lähetysuraltaan pointtinsa esittämiseen. Hän puhuu syöttäjän valloittamasta paniikista, kuten Darlingin kohdalla tapahtui vuonna 1984 pelatussa ottelussa, jossa Cubs kaatoi hänet; hän käsittelee myös World Series -ottelun syöttämisen aiheuttamaa kiirettä ja - baseball-faneille herkkuna - käy läpi ehkä kaikkien aikojen kuuluisimman yliopistopesäpallo-ottelun jatkoerät, vuoden 1981 jatkoeräottelun, jonka Darlingin Yale Bulldogs hävisi Frank Violan St. John's Redmen -joukkueelle maalein 1-0. Hän sanoo muistavansa pelit elävästi. "Katsoin ehdottomasti nauhoja ja luin ruutupöytäkirjoja, mutta olin hyvin selvillä lähes kaikista vanhojen hyvien aikojen yksityiskohdista. Hieman pelottavaa ja ehkä merkittävä persoonallisuusvirhe!" Syöttäjät saavat tietysti enemmän tukea kuin erotuomarit. Darling huomauttaa, että syöttäjän ja hänen kiinniottajansa välinen suhde hyvin heitetyn pelin aikana "on yksi urheilun kauneimmista tansseista. En olisi sanonut sitä silloin, kun pelasin, mutta shutoutin jälkeen ... on rakkautta kyseistä henkilöä kohtaan heti prosessin jälkeen. Te teitte yhdessä jotain, mitä ei olisi voinut tehdä yksin, eikä kukaan voi ymmärtää, mitä kävit läpi päästäksenne sinne." Myös erotuomarit ovat ylpeitä parhaista hetkistään, vaikka harva kiinnittää huomiota erotuomarikollegoidensa ulkopuolella. Tavallisempaa on tulla parjatuksi ohi menneistä puheluista. Weber omistaa kirjassaan liikuttavan kohdan keskustelulle eläkkeelle jääneen Don Denkingerin kanssa, joka on 29 vuotta toiminut veteraani, jonka fanit muistavat (jos häntä ylipäätään muistetaan) väärän tuomion takia vuoden 1985 World Seriesissä. Vaikka aika on lievittänyt tuskaa, "luulen, että hän elää [tuon päätöksen] kanssa joka päivä", Weber sanoi. "Kun sinulle tapahtuu kauhea asia niin monen ihmisen edessä ja sinusta tulee siitä kuuluisa, sen täytyy olla musertavaa." Weber sanoo, että hänen aikansa tuomareiden kanssa on tehnyt hänestä paljon ymmärtäväisemmän heidän tuomaritehtäviään kohtaan. Kun Yankees-fani sanoo nyt katsovansa pelejä, hän keskittyy tuomareihin. "Minusta tuomaritoiminta on vain mielenkiintoista. Ihmiset vihaavat heitä ja pitävät tuomaritoimintaa jotenkin pelin puutteena, mutta minä en", hän sanoi. "Nyt olen aina kiinnostunut siitä, keitä tuomarit ovat." Mikä on seikka, jota erotuomarit arvostaisivat. "Tuomaritkin ovat ihmisiä", veteraanituomari Tim McClelland sanoi Weberille. "Meillä on perheitä, meillä on tunteita. ... Joku sanoo: 'Tappakaa erotuomari', ja ihmiset sanovat: 'Heh, heh, se on hauskaa', mutta sitä varten on erotettava erotuomari henkilöstä. "Me olemme ihmisiä. Emme ole vain robotteja, jotka lähetetään sinne."</w:t>
      </w:r>
    </w:p>
    <w:p>
      <w:r>
        <w:rPr>
          <w:b/>
        </w:rPr>
        <w:t xml:space="preserve">Tulos</w:t>
      </w:r>
    </w:p>
    <w:p>
      <w:r>
        <w:t xml:space="preserve">"As They See 'Em" on perusteellinen katsaus baseball-tuomareihin .</w:t>
        <w:br/>
        <w:t xml:space="preserve"> "The Complete Game", jonka Mets lähetystoimittaja Ron Darling, pääsee syöttäjän pään sisälle .</w:t>
        <w:br/>
        <w:t xml:space="preserve"> Kahdessa asemassa on yhtäläisyyksiä: tarvittava komento, jonkin verran epäkunnioitusta .</w:t>
      </w:r>
    </w:p>
    <w:p>
      <w:r>
        <w:rPr>
          <w:b/>
        </w:rPr>
        <w:t xml:space="preserve">Esimerkki 3.358</w:t>
      </w:r>
    </w:p>
    <w:p>
      <w:r>
        <w:t xml:space="preserve">Swatin laakso, Pakistan (CNN) -- Lokakuun 9. päivänä pakistanilainen koulutyttö, joka uskalsi puhua Talebania vastaan, sai luodin päähänsä uhmakkuutensa vuoksi. Nyt, kun Malala Yousufzai makaa sairaalasängyssä Birminghamissa Englannissa, hänen maanmiestensä järkytys ja suuttumus ovat antaneet tilaa uudelle tunteelle: Mitä hallitus aikoo tehdä asialle? Samalla kun Pakistanin uutismedia keskustelee siitä, miten maan pitäisi reagoida hyökkäykseen, tuhannet ihmiset ympäri maata ovat osallistuneet mielenosoituksiin haavoittuneen 14-vuotiaan tukemiseksi. Malala: Maailmanlaajuinen symboli, mutta silti vain lapsi . Analyytikkojen mukaan ampuminen on herättänyt monissa pakistanilaisissa epätavallisen voimakkaan ja yhtenäisen vastenmielisyyden ja vihan reaktion. "Häntä kohtaan tunnetaan suurta myötätuntoa, ja Pakistanin valtiota vaaditaan voimakkaasti tekemään jotain asian hyväksi", sanoo Raza Rumi, joka on pakistanilaisen tutkimusjärjestön Jinnah-instituutin politiikan ja ohjelmien johtaja. Suuri osa tyytymättömyydestä kohdistuu Pakistanin Talebaniin, ääriryhmään, joka on ottanut vastuun ampumisesta ja sanonut yrittävänsä tappaa Malalan, jos hän toipuu vammoistaan. "Tämä on aiheuttanut Talebaneille erittäin huonon tunteen", sanoi Saleem Khan, Lahoren kaupungissa toimivan paperinvalmistusyrityksen johtaja. Khan sanoi "itkevänsä ja itkevänsä" kuultuaan hyökkäyksestä Malalaa vastaan, joka oli uhmannut ääriaineksia luoteisessa Swatin laaksossa vaatimalla tyttöjen oikeutta käydä koulua. Pakistanin ulkoministeri Hina Rabbani Khar, joka on ensimmäinen nainen kyseisessä virassa, sanoi sunnuntaina, että hän uskoo ampumisen merkinneen "käännekohtaa" siinä, miten ankarasti Pakistan käy Taleban-rikollisten ja ääriryhmien kimppuun. "Pakistan on diplomaattisella, poliittisella ja kaikilla tasoilla pyytänyt ... ottamaan tämän asian vakavasti, jotta he (Talebanit) eivät saisi turvasatamaa", hän sanoi. Samaan aikaan Birminghamin poliisi kertoi, että "kaksi hyvää toivottavaa" pysäytettiin, kun he tulivat yöllä sairaalaan ja halusivat nähdä tytön. Pidätyksiä ei tehty, toisin kuin sairaalasta aiemmin kerrottiin. Sairaalan johtaja Dave Rosser sanoi, että tunkeilijat olivat "luultavasti liian uteliaita ihmisiä", mutta hän lisäsi, että sairaala ei ota riskejä ja että tiukat turvatoimet on toteutettu. Malalan rinnalla: Teini innostaa muita taistelemaan koulutuksen puolesta . Karachissa sijaitsevan vaikutusvaltaisen MQM-puolueen järjestämään mielenosoitukseen kokoontui tuhansia ihmisiä, joista osa heilutti lippuja ja banderolleja, joissa oli tukiviestejä Malalalle. "Rukouksemme ovat kanssasi", luki yhdessä. Toisessa sanottiin: "Malala - hyökkäys sinua vastaan on hyökkäys koulutusta ja edistystä vastaan." Sosiaalinen aktivisti Saman Jafery sanoi: "Jos Taleban on ajattelutapa, myös Malala on ajattelutapa. Se on koulutettujen ja voimaantuneiden naisten ajattelutapa." Toinen mielenosoitukseen osallistuneista, Haider Rizvi, sanoi, että ihmiset "eivät halua enää Talebania Pakistaniin, ja Malalan tapauksen jälkeen ihmisten on aika nousta esiin". "Viesti on täällä ... kaikki nämä ihmiset. He tuomitsevat Talebanin teon", lisäsi opiskelija Ashwar Waqi. Luoteis-Pakistanissa Afganistanin rajan tuntumassa toimivat Talebanit ovat aiemmin joutuneet Pakistanin yleisen mielipiteen kohteeksi, erityisesti vuonna 2009, kun Swatin laaksossa julkaistiin video teini-ikäisen tytön ruoskimisesta. Video herätti tuolloin kauhistuneita reaktioita Pakistanissa, mutta "Malalan puolesta esitetyt protestit ovat suurempia", sanoi Jinnah-instituutin Rumi. "Jopa oikeistolainen valtamedia on ilmaissut närkästyksensä." Talebanista tuli yhä epäsuositumpi pakistanilaisten keskuudessa vuonna 2009, kun armeija toteutti hyökkäyksen ryhmän jäseniä vastaan luoteisalueilla. Sotilasoperaatiot eivät kuitenkaan onnistuneet kitkemään heitä kokonaan, ja heidän vaikutusvaltansa alueella jatkuu edelleen, mistä osoituksena oli viime viikolla Malalaan ja kahteen muuhun tyttöön kohdistunut ampumahyökkäys, kun heitä oltiin ajamassa kotiin koulusta. Kaksi muuta tyttöä haavoittui vähemmän vakavasti kuin Malala. Mielipide: Yhden tytön rohkeus Talebanin pelkuruutta vastaan . Toista heistä, Kainat Ahmedia, hoidetaan paikallisesti. Hän kertoi olleensa niin peloissaan hyökkäyksen jälkeen bussissa, jossa he matkustivat, ettei voinut nukkua kahteen päivään. 16-vuotias tyttö on 10. luokalla. Mutta käsivammasta ja hyökkäyksen aiheuttamasta kauhusta huolimatta Ahmed sanoi, ettei hän kadu opiskelua ja toivoo voivansa jatkaa sitä. "Tyttöjen koulutus on täällä tärkeämpää kuin poikien, koska pojat voivat tehdä mitä tahansa työtä, mutta tytöt eivät", hän sanoi. "Haluan sanoa kaikille tytöille, että heidän on jatkettava tehtäväänsä saadakseen koulutusta." Sisäministeri Rehman Malik, joka vieraili tiistaina kolmen tytön koulussa Mingoran kaupungissa, sanoi, että koulun nimi muutetaan "Khushal Public Schoolista" "Malala Public High Schooliksi". Hän kertoi toimittajille, että perustetaan työryhmä suojelemaan kaikkia alueen tyttökouluja, joita militantit uhkaavat. "En ole vain minä surullinen, koko kansakunta on surullinen", hän sanoi. Malik lisäsi, että syyllisten jahtaaminen on edistynyt "huomattavasti", vaikka hän ei kertonut juurikaan yksityiskohtia tutkinnasta. Viranomaisilla on rikosteknisiä todisteita, Malik sanoi. Swatin alueen poliisipäällikkö Gul Afzal Afridi sanoi, että 60 epäiltyä on pidätetty, kuulusteltu tai tutkittu. "Meillä on riittävästi todisteita syyllisten löytämiseksi", päällikkö sanoi. "Pian saamme heidät kiinni." Pakistanin poliitikot ja kommentaattorit ovat tuominneet iskun. Talebanien tuomitseminen ei kuitenkaan ole ollut yhtä yleistä. "Kaikki olivat vihaisia siitä, että se tapahtui, mutta kaikki eivät olleet vihaisia Talebanille", sanoi Islamabadissa asuva viestintäkonsultti Tazeen Javed, joka kirjoittaa The Express Tribune -sanomalehteen. Krikettitähdeksi muuttunut poliitikko Imran Khan, joka vieraili Malalan luona sairaalassa Peshawarissa viime viikolla, on saanut osakseen kritiikkiä siitä, että hän ei tuominnut Talebania suoraan hyökkäyksestä. Khan "osoitti suurta huolta, mutta ei voinut olla tuomitsematta lennokki-iskuja tämän iskun syyksi, mikä oli hieman harhauttavaa", Rumi sanoi viitaten Yhdysvaltojen Luoteis-Pakistanissa tekemiin lennokki-iskuihin, jotka ovat herättäneet mielipahaa maassa. Eräät kommentaattorit ovat myös alkaneet kyseenalaistaa virallista versiota tapahtumista ja esittäneet, että hallitus saattaa käyttää Malalaan kohdistunutta hyökkäystä tekosyynä sotilaallisille toimille Talebania vastaan Pohjois-Waziristanin levottomalla heimoalueella. Gordon Brown: Gordon Brown: Miljoonat kohtaavat Malalan taistelun . "Malalan tapaus on CIA:n viimeisin yritys jakaa yleistä mielipidettä ja lietsoa konfliktia Pakistanin yhteiskunnassa", kirjoitti Haider Mehdi, joka työskentelee pakistanilaisessa The Nation -lehdessä, tiistain kolumnissaan. Pakistanissa kiistellään hyökkäyksestä, mutta Malalaa tuhansia kilometrejä kaukana hoitavat lääkärit ovat "erittäin tyytyväisiä" Malalan edistymiseen ja optimistisia, että hän toipuu hyvin. Hänellä on kuitenkin edessään jälleenrakennusleikkaus, ja "vielä on pitkä matka edessä", sanoi Rosser Birminghamissa sijaitsevasta Queen Elizabeth -sairaalasta. Hänen perheensä ei ole vielä Englannissa ollakseen hänen vuoteensa vierellä, mutta Pakistanin korkea komissaari tekee järjestelyjä sitä varten, hän sanoi. Sillä välin 14-vuotias vaikuttaa olevan "aivan yhtä vahva kuin mitä meille on uskoteltu", Rosser sanoi ja lisäsi, että hänen hoitoaan johtava lääkäri "on vaikuttunut hänen kestävyydestään ja voimastaan". Reza Sayah raportoi Swat Valleystä ja Jethro Mullen Hongkongista. CNN:n Laura Smith-Spark osallistui tähän raporttiin.</w:t>
      </w:r>
    </w:p>
    <w:p>
      <w:r>
        <w:rPr>
          <w:b/>
        </w:rPr>
        <w:t xml:space="preserve">Tulos</w:t>
      </w:r>
    </w:p>
    <w:p>
      <w:r>
        <w:t xml:space="preserve">UUTTA: "Meillä on riittävästi todisteita syyllisten löytämiseksi", poliisipäällikkö sanoo .</w:t>
        <w:br/>
        <w:t xml:space="preserve"> Loukkaantunut koulutoveri:</w:t>
        <w:t xml:space="preserve">"Haluan sanoa kaikille tytöille, että heidän on jatkettava tehtäväänsä saadakseen koulutuksen",</w:t>
        <w:br/>
        <w:t xml:space="preserve">Malala Yousufzai on sairaalahoidossa Englannissa viikko hänen kimppuunsa kohdistuneen Taleban-iskun jälkeen .</w:t>
        <w:br/>
        <w:t xml:space="preserve"> Pakistanin sisäministeri sanoo, että 14-vuotiaan koulu nimetään hänen mukaansa .</w:t>
      </w:r>
    </w:p>
    <w:p>
      <w:r>
        <w:rPr>
          <w:b/>
        </w:rPr>
        <w:t xml:space="preserve">Esimerkki 3.359</w:t>
      </w:r>
    </w:p>
    <w:p>
      <w:r>
        <w:t xml:space="preserve">(CNN) -- Olkaa rohkeita! Ajattele isosti! Barack Obama haluaa tehdä juuri niin. 800 miljardin dollarin talouden elvytyssuunnitelma. Kolme miljoonaa työpaikkaa. Terveydenhuoltouudistus. Uudistettu autoteollisuus. Obaman suosio äänestäjien keskuudessa tuo hänelle vaikutusvaltaa poliittisten vastustajien keskuudessa. Obama sai suurimman demokraattisen enemmistön presidentiksi 44 vuoteen. Hänen puolueensa teki suuria voittoja kongressissa. Demokraateilla on nyt lähes 60 prosentin enemmistö sekä edustajainhuoneessa että senaatissa. Presidentti Obamalla on mandaatti. Ja enemmistö. Mikä häntä estää? Vain tämä: Yhdysvaltain hallintojärjestelmä. Se on rakennettu niin, että asioiden hoitaminen on vaikeaa. Perustuslain kirjoittivat 222 vuotta sitten miehet, jotka eivät luottaneet hallitukseen. He olivat juuri tehneet vallankumouksen kuningasta vastaan. Yhdysvaltain tasavallan perustajille vahva hallitus tarkoitti despotismia. Niinpä he perustivat järjestelmän, jossa vallanjako oli monimutkainen. Tarkoituksena oli varmistaa heikko hallitus. Amerikan hallituksen likainen pieni salaisuus on, että se on suunniteltu toimimaan huonosti. Kuten presidentti toisensa jälkeen on huomannut, vastustajat voivat estää lukemattomin tavoin toimenpiteiden hyväksymisen, vaikka presidentin puolueella olisi enemmistö kongressissa. Senaatilla on oma sääntö, jota ei ole perustuslaissa ja joka edellyttää 60 senaatin äänten enemmistöä asialistan hallitsemiseksi. 41 senaattorin vähemmistö voi "viivyttää" toimenpidettä ja estää sen äänestyksen. Kuinka monta ääntä republikaaneilla on senaatissa? 41 tai 42, riippuen Minnesotan tuloksesta, jossa äänestyslippuja lasketaan vielä. Puheenjohtajilla on usein ongelmia pitää oma puolueensa koossa. Tämä johtuu siitä, että kongressin jäsenet valitaan paikallisten vaalipiirien toimesta, ja heidän odotetaan edustavan paikallisia etuja. Amerikkalaiset poliitikot ovat itsenäisiä poliittisia yrittäjiä. He eivät ole puolueen jalkaväkeä. Kun Bill Clintonista tuli presidentti, hänellä oli vankka demokraattinen enemmistö kongressissa. Hän ei kuitenkaan saanut terveydenhuollon uudistussuunnitelmaansa läpi. Vastustajien voimakkaan mainoskampanjan jälkeen monet amerikkalaiset olivat huolissaan siitä, että Clintonit suunnittelivat terveydenhuoltojärjestelmän valtaamista valtion haltuun. Clintonin suunnitelma epäonnistui, ja kahdessa vuodessa demokraatit menettivät kongressin enemmistön. Yhden puolueen hallinta ei toiminut yhtään paremmin George W. Bushin kohdalla. Bushilla oli vaikeuksia saada haluamiaan asioita - erityisesti maahanmuuttouudistusta - republikaanien kongressilta. Republikaanit menettivät kongressin enemmistön vuonna 2006. Mutta tässä on toinen amerikkalaisen hallinnon likainen salaisuus: se toimii usein. Itse asiassa erittäin hyvin. Oikeissa olosuhteissa esteet kaatuvat, ja asiat hoituvat, joskus hämmästyttävän nopeasti ja tehokkaasti. Mitkä ovat oikeat olosuhteet? Yleisön ylivoimainen kiireellisyyden tunne. Tämä kiireellisyyden tunne oli varmasti olemassa syyskuun 11. päivän jälkeen, kun kongressi hyväksyi nopeasti Patriot Act -lain. Minkä tahansa suuren asian aikaansaaminen Yhdysvaltain hallituksessa edellyttää kriisitunnetta. Siksi yhdysvaltalaiset poliitikot julistavat aina kriisejä - huumekriisi, koulutuskriisi, ympäristökriisi. Tai he yrittävät saada maan taistelemaan jotakin vastaan - köyhyyden tai rikollisuuden vastaista sotaa. Jos julkinen kiire ei kuitenkaan ole aito, vastustajilla ei ole suuria vaikeuksia estää asioita tapahtumasta. Obama astuu virkaansa kriisiaikana, aivan kuten Abraham Lincoln ja Franklin D. Roosevelt tekivät. Heidän tapaansa hänellä on mahdollisuus muuttaa Yhdysvaltain hallintoa. Kongressin jäsenet, jotka yrittävät estää presidentti Obaman ohjelman, voivat joutua poliittisiin vaikeuksiin. Yhdysvaltain hallituksessa on nimittäin vielä yksi likainen pieni salaisuus: Yhdysvallat on maailman populistisin demokratia. Täällä kansa hallitsee. Kun kansa haluaa jotain, se saa sen, olipa kyse sitten kuolemanrangaistuksesta, aseoikeuksista tai verojen alentamisesta. Miksi Yhdysvalloissa ei ole metrijärjestelmää tai dollarikolikoita kuten muissa maissa? Koska kansa ei käytä niitä. Obaman suosio nousee juuri nyt huimasti. Kun presidentti on suosittu, hänellä on vaikutusvaltaa. Kaikki haluavat olla hänen puolellaan, jopa oppositiopuolueen jäsenet. He tekevät bisnestä itseään varten, ja suositun presidentin tukeminen on hyväksi bisnekselle. Hänen tiellään seisominen voi ajaa heidät ulos liiketoiminnasta. Yhdysvaltain hallitus ei ole tehokas, hyvin öljytty koneisto. Sitä ei ole koskaan suunniteltu sellaiseksi. Sitä on voideltava yleisön painostuksella. Jos kansa huutaa: "Tehkää jotain! - kuten nytkin - silloin jotain tapahtuu. Vaikka se tarkoittaisi paljon enemmän menoja ja paljon enemmän hallintoa. Kansa pidättää itselleen yhden tärkeän oikeuden: se kertoo hallitukselle melko nopeasti, toimiiko se vai ei.</w:t>
      </w:r>
    </w:p>
    <w:p>
      <w:r>
        <w:rPr>
          <w:b/>
        </w:rPr>
        <w:t xml:space="preserve">Tulos</w:t>
      </w:r>
    </w:p>
    <w:p>
      <w:r>
        <w:t xml:space="preserve">Kolme salaisuutta Yhdysvaltain hallituksen toiminnan takana .</w:t>
        <w:br/>
        <w:t xml:space="preserve"> Se on suunniteltu varmistamaan heikko hallitus .</w:t>
        <w:br/>
        <w:t xml:space="preserve"> Kriisiaikoina tavanomaiset esteet kaatuvat .</w:t>
        <w:br/>
        <w:t xml:space="preserve"> Jos äänestäjät haluavat, että jotain tehdään, se tehdään jotenkin .</w:t>
      </w:r>
    </w:p>
    <w:p>
      <w:r>
        <w:rPr>
          <w:b/>
        </w:rPr>
        <w:t xml:space="preserve">Esimerkki 3.360</w:t>
      </w:r>
    </w:p>
    <w:p>
      <w:r>
        <w:t xml:space="preserve">(CNN) -- Huonot uutiset kasaantuivat National Football Leaguessa keskiviikkona, kun Arizona Cardinalsin pelaaja pidätettiin. Phoenixin poliisi pidätti Jonathan Dwyerin harjoitusten jälkeen useiden pahoinpitelysyytösten vuoksi. Kyseessä oli viimeisin PR-isku Amerikan suosituimmalle urheiluliigalle, joka on joutunut julkisen halveksunnan ja tarkkailun kohteeksi puolen tusinan pelaajan jouduttua viime aikoina vaikeuksiin tai jouduttua kurinpitoseuraamuksiin. Tässä on lyhyt katsaus näihin pelaajiin ja heidän vaikeuksiinsa. Adrian Peterson . Yksi NFL:n huippupelaajista jätti Minnesota Vikingsin keskiviikkona käsitelläkseen lasten hyväksikäyttösyytöksiä Teksasissa. Vikings oli poistanut Petersonin pelistä ja jätti sunnuntain pelin väliin, mutta aktivoitui sitten maanantaina uudelleen. Joukkue kuitenkin sanoi, että sen oli korjattava virheensä ja deaktivoi hänet uudelleen. Peterson otti sitten virkavapaata, ja NFL-komissaari Roger Goodell asetti hänet vapautuslistalle, mikä antaa joukkueelle mahdollisuuden jatkaa hänen palkkaamistaan, kun hän käsittelee oikeudellisia asioitaan. Petersonia ei ole missään vaiheessa hyllytetty. Greg Hardy . Carolina Panthersin puolustajatähti otti myös virkavapaata oikeudellisten ongelmien vuoksi. Kuten Petersonillekin, Hardylle maksetaan palkkaa, kun hän on poissa joukkueesta. Hardy sai heinäkuussa tuomarin tuomion pahoinpitelysyytteistä. Hän pyysi uutta oikeudenkäyntiä valamiehistön edessä, joka on määrä järjestää marraskuun puolivälissä. Hardy pelasi yhden ottelun, minkä jälkeen hänet poistettiin pelistä, kun NFL:ää vastaan nousi närkästys siitä, miten se käsitteli perheväkivalta-asioita. Hän on julistanut syyttömyyttään syytteisiin, jotka nostettiin sen jälkeen, kun poliisi kertoi Hardyn pahoinpidelleen silloista tyttöystäväänsä ja uhanneen tappaa tämän. Hänet tuomittiin 18 kuukauden ehdolliseen vankeuteen ja 60 päivän ehdolliseen . Jonathan Dwyer . Viimeisimpänä pidätettynä pelaajana juoksupuolustajan väitetään pahoinpidelleen 27-vuotiasta naista ja 18 kuukauden ikäistä lasta. Phoenixin poliisin tiedottaja, ylikonstaapeli Trent Crump, sanoi, että uhrien tunnistaminen olisi holtitonta. Dwyer, 25, vietti keskiviikkoillan Maricopan piirikunnan vankilassa, ja Arizona Cardinals poisti hänet pelistä. Hän ei voi osallistua joukkueen toimintaan, jos hänet vapautetaan vankilasta. Crumpin mukaan naapurit ilmoittivat kahdesta tapauksesta heinäkuussa. Nainen ilmoitti väkivallasta vasta viime viikolla, kun hän soitti toisesta osavaltiosta, jonne hän oli muuttanut lapsen kanssa. Kuudesta syytteestä vakavin oli kolme pahoinpitelyä, joista yksi aiheutti murtuman. Dwyeria pidettiin Maricopan piirikunnan vankilassa, eikä hän voinut kommentoida asiaa. CNN:n yritys tavoittaa hänen agenttiaan ei onnistunut. Ray Rice . Joukkuetta vailla oleva juoksija valittaa liigan määräämättömästä pelikiellostaan. Vaikka Rice on kutsunut tulevan vaimonsa lyömistä päähän ja tainnuttamista "anteeksiantamattomaksi", hän pyrkii saamaan mahdollisuuden pelata NFL:ssä uudelleen. Pelaajayhdistys on valittanut, että Rice ei saanut asianmukaista prosessia Goodellilta, joka määräsi hänelle kesäkuussa kahden ottelun pelikiellon, jonka jälkeen rangaistusta korotettiin toistaiseksi voimassa olevaksi pelikielloksi. Tämä tapahtui aiemmin tässä kuussa sen jälkeen, kun TMZ Sports julkaisi videon, jossa lyönti näkyy. Rice oli kolmen päivän päässä alkuperäisen pelikiellon suorittamisesta, kun toistaiseksi voimassa oleva pelikielto määrättiin ja kun Baltimore Ravens purki hänen sopimuksensa. Ray McDonald . Kolme päivää sen jälkeen, kun Goodell loi 28. elokuuta uuden NFL:n perheväkivallan vastaisen politiikan, San Francisco 49ersin puolustava taklaaja Ray McDonald pidätettiin syytettynä törkeästä perheväkivallasta. Uusi politiikka määrää ensikertalaisille vähintään kuuden ottelun palkattoman pelikiellon ja toista kertaa rikoksentekijöille jopa elinikäisen pelikiellon. McDonaldia koskevassa välikohtauksessa ei ole nostettu syytteitä. Joukkue tai liiga ei ole langettanut tapauksesta kurinpitoseuraamuksia, ja vasemman puolustuslinjan aloittava puolustaja pelasi kauden kaksi ensimmäistä ottelua. Quincy Enunwa . Jetsin harjoitusjoukkueen pelaajan pidätys jäi New Yorkin alueen ulkopuolella käytännössä huomaamatta. USA Todayn "NFL Players Arrests" -seurannan mukaan hänet pidätettiin 4. syyskuuta. Enunwaa syytettiin yksinkertaisesta pahoinpitelystä sen jälkeen, kun nainen kertoi poliisille, että hän veti hänet hotellin sängystä ja aiheutti hänelle päävamman, ESPNNewYork.com kertoi. Hän myönsi syyttömyytensä, ESPN kertoi ja lisäsi, että pelaaja harjoitteli edelleen joukkueen kanssa.</w:t>
      </w:r>
    </w:p>
    <w:p>
      <w:r>
        <w:rPr>
          <w:b/>
        </w:rPr>
        <w:t xml:space="preserve">Tulos</w:t>
      </w:r>
    </w:p>
    <w:p>
      <w:r>
        <w:t xml:space="preserve">National Football League on nähnyt useiden pelaajiensa esiintyvän rikosrekisterikuvissa .</w:t>
        <w:br/>
        <w:t xml:space="preserve"> Kaksi näistä pelaajista otti keskiviikkona virkavapaata .</w:t>
        <w:br/>
        <w:t xml:space="preserve"> Päivä toi myös toisen pidätyksen uudessa perheväkivaltatutkimuksessa .</w:t>
      </w:r>
    </w:p>
    <w:p>
      <w:r>
        <w:rPr>
          <w:b/>
        </w:rPr>
        <w:t xml:space="preserve">Esimerkki 3.361</w:t>
      </w:r>
    </w:p>
    <w:p>
      <w:r>
        <w:t xml:space="preserve">(CNN) -- Tunnettu radiopersoona Casey Kasem on kriittisessä tilassa sairaalassa Länsi-Washingtonissa, kertoi St. Anthony Hospitalin tiedottaja CNN:lle kirjallisessa lausunnossaan torstaina. "Herra Kasem on valppaana ja vaikuttaa voivan hyvin tällä hetkellä", Gig Harborissa sijaitsevan laitoksen tiedottaja Scott Thompson lisäsi. 82-vuotias "American Top 40" ja "Casey's Top 40" -ohjelmien entinen juontaja saa antibiootteja suonensisäisesti, verenpainetta tukevia lääkkeitä ja hoitoa vuodealustaan, Thompson sanoi. Kasem otettiin sairaalaan sunnuntaina sen jälkeen, kun yksi hänen tyttäristään ja ambulanssimiehistö hakivat hänet talosta, jossa hän ja hänen vaimonsa asuivat ystäviensä luona. "Kaikki lisäpäivitykset herra Kasemin tilasta tapahtuvat hänen lastensa harkinnan ja hyväksynnän mukaan", Thompson sanoi. Kerri Kasemin tyttären edustaja Danny Deraney kertoi CNN:lle, että perheenjäsenet, mukaan lukien Casey Kasemin veli, olivat lentämässä Washingtoniin. Kun heiltä kysyttiin, pelkäävätkö he Casey Kasemin kuolevan, Deraney sanoi, että kyseessä voivat olla hänen viimeiset hetkensä tai hän voi parantua. Deraney selvensi, ettei hän koskaan tarkoittanut, että Kasemin terveys olisi heikentynyt, kuten useat tiedotusvälineet ovat kertoneet. Torstaina Deraney PR:n Twitter-tilille ilmestyi viesti, jonka mukaan Kasemin tila oli "vakaa". Potilas voidaan merkitä sekä kriittiseksi että vakaaksi, jos hänen tilansa on huono, mutta ei heikkene entisestään. Radioikoni on ollut keskellä perheriitaa Jean Kasemin, hänen 34 vuotta kestäneen vaimonsa ja hänen ensimmäisestä avioliitostaan syntyneiden kolmen lapsensa välillä. Kerri Kasem, hänen sisarensa Julie ja heidän veljensä Mike Kasem ovat viime vuodesta lähtien väittäneet, että Jean Kasem on estänyt sisaruksiaan tapaamasta isäänsä. Kasemilla on Lewyn kappale -tauti, joka on Alzheimerin taudin jälkeen yleisin etenevän dementian muoto, ja hän on ollut jo jonkin aikaa vuodepotilaana. Hän oli ollut laitoksessa Santa Monicassa, Kaliforniassa, ennen kuin Jean Kasem vei hänet Washingtonin osavaltioon sen jälkeen, kun hänen tyttärensä Kerri Kasem voitti isänsä hoidon väliaikaisen edunvalvonnan. Viime viikolla Washingtonin tuomioistuin myönsi Kerri Kasemille oikeuden vierailla isänsä luona tunnin päivässä ja saada hänet lääkärin tutkittavaksi. Perjantaina iltapäivällä Kitsapin piirikunnan tuomari jatkaa kuulemista ja saa päivityksen tilanteesta, Deraney sanoi. Deraney odotti tuomarin päättävän, onko Jean Kasemin annettava Kerri Kasemin vaikuttaa enemmän siihen, missä hänen isänsä asuu ja kuka häntä hoitaa. Casey Kasem, joka oli myös Shaggyn ääni Scooby-Doo-sarjakuvassa ja NBC:n kuuluttaja, jäi eläkkeelle vuonna 2009. Kasemin tytär saa oikeudessa lisää valtuuksia . CNN:n Jane Caffrey osallistui tähän raporttiin.</w:t>
      </w:r>
    </w:p>
    <w:p>
      <w:r>
        <w:rPr>
          <w:b/>
        </w:rPr>
        <w:t xml:space="preserve">Tulos</w:t>
      </w:r>
    </w:p>
    <w:p>
      <w:r>
        <w:t xml:space="preserve">Radiopersoona vietiin sairaalaan sunnuntaina .</w:t>
        <w:br/>
        <w:t xml:space="preserve"> Sairaalan tiedottajan mukaan Casey Kasemia hoidetaan haavojen ja verenpaineongelmien vuoksi .</w:t>
        <w:br/>
        <w:t xml:space="preserve"> Hän oli ollut ystävänsä luona Washingtonin osavaltiossa vaimonsa vietyä hänet sinne .</w:t>
        <w:br/>
        <w:t xml:space="preserve"> Hän on riidellyt kolmen lapsipuolensa kanssa radioikonin hoidosta .</w:t>
      </w:r>
    </w:p>
    <w:p>
      <w:r>
        <w:rPr>
          <w:b/>
        </w:rPr>
        <w:t xml:space="preserve">Esimerkki 3.362</w:t>
      </w:r>
    </w:p>
    <w:p>
      <w:r>
        <w:t xml:space="preserve">Bill Clinton ja George W. Bush kuulostivat vanhoilta opiskelukavereilta, kun he esiintyivät Washingtonissa maanantaina. Kukaan ei voinut tietää, että Clinton oli ehdokas, joka teki Bushin isästä yhdenkertaisen, tai että Bush asettui ehdolle vuonna 2000 lupaamalla palauttaa "kunnian ja arvokkuuden Valkoiseen taloon" Clintonin lähdön jälkeen. Asiat ovat ystävällisiä nyt, kun molemmat miehet ovat saaneet presidenttikautensa päätökseen ja keskittyvät perintöihinsä entisinä presidentteinä. He esiintyivät yhdessä maanantaina ilmoittaakseen uudesta johtajuusohjelmasta säätiöidensä kautta. Välillä näytti kuitenkin siltä, että ilmoitus jäi taka-alalle presidenttien suhteeseen nähden. Kaksi entistä ylipäällikköä vitsailivat keskenään ja toisistaan, kertoivat tarinoita suhteestaan ja jopa kommentoivat sitä, kuinka monta selfietä kumpaakin pyydetään ottamaan. "Hänellä oli tapana soittaa minulle kahdesti vuodessa, toisella kaudellaan, vain jutellakseen", Clinton sanoi Bushista. "Puhuimme - riippuen siitä, kuinka paljon hänellä oli aikaa, koska hän oli kiireisempi kuin minä - 30-45 minuuttia, useiden vuosien ajan. Se merkitsi minulle paljon." Clinton sanoi, että hän ja Bush "puhuivat kaikesta oikeassa maailmassa. Hän kysyi mielipidettäni, ja puolet ajasta hän oli eri mieltä. Mutta minusta se tuntui hyvältä, se oli mielestäni todella terve asia." Bush ja Clinton olivat maanantaina yhdessä julkistamassa Presidential Leadership Scholars -ohjelmaa, joka on heidän sekä George H.W. Bushin ja Lyndon B. Johnsonin presidenttikeskusten välinen kumppanuus. Ohjelman tavoitteena on tarjota "motivoituneille johtajille kaikilla sektoreilla tilaisuus tutkia presidentin johtamista ja päätöksentekoa sekä oppia hallinnon keskeisiltä virkamiehiltä, käytännön toimijoilta ja johtavilta tutkijoilta". On hyvin dokumentoitu, että Clinton on lähentynyt Bushin perhettä presidenttikautensa jälkeen. Clinton ja George H.W. Bush tekivät yhteistyötä Aasian tsunamin jälkeen vuonna 2004 ja Katrina-hurrikaanin jälkeen vuonna 2005, ja Clinton ja George W. Bush tekivät yhteistyötä Haitin maanjäristyksen jälkeen vuonna 2010. Maanantain tilaisuus oli keskinäisen ihailun juhlaa. Kun Clinton julisti heidän presidenttikautensa jälkeistä ystävyyttään, hän kosketti säännöllisesti Bushin kättä. Kun Arkansasin demokraatti pohdiskeli myönteisesti Bushin isää George H.W. Bushia, Bush 43 katsoi Clintonia ja sanoi: "Kiitos, olet oikeassa". Kun Bush antoi Clintonille neuvoja isovanhemmaksi tuloa varten - "Valmistaudu myös olemaan perheesi nokkimisjärjestyksen alin henkilö" - molemmat nauroivat ja jakoivat sydämellisen kädenpuristuksen. Bill ja Hillary Clinton odottavat ensimmäistä lapsenlastaan tänä syksynä, sillä heidän ainoa tyttärensä Chelsea Clinton on raskaana. Hillary Clinton osallistui maanantain tilaisuuteen ja istui lähellä takaosaa. Tilaisuuden aikana Bill Clintonin puhelin soi, ja entinen presidentti vitsaili, että "vain kahdella ihmisellä on tämä numero ja he ovat sukua minulle". "Toivottavasti minulle ei kerrota, että minusta on tulossa ennenaikainen isoisä", Clinton sanoi naurunremakan saattelemana. Entisiä presidenttejä pyydettiin pohtimaan toistensa johtamisominaisuuksia. Clinton sanoi Bushin olleen päättäväinen ja tehneen sen, minkä hän uskoi olevan parasta maalle, vaikka Clinton oli joskus eri mieltä hänen kanssaan. "Opin itse asiassa paljon, kun katselin häntä vuosien varrella", Clinton sanoi. Bush sanoi lyhyemmässä vastauksessaan, että Clinton oli "mahtava kommunikaattori", joka pystyi "todella kertomaan asiansa ja saamaan ihmiset kuuntelemaan eri puolilla poliittista kirjoa". "[Bill Clintonissa] on paljon ihailtavaa", Bush sanoi ennen kuin hän huomasi sanoneensa vähemmän kuin Clinton. "Riittääkö se?" Bush sanoi. "Se oli paljon lyhyempi kuin sinun vastauksesi, tiedän." Bushin ja Clintonin väliset erot olivat myös hyvin esillä. Clinton tarjosi yksityiskohtaisia ja yksityiskohtaisia vastauksia, kun taas Bush käytti enemmän kansanomaisia kertosäkeitä ja vitsejä saadakseen yleisön mukaansa. Molemmat vitsailivat siitä, että Bush sanoi usein, ettei hän "tee" vivahteita. Clinton sanoi, että ennen tilaisuutta he "nauroivat sille, että heidän oli mentävä ravintoloihin ja vietettävä aikamme ottamalla selfieitä" fanien kanssa. Bush sanoi ohittamatta hetkeäkään: "Ainakin he vielä kyselevät, tiedättehän". Bush ottaa Ice Bucket Challenge -haasteen vastaan ja haastaa Clintonin .</w:t>
      </w:r>
    </w:p>
    <w:p>
      <w:r>
        <w:rPr>
          <w:b/>
        </w:rPr>
        <w:t xml:space="preserve">Tulos</w:t>
      </w:r>
    </w:p>
    <w:p>
      <w:r>
        <w:t xml:space="preserve">Bushin ja Clintonin nerokas suhde on nyt, kun molemmat ovat jättäneet virkansa, täysin esillä .</w:t>
        <w:br/>
        <w:t xml:space="preserve"> Kaksikko on maanantaina Washingtonissa julkistamassa uutta johtamisohjelmaa .</w:t>
        <w:br/>
        <w:t xml:space="preserve">Bush kutsuu Clintonia "mahtavaksi kommunikaattoriksi" ja löytää "paljon ihailtavaa"</w:t>
        <w:br/>
        <w:t xml:space="preserve">Clinton sanoo "oppineensa paljon katsellessaan (Bushia) vuosien varrella"</w:t>
      </w:r>
    </w:p>
    <w:p>
      <w:r>
        <w:rPr>
          <w:b/>
        </w:rPr>
        <w:t xml:space="preserve">Esimerkki 3.363</w:t>
      </w:r>
    </w:p>
    <w:p>
      <w:r>
        <w:t xml:space="preserve">(CNN) -- Arabikevään ja maailmanlaajuisen finanssikriisin jälkeen on keskitytty maailman uuteen, niin sanottuun "häiriintyneeseen yhteiskuntaan". Vältäisin kuitenkin käyttämästä näin negatiivista ilmaisua Jordaniasta, jossa asun ja joka on välttynyt muiden Lähi-idän maiden kansannousujen vakavuudelta. Jotkut saattavat puhua "häiriintyneestä yhteiskunnasta", mutta minä kutsun maailmaamme "rikastuneeksi ja heränneeksi yhteiskunnaksi". Se on potentiaalin, innovaatioiden ja mahdollisuuksien yhteiskunta. Nuoret hallitsevat maailmaa - 3,5 miljardia alle 30-vuotiasta ihmistä muodostaa puolet maailman väestöstä. Siksi me vaikutamme omaan elämäämme tänään, ja me olemme huomisen elämämme päättäjiä. Miten siis suhtaudumme tällaisiin mahdollisuuksiin ja mitä teemme tällaisella meissä piilevällä potentiaalilla? Lisäämmekö vettä ja auringonvaloa, jotta se voi versoa, vai tukahdutammeko sen pimeydellä ja tietämättömyydellä? Sanotaan, että arabinuoret ovat kohdanneet kovia haasteita arabikevään jälkeen. Mutta tämä ei ole epätavallista. Nuoret kaikkialla maailmassa ovat jo vuosia kohdanneet työttömyyttä, korkeita lukukausimaksuja ja vaikeita taloudellisia tilanteita. Juuri nämä haasteet mahdollistavat innovaation ja luovuuden syntymisen. Juuri silloin ja juuri silloin vapautamme potentiaalimme. Jordanian nuoret eivät ole täysin tyytyväisiä julkisen sektorin suorituskykyyn eivätkä mahdollisuuksiinsa osallistua päätöksentekoprosessiin. Nämä turhautumiset yhdessä taloudellisesti vaikeiden aikojen kanssa ovat luoneet epävakaan ympäristön ja johtaneet siihen, että on käynnistetty aloitteita, joiden tarkoituksena on saada nuoret osallistumaan aktiivisina kansalaisina poliittiseen, taloudelliseen ja yhteiskunnalliseen päätöksentekoon. Jordanian ja Lähi-idän työttömyys ei kuitenkaan tullut yllätyksenä arabikevään aikana. Korkea työttömyys oli vallinnut Lähi-idässä ja lähes kaikissa maailman maissa jo vuosia ennen kansannousua. Vaikutukset ovat kuitenkin olleet paljon tuskallisempia, kun maailma horjui talouden taantuman alla. Talouskriisin dominovaikutus iski ensin kehittyneisiin maihin ja saavutti sitten Lähi-idän kehitysmaat. Kun se iski Jordaniaan, se sattui samaan aikaan kuin arabikevät. Siksi on tärkeää huomata, että arabikevät ei ollut pelkkä seuraus työttömyydestä eikä se ollut täydellinen vaatimus demokratian ja vapauden puolesta. Arabikevät oli yksinkertaisesti kutsu muutokseen: muutos ideologioissa, muutos suunnassa, muutos toivossa. Työttömyys on merkittävä ongelma Lähi-idän ja Pohjois-Afrikan alueella, erityisesti Jordaniassa. Virallinen työttömyysaste on 11 prosenttia, ja epäviralliset arviot ovat noin kaksinkertaisia. Julkisen sektorin runsaat työllistymismahdollisuudet ovat helpottaneet painetta, mutta hallituksen velkakriisi on haitannut sen kykyä auttaa. Poliittiset päättäjät joutuvat nyt keksimään ratkaisuja yksityisen sektorin voimaannuttamiseksi ja koulutusjärjestelmän parantamiseksi. Monet maailman nuoret ovat epävarmoja tulevaisuudestaan ja kyvystään löytää mielekästä työtä. Jordanian nuoret ovat alueen halutuimpia kykyjä, mikä johtuu heidän korkeatasoisesta koulutuksestaan ja ahkerasta asenteestaan. Valitettavasti heidän tuottavuutensa ei edistä Jordanian taloutta, koska he eivät löydä kilpailukykyisiä palkkoja tai vastaavia mahdollisuuksia. Siksi monet etsivät työtä ulkomailta, erityisesti Persianlahden alueelta. Jordanialaisilla on kuitenkin vielä toivoa. Yrittäjyystoiminta laajenee, ja yhä useammat maan nuoret perustavat yrityksiä. Uskon, että nuoret voivat nousta ja kukoistaa - erityisesti nykyisessä vaikeassa ilmapiirissä - ajattelemalla "vaikutusaluettaan". Meidän pitäisi tehdä yhteistyötä alueemme yksilöiden kanssa ylittämällä rajoja, luomalla kumppanuuksia ja tutkimalla ideoita. Matkustaminen Lähi-idän maiden välillä voi olla haastavaa viisumivaatimusten vuoksi, mutta virtuaalimaailma poistaa tällaiset rajat. Teknologian kehitys yhdistää meitä tavoilla, joilla meidän pitäisi olla yhtenäisiä. Ja meidän on muistettava, että erillisinä olemme yhtä hauraita kuin erilliset sormet, mutta yhdistettyinä olemme vahva nyrkki. Kolme vuotta sitten arabikevät merkitsi toivoa. Nyt jordanialaiset nuoret ovat nähneet naapurimaiden, kuten Egyptin ja Syyrian, kielteisiä muutoksia. Jordanian nuoret ovat fiksuja eivätkä anna maansa kulkea samaa tietä. Turvallisuuden ja vakauden tarpeen rinnalla on kuitenkin toteutettava uudistuksia ja kasvua. En usko, että arabikevät aiheutti "häiriintyneen yhteiskunnan". Pikemminkin arabikevät on luonut tilaisuuden, joka mahdollistaa "normaalista poikkeavien" asioiden tapahtumisen. Tällainen arabikevät rohkaisee innovointiin ja luovuuteen; se antaa ajatuksille ja ideoille mahdollisuuden itää, jotka olivat aiemmin uinuvia. Siksi kehotan arabitovereitani valmistautumaan, suunnittelemaan strategioita ja toteuttamaan niitä äärimmäisen intohimoisesti, viisaasti ja rehellisesti. LUE LISÄÄ: . Mielipide: Pitäisikö meidän olla masentuneita "arabikeväästä"? Arabikevät kolme vuotta myöhemmin: Miksi epävakaus jatkuu vuonna 2014 . Tässä kommentissa esitetyt mielipiteet ovat yksinomaan Amir Shihadehin mielipiteitä.</w:t>
      </w:r>
    </w:p>
    <w:p>
      <w:r>
        <w:rPr>
          <w:b/>
        </w:rPr>
        <w:t xml:space="preserve">Tulos</w:t>
      </w:r>
    </w:p>
    <w:p>
      <w:r>
        <w:t xml:space="preserve">Shihadeh: Arabikevään jälkeinen Lähi-itä on "rikastunut ja herännyt yhteiskunta", ei "häiriintynyt yhteiskunta"</w:t>
        <w:br/>
        <w:t xml:space="preserve">Arabikevät oli yksinkertaisesti kutsu muutokseen, ideologioiden muutokseen, suunnan muutokseen, toivon muutokseen.</w:t>
        <w:br/>
        <w:t xml:space="preserve"> Arabikevät antaa ajatuksille ja ideoille mahdollisuuden itää, jotka olivat aiemmin uinuneet, hän kirjoittaa .</w:t>
      </w:r>
    </w:p>
    <w:p>
      <w:r>
        <w:rPr>
          <w:b/>
        </w:rPr>
        <w:t xml:space="preserve">Esimerkki 3.364</w:t>
      </w:r>
    </w:p>
    <w:p>
      <w:r>
        <w:t xml:space="preserve">(CNN) -- Saudiarabialainen bloggaaja, joka pidätettiin joulukuussa, koska hän oli muka tukenut uudistusten kannattajia, joita Saudi-Arabian hallitus syytti terrorismin tukemisesta, on vapautettu, kertoi toinen bloggaaja lauantaina. Tämän kaltaiset verkkosivut ajoivat Fouad al-Farhanin vapauttamista. Ahmed al-Omran kertoi blogissaan saudijeans.org ja kertoi myöhemmin CNN:lle, että hänet herätti Fouad al-Farhanin vaimon tekstiviesti, jossa kerrottiin, että Fouad al-Farhan oli vapautettu ja että hän oli kotona perheensä kanssa. "Se on hieno uutinen, ja juuri näin halusin aloittaa aamuni", al-Omran kirjoitti. Hän kertoi puhuneensa al-Farhanin kanssa myöhemmin useita minuutteja puhelimessa. "Hän kuulosti hyvältä, hän näyttää olevan hyvällä tuulella", al-Omran sanoi. "Hän sanoi, että hänellä olisi lisää puhuttavaa myöhemmin, mutta ei tässä vaiheessa. Hän sanoi, että nyt hän haluaisi viettää aikaa perheensä kanssa, lastensa kanssa, joita hän ei ole nähnyt pitkään aikaan."  Katso al-Omranin kuvaus keskustelusta al-Farhanin kanssa " . Al-Farhanin vapauttamista vaativalla sivustolla sanottiin: "Fouad on vapaa. Hän on palannut kotiin Jeddahiin 137 päivän vankeuden jälkeen." Saudi-Arabian sisäministeriö sanoi, ettei sillä ollut välitöntä kommenttia raportteihin. Tammikuussa ministeriön tiedottaja sanoi, että al-Farhan pidätettiin 10. joulukuuta, "koska hän rikkoi kuningaskunnan määräyksiä". Pidätyksensä jälkeen al-Farhanin verkkosivuilla julkaistussa sähköpostiviestissä hän kuitenkin kertoi ystävilleen, että häntä uhkasi pidätys, koska hän oli tukenut 10:tä uudistusten kannattajaa, joita Saudi-Arabian hallitus syytti terrorismin tukemisesta. Sähköpostiviestissä al-Farhan sanoi, että sisäministeriön korkea-arvoinen virkamies lupasi, että hän olisi pidätettynä enintään kolme päivää, jos hän suostuisi allekirjoittamaan anteeksipyyntökirjeen. "En ole varma, olenko valmis siihen", hän kirjoitti. "Anteeksipyyntö mitä varten? Anteeksipyyntöä siitä, että sanoin hallituksen olevan [valehtelija], kun he syyttivät noita tyyppejä terrorismin tukemisesta?"." Al-Farhan, joka kirjoittaa blogia osoitteessa alfarhan.org, on yhdysvaltalaisen Committee to Protect Journalists -järjestön mukaan yksi harvoista saudiarabialaisista verkkokommentaattoreista, jotka käyttävät omaa nimeään. Tammikuussa Bushin hallinto ilmaisi Saudi-Arabian hallitukselle huolensa al-Farhanin pidätyksestä "suhteellisen korkealla tasolla", Yhdysvaltain ulkoministeriön tiedottaja Sean McCormack sanoi. "Yhdysvallat puolustaa sananvapautta", McCormack sanoi tuolloin. "Missä tahansa ihmiset pyrkivätkin ilmaisemaan itseään, internetissä tai muilla alueilla, olipa kyse sitten Saudi-Arabiasta tai muualta maailmasta, me kannatamme ilmaisunvapautta, ja tämä oli viestimme Saudi-Arabian hallitukselle." Yhdysvaltalainen voittoa tavoittelematon järjestö American Islamic Congress käynnisti verkossa kirjekirjekampanjan, jonka tarkoituksena on vapauttaa al-Farhan, jota se kutsui "saudibloggauksen kummisetäksi". "Hän vain ilmaisi mielipiteensä hyvin ilmeisellä tavalla, eikä hän uhkaillut ketään", al-Omran sanoi. "Hän puhui väkivaltaa ja terrorismia vastaan." Al-Omran sanoi, että al-Farhan oli lopettanut bloggaamisen muutamaksi kuukaudeksi vuoden 2006 lopulla, kun sisäministeriö määräsi hänet lopettamaan ylläpitämänsä blogin, mutta hän aloitti uudelleen uudella sivustolla. Hän sanoi al-Farhanin kertoneen, että häntä kohdeltiin vankilassa hyvin. Hän kutsui al-Farhanin vapauttamista käännekohdaksi Saudi-Arabian blogiyhteisölle. "Se osoitti, että Saudi-Arabian bloggaajayhteisö voi kokoontua yhteen ja tukea tätä asiaa - tukea hänen sananvapauttaan - jopa ne, jotka eivät olleet samaa mieltä joistakin hänen kirjoittamistaan asioista", hän sanoi. Lähetä sähköpostia ystävälle . CNN:n Mohammed Jamjoom osallistui tähän raporttiin.</w:t>
      </w:r>
    </w:p>
    <w:p>
      <w:r>
        <w:rPr>
          <w:b/>
        </w:rPr>
        <w:t xml:space="preserve">Tulos</w:t>
      </w:r>
    </w:p>
    <w:p>
      <w:r>
        <w:t xml:space="preserve">UUTTA: Ystävä sanoo bloggaajan olevan "hyvällä tuulella" ja viettävän aikaa perheen kanssa .</w:t>
        <w:br/>
        <w:t xml:space="preserve"> Saudi-Arabian hallitus pidätti Fouad al-Farhanin joulukuussa bloginsa vuoksi .</w:t>
        <w:br/>
        <w:t xml:space="preserve"> Al-Farhan pidätettiin, koska hän tuki uudistusten kannattajia, blogi kertoo .</w:t>
        <w:br/>
        <w:t xml:space="preserve"> Saudi-Arabian hallitus syytti häntä terrorismin tukemisesta bloginsa kautta .</w:t>
      </w:r>
    </w:p>
    <w:p>
      <w:r>
        <w:rPr>
          <w:b/>
        </w:rPr>
        <w:t xml:space="preserve">Esimerkki 3.365</w:t>
      </w:r>
    </w:p>
    <w:p>
      <w:r>
        <w:t xml:space="preserve">(WIRED) -- Verizonin iPhone ja AT&amp;T:n iPhone ovat olleet vastakkain tuhansissa laajakaistatesteissä, ja luvut kertovat odotetun tarinan: AT&amp;T:n verkko on paljon nopeampi. Speedtest.net-laajakaistatestin luonut Ookla kokosi tietoja testeistä, jotka iPhone-asiakkaat olivat tehneet Speedtest.net-sovelluksella sekä AT&amp;T:n että Verizonin verkossa. Raportoidut AT&amp;T:n iPhonen siirtonopeudet olivat keskimäärin noin kaksi kertaa nopeampia kuin Verizonin iPhonen. AT&amp;T:n iPhonen keskimääräinen latausnopeus oli 1 769 kbit/s ja keskimääräinen latausnopeus 730 kbit/s. Vertailun vuoksi Verizon iPhonen keskimääräinen latausnopeus oli 848 Kbps ja keskimääräinen latausnopeus 506 Kbps. Tulokset ovat peräisin 43 000 AT&amp;T:n iPhonesta ja 14 000 Verizonin iPhonesta eri puolilta Yhdysvaltoja. Useimmat Speedtest.net-sovelluksen käyttäjät suorittivat testit useita kertoja, ja yhteensä 106 000 tulosta saatiin AT&amp;T-iPhonen käyttäjiltä ja 49 000 tulosta Verizon-iPhonen käyttäjiltä. Speedtest.netin tulokset eivät antaneet tietoja kuuluvuuden luotettavuudesta tai yhteyksien katkeamisesta. Verizon iPhonen ja AT&amp;T iPhonen vertailuanalyysissä havaitsin myös, että AT&amp;T iPhonen 3G-siirtonopeudet olivat paljon nopeampia kuin Verizonin. AT&amp;T iPhone ei kuitenkaan joskus pystynyt suorittamaan testejä, koska sillä ei ollut yhteyttä, kun taas Verizon iPhone suoritti kaikki testit onnistuneesti. Lyhyesti sanottuna Verizon iPhone oli mielestäni hitaampi verkonsiirroissa, mutta luotettavampi kuuluvuuden suhteen. Muiden julkaisujen arvostelijoilla oli samat tulokset. "Luulen, että tämä on tarina, jonka odotin näkeväni", sanoi Doug Suttles, Ooklan toinen perustaja. "Verizon ei ole koskaan puhunut nopeudestaan, mutta he puhuvat aina kuuluvuudesta ja luotettavuudesta..... Luulen, että tarina on laatu verrattuna läpimenoon: Mitä sinä haluat?" Speedtest.netin maanlaajuiset tulokset tukevat tuomiotani: Verizon iPhone kannattaa hankkia, jos todella välität äänenlaadusta ja puheluista, mutta AT&amp;T:n iPhone on parempi mediakäyttölaite (Netflix-elokuvat, valokuvien lataaminen ja lataaminen jne.) nopeutensa ansiosta. Tilaa WIRED-lehti alle 1 dollarilla numerolta ja saat ILMAISEN LAHJAN! Klikkaa tästä! Copyright 2011 Wired.com.</w:t>
      </w:r>
    </w:p>
    <w:p>
      <w:r>
        <w:rPr>
          <w:b/>
        </w:rPr>
        <w:t xml:space="preserve">Tulos</w:t>
      </w:r>
    </w:p>
    <w:p>
      <w:r>
        <w:t xml:space="preserve">Verizon iPhone ja AT&amp;T iPhone menevät vastakkain laajakaistatesteissä .</w:t>
        <w:br/>
        <w:t xml:space="preserve"> Sinun kannattaa hankkia Verizon iPhone, jos todella välität äänenlaadusta ja puheluista .</w:t>
        <w:br/>
        <w:t xml:space="preserve"> AT&amp;T iPhone on parempi mediakäyttölaite .</w:t>
      </w:r>
    </w:p>
    <w:p>
      <w:r>
        <w:rPr>
          <w:b/>
        </w:rPr>
        <w:t xml:space="preserve">Esimerkki 3.366</w:t>
      </w:r>
    </w:p>
    <w:p>
      <w:r>
        <w:t xml:space="preserve">(CNN) -- Viime viikkojen aikana lähes kolmannes amerikkalaisista on palannut luokkahuoneisiin - varhaiskasvatuskeskuksista yliopistoihin, opiskelijoina ja opettajina - ja mukana on ollut tavanomainen kausiluonteinen sekoitus iloja ja jännitystä. Tai ehkä ei. Viime aikoina olemme tuntuneet tulvivan huonojen uutisten keskelle: Koulut ovat vararikossa ja epäonnistuvat, valmistuneet eivät löydä töitä. Ja kun kilpailu resursseista lisää painetta standardoitujen kokeiden tuloksiin, huijausskandaaleista on tullut lähes hassuja. Kaikkien näiden otsikoiden joukossa on myös hiljaisempi ja raitistavampi tosiasia: tänä vuonna lukiosta valmistuvat ovat ensimmäisiä, jotka on koulutettu kokonaan No Child Left Behind Act -lain mukaisesti. Toisin sanoen kokonainen sukupolvi lapsia, jotka ovat kasvaneet monivalintakokeiden parissa, joille on opetettu, että yhden oikean vastauksen tietäminen on tärkeämpää kuin tutkiminen, ja jotka ovat oppineet, että "en tiedä" on rikos. Ongelma ei kuitenkaan ole pelkästään kapea-alaisessa koulutuspolitiikassa. Paine tietää oikea vastaus (tai tarkemmin sanottuna näyttää tietävän) ei rajoitu luokkahuoneeseen. Se on läsnä kaikkialla kulttuurissamme - todellisuus, joka on yhtä aikaa pelottava ja toivoa herättävä. Se on pelottavaa, koska se tarkoittaa, että todellinen uudistus edellyttää laajempaa muutosta. Toivoa herättävää, koska se tarkoittaa, että jokainen meistä voi tehdä asialle jotakin. Ehkä jopa jo tänään. Tarkoitan, että on lopetettava tapa teeskennellä tietoa kasvojensa säilyttämiseksi. Useimmille meistä pelko tietämättömyydestä - siitä, että näytämme tyhmiltä - juurtuu jo pienenä ja vahvistuu koko elämän ajan sekä hienovaraisesti että avoimesti. Joka kerta, kun joku vakuutti meille: "Tyhmiä kysymyksiä ei ole olemassa", eikö leikkikentällä, ruokapöydässä ja kyllä, luokkahuoneessakin ollut paljon kokemuksia, jotka vakuuttivat meidät muusta? Jokainen, jota on koskaan nuhdeltu tai pilkattu tietämättömyyden paljastamisesta, tietää sen liiankin hyvin: Häpeän maku on karvas ja viipyvä. Teemme kaikkemme välttääksemme sen, usein harkitsematta sitä. Kuinka monta kertaa olenkaan huomannut nyökkäileväni teeskennellen tunnustusta, kun joku viittaa henkilöön tai kirjaan, jonka hän olettaa minun tuntevan? Kuinka monta kertaa olen syyllistynyt siihen, että olen tietämättäni aiheuttanut samanlaista epämukavuutta muille? Joillakin elämänaloilla tietävän käytöksen esittäminen on käytännössä työvaatimus. Eräs rahoitusneuvoja muistelee, kuinka uransa alkuvaiheessa hän halusi niin kovasti vakuuttaa asiakkailleen, että hän tiesi, mitä teki, että hän käytti tapaamisia "tietojen levittämiseen" - ja sai sitten vasta myöhemmin tietää, että asiakkaat olivat olleet liian noloja puhuakseen ääneen ja myöntääkseen, ettei heillä ollut aavistustakaan siitä, mistä hän puhui. Eräs kirurgi kertoo, että kun hän uutena harjoittelijana ei uskaltanut myöntää, ettei tuntenut toimenpidettä ja että hän ei uskaltanut kysyä kysymyksiä, hän syöksyi luottavaisena leikkaukseen - ja teki leikkaushaavan, joka oli neljä kertaa pidempi kuin potilaalle oli kerrottu, että arpi tulisi olemaan. Poliitikot joutuvat rutiininomaisesti häpeään, jos he tunnustavat tietämättömyytensä. Muistatko Rick Perryn muistihäiriön republikaanien esivaalikeskustelussa vuonna 2011? Vaikuttaa siltä, että annamme vaaleilla valituille virkamiehillemme anteeksi melkein minkä tahansa eettisen rikkomuksen, mutta jos he myöntävät, etteivät he ole täysin varmoja, he voivat hyvästellä äänemme. Viime vuosina olen tietoisesti pyrkinyt olemaan rehellinen oman tietämykseni rajallisuuden suhteen. Yliopiston opettajana olen keskustellut tästä aikomuksesta nimenomaisesti opiskelijoiden ja kollegoiden kanssa. Arvatkaa mitä? Minun on häpeissäni ilmoitettava: Huolimatta julkisesta päätöksestäni harjoittaa tätä akateemisen rehellisyyden olennaisinta muotoa, saan itseni edelleen puoliksi säännöllisesti kiinni eräänlaisesta polvitaipumuksellisesta, kasvoja säästävästä, passiivisesta teeskentelystä. Muilta kuulemani perusteella en ole yksin. Tällainen käyttäytyminen on ilmeisesti yleistä. Mitä meidän siis pitäisi tehdä? Ensinnäkin, puhutaan siitä. Myönnettävä tapaukset, joissa olemme väärentäneet tietoa. Käynnistäkää keskusteluja siitä, mikä tekee meistä enemmän tai vähemmän alttiita tällaiselle käytökselle. Kuulet todennäköisesti hauskoja tarinoita, ja jaetun haavoittuvuuden kokemus inhimillistää ja tiivistää yhteyksiä. Mikä parasta, se luo ympäristön, jossa kaikki voivat kasvaa. Ystäväni Lori rohkaisi lukion historianopettajavuosinaan oppilaitaan jatkuvasti leikkimään epävarmuuden avarissa tiloissa. Yksi tapa, jolla hän teki tämän, oli kertoa omista tiedonpuutteistaan. Hän ei vain mallintanut, miten mukava oli olla selvittämättä kaikkea, vaan myös iloitsi siitä. Hän tuntui välittävän, että juuri tässä oli todellista älyllistä nautintoa: tuntemattoman tutkimisen seikkailussa. Usein hän antoi Shakespearen tehtäväksi saada oppilaat pohtimaan valtaa ja asemaa. Hän pyysi oppilaita lukemaan yhden näytelmän ja kysyi sitten: "Kuka on voimakkaampi tässä kohtauksessa?". Oppilaat, jotka halusivat saada "oikean" vastauksen, vaativat selvennystä. "Mitä tarkoitat? Kuinka voimakas?" Lori kohautti olkapäitään ja levitti sormiaan: Ei mitään hihassa. Tämä ei ole mikään temppu. Jos oppilaat protestoisivat, hän sanoisi yksinkertaisesti: "Muuta en osaa." Ja niin heidän olisi pakko pohtia paitsi vastausta hänen kysymykseensä, myös kysymyksen merkitystä, vallan määritelmää ylipäätään, jonka hän, auktoriteettihahmo, oli juuri luovuttanut heille: Keksikää te se. Te päätätte. Tällä tavoin he oppivat historiasta ja draamasta mutta myös vallan vaihtelusta ja siitä, kuka valtaa voi käyttää, miten luokkahuoneet voivat toimia ja miten yhteiskunnat voivat toimia, ja "oikeiden" vastausten luonteesta vastakohtana kysymysten kuulustelun mittaamattomalle rikkaudelle. Tämä on se, mikä innostaa minua, kun ajattelen palaavani kouluun tänä syksynä: mahdollisuus tuoda luokkahuoneeseen tällaista antoisaa ja synnyttävää energiaa. Ehkäpä soikioiden täyttäminen kakkoskynillä on tärkeää, jotta voimme ymmärtää, miten kaukana olemme tasa-arvon saavuttamisesta kouluissa eri puolilla maata. Tämä on elintärkeä hanke, joka ansaitsee kiireellistä huomiota. Emme kuitenkaan koskaan saavuta tasa-arvoa - saati sitten huippuosaamista - jos emme myös tee kouluistamme paikkoja, joissa voimme turvallisesti sanoa "en tiedä". Tässä kommentissa esitetyt mielipiteet ovat yksinomaan Leah Hager Cohenin mielipiteitä.</w:t>
      </w:r>
    </w:p>
    <w:p>
      <w:r>
        <w:rPr>
          <w:b/>
        </w:rPr>
        <w:t xml:space="preserve">Tulos</w:t>
      </w:r>
    </w:p>
    <w:p>
      <w:r>
        <w:t xml:space="preserve">Tämän vuoden lukiolaiset on opetettu kokonaan No Child Left Behind -ohjelman mukaisesti.</w:t>
        <w:br/>
        <w:t xml:space="preserve"> Leah Cohen: Cohen: Oikean vastauksen ulkoa opettamista korostetaan liikaa sen sijaan, että kannustettaisiin tutkimaan.</w:t>
        <w:br/>
        <w:t xml:space="preserve"> Hänen mukaansa ihmiset pelkäävät kuollakseen myöntää, etteivät he tiedä jotain.</w:t>
        <w:br/>
        <w:t xml:space="preserve"> Cohen: Cohen: Tietämättömyyden pelko estää meitä oppimasta niin paljon kuin pitäisi.</w:t>
      </w:r>
    </w:p>
    <w:p>
      <w:r>
        <w:rPr>
          <w:b/>
        </w:rPr>
        <w:t xml:space="preserve">Esimerkki 3.367</w:t>
      </w:r>
    </w:p>
    <w:p>
      <w:r>
        <w:t xml:space="preserve">Surmatun palestiinalaisen teini-ikäisen löytyminen Jerusalemista varhain keskiviikkona lisäsi entisestään jännitteitä alueella, joka on jo ennestään levoton kolmen israelilaisen teini-ikäisen murhien vuoksi, puhumattakaan vuosikymmeniä jatkuneesta kaikkien osapuolten välisestä vihamielisyydestä. Mohammad Abu Khedair, 17, oli menossa kotoa moskeijaan keskiluokkaisella Shuafatin kaupunginosassa rukoilemaan noin kello 4 aamulla, kun kolme miestä pakotti hänet autoon ja ajoi pois, kertoi hänen isänsä Hussain Abu Khedair CNN:lle. Hänen ruumiinsa löydettiin noin tuntia myöhemmin metsästä Jerusalemissa. Surma herätti nopeasti tuomioita palestiinalais- ja israelilaisjohtajilta sekä Yhdysvalloilta. Kaapattu palestiinalainen teini oli kiltti, rakastettu . Kiihkeästi puhuneiden joukossa oli muun muassa yhden niiden kolmen israelilaisen teini-ikäisen setä, joiden ruumiit löydettiin aiemmin tällä viikolla. Hän kutsui nuoren palestiinalaisen tappamista "kielletyksi teoksi, eikä sitä voi antaa anteeksi". "Kaikenlainen kosto on täysin sopimatonta ja väärin. Murha on murha", sanoi Israelin Channel 2 -kanavalle 16-vuotiaan Israelin ja Yhdysvaltain kaksoiskansalaisen Naftali Frankelin setä Yishai Frankel. "Ei pitäisi tehdä eroa verisukupuolten välillä, olivatpa ne arabeja tai juutalaisia. Israelin viranomaiset tutkivat keskiviikon kuolemaa, ja poliisin tiedottaja Micky Rosenfeld twiittasi, että tällä tavoin yritetään selvittää, onko kyseessä "rikollinen vai kansallismielinen" teko - jälkimmäinen termi viittaa poliittisesti motivoituneeseen tekoon kostoksi israelilaisten teinien murhista. Pääministeri Benjamin Netanjahun tiedottaja Mark Regev kertoi myöhään keskiviikkona CNN:lle, että tutkijat "eivät tässä vaiheessa voi sanoa, kuka tämän murhan teki". Tämä tapahtui tunteja sen jälkeen, kun Netanjahun toimisto lupasi nopeaa tutkintaa selvittääkseen, "kuka on tämän halveksittavan murhan takana ja mikä on tämän teon tausta", hänen toimistonsa lausunnon mukaan. "Netanjahu kehottaa kaikkia osapuolia olemaan ottamatta lakia omiin käsiinsä. Israel on lain maa ja kaikkien on määrä toimia lain mukaan." Surmateko kuohutti monia palestiinalaisia erityisesti Jerusalemissa. Mutta se ei tapahtunut irrallaan. Israelilaiset ja palestiinalaiset jatkavat iskujen vaihtoa - Abu Khedairin kuolemaan liittymättömistä pitkäaikaisista kysymyksistä - raketti-iskujen ja ilmaiskujen muodossa. Kaikki tämä väkivalta eri näkökulmista johtaa yhteen suureen kysymykseen: Milloin se loppuu? Raportti: Palestiinan valtiollisen uutistoimiston WAFA:n mukaan "siirtokuntalaiset" sieppasivat teini-ikäisen, ja hänen ruumiinsa "oli hiiltynyt ja siinä oli väkivallan jälkiä". Pojan tunnistaminen onnistui DNA:n avulla sylkinäytteiden avulla, kertoi hänen isänsä. Rosenfeld kertoi Jerusalem Postille, että teinillä oli merkittäviä palojälkiä. Sama israelilaisjulkaisu kertoi myös, että poliisi tutkii teini-ikäisen perheenjäseniin kohdistuneita aiempia sieppausyrityksiä, jotka liittyvät henkilökohtaiseen kiistaan. Pojan isä Hussain Abu Khedair syytti kuitenkin israelilaisia ja kiisti jyrkästi raportit, joiden mukaan tämä olisi voinut liittyä jonkinlaiseen perheriitaan. "Netanjahu on vastuussa rikoksesta", isä sanoi CNN:lle, "koska hän on se, joka antaa siirtokuntalaisille suojan ja tukee heitä". Teinin serkku Majdi Abu Khedair sanoi, että sieppauksen tekijä ajoi autoa, jota oli käytetty kaksi päivää sitten tehdyssä sieppausyrityksessä. Knessetin jäsen Ahmed Tibi esitti Haaretzille samanlaisen väitteen. Serkku ehdotti kiihkeästi: "Israelin poliisin ja Israelin hallituksen pitäisi tehdä samoin kuin he tekivät Hebronissa: purkaa ja räjäyttää siirtokuntalaisten talot, jotka ovat tehneet tämän rikoksen." Israelin armeija tuhosi kolmen israelilaisnuorukaisen murhista epäiltyjen kahden asukkaan kodit. Kun Regev joutui kohtaamaan tämän ehdotuksen, hän vaati, että "olemme täysin värisokeita, kun kyse on tällaisesta rikollisesta teosta". "Ei ole mitään eroa Jerusalemin juutalaisen asukkaan tai Jerusalemin arabialaisen asukkaan välillä", tiedottaja sanoi. "... Poliisi selvittää tämän asian." "On kuvottavaa ajatella, että viaton 17-vuotias poika siepattiin kadulta ja hänen elämänsä varastettiin häneltä ja hänen perheeltään", sanoi ulkoministeri John Kerry, joka keskusteli Netanjahun kanssa puhelimitse tilanteesta. "Ei ole sanoja, joilla voisimme välittää riittävästi surunvalittelumme Palestiinan kansalle." Hän totesi, että sekä Israelin että palestiinalaisten viranomaiset ovat tuominneet sen, ja hän lisäsi Netanjahun kehotukseen. "Ne, jotka ryhtyvät kostotoimiin, vain horjuttavat jo ennestään räjähdysaltista ja tunteisiin vetoavaa tilannetta." Palestiinalaishallinnon presidentti Mahmud Abbas, joka johtaa Länsirannalla toimivaa Fatah-puoluetta, soitti Mohammad Abu Khedairin isälle ja lupasi, että hänen sieppauksensa ja kuolemansa takana olevat henkilöt saatetaan oikeuden eteen, kertoi palestiinalaisten valtion uutistoimisto WAFA. Hamas - Gazaa hallitseva militantti islamilainen järjestö - sanoi lausunnossaan pitävänsä "Israelin miehitystä (täysin) vastuullisena" ja lisäsi, että tapaus "paljastaa (Israelin) ruman ... rasismin" ja "kumoaa Israelin kertomuksen siitä, että se on koko ajan uhri". Vihaa, yhteenottoja Jerusalemin palestiinalaisalueilla . Kun uutinen pojan kuolemasta levisi, Jerusalemin palestiinalaisalueilla yleinen viha nousi tasolle, jollaista ei ole nähty viime vuosikymmenen toisen intifadan eli kansannousun jälkeen, jos koskaan. Tämä johti useisiin yhteenottoihin eri puolilla kaupunkia, joista suurin oli Shuafatissa. Siellä asukkaat heittelivät turvallisuusjoukkoja kivillä, ja Israelin viranomaiset vastasivat satunnaisiin tainnutuskranaattien ja kyynelkaasun laukauksiin. Jotkut mielenosoittajat hyökkäsivät kahden palestiinalaisen kimppuun, joita he luulivat Israelin peitepoliiseiksi, kertoi Jerusalem Post. Yhteenotot laajenivat ja jatkuivat keskiyöhön asti palestiinalaiskaupunginosassa, ja israelilaisia joukkoja oli paikalla runsaasti. Suwwanehissa palestiinalaiset heittivät kiviä läheistä siirtokuntaa kohti, ja useat heistä loukkaantuivat kumiluodeista, kertoivat silminnäkijät. Ja jotkut heittivät Molotovin cocktaileja Israelin siirtokuntaan Silwanissa, Jerusalemin vanhan kaupungin ulkopuolella. Palestiinalainen Punaisen Puolikuun yhdistys ilmoitti, että yli 100 loukkaantui yhteenotoissa, suurin osa heistä Shuafatissa. Oli olemassa huoli siitä, että palestiinalaisen teini-ikäisen hautajaiset voisivat aiheuttaa uusia levottomuuksia. Hänen isänsä sanoi kuitenkin torstaina odottavansa yhä Israelin viranomaisilta tietoa siitä, milloin ruumis luovutetaan perheelle. "Ruumiinavauksen pitäisi valmistua noin kello 13, ja sitten minun pitäisi odottaa puhelua", Hussain Abu Khedair sanoi palestiinalaisessa televisiossa. "Emme hautaa poikaani yöllä", hän sanoi. "Teemme sen päivällä. Jos he tahallaan viivyttävät, teemme sen päivällä, vaikka (se tarkoittaisi) huomenna." Israelin ilmaiskut Gazaan . Samaan aikaan Gazan ja Israelin välillä puhkesi jälleen vaarallinen edestakainen taistelu. Palestiinalaisalueelta Israeliin tulleisiin raketteihin vastattiin ainakin kahdeksalla ilmaiskulla noin tunnin sisällä varhain torstaina. Kolme osui Hamasin tiedustelurakennukseen Gazan kaupungissa, ja ainakin yksi osui Beit Hanounissa sijaitsevaan Qassam-harjoitusleiriin. Palestiinalaisista lääketieteellisistä lähteistä kerrottiin ainakin 10 loukkaantuneen, joista yksi vakavasti. Israelin puolustusvoimat kertoi, että ilmaiskut - jotka kohdistuvat 15 Hamasin kohteeseen - olivat vastaus siihen, että Israeliin oli ammuttu yli 20 rakettia keskiviikon jälkeen. Tämä on muiden toimien lisäksi - mukaan lukien satojen Hamas-aktivistien pidätykset, kotien tuhoaminen ja kymmenien Gazan laitosten sulkeminen Netanjahun mukaan - jotka kohdistuvat Hamasiin ja keskittyvät Gazaan. Toiminta on seurausta israelilaisten teini-ikäisten Eyal Yifrachin, Gilad Shaarin ja Naftali Frankelin sieppauksesta, kun he olivat matkalla koulusta kotiin 13. kesäkuuta; heidät löydettiin maanantaina kuolleina Länsirannan pellolta. Hamas kehui sieppauksia, mutta kiisti olevansa vastuussa tapahtumista. Se varoitti, että jos Netanjahu "aloittaa sodan Gazaa vastaan, helvetin portit avautuvat hänelle". Teinien hautajaisissa Netanjahu sanoi, että maa kostaa heidän kuolemansa "pahojen miesten käsissä". "Meitä ja vihollisiamme erottaa laaja moraalinen kuilu", hän sanoi. "He pyhittävät kuoleman, me pyhitämme elämän. He pyhittävät julmuuden, me armon ja myötätunnon. Se on vahvuutemme salaisuus." Mielipide: Teinien tappaminen vahingoittaa israelilaisia, huono asia palestiinalaisille . Mielipide: Surmatut teini-ikäiset vaativat oikeutta, ei kiihtymistä .</w:t>
      </w:r>
    </w:p>
    <w:p>
      <w:r>
        <w:rPr>
          <w:b/>
        </w:rPr>
        <w:t xml:space="preserve">Tulos</w:t>
      </w:r>
    </w:p>
    <w:p>
      <w:r>
        <w:t xml:space="preserve">Pojan isä sanoo odottavansa, milloin viranomaiset luovuttavat ruumiin.</w:t>
        <w:br/>
        <w:t xml:space="preserve"> Israelin armeijan mukaan sen ilmaiskut kohdistuivat 15 Hamasin kohteeseen Gazassa .</w:t>
        <w:br/>
        <w:t xml:space="preserve"> Tämä tapahtuu palestiinalaisten suuttumuksen keskellä teini-ikäisen sieppauksen ja murhan</w:t>
        <w:br/>
        <w:t xml:space="preserve"> Israel lupaa saada syylliset kiinni; edesmenneen teinin isä syyttää Netanjahua .</w:t>
      </w:r>
    </w:p>
    <w:p>
      <w:r>
        <w:rPr>
          <w:b/>
        </w:rPr>
        <w:t xml:space="preserve">Esimerkki 3.368</w:t>
      </w:r>
    </w:p>
    <w:p>
      <w:r>
        <w:t xml:space="preserve">(CNN) -- Wimbledonin mestaruutta puolustava Novak Djokovic on nimetty tämänvuotisen turnauksen miesten ykkössijoitetuksi, ja Ranskan avointen voittaja Maria Sharapova johtaa naisten kaksinpelin sijoitusta. Maailmanlistan ykkönen Djokovic on edelleen All England Clubin ykkössijoitettu, vaikka hän hävisi Rafael Nadalille Ranskan avointen finaalissa aiemmin tässä kuussa. Espanjalainen on sijoitettu toiseksi ennen kuusinkertaista mestaria Roger Federeriä, joka tavoittelee ensimmäistä grand slam -voittoaan sitten Australian avointen 2010. Ison-Britannian Andy Murray, joka on hävinnyt välierät kolmena viime vuonna, on sijoitettu neljänneksi. Skotlantilaisen valmistautuminen kärsi kuitenkin keskiviikkona kolauksen, kun hän hävisi Janko Tipsarevicille The Boodles -näyttelyturnauksessa Buckinghamshiressä. Kyseessä oli Murrayn toinen peräkkäinen tappio nurmikentällä, kun hän oli viime viikolla yllättävän aikaisin poistunut Aegon Championships -turnauksesta Queen's Clubilla. Ranskalainen Jo-Wilfried Tsonga, joka kärsi loukkaantumishuolista loukattuaan sormensa Aegon Championshipsissa, on sijoitettu Wimbledoniin viidenneksi. Hän ei saa seurakseen ranskalaista kollegaansa Gael Monfilsia, sillä maailmanlistan 15. sijalla oleva ranskalainen ei ole ehtinyt toipua polvivammastaan mestaruuskilpailuihin mennessä. Wimbledonin naisten kaksinpelin sijoitukset heijastavat WTA-kiertueen tämänhetkistä sijoitusta, ja maailmanlistan ykkönen Sharapova on valittu kärkeen. Häntä seuraavat maailmanlistan kakkonen Victoria Azarenka Valko-Venäjältä ja puolalainen Agnieszka Radwanska, ja Wimbledonin hallitseva mestari Petra Kvitova on sijoitettu neljänneksi. Australialainen Sam Stosur on viides ja nelinkertainen Wimbledon-mestari Serena Williams kuudes. Wimbledonin kaksinkertainen mestari Nadal nimettiin keskiviikkona Espanjan lipunkantajaksi Lontoon olympialaisiin 2012. Sharapova ja Djokovic saivat vastaavat roolit Venäjän ja Serbian puolesta aiemmin tässä kuussa.</w:t>
      </w:r>
    </w:p>
    <w:p>
      <w:r>
        <w:rPr>
          <w:b/>
        </w:rPr>
        <w:t xml:space="preserve">Tulos</w:t>
      </w:r>
    </w:p>
    <w:p>
      <w:r>
        <w:t xml:space="preserve">Mestari Novak Djokovic on miesten ykkössijoitettu Wimbledoniin .</w:t>
        <w:br/>
        <w:t xml:space="preserve"> Serbialainen on Rafael Nadalin ja Roger Federerin edellä</w:t>
        <w:br/>
        <w:t xml:space="preserve"> Neljänneksi sijoitettu Andy Murray hävisi lämmittelyottelun .</w:t>
        <w:br/>
        <w:t xml:space="preserve"> Maria Sharapova on naisten kaksinpelin ykkössijoitettu, Serena Williams kuudes</w:t>
      </w:r>
    </w:p>
    <w:p>
      <w:r>
        <w:rPr>
          <w:b/>
        </w:rPr>
        <w:t xml:space="preserve">Esimerkki 3.369</w:t>
      </w:r>
    </w:p>
    <w:p>
      <w:r>
        <w:t xml:space="preserve">Toimittajan huomautus: CNN:n kansallisen turvallisuuden analyytikko Peter Bergen on New America Foundationin, Washingtonissa sijaitsevan ajatushautomon, joka edistää innovatiivista ajattelua eri ideologioiden välillä, ja New Yorkin yliopiston Center on Law and Security -yksikön stipendiaatti. Hän on kirjoittanut kirjan "The Osama bin Laden I Know: Suullinen historia al-Qaidan johtajasta". Peter Bergenin mukaan Osama bin Laden on yhä elossa ja yhä merkittävä kahdeksan vuotta syyskuun 11. päivän jälkeen. HELMAND, Afganistan (CNN) -- Kahdeksan vuotta syyskuun 11. päivän jälkeen "terrorismin vastainen sota" on mennyttä. Sen sijaan presidentti Obama puhuu sodasta al-Qaidaa ja sen liittolaisia vastaan. Entä sitten al-Qaidan arvoituksellinen johtaja Osama bin Laden, joka on kadonnut kuin savupilvi? Ja onko hänellä nyt edes merkitystä? Yhdysvaltain hallituksella ei ollut varmaa tietoa al-Qaidan johtajasta sitten Tora Boran taistelun talvella 2001. Vaikka on olemassa perusteltuja olettamuksia, joiden mukaan hän on nykyään Pakistanin Luoteisrajan maakunnassa Afganistanin rajalla, ehkä jollakin pohjoisempana sijaitsevalla alueella, kuten Bajaurissa, nämä ovat lähinnä arvauksia, eivät "käyttökelpoisia" tiedustelutietoja. Eräs pitkäaikainen yhdysvaltalainen terrorisminvastainen analyytikko selitti minulle, että "hänestä henkilökohtaisesti on hyvin vähän tietoja". Tämä on tiedusteluyhteisön lyhenne siitä, että bin Ladenin kaltaista kohdetta koskevat tavanomaiset "tiedonkeruukeinot" tuottavat hänestä vain vähän tai ei lainkaan tietoa. Näihin keinoihin kuuluvat tavallisesti puhelujen ja sähköpostien kuuntelu sekä vakoojien tekemä tiedustelu. Kun otetaan huomioon "terrorismin vastaiseen sotaan" käytetyt sadat miljardit dollarit, al-Qaidan johtajan vangitsemisen tai tappamisen epäonnistuminen on yksi sen merkittävimmistä epäonnistumisista. Onko sillä edes merkitystä, löydetäänkö bin Laden? Kyllä, sillä on. Ensinnäkin on kyse oikeudenmukaisuudesta syyskuun 11. päivän iskuissa kuolleille lähes 3 000 ihmiselle ja tuhansille muille al-Qaidan iskujen uhreille eri puolilla maailmaa. Toiseksi jokainen päivä, jonka bin Laden on vapaana, on al-Qaidalle propagandavoitto. Kolmanneksi, vaikka bin Laden ja hänen sijaisensa Ayman al-Zawahiri eivät johda al-Qaidan toimintaa päivittäin, he ohjaavat jihadistiliikkeen yleistä suuntaa ympäri maailmaa, vaikka he ovatkin piilossa. Nämä al-Qaidan johtajien viestit ovat tavoittaneet lukemattomia miljoonia ihmisiä maailmanlaajuisesti television, internetin ja sanomalehtien välityksellä. Nauhoilla on kehotettu al-Qaidan kannattajia jatkamaan länsimaalaisten ja juutalaisten tappamista, mutta joissakin nauhoissa on myös erityisiä ohjeita, joiden mukaan militantit solut ovat sitten toimineet. Esimerkiksi maaliskuussa 2008 al-Qaidan johtaja tuomitsi profeetta Mohammedin pilapiirrosten julkaisemisen tanskalaisessa sanomalehdessä "katastrofiksi", josta rangaistaisiin pian. Kolme kuukautta myöhemmin al-Qaidan itsemurhaiskijä pommitti Tanskan suurlähetystöä Islamabadissa ja tappoi kuusi ihmistä. Jotkut tätä lukevat saattavat ajatella: Mutta mikä on todiste siitä, että al-Qaidan johtaja on yhä elossa? Paljon. Syyskuun 11. päivän jälkeen bin Laden on julkaissut lukuisia video- ja ääninauhoja, joista monet käsittelevät ajankohtaisia tapahtumia. Yhdeksän kuukauden hiljaiselon jälkeen bin Laden esimerkiksi julkaisi 14. maaliskuuta 22 minuutin pituisen ääninauhan, jossa hän tuomitsi jyrkästi Israelin äskettäisen hyökkäyksen Gazaan. Ovatko nämä nauhat aitoja? Yksikään bin Ladenin syyskuun 11. päivän jälkeen julkaisemista kymmenistä nauhoista ei ole ollut väärennös. Yhdysvaltain hallitus on todennut monet niistä aidoiksi bin Ladenin äänitunnisteen avulla. Entä jatkuvat raportit, joiden mukaan hän on sairas? Vuonna 2002 Pakistanin presidentti Pervez Musharraf sanoi, että bin Ladenilla oli munuaissairaus, jonka vuoksi hän tarvitsi dialyysikonetta, ja että hän oli siksi todennäköisesti kuollut. Tarinat bin Ladenin hengenvaarallisista munuaisongelmista ovat kuitenkin valheellisia, sillä hän esiintyi vuonna 2004 ja uudelleen vuonna 2007 julkaistuilla videoilla, joissa hän ei osoittanut merkkejä sairaudesta. Vuoden 2007 nauhalla al-Qaida-johtaja oli jopa värjännyt valkoisen parransa mustaksi, mikä viittaa siihen, että kun saudiarabialainen taistelija oli siirtynyt viidennelle vuosikymmenelleen, hän ei ollut immuuni turhamaisuudelle ulkonäkönsä suhteen. Itse asiassa bin Laden näytti näissä videoissa paljon paremmalta kuin videolla, jonka hän julkaisi pian Tora Boran taistelun jälkeen loppuvuodesta 2001, jolloin hän oli täpärästi välttynyt kuolemalta amerikkalaisten massiivisessa hyökkäyksessä. Tilannetta mutkistaa entisestään se, että bin Laden ja al-Zawahiri piileskelevät lähes varmasti Pakistanin heimoalueilla Afganistanin rajalla. Arthur Keller, CIA:n upseeri, joka johti vakoiluverkostoa Pakistanin heimoalueilla vuonna 2006, kertoi minulle alueella työskentelyn ongelmista: "Se on uskomattoman syrjäinen alue. He piileskelevät ihmisten keskellä, jotka suhtautuvat hyvin muukalaisvihamielisesti ulkopuolisiin, joten se on hyvin, hyvin vaikea pähkinä murtaa." Bin Ladenin puolesta puhuu myös hänen henkilökohtainen suosionsa, jota hän on jo pitkään nauttinut Pakistanissa. Esimerkiksi kolme vuotta syyskuun 11. päivän iskujen jälkeen Pew:n kyselytutkimuksen mukaan al-Qaidan johtajan suosio oli 65 prosenttia pakistanilaisten keskuudessa. Iskujen jälkeisinä vuosina esitetyistä bin Ladenin ja al-Zawahirin videoista käy kuitenkin ilmi, että he eivät asu luolissa. Noilla nauhoilla molempien miesten vaatteet olivat puhtaat ja hyvin prässättyjä. Luolissa ei yleensä ole pesutiloja. Heidän julkaisemansa videot ovat hyvin valaistuja ja hyvin kuvattuja tuotoksia, mikä viittaa siihen, että heillä on käytössään joko pistorasioita tai generaattoreita, joilla valot toimivat. Al-Zawahiri on usein kuvattu kirjastossa, ja yhdessä maaliskuussa 2006 kuvatussa videossa hänen takanaan näkyy selvästi verhot, mikä viittaa siihen, että nauha on kuvattu talossa. Vuoden 2008 alkuun mennessä Bushin hallinto oli kyllästynyt Pakistanin hallituksen haluttomuuteen tai kyvyttömyyteen eliminoida al-Qaidan johtajia, ja heinäkuussa presidentti antoi erikoisjoukoille luvan suorittaa maahyökkäyksiä heimojen alueilla ilman Pakistanin hallituksen lupaa. Koska Pakistan kuitenkin vastusti jyrkästi amerikkalaisten saappaita maassa, Bushin hallinto päätti sen sijaan käyttää lennokkeja al-Qaidan ja Talebanin johtajiksi epäiltyjen henkilöiden tuhoamiseksi. Bush määräsi CIA:n laajentamaan hyökkäyksiään Predator- ja Reaper-ohjuksilla. Heinäkuun 2008 ja tämän kuun välisenä aikana Yhdysvaltain lennokit ovat tappaneet kymmeniä alemman tason taistelijoita ja ainakin 10 al-Qaidan tai Talebanin keski- ja ylätason johtajaa. Tämä strategia näyttää toimineen ainakin siltä osin, että se on estänyt al-Qaidaa suunnittelemasta tai toteuttamasta iskuja länsimaissa. Lainvalvontaviranomaiset eivät ole paljastaneet yhtään vakavaa Yhdysvaltojen tai Euroopan kohteisiin kohdistunutta salaliittoa, joka olisi voitu jäljittää Pakistanin heimoalueilla koulutusta saaneisiin taistelijoihin sen jälkeen, kun lennokkiohjelmaa oli tehostettu dramaattisesti siellä. Yhdysvaltojen lennokki-iskujen vauhdittamista Pakistanin heimoalueilla perusteltiin osittain toivomuksella, että se lisäisi taistelijoiden keskuudessa paniikinomaista viestintää, joka saattaisi auttaa paikallistamaan al-Qaidan tai Talebanin ylimpien johtajien sijainnit, mutta tämä lähestymistapa ei ole tuottanut tulosta bin Ladenin löytämisessä. Jos bin Ladenin tappaminen lennokilla on osoittautunut vaikeaksi, niin on myös hänen vangitsemisensa elävänä. Hänen entinen henkivartijansa Abu Jandal kertoi Al Quds al Arabi -sanomalehdelle: "Sheikki Osama antoi minulle pistoolin. ...". Pistoolissa oli vain kaksi patruunaa, jotta voisin tappaa sheikki Osaman sillä, jos meidät saarrettaisiin tai hän olisi joutumassa vihollisen käsiin, jotta häntä ei otettaisi kiinni elävänä." Jos bin Laden vangittaisiin tai tapettaisiin, se luultavasti käynnistäisi al-Qaidan sisäisen seuraustaistelun. Vaikka al-Zawahiri on terroristiryhmän varajohtaja ja siten teknisesti bin Ladenin seuraaja, häntä ei pidetä luonnollisena johtajana. Jopa egyptiläisten taistelijakollegoidensa keskuudessa al-Zawahiria pidetään eripuraisena voimana, joten hän tuskin pystyy astumaan al-Qaidan ja koko maailman jihadistiliikkeen johtajan rooliin, joka on bin Ladenilla. Keskiarvojen lain mukaan bin Laden lopulta vangitaan tai tapetaan. Kuitenkin ideologinen liike, jonka synnyttämisessä hän auttoi - "binladenismi" - elää vielä kauan hänen kuolemansa jälkeen. Se on bin Ladenin perintö. Tässä kommentissa esitetyt mielipiteet ovat yksinomaan Peter Bergenin mielipiteitä.</w:t>
      </w:r>
    </w:p>
    <w:p>
      <w:r>
        <w:rPr>
          <w:b/>
        </w:rPr>
        <w:t xml:space="preserve">Tulos</w:t>
      </w:r>
    </w:p>
    <w:p>
      <w:r>
        <w:t xml:space="preserve">Peter Bergen: Osama bin Laden inspiroi edelleen al-Qaidaa .</w:t>
        <w:br/>
        <w:t xml:space="preserve"> Hän sanoo, että 8 vuotta 9/11:n jälkeen "terrorismin vastainen sota" ei ole onnistunut vangitsemaan häntä .</w:t>
        <w:br/>
        <w:t xml:space="preserve"> Hän sanoo, että keskiarvolain mukaan bin Laden saadaan lopulta kiinni tai tapetaan</w:t>
      </w:r>
    </w:p>
    <w:p>
      <w:r>
        <w:rPr>
          <w:b/>
        </w:rPr>
        <w:t xml:space="preserve">Esimerkki 3.370</w:t>
      </w:r>
    </w:p>
    <w:p>
      <w:r>
        <w:t xml:space="preserve">ISLAMABAD, Pakistan (CNN) -- Rawalpindin poliisipäällikkö esti Benazir Bhutton kuolinsyyntutkijan sairaalan lääkäreitä tekemästä ruumiinavausta sairaalan johtokuntaan kuuluvan asianajajan mukaan. Sunnuntaina julkaistulla videolla Benazir Bhutto (äärimmäisenä oikealla) ilmestyy kattoluukun läpi ennen kuin laukaukset kuuluvat. Se oli Pakistanin rikoslain vastaista ja esti lääketieteellisen johtopäätöksen tekemisen siitä, mikä tappoi entisen pääministerin, sanoi Athar Minallah, joka toimii Rawalpindin yleissairaalaa hallinnoivassa johtokunnassa. Asianomainen poliisipäällikkö Aziz Saud kertoi kuitenkin CNN:lle, että hän ehdotti ruumiinavauksen tekemistä, mutta Bhutton aviomies vastusti sitä. Paljastus tuli maanantaina sen jälkeen, kun Bhutton murhasta oli ilmestynyt uusi videonauha, jossa Bhutto lyyhistyy heti laukausten jälkeen. Nauhalla on toistaiseksi selkein kuva hyökkäyksestä, ja se näyttää osoittavan, että Bhuttoa ammuttiin. Tämä olisi ristiriidassa Pakistanin hallituksen kertomuksen kanssa. Lue Bhutton koko lääkärinlausunto. Aiemmin julkaistussa videonauhassa näkyy, että hänen autonsa oikealla puolella ollut mies nostaa aseen ja osoittaa sillä Bhuttoa kohti, joka seisoi autossaan ylävartalo kattoluukun läpi. Mies ampui kolme laukausta, minkä jälkeen kuului räjähdys. Sunnuntaina julkisuuteen tulleella videolla Bhutto seisoi, ja hänen hiuksensa ja huivinsa näyttivät liikkuvan, ehkä luodin vaikutuksesta. Bhutto kaatui autoon, sitten tuli räjähdys.  Katso uusi nauha, jossa näkyy ilmeinen ampuja " . Nämä kuvat näyttävät tukevan teoriaa, jonka mukaan Bhutto kuoli ampujan käsissä ennen kuin pommi räjähti ja tappoi 23 muuta ihmistä. Rawalpindin yleisen sairaalan lääkärit julistivat 54-vuotiaan kuolleeksi tunteja torstain iskun jälkeen, mutta hänen kuolinsyystään on kiistelty laajalti. Pakistanin sisäministeriö ilmoitti perjantaina, että Bhutto kuoli kallonmurtumaan, jonka hän sai, kun hän kaatui tai kumartui autoon laukausten tai räjähdyksen seurauksena ja löi päänsä kattoluukkuun.  Katso todennäköinen tapahtumien kulku " . Bhutton perhe ja poliittinen puolue väittävät, että hallitus valehtelee, ja vaativat, että hän kuoli ampumahaavoihin. Bhutton aviomies vaati CNN:n Wolf Blitzerin haastattelussa maanantaina kansainvälistä tutkintaa vaimonsa kuolemasta ja sanoi, että uusi video todistaa, että Pakistanin hallitus "on yrittänyt sotkea vettä ensimmäisestä päivästä lähtien". "Kaikki on nyt hyvin selvää, että hänet ammuttiin", Asif Ali Zardari sanoi. Zardari kehotti myös Yhdysvaltain hallitusta vaatimaan kansainvälistä tutkintaa. "Haluan, että he auttavat minua selvittämään, kuka tappoi vaimoni, lasteni äidin", hän sanoi Bushin hallinnosta. Pakistanin sisäministeriön tiedottaja Javed Iqbal Cheema sanoi, että hallituksen johtopäätös Bhutton kuolemasta perustui "absoluuttisiin tosiasioihin, vain tosiasioihin", ja "lääkärin raportti vahvisti sen". Minallah kuitenkin julkaisi maanantaina avoimen kirjeen ja julkaisi lääkäreiden kliiniset muistiinpanot etäännyttääkseen ne hallituksen lausunnosta, ja hän puhui myös CNN:lle. Kirjeessä Minallah sanoi, että lääkärit "ehdottivat viranomaisille ruumiinavauksen suorittamista", mutta Saud "ei suostunut siihen". Hän huomautti, että lain mukaan poliisin tutkijoilla on "yksinomainen vastuu" päättää ruumiinavauksesta. Minallah kertoi CNN:lle, että hän puhui asiasta, koska sairaalan lääkäreitä "uhkailtiin". "He ovat valtion virkamiehiä, jotka eivät voi puhua, minä en", hän sanoi. Hän ei kertonut tarkemmin lääkäreihin kohdistuneista uhkauksista. Hän sanoi, että ruumiinavauksen puuttuminen on luonut "käsityksen, että kyseessä on jonkinlainen peittely, vaikka en ehkä usko siihen teoriaan". "Valtion sisällä on valtio, ja tämä valtio valtion sisällä ei halua, että se joutuu vastuuseen", Minallah sanoi. Cheema sanoi, että hallituksella ei ole mitään sitä vastaan, että Bhutton ruumis kaivetaan esiin ruumiinavausta varten, jos perhe sitä pyytää. Bhutton leski on sanonut, että perhe vastusti kaivamista, koska se ei luottanut hallitukseen. Minallah sanoi, että perhe ei olisi voinut estää ruumiinavausta sairaalassa ilman tuomarin määräystä. Seitsemän lääkärin allekirjoittamassa kolmisivuisessa lääkärinlausunnossa kuvailtiin Bhutton päävammaa, mutta siinä ei todettu, mikä sen aiheutti. Siinä todettiin, että röntgenkuvat otettiin sen jälkeen, kun Bhutto oli julistettu kuolleeksi. Haava kuvattiin epäsäännöllisen soikeaksi, noin 5 senttimetrin ja 3 senttimetrin kokoiseksi soikionmuotoiseksi haavaksi hänen oikean korvansa yläpuolella. "Haavassa tuntui teräviä luun reunoja", siinä luki. "Haavassa ei tuntunut vierasesineitä." Lähetä sähköpostia ystävälle . CNN:n Jomana Karadsheh osallistui tähän raporttiin .</w:t>
      </w:r>
    </w:p>
    <w:p>
      <w:r>
        <w:rPr>
          <w:b/>
        </w:rPr>
        <w:t xml:space="preserve">Tulos</w:t>
      </w:r>
    </w:p>
    <w:p>
      <w:r>
        <w:t xml:space="preserve">UUSI: Uusi video todistaa, että Bhutto ammuttiin, leski sanoo .</w:t>
        <w:br/>
        <w:t xml:space="preserve"> Lääkärit väittävät Pakistanin poliisin estäneen Benazir Bhutton ruumiinavauksen .</w:t>
        <w:br/>
        <w:t xml:space="preserve"> Asianajaja Athar Minallah sanoi, että toimenpide rikkoi Pakistanin rikoslakia .</w:t>
        <w:br/>
        <w:t xml:space="preserve"> Poliisipäällikkö Aziz Saud sanoi ehdottaneensa ruumiinavausta, mutta Bhutton leski vastusti</w:t>
      </w:r>
    </w:p>
    <w:p>
      <w:r>
        <w:rPr>
          <w:b/>
        </w:rPr>
        <w:t xml:space="preserve">Esimerkki 3.371</w:t>
      </w:r>
    </w:p>
    <w:p>
      <w:r>
        <w:t xml:space="preserve">(CNN) -- Toinen henkilö, joka oli otettu panttivangiksi Louisianan maaseudulla sijaitsevassa pankissa tällä viikolla, on kuollut, kertoi sairaalan virkamies torstaina. Laden McDaniel, nainen, joka poliisin mukaan oli yksi kolmesta Tensas State Bankin työntekijästä, jotka otettiin panttivangiksi tiistaina, kuoli Rapides Regional Medical Centerissä, kertoi Sarah Clancy Alexandrian sairaalasta Louisianassa. Viranomaisten mukaan Fuaed Abdo Ahmed ampui McDanielin ja Jay Warbingtonin, kun poliisi ryntäsi pankkiin St Josephissa tiistaina hieman ennen puoltayötä. Poliisi ampui Ahmedin, Louisianan osavaltion poliisin eversti Michael Edmonson sanoi. Hänen mukaansa asemies oli uhannut tappaa panttivangit. Warbington kuoli myöhemmin, poliisi kertoi keskiviikkona. Kolmas panttivanki oli vapautettu ennen ampumisen alkamista. Vuonna 2012: Aseistautunut mies haavoittui, mikä lopetti ranskalaisen panttivankikohtauksen . Ahmedilla oli mukanaan kidutusta käsittelevä kirja ja laukku, jossa oli esineitä, joita hän voisi käyttää ihmisten kiduttamiseen, osavaltion poliisin trooper Albert Paxton sanoi torstaina. Hänellä oli myös kirja panttivankineuvotteluista, Paxton sanoi. Poliisin mukaan Ahmed, 20, oli poliisin tiedossa, ja Edmonson kuvaili häntä vainoharhaiseksi skitsofreenikoksi. Ahmed kertoi panttivankineuvottelijoille kuulevansa ääniä ja haluavansa, että hänen päästään poistetaan laite. Kaliforniassa syntynyt Ahmed muutti perheensä kanssa Koillis-Louisianaan, jossa hänen perheensä omistaa päivittäistavarakaupan, Edmonson sanoi. Mississippi-joen varrella sijaitseva St. Josephin kunta on noin 35 mailia etelään Tallulahista, Louisianasta, ja 35 mailia pohjoiseen Natchezista, Mississippistä. Se on Tensas Parishin pääkaupunki, jossa asuu noin 5 000 ihmistä. Ahmed tunkeutui pankkikonttoriin käsiase kädessään noin kello 12.30 ja otti pankin kolmen työntekijän panttivangiksi, kertovat viranomaiset. Kun tieto panttivankitilanteesta levisi, paikalliset, osavaltion ja liittovaltion lainvalvontaviranomaiset saapuivat yleensä hiljaiseen yhteisöön. Lainvalvontaviranomaiset pystyivät puhumaan panttivankien sekä asemiehen kanssa. Edmonson kertoi puhuneensa panttivankien sukulaisten kanssa ja rukoilleensa heidän kanssaan. CNN:n Ed Payne, Dave Alsup, Alina Machado, Greg Botelho ja Joe Sutton osallistuivat tähän raporttiin.</w:t>
      </w:r>
    </w:p>
    <w:p>
      <w:r>
        <w:rPr>
          <w:b/>
        </w:rPr>
        <w:t xml:space="preserve">Tulos</w:t>
      </w:r>
    </w:p>
    <w:p>
      <w:r>
        <w:t xml:space="preserve">Laden McDaniel on toinen pankin panttivangeista, joka kuolee.</w:t>
        <w:br/>
        <w:t xml:space="preserve"> Poliisi tunnistaa kuolleen panttivanginottajan Fuaed Abdo Ahmediksi .</w:t>
        <w:br/>
        <w:t xml:space="preserve"> Poliisi: Ahmed ampui molemmat panttivangit, kun poliisi tunkeutui rakennukseen, jossa he olivat .</w:t>
        <w:br/>
        <w:t xml:space="preserve"> Yksi panttivanki vapautettiin aiemmin illalla .</w:t>
      </w:r>
    </w:p>
    <w:p>
      <w:r>
        <w:rPr>
          <w:b/>
        </w:rPr>
        <w:t xml:space="preserve">Esimerkki 3.372</w:t>
      </w:r>
    </w:p>
    <w:p>
      <w:r>
        <w:t xml:space="preserve">Madrid (CNN) -- Espanjan rautatieliikenteen päälliköt antoivat torstaina lainsäätäjille todistuksen turvallisuudesta, kaksi viikkoa sen jälkeen kun 79 ihmistä kuoli ja kymmeniä loukkaantui hirvittävässä raiteilta suistumisessa Luoteis-Espanjassa. Tutkinnassa on keskitytty junan kuljettajan Francisco Jose Garzonin toimiin, mutta kysymyksiä on esitetty myös Espanjan kansallisen rautatieverkon turvallisuusjärjestelmistä. Valtion rautatieinfrastruktuuriyhtiön Adifin toimitusjohtaja Gonzalo Ferre Molto ja valtion rautatieyhtiön Renfen toimitusjohtaja Julio Gomez-Pomar kertoivat, mitä on tehty junamatkustajien turvallisuuden varmistamiseksi. "Toivon, että saamme tietää koko totuuden ja vältämme sen, että tällainen tapahtuma toistuu", Ferre sanoi. "Tämä on paras palvelu, jonka voimme tarjota uhreille ja koko espanjalaiselle yhteiskunnalle." Lainsäätäjät kuulivat, että Madridista Ferroliin kulkeva junareitti sisältää sekä tavanomaisia että suurnopeusratoja, joista jälkimmäiset mahdollistavat suurnopeusjunien nopeuden yli 200 kilometriä tunnissa (124 mph) Kuljettaja puhui puhelimessa junan suistuessa raiteilta, tuomioistuin sanoo . Espanjassa käytetään kahta eri turvajärjestelmää: suurnopeusradalla Euroopan rautatieliikenteen hallintajärjestelmää ja tavanomaisilla radoilla ASFA-järjestelmää. Juna ja sen veturinkuljettaja vaihtelivat matkan aikana kahdenlaisten ratojen ja käyttöjärjestelmien välillä. Ferre sanoi, että ERTMS-järjestelmän käyttämältä osuudelta siirryttiin toiseen järjestelmään noin neljä kilometriä ennen kuin juna suistui raiteilta kaarteessa lähellä Santiago de Compostelan kaupunkia luoteessa. Kyseinen rataosuus oli tarkastettu 20. huhtikuuta, hän sanoi. Nopeusrajoitus mutkassa . Tuomioistuimen virkamiesten mukaan juna kulki suistumishetkellä 153 km/h, mikä on lähes kaksinkertainen nopeusrajoitus siinä mutkassa, jossa onnettomuus tapahtui. Uhreja surtiin muistomessussa . Onnettomuuden jälkeen onnettomuuspaikalle asetettiin väliaikainen 30 kilometrin tuntinopeusrajoitus, joka on edelleen voimassa, Ferre sanoi. Pysyvä 60 kilometrin tuntinopeusrajoitus tulee voimaan, kun se on poistettu. "Turvallisuusosastomme laatii parhaillaan tutkintaraporttia", Ferre kertoi parlamentin jäsenille. "Rautatiealan turvallisuus on avoin aihe." Gomez-Pomar sanoi, että Renfe on alkanut tutkia käytössä olevia turvallisuusjärjestelmiä ja myönsi, että niitä voidaan parantaa. Hänen mukaansa kuljettaja oli ottanut junan hallintaansa Ourensen asemalla kello 20.06, noin 35 minuuttia ennen onnettomuutta. Garzon oli aloittanut työpäivänsä noin kahdeksan tuntia aikaisemmin, mutta hänen todellinen ajoaikansa oli tuolloin alle kolme tuntia, hän sanoi. Kuljettaja, joka on työskennellyt Renfelle vuodesta 1992, oli läpäissyt viimeisimmän terveystarkastuksensa, Gomez-Pomar sanoi. Hänellä oli ollut kelpoisuus ajaa Ourense-Santiago -rataosuudella helmikuusta 2012 lähtien, ja hänelle annettiin lupa ajaa onnettomuudessa viime marraskuussa mukana ollutta junaa. Kaikkiaan yli 7 000 junaa on kulkenut onnettomuuspaikan kautta, Gomez-Pomar sanoi. Inhimillinen erehdys . Jotkut pienempien parlamenttiryhmien lainsäätäjät arvostelivat sitä, että heidän mukaansa kuljettajaa on kiirehditty syyttämään onnettomuudesta. "Vastuun siirtäminen suurnopeusjunan kuljettajalle on meidän näkökulmastamme melko liiallista vastuuta", sanoi Rosana Perez sekaryhmästä. Hän ehdotti, että junan kuljettajien määrää olisi lisättävä turvallisuustoimenpiteenä inhimillisiltä virheiltä suojaamiseksi. "On sanottu, että ainoa syy on inhimillinen tekijä. Jos se todella on niin, olemme hukassa. Tämä väite kaatuu omaan painoonsa", sanoi Gaspar Llamazares yhtyneen vasemmiston ryhmästä. Syytteet nostettu . Kansakuntaa järkyttäneen heinäkuun 24. päivän suistumisen syiden tutkiminen jatkuu. Torstaina 38 ihmistä oli edelleen sairaalassa, ja paikallisten terveysviranomaisten mukaan kuusi heistä - kaikki aikuisia - oli kriittisessä tilassa. Sairaalahoidossa olevien henkilöiden kansallisuuksia ei ilmoitettu. Viranomaiset ovat syyttäneet Garzonia 79 kuolemantuottamuksesta ammattimaisesta huolimattomuudesta ja määrittelemättömästä määrästä ammattimaisesta huolimattomuudesta aiheutuneita vammoja. Hänet on päästetty ehdonalaiseen vapauteen, mutta hän on luovuttanut passinsa. Kolmen todistajan odotettiin antavan lausuntonsa torstaina Galiciassa sijaitsevalle tuomioistuimelle suljetussa istunnossa. He ovat asemapäällikkö ja kaksi naapuria, jotka menivät auttamaan eloonjääneitä heti onnettomuuden jälkeen. Minuutteja ennen suistumista Garzon sai työpuhelimeensa puhelun, jossa hän ilmeisesti sai Renfen työntekijältä ohjeita matkalle Ferroliin, Galician tuomioistuin kertoi viime kuussa. Juna oli onnettomuushetkellä lähestymässä pääkaupungin ja Ferrolin välisen kuuden tunnin matkan loppua. Espanjan junaturman uhri: "Se tuntui vuoristoradalta" CNN:n Laura Perez Maestro ja Al Goodman raportoivat Madridista, ja Laura Smith-Spark kirjoitti Lontoosta.</w:t>
      </w:r>
    </w:p>
    <w:p>
      <w:r>
        <w:rPr>
          <w:b/>
        </w:rPr>
        <w:t xml:space="preserve">Tulos</w:t>
      </w:r>
    </w:p>
    <w:p>
      <w:r>
        <w:t xml:space="preserve">UUSI: Vähemmistöpuolueen lainsäätäjät sanovat, että junankuljettajan syyllistämisellä on kiire.</w:t>
        <w:br/>
        <w:t xml:space="preserve"> Rautatiepäälliköiden mukaan juna kulki perinteistä ja suurnopeusrataa .</w:t>
        <w:br/>
        <w:t xml:space="preserve"> 38 ihmistä on edelleen sairaalahoidossa kaksi viikkoa junan suistumisen jälkeen Luoteis-Espanjassa .</w:t>
        <w:br/>
        <w:t xml:space="preserve"> Tutkimukset Santiago de Compostelan lähellä tapahtuneen kuolonkolarin syystä jatkuvat</w:t>
      </w:r>
    </w:p>
    <w:p>
      <w:r>
        <w:rPr>
          <w:b/>
        </w:rPr>
        <w:t xml:space="preserve">Esimerkki 3.373</w:t>
      </w:r>
    </w:p>
    <w:p>
      <w:r>
        <w:t xml:space="preserve">Soul, Etelä-Korea (CNN)Kaikki alkoi siitä, että ensimmäisen luokan lentäjän pähkinät saivat hänet sekaisin lennolla. Se päättyi torstaina siihen, että entinen johtaja tuomittiin vuodeksi vankilaan. Heather Cho työskenteli Korean Airin palveluksessa 5. joulukuuta, kun kansainvälisen lennon ensimmäisen luokan matkustajana lentoemäntä tarjoili hänelle pussissa olevia macadamiapähkinöitä. Cho halusi ne lautasella ja vaati, että kone palaisi portille New Yorkin JFK-lentoasemalla, jotta miehistön jäsen voitaisiin potkaista pois lennolta. Eteläkorealainen tuomari totesi, että hänen toimintansa uhkasi ilmailualan kehitystä ja aiheutti matkustajille haittaa, ja päätti, että hän rikkoi ilmailulainsäädäntöä, muutti lentoreittiä ja häiritsi toimintaa. Cho poistatti päällikköstuertin lennolta sen jälkeen, kun kone oli lähtenyt portilta. Lento saapui 11 minuuttia aikataulusta myöhässä. Vuosi vankilassa voi tuntua yhtä äärimmäiseltä kuin sekoaminen pähkinöistä. Lentoemäntä kuitenkin todisti, että toinen Korean Airin johtaja painosti häntä vaikenemaan Chon käytöksestä. Syyttäjät sanoivat hänen oikeudenkäynnissään, että tapausta yritettiin peitellä järjestelmällisesti. Tuomari moitti Choa hänen käytöksestään ja sanoi, että hän oli käyttänyt lentokonetta ikään kuin se olisi ollut hänen henkilökohtainen autonsa ja että matkustajana hän ei voinut ohittaa miehistön jäseniä ja antaa käskyjä lennon aikana. "Pähkinävihaksi" kutsuttu tapaus sai Etelä-Korean liikkeelle, etenkin koska Cho on Korean Airin puheenjohtajan tytär. Maan huippuyrityksiä hallitsevien perheiden etuoikeuksia ja nepotismia pidetään yhä paheksuttavampana. Cho erosi yhtiön varatoimitusjohtajan tehtävästä muutama päivä tapauksen jälkeen ja pyysi julkisesti anteeksi ja sanoi ottavansa "täyden vastuun". Torstaina hän saapui oikeuteen pukeutuneena vihreään vankilapukuun. Hän katsoi alaspäin. Hänen hiuksensa roikkuivat hänen kasvoillaan. "En tiedä, miten löytää anteeksiantoa", hän sanoi. Park Chang-jin, lentoemäntä, joka erotettiin lennolta, on sanonut, että entinen johtaja kohteli miehistön jäseniä kuin "feodaaliorjia". Chon käytöksestä lennolla on tullut esiin yksityiskohtia. Park ja pähkinöitä tarjoillut lentoemäntä Kim Do Hee olivat polvistuneet Chon eteen anteeksipyydellen. Kim todisti, että Cho haukkui heitä tarjoilusta ja myöhemmin tönäisi ja kiroili häntä. Kun lento saapui Koreaan, lentoemäntä sanoi, että toinen lentoyhtiön johtaja Yeo Woon-jin painosti häntä olemaan puhumatta tutkijoille siitä, että Cho oli pahoinpidellyt häntä ja Parkia fyysisesti. Yeo todettiin syylliseksi tutkinnan häirintään. Korean Airin puheenjohtaja Cho Yang-ho pyysi joulukuun tapauksen aiheuttaman julkisen raivon jälkeen anteeksi lentoemänniltä ja yleisöltä. Kun häneltä kysyttiin oikeudessa tammikuussa, tiesikö hän, että hänen tyttärensä pahoinpiteli työntekijöitä, hän vastasi: "Kuulin vain, että hän on tiukka työntekijöitään kohtaan." CNN:n KJ Kwon osallistui tähän raporttiin.</w:t>
      </w:r>
    </w:p>
    <w:p>
      <w:r>
        <w:rPr>
          <w:b/>
        </w:rPr>
        <w:t xml:space="preserve">Tulos</w:t>
      </w:r>
    </w:p>
    <w:p>
      <w:r>
        <w:t xml:space="preserve">Korean Airin entinen johtaja on todettu syylliseksi ilmailulainsäädännön rikkomiseen keskeytettyään lennon pähkinöiden yli .</w:t>
        <w:br/>
        <w:t xml:space="preserve"> Hänet on tuomittu yhdeksi vuodeksi vankilaan kaikista syytteistä</w:t>
      </w:r>
    </w:p>
    <w:p>
      <w:r>
        <w:rPr>
          <w:b/>
        </w:rPr>
        <w:t xml:space="preserve">Esimerkki 3.374</w:t>
      </w:r>
    </w:p>
    <w:p>
      <w:r>
        <w:t xml:space="preserve">Laurie Halse Anderson on 15 vuoden ajan puhunut lukiolaisille seksistä ja kiusaamisesta, ja pojat ovat kyselleet häneltä jatkuvasti samoja asioita: Miksi hänen kirjansa Speak päähenkilö oli niin järkyttynyt siitä, mitä hänelle tapahtui? Eikö hän halunnut jonkin suositun pojan huomiota? Ja miksi vaikutus oli niin traumaattinen? Palkitun romaanin vuonna 1999 julkaissut Anderson uskoo, että kysymykset tulevat rehellisestä paikasta. He ovat loppujen lopuksi teinipoikia, jotka kasvavat yhteiskunnassa, jossa media ja popkulttuuri kertovat heille, että naiset on luotu seksuaalista tyydytystä varten. He eivät ole tottuneet lukemaan romaaneja, joissa on Melinda Sordinon kaltaisia hahmoja, teini, jonka luokkatoveri raiskaa kotibileissä. Kun hänen luokkatoverinsa ja naapurinsa tekevät kaikkensa suojellakseen hänen hyökkääjäänsä, Melinda vaipuu lähes hiljaisuuteen ja kieltäytyy kertomasta, mitä tapahtui, mutta tuntee silti olevansa luokkatovereidensa hyljeksimä. Viisitoista vuotta kirjan julkaisemisen jälkeen yhteiskunta on karistanut osan seksuaaliseen väkivaltaan liittyvästä leimasta, mutta Speakin ytimessä oleva konflikti näkyy yhä otsikoissa Ohion Steubenvillessä ja Missourin Maryvillessä. Andersonin mukaan monet vanhemmat kamppailevat yhä löytääkseen sanoja tai rohkeutta puhua teini-ikäisille seksistä ja läheisyydestä. Neljä tyttöä kasvattaneena äitinä Anderson tietää, että vanhemmat liikkuvat nykyään tuntemattomalla alueella, kun on kyse nuorten seksuaalisuudesta, ja he tekevät sen aikaisemmin kuin muiden sukupolvien vanhemmat. Hänen mukaansa on kiireellistä puhua teini-ikäisille seksuaalisuudesta, läheisyydestä ja suostumuksesta. "Olemme laiminlyöneet vastuumme lapsistamme luomalla jotenkin tämän maailman, jossa heitä ympäröivät kuvat seksuaalisuudesta, ja silti me aikuiset kamppailemme puhuaksemme lapsille rehellisesti seksistä, ihmisarvon säännöistä ja suostumuksesta", hän sanoi. "Niin monet teini-ikäiset toimivat tyhjiössä, he toimivat aikuisten tilanteissa ilman aikuisten tukea tai neuvoja." "Speakin" 15-vuotisjuhlavuoden kunniaksi Anderson antaa tukensa Rape, Abuse &amp; Incest National Networkille, joka on seksuaalisen väkivallan uhreille tarkoitettu voimavara. Speakin kustantaja Macmillan vastaa järjestölle huhtikuussa, joka on seksuaalisen hyväksikäytön tiedotuskuukausi, tehtäviin lahjoituksiin. Anderson kertoi kirjoittaneensa Speakin oman kokemuksensa perusteella, jonka hän sai raiskatuksi teini-ikäisenä. Hän kamppaili vuosia löytääkseen sanoja tai rohkeutta ilmaista, mitä hän oli kokenut. Hänen mukaansa paljon on muuttunut sen jälkeen, ja "Speakista" on tullut pakollista luettavaa joissakin kouluissa eri puolilla maata. Monet oppilaat kertovat Andersonille yhä samoista ongelmista, ja hän ohjaa heidät usein RAINNin vihjelinjalle, hän sanoi. Vuosien mittaan seksuaalisen väkivallan uhreille on tarjottu lisää resursseja, erityisesti verkossa. Nykyään minkä tahansa rikoksen, myös seksuaalisen väkivallan, uhriksi joutunut voi mennä nettiin ja "löytää jonkun, joka on kulkenut samassa tilanteessa kuin sinä ja joka voi auttaa sinua ymmärtämään, mitä tapahtui", Anderson sanoi. "Näen häpeän vähenevän, mikä on erittäin hyvä asia. Meillä on vielä pitkä matka edessämme." Se on syy siihen, miksi monet uhrit eivät tule esiin. Tämä tunne on ymmärrettävää, mutta sen vuoksi meidän on vielä tehtävä enemmän raiskaukseen liittyvän leimautumisen vähentämiseksi", hän sanoi. Vaikka internet tuo ihmisiä yhteen ja luo kannustavia yhteisöjä, siitä on tullut myös vahingollisten kuvien ja voimakkaan kiusaamisen lähde, hän sanoi. "Me kulttuurina keksimme yhä, miten opettaa lapsillemme internetin, kännyköiden ja uuden median mahtavia puolia, mutta meidän on myös keksittävä, miten pitää heidät turvassa", hän sanoi. Vaikka monet oppilaat kohtasivat "Speakin" ensimmäisen kerran lukiossa, sitä opetetaan nyt yläasteella, Anderson sanoi. Hänen mielestään se on osoitus siitä, että seksuaalikasvatus on aloitettava aikaisemmin, jos haluamme auttaa teini-ikäisiä puhumaan avoimesti seksistä ja siitä, mikä tuntuu oikealta ja mikä väärältä. Hän uskoo, että myös vanhemmat voivat olla enemmän mukana, kunhan vain hengittävät syvään ja sitoutuvat puhumaan seksistä ja siitä, mikä on suostumus, hän sanoi. "Koska pojat ja tytöt voivat joutua raiskauksen uhreiksi, meidän on pyrittävä opettamaan heitä tekemään päätöksiä elämästä, jotka pitävät heidät turvassa, selvin päin ja sellaisten ihmisten kanssa, joihin he voivat luottaa, ja varmistamaan, että ihmiset, jotka saattavat olla taipuvaisia raiskaukseen - jotka luulevat pääsevänsä pälkähästä - tietävät, että he eivät pääse pälkähästä. "Ennen opetimme tytöille, ettei heitä raiskata, mutta nyt meidän on alettava opettaa pojille, etteivät he ole raiskaajia, ja poikien vanhempien on todella vaikea käsitellä sitä", hän sanoi. "Kukaan ei halua ajatella, että heidän poikansa ovat raiskaajia. "Me olemme kulttuuri, joka on juuri nyt vuonna 2014 vihdoin käymässä keskustelua siitä, että ei ole väliä, mitä naisella on yllään, häntä ei saa raiskata. Luulen, että me kaikki yritämme löytää oikeaa kieltä seksuaalisen väkivallan ympärillä. Olen optimistinen, että olemme menossa kulttuurina parempaan suuntaan." Termi "young adult lit" oli tuskin käytössä, kun Anderson kirjoitti "Speakin". Hän ei sanonut, että hänen tarkoituksenaan oli olla genren julkinen koetinkivi. Opettaja, joka käyttää "Speakia" luokassaan, kertoi Andersonille kutsuvansa sitä "resilienssi-kirjallisuudeksi", ja Anderson sanoi olevansa ylpeä tästä termistä. "Speak" kertoo teiniraiskauksista, lukion paineista ja pikkukaupunkielämän eristäytyneisyydestä, mutta ennen kaikkea se kertoo leimautumisen voittamisesta, Anderson sanoi. "Se voi olla teininä olemisen tuskallisin puoli, sen selvittäminen, miltä maailma oikeasti näyttää", hän sanoi. "Jos kirjasta löytää jonkun, tietää, ettei ole yksin, ja se on kirjoissa niin lohdullista."</w:t>
      </w:r>
    </w:p>
    <w:p>
      <w:r>
        <w:rPr>
          <w:b/>
        </w:rPr>
        <w:t xml:space="preserve">Tulos</w:t>
      </w:r>
    </w:p>
    <w:p>
      <w:r>
        <w:t xml:space="preserve">"Speak"-kirjoittaja sanoo, että perheiden välinen aito keskustelu seksistä on tärkeämpää kuin koskaan .</w:t>
        <w:br/>
        <w:t xml:space="preserve"> Laurie Halse Andersonin ylistetty nuorten aikuisten romaani "Speak" täyttää tänä vuonna 15 vuotta .</w:t>
        <w:br/>
        <w:t xml:space="preserve"> Romaanin keskeiset teemat - teiniraiskaukset ja leimautuminen - ovat Andersonin mukaan yhä ajankohtaisia</w:t>
      </w:r>
    </w:p>
    <w:p>
      <w:r>
        <w:rPr>
          <w:b/>
        </w:rPr>
        <w:t xml:space="preserve">Esimerkki 3.375</w:t>
      </w:r>
    </w:p>
    <w:p>
      <w:r>
        <w:t xml:space="preserve">(CNN) -- Vain yksi seitsemästä insinööristä on nainen, vain 27 prosenttia kaikista tietotekniikan työpaikoista on naisten hallussa, ja "naisten työllisyys ei ole kasvanut STEM-ammateissa vuoden 2000 jälkeen", kertoo Forbes. Luonnontieteiden, tekniikan, insinööritieteiden ja matematiikan aloilla työskentelevät naiset ja ne, jotka kampanjoivat naisten osuuden lisäämiseksi näillä aloilla, uskovat, että heillä on ratkaisuja tähän kasvavaan ongelmaan. 1. "Lelut ja pelit, joilla nuoret tytöt leikkivät, muovaavat heidän koulutus- ja uraharrastuksiaan; ne luovat unelmia tulevista urista", sanoo Andrea Guendelman, Developherin toinen perustaja. "Laajat tutkimukset osoittavat, että tietyt lelut ja pelit voivat auttaa pieniä lapsia kehittämään avaruudellista logiikkaa ja muita analyyttisiä taitoja, jotka ovat kriittisiä luonnontieteiden, teknologian, insinööritieteiden ja matematiikan kannalta. "Suuri osa siitä, miksi naiset eivät pääse näille aloille, ja suuri osa ratkaisusta alkaa aivan alusta." 2. "Tutustuta tytöt jo varhain muiden STEM-alan naisten roolimalleihin", ehdottaa Soronko Solutionsin perustaja Regina Agyare. "[Nämä naiset] ohjaavat heitä ja tutustuttavat heidät STEM:iin pelien ja käytännön oppimiskokemusten kautta." 3. "On tärkeää saada tytöt kiinnostumaan STEM:stä jo varhaisessa iässä ja pitää heidän kiinnostuksensa yllä", lisää Patty L. Fagin, PhD, Stuart Country Day School of the Sacred Heartin koulun rehtori. "Tytöt ovat aluksi yhtä vahvoja matematiikassa ja luonnontieteissä kuin pojatkin, mutta menettävät kiinnostuksensa matkan varrella; kutsumme tätä "vuotavaksi putkeksi"." Kasvattakaa putkea, pitäkää tytöt sitoutuneina, ja lisäämme naisten määrää STEM-alalla. "Luo mahdollisuuksia menestymiseen ja turvallisia ympäristöjä, joissa voi epäonnistua. Tytöt oppivat sinnikkyyttä ja kehittävät kasvumielialaa, joka on ratkaisevan tärkeää menestymiselle STEM-aloilla... "Tämä on vaikeaa, en pysty siihen" -ajattelun sijaan he uskovat, että "voin kokeilla toista tapaa". "Tytöt haluavat vaikuttaa, joten anna heille käytännönläheisiä, todellisia ongelmanratkaisutehtäviä, jotka osoittavat, että STEM on merkityksellistä ja hauskaa. "Altistakaa tytöt STEM:n eri aloille ja tarjotkaa naismentoreita tytöille ja nuorille naisille, jotta he vuorostaan mentoroivat muita tyttöjä." 4. "Ei ole mitään taikareseptiä tyttöjen saamiseksi STEM-alalle, mutta tiedämme, että varhaisella ja myönteisellä altistumisella on vaikutusta." Society of Women Engineersin toimitusjohtaja ja toiminnanjohtaja Karen Horting kertoi CNN:lle. "Meidän Invent it. Built it. -ohjelma 25. lokakuuta Los Angelesissa tutustuttaa kuudennelta kahdeksannelle luokalle tulevat tytöt luovaan ja yhteistyöhön perustuvaan luontevaan insinööriuraan. "Ilmoittautuminen jatkuu 11. lokakuuta asti, ja lisäksi se tarjoaa kasvattajille ja vanhemmille työkaluja, joita he tarvitsevat kasvattaakseen tulevia insinöörejä elämässään." 5. "Aloita heidät nuorena." Näin neuvoo First Code Academyn perustaja ja toimitusjohtaja Michelle Sun. "STEM-aloja pidetään usein poikien urapolkuna, maailmanlaajuisesti ja yhtä lailla Aasiassa. "Olemme havainneet, että perheen veljet ovat todennäköisemmin ilmoittautuneet lastemme koodauskursseille. Hämmästyttävä asia, jonka havaitsimme 8-11-vuotiaiden oppilaiden kohdalla, on kuitenkin se, että naisoppilaamme tulevat ohjelmiimme ilman minkäänlaisia ennakkokäsityksiä siitä, mitä ohjelmointi on. "He suhtautuivat siihen innokkaasti ja luottavaisesti, aivan kuten muihinkin harrastuksiin tai oppiaineisiin. "Kun aloitamme nuorena, annamme heille mahdollisuuden kokea STEM-alan omakohtaisesti." 6. "Uskon, että yksi yhteen -mentorointiohjelmat, joissa on mukana ansioituneita naispuolisia STEM-ammattilaisia, auttavat tuomaan tyttöjä STEM-alan pariin", sanoo Adeola Shasanya, joka on hiljattain ollut mukana perustamassa Afro-Tech Girls -hanketta ja työskentelee Lagosin osavaltion sähkölaitoksessa sähkötekniikan ja uusiutuvien energialähteiden konsulttina. "Hauskat tekniset työpajat voivat myös auttaa herättämään tyttöjen kiinnostuksen STEM-alaan. "Uskon, että naispuolisen stemistin varjostaminen tyypillisessä työympäristössä voisi valistaa tyttöjä siitä, millaista työ olisi STEM-ammattilaisena." 7. Haiyan Zhang, Microsoft Studiosin Lift London -yksikön innovaatiojohtaja, uskoo, että luottamus on avainasemassa: "Kyltymätön uteliaisuus ja itseluottamus muuttaa maailmaa - kaksi ominaisuutta, jotka ovat avainasemassa tulevaisuuden naispuolisiin innovaattoreihin kasvatettavina. "Tiede, teknologia, insinööritieteet ja matematiikka ovat välineitä, joiden avulla uteliaisuutta voidaan tutkia ja luoda muutosta." 8. "Naiset ovat teknologian tulevaisuus, ja tämän päivän teknologia on hauskaa ja siistiä", sanoo Weili Dai, Marvell Technology Groupin toimitusjohtaja ja toinen perustaja . "Kyse ei ole vain "nörttimäisten" juttujen kehittämisestä vaan teknologian muuttamisesta muodikkaiksi ja käyttäjäystävällisiksi älykkäiksi ratkaisuiksi. "Naisen luontainen lahjakkuus on muotoilu, ulkonäkö ja tuntuma, ja se, että nämä asiat sopivat elämäntyyliimme." "Uskon, että omaksumalla STEM:n ja hyödyntämällä naisten luontaista vahvuutta - vastuuntuntoa, intohimoa, myötätuntoa ja ylpeyttä, jonka omistaudumme perheelle ja yhteisölle - ja soveltamalla sitä liiketoimintaan voidaan naisista tehdä X-tekijä uudella globaalin kasvun ja vaurauden aikakaudella "älykkäässä elämässä ja älykkäässä elämäntyylissä"."" 9. "Kuulen kerta toisensa jälkeen naisilta, jotka valitsivat STEM-uransa, koska heitä inspiroi menestynyt nainen, joka osoitti, että se on mahdollista", lisää Ada Lovelace Dayn perustaja Suw Charman-Anderson. "Roolimallit ovat uskomattoman tärkeitä sekä tytöille että naisille, ja meidän on näytettävä tytöille, miten jännittävä, antoisa ja nautinnollinen STEM-ura voi olla." "Meidän on osoitettava, että heille on olemassa tie, jota he voivat kulkea, kertomalla menneistä ja nykyisistä tarinoista naisista, jotka ovat rakentaneet, keksineet, löytäneet ja selittäneet ympäröivää maailmaamme, mutta jotka niin usein jäävät mainitsematta." 10. "Jotta saisimme enemmän tyttöjä STEM-alan pariin, ryhdytään yhteisiin toimiin...", sanoo Million Women Mentorsin kumppanuusjohtaja Julie Kantor. "368 000:sta lukiolaistytöstä, jotka haluavat opiskella STEM-tutkimusta, vain 4 prosenttia sanoi, että heillä on mentori, joka kannustaa heitä. Sitoudu mentoroimaan tyttöä tai nuorta naista STEM-taidoissa. Tai tarjoa harjoittelupaikka yrityksesi nimetyn mentorin kanssa. "Hyvät naiset ja herrat, hankitaan miljoona STEM-mentoria vuoteen 2018 mennessä." Lue: 12 inspiroivaa lainausta naistutkijoilta . Eläydy uudelleen: Twitter-keskustelu sellaisena kuin se tapahtui: "Miten saamme tytöt STEM-alalle? Tietokilpailu: 10 naistutkijaa, jotka sinun pitäisi tuntea .</w:t>
      </w:r>
    </w:p>
    <w:p>
      <w:r>
        <w:rPr>
          <w:b/>
        </w:rPr>
        <w:t xml:space="preserve">Tulos</w:t>
      </w:r>
    </w:p>
    <w:p>
      <w:r>
        <w:t xml:space="preserve">Naisten puute STEM-aloilla on kasvava ongelma .</w:t>
        <w:br/>
        <w:t xml:space="preserve"> Osana Leading Womenin STEM-kuukauden kattavuutta kysyimme asiantuntijoilta ratkaisua .</w:t>
        <w:br/>
        <w:t xml:space="preserve"> STEM-alan naiset antoivat meille erilaisia ratkaisuja leluista mentorointiin .</w:t>
      </w:r>
    </w:p>
    <w:p>
      <w:r>
        <w:rPr>
          <w:b/>
        </w:rPr>
        <w:t xml:space="preserve">Esimerkki 3.376</w:t>
      </w:r>
    </w:p>
    <w:p>
      <w:r>
        <w:t xml:space="preserve">(CNN) -- Väitetty bostonilainen rikollispomo James "Whitey" Bulger on saattanut kirjoittaa kaksi muistelmateosta, joista toisen otsikko oli "Elämäni irlantilaisessa mafiassa", oikeuden asiakirjojen mukaan. Ei ole selvää, onko pahamaineinen karkuri, joka pakeni viranomaisia 16 vuotta, todella kirjoittanut muistelmat, mutta syyttäjät sanovat, että ne ovat osa heidän tutkimuksiaan. Käsikirjoitus takavarikoitiin eteläbostonilaisessa kodissa 5. tammikuuta 1995, samana päivänä, kun Bulgerin pidättämisestä annettiin pidätysmääräys kiristyssyytteiden perusteella. Väitetty gangsteri kirjoitti ilmeisesti myös erillisen omaelämäkerran, jonka viranomaiset löysivät Bulgerin Santa Monican asunnosta Kaliforniasta hänen pidätettyään hänet siellä, oikeusasiakirjoissa sanotaan. Bulger, 82, on tunnustanut syyttömyytensä kaikkiin häntä vastaan nostettuihin syytteisiin, mukaan lukien 19 murhasyytettä. Bulger oli aikoinaan yksi FBI:n 10 etsityimmästä karkurista, mutta häntä pidetään tällä hetkellä vangittuna ilman takuita, ja häntä vastaan on nostettu syyte kiskonnantapaisesta rikollisuudesta sen jälkeen, kun viranomaiset löysivät hänet kesäkuussa 2011 hänen kalifornialaisesta kodistaan. Bulger pidätettiin sen jälkeen, kun hänet oli houkuteltu ulos asunnostaan FBI:n juonittelulla: Hän sai ilmeisesti puhelinsoiton, jossa hänelle kerrottiin, että hänen lukituslaatikkoonsa, joka sijaitsi hänen talonsa kellariparkkipaikalla, oli murtauduttu. Kun Bulger meni alas tarkistamaan asian, FBI:n agentit pidättivät hänet. Hänen väitetty raakalaismaisuus irlantilais-amerikkalaisena mafiosona Bostonissa innoitti Jack Nicholsonin hahmoa Martin Scorsesen elokuvassa "The Departed" vuonna 2006. CNN:n Chuck Johnston ja Jack Maddox osallistuivat tähän raporttiin.</w:t>
      </w:r>
    </w:p>
    <w:p>
      <w:r>
        <w:rPr>
          <w:b/>
        </w:rPr>
        <w:t xml:space="preserve">Tulos</w:t>
      </w:r>
    </w:p>
    <w:p>
      <w:r>
        <w:t xml:space="preserve">James "Whitey" Bulger on saattanut kirjoittaa kaksi muistelmateosta .</w:t>
        <w:br/>
        <w:t xml:space="preserve"> Toinen muistelmista on nimeltään "Elämäni Irlannin mafiassa", syyttäjät sanovat .</w:t>
        <w:br/>
        <w:t xml:space="preserve"> Erillinen omaelämäkerta löytyi hänen kalifornialaisesta asunnostaan .</w:t>
        <w:br/>
        <w:t xml:space="preserve"> Bulger, 82, on tunnustanut syyttömyytensä kaikkiin häntä vastaan nostettuihin syytteisiin, mukaan lukien 19 murhasyytettä</w:t>
      </w:r>
    </w:p>
    <w:p>
      <w:r>
        <w:rPr>
          <w:b/>
        </w:rPr>
        <w:t xml:space="preserve">Esimerkki 3.377</w:t>
      </w:r>
    </w:p>
    <w:p>
      <w:r>
        <w:t xml:space="preserve">Pelkästään vuonna 2010 Yhdysvaltain polttoainesaattueita vastaan tehtiin noin 1 100 hyökkäystä. Tämä on tullut kalliiksi asevoimiemme miehille ja naisille. Sotilasviranomaiset ilmoittivat äskettäin, että yli 3 000 sotilasta ja urakoitsijaa kuoli suojellessaan tällaisia tehtäviä Irakissa vuosina 2003-2007.  Pentagonin uudet aloitteet voisivat kuitenkin vähentää merkittävästi taistelukentän polttoaineen kysyntää käyttämällä uutta puhdasta energiateknologiaa, mikä auttaisi säästämään ihmishenkiä ja venyttämään yhä niukkenevia puolustusmäärärahoja. Yhdysvaltain puolustusministeriö on yksi maailman suurimmista institutionaalisista energiankuluttajista. Yhdysvaltain armeija käyttää päivittäin yli 300 000 tynnyriä öljyä, joten se kuluttaa enemmän öljytuotteita kuin kolme neljäsosaa maailman maista. Verovuonna 2008 energia maksoi ministeriölle noin 17,9 miljardia dollaria. Pentagonin johtajat ovat kuitenkin valmiita vastaamaan haasteeseen. Puolustusministeriöllä oli keskeinen rooli internetin, puolijohteiden ja nykyaikaisen satelliittinavigoinnin kehittämisessä, jota käyttävät lähes kaikki, joilla on älypuhelin. Nyt, kuten Pew Charitable Trusts -järjestön äskettäisessä raportissa todetaan, sen toimet ajoneuvojen tehokkuuden parantamiseksi ja kehittyneiden biopolttoaineiden käyttämiseksi voivat samalla tavoin näyttää tietä lukemattomille yhdysvaltalaisille yrityksille, jotka pyrkivät saamaan jalansijaa kasvavassa maailmanlaajuisessa puhtaan energian taloudessa. Puolustustiedelautakunnan koolle kutsuman asiantuntijapaneelin työn pohjalta Pentagon on kehottanut laatimaan uuden teknologian kehittämisstrategian, jolla pyritään vähentämään sotilaille aiheutuvia riskejä ja parantamaan maamme yleistä pitkän aikavälin energiavarmuutta. Ministeriö pitää tätä yhtenä tärkeimmistä strategisista tavoitteistaan. Suunnitelman mukaisesti armeija on asettanut tavoitteekseen hankkia 25 prosenttia energiasta uusiutuvista lähteistä vuoteen 2025 mennessä, ja 450 uusiutuvan energian hanketta on jo toiminnassa. Esimerkiksi laivasto testaa pian ohjushävittäjä USS Truxtunin hybridisähkökäyttöjärjestelmää, joka säästää vuosittain 8 500 tynnyriä polttoainetta. Ilmavoimat teki viime vuonna historiaa, kun biomassalla toimiva A-10C Thunderbolt II -lentokone lensi ensimmäisen kerran. Armeija on eristänyt noin 9 miljoonaa neliöjalkaa Irakissa ja Afganistanissa sijaitsevia tukikohtia, mikä on vähentänyt energiankulutusta 77 000 gallonalla päivässä. Puolustusministeriö hallinnoi yli 500 000 rakennusta ja rakennelmaa suurissa laitoksissa eri puolilla maailmaa, joten sen käytössä on kolme kertaa enemmän neliöitä kuin Walmartilla. Vuodesta 1985 lähtien se on vähentänyt laitostensa energiankulutusta yli 30 prosenttia. Armeijan "Net Zero" -ohjelma tarjoaa toisen esimerkkitapauksen. Hankkeen tavoitteena on, että valitut laitokset tuottavat kukin yhtä paljon energiaa, vettä tai jätettä kuin ne kuluttavat vuoteen 2020 mennessä. Fort Carsonista ja Fort Blissistä, vain kaksi mainitakseni, tulee Net Zero kaikilla kolmella alueella. Yhdessä näillä toimilla voi olla valtava vaikutus Yhdysvaltojen operatiiviseen turvallisuuteen. Kukin sotilas tarvitsee keskimäärin 22 gallonaa polttoainetta päivässä. Itse asiassa pelkästään Afganistanissa polttoainetta on toimitettava kymmeniä miljoonia gallonoita joka kuukausi. Yhdysvaltain armeijan mukaan Afganistanissa on kuitenkin noin yksi kuolonuhri jokaista 46:aa maantoimituskuljetusta kohden. Öljystä riippuvuuden vähentäminen voisi siis pitää lukemattomat joukot poissa vaaran tieltä. Tämä Pentagonin aloite voisi myös toimia katalysaattorina maamme kasvavalle puhtaan energian taloudelle. Pew:n raportin mukaan armeijan huomattava ostovoima voisi auttaa ratkaisevasti teknologioita siirtymään laboratorioista markkinoille. Samalla voitaisiin luoda kipeästi kaivattuja työpaikkoja ja tuotantomahdollisuuksia yksityisellä sektorilla eri puolille maata. Kulunut vuosikymmen on asettanut asevoimillemme suuria haasteita. Ne ovat vastanneet niihin luovasti, sitkeästi ja rohkeasti. Pentagonin tehtävänä on ollut johtaa kahta sotaa, auttaa luomaan entistä vahvempia kotimaan turvallisuustoimenpiteitä ja vastata maailmanlaajuisiin humanitaarisiin hätätilanteisiin. Näinä vaikeina aikoina armeija on kuitenkin myös katsonut omien operaatioidensa sisälle ja kehittänyt järkevän strategian, jonka avulla se voi parantaa Yhdysvaltojen turvallisuutta ja vähentää riippuvuuttamme ulkomaisista polttoaineista. Kongressin ja Valkoisen talon olisi vastattava tähän pyrkimykseen ja tuettava tätä pyrkimystä säästää amerikkalaisten ihmishenkiä, rahaa ja energiaa.</w:t>
      </w:r>
    </w:p>
    <w:p>
      <w:r>
        <w:rPr>
          <w:b/>
        </w:rPr>
        <w:t xml:space="preserve">Tulos</w:t>
      </w:r>
    </w:p>
    <w:p>
      <w:r>
        <w:t xml:space="preserve">Phyllis Cuttino: Tuhannet sotilaat kuolivat Irakissa suojellessaan polttoainesaattueita .</w:t>
        <w:br/>
        <w:t xml:space="preserve"> Puolustusministeriö on yksi maailman suurimmista energiankuluttajista, hän kirjoittaa .</w:t>
        <w:br/>
        <w:t xml:space="preserve"> Hänen mukaansa armeijalla on nyt keskeinen rooli uusiutuvien energialähteiden kehittämisessä .</w:t>
        <w:br/>
        <w:t xml:space="preserve"> Cuttino: Cuttino: Pentagonin biopolttoainealoitteet voivat auttaa myös yhdysvaltalaisia yrityksiä .</w:t>
      </w:r>
    </w:p>
    <w:p>
      <w:r>
        <w:rPr>
          <w:b/>
        </w:rPr>
        <w:t xml:space="preserve">Esimerkki 3.378</w:t>
      </w:r>
    </w:p>
    <w:p>
      <w:r>
        <w:t xml:space="preserve">WASHINGTON (CNN) -- Maailman trooppiset metsät ovat häviämässä, ja yksi syy tähän on yksinkertaisesti taloudellinen: Ihmiset, yritykset ja hallitukset tienaavat enemmän hakkuilla, kaivostoiminnalla tai maanviljelyllä Amazonin viidakon kaltaisissa paikoissa kuin suojelemalla niitä. Maailmanlaajuinen ilmastosopimus, jonka on määrä valmistua joulukuussa, on suunniteltu suojelemaan trooppisia metsiä. Sademetsien tuhoutumisen pysäyttämiseksi on pyritty jo vuosikymmeniä, mutta tähän mennessä ei ole onnistuttu ratkaisemaan ongelmaa haasteeseen nähden oikeassa mittakaavassa. Nyt siihen saattaa olla ratkaisu, ja syy on ilmastonmuutos. Lisääntynyt tietoisuus ilmaston lämpenemisen aiheuttamasta uhasta on saanut kansainväliset tahot keskittymään ennennäkemättömällä tavalla sen torjuntaan ja arvostamaan trooppisten metsien elintärkeää roolia ilmastonmuutoksen kannalta. Tiistaina maailman johtajat kokoontuvat YK:hon erityiseen ilmastonmuutoshuippukokoukseen, jonka tarkoituksena on antaa vauhtia uudelle maailmanlaajuiselle ilmastosopimukselle, josta lähes 200 maata neuvottelee. Uusi sopimus on määrä saada valmiiksi joulukuussa Kööpenhaminassa Tanskassa. Jos sopimus lopulta hyväksytään, se sisältää mullistavan mutta vähän tunnetun määräyksen, jonka tarkoituksena on suojella jäljellä olevia trooppisia metsiä. Määräys tunnetaan nimellä REDD (Reduced Emissions from Deforestation and Degradation in developing countries), ja se perustuu tietoon siitä, että trooppisten metsien tuhoaminen edistää ilmaston lämpenemistä. Sademetsät sitovat ja varastoivat valtavia määriä hiilidioksidia, joka on ilmastonmuutosta aiheuttavista kasvihuonekaasuista yleisin. Metsien polttaminen tai raivaaminen palauttaa varastoituneen hiilidioksidin ilmakehään, jossa se voi sitoa lämpöä ja nostaa asteittain lämpötilaa. Joka vuosi tuhotaan Englannin kokoisia trooppisia metsiä, mikä aiheuttaa noin 20 prosenttia vuotuisista kasvihuonekaasujen kokonaispäästöistä - enemmän kuin kaikki maailman autot, kuorma-autot ja lentokoneet yhteensä. Ehdotetun säännöksen ajatuksena on tehdä metsiin varastoituneesta hiilidioksidista hyödyke, jota voidaan ostaa ja myydä maailmanmarkkinoilla. Kehitysmaiden saastuttajat voisivat kompensoida päästöjään ostamalla metsiin varastoituneen hiilidioksidin hyvityksiä. Näistä ostoista saatavat rahat menisivät kehitysmaiden hallituksille, kansainvälisille järjestöille, paikallisyhteisöille ja muille metsänsuojeluohjelmiin osallistuville. Ensimmäistä kertaa trooppiset metsät olisivat rahanarvoisia pelkästään olemassaolostaan. Tämä voisi luoda taloudellisen kannustimen suojella trooppisia metsiä, joilla on myös biologista arvoa maapallon rikkaimpina lajivarastoina ja henkistä arvoa koskemattomina luonnonmaisemina. Trooppisten metsien pitkäaikaisille puolustajille ehdotus edustaa viimeistä vaihetta pitkällä ja pysähtyneellä matkalla ympäristöliikkeen marginaalista kohti kansainvälisen politiikan valtavirtaa. "Jos tämä tehdään oikein, se on toivomme numero yksi", sanoi Randall Hayes, joka perusti Rainforest Action Network -järjestön vuonna 1985 tavoitteenaan pysäyttää trooppisten metsien hävittäminen. "Muut strategiat ovat olleet sankarillisia mutta riittämättömiä." Järjestelmä antaisi valtioille ja teollisuudenaloille, jotka ovat suurimpia kasvihuonekaasupäästöjen aiheuttajia, mahdollisuuden ostaa hiilihyvityksiä Etelä- ja Keski-Amerikan, Afrikan, Kaakkois-Aasian ja muiden päiväntasaajan alueiden trooppisista metsistä. Samalla sijoittajat voisivat spekuloida hiilidioksidin hinnalla luottokauppaa käymällä. Yksityiset ja julkiset rahastot voisivat investoida hankkeisiin, joilla suojellaan metsiä hyvitysten saamiseksi. Suunnitelman lopulliset yksityiskohdat ovat vielä epävarmoja, kuten se, miten metsien hiilihyvitykset todennettaisiin ja miten niistä maksetut rahat käsiteltäisiin ja jaettaisiin. Kehitysmaille ajatus on mahdollinen uusi tulonlähde. Guyanan presidentti Bharrat Jagdeo, joka on suunnitelman johtava kannattaja, on ottanut hiilihyvitysten kaupan keskeiseksi osaksi vähähiilistä kehitysstrategiaansa. Strategia "koskee enemmän kehitystä kuin ympäristöä, ja se auttaa meitä nopeuttamaan infrastruktuurin kehittämistä ja täyttämään budjettivajeen", Jagdeo sanoi 29. elokuuta pitämässään puheessa. Maailmanpankki ja kumppanit ovat perustaneet rahastoja auttaakseen kehitysmaita valmistautumaan REDD:hen ja rahoittamaan metsien suojelua koskevia aloitteita. Molemmat rahastot eivät kuitenkaan ole täysin pääomitettuja, kunnes neuvottelut uudesta maailmanlaajuisesta ilmastosopimuksesta saadaan onnistuneesti päätökseen. "Juuri nyt kaikki odottavat ja odottavat", sanoi Maailmanpankin johtava hiilidioksidin rahoitusasiantuntija Benoit Bosquet. "Kaikki vaikuttavat kiinnostuneilta, mutta toiminnan taso on vielä vaatimaton." Luonnonsuojelijat vetoavat siihen, että trooppisten metsien pelastaminen on ympäristöhyötyjä, sillä ne tarjoavat elintärkeitä resursseja ja palveluita, kuten makeaa vettä, ruokaa, tulvasuojelua ja monia muita palveluja, joista yli miljardi ihmistä on riippuvainen. He sanovat, että metsien suojelu voi myös edistää kestävää kehitystä, josta hyötyvät sekä luonto että ihmiset. Trooppisten metsien säilyttäminen on kuitenkin vielä monien vaiheiden päässä, ennen kuin siitä tulee laajamittaista todellisuutta. Ensin YK:n johtamissa neuvotteluissa on päästävä sopimukseen Kioton pöytäkirjan seuraajaksi, joka on maailman ensimmäinen maailmanlaajuinen ilmastonmuutossopimus, jonka voimassaolo päättyy vuonna 2012. Kioton sopimuksella luotiin maailmanlaajuiset hiilimarkkinat, mutta vain hiljattain istutettujen tai uudelleenistutettujen metsien hiilivarastot ovat oikeutettuja hyvityksiin. REDD:n avulla suojeltaisiin myös olemassa olevia metsiä, jotta hiilidioksidivarastot eivät pääsisi takaisin ilmakehään. On epäselvää, saadaanko uusi sopimus valmiiksi joulukuussa. Neuvottelijat eivät ole vielä asettaneet yksimielisiä tavoitteita kasvihuonekaasupäästöjen vähentämiselle, ja Yhdysvaltojen kaltaisten teollisuusmaiden ja Kiinan ja Brasilian kaltaisten nousevien ja kehittyvien talouksien välillä on edelleen suuria kiistoja. Neuvoteltavana olevaan luonnokseen sisältyy REDD, mutta neuvottelut jatkuvat siitä, kuinka laaja politiikka olisi. REDD:n rajoitetun soveltamisalan kannattajat sanovat, että alueet, joilla ei ole aiemmin ollut metsäkatoa, pitäisi jättää soveltamisalan ulkopuolelle, koska niiden suojelu ei vähennä hiilidioksidipäästöjä. Luonnonsuojelijat ja kehitysmaat puolestaan varoittavat jättämästä ulkopuolelle kansakuntia ja alueita, kuten Jagdeon Guyanaa, osia Indonesiasta ja Brasiliasta sekä Kongon demokraattista tasavaltaa ja muita alueita, joilla suuri osa trooppisista metsistä on vielä koskemattomia. He väittävät, että metsäkadon pysäyttäminen vain joissakin maissa saisi puunkorjaajat, palmuöljyn kehittäjät ja muut metsätuhojen aiheuttajat siirtymään alueille, joille ei ole aiemmin asetettu tavoitteita. "Jos REDD-mekanismit sulkevat pois jonkin merkittävän maaryhmän, REDD epäonnistuu", Jagdeo sanoi YK:n neuvottelijoille joulukuussa. Kriitikot, mukaan lukien eräät ympäristöryhmät, kyseenalaistavat sen, miten näin laaja ja monimutkainen järjestelmä voidaan toteuttaa onnistuneesti. Maaliskuussa julkaistun Greenpeacen raportin mukaan REDD-hyvitysten sisällyttäminen hiilimarkkinoihin aiheuttaisi ylitarjontaa ja alentaisi jyrkästi hiilidioksidin hintaa, minkä seurauksena teollisuuden saastuttajat ostaisivat halpoja hyvityksiä kompensaatioita varten sen sijaan, että vähentäisivät päästöjään. Raportissa varoitettiin myös investointien vähenemisestä uusiutuvan energian teknologioihin, koska halvemmat hiilihyvitykset eivät kannustaisi. Toiset epäilevät, onko REDD jälleen yksi teollistuneiden maiden luoma järjestelmä kehitysmaiden ja erityisesti alkuperäisten metsäkansojen resurssien hyödyntämiseksi. Guyanan presidentti Jagdeo on sanonut, että tällaisten arvostelijoiden pitäisi tunnustaa mahdollisuus, jonka uusi ilmastonmuutossopimus voisi tarjota. Jos se sisältää riittävän vahvoja sitoumuksia kasvihuonekaasupäästöjen vähentämiseksi, se loisi hänen mukaansa vahvan kysynnän hiilihyvityksille. Ilmastonmuutossopimuksen metsäkatoa koskeva määräys voisi auttaa hillitsemään metsäkatoa ja samalla tarjota "kipeästi kaivattuja pääomavirtoja maailman köyhimpiin kuuluville maille", hän sanoi. Jopa idean innokkaimmat kannattajat myöntävät kuitenkin, että maailmanlaajuisen ohjelman tehokas toteuttaminen voi viedä vuosia. Vaikka Madagaskarin kaltaisissa sademetsämaissa on jo olemassa paikallisia hankkeita, niiden laajentaminen vaatisi aikaa ja rahaa. "Jos Kööpenhaminassa päästään sopimukseen ja jos teollisuusmaat viestivät, että kyllä, ne antavat rahaa käyttöön, kehitysmaat lisäävät valmiuttaan", Maailmanpankin Bosquet sanoi. "Ne huomaavat, että tämä on nyt totta ja että on aika reagoida."</w:t>
      </w:r>
    </w:p>
    <w:p>
      <w:r>
        <w:rPr>
          <w:b/>
        </w:rPr>
        <w:t xml:space="preserve">Tulos</w:t>
      </w:r>
    </w:p>
    <w:p>
      <w:r>
        <w:t xml:space="preserve">Maailman johtajat kokoontuvat YK:hon erityiseen ilmastohuippukokoukseen .</w:t>
        <w:br/>
        <w:t xml:space="preserve"> Sopimus perustuu havaintoon, jonka mukaan trooppisten metsien tuhoaminen lisää ilmaston lämpenemistä .</w:t>
        <w:br/>
        <w:t xml:space="preserve"> Ehdotetun määräyksen mukaan metsiin varastoitunutta hiilidioksidia voitaisiin ostaa ja myydä .</w:t>
        <w:br/>
        <w:t xml:space="preserve"> Metsäkadosta ja metsien tilan heikkenemisestä aiheutuvien päästöjen vähentämistä koskeva säännös saa arvostelijoita .</w:t>
      </w:r>
    </w:p>
    <w:p>
      <w:r>
        <w:rPr>
          <w:b/>
        </w:rPr>
        <w:t xml:space="preserve">Esimerkki 3.379</w:t>
      </w:r>
    </w:p>
    <w:p>
      <w:r>
        <w:t xml:space="preserve">Erie, Pennsylvania (CNN) -- Kuva on kylmäävä lähes kahdeksan vuotta myöhemmin: pizzalähetti istuu ristissä jalkakäytävällä kotitekoinen pommi kaulassaan, ja ympärillä on hermostuneita poliiseja, jotka kyyristelevät autojensa takana. "Miksei kukaan yritä saada tätä pois minusta?" hän huutaa kymmenille poliiseille. Mutta ennen kuin pommiryhmä ehtii paikalle, laite räjähtää ja tappaa 46-vuotiaan Brian Wellsin. Tuskallisina minuutteina ennen kuolemaansa 28. elokuuta 2003 Wells kertoi poliisille, että pommin olivat kiinnittäneet hänen kehoonsa ihmiset, jotka käskivät häntä ryöstämään pankin ja noudattamaan yksityiskohtaista tarkistuslistaa, ennen kuin pommi voitaisiin purkaa - ohjeet olivat kuin kieroutunut metsästys. Aikajana, todistusaineisto, valokuvia, video, 911-ääni . Tapaus herätti vuosia kestäneen keskustelun siitä, oliko onneton Wells joutunut hirvittävän murhan uhriksi vai osallistunut vapaaehtoisesti hirvittävän epäonnistuneeseen rikokseen. Myöhemmin FBI päätteli, että Wells oli ollut osallinen, ja lopetti tapauksen käsittelyn maaliskuussa. Kaksi ihmistä, joiden agentit tunnistivat olleen mukana juonessa, on vankilassa; kolmas on kuollut. Wellsin perhe uskoo kuitenkin edelleen, että hän oli syytön uhri - "sataprosenttisesti syytön", hänen sisarensa Jean Heid sanoi CNN:lle. "He mokasivat pahasti", Heid sanoi. "He antoivat viattoman miehen, veljeni, kuolla ollessaan heidän huostassaan, eivätkä he edes nostaneet sormeaan auttaakseen häntä. "Tätä tapausta tullaan tutkimaan vielä vuosia, eivätkä he halua, että tiedetään, että he mokasivat", hän sanoi. "Brian ei olisi koskaan tehnyt tätä." Hänen mukaansa erityisesti yksi juonittelijoista pakeni oikeutta. FBI:n mukaan Floyd Stockton tiesi ryöstöstä, mutta sai syytesuojan ja pääsi vapaaksi. Syyttäjät eivät koskaan kutsuneet häntä todistajaksi oikeudenkäynneissä, koska hän oli tuolloin sairaana. FBI uskoo, että Stocktonin työtoveri William Rothstein oli ryöstön suunnittelija ja todennäköisesti myös pommin tekijä, vakuutuksessa sanotaan. Rothsteinin kotoa löytyi pomminvalmistusmateriaalia. FBI:n todistajanlausunnon mukaan yksi tunnustetuista salaliittolaisista sanoi, että Stockton kantoi pommin Rothsteinin autotallista ryöstöpäivänä ja antoi sen Rothsteinille. Lue koko FBI:n virallinen etsintäkuulutus . Rothstein kiinnitti sitten pommin Wellsin kaulan ympärille ja seurasi häntä PNC-pankin konttoriin, jonka Wells ryösti hieman ennen kuolemaansa, todetaan todistajanlausunnossa, jossa siteerataan todistajaa, joka puhui Rothsteinin tyttöystävän Marjorie Diehl-Armstrongin kanssa. Stockton on rekisteröity seksuaalirikollinen, joka oli juonen tapahtumahetkellä karkuteillä raiskaussyytteestä Washingtonin osavaltiossa ja joka oikeuden papereiden mukaan asui tuolloin Rothsteinin luona. Kenneth Barnesin, joka on tuomittu crack-diileri ja joka istuu nyt 20 vuoden vankeusrangaistusta pommisuunnitelmasta, mukaan Stocktonin oli määrä jakaa pankkiryöstöstä saadut rahat. Stockton on torjunut toistuvat CNN:n kommenttipyynnöt sekä puhelimitse että henkilökohtaisesti. Barnes antoi FBI:lle myös tietoja, jotka saattoivat Wellsin osalliseksi. FBI:n agentin oikeudessa antaman valaehtoisen lausunnon mukaan Barnes kertoi viranomaisille, että Wells oli keskustellut ryöstöstä noin kuukautta ennen sen tapahtumista. Barnesin kertomuksen oli vahvistanut toinen todistaja valaehtoisessa todistuksessa. Kaikesta päätellen vuoden 2003 tapauksesta kehittyi yksi FBI:n historian monimutkaisimmista ja oudoimmista rikoksista. Poliisi tutkii väärennettyä kaulapommin kiristysjuonta . Puoli tuntia ennen pommin räjähdystä Wells oli kävellyt PNC:n konttoriin Peach Streetillä Eriessä. Pommi oli hänen rinnassaan valkoisen T-paidan alla, johon oli ruiskumaalattu sana "Guess". Hänellä oli mukanaan keppi, joka osoittautui kotitekoiseksi haulikoksi. Wells ojensi kassanhoitajille seteleitä, joissa hän vaati 250 000 dollaria. Kassoilla ei ollut läheskään niin paljon käteistä, ja Wells lähti ulos hieman alle 9 000 dollarin kanssa. Poliisi tavoitti hänet läheisen silmälasiliikkeen parkkipaikalta, jossa hän kuoli apua anellen. Koska kyseessä oli pankkiryöstö, FBI:stä tuli tutkintaa johtava virasto. Agentit kokosivat nopeasti työryhmän, johon kuului yli 50 lainvalvontaviranomaista puolen tusinan liittovaltion, osavaltion ja paikallisen viraston edustajista. Aluksi FBI näki Wellsin uhrina. Wired-lehden kirjoittaja Rich Schapiro on raportoinut tapauksesta laajasti ja kertoi CNN:lle, että Wellsin mukanaan kantamat muistiinpanot saivat hänet uskomaan, että hän voisi jäädä henkiin. "Lappu ehdotti aivan lopussa, että jos hän suorittaisi sen loppuun annetussa ajassa - joka ei ollut paljon - hän voisi pelastaa henkensä", Schapiro sanoi. Eräs liittovaltion lainvalvontaviranomaisen virkamies sanoo, että rikokseen lopulta liittyvät hahmot ovat "kuin joukko rikollisia hylkiöitä". FBI:n mukaan nämä epäkohdat alkoivat kääntyä toisiaan vastaan alle kuukausi Wellsin kuoleman jälkeen. Syyskuun 21. päivänä Rothstein soitti Pennsylvanian osavaltion poliisille ilmoittaakseen, että hänen pakastimessaan oli ruumis - James Roden -nimisen miehen ruumis, joka hänen mukaansa oli tapettu, koska hän aikoi FBI:n todistuksen mukaan ilmoittaa pommisuunnitelmasta viranomaisille. Rothstein kertoi FBI:n agenteille, että Diehl-Armstrong oli tappanut Rodenin ja että hän oli auttanut Diehl-Armstrongia piilottamaan ruumiin. Pidätyksensä jälkeen Diehl-Armstrong sekoitti Rothsteinin pommisuunnitelmaan, ja lopulta hän kertoi tutkijoille ampuneensa Rodenin, kun tämä uhkasi kertoa suunnitelmasta poliisille. Rothstein kuoli syöpään ennen kuin hänet yhdistettiin virallisesti rikokseen. Diehl-Armstrong istuu nyt vankilassa sekä epäonnistuneesta ryöstöstä että Rodenin murhasta. Hänen oma asianajajansa sanoo, että hänellä on useita persoonallisuushäiriöitä ja että hänellä on joskus "vaikeuksia" kertoa totuutta. 'Pizzapommittajan' salaliittolainen saa elinkautisen telkien takana . Barnesin 45 vuoden tuomio pommisuunnitelmasta lyheni 20 vuoteen, koska hän teki yhteistyötä viranomaisten kanssa. Stockton asuu nykyään Bellinghamissa, Washingtonissa, Seattlen pohjoispuolella. Wellsin sisar haluaa hänet oikeuden eteen. "Hän ei ansainnut koskemattomuutta", Heid sanoi. "Hän on syyllinen veljeni tappamiseen. Hän ansaitsi tulla oikeuden eteen." Syyttäjät sanoivat, että Wells saatettiin huijata luulemaan, että pommi oli väärennös, ennen kuin hän suostui osallistumaan ryöstöön - mutta he ovat varmoja, että hän oli mukana juonessa alusta alkaen. "Kukaan ei olisi voinut istua tässä oikeudenkäynnissä ymmärtämättä, miten paljon todisteita yhdistää Wellsin näihin osallistujiin", kertoi hallituksen juttua johtanut apulaissyyttäjä Marshall Piccinini toimittajille. Eläkkeelle jäänyt FBI:n agentti ja kirjailija Jim Fisher kertoi CNN:lle uskovansa, että Wells murhattiin osana salaliittoa. "Se oli ensimmäisen asteen murha", Fisher sanoi. "Se oli tarkoituksellinen, ennalta harkittu murha. Lisäksi se oli äärimmäisen julma tapa, jolla rikos toteutettiin." CNN:n Blake Luce ja Curt Merrill osallistuivat tähän raporttiin.</w:t>
      </w:r>
    </w:p>
    <w:p>
      <w:r>
        <w:rPr>
          <w:b/>
        </w:rPr>
        <w:t xml:space="preserve">Tulos</w:t>
      </w:r>
    </w:p>
    <w:p>
      <w:r>
        <w:t xml:space="preserve">Tapaus pommia käyttävästä pankkiryöstäjä-pizzalähetti tapahtui vuonna 2003 .</w:t>
        <w:br/>
        <w:t xml:space="preserve"> Mies, jonka väitettiin tienneen pommista ja ryöstöstä, päästettiin vapaaksi .</w:t>
        <w:br/>
        <w:t xml:space="preserve"> Erie, Pennsylvania, tapaus yksi FBI:n historian oudoimmista pankkiryöstöistä .</w:t>
        <w:br/>
        <w:t xml:space="preserve"> Kaksi ihmistä tuomittiin ryöstöstä; FBI lopetti jutun käsittelyn tänä vuonna .</w:t>
      </w:r>
    </w:p>
    <w:p>
      <w:r>
        <w:rPr>
          <w:b/>
        </w:rPr>
        <w:t xml:space="preserve">Esimerkki 3.380</w:t>
      </w:r>
    </w:p>
    <w:p>
      <w:r>
        <w:t xml:space="preserve">(CNN Student News) -- 10. huhtikuuta 2014 . Tänä torstaina käsiteltyihin tarinoihin kuuluvat joukkopuukotus Pennsylvanian lukiossa, maailman suurimman autonvalmistajan takaisinveto ja sen tarkastelu, miten kansalaisoikeuslaki teki historiaa 50 vuotta sitten. Jatkamme myös rahoitusalan lukutaitokuukauden uutisointia ja näytämme, miten brittiläinen yritys keksi pyörät uudelleen. Tältä sivulta löydät tämänpäiväisen lähetyksen transkriptin, päivittäisen opetussuunnitelman ja paikan, jossa voit jättää palautetta. KÄÄNNÖS . Klikkaa tästä päästäksesi käsiksi CNN:n tämänpäiväisen Student News -ohjelman transkriptiin. Huomaa, että videon saatavuuden ja transkriptin julkaisemisen välillä voi olla viivettä. PÄIVITTÄINEN OPETUSSUUNNITELMA . Klikkaa tästä saadaksesi tulostettavan version päivittäisestä opetussuunnitelmasta (PDF). Päivän medialukutaitokysymys: . Mitä kuvia valitsisit sisällytettäväksi videoon, joka kertoo elämästä 1960-luvulla? Miksi? Keskeiset käsitteet: Tunnista tai selitä nämä aiheet, joista kuulit tämän päivän ohjelmassa: . 1. Fort Hood . 2. APR . 3. Vuoden 1964 kansalaisoikeuslaki . Pikatietoja : Kuinka hyvin kuuntelit tämänpäiväistä ohjelmaa? 1. Mitä tapahtui eilen Franklin Regional Senior High Schoolissa lähellä Pittsburghia, Pennsylvaniassa? Mikä opiskelijan sankarillinen teko saattoi pelastaa toisen hengen? 2. Mikä on maailman suurin autonvalmistaja? Kuinka monta sen mallia sen viimeisimmät takaisinkutsut koskevat? Kuinka monta autoa palautetaan maailmanlaajuisesti? Mitä auton osia tämä takaisinkutsu saattaa koskea? 3. Mikä oli vuoden 1964 kansalaisoikeuslain tavoite? Miksi jotkut kongressissa vastustivat sitä raportin mukaan? Mikä on filibuster? Kuka käytti tätä strategiaa yrittäessään kaataa lakiesityksen? Kuka Yhdysvaltain presidentti työskenteli sen puolesta, että laki saatiin hyväksytyksi? Miten hän onnistui tässä? 4. Mikä on ainutlaatuista videolla näkyvässä polkupyörässä, jonka on valmistanut Brompton Company? Mitä on innovaatio? Yhden yrityksen johtajan mukaan miksi innovointi on tärkeää yritykselle, vaikka se olisi ollut ensimmäinen, joka toi uuden tuotteen markkinoille? Keskustelukysymykset: . 1. Mitä kuvia ja ääniä usein sisältyy kaatuneiden sotilaiden muistomerkkeihin? 2. Miten presidentin esiintyminen ylipäällikkönä voi olla tärkeää kaatuneiden tai haavoittuneiden sotilaiden perheille? 2. Jos kansalaisoikeuksia koskevia perustuslain muutoksia oli jo olemassa, miksi luulet, että liittovaltion kansalaisoikeuslaki hyväksyttiin vuonna 1964? Miten maa olisi voinut olla erilainen, jos tätä lakia ei olisi hyväksytty? 3. Mitä kotitehtäviä sinun kannattaisi tehdä ennen kuin haet opintotukea? Millaiset tiedot auttaisivat sinua punnitsemaan kunkin vaihtoehdon etuja ja haittoja? Jos olisit lainamarkkinoilla, miten löytäisit lainan, jonka todellinen vuosikorko olisi alhainen? 4. Miksi luulet, että yritykset pyrkivät innovoimaan? Mitä yrityksiä tai yrityksiä luokittelisit innovatiivisiksi? Miksi luulet, että niillä on etulyöntiasema innovoinnissa? CNN Student News -uutisia luo toimittajista ja opettajista koostuva ryhmä, joka ottaa ohjelman ja opetussuunnitelman tuottamisessa huomioon Common Core State Standards -standardit, eri aihealueiden kansalliset standardit ja osavaltioiden standardit. Toivomme, että käytät ilmaisia päivittäisiä materiaalejamme ohjelman ohella, ja otamme mielellämme vastaan palautetta niistä. PALAUTE . Odotamme palautetta CNN Student News -ohjelmasta. Käytä tätä sivua jättääksesi meille kommentteja tämän päivän ohjelmasta, mukaan lukien mitä mieltä olet jutuistamme ja materiaaleistamme. Voit myös vapaasti kertoa meille, miten käytät niitä luokkahuoneessasi. Henkilökuntamme opettajat seuraavat tätä sivua ja saattavat myös vastata kommentteihinne. Kiitos, että käytät CNN Student News -uutisia! Klikkaa tästä lähettääksesi Roll Call -pyyntösi.</w:t>
      </w:r>
    </w:p>
    <w:p>
      <w:r>
        <w:rPr>
          <w:b/>
        </w:rPr>
        <w:t xml:space="preserve">Tulos</w:t>
      </w:r>
    </w:p>
    <w:p>
      <w:r>
        <w:t xml:space="preserve">Tämä sivu sisältää lähetyksen transkriptin ja päivittäisen opetussuunnitelman .</w:t>
        <w:br/>
        <w:t xml:space="preserve"> Käytä Transkriptiota auttamaan oppilaita luetun ymmärtämisessä ja sanastossa .</w:t>
        <w:br/>
        <w:t xml:space="preserve"> Päivittäinen opetussuunnitelma tarjoaa päivän medialukutaitokysymyksen, keskeisiä käsitteitä, pikafaktoja ja keskustelukysymyksiä .</w:t>
        <w:br/>
        <w:t xml:space="preserve"> Sivun alareunassa voit jakaa palautetta ohjelmasta ja opetussuunnitelmasta .</w:t>
      </w:r>
    </w:p>
    <w:p>
      <w:r>
        <w:rPr>
          <w:b/>
        </w:rPr>
        <w:t xml:space="preserve">Esimerkki 3.381</w:t>
      </w:r>
    </w:p>
    <w:p>
      <w:r>
        <w:t xml:space="preserve">(CNN) -- Gael Monfils pelasti viisi ottelupistettä ennen kuin voitti ykkössijoitetun Roger Federerin 7-6 6-7 7-6 ja pääsi Pariisin Masters-turnauksen finaaliin lauantaina. Kotisankari kohtaa Robin Soderlingin mestaruudesta sen jälkeen, kun ruotsalainen voitti toisen ranskalaisen, Michael Llodran, aiemmassa sykähdyttävässä kohtaamisessa Bercy-areenalla. Se oli todella suuri pako 12:nneksi sijoitetulle Monfilsille, joka oli köysissä tarjoillessaan ratkaisusarjassa 5-6 tappiolla ja murrettuaan takaisin pudotettuaan ensimmäisen kerran syöttönsä. Kaksi ensimmäistä sarjaa jaettiin tiebreakeissa. 16-kertainen grand slam -mestari Federer teki useita ottelupisteitä, jotka kaikki pelastuivat ranskalaisen vastustajan sitkeän puolustuksen tai maailmanlistan kakkosen tottumattomien virheiden ansiosta. Puolueellinen yleisö huokaisi kollektiivisesti helpotuksesta, kun Monfils lopulta pakotti ottelun kolmannen tiebreakin ja otti aikaisen minibreakin. Federer haki tappion takaisin, mutta epätyypillisten etukäden virheiden myötä hän jäi jälleen tappiolle, ja kun Monfils sai ensimmäisen ottelupisteensä, hän käytti sen hyväkseen. Hän toivoo nyt saavuttavansa vielä paremman tuloksen kuin vuonna 2009, jolloin Novak Djokovic voitti hänet finaalissa. "Menin äärirajoilleni", Monfils myönsi uransa ensimmäisen voiton Federeristä jälkeen. "Tunnen oloni yhä paremmaksi turnauksen edetessä. Minulta loppuivat hieman mehut kolmannen erän alussa, mutta fanit olivat paikalla, he kannustivat minua ja jatkoin uskomista." Aiemmin maailmanlistan viides Robin Soderling joutui pelastamaan kolme ottelupistettä ennen kuin hän lopetti Llodran sadun. Hän voitti 6-7 7-5 7-6 päästäkseen ensimmäiseen ATP World Tour Masters 1000 -finaaliinsa, mutta joutui valtavan paineen alle kolmannen erän 12. pelissä. Monfilsin tavoin Soderling torjui tappion ja pakotti ratkaisevan tiebreakin, ja varmisti voiton toisella ottelupallollaan kahden tunnin ja 49 minuutin jännittävän ottelun jälkeen. "Tänään oli hieno ottelu. Se ei ehkä ollut kaunis, mutta olen täällä voittajana", Soderling sanoi ATP-kiertueen virallisilla verkkosivuilla. Llodra, joka nousi ratkaisusarjassa murto-osumasta voittomahdollisuutensa luodakseen, oli voittanut puolustavan mestarin Djokovicin ja Nikolai Davydenkon matkallaan ensimmäiseen Masters-välieräänsä.</w:t>
      </w:r>
    </w:p>
    <w:p>
      <w:r>
        <w:rPr>
          <w:b/>
        </w:rPr>
        <w:t xml:space="preserve">Tulos</w:t>
      </w:r>
    </w:p>
    <w:p>
      <w:r>
        <w:t xml:space="preserve">Gael Monfils pelaa Robin Soderlingia vastaan Pariisin Mastersin loppuottelussa .</w:t>
        <w:br/>
        <w:t xml:space="preserve"> Monfils pelasti viisi ottelupistettä ennen kuin voitti ykkössijoitetun Roger Federerin</w:t>
        <w:br/>
        <w:t xml:space="preserve"> Soderling pelastaa kolme ottelupistettä lopettaakseen ranskalaisen Michael Llodran toiveet</w:t>
      </w:r>
    </w:p>
    <w:p>
      <w:r>
        <w:rPr>
          <w:b/>
        </w:rPr>
        <w:t xml:space="preserve">Esimerkki 3.382</w:t>
      </w:r>
    </w:p>
    <w:p>
      <w:r>
        <w:t xml:space="preserve">Mogadishu (CNN) -- Naispuolinen sotilas siirtää kätensä karkeasti farkkujeni vyötärönauhan yli viimeistelläkseen intiimimmän läpivalaisun, jonka olen koskaan saanut. Mutta emme ole vielä valmiita, vaan metallinpaljastin ohitetaan epätavallisen läheisessä kosketuksessa ihoni kanssa. Ylös alas, yli ja ympäri. Ja tämä vain päästäkseni ensimmäisen portin läpi. Toisella sisäänkäynnillä somalialainen lähisuojaupseeri estää tien, ja erikoisjoukkojen upseerit tungeksivat ympärillä, kun kameramme kytketään pois päältä ja päälle sen osoittamiseksi, että se on todellakin kamera. Vaikka olimme matkanneet Afrikan unionin sotilaiden kanssa, joiden tehtävänä oli saattaa presidentti, epäilykset oli silti rauhoitettava. Ja jos tämä kaikki vaikuttaa äärimmäiseltä, se ei ole sitä. Hassan Sheikh Mohamud joutui toisena virkapäivänään al-Qaidaan kytköksissä olevan al-Shabaab-militanttijärjestön kohteeksi, ja vielä tänäkin päivänä, kun ajamme kaupungin läpi, ohitamme Somalian sisäministerin saattueen yhä savuavan romun. Räjähteillä täytetty auto ajoi hänen lippuautoonsa ja räjähti törmäyksessä. Ministerin onneksi hän ei ollut tuolloin autossa. Kahdeksan siviiliä sai kuitenkin surmansa kadulla. Lue lisää: Itsemurhapommittaja iski Qatarin valtuuskuntaan Somaliassa, 8 kuollut . Silti Mahmud vaati, että hän piti tämän tapaamisen Deynilessä sijaitsevan hotellin avajaisissa Mogadishun laitamilla, jossa Al-Shabaabilla on edelleen läsnäolo. Jos hän on huolissaan, hän ei näyttänyt siltä hymyillessään aurinkolasiensa takaa, kun Somalian lippuun pukeutuneet naiset lauloivat perinteisiä tervetuliaislauluja. Lopulta hänet tuodaan meille pihan takaosaan aikataulun mukaista haastatteluamme varten - mutta ei ennen kuin alue on toistuvasti pyyhkäisty. Lue lisää: Somalian oikeustaloon tehdyssä iskussa kuoli kymmeniä . Tällaisessa ulkoilmatilassa hänen miehensä voivat kuitenkin tehdä vain vähän. Varsinkin kun viholliset ovat valmiita kuolemaan asian puolesta. Presidentti kertoo olevansa tietoinen siitä, että hänen tekemänsä matkat aiheuttavat tyrmistystä hänen neuvonantajiensa keskuudessa, mutta hän ei aio lopettaa niitä missään nimessä. Hän sanoo, että ne lähettävät kaikkein voimakkaimman viestin - että al-Shabaab ei enää määrää Mogadishussa.</w:t>
      </w:r>
    </w:p>
    <w:p>
      <w:r>
        <w:rPr>
          <w:b/>
        </w:rPr>
        <w:t xml:space="preserve">Tulos</w:t>
      </w:r>
    </w:p>
    <w:p>
      <w:r>
        <w:t xml:space="preserve">Somalian presidentti osallistui hotellin avajaisiin Mogadishun militanttien miehittämillä laitamilla .</w:t>
        <w:br/>
        <w:t xml:space="preserve"> Hän joutui al-Qaidaan sidoksissa olevan al-Shabaab-ryhmän kohteeksi toisena virkapäivänään</w:t>
        <w:br/>
        <w:t xml:space="preserve"> Presidentti kertoo CNN:lle, että al-Shabaab "ei enää määrää Mogadishussa"</w:t>
      </w:r>
    </w:p>
    <w:p>
      <w:r>
        <w:rPr>
          <w:b/>
        </w:rPr>
        <w:t xml:space="preserve">Esimerkki 3.383</w:t>
      </w:r>
    </w:p>
    <w:p>
      <w:r>
        <w:t xml:space="preserve">(CNN) -- Donald Sterling ei näytä välttävän ongelmia nauhoitetuista puheluista. Viimeisimmässä käänteessä useampien nauhoitusten aiheuttamassa kaatumisessa Los Angeles Clippersin omistaja väitetysti uhkasi "tappaa" vaimonsa asianajajan ja haastaa oikeuteen kaksi lääkäriä, jotka julistivat hänet henkisesti kyvyttömäksi. Vaimonsa Shelly Sterlingin asianajajien mukaan hän soitti lääkäreille useita puheluita tässä kuussa ja jätti kirosanoja sisältäviä ääniviestejä pelotellakseen heitä pois todistamasta ensi kuussa. "En ole epäpätevä. Sinä olet (kirosana) epäpätevä, senkin typerä (kirosana) lääkäri", hän sanoi vaimonsa asianajajien 9. kesäkuuta toimittamassaan ääniviestissä. 'Kuinka kehtaatte' Viestissä hän ilmoittaa henkilöllisyytensä ja ilmaisee suuttumuksensa hänen terveystietojensa julkaisemisesta. "Tässä on eettinen ongelma. ... Miten kehtaatte antaa tietoni asianajajalle, jotta hän voisi käyttää niitä minua vastaan?" hän vaatii. "Olet pelkkä huijari, valehtelija ja huijari, ja aion huolehtia siitä, että menetät toimilupasi, ja haastan sinut oikeuteen salaliitosta." Sterling soitti puhelut kahdelle lääkärille, James Sparille ja Meril Platzerille, jotka diagnosoivat hänet henkisesti toimintakyvyttömäksi. Molemmat esittävät todisteensa oikeudessa Shelly Sterlingin puolesta, joka pyrkii puolustamaan Clippersin myyntiä neuvotteluteitse. Kuolemanuhkaus? Vaimon asianajaja Pierce O'Donnell sanoi, että Sterling kohdistui myös häneen ja uhkasi "tappaa sinut". "Otin sen tappouhkauksena", O'Donnell sanoi. "Sellaista ei ole tapahtunut 40 vuoden aikana oikeudenkäyntiasianajajana." Donald Sterling luopui lääkärin ja potilaan välisestä salassapitovelvollisuudesta mielentilatutkimuksen yhteydessä, Shelly Sterlingin asianajajat sanoivat oikeudenkäyntiasiakirjoissa, minkä hänen asianajajansa kiistivät. Hän pyysi tuomaria määräämään miehensä ja tämän lakimiehet lopettamaan oikeustaisteluun osallistuvien todistajien yhteydenpidon ja ahdistelun. Los Angelesin tuomari Michael Levanas torstaina hylkäsi vaimon pyynnön pitää miehensä ja tämän asianajajat erossa todistajista ja sanoi, että hänen väitteensä eivät "nouse suuren ja korjaamattoman vahingon tasolle". "Ei liene kenellekään yllätys, että tähän tapaukseen saattaa liittyä voimakkaita tunteita ja jonkin verran oikeudenkäyntiasennetta", tuomari kirjoitti. Sopimus joukkueen myymisestä . Donald Sterlingin asianajajat myönsivät, että hän jätti ääniviestit, mutta he sanoivat, ettei hän tarkoittanut pahaa ja oli vain järkyttynyt siitä, että hänen terveystietonsa olivat julkisuudessa. Donald Sterlingiä tutkineilla kahdella lääkärillä ei ollut hänen lupaansa puhua kolmansille osapuolille, sanoi Donald Sterlingin toinen asianajaja Bobby Samini, . Ensi kuussa pidettävässä perintöoikeudenkäynnissä Shelly Sterling pyytää tuomioistuinta pitämään voimassa sopimuksensa joukkueen myymisestä entiselle Microsoftin toimitusjohtajalle Steve Ballmerille 2 miljardilla dollarilla. Hänen päätöksensä viedä asia perintöoikeuteen on seurausta kolmen lääkärin päätöksestä, jonka mukaan hänen 80-vuotias aviomiehensä on henkisesti toimintakyvytön ja hänellä on Alzheimerin taudin tai muun aivosairauden alkuvaiheessa. Pariskunta omistaa koripallojoukkueen yhdessä. Jos toinen edunvalvojista julistetaan henkisesti toimintakyvyttömäksi, toisesta tulee tietojen mukaan ainoa edunvalvoja. Vaimo käytti tätä säännöstä neuvotellessaan sopimuksen Ballmerin kanssa. NBA:n komissaari Adam Silver langetti Sterlingille elinikäisen porttikiellon ja 2,5 miljoonan dollarin sakot sen jälkeen, kun huhtikuussa ilmestyi toinen nauhoite, jossa hän esitti rasistisia kommentteja ystävälleen.</w:t>
      </w:r>
    </w:p>
    <w:p>
      <w:r>
        <w:rPr>
          <w:b/>
        </w:rPr>
        <w:t xml:space="preserve">Tulos</w:t>
      </w:r>
    </w:p>
    <w:p>
      <w:r>
        <w:t xml:space="preserve">Sterlingin väitetään jättäneen uhkaavia ääniviestejä kahdelle lääkärille.</w:t>
        <w:br/>
        <w:t xml:space="preserve"> Hän uhkasi haastaa heidät oikeuteen sen jälkeen, kun he olivat julistaneet hänet henkisesti kyvyttömäksi</w:t>
        <w:br/>
        <w:t xml:space="preserve"> Molemmat esittävät todisteensa oikeudessa hänen vaimonsa Shelly Sterlingin puolesta</w:t>
      </w:r>
    </w:p>
    <w:p>
      <w:r>
        <w:rPr>
          <w:b/>
        </w:rPr>
        <w:t xml:space="preserve">Esimerkki 3.384</w:t>
      </w:r>
    </w:p>
    <w:p>
      <w:r>
        <w:t xml:space="preserve">Atlanta (CNN) -- Mies, joka yritti ryöstää joukon ihmisiä, jotka odottivat jonossa ostaakseen uudet 180 dollarin LeBron Jamesin lenkkarit, ammuttiin ja tapettiin, kun yksi asiakkaista veti aseen esiin, kertoo Atlantan poliisi. Välikohtaus sattui ennen aamunkoittoa lauantaina kenkäkaupan ulkopuolella Atlantan Little Five Pointsin alueella. Ryhmä odotti, että kauppa avautuisi päiväksi, jotta he voisivat ostaa LeBron X Denimin ensimmäisenä julkaisupäivänä. Poliisin mukaan mies lähestyi ryhmää ase kädessä ja yritti ryöstää heidät. Yksi ryhmän miehistä otti esiin oman käsiaseensa ja ampui, kertoi Atlantan poliisin tiedottaja Carlos Campos. "Useita silminnäkijöitä haastateltiin, ja tämä vaikuttaa itsepuolustukselta", hän sanoi. Camposin mukaan asiakasta ei syytetty. Toinen jonossa ollut asiakas, Taylor White, kertoi CNN:n WSB-TV:lle, että ryöstäjän olisi pitänyt miettiä kahdesti. "En edes odottanut, että hän tulisi tänne ja ajattelisi, että se on niin makeaa. Ajattelemalla, että se on tuollaista karkkimaata", White sanoi. "Hän halusi ryöstää kaikki. Mutta ihmiset täällä eivät halunneet mitään sellaista."</w:t>
      </w:r>
    </w:p>
    <w:p>
      <w:r>
        <w:rPr>
          <w:b/>
        </w:rPr>
        <w:t xml:space="preserve">Tulos</w:t>
      </w:r>
    </w:p>
    <w:p>
      <w:r>
        <w:t xml:space="preserve">Ihmiset odottivat myymälän avaamista, jotta he voisivat ostaa kengän sen ensimmäisenä julkaisupäivänä.</w:t>
        <w:br/>
        <w:t xml:space="preserve"> Poliisin mukaan mies lähestyi ryhmää ase kädessä ja yritti ryöstää heidät .</w:t>
        <w:br/>
        <w:t xml:space="preserve"> Yksi asiakkaista veti aseen, Atlantan poliisi kertoo .</w:t>
        <w:br/>
        <w:t xml:space="preserve"> Poliisin tiedottaja: "Tämä vaikuttaa itsepuolustukselta", eikä asiakasta syytetty .</w:t>
      </w:r>
    </w:p>
    <w:p>
      <w:r>
        <w:rPr>
          <w:b/>
        </w:rPr>
        <w:t xml:space="preserve">Esimerkki 3.385</w:t>
      </w:r>
    </w:p>
    <w:p>
      <w:r>
        <w:t xml:space="preserve">Tianjin, Kiina (Financial Times) -- Kiinan pääministeri Wen Jiabao on luvannut Pekingin tekevän enemmän Kiinan talouden kasvun vauhdittamiseksi tulevina kuukausina, kun hän puolusti tarmokkaasti taloudellista perintöään ja vuosikymmenen mittaista valtakauttaan. Hänen puheensa Maailman talousfoorumissa itäkiinalaisessa Tianjinin kaupungissa tiistaina on todennäköisesti hänen viimeinen korkean profiilin esiintymisensä kansainvälisellä näyttämöllä ennen kuin hänet korvataan Kiinan kommunistisen puolueen kolmanneksi korkeimpana johtajana ensi kuussa. Hänen on määrä erota pääministerin tehtävästä ensi vuoden maaliskuussa. Wen myönsi Kiinassa viime kuukausina kiihtyneen laskusuhdanteen. Hän kuitenkin vakuutti, että hänen hallituksellaan on edelleen kyky ja tahto vakauttaa talous, vaikkakin alhaisemmalla tasolla kuin hänen virkakautensa aikana keskimäärin 10,7 prosentin vuotuinen kasvu. "Vaikka valtion tulot hidastuivat merkittävästi viimeisten kahden kuukauden aikana, heinäkuun loppuun mennessä valtion taseessa oli edelleen noin 1 miljardin rmbin (158 miljardin dollarin) ylijäämä, ja olemme varanneet noin 100 miljardia rmbia vakaus- ja sopeutusrahastoon, jota emme epäröi käyttää, Wen sanoi. Hän esitteli useita hallituksen tänä vuonna toteuttamia toimia Kiinan talouden tukemiseksi, kuten veronalennukset, korkojen alentaminen, rahan määrän tasainen kasvu ja infrastruktuuri-investointien lisääminen. Hän kuitenkin korosti, että hallitus ei ole vielä ryhtynyt mihinkään poikkeuksellisiin toimenpiteisiin vuoden alussa julkaistun talousarvion lisäksi, ja lupasi, että Kiina saavuttaa tavoitteensa talouden 7,5 prosentin kasvusta tänä vuonna. Talous kasvoi 7,8 prosenttia vuoden ensimmäisellä puoliskolla ja on sen jälkeen heikentynyt, minkä vuoksi sen vuotuinen kasvuvauhti on alhaisin 13 vuoteen. © The Financial Times Limited 2012 .</w:t>
      </w:r>
    </w:p>
    <w:p>
      <w:r>
        <w:rPr>
          <w:b/>
        </w:rPr>
        <w:t xml:space="preserve">Tulos</w:t>
      </w:r>
    </w:p>
    <w:p>
      <w:r>
        <w:t xml:space="preserve">Wen Jiabao myönsi, että Kiinan taantuma on päässyt vauhtiin.</w:t>
        <w:br/>
        <w:t xml:space="preserve"> Kiina saavuttaisi tavoitteensa talouden 7,5 prosentin kasvusta tänä vuonna .</w:t>
        <w:br/>
        <w:t xml:space="preserve"> Hän vakuutti, että hänen hallituksellaan on edelleen kyky ja tahto vakauttaa talous.</w:t>
      </w:r>
    </w:p>
    <w:p>
      <w:r>
        <w:rPr>
          <w:b/>
        </w:rPr>
        <w:t xml:space="preserve">Esimerkki 3.386</w:t>
      </w:r>
    </w:p>
    <w:p>
      <w:r>
        <w:t xml:space="preserve">(CNN) -- Yhdysvaltain oikeusministeriö nostaa kanteen Kalifornian osavaltiota ja hallituksen jäsentä Jerry Brownia vastaan, koska vankilaviranomaiset vaativat sikhiläistä vankia leikkaamaan partansa. Kanne nostettiin tiistaina Sukhjinder Basran puolesta, joka on vanki San Luis Obispon vankilassa Keski-Kaliforniassa. Sen mukaan vaatimus loukkasi miehen oikeutta "harjoittaa uskontoaan" liittovaltion uskonnollisesta maankäytöstä ja uskonnollisista instituutioista annetun lain (RLIUPA) nojalla. Luoteis-Intiasta lähtöisin olevassa sikhi-uskonnossa karvoitus kuuluu uskontoon. Oikeusministeriön mukaan kanne on seurausta tutkimuksesta, joka "paljasti, että Kalifornian vankien hoitokäytäntö haittaa merkittävästi vangin oikeutta harjoittaa sikhi-uskontoaan". "Perustuslain takaamat oikeudet koskevat kaikkia ihmisiä Yhdysvalloissa", sanoi Andre Birotte Jr., Kalifornian keskisen piirikunnan Yhdysvaltain syyttäjä.  "Suojelemalla näitä oikeuksia - myös vangittujen osalta - vahvistamme näitä oikeuksia kaikille." Myös osavaltion vankeinhoito- ja kuntoutusvirasto on mainittu kanteessa. RLUIPA, joka tuli voimaan vuonna 2000, suojelee uskonnonvapautta ihmisillä, jotka ovat "vankiloissa, mielenterveyslaitoksissa ja osavaltion ylläpitämissä hoitokodeissa", oikeusministeriö sanoi.</w:t>
      </w:r>
    </w:p>
    <w:p>
      <w:r>
        <w:rPr>
          <w:b/>
        </w:rPr>
        <w:t xml:space="preserve">Tulos</w:t>
      </w:r>
    </w:p>
    <w:p>
      <w:r>
        <w:t xml:space="preserve">Oikeusministeriön mukaan vangilla on oikeus harjoittaa uskontoaan .</w:t>
        <w:br/>
        <w:t xml:space="preserve"> Vankien pukeutumiskäytäntö rasitti vangin uskonnollisia oikeuksia, oikeusministeriö sanoi .</w:t>
        <w:br/>
        <w:t xml:space="preserve"> "Jopa vangituilla" on oikeus harjoittaa uskontoaan, sanoo asianajaja .</w:t>
      </w:r>
    </w:p>
    <w:p>
      <w:r>
        <w:rPr>
          <w:b/>
        </w:rPr>
        <w:t xml:space="preserve">Esimerkki 3.387</w:t>
      </w:r>
    </w:p>
    <w:p>
      <w:r>
        <w:t xml:space="preserve">(CNN) -- Nosturinkuljettaja, jota syytetään kuolemaan johtaneesta rakennuksen romahduksesta, ei päässyt takuita vastaan vapaaksi sunnuntaina. Philadelphialainen tuomari kieltäytyi päästämästä Sean Benschopia, 42, vankilasta. He is charged with six counts of involuntary manslaughter, 13 counts of recklessly endangering another person, and one count of "risking a catastrophe," District Attorney spokeswoman Tasha Jamerson told CNN. Philadelphian keskustassa keskiviikkona tapahtuneessa rakennuksen romahduksessa kuoli kuusi ihmistä ja 13 loukkaantui. Benschop, joka väittää olevansa syytön, ilmoittautui lauantaina. "Asiakkaastani on tehty syntipukki tässä tilanteessa", Benschopin asianajaja Daine Grey sanoi. "Uhreja eivät ole vain kuolleet ja heidän perheensä. Myös asiakkaani on uhri. Häntä pidetään tällä hetkellä kaikkien tuskien aiheuttajana, mutta se ei vain pidä paikkaansa." Grey kertoi lauantaina toimittajille, että vaikka hänen päämiehensä tuntee "äärimmäisen myötätuntoa ja katumusta", hän ei ole syyllinen. "Tämä oli onnettomuus, mutta herra Benschop ei ollut vastuussa", Grey sanoi CNN:n tytäryhtiön WPVI:n tallentamissa kommenteissa. "Ja uskomme, että ajan myötä tosiasiat osoittavat, ettei hän ole vastuussa." Benschopin veressä oli marihuanaa ja kipulääkkeitä romahduksen jälkeen, kertoi lainvalvontaviranomaislähde CNN:lle. Pennsylvanian oikeustiedoista käy ilmi, että Benschop, joka käytti myös peitenimeä Kary Roberts, on pidätetty useita kertoja kahden viime vuosikymmenen aikana. Monet asiaan liittyvistä syytteistä - jotka liittyivät väitettyihin ampuma-aserikkomuksiin ja varkauksiin - peruttiin, hylättiin tai tuomittiin syyttömiksi, vaikka hänet todettiin syylliseksi 1990-luvun puolivälissä huumausainesyytteisiin. Philadelphian pormestari Michael Nutter syytti Benschopia "holtittomasta ja vastuuttomasta käytöksestä" rakennuksen romahtamisesta ja sanoi lauantaina toivovansa, että Benschop joutuu kohtaamaan "kovimman mahdollisen syytteen ... ja häntä rangaistaan sen mukaisesti". "Oikeus toteutuu vain, jos Sean Benschop saa tuomion, joka hautaa hänet vankilaan ikuisiksi ajoiksi, aivan kuten hänen uhrinsa haudattiin keskiviikkona", Nutter sanoi. Nutter vaatii vastauksia kahdelta kiinteistönomistajalta, jotka palkkasivat Benschopin käyttämään raskaita työkoneita, ja sanoo, että Benschopin ohella he "kantavat lopullisen ja ainoan vastuun tästä tragediasta". Benschopin väitetään työskennelleen nosturilla purkaakseen tyhjillään olevaa rakennusta Philadelphian keskustassa, kun nelikerroksinen seinä romahti Pelastusarmeijan säästöliikkeen päälle aiheuttaen pahaenteistä jyrinää, jota seurasi paniikki kaduilla. Sen jälkeen etsivät kiipesivät puun, betonin ja raudoitustangon sirpaleiden yli etsien eloonjääneitä, kuten 61-vuotias nainen, joka nostettiin elossa raunioista varhain torstaina. Ensimmäisen kanteen häntä vastaan nostivat samana päivänä palomiehen raunioista nostaman 54-vuotiaan naisen asianajajat.</w:t>
      </w:r>
    </w:p>
    <w:p>
      <w:r>
        <w:rPr>
          <w:b/>
        </w:rPr>
        <w:t xml:space="preserve">Tulos</w:t>
      </w:r>
    </w:p>
    <w:p>
      <w:r>
        <w:t xml:space="preserve">UUSI: Nosturinkuljettajan asianajaja sanoo, että hänen asiakkaastaan tehdään "syntipukki"</w:t>
        <w:br/>
        <w:t xml:space="preserve">Sean Benschopilta evättiin takuut sunnuntaina .</w:t>
        <w:br/>
        <w:t xml:space="preserve"> Lainvalvontalähteen mukaan nosturinkuljettajan verestä löytyi marihuanaa .</w:t>
        <w:br/>
        <w:t xml:space="preserve"> 6 kuoli ja 13 loukkaantui, kun purettava rakennus romahti säästöliikkeen päälle .</w:t>
      </w:r>
    </w:p>
    <w:p>
      <w:r>
        <w:rPr>
          <w:b/>
        </w:rPr>
        <w:t xml:space="preserve">Esimerkki 3.388</w:t>
      </w:r>
    </w:p>
    <w:p>
      <w:r>
        <w:t xml:space="preserve">LOS ANGELES, Kalifornia (CNN) -- Liikenteen turvallisuusvirasto sanoi perjantaina, että sen työntekijät teksasilaisella lentokentällä näyttävät noudattaneen asianmukaisesti menettelytapoja, kun heidän väitetään pakottaneen naisen poistamaan nännirenkaansa - yhden pihdeillä - mutta myönsivät, että menettelytapoja pitäisi muuttaa. Asianomainen nainen -- Mandi Hamlin -- kertoi aiemmin perjantaina toimittajille, että viime kuussa sattunut tapaus, jossa hänet pakotettiin poistamaan lävistykset tuskallisesti verhon takana, nöyryytti häntä, kun hän kuuli lähellä olevien miespuolisten TSA-virkamiesten hihittelevän. Tapaus sattui Lubbockin lentokentällä Teksasissa. Virkailijat "vaativat oikeutetusti, että hälytys, joka oli herännyt, ratkaistaan", TSA sanoi verkkosivuillaan perjantaina iltapäivällä julkaistussa lausunnossa. "TSA tukee asianomaisten virkamiesten huolellisuutta, sillä he toimivat suojellakseen Lubbockista kyseisenä päivänä lähtevien lentojen matkustajia ja miehistöjä." "TSA on kuitenkin tarkistanut itse menettelyt ja on samaa mieltä siitä, että niitä on muutettava", lausunnossa sanottiin. "Tulevaisuudessa TSA ilmoittaa matkustajille, että heillä on mahdollisuus ratkaista hälytys silmämääräisesti tarkastamalla esine sen sijaan, että he poistaisivat kyseisen esineen." Hamlin ja hänen asianajajansa, julkkisasianajaja Gloria Allred, sanoivat haluavansa virastolta julkisen anteeksipyynnön sekä takuun siitä, että lävistyksiä kantavia matkustajia kohdellaan tulevaisuudessa arvokkaasti ja kunnioittavasti. Allred huomautti, että TSA:n verkkosivujen mukaan matkustajat, joilla on lävistyksiä, voivat läpivalaisutarkastuksen, jos he eivät halua ottaa lävistyksiä pois - vaihtoehtoa, jota Hamlinille ei hänen mukaansa koskaan tarjottu. "TSA:n käytös oli julmaa ja tarpeetonta", Allred sanoi toimittajille lehdistötilaisuudessa. "Viimeksi kun tarkistin, nänni ei ollut vaarallinen ase." Hän sanoi, että jos anteeksipyyntöä ei tule, "Mandin on harkittava oikeudellisia vaihtoehtojaan". CNN ei onnistunut tavoittamaan Allredia vastaamaan TSA:n lausuntoon perjantaina iltapäivällä. TSA sanoi lausunnossaan myöntävänsä, että menettelymme aiheuttivat vaikeuksia kyseiselle matkustajalle, ja pahoittelee tilannetta, johon hän joutui. Arvostamme sitä, että hän on nostanut esiin tämän asian, ja muutamme menettelyjä varmistaaksemme, ettei tällaista tapahdu enää uudelleen." Tapaus sattui 24. helmikuuta, kun Hamlin, 37, valmistautui lentämään Dallas-Fort Worthiin Lubbockista, jossa hän oli käynyt tapaamassa iäkästä isosetään. Hamlin kertoi, että hänellä on myös napa- ja korvalävistyksiä, eikä hän ole koskaan laukaissut metallinpaljastinta tai joutunut ylimääräiseen turvatarkastukseen lentokentällä. Hän ei laukaissut metallinpaljastinta Lubbockin kansainvälisellä lentokentällä, mutta hänet vedettiin sivuun lisätarkastusta varten, Allred sanoi. TSA:n virkailijan käyttämä käsisauva piippasi, kun sitä heilutettiin hänen rintojensa yli. Hamlin kertoi Allredin mukaan virkailijalle, että hänellä oli nännilävistyksiä, ja virkailija kutsui paikalle toisen virkailijan, joka kertoi, että hänen olisi poistettava ne. "Hamlin ei halunnut poistaa nännilävistyksiä", Allred sanoi ja luki TSA:lle lähettämästään kirjeestä. "Nännirenkaiden asettamisen jälkeen iho voi usein parantua lävistyksen ympärillä, ja renkaiden poistaminen voi olla erittäin vaikeaa ja kivuliasta. Lisäksi lävistetty iho voi poistamisen jälkeen sulkeutua lähes välittömästi, mikä tekee lävistyksen uudelleen asettamisesta vaikeaa ja kivuliasta." Lisää poliiseja kutsuttiin paikalle, ja ryhmä kasvoi Hamlinin mukaan neljään miespuoliseen ja kahteen naispuoliseen TSA-virkamieheen. Myös pieni joukko sivustakatsojia oli alkanut kerääntyä. Allredin mukaan poliisit vaativat Hamlinia poistamaan nännirenkaat. "Hän tunsi itsensä nöyryytetyksi TSA:n virkamiesten järjestämästä kohtauksesta", Allred sanoi. "Kyyneleet valuivat pitkin hänen kasvojaan, ja hän pyysi jälleen kerran näyttämään lävistykset TSA:n virkailijalle sen sijaan, että hänen olisi pitänyt poistaa ne. Hänelle kuitenkin sanottiin, ettei hän saisi lentää, ellei hän poistaisi niitä. Jos hänelle olisi kerrottu, että hänellä oli oikeus läpivalaisuun, hän olisi valinnut sen vaihtoehdon." Allredin mukaan hänet vietiin lopulta yksityiselle alueelle verhon taakse poistamaan lävistykset. Toinen lävistys irtosi helposti, mutta toinen ei, ja hän huusi konstaapelille, että hänellä oli vaikeuksia ja että hän tarvitsisi pihdit. Allredin mukaan hänelle ojennettiin isot pihdit. "Kun Hamlin kamppaili lävistyksen poistamiseksi, hän kuuli verhon takaa, kuinka yhä useammat pääasiassa miespuoliset TSA:n virkailijat hihittelivät taustalla", Allred sanoi kirjeessä. "Mandi Hamlinia nöyryytettiin julkisesti. ... On selvää, että matkustajia ei pitäisi kohdella näin."  Katso, kuinka matkustaja demonstroi korujen poistamista " . Sen jälkeen Hamlin kävi vielä toisessa tutkimuksessa, mutta tajusi, että hän oli unohtanut poistaa napasormuksensa. Allredin mukaan hän tarjoutui poistamaan sen, mutta virkailija sanoi, ettei se ollut tarpeen, koska hän näki sen. Hamlin ihmetteli, miksi samanlainen nännirenkaiden silmämääräinen tarkastus ei olisi riittänyt, Allred sanoi. "En toivoisi tätä kokemusta kenellekään", Hamlin sanoi toimittajille. "Tunsin itseni yllättyneeksi, noloksi, nöyryytetyksi ja pelokkaaksi. Kukaan ei ansaitse kokea tätä." Aiemmin perjantaina antamassaan lausunnossa TSA sanoi, että se "on hyvin tietoinen terroristien kiinnostuksesta piilottaa vaarallisia esineitä kehon herkille alueille. Siksi meillä on velvollisuus amerikkalaista yleisöä kohtaan ratkaista kaikki havaitsemamme hälytykset." TSA liitti lausuntoonsa kuvan prototyyppisestä harjoituslaitteesta, jota se aikoo käyttää simuloimaan "rintaliivipommia" kouluttaessaan ja testatessaan virkamiehiään. Hamlin kertoi, että hänen oli käytävä sen henkilön luona, joka alun perin lävisti hänen nänninsä, jotta renkaat saatiin asetettua uudelleen, ja sanoi, että prosessi oli sietämättömän kivulias arpikudoksen vuoksi. "Lävistetyille ihmisille ei saisi naureskella, heistä ei saisi tulla pilkan kohteena, heitä ei saisi erottaa erityiskohteluun ja epätasa-arvoiseen ja epätasa-arvoiseen kohteluun", Allred sanoi. "Heitä pitäisi kunnioittaa aivan kuten kaikkia muitakin." Hän kertoi saaneensa perjantaiaamuna puhelun TSA:n julkisten asioiden toimistosta. "Toivomme, että se tarkoittaa, että he tarttuvat asiaan ja tekevät asialle jotain", hän sanoi. "Haluamme, että TSA tekee nyt oikein. Annamme heille siihen mahdollisuuden." Hamlin sanoi jatkavansa lentämistä, mutta välttelevänsä Lubbockin lentokenttää. Seuraavan kerran, kun hän vierailee isosetänsä luona, hän sanoi: "Ajan autolla." Lähetä sähköpostia ystävälle . CNN:n Mike Ahlers osallistui tähän raporttiin.</w:t>
      </w:r>
    </w:p>
    <w:p>
      <w:r>
        <w:rPr>
          <w:b/>
        </w:rPr>
        <w:t xml:space="preserve">Tulos</w:t>
      </w:r>
    </w:p>
    <w:p>
      <w:r>
        <w:t xml:space="preserve">UUSI: TSA tukee virkamiehiä, jotka pakottivat matkustajan poistamaan nännirenkaat .</w:t>
        <w:br/>
        <w:t xml:space="preserve"> UUTTA: Virasto myöntää, että menettelyjä on muutettava .</w:t>
        <w:br/>
        <w:t xml:space="preserve"> Lubbockin lentokentän käsikäyttöistä metallinpaljastinta käyttänyt agentti löysi lävistyksiä .</w:t>
        <w:br/>
        <w:t xml:space="preserve"> Nainen sanoo kuulleensa miespuolisten agenttien kikattavan, kun hän poisti renkaat .</w:t>
      </w:r>
    </w:p>
    <w:p>
      <w:r>
        <w:rPr>
          <w:b/>
        </w:rPr>
        <w:t xml:space="preserve">Esimerkki 3.389</w:t>
      </w:r>
    </w:p>
    <w:p>
      <w:r>
        <w:t xml:space="preserve">Atlanta (CNN) -- Republikaanien presidenttiehdokas Herman Cain kertoi lauantaina kannattajilleen keskeyttävänsä presidentinvaalikampanjansa, jota ovat viime viikkoina jarruttaneet syytökset seksuaalisesta ahdistelusta ja atlantalaisen naisen väite, jonka mukaan heillä oli 13 vuoden suhde. Vaikka hän voi edelleen kerätä ja käyttää kampanjavaroja, koska hän ei virallisesti luopunut kampanjasta, Cainin Valkoisen talon tavoittelu on käytännössä ohi. Cain sanoi päätyneensä päätökseen arvioituaan syytösten vaikutusta vaimoonsa, perheeseensä ja kannattajiinsa. Cain ja hänen vaimonsa Gloria pitivät toisiaan kädestä kiinni, kun he kävelivät korokkeelle, jossa Cain piti puheensa Atlantassa. Yleisö huudahti: "Gloria! Gloria!" ennen kuin ehdokas puhui. Vaikka hän astui syrjään häntä varjostaneiden syytösten painolastin alla, Cain sanoi olevansa "rauhassa Jumalani kanssa" ja "rauhassa vaimoni kanssa". Hän kutsui väitteitä toistuvasti "vääriksi ja epätodellisiksi" ja lisäsi, että "(median) pyörittely sattuu". "Minua ei hiljennetä, enkä aio mennä pois", Cain sanoi ja ilmoitti, mitä hän kutsui B-suunnitelmakseen: TheCainSolutions.com-sivuston, jonka kautta hän aikoo jatkaa ohjelmansa puolustamista. Hänen tarttuva "9-9-9"-taloussuunnitelmansa ei ole menossa minnekään, hän sanoi. "Teidän tukenne on ollut horjumatonta ja kuolematonta", Cain sanoi kannattajilleen. Hän sanoi tukevansa pian toista republikaanien presidenttiehdokasta. Muut ehdokkaat reagoivat nopeasti. "Herman Cain antoi tärkeän äänen tähän prosessiin", Minnesotan edustaja Michele Bachmann sanoi lausunnossaan. "Hänen ideansa ja energiansa synnyttivät valtavaa innostusta konservatiiviselle liikkeelle aikana, jolloin sitä niin kipeästi tarvittiin palauttamaan luottamus maahamme." Georgialainen Newt Gingrich sanoi, että "9-9-9"-suunnitelma "sai maamme keskustelemaan kriittisestä kysymyksestä verolainsäädäntömme uudistamisesta ja nosti samalla republikaanien presidentinvaalien esivaalien keskustelua". Texasin kuvernööri Rick Perry sanoi tietävänsä, että Cainit tekivät "vaikean päätöksen". Hän auttoi elvyttämään konservatiivisia äänestäjiä ja kansakuntaamme keskustelemalla merkittävästä verouudistuksesta." Utahin entinen kuvernööri Jon Huntsman sanoi, että Cain toi "ainutlaatuisen ja arvokkaan äänen keskusteluun siitä, miten maamme kilpailukyvytön verotusjärjestelmä voidaan uudistaa ja talous kääntää nousuun". Ymmärrän hänen päätöksensä ja toivotan hänelle ja hänen perheelleen kaikkea hyvää." Cain myönsi hiljattain, että Ginger Whiten väitteet suhteesta ovat johtaneet kampanjalahjoitusten vähenemiseen, ja Des Moines Registerin kyselytutkimus osoitti, että hänen kannatuksensa Iowan todennäköisten republikaanien keskuudessa on pudonnut 8 prosenttiin, kun se lokakuussa oli 23 prosenttia. Sanomalehden mukaan gallupin otantavirhe on plus tai miinus 4,9 prosenttiyksikköä. Vastaajat sanoivat olevansa eniten huolissaan siitä, että Cain ei ymmärrä tärkeitä asioita, mutta sanoivat myös, että häntä vastaan esitetyt syytökset lisäävät heidän huoltaan, sanomalehti sanoi. White kertoi tällä viikolla uutismedialle, että hänellä ja Cainilla oli yli 13 vuotta jatkunut suhde. Hän kuvaili suhdetta "hyvin satunnaiseksi". White antoi asianajajansa välityksellä lausunnon Cainin lauantaisen ilmoituksen jälkeen. "Ginger White kunnioittaa herra Cainin päätöstä kampanjansa suhteen ja olisi todellakin kunnioittanut mitä tahansa hänen tekemäänsä päätöstä", lausunnossa sanottiin. "Tästä huolimatta hän on pettynyt siihen, että mies ei ole pyytänyt anteeksi julkisia lausuntoja, joita hän on antanut hänestä ja muista naisista, jotka ovat puhuneet asiasta." Cain viittasi tiistai-iltana varainkeruukirjeessä Whiteen "ongelmallisena". Kaksi naista - Sharon Bialek ja Karen Kraushaar - ovat aiemmin syyttäneet Cainia seksuaalisesta ahdistelusta 1990-luvulla, kun hän oli National Restaurant Associationin johtaja. Myös kaksi muuta naista on sanonut Cainin ahdistelleen heitä seksuaalisesti heidän työskennellessään yhdistyksessä, mutta he ovat kieltäytyneet paljastamasta henkilöllisyyttään. Cain kertoi New Hampshiren Union Leader -lehdelle, että hän antoi Whitelle toistuvasti rahaa auttaakseen häntä "kuukausittaisissa laskuissa ja kuluissa". Hän kuitenkin kiisti suhteen olleen seksuaalinen, kuten White väittää. Hänen mukaansa he olivat ystäviä. "Lähetän shekkejä monille ihmisille, autan monia ihmisiä", Cain sanoi Fox Newsille torstaina. "Se ei sinänsä ole todiste. Joten toinen väite siitä, että kyseessä olisi ollut 13 vuotta kestänyt fyysinen suhde, on hänen sanojaan minun sanaani vastaan." Haastattelussa Cain sanoi, että hänen vaimonsa, ei tiennyt mitään Whitesta eikä hänen taloudellisesta tuestaan tälle ennen kuin kahden lapsen äiti tuli esiin viime viikolla. "Vaimoni tietää nyt", hän kertoi lehdelle. "Vaimoni ja minä olemme puhuneet asiasta, ja olen selittänyt sen hänelle. Vaimoni ymmärtää, että olen pehmeäsydäminen ja anteliaasti antava ihminen." Cainin ilmoitus tuli kuukausi ennen 3. tammikuuta pidettäviä Iowan vaalikokouksia, esivaalikauden ensimmäistä virallista koetta. Cainia tukeneet New Hampshiren republikaanivirkailijat alkoivat lauantaina kartoittaa vaihtoehtojaan, ja useat osavaltion edustajat sanoivat, että heidän tukensa voisi mennä Gingrichille tai Ron Paulille. Cainin merkittävin kannattaja osavaltiossa, entinen GOP:n osavaltion puolueen puheenjohtaja Jack Kimball, sanoi odottavansa, ketä Cain tukee, ennen kuin tekee oman päätöksensä. Cain kertoi aiemmin tällä viikolla henkilökunnalleen, että hän arvioi kampanjaansa uudelleen Whiten väittämän vuoksi, ja hän myönsi keskiviikkona toimittajille, että Whiten kertomus oli johtanut hänen kampanjansa avustusten vähenemiseen. Hän sanoi torstaina Union Leaderin haastattelussa, että hänen vaimonsa tunteet sekä kannattajien ja lahjoittajien reaktiot ovat tärkeitä tekijöitä päätettäessä, jääkö hän kisaan. Cain kertoi lehdelle, että hän jättäytyisi pois kisasta, jos hänen vaimonsa pyytäisi sitä, mutta lisäsi nopeasti, että hän ei jättäytyisi. Vaikka Gloria Cain esiintyy tai antaa lausuntoja harvoin julkisuudessa, hän kertoi Fox Newsille viime kuussa uskovansa, että syytökset seksuaalisesta ahdistelusta olivat "perusteettomia". CNN:n Rachel Streitfeld osallistui tähän raporttiin.</w:t>
      </w:r>
    </w:p>
    <w:p>
      <w:r>
        <w:rPr>
          <w:b/>
        </w:rPr>
        <w:t xml:space="preserve">Tulos</w:t>
      </w:r>
    </w:p>
    <w:p>
      <w:r>
        <w:t xml:space="preserve">UUTTA: Nainen, joka väittää, että hänellä oli suhde Cainin kanssa, haluaa anteeksipyynnön .</w:t>
        <w:br/>
        <w:t xml:space="preserve"> Cain tukee pian toista ehdokasta .</w:t>
        <w:br/>
        <w:t xml:space="preserve"> Cainin kannatus Iowassa putosi yksinumeroiseksi, kertoo Des Moines Register .</w:t>
        <w:br/>
        <w:t xml:space="preserve"> Ehdokasta varjostivat syytökset seksuaalisesta ahdistelusta ja suhteesta .</w:t>
      </w:r>
    </w:p>
    <w:p>
      <w:r>
        <w:rPr>
          <w:b/>
        </w:rPr>
        <w:t xml:space="preserve">Esimerkki 3.390</w:t>
      </w:r>
    </w:p>
    <w:p>
      <w:r>
        <w:t xml:space="preserve">Vau, Kanada, sinä todella, todella rakastat Taylor Swiftiä. Entertainmentwise.com-sivuston mukaan hänen uuden albuminsa "1989" kappale "Track 3" nousi iTunesin ykköseksi Kanadassa heti julkaisunsa jälkeen. Ainoa ongelma oli, että julkaisu oli vahinko, sillä kappale on kahdeksan sekuntia valkoista kohinaa. 5 syytä, miksi rakastat Taylor Swiftiä ... vaikka et haluaisikaan . Kappale poistettiin lopulta. Laulajan uusin projekti, yksi vuoden odotetuimmista albumeista, julkaistaan Yhdysvalloissa 27. lokakuuta. Viime viikolla julkaistiin Funin Jack Antonoffin kanssa yhdessä kirjoitettu kappale Out of the Woods, joka nousi listaykköseksi. Swift kertoi hiljattain Esquire-lehdelle, että hän on muuttanut New Yorkiin ja keskittyy työhön ja elämästään nauttimiseen, muun muassa siihen, että häntä ympäröi mahtava joukko tyttöystäviä. Hän sanoi kieltäytyvänsä olemasta osa sitä, mitä hän pitää julkkiksia ympäröivänä "ryöstökulttuurina". "Julkkikset ovat julkisuuden romahduksen partaalla, ja siksi yleisö luulee, että jokaisella julkisuudessa esiintyvällä henkilöllä on likaisia salaisuuksia, joita hän salaa, tai hän ei ole sitä, miltä näyttää, tai hän peittelee sitä ja teeskentelee vilpittömyyttä, teeskentelee aitoutta, teeskentelee olevansa yllättynyt palkintogaaloissa, kun voittaa Grammyn", hän sanoi.</w:t>
      </w:r>
    </w:p>
    <w:p>
      <w:r>
        <w:rPr>
          <w:b/>
        </w:rPr>
        <w:t xml:space="preserve">Tulos</w:t>
      </w:r>
    </w:p>
    <w:p>
      <w:r>
        <w:t xml:space="preserve">Äänetön kappale julkaistiin vahingossa.</w:t>
        <w:br/>
        <w:t xml:space="preserve"> Se meni no. 1 iTunesissa Kanadassa .</w:t>
        <w:br/>
        <w:t xml:space="preserve"> Tähden uusi albumi "1989" ilmestyy 27. lokakuuta</w:t>
      </w:r>
    </w:p>
    <w:p>
      <w:r>
        <w:rPr>
          <w:b/>
        </w:rPr>
        <w:t xml:space="preserve">Esimerkki 3.391</w:t>
      </w:r>
    </w:p>
    <w:p>
      <w:r>
        <w:t xml:space="preserve">(CNN) -- Tyttöihme voittaa poikavelhon. Nälkäpeli-trilogia on ohittanut Harry Potter -kirjat ja noussut Amazon.comin myydyimmäksi sarjaksi, yhtiö ilmoitti perjantaina. "Katniss Everdeen ja Nälkäpelit ovat vuonna 2008 ilmestymisensä jälkeen valloittaneet maailman myrskyn, aivan kuten Harry Potter teki vuosikymmen aiemmin", sanoi Sara Nelson, Amazonin, joka on Yhdysvaltain suurin kirjakauppias, kirjojen ja Kindlen toimitusjohtaja. "Mielenkiintoista on, että tässä sarjassa on vain kolme kirjaa verrattuna Harry Potterin seitsemään, ja tämän tuloksen saavuttaminen vain neljässä vuodessa on hieno osoitus sekä teoksen suosiosta että mielestämme digitaalisen lukemisen kasvusta tuona aikana", hän sanoi. Katniss on Nälkäpelien sankaritar, jonka taitavuus nuolien ja poikien kanssa on tehnyt hänestä miljoonien fanien kateuden kohteena. Hän on Suzanne Collinsin trilogian kirjojen "Nälkäpeli", "Nälkäpeli", "Nälkäpalo" ja "Pilkkanokka" tähti. Kirjailija J.K. Rowling kirjoitti Harry Potter -sarjan, joka kertoo samannimisestä velhopojasta ja hänen ystävistään Tylypahkassa, noitien ja velhojen koulussa. Hän työstää parhaillaan ensimmäistä aikuisille suunnattua romaaniaan. Molemmat sarjat saivat suuren suosion kirjoihin perustuvista elokuvista. CNN:n Stacy Cowley osallistui tähän raporttiin.</w:t>
      </w:r>
    </w:p>
    <w:p>
      <w:r>
        <w:rPr>
          <w:b/>
        </w:rPr>
        <w:t xml:space="preserve">Tulos</w:t>
      </w:r>
    </w:p>
    <w:p>
      <w:r>
        <w:t xml:space="preserve">Nälkäpeli on "valloittanut maailman myrskyn mukana", sanoo Amazon .</w:t>
        <w:br/>
        <w:t xml:space="preserve"> Trilogia päihittää Harry Potter -kirjat .</w:t>
        <w:br/>
        <w:t xml:space="preserve"> Molemmat sarjat saivat suuren sysäyksen elokuvista .</w:t>
      </w:r>
    </w:p>
    <w:p>
      <w:r>
        <w:rPr>
          <w:b/>
        </w:rPr>
        <w:t xml:space="preserve">Esimerkki 3.392</w:t>
      </w:r>
    </w:p>
    <w:p>
      <w:r>
        <w:t xml:space="preserve">Lontoo (CNN) -- Euroopan unioni käyttää yli 167 miljoonaa dollaria lievittääkseen Venäjän elintarvikepakotteiden kohteeksi joutuneiden hedelmien ja vihannesten viljelijöiden tuskaa. Toimenpide tapahtuu lännen ja Venäjän välisen kauppasodan kiihtyessä, ja se vaikuttaa todennäköisesti Euroopan kasvulukuihin. Pelko suhteiden kylmenemisen vaikutuksista on jo heikentänyt Euroopan haurasta elpymistä. EU:sta toimitettiin vuonna 2013 Venäjälle hedelmiä ja vihanneksia noin 2,7 miljardin dollarin arvosta, mikä on EU:n suurin yksittäinen vienti Venäjälle. EU:n maanantaina ilmoittamalla paketilla tuetaan sellaisten hedelmien ja vihannesten tuottajia, joiden sesonki on jo käynnissä ja joita ei voi helposti varastoida. Venäjän presidentti Vladimir Putin kielsi länsimaisten pakotteiden vastaisena vastatoimena eurooppalaisen juuston, amerikkalaisen kanan ja norjalaisten merenelävien tuonnin maan ruokapöydistä. Toimenpide oli vastaus maihin, jotka asettivat Venäjälle talouspakotteita MH17-lennon katastrofin jälkeen. Kreml kielsi useimmat maataloustuotteet Yhdysvalloista, Euroopan unionista, Norjasta, Kanadasta ja Australiasta. EU:n tietojen mukaan Euroopan elintarvikeviennin arvo Venäjälle oli 15,8 miljardia dollaria vuonna 2013, mikä on noin 10 prosenttia EU:n maatalousviennistä. Euroopan maat myivät Venäjälle sianlihaa 1,6 miljardin dollarin ja juustoa ja rahkaa 1,3 miljardin dollarin arvosta. Yhdysvallat toimitti Venäjälle elintarvikkeita 1,3 miljardin dollarin arvosta, ja kanan ja muun siipikarjan osuus kokonaisarvosta oli neljännes eli noin 310 miljoonaa dollaria. Ulkomaisten elintarvikkeiden tuontikielto on muutakin kuin hankaluutta venäläisille, jotka pitävät tuontiruoasta. Venäjä on maailman viidenneksi suurin maataloustuotteiden tuoja ja on edelleen riippuvainen ulkomailta tulevista elintarvikkeista - sen maatalouskaupan alijäämä oli 26 miljardia dollaria vuonna 2013 Euroopan komission tietojen mukaan. Kun elintarvikkeita katoaa markkinoilta miljardien arvosta, hinnat todennäköisesti nousevat, ja asiantuntijat ennustavat Venäjän inflaation kiihtyvän, sillä se on jo nyt 7,5 prosenttia. Venäläiset voivat edelleen nauttia eurooppalaisia viinejä ja väkeviä alkoholijuomia sekä leipää, pastaa ja viljaa. Nämä ovat välttyneet kauppasaarrolta, vaikka niiden kieltäminen vahingoittaisi Eurooppaa taloudellisesti. Vuonna 2013 EU-maat myivät Venäjälle väkeviä alkoholijuomia lähes miljardin dollarin ja viiniä 733 miljoonan dollarin arvosta. Tutustu yllä olevaan CNN:n infograafiin, josta näet, mitkä tuotteet todennäköisesti katoavat Venäjän ruokalistalta. Venäjän ruokakielto jättää eurooppalaisille happaman maun .</w:t>
      </w:r>
    </w:p>
    <w:p>
      <w:r>
        <w:rPr>
          <w:b/>
        </w:rPr>
        <w:t xml:space="preserve">Tulos</w:t>
      </w:r>
    </w:p>
    <w:p>
      <w:r>
        <w:t xml:space="preserve">Venäjä on kieltänyt elintarvikkeiden tuonnin maista, jotka ovat asettaneet sitä vastaan pakotteita .</w:t>
        <w:br/>
        <w:t xml:space="preserve"> Koska Venäjä on maailman viidenneksi suurin elintarvikkeiden tuoja, se on riippuvainen ulkomaisista toimituksista</w:t>
        <w:br/>
        <w:t xml:space="preserve"> Vuonna 2013 Venäjä osti elintarvikkeita EU:sta 15,8 miljardin dollarin arvosta ja Yhdysvalloista 1,3 miljardin dollarin arvosta</w:t>
      </w:r>
    </w:p>
    <w:p>
      <w:r>
        <w:rPr>
          <w:b/>
        </w:rPr>
        <w:t xml:space="preserve">Esimerkki 3.393</w:t>
      </w:r>
    </w:p>
    <w:p>
      <w:r>
        <w:t xml:space="preserve">(CNN) -- Tutkijat joutuvat luultavasti käyttämään hammastietoja joidenkin niistä kahdeksasta ihmisestä, jotka kuolivat kirkon linja-auton ja kahden muun ajoneuvon kolarissa Tennesseen itäosassa, sanoi Tennesseen maantienpoliisin virkamies torstaina. Osa keskiviikkona tapahtuneessa onnettomuudessa kuolleista oli palanut tai muutoin muuttunut tunnistamattomiksi, mikä vaikeuttaa viranomaisten mahdollisuuksia ilmoittaa kaikille uhrien omaisille kuolemantapauksista, sanoi maantielaitoksen ylikonstaapeli Bill Miller. "Onnettomuus on niin kauhea ... se on luultavasti pahin, mitä olen nähnyt urallani ... ja olen työskennellyt useissa, useissa maakunnissa 17 vuoden aikana", Miller sanoi. Lisää CNN:n WBIR-kanavalta. Pohjois-Carolinan kirkon omistama linja-auto kuljetti ryhmää vanhuksia, jotka olivat matkalla kotiin uskonnollisesta konferenssista, kun yksi sen renkaista hajosi, jolloin bussi ajautui Interstate 40:n keskikaiteelle ja törmäsi maasturiin ja traktoriperävaunuun, kertoivat viranomaiset. Kirkon bussi kuljetti vanhuksia kotiin juhlavuoden juhlakonferenssista . Kahdeksan ihmistä sai surmansa: Kuusi itään päin ajaneessa bussissa, yksi maasturin kolmesta matkustajasta ja vetoauton kuljettaja, Tennessee Highway Patrol sanoi. Kaksi niistä 14 muusta ihmisestä, jotka joutuivat sairaalahoitoon onnettomuuden jälkeen, oli päässyt pois torstaiaamuun mennessä, sanoi Tennesseen yliopiston lääketieteellisen keskuksen edustaja Travis Brickey. Kaksi ihmistä oli kriittisessä tilassa, seitsemän vakavassa tilassa ja kolme vakaassa tilassa, Brickey sanoi. Yhdenkään uhrin nimeä ei julkistettu. Seurakuntaryhmä - noin 18 ihmistä kuljettaja mukaan lukien, Miller sanoi - oli palaamassa Front Street Baptist Church -seurakuntaan Statesvilleen, Pohjois-Carolinaan, osallistuttuaan 17. vuosittaiseen Fall Jubilee -konferenssiin Gatlinburgissa. Indianan bussiturmassa kuolivat pastori, raskaana oleva vaimo ja teini-ikäisten matkan saattaja . Seniorien ryhmä oli nimeltään "Young at Heart", sanoi kirkon pastori Rick Cruz. Kaksitoista sairaalahoitoon joutuneista uhreista - mukaan lukien kaksi kriittisessä tilassa olevaa - on kirkon jäseniä, Cruz sanoi torstaiaamuna. "Tämä on ollut hyvin pitkä yö meille kaikille täällä", Cruz sanoi toimittajille. "Olemme kiitollisia kaikista rukouksista ja tuesta, jota olemme saaneet." Lisää CNN:n tytäryhtiöltä WHNS:ltä. Onnettomuus tapahtui noin kello 14.00 keskiviikkona Jeffersonin piirikunnassa, noin 40 mailia itään Knoxvillestä, Tennesseen turvallisuusministeriö kertoi. Millerin mukaan ei ollut selvää, mitä bussin renkaalle tapahtui tarkalleen, muuta kuin että se ei toiminut tai epäonnistui jollakin tavalla. Hänen mukaansa bussi väisti nurmikentän keskiviivan yli ja törmäsi maasturiin ennen kuin törmäsi vetoautoon. Bussi pysähtyi kyljelleen, ja osa sen matkustajista jäi jumiin, hän sanoi. Lisää CNN:n tytäryhtiö WATEsta . Paikalta kuvatulla videolla näkyi, että traktorin perävaunusta nousi savua. Jotkut ihmiset kävelivät ulos bussista omin avuin, mutta pelastushenkilöstön oli pelastettava toiset, Miller sanoi. "Tämä oli niin kauhea onnettomuus, että sen määrittäminen, käytettiinkö turvavöitä vai ei ... voi olla erittäin vaikeaa tai mahdotonta määrittää", hän sanoi. Millerin mukaan on liian aikaista tietää, nostetaanko onnettomuudesta syytteitä. Lisää CNN:n WVLT-kanavalta. Tytöt loukkaantuivat koulubussin kaatuessa Kansasissa . Kuusi kuollut bussin ja junan törmättyä Ottawassa . CNN:n Andrew Spencer ja Rich Phillips osallistuivat tähän raporttiin.</w:t>
      </w:r>
    </w:p>
    <w:p>
      <w:r>
        <w:rPr>
          <w:b/>
        </w:rPr>
        <w:t xml:space="preserve">Tulos</w:t>
      </w:r>
    </w:p>
    <w:p>
      <w:r>
        <w:t xml:space="preserve">UUTTA: Kaksi 14:stä sairaalaan joutuneesta henkilöstä on vapautettu.</w:t>
        <w:br/>
        <w:t xml:space="preserve"> Kahdeksan kuoli ja 14 loukkaantui kolmen ajoneuvon kolarissa I-40-tiellä .</w:t>
        <w:br/>
        <w:t xml:space="preserve"> Pohjois-Carolinan kirkon linja-auto kuljetti Tennesseen riemujuhlasta palaavia vanhuksia .</w:t>
        <w:br/>
        <w:t xml:space="preserve"> Poliisi</w:t>
        <w:t xml:space="preserve"> Rengas pettänyt ja bussi ajautui keskiviivan yli törmäten maasturiin ja vetoautoon .</w:t>
      </w:r>
    </w:p>
    <w:p>
      <w:r>
        <w:rPr>
          <w:b/>
        </w:rPr>
        <w:t xml:space="preserve">Esimerkki 3.394</w:t>
      </w:r>
    </w:p>
    <w:p>
      <w:r>
        <w:t xml:space="preserve">(CNN) -- Cindy Goodman oli eräänä iltana syömässä illallista tyttöystäviensä kanssa, kun keskustelu sai yllättävän käänteen. Kesä rannalla voi tuntua hauskalta, mutta yhä useampi amerikkalainen pelkää ottaa vapaata. Goodman kysyi ystäviltään, minne he aikovat mennä tänä vuonna kesälomalle. Ei minnekään, he vastasivat. He eivät uskaltaneet ottaa lomaa, koska eivät halunneet ottaa riskiä työpaikkansa menettämisestä, hän sanoo. "Tästä tulee mielenkiintoinen kesä", sanoo Goodman, joka on Miami Heraldin talouskolumnisti. "Ne ihmiset, joilla on vielä työpaikka, tuntevat itsensä ylikuormitetuiksi ja ylikuormitetuiksi. He eivät uskalla pitää lomaa, mutta samalla he tarvitsevat sitä enemmän kuin koskaan." Huono talous ei tyhjennä vain pankkitilejä. Se vähentää myös ihmisten loma-aikaa. Amerikkalaiset pitävät yleensä lomaa ja rentoutuvat kesällä. Tämä vuosi saattaa olla erilainen. Ihmiset ovat huolissaan siitä, että tilapäinen loma voi johtaa pysyvään lomauttamiseen, Goodman sanoo. "En usko, että kukaan saa potkuja kahden viikon lomasta, mutta he saattavat ajatella, että he keksivät toisen tavan tehdä työni ilman minua", sanoo Goodman, joka kirjoitti ihmisten lomapeloista blogiinsa osoitteessa http://worklifebalancingact.blogspot.com. Miten ottaa vapaata ilman syyllisyyttä . Amerikkalaisilla oli vaikeuksia ottaa lomia jo ennen talouden romahdusta. Lukuisissa artikkeleissa ja tutkimuksissa tehdään samat johtopäätökset: Amerikkalaiset eivät osaa irrottautua työpaikalta. Matkavarausyhtiö Expedia.com teki tänä vuonna tutkimuksen, jossa verrattiin amerikkalaisten lomatottumuksia muiden maiden vastaaviin. Tutkimuksen mukaan noin 34 prosenttia amerikkalaisista ei käytä kaikkea ansaitsemaansa loma-aikaa vuodessa. Sitä vastoin 22 prosenttia ranskalaisista ja 24 prosenttia saksalaisista ei käytä kaikkea heille varattua lomaa. Japanilaiset työntekijät ovat Expedian tutkimuksen mukaan vähiten kiinnostuneita käyttämään kaikki lomapäivänsä. Noin 92 prosenttia japanilaisista työntekijöistä ei käytä kaikkia lomapäiviään. Christine Louise Hohlbaum, joka on kirjoittanut teoksen "The Power of Slow: 101 Ways to Save Time in Our 24/7 World", sanoo, että vaikka amerikkalaiset onnistuvat pitämään lomaa, he eivät silti jätä toimistojaan kokonaan teknologian vuoksi. "Voit ottaa BlackBerryn mukaan lomalle ja silti keskustella asiakkaiden kanssa missä päin maailmaa tahansa", Hohlbaum sanoo. "Se on ihanaa innovaatiotoiminnan kannalta, mutta ei niinkään vapaa-ajan kannalta." Hohlbaumin mukaan työntekijät, jotka eivät pidä lomaa, vahingoittavat kuitenkin itseään ja yrityksiään. Ylityöllistetyt työntekijät sairastuvat useammin ja altistuvat pitkäaikaissairauksille, kuten sydänsairauksille. Hänen mukaansa yritykset kärsivät siitä, että niiden työntekijät ovat liian väsyneitä tai sairaita ollakseen tuottavia. Työpaikat ovat täynnä uupuneita työntekijöitä, jotka ovat jo kirjautuneet ulos koppiinsa, Hohlbaum sanoo. "Jos ihmiset ovat ylityöllistettyjä, he surffailevat internetissä", hän sanoo. "He eivät vaikuta tulokseen." Hohlbaum kertoo keskustelleensa erään tietokoneteknikon kanssa, joka keksi keinon pitää enemmän vapaata mutta olla tuottavampi. Hän perusti kollegoilleen kävelyryhmän lounasaikaan. Hän ja hänen kollegansa muuttuivat. "Se oli uskomaton kokemus", Hohlbaum sanoo. "He yhdistyivät. Se auttoi ihmisiä rentoutumaan, ja kun he palasivat töihin, he olivat paljon tuottavampia." Hän kehottaa muita työntekijöitä seuraamaan hänen esimerkkiään. Selitä idean hyvät puolet pomolle: Yritys hyötyy hyvin levänneistä työntekijöistä, koska he ovat tuottavampia. Aseta pomosi kanssa suoritustavoitteita, joilla voit todistaa, että vapaiden pitäminen antaa sinulle mahdollisuuden menestyä ja johtaa suurempaan tuottavuuteen, hän sanoo. Jotkut työntekijät kuitenkin huomaavat, että heidän suurin epäilijänsä saattaa olla sisäinen; he eivät enää osaa ottaa rennosti, Hohlbaum sanoo. "Jos olet niin tottunut olemaan tarkoituksenmukainen, tee vapaa-ajasta tarkoituksesi", Hohlbaum sanoo. Vaihtoehtoisia ideoita . Miami Heraldin kolumnisti Goodman antaa joitakin omia vinkkejä vapaa-ajan viettoon. Jos et uskalla pyytää pidennettyä lomaa, suunnittele nelipäiväisiä viikonloppuja tai vapaita juhlapyhien aikaan. Goodman sanoo aikovansa pitää neljän päivän loman heinäkuun neljännen päivän tienoilla. Mutta oli aika, jolloin hän piti perinteisesti kahden viikon lomia kesällä. "Minulla on samanlainen pelko kuin kaikilla muillakin", Goodman sanoo. "Haluan pitää lomaa, mutta en halua menettää liikaa työaikaa", Goodman sanoo. Haluan pitää kolumnini lehdessä joka viikko."</w:t>
      </w:r>
    </w:p>
    <w:p>
      <w:r>
        <w:rPr>
          <w:b/>
        </w:rPr>
        <w:t xml:space="preserve">Tulos</w:t>
      </w:r>
    </w:p>
    <w:p>
      <w:r>
        <w:t xml:space="preserve">Ihmiset pelkäävät, että loma taantumassa voi johtaa pysyvään vapaaseen .</w:t>
        <w:br/>
        <w:t xml:space="preserve"> Bloggaaja sanoo, että stressaantuneet työntekijät tarvitsevat lomaa enemmän kuin koskaan .</w:t>
        <w:br/>
        <w:t xml:space="preserve"> Kysely: 35 prosenttia amerikkalaisista ei käytä kaikkia lomia, joita he saavat vuodessa .</w:t>
        <w:br/>
        <w:t xml:space="preserve"> Asiantuntija neuvoo, miten selittää pomolle, miksi pitäisi pitää lomaa .</w:t>
      </w:r>
    </w:p>
    <w:p>
      <w:r>
        <w:rPr>
          <w:b/>
        </w:rPr>
        <w:t xml:space="preserve">Esimerkki 3.395</w:t>
      </w:r>
    </w:p>
    <w:p>
      <w:r>
        <w:t xml:space="preserve">(CNN) -- Facebook käyttää pian verkkoselailuasi apuna päättäessään, mitä mainoksia näet. Facebookin uusi järjestelmä käyttää aktiivisuuttasi muilla verkkosivustoilla lähettääkseen sinulle Facebookin mielestä mainoksia, jotka liittyvät ajankohtaisiin kiinnostuksen kohteisiisi. Mainostajat tekevät käytännössä tarjouksia saadakseen mainoksensa sinun nähtäväksesi. Tässä on esimerkki: Sanotaan, että Facebook-käyttäjä vierailee matkailusivustolla ja klikkaa sivua, joka kertoo lomapaketista Las Vegasiin. Jos mainostaja on tehnyt tarjouksen tällaisesta hausta, kyseinen käyttäjä voi nähdä mainoksia alennetuista matkoista Vegasiin, kun hän seuraavan kerran vierailee Facebookissa. "Tekemällä tarjouksen tietystä vaikutelmasta laajemman ryhmän sijaan mainostajat voivat näyttää ihmisille relevantimpia mainoksia ja toteuttaa samalla tehokkaampia ja vaikuttavampia kampanjoita", Facebookin tiedottaja sanoi kirjallisessa lausunnossaan. Sivusto ilmoitti uudesta järjestelmästä, jonka nimi on Facebook Exchange, markkinoijille viime viikolla. Sen odotetaan alkavan käyttöönotettavaksi lähiviikkoina. Reaaliaikaista tarjousten tekemistä käytetään jo laajalti internetissä. Blogikirjoituksessaan Mike Stiles atlantalaisesta sosiaalisen markkinoinnin yrityksestä Vitruesta vertasi ominaisuutta Googlen Ad Words -järjestelmään, joka työntää mainostajan mainoksen käyttäjien eteen, kun he etsivät mainostajan valitsemaa avainsanaa. "Periaatteena on, että käyttäjät haluavat relevantteja mainoksia, mainostajat eivät halua tuhlata rahaa harhaanjohtaviin mainoksiin, ja Google haluaa sekä käyttäjien että mainostajien olevan todella tyytyväisiä, jotta he palaavat takaisin yhä uudelleen", hän kirjoitti. Tällä hetkellä Facebookin mainokset kohdennetaan käyttäjien profiilien ja heidän "tykkäämiensä" yritysten tai muiden sivujen perusteella. Stiles kirjoittaa, että tuo malli on edelleen mainostajien käytettävissä, mutta uuden mallin pitäisi olla tarkempi. Facebook huomautti, että käyttäjät voivat kieltäytyä vaihtamisesta menemällä sivuston Tietoja mainoksista -sivulle, klikkaamalla itse mainoksiin ilmestyvää "X"-merkkiä tai estämällä evästeet verkkoselaimessaan. Yhtiön lausunnossa sanottiin, että Facebook ei jaa mitään käyttäjätietoja mainostajien kanssa ja että mikään mainonnan hallinta, joka käyttäjillä on tällä hetkellä, ei poistu. Mitä mieltä sinä olet Facebookin mainosten kohdentamisesta? Jim Anderson, Vitruen operatiivinen johtaja, sanoi, että uusi järjestelmä ei luultavasti näytä dramaattisesti erilaiselta tyypilliselle Facebook-käyttäjälle. "Useimmat kuluttajat eivät tule huomaamaan sitä", hän sanoi. "Useimmat ihmiset eivät huomaa mitään eroa, tai jos he havaitsevat eron, se on "Vau ... tämä on minulle merkityksellisempää."". " Vaikka uuden järjestelmän reaaliaikaisuus lisää relevanssia, se ei Andersonin mukaan ole täydellinen. "On mahdollista, että sinulle näytetään mainos vasta sen jälkeen, kun olet tehnyt matkasi Vegasiin", hän sanoi viitaten edelliseen esimerkkiin. "Mutta ilman tällaista kohdentamista sinulle saatetaan antaa mainos Miamiin suuntautuvasta matkasta, jota et kuitenkaan harkinnut." Kun Facebookin ja Googlen kaltaiset verkkojätit pystyvät yhä paremmin keräämään käyttäjien tietoja, verkkohakujen käyttäminen mainontaan on yhä suositumpaa. Tutkimusyritys International Data Corporationin mukaan yli viiden miljardin dollarin verkkomainonnan odotetaan menevän reaaliaikaisiin tarjousmainoksiin Yhdysvalloissa vuonna 2015. Tämä on 27 prosenttia ennustetusta mainonnasta, kun se viime vuonna oli alle 10 prosenttia. Facebookiin kohdistuu yhä enemmän paineita osoittaa kestävä mainosmalli sen jälkeen, kun sen osake listautui pörssiin viime kuussa. Anderson ennustaa, että sivusto jatkaa mainostensa toimintatapojen monipuolistamista tulevina kuukausina. Se on joskus hankala näkymä. Juuri paljastui, että Facebook sopi viime kuussa Kalifornian osavaltion "Sponsored Stories" -ominaisuuttaan koskevan oikeusjutun. Raporttien mukaan Facebook maksoi 10 miljoonaa dollaria hyväntekeväisyyteen sen jälkeen, kun viisi käyttäjää väitti sivuston rikkoneen Kalifornian lakia, kun se käytti heidän postauksiaan ominaisuudessa maksamatta heille.</w:t>
      </w:r>
    </w:p>
    <w:p>
      <w:r>
        <w:rPr>
          <w:b/>
        </w:rPr>
        <w:t xml:space="preserve">Tulos</w:t>
      </w:r>
    </w:p>
    <w:p>
      <w:r>
        <w:t xml:space="preserve">Facebook Exchange käyttää verkkoselailua mainosten kohdentamiseen .</w:t>
        <w:br/>
        <w:t xml:space="preserve"> Selaimen evästeiden avulla mainostajat voivat tarkentaa tarjouksiaan .</w:t>
        <w:br/>
        <w:t xml:space="preserve"> Facebookin mukaan käyttäjät voivat kieltäytyä mainosmallista .</w:t>
        <w:br/>
        <w:t xml:space="preserve"> Google ja muut käyttävät jo "reaaliaikaista tarjoamista" .</w:t>
      </w:r>
    </w:p>
    <w:p>
      <w:r>
        <w:rPr>
          <w:b/>
        </w:rPr>
        <w:t xml:space="preserve">Esimerkki 3.396</w:t>
      </w:r>
    </w:p>
    <w:p>
      <w:r>
        <w:t xml:space="preserve">Vancouver, Brittiläinen Kolumbia (CNN) -- Sea Worldin kouluttajan traaginen kuolema viime viikolla herätti henkiin useita pitkään kyteviä kysymyksiä. Vaikka pohdimme edelleen, miten tämä tapahtui, monien mielestä keskeinen kysymys liittyy suurten nisäkkäiden, kuten Tilikumin kaltaisten tappajavalaan, rooliin eläintarhoissa ja akvaarioissa: Pitäisikö niiden olla siellä vai ei? Eläintarhoissa, akvaarioissa ja museoissa olevilla eläimillä on tärkeä ja voimakas rooli kulttuurisissa ja virallisissa koulutusprosesseissamme. Ihmiset ovat luonnostaan kiinnostuneita luonnosta. Emme ole kovin kaukana ajasta, jolloin luontotietämys oli elintärkeää; joko tiesit, miten löytää päivällisesi, tai olit päivällinen. Nykyään, kun yli 50 prosenttia väestöstä asuu kaupungeissa, olemme nopeasti etääntymässä eläinmaailman todellisuudesta. Mediassa näkyvä, blogeista luettava ja keskusteluissa kuultava vuoropuhelu tekee selväksi, että monilla ihmisillä on paljon käsityksiä siitä, mitä luontomaailmassamme tapahtuu, ja suuri osa niistä ei pidä paikkaansa. Tämä tiedonpuute on huolestuttavaa ympäristöongelmien vaivaamassa maailmassa, jossa lajeja katoaa hälyttävää vauhtia. Ihmisten on ymmärrettävä luonnonjärjestelmissämme tapahtuvia muutoksia ja ymmärrettävä, että jokaisella toiminnallamme on vaikutusta. Kiinnostuksen ja tietämyksen lisääminen, ei vähentäminen, on välttämätöntä. Eläintarhat ja akvaariot tarjoavat mahdollisuuden tutustua villieläimiin ja ympäristöön ja tarjoavat elintärkeän yhteyden niihin. Ne auttavat ymmärtämään luontoa ja sen toimintaa sekä ymmärtämään, miksi sillä on merkitystä. Useimmat ammattimaisesti toimivat eläintarhat ja akvaariot, kuten Kanadan tai Amerikan eläintarha- ja akvaarioyhdistysten akkreditoimat eläintarhat ja akvaariot, pyrkivät lisäämään sitoutumista sekä tietoisuutta ja osallistumista luonnonsuojelukysymyksiin. Ne toteuttavat aktiivisia ohjelmia, joilla tuetaan lajien selviytymistä, tutkimusta ja suojelua sekä julkisissa näyttelytiloissaan että kentällä. Vancouver Aquarium on ylläpitänyt merinisäkkäiden pelastusohjelmaa (MMR) 1960-luvun puolivälistä lähtien. Vuosittain satoja merinisäkkäitä pelastetaan hätätilanteista, ja eläinlääkärimme johtama omistautunut henkilökunta ja vapaaehtoiset kuntouttavat niitä. Heidän tavoitteenaan on palauttaa merinisäkkäät terveiksi, jotta ne voidaan vapauttaa takaisin mereen. Vancouverin akvaariossa ei ole ollut tappajavalasnäyttelyssä vuoden 2001 jälkeen. Valaiden tutkimus kuitenkin jatkuu kentällä, ja asiantuntijat työskentelevät Brittiläisen Kolumbian rannikon edustalla tarkkailemassa ja tutkimassa sosiaalista vuorovaikutusta, käyttäytymistä, vaelluksia ja ruokailutapoja. Meillä on valasvalaita, joista kaksi on syntynyt äskettäin. Belugat sopivat ihanteellisesti akvaarioympäristöön. Vasikoiden syntymän ansiosta tutkijat ovat voineet tutkia belugaperheen sosiaalista rakennetta, ja yhteistyössä Brittiläisen Kolumbian yliopiston kanssa olemme vuodesta 2002 lähtien tehneet belugojen ääntelytutkimuksia ymmärtääkseen näiden kauniiden ja kommunikatiivisten eläinten yhteydenottokutsuja ja muita viestintämuotoja. Kun kävijämme näkevät valasvalaita ja oppivat niiden viestinnästä, luonnonhistoriasta ja haasteista, joita ne kohtaavat arktisen alueen ilmastonmuutoksen vuoksi, syntyy ainutlaatuinen ketju, jossa näiden olentojen tarkkailun aiheuttamasta hämmästyksestä siirrytään innostukseen välittää niistä ja lopulta ryhtyä toimiin, pienin tai suurin toimin, niiden tulevaisuuden suojelemiseksi suojelemalla niiden luonnonympäristöä. Pidämme rooliamme nyt tärkeämpänä kuin koskaan aiemmin. Aika, jolloin eläimiä esiteltiin vain kuriositeetteina, on onneksi ohi. Akvaariomme ja monet muut sen kaltaiset akvaariot ovat usein ainoa - ja paras - mahdollisuus kaupunkilaisille (erityisesti nuorille) luoda yhteys eläinten luontoon. Valitettavasti monet meistä eivät koskaan tule kokemaan sitä iloa ja ihmettä, jota eläinten kohtaaminen niiden luonnollisessa elinympäristössä tuo tullessaan. Mutta voimme oppia niistä läheltä ja henkilökohtaisesti nykyaikaisessa ja hyvämaineisessa akvaariossa tai eläintarhassa. Jos sinulla on ollut onni viettää aikaa tällaisessa laitoksessa ja olet nähnyt sen kunnioituksen ja ihmetyksen tunteen nuorten kasvoilla, jotka tapaavat esimerkiksi merisaukon ensimmäistä kertaa, tiedät, mistä tässä on kyse. Lisäksi Tilikumin ja muiden valaiden tapaaminen ja niistä oppiminen akvaarioissa ja meripuistoissa siitä lähtien, kun näitä hämmästyttäviä olentoja alettiin esitellä 1960-luvun puolivälissä, on muuttanut täysin ihmisten käsityksiä niistä. Sitä ennen miekkavalaita pelättiin, niitä kutsuttiin "meren susiksi", ja joissakin paikoissa niiden päähän oli jopa laitettu palkkio; mahdollisuus nähdä ne henkilökohtaisesti auttoi herättämään ihmisten uteliaisuuden ja kiinnostuksen. Yleisen mielipiteen muutos oli dramaattinen ja nopea, ja sen seurauksena Yhdysvaltain hallitus suojeli niitä 1970-luvulla merinisäkkäiden suojelulain nojalla. Nykyään suurin osa ihmisistä kunnioittaa miekkavalaita ja ymmärtää paljon enemmän niistä haasteista, joita tämä laji kohtaa eri puolilla maailmaa: liikakalastus köyhdyttää niiden ravintovarastoja, ilmastonmuutoksen vaikutukset ja saastuminen uhkaavat niiden ympäristöä ja niiden lopullista selviytymistä. Kun luonto ja sen kotieläimet joutuvat kohtaamaan niin monia muutoksia, ihmisten ymmärrys ja arvostus on ratkaisevan tärkeää. Eläimet, joita ihmiset saavat nähdä ammattimaisissa eläintarhoissa, akvaarioissa ja vastaavissa laitoksissa, ovat elintärkeitä sitoutumisen, inspiraation ja suojelun kannalta. Tässä kommentissa esitetyt mielipiteet ovat yksinomaan tohtori John Nightingalen mielipiteitä.</w:t>
      </w:r>
    </w:p>
    <w:p>
      <w:r>
        <w:rPr>
          <w:b/>
        </w:rPr>
        <w:t xml:space="preserve">Tulos</w:t>
      </w:r>
    </w:p>
    <w:p>
      <w:r>
        <w:t xml:space="preserve">John Nightingale sanoo, että valaankouluttajan kuolema herättää kysymyksiä vankeudessa pidettävien eläinten esittämisestä .</w:t>
        <w:br/>
        <w:t xml:space="preserve"> Kaupungistuminen tekee eläintarhoista ja akvaarioista elintärkeitä koulutuksen ja ymmärryksen kannalta, hän sanoo .</w:t>
        <w:br/>
        <w:t xml:space="preserve"> Hänen mukaansa tällaiset laitokset osoittavat, miksi ympäristön säilyttäminen on tärkeää .</w:t>
        <w:br/>
        <w:t xml:space="preserve"> Nightingale: Nightingale: Eläinten näkeminen läheltä saa ihmiset suhtautumaan myönteisemmin luonnonsuojeluun .</w:t>
      </w:r>
    </w:p>
    <w:p>
      <w:r>
        <w:rPr>
          <w:b/>
        </w:rPr>
        <w:t xml:space="preserve">Esimerkki 3.397</w:t>
      </w:r>
    </w:p>
    <w:p>
      <w:r>
        <w:t xml:space="preserve">(CNN) -- Bayern Münchenin ennätyksellisen voitokas alku Bundesliigakaudelle päättyi äkillisesti sunnuntaina, kun se kaatui kotonaan 2-1 Bayer Leverkusenille. Allianz Arenalla pelattavaan otteluun mennessä Bayern oli voittanut kahdeksan kertaa peräkkäin, mutta saksalaisen puolustajan Jerome Boatengin myöhäinen oma maali sai sen luisumaan tappioon. Bayernilla on edelleen neljän pisteen johto kärjessä Schalkeen, kun taas Leverkusen on noussut viidenneksi. Vierailijat siirtyivät johtoon, kun Andre Schuerrle jätti hyökkääjä Stefan Kiesslingin lähietäisyydeltä 42 minuutin jälkeen. Bayern tasoitti 13 minuuttia ennen loppua, kun hyökkääjä Mario Mandzukic pääsi maalintekoon, mutta Leverkusen sai nauttia ensimmäisestä voitostaan Münchenissä sitten vuoden 1989. Boatengin laukaus yritettiin torjua, mutta se lensi vain ohi maalivahti Manuel Neuerin 86. minuutilla. Muissa otteluissa Eintracht Frankfurt menetti mahdollisuuden nousta Schalken ohi, kun se hävisi Stuttgartissa 2-1. Lumi ei voi estää Dortmundin voittoa . Vedad Ibisevic teki Stuttgartin voittomaalin toista viikkoa peräkkäin. Alexander Meier oli tasoittanut Frankfurtin maalin Christian Gentnerin kuudennella minuutilla tekemän kotijoukkueen avausmaalin jälkeen. Borussia Moenchengladbach nousi kahden maalin takaa-ajoasemasta ja teki kolme maalia myöhään voittaessaan Hannoverin 3-2. Serie A:ssa mestari Juventus säilytti johtoasemansa kärjessä kiistanalaisella 1-0-voitolla Cataniasta, joka pelasi 10 miehen voimin. Chileläinen tähti Arturo Vidal vei Juven johtoon 57 minuutin pelin jälkeen, ennen kuin Catanian puolustaja Giovanni Marchese erotettiin toisen puoliajan puolivälissä. Todelliset kiistat syntyivät kuitenkin ensimmäisellä puoliajalla, kun Catania luuli menneensä johtoon, kun argentiinalaishyökkääjä Ruben Bergessio napautti reboundin kotiin. Erotuomari hylkäsi tuomion kotijoukkueen ja sen puheenjohtajan Antonino Pulvirentin raivoksi, joka lähetettiin vaihtopenkiltä erimielisyyden vuoksi. Inter Milan jatkoi Vanhan Rouvan jahtaamista viidennellä peräkkäisellä voitollaan, kun se voitti Bolognan 3-2 ja pysyi neljän pisteen päässä. Andrea Ranocchia ja Diego Milito veivät Interin 2-0-johtoon, ennen kuin Nicolo Cherubin iski kotijoukkueen takaisin. Esteban Cambiasson kauden ensimmäinen maali sinetöi kolme pistettä Nerazzurrille. La Ligassa Atletico Madrid nousi pisteen päähän Barcelonan kanssa, kun Radamel Falcao teki kauden kymmenennen liigamaalinsa voittaessaan Osasunan 3-1. Atletico Madrid voitti Osasunan 3-1. Joao Miranda ja Raul Garcia veivät Atleticon 2-0-johtoon Vincente Calderon -stadionilla, ennen kuin Roland Lamah teki tasoituksen sarjataulukon häntäpäässä majailevalle Osasunalle. Falcao sinetöi kolme pistettä 17 minuuttia ennen loppua. Myöhäisottelussa hallitseva mestari Real Madrid voitti Mallorcalla 5-0. Cristiano Ronaldo ja Gonzalo Higuain tekivät molemmat kaksi maalia. Se jäi kuitenkin kahdeksan pisteen päähän kärkiparista neljänneksi.</w:t>
      </w:r>
    </w:p>
    <w:p>
      <w:r>
        <w:rPr>
          <w:b/>
        </w:rPr>
        <w:t xml:space="preserve">Tulos</w:t>
      </w:r>
    </w:p>
    <w:p>
      <w:r>
        <w:t xml:space="preserve">Bayern München voitti kotonaan Bayer Leverkusenin 2-1 .</w:t>
        <w:br/>
        <w:t xml:space="preserve"> Ensimmäinen tappio Bundesliigassa kahdeksan perättäisen voiton jälkeen .</w:t>
        <w:br/>
        <w:t xml:space="preserve"> Juventus pysyy Italian kärjessä voitettuaan Catanian 1-0 .</w:t>
        <w:br/>
        <w:t xml:space="preserve"> Atletico Madrid tasoissa Barcelonan kanssa Espanjassa .</w:t>
      </w:r>
    </w:p>
    <w:p>
      <w:r>
        <w:rPr>
          <w:b/>
        </w:rPr>
        <w:t xml:space="preserve">Esimerkki 3.398</w:t>
      </w:r>
    </w:p>
    <w:p>
      <w:r>
        <w:t xml:space="preserve">(CNN) -- Äkillinen vauhti kohti kahden puolueen suunnitelmaa Yhdysvaltain maahanmuuttojärjestelmän uudistamiseksi on synnyttänyt valtavan määrän keskustelua tästä poliittisesti latautuneesta ja tunteisiin vetoavasta aiheesta. Tässä on otos äänistä eri näkökulmista: . "Kaikki muu kuin se, että nämä ihmiset palaavat kotiinsa ja hakevat hakemusta tavanomaisen maahanmuuttojärjestelmämme kautta, joka ottaa vuosittain onnistuneesti vastaan yli miljoona ihmistä, on armahdus", sanoi CNN:n kommentoija, joka käyttää nimimerkkiä ninesixteen. "Se, että heidän annetaan odottaa Yhdysvalloissa, on palkkio. Maahanmuuttomme on tarkoituksellisesti rakennettu niin, että maahan ei päästetä rajattomasti ihmisiä. Nämä ihmiset rikkovat lakejamme, mutta odottavat silti saavansa jäädä maahan ja tehdä töitä, kun muut odottavat kärsivällisesti kotimaassaan. Laillistaminen on väärin." Maahanmuuttoa koskevat kysymykset ja vastaukset: Amnestia vai tie kansalaisuuteen? "Laiton maahanmuutto on jo nyt aiheuttanut hyvinvointivaltiolle massiivisia ja kestämättömiä rasitteita, ja kun 20 miljoonaa tai enemmän hakee armahdusta, tämä vain kiihdyttää tätä prosessia", sanoi Tea Party Nationin perustaja Judson Phillips, joka väittää, että Yhdysvalloissa on todellisuudessa enemmän paperittomia maahanmuuttajia kuin usein mainittu 11 miljoonaa. Meksiko suhtautuu myönteisesti Yhdysvaltojen uuteen maahanmuuttouudistukseen . "Olen liberaalidemokraatti, mutta tässä on tämän lain ongelma", sanoi CNN:n kommentoija, joka käyttää nimimerkkiä Riprod. "Laillistakaa heidät, ja nyt heidän on maksettava veroja, SS (sosiaaliturva), saatava minimipalkkaa, osallistuttava ammattiliittoihin jne. Nyt he eivät ole enää taloudellisesti työllistettävissä maanviljelijöihin, rakennusalalle, maisemanhoitajiin ja hotelleihin, hotellityöntekijöihin jne. Joten meille jää 11 miljoonaa lisää sosiaaliturvan varassa, kun nämä yritykset etsivät rajojemme ulkopuolelta lisää työntekijöitä. Ei, olen täysin tätä vastaan, he ovat laittomia, pidättäkää heidät ja potkikaa heidät ulos. Toiseksi, minulta kesti 20 vuotta ja noin 40 000 dollaria saada kansalaisuuteni laillisesti, ja tunnen itseni huijatuksi, kun näen tämän." Numeroiden mukaan: Maahanmuutto ja kansalaistaminen . "Heidät on saatava tekemään asiat oikein. Käytettävä tuhansia dollareita siihen, että paperityöt tehdään kunnolla. Varmista, että kaikki kriteerit täyttyvät. Heidät on laitettava koville, kuten kaikki muutkin, jotka hakevat oleskelulupaa Yhdysvaltoihin", CNN:n toimittaja Melissa Bickers sanoi. "Korjatkaa ensin raja. Tehkää sitten e-verify-järjestelmästä liittovaltion laki ja pankaa se täytäntöön. Sen jälkeen toivotan 11 miljoonaa laitonta maahanmuuttajaa tervetulleiksi", CNN:n kommentoija "David" sanoi. Mitä senaatin maahanmuuttosuunnitelmassa on? "Pyydän, että presidentti Obama ottaa huomioon kaikki maahanmuuttajaryhmät, kun hän etenee maahanmuuttouudistuksessa. Minun on sanottava, että minua ärsyttää hieman, kun kuulen, että laittomia maahanmuuttajia ei karkoteta, kun olen odottanut kuukausia ja käyttänyt tuhansia dollareita tehdäkseni sen 'oikealla tavalla'", sanoi CNN:n iReporter Julie Richard, kanadalainen, joka meni naimisiin amerikkalaisen kanssa, mutta kertoi, ettei häntä päästetty takaisin maahan vierailun jälkeen, kun hän oli käynyt kotona parin pikkulapsen kanssa. Pariskunta on hänen mukaansa joutunut viettämään seitsemän kuukautta erossa toisistaan selvittäessään maahanmuuttoasioita. Maahanmuuttosuunnitelma: Uusi kahden puolueen aikakausi vai poliittinen välttämättömyys? "On elintärkeää, että kehys sisältää tien kansalaisuuteen, jotta paperittomat maahanmuuttajat pääsevät varjoista valoon ja saavat mahdollisuuden tulla amerikkalaisiksi". Se antaa toivoa miljoonille kanssaihmisillemme", sanoo Los Angelesin arkkipiispa José H. Gomez, Yhdysvaltain katolisen piispainkokouksen siirtolaiskomitean puheenjohtaja. iReport: Karkotuksen alla, pelon yläpuolella .</w:t>
      </w:r>
    </w:p>
    <w:p>
      <w:r>
        <w:rPr>
          <w:b/>
        </w:rPr>
        <w:t xml:space="preserve">Tulos</w:t>
      </w:r>
    </w:p>
    <w:p>
      <w:r>
        <w:t xml:space="preserve">Maahanmuuton uudistusehdotukset ovat herättäneet valtakunnallista keskustelua .</w:t>
        <w:br/>
        <w:t xml:space="preserve"> Kaksipuolueinen senaattoriryhmä on ehdottanut yhtä suunnitelmaa .</w:t>
        <w:br/>
        <w:t xml:space="preserve"> Presidentti Barack Obama esittelee suunnitelmansa tiistaina .</w:t>
      </w:r>
    </w:p>
    <w:p>
      <w:r>
        <w:rPr>
          <w:b/>
        </w:rPr>
        <w:t xml:space="preserve">Esimerkki 3.399</w:t>
      </w:r>
    </w:p>
    <w:p>
      <w:r>
        <w:t xml:space="preserve">(CNN) -- Varokaa lentomatkustajia. Yhdysvaltain alijäämää koskeva kongressin kiista uhkaa nostaa lentohintoja ja aiheuttaa laajoja hidastuksia maan lentokentillä. Muistatteko viime vuonna kongressissa käydyn suuren taistelun valtion budjettivajeesta? Lopulta kongressi ja Valkoinen talo sopivat suunnitelluista budjettileikkauksista, jotka ovat niin syviä, että lainsäätäjien on pakko tehdä yhdessä vaikeita valintoja. Washingtonin asiantuntijat kutsuvat näitä leikkauksia "pakkoleikkauksiksi". Aiheeseen liittyvä juttu: Federal Aviation Administration (FAA) on pakollisten leikkausten kohteena - jo tammikuussa on tarkoitus tehdä 1 miljardin dollarin pakolliset leikkaukset. FAA:n päällikkö varoitti leikkausten vaikutuksista. Uuden tutkimuksen mukaan leikkaukset johtaisivat lennonjohtajien, tullivirkailijoiden ja turvallisuusvirkailijoiden määrän vähenemiseen. Myös FAA:n toteuttama Yhdysvaltojen lentoliikennejärjestelmän perusteellinen uudistaminen kärsisi. NextGen-järjestelmän, kuten sitä kutsutaan, tarkoituksena on parantaa tehokkuutta ja lisätä turvallisuutta. "Jos leikkaus toteutuisi, palveluihin ja näihin investointeihin kohdistuisi hyvin jyrkkiä leikkauksia, FAA:n virkaatekevä hallintojohtaja Michael Huerta sanoi lokakuussa pitämässään puheessa. "Nämä leikkaukset vaikuttaisivat lennonjohtopalveluihin, NextGenin käyttöönottoon ja lentokoneiden sertifiointiin, jotka kaikki ovat ratkaisevia, jotta voimme edetä ilmailun alalla tällä vuosisadalla". "Ne johtaisivat siihen, että amerikkalaisille matkustajille tarjottavien lentomatkapalvelujen tehokkuus ja mukavuus vähenisivät huomattavasti. Säilytämme kuitenkin aina korkeimman turvallisuustason." Se, toteutuvatko leikkaukset todellisuudessa, on arvailujen varassa - ja riippuu kongressista. Lentäjiä ja ilmailuteollisuutta edustavien ryhmien mukaan on kuitenkin aika hermostua. Mielipide: Puolustusleikkausten kello tikittää . Marion Blakey, joka johti FAA:ta George W. Bushin hallinnon aikana ja joka nykyään johtaa ilmailu- ja avaruusteollisuuden lobbausjärjestöä, varoitti elokuussa, että jo pelkkä leikkausten uhka vaikuttaa kylmäävästi. Kuluttajien pitäisi olla huolissaan, hän varoittaa. "Tämä vaikuttaa heidän mahdollisuuksiinsa lentää silloin, kun he haluavat, ja miten he haluavat", Blakey sanoo. "Se varmasti rasittaa lentoyhtiöitä, joille aiheutuu suuria kustannuksia, jotka siirretään kuluttajille, tai se leikkaa lentoyhtiöiden hyvin niukkoja voittoja, mikä ei ole terveellistä." Blakey jatkaa: "Se on varmasti rasite lentoyhtiöille, joille aiheutuu suuria kustannuksia, jotka siirretään kuluttajille, tai se leikkaa lentoyhtiöiden hyvin niukkoja voittoja, mikä ei ole terveellistä." Blakeyn ryhmä, Aerospace Industries Association ja Econsult Corp. julkaisivat elokuussa tutkimuksen, jossa esitetään pahin mahdollinen skenaario, johon sisältyy muun muassa 246 lentoaseman valvontatornin mahdollinen sulkeminen, 1 500 lennonjohtajan väheneminen ja 9 000 turvatarkastajan ja 1 600 tullivirkailijan menetys. On selvää, että lennonjohtajien, turvatarkastajien ja tullihenkilöstön väheneminen olisi pahitteeksi jo ennestään stressaantuneelle lentoliikennejärjestelmälle. "Miljardi dollaria on isku FAA:lle", Blakey sanoo. Blakey sanoo, että tammikuu on aivan nurkan takana, ja teollisuuden päätösten tekemisellä tällaisessa epävarmuudessa on taloudellinen hinta, joka vaikuttaa kuluttajiin. Leikkaukset eivät koskisi vain lentomatkustajia, vaan myös yleisilmailun lentäjät, pienlentokoneiden lentäjät, näkevät seurauksia sekä turvallisuuteen että tehokkuuteen, sanoo Melissa Rudinger, Aircraft Owners and Pilots Associationin hallituksen asioista vastaava vanhempi varapuheenjohtaja. Rudinger sanoo, että leikkaukset voivat johtaa yli 200 lennonjohtotornin sulkemiseen, sillä ne toimivat lähes yksinomaan yleisilmailun lennonjohtopaikoilla. "Meille on epäselvää, miten FAA kirjaimellisesti sulkisi ovet ja sammuttaisi valot", hän sanoo. "Mutta turvallisuusriski on ehdottomasti olemassa, mikä huolestuttaa meitä." Turvallisuus ei olisi ongelma, Blakey sanoo. "Luotan täysin siihen, että he pitävät sen turvallisena", hän sanoo, vaikka hän odottaakin FAA:n valvojien hidastavan liikennettä pienillä lentokentillä vähentämällä toiminta-aikoja ja kapasiteettia. "En odota, että FAA vähentäisi työtunteja ja henkilökuntaa maan suurissa lennonjohtokeskuksissa ja TRACON-tutkanseurantakeskuksissa", hän sanoo. Toistaiseksi monet ilmailualan toimijat odottavat ja odottavat. "On paljon epävarmuutta siitä, toteutuuko pakkojako todella ja mikä olisi todellinen vaikutus kaupalliseen ilmailuun", kirjoittaa Airlines for America -lentoyhtiöiden ammattiryhmän tiedottaja. Muut ryhmät eivät puhu lainkaan. National Air Traffic Controllers Association ei kommentoinut asiaa elokuussa, ja FAA lähetti kysymykset hallinto- ja budjettivirastolle. OMB:llä on 30 päivää aikaa analysoida pakkoleikkauslainsäädäntöä ja antaa suosituksia Valkoiselle talolle. OMB:n heinäkuussa julkaistussa sisäisessä muistiossa (PDF) todettiin, että pakollinen leikkaus olisi "erittäin tuhoisa kansalliselle turvallisuudelle ja kotimaisille painopistealueille sekä hallituksen ydintoiminnoille" ja että Obama on esittänyt kongressille alijäämän supistamista koskevia ehdotuksia, joiden tarkoituksena on välttää leikkaukset. Tutkimuksen mukaan leikkaukset viivästyttäisivät miljardien dollarien NextGen-ohjelman käyttöönottoa vähintään vuosikymmenellä. "On erittäin tärkeää, että se pysyy aikataulussa", Blakey sanoo. "Siihen kohdistuu iskuja, kysymys on vain siitä, kuinka paljon." Blakeyn mukaan kyse ei ole vain FAA:sta. Ajattele ajatusta 9 000 Transportation Security Administrationin turvatarkastajan vähentämisestä. "Miltä jonot tuntuvat nyt? Millaisia ne ovat sitten?" Hän sanoo: "Ihmiset haluaisivat pitää tätä hypoteettisena tai pelkkänä kongressikeskusteluna." Hän kuitenkin varoittaa, että uhka kasvaa, elleivät "ihmiset nouse esiin ja yritä käsitellä uudelleen pitkän aikavälin kysymyksiä", jotka liittyvät maan velkaan ja alijäämään - tai lykkäävät FAA:n leikkauksia antaakseen itselleen enemmän aikaa kompromissin tekemiseen.</w:t>
      </w:r>
    </w:p>
    <w:p>
      <w:r>
        <w:rPr>
          <w:b/>
        </w:rPr>
        <w:t xml:space="preserve">Tulos</w:t>
      </w:r>
    </w:p>
    <w:p>
      <w:r>
        <w:t xml:space="preserve">Budjettitaistelu voi johtaa lentoliikenteen hidastumiseen ja hintojen nousuun .</w:t>
        <w:br/>
        <w:t xml:space="preserve"> FAA:n leikkaukset voivat tutkimuksen mukaan johtaa lennonjohtajien, turvallisuus- ja tullivirkailijoiden vähenemiseen .</w:t>
        <w:br/>
        <w:t xml:space="preserve"> Entinen FAA:n päällikkö: Leikkausten pelko vaikuttaa jo nyt kylmäävästi .</w:t>
      </w:r>
    </w:p>
    <w:p>
      <w:r>
        <w:rPr>
          <w:b/>
        </w:rPr>
        <w:t xml:space="preserve">Esimerkki 3.400</w:t>
      </w:r>
    </w:p>
    <w:p>
      <w:r>
        <w:t xml:space="preserve">(CNN) -- Se oli äidin pahin painajainen. Maaliskuun 31. päivänä 2014 kello 23.00 sain puhelun 25-vuotiaalta pojaltani. "Äiti. Eksyin, käännyin väärään suuntaan ja päädyin Meksikon rajalle. Minut on piirittänyt armeija, ja haluan sinun tietävän, jos minulle tapahtuu jotain." Huhtikuun 1. päivänä sain toisen puhelun. "Äiti, minut on pidätetty. Hanki minulle asianajaja", Andrew sanoi. Se oli elämäni pelottavin puhelu - pahempi kuin puhelu Afganistanista, kun poikani selitti: "Meihin on juuri osunut IED." Puhelu La Mesan vankilasta Tijuanasta Meksikosta kolme päivää myöhemmin meni näin: "Äiti, en selviä yön yli. Mitä ikinä teetkin, älä tule tänne alas kyselemään tai tekemään tutkimuksia, sillä sinutkin tapetaan." Kun itsenäisyyspäivä tulee ja menee tänä vuonna, on katkeransuloista ajatella, että poikaani sitoo rikosoikeudellinen pidätys vieraassa maassa, kun yritämme navigoida vieraassa oikeusjärjestelmässä. On käsittämätöntä ajatella, että poikaani, elinvoimaista ja kunnianhimoista, pidetään vankeuden kahleissa. Tämä nuori mies, joka taisteli urhoollisesti muiden vapauden puolesta, joka oli valmis kuolemaan torjuakseen sorron ja väkivallan pahuutta kahdella Afganistanin kierroksella, joka ylennettiin ansiokkaasti kersantiksi taistelukentällä vuonna 2012 - ja nyt hän kärvistelee meksikolaisessa vankilassa ja kokee ensimmäistä kertaa vankeutta yhden väärän käännöksen seurauksena. Se on yksinkertaisesti häkellyttävää. Hän on ollut vangittuna 1. huhtikuuta lähtien, koska hän ylitti tahattomasti rajan laillisesti ostettujen ampuma-aseiden kanssa. Tämä erottaminen on paljon traumaattisempaa kuin taistelukierrokset. Merisotilas "optimistinen", että hänet vapautetaan pian . Afganistanissa hänellä oli merijalkaveljiä, jotka aina tukivat häntä. Minusta tuntuu, että toimeenpanovaltamme on hylännyt hänet, ja se tuntuu täysin epäinhimilliseltä. Valkoinen talo ei ole vastannut meille, vaikka Whitehouse.gov-sivustolla olevalla vetoomuksellamme on lähes 130 000 allekirjoitusta. Valkoinen talo sanoo, että se vastaa vetoomuksiin, jotka saavat 100 000 allekirjoitusta 30 päivässä. Ulkoministeri John Kerry "otti asian esille" Meksikon viranomaisten kanssa Meksikon-matkallaan toukokuussa. Olen tyrmistynyt. Andrew'n tilannetta on pidettävä vakavana, vakavana ja kiireellisenä huolenaiheena. Viime vuosina pyhiä kirjoituksia lukiessani olen usein pysähtynyt ohjeeseen vierailla vankilassa olevien luona. Syvällä sisimmässäni oli kysymys, johon sekoittui pelkoa: Miten, kuka, miksi? Tänään olen oppinut kävelemään ilman häpeää, rohkeasti ja myötätuntoisesti kaltereiden ja lukkojen käytävillä, ja minulla on uusi näkökulma vangittuihin. Läheisen vangitseminen on sydäntäsärkevä, sielunhenkinen kokemus, joka voi heikentää, kuluttaa ja mahdollisesti tuhota sekä vangitun että hänen vapaat läheisensä. Merisotilas kertoo pahoinpitelystä meksikolaisessa vankilassa . Matka on vaikea, mutta lepo löytyy ymmärtämällä, että Jumalan ajoitus on täydellinen. Se lohduttaa minua valtavasti, ja se pitää minut liikkeellä ja vahvistaa voimiani ja auttaa minua jaksamaan, kun en näe Jumalan suunnitelmaa. Sanonta "Luota hänen sydämeensä, kun et voi jäljittää hänen kättään" on jotain, mitä minun on todella täytynyt toteuttaa. Uskon kautta aion jatkossakin valita sen, etten rampautuisi tähän liittyvän tyrmistyksen, trauman ja epäuskon painosta, ja aion olla lujana päättäväisyydessäni voittaa tämän epäoikeudenmukaisuuden asettamat esteet. Vahvuuteni, keskittymiseni ja näkemykseni tulevat sekä Herralta että niin monien hyvien ihmisten solidaarisuudesta ja avustustoiminnasta rajan molemmin puolin ja ympäri maailmaa. En ole matkalla yksin, sillä olen vuodattanut särkyneen sydämeni niin monille. Tuntuu kuin he olisivat symbolisesti kuppineet kyyneleeni ja täyttävät minut jatkuvasti toivon ja tuen virtaavilla vesillä. Pelkään, että poikani ahdinko häviää Meksikon nykyisten tapahtumien joukosta, mutta tiedän, että rukouksen kollektiivisen voiman ja yksittäisten amerikkalaisten yhtenäisen keskittymisen kautta, jotka seisovat yhdessä puolestapuhujina, Andrew saa voiton.</w:t>
      </w:r>
    </w:p>
    <w:p>
      <w:r>
        <w:rPr>
          <w:b/>
        </w:rPr>
        <w:t xml:space="preserve">Tulos</w:t>
      </w:r>
    </w:p>
    <w:p>
      <w:r>
        <w:t xml:space="preserve">Meksikossa vangittuna pidetyn merisotilaan äiti sanoo, että tämä erottaminen on pahempaa kuin hänen taistelukierroksensa .</w:t>
        <w:br/>
        <w:t xml:space="preserve"> Jill Tahmooressi sanoo poikansa pelkäävän, ettei hän selviäisi .</w:t>
        <w:br/>
        <w:t xml:space="preserve"> Hänet pidätettiin sen jälkeen, kun hän oli ylittänyt Meksikon rajan ja hänellä oli useita aseita autossaan</w:t>
        <w:br/>
        <w:t xml:space="preserve"> Jill Tahmooressi luottaa uskoonsa, jotta hän selviäisi tästä .</w:t>
      </w:r>
    </w:p>
    <w:p>
      <w:r>
        <w:rPr>
          <w:b/>
        </w:rPr>
        <w:t xml:space="preserve">Esimerkki 3.401</w:t>
      </w:r>
    </w:p>
    <w:p>
      <w:r>
        <w:t xml:space="preserve">Orlando, Florida (CNN) -- SeaWorldin valaankouluttaja kuoli "moniin traumaattisiin vammoihin ja hukkumiseen" sen jälkeen, kun 12 000-kiloinen tappajavalas tarttui hänen poninhäntäänsä ja veti hänet veden alle shamu-stadionilla järkyttyneiden katsojien edessä, kertoi Orangen piirikunnan sheriffin toimisto torstaina. Dawn Brancheau, 40, joutui "vedetyksi veden alle pitkäksi aikaa" valaan toimesta, kertoi SeaWorldin eläintarhatoimintojen kuraattori Chuck Tompkins CNN:n "American Morning" -ohjelmassa. Piirikunnan oikeuslääkäri totesi Brancheaun "todennäköisesti kuolleen moniin traumaattisiin vammoihin ja hukkumiseen sen jälkeen, kun yksi puiston tappajavalas veti hänet altaaseen Shamu Stadiumin takana", sheriffin toimisto sanoi lausunnossaan. Lausunto vahvistaa Tompkinsin kertomuksen, jonka mukaan Brancheau oli vuorovaikutuksessa Tilikumiksi nimetyn valaan kanssa polvisyvässä vedessä, "kun eläin tarttui häntä hiuksista, joiden sanotaan olevan pitkässä poninhännässä, ja veti hänet veden alle". Pelastajat eivät heti päässeet Brancheaun luo, koska "valas oli aggressiivinen", sheriffin toimisto sanoi. SeaWorldin henkilökunta sai hänet takaisin sen jälkeen, kun Tilikum oli saatu houkuteltua pienempään altaaseen ja nostettua vedestä pienemmän altaan pohjalla olevalla suurella alustalla, viranomaiset kertoivat. WESH: Katso turistin video sekuntia ennen valaan hyökkäystä . "Vaikka kuolemantapausta tutkitaan edelleen, ei ole merkkejä rikollisesta toiminnasta", sheriffin lausunnossa sanottiin. "Kaikki todisteet ja silminnäkijöiden lausunnot viittaavat siihen, että kuolema oli traaginen onnettomuus." Aiemmat kertomukset vaihtelivat siitä, miten Brancheau päätyi säiliöön. Eräs silminnäkijä kertoi CNN:n WKMG-TV:lle, että valas lähestyi Shamu Stadium -stadionin 35 metriä syvän säiliön lasisivua, hyppäsi ylös ja tarttui Brancheauta vyötäröltä ja ravisteli häntä niin rajusti, että hänen kenkänsä irtosi. SeaWorldin työntekijä, joka pyysi olla kertomatta henkilöllisyyttään, kuvaili tapausta samalla tavalla. Orangen piirikunnan sheriffin toimiston tiedottaja Jim Solomons sanoi Brancheaun liukastuneen altaaseen. Tilikum on yhdistetty kahteen muuhun kuolemantapaukseen. Se ja kaksi muuta valasta olivat osallisina kouluttajan hukkumisessa Victorian meripuistossa Brittiläisessä Kolumbiassa vuonna 1991. Kouluttaja putosi Sea Land Marine Park Victorian valasaltaaseen ja raahautui veden alle puiston kävijöiden katsellessa. Vuonna 1999 Tilikumia syytettiin 27-vuotiaan miehen kuolemasta, jonka ruumis löytyi SeaWorldin altaasta kellumasta. Hän oli ilmeisesti joutunut valaan "hevosenleikkien" uhriksi, sanoivat viranomaiset silloin. Orangen piirikunnan sheriffin toimiston mukaan mies ilmeisesti piileskeli puistossa sen sulkemiseen asti ja kiipesi sitten altaaseen. 22 jalkaa pitkä valas "ei ollut tottunut siihen, että ihmiset ovat hänen tankissaan", eikä "olisi tajunnut, että hän oli tekemisissä hyvin herkän ihmisen kanssa", Solomons sanoi tuolloin. iReportti: Kuva otettu hetkeä ennen Sea Worldin välikohtausta . Tilikumin historian ja koon vuoksi kouluttajat eivät menneet sen kanssa veteen, Tompkins kertoi CNN:lle. Hän sanoi, että hänen kanssaan työskentelyä varten oli olemassa erityisiä menettelytapoja, vaikka "meidän on tietenkin arvioitava näitä menettelytapoja". "Se on vain todella, todella suuri eläin", Tompkins sanoi ja huomautti, että naaraspuoliset miekkavalaat painavat 6 000 kiloa - puolet Tilikumin painosta. "Pelkästään sen koon vuoksi olisi vaarallista mennä sen kanssa veteen." Mutta myös valaan aiemmat tapaukset otettiin huomioon, hän sanoi. Tompkins huomautti, että vuoden 1991 välikohtaus tapahtui ennen kuin SeaWorld omisti Tilikumin, eikä kukaan ole varma, mitä kahdeksan vuotta myöhemmin tapahtuneessa välikohtauksessa tapahtui. Tilikum saattoi yrittää leikkiä Brancheaun kanssa tai saada tämän huomiota tai seuraa, sanoi Nancy Black, meribiologi, joka on tutkinut valaita 20 vuotta. Tällaiset valaat leikkivät luonnossa hylkeiden ja merileijonien kanssa ja heittelevät niitä ilmaan, hän sanoi. Ne eivät kuitenkaan tapa niitä, vaan päästävät ne lopulta menemään. "En usko, että tappajavalas aikoi tarkoituksella tappaa naisen", hän sanoi. "Se oli todennäköisemmin vahinko, arvelisin." Hänen mukaansa valas saattoi kuitenkin myös turhautua jostain syystä. Tompkins sanoi, ettei juuri ennen tapausta ollut merkkejä ongelmista Tilikumin tai minkään muun eläimen kanssa ja että Brancheau "oli tehnyt sen kanssa hienon session ... se näytti nauttivan siitä, mitä se tuolloin teki". Tapaus herättää kuitenkin suurempia kysymyksiä villieläinten vankeudesta. People for the Ethical Treatment of Animals -järjestön edustaja kutsui kuolemaa "tragediaksi, jonka ei olisi tarvinnut tapahtua". Jaime Zalac sanoi, että järjestö oli kehottanut SeaWorldia "lopettamaan merinisäkkäiden sulkemisen alueelle, joka on niille kuin kylpyammeen kokoinen, ja olemme myös pyytäneet puistoa lopettamaan eläinten pakottamisen suorittamaan typeriä temppuja yhä uudelleen ja uudelleen". Ei ole yllättävää, kun nämä valtavat, älykkäät eläimet raivostuvat." Black kertoi CNN:lle, että luonnossa tappajavalaat elävät perheryhmissä, ja urokset pysyvät emojensa kanssa koko elämänsä. Perheenjäsenet tukeutuvat toisiinsa sosiaalisen rakenteen ja leikin vuoksi, ja ne kattavat satoja kilometrejä merta, hän sanoi. "Luulen, että ne tarvitsevat enemmän tilaa, ja tuollaiset tilanteet aiheuttavat niille todennäköisesti paljon stressiä." Hänen mukaansa Tilikumin evät olivat "räpylässä", mitä on nähty vankeudessa, mutta ei juurikaan luonnossa. Tompkins sanoi kuitenkin, että "meillä on SeaWorldissa valtavasti kokemusta näistä eläimistä" ja että ongelmia esiintyy vain hyvin harvoissa tapauksissa. Hänen mukaansa on hyödyllistä pitää eläimiä puistossa, koska se antaa tutkijoille mahdollisuuden tutkia niitä ja yleisölle mahdollisuuden nähdä niitä ja oppia niistä. "Tämä on ensimmäinen kerta 46 vuoteen, kun meillä on ollut tällainen tapaus kouluttajan kanssa", hän sanoi. Vaikka Tilikum on suuri ja sitä on käsiteltävä varovasti, "sen leimaaminen tappajaksi on epäreilua". Vuonna 2006 seikkailupuiston kouluttaja joutui sairaalaan sen jälkeen, kun tappajavalas oli tarttunut häneen ja pitänyt häntä kahdesti veden alla Shamu Stadiumin esityksen aikana. CNN:n John Couwels ja Brian Todd osallistuivat tähän raporttiin.</w:t>
      </w:r>
    </w:p>
    <w:p>
      <w:r>
        <w:rPr>
          <w:b/>
        </w:rPr>
        <w:t xml:space="preserve">Tulos</w:t>
      </w:r>
    </w:p>
    <w:p>
      <w:r>
        <w:t xml:space="preserve">Valasnäytökset peruttu torstaina SeaWorldissa .</w:t>
        <w:br/>
        <w:t xml:space="preserve"> Kouluttaja Dawn Brancheau, 40, loukkaantui kuolettavasti tappajavalaan toimesta SeaWorld Orlandossa .</w:t>
        <w:br/>
        <w:t xml:space="preserve"> Valas, Tilikum tarttui hänen poninhäntäänsä, veti hänet veden alle .</w:t>
        <w:br/>
        <w:t xml:space="preserve"> Tilikum on yhdistetty kahteen muuhun kuolemantapaukseen .</w:t>
      </w:r>
    </w:p>
    <w:p>
      <w:r>
        <w:rPr>
          <w:b/>
        </w:rPr>
        <w:t xml:space="preserve">Esimerkki 3.402</w:t>
      </w:r>
    </w:p>
    <w:p>
      <w:r>
        <w:t xml:space="preserve">(CNN) -- Ollanta Humala, vasemmistolainen perulainen poliitikko, joka lupaa uudistuksia koulutukseen ja köyhille suunnattuihin palveluihin, vannoi virkavalansa maan presidentiksi torstaina. Ensimmäisessä puheessaan presidenttinä Humala korosti tasa-arvoa ja sanoi haluavansa Perusta "paikan, jossa kaikilla on samat oikeudet yltäkylläisyyteen ja onnellisuuteen". "Talouskasvun ja sosiaalisen osallisuuden on kuljettava yhdessä", hän kuvaili hallitusfilosofiaansa. Humala seuraa tehtävässä Alan Garciaa, joka johti presidenttinä vahvan talouskasvun aikaa, mutta joka oli kuitenkin epäsuosittu ja jota kritisoitiin siitä, että hän edisti liiketoimintaa alkuperäiskansojen ja ympäristön kustannuksella. Humala, entinen armeijan upseeri, joka pyrki epäonnistuneesti presidentiksi vuonna 2006 Venezuelan Hugo Chavezin vasemmistolaisena liittolaisena, on nyt maltillisempi johtaja. Hän rauhoitti markkinoita ja huolia siitä, että hänen maltillisuutensa oli vain julkisivua vaalivoiton saavuttamiseksi, nimittämällä poliittisesti maltillisista henkilöistä koostuvan hallituksen. Uusi presidentti on luvannut jakaa Perun talouskasvun hyödyt köyhille. Hän on maininnut, että maan infrastruktuuria, vesihuoltoa, sanitaatiota ja koulutusta on parannettava erityisesti maaseudulla. Useita presidenttejä muista Latinalaisen Amerikan maista, kuten Ecuadorista, Chilestä ja Brasiliasta, oli paikalla todistamassa valan vannomista. Humalan ja hänen kahden varapresidenttinsä valan vannomisessa oli pieni erikoisuus, kun he kaikki vannoivat uskollisuutta Perun vuoden 1979 perustuslaille. Kyseinen asiakirja korvattiin kuitenkin vuonna 1993 uudella, joka laadittiin voimamies Alberto Fujimorin presidenttikaudella. Humala voitti Fujimorin tyttären Keikon ja voitti presidentin viran. Fujimorin puolueen jäsenet buuasivat ja huusivat, kun he läimäyttivät nykyistä perustuslakia. Humala puhui puheessaan useita kertoja yhtenäisyyden tärkeydestä. "Todellisuus edellyttää uutta yhteiskuntasopimusta, joka mahdollistaa kaikkien perulaisten yhteiselon", hän sanoi. Hän lisäsi haluavansa "tulla nähdyksi ihmisoikeuksien sekä lehdistön- ja sananvapauden puolustajana". Muut Latinalaisen Amerikan vasemmistojohtajat, kuten Ecuadorin presidentti Rafael Correa ja Venezuelan Chavez, ovat saaneet lehdistönvapausjärjestöiltä kritiikkiä tiedotusvälineiden tukahduttamisesta. Humala lupasi muutosta, mutta varoitti, ettei se tapahdu niin nopeasti kuin hänen arvostelijansa pelkäävät tai jotkut hänen kannattajistaan toivovat. Hän sanoi, että "kaikkien muutosten on oltava asteittaisia ja järkeviä, jotta ne olisivat kestäviä". Toinen pieni kiistakysymys oli se, että väistyvä presidentti Garcia ei osallistunut valan vannomiseen ja presidentin vyön luovuttamiseen seuraajalleen. Garcia, joka toimi presidenttinä myös katastrofaalisen kauden 1985-1990, sai jäähyväisiä jättäessään kuulla kongressin buuat ja huudot. Paikallisten tiedotusvälineiden mukaan hän päätti olla osallistumatta tällä kertaa välttääkseen toisenlaisen huutokierroksen.</w:t>
      </w:r>
    </w:p>
    <w:p>
      <w:r>
        <w:rPr>
          <w:b/>
        </w:rPr>
        <w:t xml:space="preserve">Tulos</w:t>
      </w:r>
    </w:p>
    <w:p>
      <w:r>
        <w:t xml:space="preserve">UUTTA: Perun uusi presidentti korostaa tasa-arvoa .</w:t>
        <w:br/>
        <w:t xml:space="preserve"> Humala on entinen armeijan upseeri .</w:t>
        <w:br/>
        <w:t xml:space="preserve"> Hän on vasemmistolainen, joka on maltillistanut kantaansa .</w:t>
        <w:br/>
        <w:t xml:space="preserve"> Hän lupaa jakaa Perun talouskasvun hyödyt köyhille .</w:t>
      </w:r>
    </w:p>
    <w:p>
      <w:r>
        <w:rPr>
          <w:b/>
        </w:rPr>
        <w:t xml:space="preserve">Esimerkki 3.403</w:t>
      </w:r>
    </w:p>
    <w:p>
      <w:r>
        <w:t xml:space="preserve">(CNN) -- Kun Michael Ballack lopettaa vihdoin 17-vuotisen ammattilaisuransa, saksalainen jalkapallo voi paistatella tietäen, että heillä on kaksi Euroopan parasta joukkuetta. Mutta vaikka Mestarien liigan loppuottelussa Bayern Münchenin ja Borussia Dortmundin välillä nähtiin kaikki se hyvä, mitä saksalaisessa jalkapallossa on, 36-vuotias Ballack on kertonut CNN:lle, että kotimainen jalkapallo saattaa kärsiä siitä. Maanosan komeimman seurapalkinnon lisäksi Bayern voitti Saksan cupin ja Bundesliigan uskomattomalla 25 pisteen erolla. Dortmund, joka voitti mestaruuden kahtena edellisenä kautena, oli heidän lähin haastajansa, ja kaksikko on jakanut viisi kuudesta viimeisestä mestaruudesta. Ballack sanoi CNN World Sportille, että kaksinpeli voi olla huono uutinen Bundesliigalle, jos Saksan ykkösliiga alkaa muistuttaa Espanjaa, jossa Barcelona ja Real Madrid hallitsevat. "Saksassa on nyt tilanne, jossa Dortmund ja Bayern ovat paljon, paljon kauempana muista joukkueista, ja sitä emme halua nähdä Bundesliigassa", sanoi Ballack, jolla on kasassa 98 Saksa-kapselia. "Meillä on vähän samanlainen tilanne Espanjassa Barcan ja Madridin kanssa, ja (Englannin) Valioliigassa tilanne on avoimempi. "Näinä viime vuosina on nähty paljon yllätyksiä, ja pohjalta (joukkue) voi voittaa ykkösen. Se oli jännittävää ja Bundesliigassa oli hyvä nähdä. Bayern München on menossa vähän poispäin, joten katsotaan, miten se kehittyy tulevaisuudessa." Bayernin historiallinen kolmoisvoitto vahvisti sen hallitsevaksi voimaksi Saksassa, ja huomattavan taloudellisen lihaksensa ansiosta se suunnittelee jo ylivoimansa laajentamista muihin nähden. Vähän ennen kauden loppua ilmoitettiin, että Mario Gotze - yksi Dortmundin parhaista pelaajista - siirtyy Bayerniin 49 miljoonalla dollarilla, ja hyökkääjä Robert Lewandowskin odotetaan tekevän samanlaisen siirron lähiviikkoina. Bayernin menestystä vuonna 2013 luotsannut Jupp Heynckes jää eläkkeelle, ja hänen tilalleen tulee Pep Guardiola, joka voitti Barcelonan valmentajana neljässä vuodessa yhteensä 14 pokaalia. Miten muut joukkueet, Dortmund mukaan lukien, voivat pysyä Bayernin jukurilaivan perässä? "Rahalla", Ballack vitsailee. "Ei, heikompien joukkueiden on vaikea kuroa eroa umpeen, koska kuten sanoin, isommat joukkueet investoivat edelleen, ja he voisivat investoida. "Jos otat Bayern Münchenin, he ostivat juuri puoli vuotta sitten Javi Martinezin 52 miljoonalla dollarilla, nyt Gotzen 49 miljoonalla dollarilla. Se on siis paljon rahaa, eikä se ole mielestäni mahdollista millekään muulle seuralle Saksassa. "Se on vain Bayern München, jolla on tämä hyvä asema, ja taloudellisesta näkökulmasta todella hyvä, ja todella terve. Ja se on tärkeää. "Dortmund myös, he yrittävät kuroa umpeen eroa heidän ja muiden joukkueiden välillä, mutta tietysti Bayern München on kaukana muista." Guardiolalla on maine yhtenä lajin johtavista valmentajista, mutta Bayernin tämän kauden standardit huomioon ottaen Ballack uskoo, että espanjalaisen on vaikea parantaa joukkuetta. "Luulen, että joskus kun tulet (uutena valmentajana), ajattelet, että 'minun on muutettava jotain'. Mutta jos näkee tämän Bayern Münchenin joukkueen nyt, en oikein näe, mitä hänen pitäisi muuttaa. "Ilmeisesti hänellä on oma käsityksensä jalkapallosta ja siitä, miten hän haluaa pelata. Olen varma, että hän on nähnyt paljon pelejä, jos ei kaikkia, viimeisen puolen vuoden aikana Bayern Müncheniltä, ja hän tietää, ettei siellä ole paljon parannettavaa. "Se on uskomaton taso, jota he ovat pelanneet viimeisen puolen vuoden tai viimeisen vuoden aikana. Ja kuten sanoin aiemmin, pienet yksityiskohdat. Ehkä muuttaa jotain vain muuttaakseen jotain, koska haluat pelata omaa tyyliäsi. "Mutta toisaalta, kuten sanoin, et voi oikeastaan muuttaa paljon, koska kaikki toimii hyvin. Mutta olen varma, että hän on fiksu kaveri ja hyvä valmentaja, ja hän hoitaa sen." Ballackin jäähyväisottelussa Leipzigissa kohtasivat Chelsean uuden valmentajan Jose Mourinhon valmentama World XI ja Rudi Vollerin valmentama Saksa XI. Mukana olivat muun muassa entinen joukkuetoveri Didier Drogba, joka pelaa nykyään Galatasarayssa, ukrainalainen Andriy Shevchenko, Bayernin kapteeni Philipp Lahm ja seitsenkertainen formula ykkösten maailmanmestari Michael Schumacher. Mourinho valmensi Ballackia Chelseassa ja on nyt palannut Lontooseen toista kauttaan, kun hänen kolmivuotinen kautensa Real Madridissa päättyi pettymykseen. Yksi portugalilaisen ensimmäisistä tehtävistä on uudistaa kilpailu Guardiolan kanssa, kun Chelsea kohtaa Bayernin UEFA Super Cupissa elokuun lopussa. Ballack, joka voitti neljän Chelseassa viettämänsä vuoden aikana yhden Valioliigan mestaruuden ja kaksi FA Cupia sekä kolme Bundesliigan kruunua Bayernin kanssa, sanoo, että aika Mourinhon kanssa oli hänen uransa kulta-aikaa. "Hänellä on fantastinen maine (Chelseassa), ja luulen, että myös Englannissa. Hän on karismaattinen manageri, ja nautin todella paljon työskentelystä hänen kanssaan kahden vuoden ajan, ja voin sanoa, että suurin osa pelaajista myös. "Luulen, että (hänen kuvansa) ei ole aina sitä, mitä näkee mediassa. Se, mitä meillä pelaajina on, on toinen kuva. Ja se on kuva pukuhuoneessa. "Se on päivittäinen työ hänen kanssaan kentällä ja hänen puheensa, kun hän puhuu meille. Ja se on se, mitä voin sanoa on erityinen, koska hänen asenteensa, hänen persoonallisuutensa, jos hän tulee ryhmän eteen, jos hän puhuu meille. "Mikä on fantastista, hän toi joukkueen hänen takanaan. Ja se ei näy vain Chelseassa, hän myös sopeutui todella hyvin kansainvälisellä (näyttämöllä). Hän työskenteli Italiassa, hän työskenteli Espanjassa, ja kaikkialla hän menestyi."</w:t>
      </w:r>
    </w:p>
    <w:p>
      <w:r>
        <w:rPr>
          <w:b/>
        </w:rPr>
        <w:t xml:space="preserve">Tulos</w:t>
      </w:r>
    </w:p>
    <w:p>
      <w:r>
        <w:t xml:space="preserve">Michael Ballack kertoo CNN:lle, että Dortmundin ja Bayernin ylivalta on huono asia Saksalle .</w:t>
        <w:br/>
        <w:t xml:space="preserve"> Kaksi joukkuetta kiistivät Mestarien liigan finaalin ja ovat kaduilla edellä Bundesliigassa .</w:t>
        <w:br/>
        <w:t xml:space="preserve"> 36-vuotias sanoo, että Bayernin uudella valmentajalla Pep Guardiolalla on kova työ parantaa joukkuetta</w:t>
        <w:br/>
        <w:t xml:space="preserve"> Ballack pelasi jäähyväisottelun Leipzigissa, kun hänen 17-vuotinen uransa päättyi virallisesti .</w:t>
      </w:r>
    </w:p>
    <w:p>
      <w:r>
        <w:rPr>
          <w:b/>
        </w:rPr>
        <w:t xml:space="preserve">Esimerkki 3.404</w:t>
      </w:r>
    </w:p>
    <w:p>
      <w:r>
        <w:t xml:space="preserve">(CNN) -- Joka kesä yli 50 000 ihmistä valuu Toscanassa sijaitsevalle mukulakiviaukiolle 90 sekunnin ajaksi. Siinä ajassa Italian legendaarisen hevoskilpailun, Palio di Sienan, näyttävästi pukeutuneet jockeyt juoksevat ilman selkää keskiaikaisen aukion ympäri. Sitä on kutsuttu "maailman vaarallisimmaksi hevoskilpailuksi" - yhtä kaukana kuin Britannian Royal Ascotin hienostuneen vihreät nurmikot tai amerikkalaisen Kentucky Derbyn miljoonapalkinnot ovat. Nyt kun pöly laskeutuu tämän vuoden värikkään Palio di Sienan jälkeen, CNN tarkastelee viittä outoa ja ihmeellistä hevosfestivaalia eri puolilta maailmaa. Palio di Siena, Italia . Joka vuosi kahtena päivänä Pohjois-Toscanassa sijaitseva kaunis Sienan kaupunki muuttuu taidokkaaksi keskiaikaiseksi kilparadaksi, jossa 10 ratsastajaa kiertää ikonisen kaupungin aukion kolme kertaa. Kukin ratsastaja edustaa paikallista asuinaluettaan ja kilpailee paitsi himoitusta voittajalipusta myös onnea tulevalle vuodelle. Luminarias-festivaali, Espanja . Tuli ja hevoset saattavat vaikuttaa epätodennäköiseltä yhdistelmältä, mutta juuri tällainen dramaattinen tapahtuma järjestetään pienessä kaupungissa Keski-Espanjassa joka vuosi. Hevoset ratsastetaan liekehtivien puiden oksien yli osana San Bartolome de Pinaresin Luminarias-festivaalia, jonka tarkoituksena on puhdistaa ja suojella eläimiä. Kiistelty perinne, jota eläinsuojelujärjestöt ovat arvostelleet, on 500 vuotta vanha ja se järjestetään Pyhän Antoniuksen päivän aattona. Katso: Kamelikilpailuista palkittuun jockeyyn . White Turf, Sveitsi . Tulisesta Espanjasta lumiseen Sveitsiin - St Moritzin jäätyneellä järvellä järjestettävillä White Turf -kilpailukarnevaaleilla ei näy yhtään nuotiota. Huomattavaan kilpailuun kuuluu hiihtokilpailu, jossa hevoset jyräävät jäisellä radalla ratsastajiensa pitäessä kiinni valjaista ja kulkiessa perässä suksilla. Näin äärimmäisessä säässä - noin -20 celsiusastetta - turkistakit ovat päivänvaloa samppanjaa siemaileville katsojille, jotka tunnetaan ehkä paremmin ylellisestä elämäntyylistään kuin kilpaurheilun kärjestä. Pasola Festival, Indonesia . Lumihuippuisen St Moritzin glitteri ja loisto eivät voisi olla kauempana Indonesian vuosittaisen Pasola-festivaalin keihäsmiehistä. Sumban saarella järjestettävässä hurjassa festivaalissa kaksi joukkuetta ratsastaa vastakkain taidokkaasti koristelluilla hevosilla ja heittää toisiaan tylpillä keihäillä osana ikivanhaa rituaalista taistelua. Uskotaan, että jokainen vuodatettu veripisara tuo hyvän sadon. Soma-Nomaoi-festivaali, Japani . Jos pidät muinaisista festivaaleista hieman vähemmän väkivaltaisina, Keski-Japanissa järjestetään 1 000 vuotta vanha Soma-Nomaoi-villihevosajojahti. Kolmipäiväisessä festivaalissa samurairatsastajat kilpailevat erilaisissa haasteissa - kilometrin pituisen radan kilvoittelusta pyhistä lipuista käytävään taisteluun. Fantasiamaiset soturit ovat pukeutuneet ylellisiin haarniskoihin, kypäröihin ja kantavat miekkoja, ja he näyttävät astuneen suoraan 10. vuosisadalta.</w:t>
      </w:r>
    </w:p>
    <w:p>
      <w:r>
        <w:rPr>
          <w:b/>
        </w:rPr>
        <w:t xml:space="preserve">Tulos</w:t>
      </w:r>
    </w:p>
    <w:p>
      <w:r>
        <w:t xml:space="preserve">Kun pöly laskeutuu Italian Palio de Sienan jälkeen, CNN tarkastelee villihevosfestivaaleja .</w:t>
        <w:br/>
        <w:t xml:space="preserve"> Mukana on tulihyppyjä Espanjassa ja samuraitaisteluita Japanissa .</w:t>
        <w:br/>
        <w:t xml:space="preserve"> Maailma kaukana perinteisistä kilpailuista, kuten Royal Ascotista tai Kentucky Derbystä .</w:t>
        <w:br/>
        <w:t xml:space="preserve"> Jotkut muinaiset hevosnäytökset ovat peräisin 10. vuosisadalta .</w:t>
      </w:r>
    </w:p>
    <w:p>
      <w:r>
        <w:rPr>
          <w:b/>
        </w:rPr>
        <w:t xml:space="preserve">Esimerkki 3.405</w:t>
      </w:r>
    </w:p>
    <w:p>
      <w:r>
        <w:t xml:space="preserve">NEW YORK (CNN) -- Kaksi New Yorkin poliisin entistä etsivää tuomittiin perjantaina elinkautiseen vankeusrangaistukseen ilman ehdonalaista vapautusta, koska he olivat toimineet mafian palkkamurhaajina NYPD:n palveluksessa. Louis Eppolito, 60, ja Stephen Caracappa, 67, jotka viettivät yhteensä 44 vuotta poliisivoimissa ja työskentelivät aikoinaan työparina, todettiin huhtikuussa 2006 syyllisiksi kiskonnantapaiseen toimintaan. Syyttäjien mukaan mafia maksoi heille 4 000 dollaria kuukaudessa, ja Luchesen rikollisperheen alipäällikkö Anthony "Gaspipe" Casso maksoi heille henkilökohtaisesti 65 000 dollaria siitä, että he olivat tappaneet toisen mafioson väärennetyn liikennepysäytyksen aikana. Viranomaisten mukaan Casso piti konstaapeleita "kristallipallona", millä hän todennäköisesti viittasi heidän väitettyyn osallisuuteensa salaisen tiedon välittämiseen Luchesen perheelle. Eppolito ja Caracappa, jotka toistivat syyttömyytensä perjantaisessa tuomiossa, todettiin syyllisiksi kahdeksan murhaan osallistumiseen tai avunantoon, kahteen murhayritykseen ja yhteen murhasalaliittoon sekä todistajien manipulointiin, todistajien kostoon, oikeuden estämiseen, rahanpesuun ja huumesyytteisiin. Eppolito tuomittiin elinkautiseen vankeusrangaistukseen plus 100 vuotta, kun taas Caracappa sai elinkautisen vankeusrangaistuksen plus 80 vuotta. Heille määrättiin myös yhteensä 4 miljoonan dollarin sakot. "Tänään langetetut tuomiot tuovat jonkinlaisen päätöksen näiden syytettyjen sanoinkuvaamattomien rikosten uhrien perheille ja kaupungin kansalaisille, joiden luottamuksen nämä miehet pettivät", Yhdysvaltain syyttäjä Benton J. Campbell sanoi tiedotteessa. "Olemme iloisia siitä, että syytetyt viettävät loppuelämänsä kaltereiden takana." Eppolito, joka kasvoi mafiaperheessä, kirjoitti kirjan "Mafiakyttä", jossa hän kuvaili, miten hän kääntyi pois "perheyrityksestä" ja ryhtyi yhdeksi poliisilaitoksen palkituimmista poliiseista. Hänellä oli myös pieniä rooleja useissa elokuvissa, muun muassa Fat Andyn rooli vuoden 1990 mafiaelokuvassa "Goodfellas". Caracappa kuului NYPD:n järjestäytyneen rikollisuuden murharyhmään, jonka perustamisessa hän oli mukana.</w:t>
      </w:r>
    </w:p>
    <w:p>
      <w:r>
        <w:rPr>
          <w:b/>
        </w:rPr>
        <w:t xml:space="preserve">Tulos</w:t>
      </w:r>
    </w:p>
    <w:p>
      <w:r>
        <w:t xml:space="preserve">Louis Eppolito, 60, tuomittiin elinkautiseen vankeusrangaistukseen plus 100 vuotta .</w:t>
        <w:br/>
        <w:t xml:space="preserve"> Stephen Caracappa, 67, sai elinkautisen vankeusrangaistuksen plus 80 vuotta</w:t>
        <w:br/>
        <w:t xml:space="preserve"> Syyttäjät: Miehet tappoivat mafioson tekaistun liikennepysäytyksen aikana; saivat kuukausipalkkaa .</w:t>
        <w:br/>
        <w:t xml:space="preserve"> Viranomaisten mukaan mafia piti heitä "kristallipallona", jossa oli salaista tietoa .</w:t>
      </w:r>
    </w:p>
    <w:p>
      <w:r>
        <w:rPr>
          <w:b/>
        </w:rPr>
        <w:t xml:space="preserve">Esimerkki 3.406</w:t>
      </w:r>
    </w:p>
    <w:p>
      <w:r>
        <w:t xml:space="preserve">(CNN) -- Tällä viikolla hätälaskun tehneen JetBluen lennon 191 lentotiedot ja ohjaamon äänitallentimet on saatu talteen ja ne analysoidaan, kertoivat viranomaiset torstaina. Kansallinen liikenneturvallisuuslautakunta lataa tiedot perjantaina, sanoi tiedottaja Kelly Nantel. Hän sanoi, että niistä saadut tiedot annetaan FBI:lle. Tutkijat tutkivat kapteeni Clayton Osbonin ilmeistä romahdusta ilmassa, ja hänen huomautuksensa ja epäsäännöllinen käytöksensä tiistaina sai perämiehen sulkemaan hänet ulos ohjaamosta. Keskiviikkona Osbonia vastaan jätetyn liittovaltion rikosilmoituksen mukaan miehistö ja matkustajat taltuttivat Osbonin, kun tämä huusi ja hakkasi ovea niin kovaa, että perämies luuli Osbonin tulevan sisään. Kanteen mukaan Osbon alkoi lennon aikana tehdä huomautuksia, jotka koskettivat perämiestä, joka on hänen perämiehensä. "Osbon huusi radiosta lennonjohdolle ja kehotti heitä olemaan hiljaa. Osbon sammutti lentokoneen radiot, himmensi monitorinsa ja varoitti ankarasti FO:ta (ensimmäinen upseeri) siitä, että hän yritti puhua radiossa", Texasin pohjoisen piirikunnan Yhdysvaltain syyttäjänvirasto sanoi kirjallisessa lausunnossaan. "Kun Osbon sanoi, että 'meidän on otettava uskonhyppy', FO totesi, että hän huolestui kovasti. Osbon sanoi FO:lle, että 'emme mene Vegasiin', ja alkoi pitää FO:n kuvaaman saarnan." Ei ollut heti tiedossa, ovatko väitetyt huomautukset kuultavissa ääninauhurista. Liittovaltion määräysten mukaan vuodesta 1991 lähtien valmistetuissa lentokoneissa on kuitenkin tallennettava ohjaamon puheet mikrofoneihin. JetBluen kone oli uusi, ja siihen sovellettaisiin sääntöä. Ohjaamon äänitallentimeen tallennetaan kahden tunnin tiedot, ja lentotietojen tallentimeen, joka mittaa koneen nopeutta ja korkeutta, tallennetaan 25 tuntia. Pidätysmääräyksen tueksi jätetyn valaehtoisen todistuksen mukaan lentäjä poistui ohjaamosta käydäkseen vessassa noin 3,5 tuntia New Yorkin Kennedyn kansainväliseltä lentokentältä Las Vegasiin suunnitellun viiden tunnin lennon jälkeen, mutta hän ei noudattanut turvallisuusprotokollaa, mikä aiheutti hälytyksen miehistölle. Tämän jälkeen hän koputti vessan ovea ja kertoi vessassa olleelle naispuoliselle matkustajalle, että hänen oli mentävä vessaan. Siihen mennessä ensimmäinen upseeri oli kutsunut toisen JetBlue-lentäjän, joka oli matkustajana matkalla, ohjaamoon, ja he lukittautuivat sisälle, valaehtoisessa lausunnossa todetaan. Matkustamosta käsin Osbon yritti syöttää turvakoodinsa päästäkseen ohjaamoon "ja paukutti ovea niin kovaa, että FO luuli hänen tulevan ovesta sisään", valaehtoisen todistuksen mukaan. Ovi kuitenkin piti, ja ensimmäinen upseeri käski kaiuttimen välityksellä matkustajia pidättelemään Osbonia. Useat tekivät niin ja taltuttivat lentäjän keulakeittiöön. Osbon, jota syytettiin lentohenkilökunnan häirinnästä, ei ole antanut julkista lausuntoa. Hänet on pidätetty virantoimituksesta tutkinnan ajaksi, ja hän on saamassa lääkärinhoitoa, lentoyhtiö kertoi keskiviikkona. Oikeuden virkamies sanoi Osbonin olevan edelleen hoidossa torstaina. JetBlue on toistuvasti ylistänyt ylikonstaapelia, apuun astunutta kapteenia ja muita miehistön jäseniä. Jotkut matkustajat ovat kutsuneet ylikonstaapelia sankariksi. Hänen äitinsä sanoi kuitenkin torstaina, että hän hylkäisi leiman. "Poikani tuntien hän ajattelisi, ettei hän ole sankari. Hän teki vain sen, mistä hänelle maksettiin", Jean Beatrice Dowd sanoi Jason Dowdista. "Se on vain hänen työtään, ja hän rakastaa työtään. Hän on vain hiljainen mies." Hän soitti vanhemmilleen tapahtumayönä, hänen äitinsä sanoi. "Hän oli aika järkyttynyt, eikä osannut sanoa paljon." Tapaus sattui perheelle merkittävänä päivänä - Jason Dowdin vanhemman siskon kuoleman 10-vuotispäivänä, joka kuoli syöpään, Jean Dowd kertoi. "Tiedän, että hän ajatteli häntä myös silloin, kun tämä kaikki tapahtui", Dowd sanoi. Tapaus "on ollut järkyttävä myös meille", hän sanoi. "Hänen menettämisensä olisi ollut kauheaa meille." Jason Dowd, 41, joka on naimisissa ja jolla on kaksi pientä lasta, ei ole antanut julkista lausuntoa. Hän oli New Yorkissa puhumassa viranomaisten kanssa tapauksesta, hänen äitinsä sanoi. Välikohtauksen jälkeen lento teki hätälaskun Amarilloon, Texasiin. Osbonin äitipuoli sanoi torstaina lentäneensä Osbonin kanssa useita kertoja. "Hän rakasti lentämistä, rakkauden, jonka hän sai isältään", Judy Osbon sanoi lausunnossaan. "Hän otti myös lentämisen hyvin vakavasti ja oli siinä erittäin hyvä. Olen tuntenut Claytonin vain iloisena, tunnollisena ja huolehtivana ihmisenä." Hänen poikapuolensa oli pirteä, kun he puhuivat viimeksi, hän sanoi. Osbonin isä Ronald, joka oli lentäjä, ja yksi matkustaja kuolivat vuonna 1995 Floridassa tapahtuneessa lento-onnettomuudessa, National Transportation Safety Boardin mukaan. Lentäjä ilmoitti radiolla, että molemmista moottoreista oli loppumassa teho ja bensa. Lentokone putosi Daytona Beachin alueellisen lentokentän lähelle. CNN:n Aaron Cooper, Mike M. Ahlers ja Carol Cratty osallistuivat tähän raporttiin.</w:t>
      </w:r>
    </w:p>
    <w:p>
      <w:r>
        <w:rPr>
          <w:b/>
        </w:rPr>
        <w:t xml:space="preserve">Tulos</w:t>
      </w:r>
    </w:p>
    <w:p>
      <w:r>
        <w:t xml:space="preserve">Tutkijat tutkivat lennon kapteenin ilmeistä sulamista ilmassa .</w:t>
        <w:br/>
        <w:t xml:space="preserve"> Tieto- ja äänitallentimet luovutettu NTSB:lle .</w:t>
        <w:br/>
        <w:t xml:space="preserve"> Liittovaltion määräykset</w:t>
        <w:t xml:space="preserve"> Tallentimien on nauhoitettava vuodesta 1991 lähtien tehdyissä lentokoneissa käytetyt keskustelut .</w:t>
        <w:br/>
        <w:t xml:space="preserve"> Perämiehen äiti sanoo, ettei perämies pidä itseään sankarina .</w:t>
      </w:r>
    </w:p>
    <w:p>
      <w:r>
        <w:rPr>
          <w:b/>
        </w:rPr>
        <w:t xml:space="preserve">Esimerkki 3.407</w:t>
      </w:r>
    </w:p>
    <w:p>
      <w:r>
        <w:t xml:space="preserve">(CNN) -- Näyttää siltä, että nyt henkilö, jonka nimi on "Barack Hussein Obama", voidaan vetää syrjään ja taputella pelkästään hänen nimensä vuoksi. Mutta vaikka presidentillämme on Air Force One -lentokone, miljoonat meistä, joilla on "hassu nimi" (muslimeista ja muista), eivät ole. Kuten minä. Minut on jatkuvasti valittu "satunnaisesti" ylimääräiseen turvatarkastukseen lentokentällä sen jälkeen, kun olen päättänyt käyttää hijabia eli muslimien päähineitä. Minua on käsketty ottamaan päähuivini pois tai pääni on tutkittava, kun edessäni olevat matkustajat ovat hymyilleet säälivästi, kun he ovat kiirehtineet lennoilleen. Kerran edessäni olleella naisella oli kampaus, joka saattoi olla suurempi turvallisuusuhka kuin mikään päähuivi. Musliminaiset käyttävät hijabia vaatimattomuuden symbolina, jotta heitä ei arvosteltaisi ulkonäön perusteella. Pastori Martin Luther King Jr. unelmoi, että ihmiset tuomittaisiin "luonteensa sisällön perusteella". Liikenteen turvallisuusvirasto kuitenkin tuomitsee minut ja muut muslimit ulkonäön perusteella. TSA käyttää hijabia musliminaisten profiloimiseen, ja matkustajat voivat nyt odottaa kokovartalotarkastusta, kauhistuttavan invasiivista "tehostettua läpivalaisutarkastusta", joka voi käsittää myös rintakehän ja nivuset, tai suunniteltua "mielentarkistusta", jolla seurattaisiin ihmisten reaktioita terroristisymboleihin. Mitä seuraavaksi, kämmenestä lukeminen? Lentoasemalla, jossa on kokovartaloskanneri, voin saada kuvan kehostani vieraalle henkilölle - virtuaalisesti alastomana.  Onko heillä tosissaan valtuudet käyttää kehoamme? Tietenkin välitän profiloinnista osittain siksi, että se vaikuttaa minuun. Mutta pitääkö ihmisen kohdata tämä asia tunteakseen sen vääräksi? Loppujen lopuksi on vaikea kuvitella itseään toisten ihmisten asemaan, kun meidän ei tarvitse. Minullekin se on vaikeaa. Erityisesti viimeisen kuukauden aikana olen ollut järkyttynyt uskostani esitetyistä kommenteista ja toisinaan ennakkoluuloisesta tuesta rotuprofiloinnille. Radiojuontaja Mike Gallagher sanoi: "Pitäisi olla erillinen linja, jolla tarkastetaan kaikki, joiden nimi on Abdul tai Ahmed tai Mohammed." Anteeksi Paula Abdul ja Muhammad Ali tai kuka tahansa, jolla on maailman yleisin nimi Muhammad. Jos rotuprofilointi lentokentillä ei vaikuta ihmisiin, kuvitelkaa tämä: TSA ottaa käyttöön uuden säännön rattijuopumuksen torjumiseksi, joka tappaa vuosittain yli 13 000 amerikkalaista. Ihmisten, jotka eivät ole muslimeja, on käytävä läpi puhalluskoe ennen kuin he pääsevät ajoneuvoonsa. Muslimit eivät juo alkoholia ja ovat siksi vapautettuja. Naurettavaa? Olen samaa mieltä. Tiedän, että se, mitä joudun kokemaan, on vain jäävuoren huippu rotuprofiloinnissa maassamme. Kolmekymmentäkaksi miljoonaa amerikkalaista ilmoittaa joutuneensa rotuprofiloinnin uhreiksi. Rotuprofilointi rikkoo Yhdysvaltojen perustuslakia, on tehotonta ja leviää työpaikoille, kouluihin ja muuallekin. Ongelmiin törmää myös silloin, kun oikeutetaan lähes joka neljännen ihmisen profilointi maailmassa. Muslimeja on jokaista mahdollista rotua, joten profilointi on käytännössä turhaa. Fareed Zakaria sanoi sen parhaiten: "Kun yrität löytää neulan heinäsuovasta, heinän lisääminen ei auta." Jos eettiset ja käytännölliset syyt jätetään syrjään, on vaikea perustella, miksi ei välitetä. Vaikka rotuprofilointi ei koskettaisikaan meitä, se vaikuttaa ystäviimme, perheenjäseniimme, työtovereihimme, lääkäreihimme, televisiohenkilöihimme - lista jatkuu.   On ihmisiä, jotka eivät tunne muslimeja ja ovat turtuneita ymmärtämään profiloinnin vaikutuksia. Tässä piilee ongelma. Pew Research Centerin mukaan muslimeja tuntevat ihmiset suhtautuvat heihin harvemmin kielteisesti. Rinnakkaiselo on synkkä mahdollisuus, elleivät ihmiset ota tietoa islamista lähteestä eivätkä vääristyneiltä verkkosivuilta. Ja muslimit, tässä on jotain ajateltavaa: Jos tietosi islamista perustuvat yleisiin stereotypioihin, eikö sinullakin olisi väärää tietoa uskosta ja sen seuraajista? Koraanissa sanotaan: "[Jumala] on tehnyt teidät kansakunniksi ja heimoiksi, jotta voisitte tutustua toisiinne (49:13)." Tutustukaa siis amerikkalaisiin maanmiehiinne. On amerikkalaisia, jotka pitävät muslimeja terroristeina, ja muslimeja, jotka pitävät muita amerikkalaisia tahallaan tietämättöminä. Kumpikaan ryhmä ei ansaitse tällaista leimaa. Psykologi Henri Tajfel, joka oli holokaustista selvinnyt, selitti, miten eristäydymme "sisäiseen ryhmään" ja helpotamme "ulkopuolisen ryhmän" syrjintää. Uskonnollinen profilointi lokeroi muslimit amerikkalaisista erilliseen luokkaan. Emme voi hyväksyä tätä erottelua. Ajatellaanpa kaikki laatikon ulkopuolella. Lentokenttätarkastukset ovat välttämättömiä Yhdysvaltojen turvallisuuden kannalta. Meidän on kuitenkin lopetettava sellaisten menettelyjen paisuttaminen, jotka lisäävät yhteiskuntamme pelkoa ja heikentävät turvallisuutta. TSA:n on pysähdyttävä ja arvioitava menetelmiä, jotka ovat tehokkaampia, vähemmän invasiivisia ja jotka eivät syrji uskonnon tai rodun perusteella. Tässä kommentissa esitetyt mielipiteet ovat yksinomaan Nafees A. Syedin mielipiteitä.</w:t>
      </w:r>
    </w:p>
    <w:p>
      <w:r>
        <w:rPr>
          <w:b/>
        </w:rPr>
        <w:t xml:space="preserve">Tulos</w:t>
      </w:r>
    </w:p>
    <w:p>
      <w:r>
        <w:t xml:space="preserve">Nafees Syed:</w:t>
        <w:br/>
        <w:t xml:space="preserve"> Syed sanoo, että hänet on valittu ylimääräiseen turvatarkastukseen muslimipäähineensä vuoksi.</w:t>
        <w:br/>
        <w:t xml:space="preserve"> Hän kirjoittaa, että rotuprofilointi rikkoo Yhdysvaltain perustuslakia ja on tehotonta .</w:t>
        <w:br/>
        <w:t xml:space="preserve"> Syed: Syed: Meidän on tunnettava toisemme ja lopetettava menettelyt, jotka saavat meidät pelkäämään enemmän .</w:t>
      </w:r>
    </w:p>
    <w:p>
      <w:r>
        <w:rPr>
          <w:b/>
        </w:rPr>
        <w:t xml:space="preserve">Esimerkki 3.408</w:t>
      </w:r>
    </w:p>
    <w:p>
      <w:r>
        <w:t xml:space="preserve">Qena, Egypti (CNN) -- Autiolla leikkikentällä muutama sata kilometriä Kairosta etelään 13-vuotias Asmaa Ashraf näpyttelee rikkinäistä ruostunutta liukumäkeä. Hän odottaa velttona matematiikan opettajan oppituntia. Kirkassilmäinen teini asuu seepiansävyisessä kylässä Qenan maakunnassa, joka on maaseudun köyhyyden ja laiminlyönnin paikka. Mutta hänellä on suuria unelmia koulutuksesta. Hän haluaa jonain päivänä avata koulun. "Minun koulussani me opimme", hän sanoo ja sivelee kätensä kaihoisasti liukumäkeä. "Opettajat tulevat paikalle, ja me saamme kysyä kysymyksiä. Saamme piirtää väreillä." Tällaiset toiveet jäävät kuitenkin useimmille nuorille haaveeksi maassa, joka yhä kamppailee päästäkseen jaloilleen sen jälkeen, kun se on käännetty täysin ylösalaisin. Kaksi ja puoli vuotta kansannousun alkamisen jälkeen Egyptin nuori demokratia on syntynyt kuolleena ja juuttunut itsepäisesti menneisyyden ja tulevaisuuden väliin. Hallituksen kamppaillessa maan pitkittyneiden poliittisten ongelmien kanssa Egyptin pahoinvoiva koulutusjärjestelmä on jäänyt orvoksi, vaikka se on kasvavan nuorisoväestön vuoksi avainasemassa maan tulevaisuuden kannalta. Maailman talousfoorumin viimeisimmässä raportissa maailmanlaajuisesta kilpailukyvystä Egypti sijoittui peruskoulutuksen laadun osalta lähes viimeiselle sijalle - 131. sijalle 144 maasta. Yhdistyneiden Kansakuntien vuonna 2011 julkaiseman raportin mukaan Egyptin lukutaitoaste on 66 prosenttia. Lontoossa toimivan Chatham House -ajatushautomon raportin mukaan jokaiseen egyptiläiseen opiskelijaan käytetään vain 129 dollaria vuodessa, kun esimerkiksi Yhdysvallat käyttää 40 kertaa enemmän. Tilanne on pahin kaukana pääkaupungista sijaitsevilla alueilla ja Ylä-Egyptissä, jossa yli puolet väestöstä on alle 29-vuotiaita. Monet koulut muistuttavat pikemminkin rangaistuslaitoksia kuin oppimisen keskuksia. Oppilaat ja opettajat näyttävät olevan pikemminkin uupumuksen partaalla kuin täynnä inspiraatiota. Unohtakaa teknologia. Pulpetit ja vakaa sähkönsaanti ovat ylellisyyksiä. "Viime vuonna meillä ei ollut tarpeeksi pulpetteja", muistelee Asmaan 12-vuotias naapuri Omnia. "Niinpä useimmat meistä istuivat lattialla. Saimme vain vähän paperia, mutta äitini löysi tämän", hän sanoi ja piteli pientä, haalistunutta Hannah Montana -vihkoa. Amerikkalaisen popkulttuurin viittaus ei ole hänen mieleensä. Koulutuspuutteiden korjaamiseksi miljoonat egyptiläiset keskiluokkaiset perheet käyttävät suuren osan tuloistaan - joskus jopa 25 prosenttia - yksityisopetukseen. On mahdotonta tietää, kuinka paljon rahaa käytetään yhteensä, mutta joidenkin arvioiden mukaan summa on miljardi dollaria vuodessa. Julkisten koulujen opettajat ansaitsevat harvoin yli 300 dollaria kuukaudessa. Useat heistä sanovat opettavansa luokassa vain minimitason, jotta he voivat ansaita enemmän samoista oppilaista yksityisellä tukiopetuksella. "On liikaa asioita hoidettavana", sanoi eräs 32-vuotias opettaja Asmaan kylässä. "Minulla on omia lapsia, joista minun on vaikea huolehtia." Hän kertoo antavansa kolme tuntia yksityisopetusta iltaisin ja tekevänsä mekaanista työtä sivutoimisesti. Jos vanhemmilla on toivoa, että heidän lapsensa voivat paremmin, koulutukseen panostaminen on välttämätöntä. Egyptin lukion päättökokeet ovat oppilaille siirtymäriitti. Niiden tulokset määrittelevät heidän tulevaisuutensa. Jos he eivät pärjää hyvin, he eivät saa opiskelupaikkaa. Egyptin naisten tilanne on vielä synkempi. Maailmanpankin tuoreen raportin mukaan Ylä-Egyptin nuorten lukutaidottomuusaste on 17 prosenttia, mikä on korkeampi kuin maan keskiarvo, joka on 11 prosenttia, ja naisten lukutaidottomuusaste on 24 prosenttia, lähes kaksinkertainen miehiin verrattuna. Lisäksi 70 prosenttia Ylä-Egyptin nuorista naisista on työttömiä. Lisätietoja: Interaktiivinen -- Mahdottomat mahdollisuudet, pysäyttämättömät tytöt . Poliitikot, olivatpa he sitten hallitsevasta Muslimiveljeskunnasta tai oppositiosta, ovat yhtä mieltä siitä, että koulutusuudistusta tarvitaan. Mutta he vaikenevat nopeasti, kun heitä pyydetään esittämään suunnitelmia. Eräs poliitikko sanoi, että maalla on yksinkertaisesti "isompia asioita hoidettavana", sillä uusi perustuslaki on kiistanalainen eikä täysivaltaista ja toimivaa parlamenttia ole vieläkään. Työttömyysaste on kuitenkin huikea: 20-24-vuotiaiden miesten työttömyysaste on 33 prosenttia ja samanikäisten naisten 53 prosenttia. Egyptissä on erittäin herkästi syttyvää turhautunutta ja vailla oikeuksia olevaa nuorisoa, josta on vaarassa tulla kadonnut sukupolvi. "Tämä sukupolvi tarvitsee kipeästi oppia kriittistä ajattelua ja 2000-luvulla toimimista", sanoo Kairon amerikkalaisen yliopiston Lähi-idän korkeakouluinstituutin johtaja Malak Zalouk. "Mubarakin hallinto koulutti opiskelijat lojaaleiksi kansalaisiksi. Ja nyt, huolimatta vallankumouksesta ihmisarvon puolesta ... sitä ei ole." Kuulostaa lähes toivottomalta kuvalta. Egyptin julkisen koulutusjärjestelmän perustajien myötä on kuitenkin syntynyt muutamia innovatiivisia ideoita. Tänä vuonna muutamat egyptiläiset yrittäjät ovat perustaneet Nafhamin, verkkopohjaisen startup-yrityksen, joka tarjoaa joukkorahoitteisia opetusvideoita. Nafham, joka tarkoittaa arabiaksi "Me ymmärrämme", toivoo tarjoavansa vaihtoehdon - virtuaalisen luokkahuoneen - vaikeuksissa oleville egyptiläisille perheille. Se jakaa Egyptin julkisen koulun opetussuunnitelman oppitunneiksi, jotka voidaan selittää 5-15 minuutin pituisilla videoilla, jotka kattavat kaikki hallituksen opetussuunnitelmassa määrätyt oppitunnit. Sen jälkeen kun sivusto otettiin käyttöön lokakuussa, Nafhamin opettajista koostuva henkilökunta on luonut noin 4 900 videota, ja 1 000 videota on tehty joukkorahoituksena eli henkilökunnan tarkistamana ja hyväksymänä. Toukokuun loppuun mennessä Nafhamin YouTube-kanavalla oli yli miljoona katselukertaa. Niille 65 prosentille egyptiläisistä, joilla ei ole Internet-yhteyttä - niille, jotka hyötyvät palvelusta eniten - Nafham sanoo toivovansa, että joissakin kylissä järjestetään ryhmäkatseluja. Se neuvottelee myös joidenkin yritysten kanssa tarjotakseen USB-laitteita, joissa on Internet-yhteys, ryhmille maaseudulla. Toinen innovatiivinen aloite on Teach for Egypt, joka on Nada Ramadanin, 24-vuotiaan egyptiläisen, Washingtonissa Georgetownin yliopistossa jatko-opiskelevan perustama startup-yritys. Teach for America -mallin pohjalta Ramadan aikoo rekrytoida kunnianhimoisia korkeakoulututkinnon suorittaneita - useimmat heistä ovat egyptiläisestä yhteisöstä ja diasporasta - sitoutumaan kaksivuotiseen palvelukseen, jossa heidät koulutetaan perusteellisesti ja sijoitetaan vähäosaisiin kouluihin. Ramadan sanoo kuitenkin törmänneensä ongelmiin, kun hän yrittää toteuttaa ideaansa. Egyptin byrokratia jättää vain vähän tilaa tuottavuudelle, saati luovuudelle ja innovaatiolle. Silti hän jatkaa eteenpäin. "Voisimme kaikki seistä ja protestoida, että hallitus pettää meidät, tai voisimme mennä ulos ja tarjota ratkaisuja", hän sanoo. "Sitä me siis yritämme tehdä." Mutta kunnes näitä ratkaisuja tarjotaan, Asmaa - ja kokonainen odottava sukupolvi - jatkaa viipyilemistä rikkinäisten diojen äärellä ja haaveilee tulevaisuudesta. Lisää: CNN:n "Girl Rising" Interactive: Mahdottomat mahdollisuudet, pysäyttämättömät tytöt . Christiane Amanpourin avoin kirje: Amanu Aporman: On aika antaa maailmalle valtaa . Miten auttaa | Ryhdy toimeen 10x10:n kanssa .</w:t>
      </w:r>
    </w:p>
    <w:p>
      <w:r>
        <w:rPr>
          <w:b/>
        </w:rPr>
        <w:t xml:space="preserve">Tulos</w:t>
      </w:r>
    </w:p>
    <w:p>
      <w:r>
        <w:t xml:space="preserve">Samalla kun Egypti kamppailee poliittisten ongelmiensa kanssa, sen koulutusjärjestelmä kärsii .</w:t>
        <w:br/>
        <w:t xml:space="preserve"> Lukutaito on alhainen ja työttömyys on korkea, erityisesti naisten keskuudessa</w:t>
        <w:br/>
        <w:t xml:space="preserve"> Monet keskiluokkaiset perheet käyttävät suuren osan tuloistaan yksityisopetukseen .</w:t>
        <w:br/>
        <w:t xml:space="preserve"> Muutama start-up-yritys on kuitenkin syntynyt puuttumaan koulutusvajeeseen .</w:t>
      </w:r>
    </w:p>
    <w:p>
      <w:r>
        <w:rPr>
          <w:b/>
        </w:rPr>
        <w:t xml:space="preserve">Esimerkki 3.409</w:t>
      </w:r>
    </w:p>
    <w:p>
      <w:r>
        <w:t xml:space="preserve">(CNN) -- Maanantaina, talven virallisena ensimmäisenä päivänä, lentoyhtiöt yrittivät kiireesti ottaa vastaan matkustajia, jotka olivat joutuneet perumaan satoja lentoja viikonlopun hirvittävän talvimyrskyn peitettyä osan itärannikkoa. Charlene Fisk, elokuvantekijä Atlantasta, Georgiasta, yritti parhaansa mukaan olla menettämättä hermojaan Hartsfieldin kansainvälisellä lentokentällä maanantaina kello 4.30 aamulla, kun hän sai tietää, ettei pääse kotiin New Yorkin osavaltion pohjoisosaan lähiaikoina. Hänen US Airwaysin jatkolentonsa oli peruttu, joten hänet laitettiin toiselle lennolle Philadelphiaan, joka sitten peruttiin. Hänen on lennettävä maanantai-iltana Chicagoon, toivottavasti yöpyä siellä ystävien luona ja nousta sitten varalennolle Syracuseen. Hänen perheensä joutuu ajamaan noin tunnin matkan kotoa noutamaan hänet. "Matkustajat puhuvat siitä, että he vuokraavat yhdessä auton ja ajavat vain kotiin", Fisk sanoi. US Airways maksaa Fiskin lennon Chicagoon. Jotkut lentoyhtiöt tarjoavat hyvityksiä, mutta Delta Air Linesin tiedottaja sanoi, että yhtiö tarjoaa säästä luopumista, jonka ansiosta matkustajat voivat siirtää aikataulua ilman rangaistusta, jos heidän oli tarkoitus matkustaa ennen joulua. Tiistaihin mennessä Kalliovuorille on kehittymässä toinen voimakas talvisää. Järjestelmä kulkee keskisen tasangon, Keskilännen ja läntisten Suurten järvien kautta. Keski-Plainsilla on jo voimassa talvimyrsky- ja lumimyrskyvartiot tiistai-illan ja torstain välisenä aikana. Myös ankarat sääilmiöt ovat mahdollisia Dallasin ja Houstonin alueelta Teksasissa Little Rockiin Arkansasissa ja New Orleansiin Louisianassa. CNN:n kirjeenvaihtaja Susan Candiotti oli maanantaina viettämässä ensimmäistä lomapäiväänsä, kun hän aloitti kaoottisen matkan Newarkista, New Jerseystä. Hänellä oli jo maihinnousukortti kädessään, mutta hän vietti lähes kaksi tuntia kolmessa eri jonossa, koska virkailijat eivät olleet varmoja siitä, missä jonossa matkustajien pitäisi olla, hän kertoi. Lopulta toinen agentti käski Candiottia ja muita matkustajia menemään suoraan TSA:n turvatarkastukseen, jossa he joutuivat toiseen jonoon. Toinen Continentalin agentti johdatti heidät sitten yläkertaan laukkujen tarkastusta varten. Sitten heidät lähetettiin takaisin turvatarkastukseen, ja Candiotti pääsi klo 8.45 lähtevän lentonsa portille 10 minuuttia etuajassa vain saadakseen kuulla, että lento oli lykätty noin klo 11:een, jolloin se lopulta lähti kohti Columbusta, Ohion osavaltiossa. Hänen lopullinen määränpäänsä on Pohjois-Kentucky, jonne hän lopulta pääsee, kun hänen siskonsa hakee hänet Ohiosta ja ajaa hänet kotiin. "Kokemukseni tänään ei ollut mitään verrattuna moniin (sunnuntaina) haastattelemiimme ihmisiin, jotka seisoivat jonossa kolme tai neljä tuntia", Candiotti sanoi. "Eräs opiskelija, joka yritti päästä Denveriin, joutui viettämään kaksi unetonta yötä lentokentällä. Minun viivytykseni kalpenee siis sen rinnalla." Washingtonin Dullesin ja Reagan Nationalin lentoasemilla satoi sunnuntaina lunta 18 tuumaa ja 16,4 tuumaa, mikä on kaikkien aikojen suurin yhden päivän lumisumma joulukuussa. Alison Young kirjoitti Facebook-sivuillaan olevansa iloinen, että hänen veljensä pääsi vihdoin Omahaan, Nebraskaan. Hän saapui perille maanantaina kello 3 aamulla keskiaikaa. Hän aloitti matkansa sunnuntaina kello 7 aamulla Reagan Nationalista, joutui etsimään lennon Dullesista, kulki Denverin kautta ja pääsi sitten kotiin. "En malta odottaa, että pääsen yrittämään omaa kotimatkaani tiistaina", Young vitsaili. American Airlines ilmoitti lisäävänsä lentoja, käyttävänsä isompia koneita mahdollisuuksien mukaan ja siirtävänsä matkustajia muille lennoille. Lentoyhtiön tiedottajan Charley Wilsonin mukaan matkustajat voivat vaihtaa lentoa ilman vaihtomaksuja torstaihin asti. Continental Airlines sanoi, että vaikka lennot ovat joulusesongin vuoksi erittäin täynnä, henkilökunta työskentelee "tapauskohtaisesti" varmistaakseen, että matkustajat pääsevät kotiin jouluksi. Matkustajat voivat myös saada hyvitystä tai vaihtaa lentojaan ilmaiseksi Continentalin verkkosivuilla tai 800-numerossa, sanoi tiedottaja Mary Clark. Keski- Atlantin alueelta Koillis-Atlantin alueelle tehtiin viikonloppuna lumisade-ennätyksiä. Sunnuntaina joillakin alueilla satoi ennätyksellisen paljon lunta, muun muassa Marylandin Bethesdassa 23 tuumaa ja New Jerseyn Medfordissa 24 tuumaa. Philadelphiassa, Pennsylvaniassa, lunta satoi 23,2 tuumaa - toiseksi eniten lunta koskaan yhden tapahtuman aikana. Virginian osavaltion poliisi kertoi sunnuntaina, että kaksi ihmistä kuoli säästä johtuvissa onnettomuuksissa, ja "kaksi muuta kuolemantapausta liittyy todennäköisesti talvimyrskyyn". Nor'easteriksi kutsuttu myrsky peitti alleen Keski-Atlantin alueen ja tiheästi asutun Interstate 95 -väylän. Samaan aikaan Pohjois-Carolinan länsiosan asukkaat kaivautuivat ulos voimakkaasta myrskystä. Washingtonissa pormestari Adrian M. Fenty sanoi, että myrsky on "ehkä suurin, mitä olemme nähneet moneen vuoteen". "Aiomme tehdä kaikkemme, jotta piirikunta pysyisi avoinna tänä kiireisenä viikonloppuna", Fenty sanoi ilmoittaessaan lumihätätilanteesta. Hän kehotti kuitenkin myös asukkaita pysymään kodeissaan. "Kehotamme kaikkia, jos teidän ei tarvitse mennä minnekään, odottamaan. Monet kadut pitäisi saada valmiiksi maanantain ruuhka-aikaan mennessä. Toivottavasti kaikki on tehty maanantain ja keskiviikon välisenä aikana." Yhdeksän ihmistä vietiin sairaalaan bussin ja kaupungin lumiauran törmättyä toisiinsa, kertoi paloviranomainen. Vammoja ei pidetty vakavina.</w:t>
      </w:r>
    </w:p>
    <w:p>
      <w:r>
        <w:rPr>
          <w:b/>
        </w:rPr>
        <w:t xml:space="preserve">Tulos</w:t>
      </w:r>
    </w:p>
    <w:p>
      <w:r>
        <w:t xml:space="preserve">Hirvittävä viikonlopun talvimyrsky peittää osan itärannikkoa .</w:t>
        <w:br/>
        <w:t xml:space="preserve"> Atlantan matkustaja joutuu kahdelle perutulle lennolle, joutuu hyppimään kotiin .</w:t>
        <w:br/>
        <w:t xml:space="preserve"> Jumissa NY:ssä:</w:t>
        <w:t xml:space="preserve">"</w:t>
        <w:br/>
        <w:t xml:space="preserve"> Ainakin neljä kuolemantapausta on viranomaisten mukaan liittynyt talvimyrskyyn .</w:t>
      </w:r>
    </w:p>
    <w:p>
      <w:r>
        <w:rPr>
          <w:b/>
        </w:rPr>
        <w:t xml:space="preserve">Esimerkki 3.410</w:t>
      </w:r>
    </w:p>
    <w:p>
      <w:r>
        <w:t xml:space="preserve">(CNN) -- Brasilian poliisi kertoo pidättäneensä neljännen henkilön liittyen amerikkalaisnaisen raiskaukseen 30. maaliskuuta ja hänen ranskalaisen poikaystävänsä pahoinpitelyyn ja ryöstöön minibussissa Rio de Janeirossa. Neljättä pidätettyä henkilöä - 13-vuotiasta poikaa - syytetään siitä, että hän auttoi varastamaan turistien luottokortit, poliisi kertoi tiistaina. Brasilialaismedian mukaan poika on kiistänyt osallisuutensa raiskaukseen. Poliisin mukaan nainen ja mies nousivat minibussiin Copacabanan ranta-alueella Rio de Janeirossa varhain 30. maaliskuuta. Kolme miestä nousi tämän jälkeen minibussiin ja pakotti kaikki muut matkustajat pois kyydistä, poliisi kertoi. Nainen raiskattiin ja hänen poikaystäväänsä pidettiin vangittuna ja ryöstettiin, viranomaiset kertoivat. Heidän luottokorttejaan käytettiin useissa paikoissa Rio de Janeirossa ja sen ulkopuolella tuntien aikana, poliisi kertoi. Brasilialaisten sanomalehtien mukaan mies oli käsiraudoissa ja hakattu, kun taas nainen raiskattiin toistuvasti. Heidät jätettiin kuuden tunnin kuluttua Itaboraiin, yli 50 kilometrin päässä sijaitsevaan kaupunkiin, kertoi O Globo -sanomalehti. Aiemmin poliisi pidätti tapaukseen liittyen kolme muuta henkilöä: Carlos Armando Costa dos Santosin, Jonathan Foudakis de Souzan ja Wallace Aparecido Souza Silvan. Raiskaus korostaa turvallisuushuolia brasilialaiskaupungissa, joka isännöi vuoden 2014 jalkapallon MM-kisojen otteluita ja järjestää kesäolympialaiset kaksi vuotta myöhemmin. Kun useammat naiset kertoivat joutuneensa vastaavien hyökkäysten uhreiksi, Rio de Janeiron siviilipoliisin päällikkö Martha Rocha esitti kirjallisen anteeksipyynnön. Hän erotti myös kaksi poliisia, jotka olivat vastuussa raiskaustapausten käsittelystä. CNN:n Shasta Darlington osallistui tähän raporttiin Sao Paulosta, Brasiliasta.</w:t>
      </w:r>
    </w:p>
    <w:p>
      <w:r>
        <w:rPr>
          <w:b/>
        </w:rPr>
        <w:t xml:space="preserve">Tulos</w:t>
      </w:r>
    </w:p>
    <w:p>
      <w:r>
        <w:t xml:space="preserve">13-vuotiasta poikaa syytetään uhrin luottokorttien varastamisessa auttamisesta, kertoo poliisi.</w:t>
        <w:br/>
        <w:t xml:space="preserve"> Poika kiistää osallisuutensa raiskaukseen, brasilialaiset tiedotusvälineet kertovat .</w:t>
        <w:br/>
        <w:t xml:space="preserve"> Tapaus korostaa Rion turvallisuushuolia ennen tulevia korkean profiilin tapahtumia .</w:t>
      </w:r>
    </w:p>
    <w:p>
      <w:r>
        <w:rPr>
          <w:b/>
        </w:rPr>
        <w:t xml:space="preserve">Esimerkki 3.411</w:t>
      </w:r>
    </w:p>
    <w:p>
      <w:r>
        <w:t xml:space="preserve">(CNN) -- Hänen tyttöystävänsä Lindsey Vonn pitää häntä "hölmönä", mutta mitä Tiger Woods ajattelee? "Niin kai. Joukkuetoverini kutsuivat minua 'Urkeliksi' collegessa", Woods kertoi CNN:n Rachel Nicholsille yksinoikeudella tehdyssä haastattelussa ennen hänen esiintymistään Turkish Airlines Openissa tänä viikonloppuna. Kuten 90-luvun komediasarjan Family Mattersin silmälasipäinen hahmo, Woods myöntää vapaasti omaavansa "nörttimäisen puolen", mutta hänen vetovoimansa hiihto-olympiavoittaja Vonniin, joka myös kuvaili häntä "hauskaksi" ja "mahtavaksi kaveriksi" hiljattain antamassaan haastattelussa, liittyy paljon enemmän yhteisiin intohimoihin. "Pidän hauskanpidosta. Nautin elämästä. Olen hyvin kilpailuhenkinen. Luulen, että siksi tulemme niin hyvin toimeen", Woods sanoi. Maaliskuussa suhteensa julkisuuteen tuonut pari ymmärtää myös huippu-urheilijoiden fyysisiä vaatimuksia, vaikka Woods myöntääkin, ettei golf ole varsinaisesti täynnä loistavia fyysisiä yksilöitä. Lue lisää: Vonn laittaa comebackin jäihin . "Luulen, että ymmärrämme sen vaatiman työmoraalin. Meillä on kaksi täysin erilaista harjoitteluohjelmaa, koska Vonnin on käytettävä niin paljon aikaa jalkojen ja ytimen kehittämiseen ja aikaa pyöräilyyn, että meidän ei tarvitse. Kun katsoo joitakin kiertueen pelaajia, heillä on valtava sisuskalu, eivätkä he pysty hengittämään, kun he menevät tiiauspaikoille, mutta silti he pystyvät voittamaan golf-turnauksia", Woods sanoi. "Hänen lajissaan, jos et tunne oloasi lähes 100 prosenttiseksi, et tule voittamaan. Se on siis hyvin erilaista." Paluu kuntoon ja muotoon . Woods voitti tunnetusti U.S. Openin vuonna 2008 (hänen viimeinen major-voittonsa) pelaamalla kipurajan läpi, joka johtui eturistisiteen repeämästä ja sääriluun kaksinkertaisesta rasitusmurtumasta, ja vammat (polvet, akilles- ja kyynärpää) ovat kiusanneet häntä sen jälkeen. Vuosi 2013 on kuitenkin ollut fyysisesti ystävällisempi, lukuun ottamatta vetäytymistä AT&amp;T National Congressionalin turnauksesta kesäkuussa, jolloin entinen Tiger on päässyt esiin säännöllisemmin. Lue lisää: Woods pudotti EA Sportsin . "Tiesin, että voisin palata, mutta minun oli ensin saatava itseni terveeksi. En voinut harjoitella, ellen olisi tullut terveeksi. Ja jotta voi pelata turnauksia, täytyy harjoitella", hän sanoo. Swing-valmentaja Sean Foleyn apuun ottaminen vuonna 2011 on myös tuottanut tulosta, sillä hän on saanut peliinsä lisää johdonmukaisuutta, hän sanoo. "Olen voittanut kahdeksan kertaa näiden kahden viime vuoden aikana, joten olen siitä hyvin ylpeä." Suurimmat turhautumiset . Pieni asia on kuitenkin Woodsin jatkuva epäonnistuminen suurimmalla näyttämöllä - Woods on edelleen jumissa 14 major-titteliä, neljä vähemmän kuin Jack Nicklausin ennätys, 18, on. Se on turhauttavaa, myöntää Woods, joka on ollut tänä vuonna mukana kahdessa majorissa. Kerrankin hänen ylistetty tarkkuutensa tuotti hänelle vaikeuksia Mastersin toisella kierroksella huhtikuussa. Kun Woods oli tasapisteissä, hänen kolmas lyöntinsä Augustan 15. par-viitosella osui lipputankoon ja kimposi sitten takaisin veteen. Otettuaan pudotuksen - väärässä paikassa, kuten myöhemmin kävi ilmi - Woods pelasi lopulta kolmoisbogey-kahdeksikon ja jäi lopulta neljänneksi. Woods tunsi saman menetetyn vauhdin tunteen kolme kuukautta myöhemmin Muirfieldissä. "Lauantaina British Openissa 17. väylällä pyöräytin yhden lyönnin ilmaan ja se päätyi bunkkeriin. Räjäytin ja tein bogeyn, Lee (Westwood) teki birdien, joten siinä oli iso muutos. Minulla on ollut mahdollisuuksia voittaa viikonloppuna, en vain ole vielä onnistunut", hän sanoi. Aika, vakuuttaa 37-vuotias, on vielä hänen puolellaan. "Moni golfari saavuttaa huippunsa 30-vuotiaana. Vanhetessa virheet alkavat jäädä pois. En ehkä pommita yhtä pitkälle, mutta strateginen tietoisuus paranee. Ymmärrät, miten hyökätä golfkentälle, ja siksi on niin monia suuria pelaajia - esimerkiksi (Ben) Hogan voitti suurimman osan major-otteluistaan minun iässäni ja sitä vanhempana. "Jack (Nicklaus) tarvitsi 46-vuotiaaksi asti... Sinulla tulee olemaan vuosia, jolloin pelaat todella hyvin - saatat leikata kaksi tai kolme - ja sitten on vuosia, jolloin et vain voita mitään - olet siellä, et vain satu voittamaan", hän sanoi. "Suoraan sanottuna vuodesta 2008 lähtien olen ollut siellä mahdollisuus voittaa noin puolet niistä. En vain ole näyttänyt voittaneeni yhtäkään." Pelisäännöt . Woods on ehkä nauttinut menestyksekkäimmästä kaudestaan sitten vuoden 2009, mutta kaikki eivät ole olleet tyytyväisiä hänen edistymiseensä. Viime kuussa golftoimittaja Brandel Chamblee antoi Woodsille arvosanan "F" hänen vuoden 2013 uurastuksestaan ja totesi provosoivasti, että hän oli ollut "hieman kevytmielinen sääntöjen kanssa" - viittaus neljään sääntörikkomukseen tänä vuonna, mukaan lukien kiistanalainen kahden lyönnin rangaistus Augustassa. Woodsin agentti Mark Steinberg raivostui hänen puolestaan kutsuen herjaa "häpeämättömäksi" ja "perusteettomaksi", ennen kuin Chamblee tarjosi Twitterissä jonkinlaisen anteeksipyynnön. Jatkuvasta tarkkailusta on tullut Woodsille itsestäänselvyys, ja hän sanoo, että se on vain 21. vuosisadan mediamaiseman luonne. "Se on uusi maailma kaikille, koska se on 24 tunnin uutiskierto. Kaikilla on blogien kautta kanavat, internet on muuttanut kaiken sen, miten urheilua tarkastellaan." "Vesimelonityyppi" Woods turvautuu harjoitteluun, "hengailee poikieni kanssa" Medalist Golf Clubilla lähellä kotiaan Floridassa ja keskittyy lapsiinsa: kuusivuotiaaseen tyttäreensä Samiin ja poikaansa Charlieen, joka täytti tänä vuonna neljä vuotta. "Oli aika siistiä, että hän oli Akronissa (WGC-Bridgestone International elokuussa), kun voitin tänä vuonna. Se oli ensimmäinen kerta, kun hän näki minun voittavan golfturnauksen. Se oli jännittävää minulle, ja hän innostui aika paljon. "Hän on ollut kanssani golfkentällä (ennenkin), mutta hän ei ole koskaan nähnyt ihmisten seuraavan minua pelaamassa. Joten se oli hieman erilaista - hän oli hieman hermostunut siitä, koska se on tietysti erityyppinen yleisö. Se oli hänelle hieman järkyttävää, mutta samalla hän myös ihastui siihen." Kuten hänen edesmennyt isänsä Earl, Woods on ylpeä nähdessään lapsensa ottavan ensimmäiset, vähemmän julkiset askeleensa urheilukentällä. "En huuda heille, kun he pelaavat T-ballia tai jalkapalloa. Katson vain, tuen ja annan valmentajien valmentaa. "Viime aikoina olen ollut vesimelonityyppi, joten jos he tarvitsevat vähän sokeria, jos heitä väsyttää, he tulevat ja kysyvät: 'Onko teillä vesimelonia?' He ovat aina olleet tyytyväisiä. Muuten minä vain katselen, ja se on minulle vain jännittävää."</w:t>
      </w:r>
    </w:p>
    <w:p>
      <w:r>
        <w:rPr>
          <w:b/>
        </w:rPr>
        <w:t xml:space="preserve">Tulos</w:t>
      </w:r>
    </w:p>
    <w:p>
      <w:r>
        <w:t xml:space="preserve">Tiger Woods puhuu CNN:n Rachel Nicholsille ottelusta Lindsey Vonnin ja lasten kanssa .</w:t>
        <w:br/>
        <w:t xml:space="preserve"> Maailmanlistan ykkönen on päättänyt menestyksekkäimmän vuoden sitten vuoden 2009 voittaen viisi PGA Tourin titteliä .</w:t>
        <w:br/>
        <w:t xml:space="preserve"> Woods turhautunut major-voittojen puutteeseen, mutta toivoo voivansa jäljitellä Ben Hoganin myöhäistä uramenestystä .</w:t>
      </w:r>
    </w:p>
    <w:p>
      <w:r>
        <w:rPr>
          <w:b/>
        </w:rPr>
        <w:t xml:space="preserve">Esimerkki 3.412</w:t>
      </w:r>
    </w:p>
    <w:p>
      <w:r>
        <w:t xml:space="preserve">WASHINGTON (CNN) -- Venäläiset sotilaslentokoneet lensivät tällä viikolla vain 500 jalkaa kahden Yhdysvaltain laivaston aluksen yläpuolella, kun alukset osallistuivat Etelä-Korean kanssa yhteiseen sotaharjoitukseen Japaninmerellä, kertovat Yhdysvaltain sotilasviranomaiset. Kaksi venäläistä Iljushin IL-38 -meripartiolentokonetta lensi vain 500 jalkaa yhdysvaltalaisen lentotukialuksen yläpuolella. Maanantaina kaksi venäläistä Iljushin IL-38 -meripartiolentokonetta, jotka tunnetaan nimellä "Mays", lensi Yhdysvaltain lentotukialus Stennisin yli, kun se oli kansainvälisillä vesillä Japaninmerellä. Venäläiskoneet lensivät noin 500 jalkaa aluksen yläpuolella, mikä on matalampi kuin muut lennot, joita venäläiset ovat tehneet yhdysvaltalaisten alusten yläpuolella viime vuonna. USS Stennis oli noin 80 meripeninkulmaa itään Pohangista, Etelä-Koreasta, osallistumassa yhteiseen sotaharjoitukseen, kun ylilento tapahtui. Tiistaina kaksi venäläistä "Bear"-pitkän kantaman pommikonetta ylitti USS Blue Ridgen, joka on johtava komento- ja valvonta-alus, ja Stennisin useita kertoja, kertovat Yhdysvaltain sotilasviranomaiset. Karhut ohittivat alukset noin 2 000 jalan korkeudessa, kertoivat viranomaiset. Yhdysvaltain sotilasviranomaiset kertoivat, että molemmissa tapauksissa Yhdysvaltain laivaston F/A-18-hävittäjät kohtasivat venäläiskoneet noin 70 meripeninkulman päässä yhdysvaltalaisaluksista ja lensivät niiden rinnalla, kunnes ne poistuivat alueelta. Molempina päivinä yhdysvaltalaiskoneet yrittivät ottaa yhteyttä venäläiskoneisiin kansainvälisillä radiokanavilla, mutta venäläislentäjät eivät vastanneet, virkamiehet kertoivat. Edellisen kerran venäläiskoneet lensivät Yhdysvaltain laivaston aluksen yllä helmikuussa 2008, jolloin kaksi Bearia lensi 2 000 jalan korkeudessa lentotukialus USS Nimitzin yllä Japanin eteläpuolella. Venäjän kaukolennot Yhdysvaltojen tai muiden maiden rajojen ohi ovat myös olleet yleisiä viime vuoden aikana. Vaikka Pentagon ei useinkaan puhu ylilennoista, niissä ei ole mitään laitonta, ja Yhdysvallat pitää niitä yleisesti ottaen vain Venäjän armeijan lihaskimputoimintana.</w:t>
      </w:r>
    </w:p>
    <w:p>
      <w:r>
        <w:rPr>
          <w:b/>
        </w:rPr>
        <w:t xml:space="preserve">Tulos</w:t>
      </w:r>
    </w:p>
    <w:p>
      <w:r>
        <w:t xml:space="preserve">Kaksi venäläistä lentokonetta lensi 500 jalan säteellä Yhdysvaltain laivaston lentotukialuksesta .</w:t>
        <w:br/>
        <w:t xml:space="preserve"> Tämä ylilento on alhaisempi kuin muut venäläisten tänä vuonna tekemät ylilennot yhdysvaltalaisten alusten yli .</w:t>
        <w:br/>
        <w:t xml:space="preserve"> Yhdysvaltain lentokoneet yrittivät ottaa yhteyttä venäläiskoneisiin, mutta lentäjät eivät vastanneet .</w:t>
        <w:br/>
        <w:t xml:space="preserve"> Yhdysvaltalaiset hävittäjät tapasivat venäläiskoneet ja lensivät niiden kanssa, kunnes ne lähtivät .</w:t>
      </w:r>
    </w:p>
    <w:p>
      <w:r>
        <w:rPr>
          <w:b/>
        </w:rPr>
        <w:t xml:space="preserve">Esimerkki 3.413</w:t>
      </w:r>
    </w:p>
    <w:p>
      <w:r>
        <w:t xml:space="preserve">(CNN) -- Vaikka Ryder Cupin palkintojenjakoseremonia pidettiin Medinahissa kauan auringonlaskun jälkeen, Euroopan voiton huikea luonne varjosti synkkyyden - ja jätti monet golfin ystävät ihmettelemään, miten vieraileva joukkue oli tehnyt kilpailun 85-vuotisen historian merkittävimmän paluun. Espanjan Jose Maria Olazabalin johtama joukkue, joka oli lauantaina eräässä vaiheessa 10-4 ja sunnuntain kaksinpelin alkaessa 10-6 tappiolla, uhmasi todennäköisyyksiä ja voitti viimeisenä päivänä ennätykselliset kahdeksan ja puoli pistettä ja näin ollen myös itse pokaalin. Kun pimeys peitti Medinah Country Clubin Chicagossa, Euroopan kapteeni Olazabal puhui siitä, kuinka Seve Ballesterosin henki oli ollut avainasemassa hänen joukkueensa menestyksessä. Inspiroiva ja räiskyvä Ballesteros voitti viisi major-mestaruutta, mullisti European Tourin ja nautti intohimosta Ryder Cupin taistelussa Yhdysvaltojen kanssa. Hän kuoli vuonna 2011 taisteltuaan pitkään syöpää vastaan. "Joukkueemme pelasi Seven hengessä antamatta koskaan periksi", Olazabal sanoi. Johtamisen ja tiimityön asiantuntija Khoi Tu - mies, joka on neuvonut Formula 1 -mestareita ja joitakin maailman johtavia yrityksiä - Ballesterosin henki leijui raskaasti Euroopan joukkueen yllä. "Euroopalla oli - toisin kuin Yhdysvalloilla - ajatus siitä, että se pelasi Sevelle, ja joukkueet ovat usein parhaimmillaan, kun ne pelaavat idealle", sanoo Tu, jonka kirja "Superteams" julkaistaan ensi kuussa. "En ole varma, tekikö Yhdysvallat paljon väärin. Mutta koska kilpailu oli niin tiukka, tärkein erottava tekijä saattoi olla 'Seve'-idea. Voisiko Yhdysvaltain joukkueen voima ja yhteen hiileen puhaltaminen loppujen lopuksi vastata hänen tarinaansa? "Kuten useimmat urheilulajit, golf on yhdistelmä tahtoa ja taitoa, ja tällä tasolla tahto on usein tärkeämpi kuin taito. "Tässä erottava tekijä oli se, että Seve oli näytellyt roolia kaikkien eurooppalaisten pelaajien elämässä, ja se olisi merkinnyt jotain monille heistä." Espanjalaisina ja ammattilaiskollegoina Olazabalilla ja Ballesterosilla oli vahva side ennen jälkimmäisen kuolemaa viime vuonna. Kentällä espanjalaispari muodosti Euroopan dynaamisimman Ryder Cup -parin (12 pistettä 15 ottelusta), ja Olazabal varmisti, että hänen edesmennyt maanmiehensä ei ollut koskaan kaukana joukkueen mielistä tällä viikolla sijoittamalla hänen kuvansa strategisesti pelaajien vaatteisiin ja laukkuihin. Kun Justin Rose katsoi taivaaseen voitonriemuisena, Sergio Garcia vihjasi, että Seve "oli kanssani koko päivän" voittonsa jälkeen, ja kun Euroopan tähti Ian Poulter sanoi, että hän oli Ballesterosille velkaa läsnäolonsa joukkueessa, Olazabalin epäsovinnainen lähestymistapa kapteenin tehtäviin tuotti vakuuttavia tuloksia. 46-vuotiaalta Olazabalalta saattoi puuttua Euroopan edellisen kapteenin Colin Montgomeryn organisointikyky, jonka joukkue voitti Walesissa kaksi vuotta sitten käydyn jännittävän kamppailun, mutta hän kompensoi sen muilla osa-alueilla, sanoo Tu. "Montgomerieen verrattuna Olazabalilla oli kyse tunteista - hänellä oli yhteys yksilöihin hyvin sisäisellä tasolla", hän sanoi. "Montgomeryssä oli kyse perusteellisesta valmistautumisesta ja siitä, että kaikki yksityiskohdat jätettiin tekemättä, jotta pelaajat saisivat parhaan mahdollisen alustan voiton tuottamiseksi. "Tänä vuonna ihmiset tunsivat tunteellista yhteyttä Olazabaliin, ja hänen kykynsä kääntää Seve-tekijä oli hyvin voimakas. "Hänen organisaationsa ei kuitenkaan ollut ehkä paras mahdollinen, kun otetaan huomioon, mitä Rory McIlroyn kanssa tapahtui", hän viittasi siihen, että maailmanlistan ykkönen oli vähällä myöhästyä tiiauspaikastaan sunnuntaina sekoitettuaan aikavyöhykkeensä. Pohjois-Irlantilainen pääsi lopulta kentälle vain 10 minuuttia ennen lähtöaikaansa sireenin soidessa poliisisaattueen ansiosta joukkuehotellista Medinahiin. Tu uskoo, että Olazabal rakensi tuosta häiriöstä huolimatta joukkueen, jossa uskosta tuli itseisarvo ja jossa hänen miesjohtamisen taitonsa tuottivat innostavia tuloksia. "Olazabal teki mielenkiintoisia rakenteellisia asioita - kuten Poulterin valitseminen villiksi kortiksi", Tu sanoo. "Poulterilla on loistava Ryder Cup -ennätys, ja hänen tarttuva asenteensa vain aina vain vahvistaa muiden uskoa." Tu korosti tapaa, jolla Martin Kaymer jätti pettymyskauden taakseen ja nousi tehokkaaksi otteluvoittajaksi, kun saksalainen upotti viileästi 18. lyönnillä paineistetun putin voittaakseen Steve Strickerin ja varmistaakseen, että Eurooppa säilytti Ryder Cupin. "Joukkueet pelaavat johtajan vuoksi, Tu sanoo. "Euroopan huonoin johtaja viime aikoina oli vuoden 2008 kapteeni Nick Faldo, joka kertoi Lee Westwoodille kesken kierroksen, ettei hän pelaisi seuraavana päivänä. "Vertaa sitä Olazabalin johtamiseen Kaymerin kanssa, joka ei ollut hyvässä kunnossa turnaukseen tullessaan ja joka ei myöskään pelannut lauantaina. "Jotenkin Olazabal onnistui kääntämään mahdollisen heikkouden positiiviseksi korostamalla Kaymerille, että hänen poissaolonsa lauantaina oli uhraus joukkueen paremman edun vuoksi. "Tämä olisi vapauttanut Kaymerin - ja katsokaa vain, miten sekä hän että Stricker käsittelivät paineita yhteenotossaan myöhään. "Monet pienet asiat yhdessä saivat Euroopan uskomaan, että he voivat voittaa, ja kun pisteet tulivat, heidän vauhtinsa muuttui pysäyttämättömäksi", hän sanoi. "Tämä vauhti auttoi Kaymeria - ja niin auttoi myös Seven vaikutus, sillä hän pelasi jollakin, joka oli hänen itsensä yläpuolella." Näin Kaymer sanoi. Stricker näki tulostaululla kasvavan sinisen ja alkoi tuntea painetta. "On hieno raja sen välillä, että paine kääntyy joko positiiviseksi tai negatiiviseksi, mutta Stricker tiesi, että kaikki luottivat häneen -- josta tuli aika kova paine -- ja peli vain karkasi häneltä." Strickerin surkeutta lisäsi se, että hän oli ainoa pelaaja kahden tusinan pelaajan joukossa, joka ei voittanut pistettäkään koko viikolla - tilasto, jota historia ei tule katsomaan hyvällä silmällä, kun amerikkalaiset yrittävät ymmärtää, miten he nappasivat tappion voiton leuasta. Wall Street Journalissa keskustellaan jo tästä, ja lehti osoittaa syyttävällä sormella Yhdysvaltain kapteenin Davis Love III:n päätöstä valita Stricker yhdeksi neljästä villistä kortistaan. "Parempi kysymys voisi olla, miten Euroopan joukkueet vetävät jatkuvasti kaneja hatusta näissä Ryder Cupeissa. Eurooppa on nyt voittanut kaksi peräkkäistä, viisi kuudesta viimeisestä ja seitsemän yhdeksästä viimeisestä", lehti kirjoitti maanantaina. "Jos vain tämä Yhdysvaltain joukkue olisi hävinnyt, vaikka paperilla sillä näytti olevan paremmat pelaajat, syyllistäminen olisi ehkä helpompaa. Mutta näin ei ole." Tuolle vastaus on yksinkertainen. "Eurooppalaiset pelasivat toisilleen, johtajilleen ja tarkoitusta varten - Sevelle."</w:t>
      </w:r>
    </w:p>
    <w:p>
      <w:r>
        <w:rPr>
          <w:b/>
        </w:rPr>
        <w:t xml:space="preserve">Tulos</w:t>
      </w:r>
    </w:p>
    <w:p>
      <w:r>
        <w:t xml:space="preserve">Eurooppa järjesti huikean vastaiskun ja nappasi Ryder Cupin Yhdysvaltain otteesta.</w:t>
        <w:br/>
        <w:t xml:space="preserve"> Yhdysvallat oli näennäisesti saavuttanut voittamaton johtoaseman ennen valtavaa käännettä</w:t>
        <w:br/>
        <w:t xml:space="preserve"> Johtajuusasiantuntija kertoo CNN:lle, että Seve Ballesterosin muisto ajoi eurooppalaisia eteenpäin .</w:t>
        <w:br/>
        <w:t xml:space="preserve"> Euroopan kapteeni Jose Maria Olazabal oli edesmenneen espanjalaisen läheinen ystävä .</w:t>
      </w:r>
    </w:p>
    <w:p>
      <w:r>
        <w:rPr>
          <w:b/>
        </w:rPr>
        <w:t xml:space="preserve">Esimerkki 3.414</w:t>
      </w:r>
    </w:p>
    <w:p>
      <w:r>
        <w:t xml:space="preserve">(CNN) -- Asiantuntijoiden mukaan Englannin keskuspankki auttoi tietoisesti myymään natsien ryöstämää kultaa miehitetystä Tšekkoslovakiasta kuukausia ennen toisen maailmansodan puhkeamista. Tiistaina Bank of Englandin arkistoista - jotka julkaistiin digitaalisesti ensimmäistä kertaa - paljastui, että 5,6 miljoonan punnan arvosta kultaa siirrettiin vain muutama päivä sen jälkeen, kun natsit piirittivät Tšekkoslovakiaa vuonna 1939, mikä oli yksi sodan sytyttäneistä tekijöistä. Vaikka itse siirrot olivat tuolloin tiedossa, arkistot paljastavat yksityisiä kirjeitä ja puhelinkeskusteluja, joissa Englannin keskuspankki vältteli valtiovarainministeriön kysymyksiä Tšekin kultaomistuksistaan. Financial Timesin mukaan pankki hyväksyi kullan siirrot - joiden arvo on nykyään arviolta 736,4 miljoonaa puntaa (1,1 miljardia dollaria) - Tšekkoslovakian keskuspankin ja Saksan keskuspankin, joka tunnettiin tuolloin nimellä Reichsbank, kahden tilin välillä. London School of Economicsin taloushistorian professori Albrecht Ritschl kertoi CNN:lle, että Englannin keskuspankki "kylmäverisesti ja teeskentelemällä, ettei se tiennyt, mitä nämä tilit olivat ja mistä kulta oli peräisin, suostui siirtoon". Ritschl sanoi: Ritlit sanoi: "Tšekin näkökulmasta tämä oli hyvin selvästi luottamuksen rikkomista." "Tšekin näkökulmasta tämä oli hyvin selvästi luottamuksen rikkomista." Englannin keskuspankki kieltäytyi kommentoimasta asiaa, kun CNN otti siihen yhteyttä. Arkistoidun asiakirjan mukaan pankin virkamiehet epäilivät, mutta eivät olleet "varmoja", että tilit olivat tšekkiläisiä ja saksalaisia. He kuitenkin uskoivat, että se "ei ollut heidän asiansa", koska molemmat tilit olivat Kansainvälisen järjestelypankin (Bank of International Settlements, BIS) hallussa - keskuspankkien keskuspankki. Uuden Etelä-Walesin yliopiston historioitsija David Blaazer, joka on kirjoittanut Englannin keskuspankkia ja Tšekin kultaa koskevan tutkimuksen, kertoi kuitenkin CNN:lle: "Ei ole mitään epäilystä siitä, että pankki tiesi, mikä numeroitu BIS-tili kuului millekin keskuspankille." Huolimatta siitä, että Yhdistyneen kuningaskunnan hallitus yritti estää kaikki Tšekin omaisuuserät Yhdistyneessä kuningaskunnassa, siirto toteutettiin, ja tarina aiheutti suuren julkisen vihanpurkauksen. Saksan pankkiiri . Koska Yhdistynyt kuningaskunta oli voimakkaasti alttiina Saksan velkakriisille vuonna 1931, tällaiset siirrot olivat Ritschlin mukaan osa Britannian natsi-Saksan "taloudellista rauhoittamissuunnitelmaa". Yhdistyneen kuningaskunnan pääministeri Neville Chamberlain halusi välttää konfliktia Adolf Hitlerin Saksan kanssa ensimmäisen maailmansodan aiheuttamien inhimillisten menetysten ja taloudellisten tuhojen jälkeen. Tämä huipentui siihen, että Britannia, Ranska, Saksa ja Italia allekirjoittivat Münchenin sopimuksen, joka johti Tšekkoslovakian liittämiseen ja lopulta maan valtaamiseen. Ritschl sanoi: "Hitler asetti Hjalmar Schachtin uudelleen Reichsbankin pääjohtajaksi vuonna 1933. "Tästä oli Britannialle lyhyellä aikavälillä hyötyä, sillä natsi-Saksa vapautti Saksassa jäädytetyt brittivarat", Ritschl sanoi CNN:lle. "Sen jälkeen Britannia jatkoi perinteistä rooliaan Saksan ulkomaankaupan pankkiirina ja vakuutuksenantajana. Kuten episodi osoittaa, natseilla oli luotettava kumppani", hän sanoi. Kullansiirron jälkeen omaisuus "hävitettiin": virallisen raportin mukaan noin neljä miljoonaa puntaa meni Belgian ja Hollannin keskuspankkeihin ja loput myytiin Lontoossa. Ritschl sanoi, että Reichsbank-pankin pääjohtajan Hjalmar Schachtin ja silloisen Englannin keskuspankin pääjohtajan Montagu Normanin henkilökohtaisella ystävyydellä saattoi olla vaikutusta pankin toimintaan tuolloin. Hallituksen väliintulo . Toukokuussa 1939 Yhdistyneen kuningaskunnan silloinen valtiovarainministeri John Simon kirjoitti Normanille ja kysyi, oliko pankilla edelleen hallussaan Tšekin kultaa. Vastauksessaan Norman ei vastannut kysymykseen, mutta huomautti, että "pankki säilytti ajoittain kultaa BIS:lle eikä tiennyt, oliko se sen omaa vai asiakkaidensa omaisuutta". Blaazerin mukaan Englannin keskuspankki ei voinut kieltäytyä noudattamasta asiakkaan (BIS) määräystä siirtää kultaa omien tiliensä välillä. Hän sanoi: "Pankki väitti, ja hallitus hyväksyi sen, että tämä nimenomainen liiketoimi ei kuulunut hallitusten ja pankkien toimivaltaan." "Pankki väitti, ja hallitus hyväksyi sen, että tämä nimenomainen liiketoimi ei kuulunut hallitusten ja pankkien toimivaltaan."</w:t>
      </w:r>
    </w:p>
    <w:p>
      <w:r>
        <w:rPr>
          <w:b/>
        </w:rPr>
        <w:t xml:space="preserve">Tulos</w:t>
      </w:r>
    </w:p>
    <w:p>
      <w:r>
        <w:t xml:space="preserve">Englannin keskuspankin arkistot paljastavat, että 5,6 miljoonaa puntaa kultaa siirrettiin muutama päivä sen jälkeen, kun natsit piirittivät Tšekkoslovakian vuonna 1939.</w:t>
        <w:br/>
        <w:t xml:space="preserve"> Pankki hyväksyi kullan siirron, jonka arvo on nykyään arviolta 736,4 miljoonaa puntaa (1,1 miljardia dollaria</w:t>
        <w:br/>
        <w:t xml:space="preserve"> Siirto toteutettiin huolimatta siitä, että Britannian hallitus yritti estää kaikki Tšekin varat Yhdistyneessä kuningaskunnassa</w:t>
      </w:r>
    </w:p>
    <w:p>
      <w:r>
        <w:rPr>
          <w:b/>
        </w:rPr>
        <w:t xml:space="preserve">Esimerkki 3.415</w:t>
      </w:r>
    </w:p>
    <w:p>
      <w:r>
        <w:t xml:space="preserve">(CNN) -- Andy Murrayn ensimmäinen ottelu syyskuussa tehdyn selkäleikkauksen jälkeen päättyi torstaina Abu Dhabissa pelatussa turnauksessa suorissa erissä tappioon Jo-Wilfried Tsongalle. Hallitseva Wimbledonin mestari hävisi 7-5 6-3 ranskalaiselle, jota itseään vaivasi loukkaantuminen tämän vuoden lopulla. Maailmanlistalla sijalle 4 pudonneelta Murraylta puuttui terävyyttä tauon jälkeen, ja hän joutui avauserän 12. pelissä murtoon ja jäi tappiolle. Brittitähti on harjoitellut Floridassa sijaitsevassa tukikohdassaan valmistautuakseen tulevaan kauteen, ja näytti siltä, että hän voisi tasoittaa ottelun, kun hän sai toisessa erässä aikaisin syötönmurron. Tsonga iski kuitenkin takaisin kahdella omalla syötönmurrollaan ja vei voiton 72 minuutissa Zayed Sports City -stadionilla. "Kentät täällä ovat hyvin nopeita, ja sinun on reagoitava nopeasti", 26-vuotias Murray sanoi. "Jo oli minua terävämpi tänään, hän tarjoili hyvin. "Täällä on aina hauskaa. Se on loistava valmistautuminen kauteen, kun joutuu pelaamaan maailman parhaita vastaan." Mubadalan tenniksen maailmanmestaruuskilpailujen järjestäjät ovat todellakin saaneet kokoon tähtikentän, sillä kaksi parasta rankingissa olevaa pelaajaa, Rafael Nadal ja Novak Djokovic, ovat mukana. Espanjan David Ferrer voitti torstain avausottelussaan Sveitsin Stanislas Wawrinkan 7-5 6-1 ja pelasi välierässä maanmiestään Nadalia vastaan. Tsongan voitto Murraysta toi hänelle ottelun Serbian Djokovicia vastaan, kun taas Murray saa kaivattua otteluharjoitusta Wawrinkaa vastaan viidennen paikan pudotuspelissä. Murraysta, joka valittiin äskettäin Isossa-Britanniassa BBC:n vuoden urheilupersoonaksi, tuli ensimmäinen britti, joka voitti Wimbledonin mestaruuden 77 vuoteen, kun hän voitti heinäkuussa All England Clubilla, mutta hänen kautensa kääntyi huonompaan suuntaan, kun häntä vaivasi pitkäaikainen selkävaiva.</w:t>
      </w:r>
    </w:p>
    <w:p>
      <w:r>
        <w:rPr>
          <w:b/>
        </w:rPr>
        <w:t xml:space="preserve">Tulos</w:t>
      </w:r>
    </w:p>
    <w:p>
      <w:r>
        <w:t xml:space="preserve">Andy Murray kaatuu Jo-Wilfried Tsongalle Abu Dhabissa pelatussa näyttelyturnauksessa .</w:t>
        <w:br/>
        <w:t xml:space="preserve"> Wimbledonin mestari Murray hävisi 7-5 6-3 kovaa pelaavalle ranskalaiselle .</w:t>
        <w:br/>
        <w:t xml:space="preserve"> Kyseessä oli Murrayn ensimmäinen ottelu syyskuussa tehdyn selkäleikkauksen jälkeen</w:t>
        <w:br/>
        <w:t xml:space="preserve"> David Ferrer kukisti toisessa ottelussa Stanislas Wawrinkan suorissa sarjoissa</w:t>
      </w:r>
    </w:p>
    <w:p>
      <w:r>
        <w:rPr>
          <w:b/>
        </w:rPr>
        <w:t xml:space="preserve">Esimerkki 3.416</w:t>
      </w:r>
    </w:p>
    <w:p>
      <w:r>
        <w:t xml:space="preserve">(Mashable) -- Sijaintiin perustuvat sosiaaliset verkostot eivät kaikesta kohusta ja arvosta huolimatta ole vielä päässeet valtavirtaan. Edison Researchin tietojen mukaan vain 7 prosenttia amerikkalaisista on tietoinen sijaintiin perustuvista sosiaalisista verkostoista. Osittain tämä selittyy sillä, että suurin osa mobiilikäyttäjistä ei käytä älypuhelimia. Mobile Marketing Associationin viimeisimmän Mobile Consumer Briefing -tutkimuksen mukaan vain 10 prosenttia vastaajista käyttää mobiilipaikannuspalveluja vähintään kerran viikossa. Älypuhelinten, kuten iPhonen (suosittua laitetta varhain omaksuneiden keskuudessa) käyttäjillä tämä luku nousee jopa 63 prosenttiin. Vaikka älypuhelinten ennustetaankin ohittavan ominaispuhelimet ensi vuonna, sijaintiin perustuvien sosiaalisten verkostojen käyttöönotossa voi vielä olla esteitä. Seuraavassa tarkastellaan, miksi paikannuspohjaiset palvelut eivät ole vielä saavuttaneet kriittistä massaa ja mitä nämä alustat tekevät asialle. Yksityisyyden suoja on edelleen ongelma . Mobile Marketing Associationin toimialan aloitteista ja kumppanuuksista vastaavan johtajan Kristine van Dillenin mukaan paikkatietopohjaiset palvelut eivät kasva niin nopeasti kuin niiden pitäisi. Yksi syy viivästymiseen on huoli yksityisyydestä ja siitä, kenellä on pääsy käyttäjien tietoihin. PleaseRobMe.com-sivuston kaltaiset sivustot, jotka tuovat humoristisella tavalla tietoisuuteen paikkatietoon perustuvia yksityisyyskysymyksiä, ovat saattaneet pelotella joitakin sosiaalisen median käyttäjiä. Lisäksi paikkatietojen käyttö kaupallisiin tarkoituksiin on herättänyt huolta, minkä vuoksi kongressin kauppa-, kauppa- ja kuluttajansuojavaliokunta on järjestänyt kuulemisia asiasta. Myös Foursquaren porsaanreiät, jotka antavat muille mahdollisuuden ilmoittaa kirjautumisistasi, ovat herättäneet huolta. "Sijaintitietoihin pääsyyn liittyy edelleen riski, van Dillen sanoi. Paikannuspalvelujen tarjoajat pyrkivät vastaamaan näihin huolenaiheisiin antamalla kuluttajille enemmän valtaa. Useimmat suosittujen paikkatietopohjaisten verkkojen nykyiset versiot antavat käyttäjille mahdollisuuden kieltäytyä sijainnin merkitsemisestä ja ilmoittaa käyttäjille, kun heidän sijaintinsa jaetaan. Myös kuluttajien valistaminen on avainasemassa. Käyttäjien on van Dillenin mukaan tiedettävä, miten heidän sijaintitietojaan käytetään, ja heidän on voitava luottaa siihen, että yritykset, joilla on pääsy tietoihin, toimivat vastuullisesti. Hänen mukaansa kuluttajat jakavat tietoja entistä helpommin ystäviensä ja luotettavien sovellusten kanssa. Brändit pitävät näitä palveluja vähemmän riskialttiina ja valtavirtaisempina, ja uudenlaiset sijaintiin perustuvat palvelut nousevat etualalle. Missä on arvo? Yksityisyyden suojaan liittyvien huolenaiheiden vuoksi on välttämätöntä, että paikannukseen perustuvat palvelut viestivät käyttäjille selkeästi arvolupauksestaan. Jos käyttäjillä ei ole selkeää kuvaa siitä, mitä he saavat vastineeksi, he saattavat epäröidä sijaintitietojen jakamista. Yksi sijaintiin perustuvien kirjautumisten perimmäisistä lupauksista on tarkemmin kohdennettu mainonta. Joillekin käyttäjille sijaintinsa jakamiseen liittyvät yksityisyyden suojaa koskevat huolenaiheet saattavat olla tärkeämpiä kuin erittäin kohdennetun mainonnan ja kampanjoiden saamisesta saatava hyöty. Vaikka Gowalla, Foursquare, BrightKite ja Yelp mahdollistavat kirjautumiset "paikkoihin" pelkkien karttakoordinaattien sijaan, mikä tekee tiedoista arvokkaampia kohdennetun mainonnan kannalta, varsinainen mainostajan arvo ei ole vielä täysin toteutunut. BIA/Kelseyn vanhempi analyytikko ja ohjelmajohtaja Michael Boland sanoi, että sisäänkirjautumiset ovat liiketoimintamallin aineksia, mutta ne eivät ole vielä saavuttaneet täyttä potentiaalista arvoaan, koska mainonnan ostoon ja myyntiin ei ole olemassa hyvin määriteltyä järjestelmää. "Uskon, että sillä on paljon kestävää voimaa. Se tulee vain kasvamaan ja kehittymään", hän sanoi. Alkuvaiheen omaksujien mielestä pitkän aikavälin lupaus lisäarvosta kohdennettujen mainosten, kuponkien ja tarjousten kautta sekä joidenkin verkostojen käyttöön ottamat pelimekaniikat (eli merkit ja pormestarikilpailut) ovat kuitenkin tehneet paikannukseen perustuvista palveluista mahdollisten tietosuojavaivojen arvoisia. Twitterin ja Facebookin siirtyessä paikannukseen ne saattavat viimein viedä trendin valtavirtaan. Chirp-kehittäjäkonferenssissa huhtikuussa Twitter ilmoitti, että se on ottanut käyttöön huomautusominaisuuden, jonka avulla käyttäjät voivat liittää twiitteihin metatietoja, kuten sijainnin. Facebook puolestaan antaa tiettävästi pian myös jäsenilleen mahdollisuuden lisätä sijaintitietoja tilapäivityksiinsä ja julkaisee API:n, jotta muut sovellukset voivat tarjota sijaintitietoja Facebookin käyttäjille. Kullakin verkostolla on edessään tavanomaiset esteet sijainnin käyttöönotossa. Twitterin suurin ongelma saattaa olla käyttäjien vakuuttaminen sijaintitietoja sisältävien twiittien arvosta. Twitterin on vielä kerrottava käyttäjille selkeästi, mitä he saavat vastineeksi siitä, että he lisäävät sijainnin twiitteihinsä. Ominaisuutta selittävällä tietopohjasivulla kirjoitetaan, että sijainti auttaa "lisäämään kontekstia päivityksiin ja osallistumaan paikalliseen keskusteluun, missä ikinä oletkin". Twitter antaa esimerkin, jossa yksi käyttäjä twiittaa säästä tietyssä paikassa, kun taas toinen käyttäjä twiittaa matkasta juuri tähän paikkaan. Twitterin valitettavasti verrattuna Foursquaren ja Gowallan kaltaisiin sivustoihin, joiden arvo on selvästi nähtävissä - jokainen sisäänkirjautuminen on osa peliä, voit löytää ystäväsi, saada hiljaisia suosituksia paikoista, joihin kannattaa mennä, ja ehkä tehdä kaupat - Twitter kertoo vain hyvin kapeasta ja epäkäytännöllisestä arvolupauksesta. Koska paikannus on oletusarvoisesti pois päältä kaikille käyttäjille, ilman selkeämpää viestiä ominaisuus saattaa jäädä pois käytöstä monilta käyttäjiltä. Facebookilla on puolestaan toinen suuri ongelma: yksityisyys. Koska Facebookissa on ollut vuosien varrella niin paljon erilaisia yksityisyysongelmia, monet käyttäjät suhtautuvat uusiin ominaisuuksiin varauksella. Facebookilla ei myöskään ole aina ollut parhaita kokemuksia uusien ominaisuuksien käyttöönotossa tavalla, johon ihmiset luottavat. Joten se, miten se tuo sijainnin käyttäjille ja miten hyvin se saa käyttäjät tuntemaan, että heidän tietonsa ovat turvassa, voi olla ratkaisevaa Facebookin sijainnin kannalta. Yksi asia, joka Facebookilla on edukseen, on se, että se saa ihmiset lopulta käyttämään uusia palveluita massoittain - oli kyse sitten huolenaiheista tai ei. Kun Facebook lanseerasi uutissyöttöominaisuutensa vuonna 2006, se kohtasi hyvin äänekästä käyttäjien vastareaktiota. Muutamaa kuukautta ja muutamaa parannusta myöhemmin ominaisuutta käytettiin laajalti, ja siitä on tullut olennainen osa palvelua. Sekä Twitterin että Facebookin etuna on se, että niiden käyttäjillä on jo valmiiksi sisäänrakennettu seuraajien ja ystävien verkosto, joten heidän ei tarvitse rekisteröityä uuteen palveluun ja alkaa lisätä siihen ihmisiä. Paikannusominaisuus on vain lisä heidän olemassa olevaan tiliinsä. "Facebook voi todella olla uhkaava jättiläinen, joka voi pyyhkiä kaikki [muut paikannuspalvelut] pois", Boland sanoi. "Facebook on osoittanut, että sillä on niin paljon mobiilikäyttäjiä. Jos he ottavat tämän ominaisuuden käyttöön, se on uhkaava kategorian tappaja." Nähtäväksi jää, suostuvatko käyttäjät siihen. © 2010 MASHABLE.com. Kaikki oikeudet pidätetään.</w:t>
      </w:r>
    </w:p>
    <w:p>
      <w:r>
        <w:rPr>
          <w:b/>
        </w:rPr>
        <w:t xml:space="preserve">Tulos</w:t>
      </w:r>
    </w:p>
    <w:p>
      <w:r>
        <w:t xml:space="preserve">Sivustot ja sovellukset, joiden avulla käyttäjät voivat seurata sijaintiaan, saavat kohua teknologiamediasta.</w:t>
        <w:br/>
        <w:t xml:space="preserve"> Tutkimusten mukaan sivustot eivät kuitenkaan ole saavuttamassa valtavirran suosiota .</w:t>
        <w:br/>
        <w:t xml:space="preserve"> Vain 7 prosenttia amerikkalaisista on tietoinen sijaintiin perustuvista sosiaalisista verkostoista .</w:t>
        <w:br/>
        <w:t xml:space="preserve"> Facebook ja Twitter saattavat kuitenkin pian tehdä ajatuksesta suositun</w:t>
      </w:r>
    </w:p>
    <w:p>
      <w:r>
        <w:rPr>
          <w:b/>
        </w:rPr>
        <w:t xml:space="preserve">Esimerkki 3.417</w:t>
      </w:r>
    </w:p>
    <w:p>
      <w:r>
        <w:t xml:space="preserve">WASHINGTON (CNN) -- Entinen varapresidentti Dick Cheney puolusti sunnuntaina Bushin hallinnon talouskehitystä, hyökkäystä Irakiin ja epäiltyjen terroristien kohtelua ja varoitti, että sen terrorisminvastaisen politiikan muuttaminen vaarantaa amerikkalaiset. "Olemme saavuttaneet melkein kaiken, mitä lähdimme tekemään", entinen varapresidentti Dick Cheney sanoi sunnuntaina Irakista. CNN:n State of the Union -ohjelmassa antamassaan laajassa haastattelussa Cheney sanoi, että epäiltyjen ankarat kuulustelut ja ilman lupaa tapahtuva elektroninen valvonta olivat "ehdottoman tärkeitä" tietojen saamiseksi, jotta voitaisiin estää New Yorkiin ja Washingtoniin vuonna 2001 kohdistuneiden itsemurhakaappausten kaltaiset iskut. "Presidentti Obama kampanjoi sitä vastaan koko maassa, ja nyt hän tekee valintoja, jotka mielestäni itse asiassa lisäävät amerikkalaisten riskiä saada uusi isku", Cheney sanoi. Kriitikot sanoivat, että Bushin hallinnon "vaihtoehtoiset" kuulustelumenetelmät olivat amerikkalaisten vankien kidutusta, ja hallinnon ilman lupaa toteuttama valvontaohjelma rikkoi liittovaltion lakeja, jotka säädettiin Watergate-skandaalin jälkeen. Tammikuussa virkaan astuttuaan Obama on ilmoittanut suunnitelmista sulkea Guantanamo Bayn vankileiri Kuubassa, keskeyttää terroristiepäiltyjen sotilasoikeudenkäynnit siellä ja saada CIA:n upseerit noudattamaan armeijan kenttäkäsikirjan kuulustelusääntöjä. Cheneyn mukaan hallinto näyttää palaavan vuotta 2001 edeltäneeseen malliin, jossa terrorismia käsitellään pikemminkin lainvalvontakysymyksenä kuin sotilaallisena ongelmana. "Kun palataan lainvalvontamoodiin, ja minusta tuntuu, että juuri sitä he tekevät sulkemalla Guantanamon ja niin edelleen, he luopuvat hyvin pitkälti siitä huomion keskipisteestä ja keskittymisestä, jota tarvitaan, siitä sotilaallisen uhan käsitteestä, joka on välttämätön, jos aiotaan puolustaa maata menestyksekkäästi uusia hyökkäyksiä vastaan", hän sanoi. Mutta edustaja Joe Sestak, Pennsylvanian edustaja, sanoi, että Bushin hallinnon politiikka heikentää "sitä, mikä itse asiassa on Amerikan suuruuden lähde - periaatteitamme". "Miten voimme sanoa, että ihmisen pitäminen ikuisesti mustassa aukossa - ikuisesti mustassa aukossa - ja sanominen 'kidutetaan silloin, kun päätämme' on sitä, mitä Amerikka edustaa?" kysyi Sestak, entinen amiraali, joka johti laivaston terrorisminvastaisia toimia. Bushin hallinto astui virkaansa taloudellisen nousukauden lopussa ja lähti keskellä syvää taantumaa, ja vuonna 2001 ylijäämäinen talousarvio muuttui yli 1 biljoonan dollarin alijäämäksi vuoteen 2009 mennessä. Cheney sanoi kuitenkin, että hänen ja Bushin oli käytettävä rahaa syyskuun 11. päivän 2001 iskujen, siitä seuranneen Afganistanin sodan, vuoden 2005 Katrina-hurrikaanin aiheuttaman katastrofin ja kalliin ja epäsuositun Irakin sodan, joka on nyt lähes kuusi vuotta vanha, hoitamiseen. "Kaikki nämä asiat vaativat meitä käyttämään rahaa, jota emme alun perin olleet suunnitelleet käyttävämme tai joka ei alun perin kuulunut budjettiin", Cheney sanoi. "Juttuja tapahtuu. Hallinnon on kyettävä reagoimaan niihin, ja niin me teimme." Obama on aloittanut Irakin sodan lopettamisen, joka on maksanut yli 4 200 amerikkalaiselle ihmishenkeä ja lähes 700 miljardia dollaria välittömiä kustannuksia. Cheney sanoi kuitenkin, että Yhdysvallat on saavuttanut Irakissa "lähes kaiken, mitä olimme asettaneet tavoitteeksemme", mukaan lukien demokraattisen hallituksen perustamisen Lähi-itään. Cheney oli yksi hallinnon johtavista Irakin vuoden 2003 hyökkäyksen puolestapuhujista ja painotti Bushin hallinnon väitettä, jonka mukaan Irak kätki joukkotuhoaseita ja saattoi toimittaa niitä terroristeille. Mitään näistä aseista ei löydetty hyökkäyksen jälkeen, mutta Cheney sanoi: "Olemme poistaneet tuon mahdollisuuden". Vuonna 2005 Cheney sanoi, että Yhdysvaltain joukkoja vastaan raivoava kapina oli "viimeisillä voimillaan". Lähes kaksi vuotta myöhemmin yli 30 000 amerikkalaisen lisäjoukon lähettäminen ja laajamittainen pyrkimys maksaa entisille kapinallisille, jotta nämä kääntyisivät islamilaisia taistelijoita vastaan, auttoivat tukahduttamaan pahimmat väkivaltaisuudet. "En kuule siitä paljon puhuttavan, mutta tosiasia on, että väkivalta on vähentynyt 90 prosenttia", Cheney sanoi. "Irakilaisten ja amerikkalaisten uhriluku on vähentynyt merkittävästi. On järjestetty vaalit, perustuslaki. Lähitulevaisuudessa järjestetään uudet presidentinvaalit. Olemme onnistuneet luomaan Lähi-idän sydämeen demokraattisesti hallitun Irakin, ja se on suuri asia, ja se on itse asiassa se, mitä lähdimme tekemään." Sestakin mukaan hallinto oli kuitenkin liian hidas reagoimaan Irakissa kohtaamiinsa ongelmiin ja antoi konfliktin varjostaa Yhdysvaltojen kansallisen turvallisuuden "koko rakennetta". "Uskon vahvasti, että tämän sodan kustannukset ovat vahingoittaneet meitä paljon, paljon", hän sanoi. "Me toivuimme siitä, koska olemme amerikkalaisia. Mutta Irak oli vain yksi osa turvallisuuttamme, ja tämä hallinto ei ymmärtänyt sitä." Vaikka Cheneyä pidetään yhtenä hallinnon vaikutusvaltaisimmista henkilöistä, hän sanoi presidentti Bushin torjuneen hänen neuvonsa ainakin kahdessa asiassa.  Katso, kuinka Cheney arvostelee Bushin hallintoa " . Hän sanoi, että Bush jätti Cheneyn entisen avustajan Lewis "Scooter" Libbyn "tavallaan roikkumaan tuuleen" kieltäytymällä armahtamasta Libbyä ennen kuin hän lähti virastaan. Libby tuomittiin väärästä valasta, oikeuden estämisestä ja valehtelusta liittovaltion agenteille, jotka tutkivat CIA:n entisen upseerin henkilöllisyyden vuotamista. "Uskon vakaasti, että Scooteria syytettiin ja syytettiin epäoikeudenmukaisesti ja että hän ansaitsi armahduksen, ja presidentti oli tästä eri mieltä", Cheney sanoi. Hän ei paljastanut yksityiskohtia pyrkimyksistään lobata presidenttiä Libbyn puolesta ja sanoi, että ne olisi "parasta jättää historiaan". Cheney sanoi myös vastustaneensa hallinnon Pohjois-Koreaa koskevaa politiikkaa, sillä Pohjois-Korea testasi ydinasetta vuonna 2006. Bushin hallinto pääsi eristyksissä olevan stalinistisen valtion kanssa vielä keskeneräiseen aseistariisuntasopimukseen vuonna 2007 ja poisti sen osana sopimusta Yhdysvaltojen terrorismin tukijavaltioiden listalta. "Minulla oli sanani sanottavana", Cheney sanoi CNN:lle. "Minulla oli tilaisuus ilmaista näkemykseni ja vastalauseeni. En uskonut, että pohjoiskorealaiset aikoivat pitää kiinni siitä, mitä he olivat sopineet, eivätkä he pitäneetkään." Obaman hallinto on nimittänyt Christopher Hillin, Yhdysvaltain ja Pohjois-Korean huippuneuvottelijana toimineen ulkoministeriön virkamiehen, Yhdysvaltain Irakin-suurlähettilääksi. Cheney sanoi, että Hilliltä puuttuu Lähi-idän kokemus, jota hänen edeltäjillään on, ja "en tukenut Chris Hillin työtä Pohjois-Korean suhteen". "Mielestäni se on valinta, jota en olisi tehnyt", hän sanoi.</w:t>
      </w:r>
    </w:p>
    <w:p>
      <w:r>
        <w:rPr>
          <w:b/>
        </w:rPr>
        <w:t xml:space="preserve">Tulos</w:t>
      </w:r>
    </w:p>
    <w:p>
      <w:r>
        <w:t xml:space="preserve">UUTTA: Cheney: ankarat kuulustelut, salakuuntelu ilman lupaa "välttämättömiä"</w:t>
        <w:br/>
        <w:t xml:space="preserve">UUTTA: Entinen varapresidentti sanoo, että Bush torjui hänen neuvonsa kahdessa tärkeässä asiassa.</w:t>
        <w:br/>
        <w:t xml:space="preserve"> "Hallinnon on kyettävä reagoimaan [kriiseihin], ja niin me teimme", Cheney sanoi.</w:t>
        <w:br/>
        <w:t xml:space="preserve"> Cheney mainitsee 9/11-iskujen, Afganistanin ja Irakin sotien kustannukset .</w:t>
      </w:r>
    </w:p>
    <w:p>
      <w:r>
        <w:rPr>
          <w:b/>
        </w:rPr>
        <w:t xml:space="preserve">Esimerkki 3.418</w:t>
      </w:r>
    </w:p>
    <w:p>
      <w:r>
        <w:t xml:space="preserve">(EW.com) -- Tänä viikonloppuna "Hansel and Gretel: Witch Hunters" jahtasi ykköspaikkaa lipputuloissa 19 miljoonalla dollarilla 3 372 teatterista. Vaikka "Hannu ja Kerttua" tuskin voi tässä vaiheessa kutsua satumenestykseksi, se osoittautui paljon lumoavammaksi kuin muut tulokkaat "Parker" ja "Movie 43", jotka jäivät surullisessa debyyttikehityksessään vain leivänmurujen varaan. Paramount ja MGM käyttivät 50 miljoonaa dollaria tuottaakseen "Hannu ja Kerttu" -elokuvan, joka kuvattiin vuonna 2011 ja jonka oli alun perin määrä ilmestyä maaliskuussa 2012. Levittäjä Paramount siirsi elokuvan julkaisun tähän kuukauteen hyödyntääkseen tähti Jeremy Rennerin, jonka studio toivoi kukoistavan todelliseksi kassavirtuoosiksi "The Avengersin" ja "The Bourne Legacyn" jälkeen. (Näyttää myös todennäköiseltä, että "Hannu ja Kerttu" sijoitettiin tammikuulle sen huonon laadun vuoksi - tammikuu on yleensä studioiden haisevien elokuvien kaatopaikka.) Oli Rennerillä sitten jotain tekemistä asian kanssa tai ei, päivämäärän vaihtaminen osoittautui ainakin jossain määrin tehokkaaksi - "Hannu ja Kerttu" ylitti viimeisimmän yliluonnollisen fantasiaelokuvan, jonka nimessä oli Hunter, "Abraham Lincolnin", tuotot: Vampyyrinmetsästäjä", joka tuotti debyytissään heikot 16,3 miljoonaa dollaria. Hansel and Gretel -elokuvan 3D-näytökset muodostivat 55 prosenttia viikonlopun bruttomäärästä, kun taas IMAX-elokuvan osuus oli 11 prosenttia. R-luokituksen vuoksi Grimmin satu puhutteli pääasiassa vanhempaa yleisöä - 57 prosenttia katsojista oli yli 25-vuotiaita ja 55 prosenttia miehiä. Yleisö antoi elokuvalle laimean CinemaScore-arvosanan "B", joten näyttää epätodennäköiseltä, että Hannu ja Kerttu saisi vahvaa suusanaa. Paramountin onneksi (studio kärsi kovasta talvesta Jack Reacherin, The Guilt Tripin, Cirque Du Soleil: Worlds Awayn ja Rise of the Guardiansin - joka ylitti tänä viikonloppuna 100 miljoonan dollarin rajan) elokuva on jo tienannut 35,8 miljoonaa dollaria kansainvälisiltä alueilta, mikä on noin 40 prosenttia ulkomaisista markkinoista. Viime viikonlopun lipputulomestari Mama putosi 55 prosenttia kakkossijalle 12,9 miljoonalla dollarilla. Kymmenen päivän jälkeen Universalin 15 miljoonan dollarin kauhuelokuva on ohittanut virallisesti Gangster Squadin vuoden 2013 eniten tuottaneena elokuvana, sillä sen tulos on 48,7 miljoonaa dollaria. Se muuttuu tietysti nopeammin kuin "Iron Man 3", mutta tulos on silti vaikuttava. "Downton Abbey": kauden 4 spoileri! Kaksi Oscar-ehdokasta sijoittuivat kolmannelle ja neljännelle sijalle lähes identtisillä viikonlopputuloilla - puhumattakaan lähes identtisistä kokonaissummista. "Silver Linings Playbook" putosi uskomattoman pienet 7 prosenttia 11. viikonloppunaan 10 miljoonaan dollariin. Weinsteinin 21 miljoonan dollarin draama hyötyy edelleen hyvästä suusta. Tähän mennessä 69,5 miljoonaa dollaria ja vielä kuukausi ennen Oscar-gaalaa ohjaaja David O. Russellin Playbook on matkalla yli 100 miljoonan dollarin tulokseen. "Zero Dark Thirty puolestaan putosi kuudentena viikonloppunaan 38 prosenttia jyrkemmin 9,8 miljoonaan dollariin ja 69,9 miljoonaan dollariin. Sonyn 40 miljoonaa dollaria maksaneen draaman on saatava parempia otteita, jos se haluaa liittyä parhaan elokuvan ehdokkaiden Argo, Lincoln, Django Unchained, Les Miserables ja Life of Pi seuraan 100 miljoonan dollarin kerhoon. Norah Jones esittää "Ted"-kappaleen Oscar-gaalassa . Jason Stathamin vuotuinen toimintapläjäys "Parker" lunasti alhaiset odotukset ja sijoittui viidenneksi 7 miljoonalla dollarilla 2224 teatterista. FilmDistrictin räiskintäpeli, jonka budjetti oli 35 miljoonan dollarin luokkaa, ei saanut minkäänlaista lisäpotkua pääosan esittäjältä Jennifer Lopezilta, joka ei kyennyt houkuttelemaan katsojia muualta kuin romanttisen komedian genrestä. Parker jäi Stathamin kolmen viimeisimmän johtavan elokuvan, Safe (7,9 miljoonan dollarin debyytti), Killer Elite (9,3 miljoonaa dollaria) ja The Mechanic (11,4 miljoonaa dollaria), alapuolelle, ja se jää todennäköisesti alle 20 miljoonan dollarin kotimaan tuloksen. Parkerin, The Last Standin, Broken Cityn ja Gangster Squadin välillä tammikuu on ollut vaikea kuukausi muille kuin fantasiaan perustuville väkivaltaelokuville. Mutta ainakin yleisö nautti Parkerista - se sai CinemaScore-arvosanaksi B+. 1. Hansel and Gretel: Witch Hunters -- 19,0 miljoonaa dollaria . 2. Mama -- 12,9 miljoonaa dollaria . 3. Silver Linings Playbook -- 10,0 miljoonaa dollaria . 4. Zero Dark Thirty -- 9,8 miljoonaa dollaria . 5. Parker -- 7,0 miljoonaa dollaria . Katso alkuperäinen juttu EW.com-sivustolta. KLIKKAA TÄSTÄ kokeillaksesi 2 RISKITTÖMÄTTÖMÄÄ Entertainment Weeklyn numeroa . © 2011 Entertainment Weekly ja Time Inc. Kaikki oikeudet pidätetään.</w:t>
      </w:r>
    </w:p>
    <w:p>
      <w:r>
        <w:rPr>
          <w:b/>
        </w:rPr>
        <w:t xml:space="preserve">Tulos</w:t>
      </w:r>
    </w:p>
    <w:p>
      <w:r>
        <w:t xml:space="preserve">"Hansel and Gretel: Witch Hunters" jahtasi ykköspaikkaa lipputuloissa .</w:t>
        <w:br/>
        <w:t xml:space="preserve"> Elokuva keräsi 19 miljoonaa dollaria 3 372 teatterista</w:t>
        <w:br/>
        <w:t xml:space="preserve"> "Parker" ja "Movie 43" jäivät vain leivänmuruja surullisessa debyyttikuvassaan .</w:t>
      </w:r>
    </w:p>
    <w:p>
      <w:r>
        <w:rPr>
          <w:b/>
        </w:rPr>
        <w:t xml:space="preserve">Esimerkki 3.419</w:t>
      </w:r>
    </w:p>
    <w:p>
      <w:r>
        <w:t xml:space="preserve">SAN FRANCISCO, Kalifornia (CNN) -- Kuvittele, että keräät tuhansia tyhjiä muovipulloja, kiinnität ne yhteen veneeksi ja purjehdit sillä Kaliforniasta Australiaan, mikä on 17 700 kilometrin matka petollisten merien halki. Tämä 60-jalkainen purjevene, Plastiki, rakennetaan yli 12 000 kierrätetystä muovipullosta. Täytyy olla hullu tai yrittää tehdä jotain. David de Rothschild yrittää tehdä jotain. De Rothschild toivoo, että hänen ainutlaatuinen aluksensa, jota nyt rakennetaan San Franciscon laituriin, edistää muovipullojen kierrätystä, sillä ne ovat hänen mukaansa maailmanlaajuisen jätteen symboli. Metallia olevia mastoja lukuun ottamatta kaikki 60-jalkaisen katamaraanin osat on tehty kierrätysmuovista. "Kaikki on purjevoimaa", hän sanoi. "Ajatuksena on, että ilmakehään tai valtameriin ei päästäisi minkäänlaista saastetta, joten kaikki veneessä oleva kompostoidaan." Hän sanoi, että veneessä ei ole mitään saasteita. Kaikki kierrätetään. Jopa alus päätyy kierrätykseen, kun olemme valmiit." De Rothschildin alus, jonka on määrä purjehtia San Franciscosta huhtikuussa, on nimeltään Plastiki. Sen nimi on eräänlainen kunnianosoitus Thor Heyerdahlille, tarunhohtoiselle norjalaiselle tutkimusmatkailijalle, joka purjehti vuonna 1947 4 300 mailia Tyynenmeren halki Kon-Tikillä, joka oli balsa-puusta tehty lautta. De Rothschild on itsekin seikkailija. Hän on varakkaan brittiläisen pankkiirisuvun jälkeläinen, ja hän on yksi niistä kymmenistä ihmisistä, jotka ovat kulkeneet sekä Arktiksen että Etelämantereen jääpeitteiden halki. Vuonna 2005 hän perusti Adventure Ecology -järjestön, joka käyttää tutkimusmatkoja kiinnittääkseen huomiota ympäristöongelmiin.  Katso, miten vene on rakennettu " . Hänen mukanaan Plastikilla on kolmen merimiehen ja tiedemiehen vakituinen miehistö sekä kourallinen muita miehistön jäseniä, jotka vaihtuvat matkan aikana. Plastikin odotetaan pysähtyvän Havaijilla, Tuvalussa ja Fidžillä matkallaan Sydneyhin, ja matkan arvioidaan kestävän yli 100 päivää. Muovipurjevene on muotoutumassa vanhaan laiturirakennukseen, joka sijaitsee lähellä kaupungin kuuluisaa Fisherman's Wharf -laituria. Täällä tuhansia kahden litran limsapulloja riisutaan etiketeistään, pestään, täytetään kuivajääjauheella ja suljetaan uudelleen. Kuivajää sublimoituu hiilidioksidikaasuksi ja paineistaa pullon, jolloin siitä tulee jäykkä. Aluksen kaksoisrungot täytetään 12 000-16 000 pullolla. Kierrätetystä PET:stä, kudotusta muovikankaasta, valmistetut nahkamaiset paneelit peittävät rungot ja vesitiiviin hytin, jossa on neljä vuodepaikkaa. "Tämä on itse asiassa samaa materiaalia, jota tehdään pulloista", de Rothschild sanoi PET-kankaasta. "Käärimme PET-kankaan PET-vaahtomuovin päälle ja sitten periaatteessa laitamme sen tyhjiön alle, kuumennamme sen, puristamme sen ja luomme nämä pitkät PET-paneelit. Vene on siis teknisesti ottaen yksi jättimäinen pullo." Kaksi tuuliturbiinia ja aurinkopaneelit lataavat 12 voltin akkuja, jotka antavat virtaa useille kannettaville tietokoneille, GPS:lle ja satelliittipuhelimelle. Vain noin 10 prosenttia Plastikista valmistetaan uusista materiaaleista, de Rothschild sanoi. Hän kieltäytyi paljastamasta, kuinka paljon veneen rakentaminen maksaa. "Voimme mahdollisesti koota veneen, joka maksaa murto-osan siitä, mitä tavalliset perinteiset veneet valmistetaan", hän sanoi. "Ajatuksena on ottaa Plastiki, hajottaa se [matkan jälkeen] ja laittaa se takaisin järjestelmään. Se voi siis tulla ulos takkina, laukkuna, lisää pulloja. Se on loputtomasti kierrätettävissä." Plastiki-matkan perimmäisenä tavoitteena ei ole vain rohkaista ihmisiä omaksumaan puhdasta, uusiutuvaa energiaa, vaan myös nähdä kuluttajajäte potentiaalisena resurssina. Siitä tässä on kyse, että esitellään tuotteita, jotka kulkevat kehdosta kehtoon, eikä kehdosta hautaan", de Rothschild sanoi. Nähtäväksi jää, onnistuuko Plastikin ainutlaatuinen matka. Muovipullojen valmistukseen ja jakeluun tarvittavan energian määrästä huolestuneille luonnonsuojelijoille sen symbolinen viesti on kuitenkin tervetullut. "Kaikki, mikä pääsee uutisiin ja saa ihmiset pysähtymään miettimään muovia, voi olla erittäin hyödyllistä", sanoi Container Recycling Instituten toiminnanjohtaja Betty McLaughlin. "Mutta minusta siihen on vielä pitkä matka. Lensin kerran Los Angelesista Australiaan, ja se kesti ikuisuuden. Tämä matka vaikuttaa minusta aika vaaralliselta."</w:t>
      </w:r>
    </w:p>
    <w:p>
      <w:r>
        <w:rPr>
          <w:b/>
        </w:rPr>
        <w:t xml:space="preserve">Tulos</w:t>
      </w:r>
    </w:p>
    <w:p>
      <w:r>
        <w:t xml:space="preserve">Seikkailija rakentaa purjevenettä tuhansista kierrätetyistä muovisista limupulloista .</w:t>
        <w:br/>
        <w:t xml:space="preserve"> Hän aikoo purjehtia sillä tänä keväänä Kaliforniasta Australiaan, mikä on 11 000 mailin matka</w:t>
        <w:br/>
        <w:t xml:space="preserve"> Retkikunnan johtaja on David de Rothschild, varakkaan brittiläisen pankkiirisuvun jälkeläinen</w:t>
        <w:br/>
        <w:t xml:space="preserve"> Plastiki -aluksesta tulee symboli siitä, miten kulutusjätettä voidaan käyttää uudelleen.</w:t>
      </w:r>
    </w:p>
    <w:p>
      <w:r>
        <w:rPr>
          <w:b/>
        </w:rPr>
        <w:t xml:space="preserve">Esimerkki 3.420</w:t>
      </w:r>
    </w:p>
    <w:p>
      <w:r>
        <w:t xml:space="preserve">(CNN) -- "Jättimäiset, muukalaismaisen näköiset rakennukset", jotka tuovat mieleen sulaneet kitarat, sienimäiset aurinkovarjot ja ufot. Näin on kuvailtu joitakin maailman hienoimpia esimerkkejä "blob-rakennuksista" yrityksessä, joka haluaa juhlistaa niitä. Hampurilainen Emporis-yritys antaa yleensä tunnustusta perinteisemmille arkkitehtuurin riemuvoitoille, kuten näille viime vuonna valmistuneille pilvenpiirtäjille. Mutta tällä kertaa "meistä tuntui, että on aika nostaa esiin tämä mielenkiintoinen ja visuaalisesti houkutteleva aihe", sanoo Sarah Krenz Emporiksen PR-toimistosta. Mikä tekee rakennuksesta pläjäyksen? "Epätavalliset, suorakulmaiset geometriset muodot", raportin mukaan. Se tunnetaan myös nimellä "nestemäinen arkkitehtuuri". Emporis mainitsee esimerkkinä Seattlessa sijaitsevan Experience Music Projectin, joka tunnetaan paikallisesti nimellä "The Blob". Muita esimerkkejä ovat muun muassa Varsovassa sijaitseva Golden Terraces, jonka aaltoileva katto, joka on luotu 4700 erillisestä lasielementistä, lepää kuin jäätynyt neste tämän monikerroksisen ostoskeskuksen atriumin yllä." Sen lisäksi, että blob-rakennukset erottuvat lähiympäristönsä muista rakennuksista, ne herättävät usein myös yleisön mielikuvituksellisia reaktioita, jotka eivät aina ole myönteisiä. Englannin Birminghamissa sijaitseva Selfridges Building -ostoskeskus tunnetaan mehiläispesänä sen hunajakennomaisen julkisivun vuoksi, ja Lontoon kaupungintaloa kuvailtiin kerran "lasikivekseksi". Tässä luettelossa ennakoidaan toisen "rakeen" - Frank O. Gehryn suunnitteleman Fondation Louis Vuitton pour la Création -näyttelyrakennuksen avaamista ensi vuonna Pariisissa. Mitä mieltä sinä olet? Ovatko blob-rakennukset luovia ja inspiroivia vai rumia ja yliampuvia? Kommentoi alla.</w:t>
      </w:r>
    </w:p>
    <w:p>
      <w:r>
        <w:rPr>
          <w:b/>
        </w:rPr>
        <w:t xml:space="preserve">Tulos</w:t>
      </w:r>
    </w:p>
    <w:p>
      <w:r>
        <w:t xml:space="preserve">"Blobitecture" käsittää rakennuksia, joissa on vain vähän tai ei lainkaan suorakulmia ja joiden muodot ovat juoksevia ja virtaavia.</w:t>
        <w:br/>
        <w:t xml:space="preserve"> Seattlessa sijaitseva Experience Music Project, joka tunnetaan paikallisesti nimellä "The Blob", on hyvä esimerkki .</w:t>
        <w:br/>
        <w:t xml:space="preserve"> Frank O. Gehryn suunnittelema Blob-rakennus Fondation Louis Vuitton pour la Création, joka avataan Pariisissa vuonna 2014 .</w:t>
      </w:r>
    </w:p>
    <w:p>
      <w:r>
        <w:rPr>
          <w:b/>
        </w:rPr>
        <w:t xml:space="preserve">Esimerkki 3.421</w:t>
      </w:r>
    </w:p>
    <w:p>
      <w:r>
        <w:t xml:space="preserve">(CNN) -- Huusiko George Zimmerman vai Trayvon Martin apua sinä yönä, kun 17-vuotias Martin ammuttiin kuoliaaksi? Se voi riippua siitä, kumpaa äitiä valamiehistö uskoo. Sekä Zimmermanin että Martinin äidit eivät epäröineet perjantaina erillisissä oikeudenkäynneissään, kumman paniikissa oleva ääni kuului huutavan hätäkeskuspuhelun aikana tuona 26. helmikuuta 2012 Sanfordissa, Floridassa, tapahtuneena yönä: Kumpikin sanoi, että se oli hänen poikansa. Tämä ristiriita - Sybrina Fulton vakuutti, että hänen poikansa Trayvon huusi, kun taas Gladys Zimmerman sanoi, että hänen poikansa George huusi teini-ikäisen hyökättyä hänen kimppuunsa - oli keskeistä perjantain oikeudenkäynnissä ja keskeistä Floridan keskiosassa vireillä olevassa toisen asteen murhajutussa. Zimmerman on tunnustanut syyttömyytensä ja väittänyt ampuneensa teinin itsepuolustukseksi. Hänen asianajajiensa mukaan perjantaina oikeudessa kahdesti toistettu hätäkeskuspuhelu tukee heidän väitettään, jonka mukaan hyökkääjä oli Martin eikä heidän päämiehensä. Myöhään perjantaina iltapäivällä Gladys Zimmerman sanoi olevansa varma, että George oli se, joka huusi. Miksi? "Koska hän on poikani." Hän vastasi "kaikkea edellä mainittua", kun häneltä kysyttiin, oliko hän koskaan aiemmin kuullut George Zimmermanin nauravan kovaa tai huutavan apua. Gladys Zimmerman myöntää kuitenkin, että tämä tapaus oli erilainen. "En ole ennen kuullut hänen huutavan noin", hän sanoi poikansa pyyhkiessä kyyneleitä pois oikeussalissa. "Hänen huutonsa kuvastaa minulle ahdistusta, pelkoa, sanoisin, että kauhua." Hän ei ole kuullut mitään. Sybrina Fulton oli muutamaa tuntia aiemmin esittänyt aivan toisenlaisen tarinan, ja hän oli tyynesti pysähtynyt, kun syyttäjä Bernie de la Rionda esitti hätäkeskuspuhelun. Kun häneltä kysyttiin, tunnistiko hän huutavan äänen, äiti - joka oli aiemmin todennut poikansa olevan "taivaassa" - sanoi, että se oli "Trayvon Benjamin Martinin" ääni. Trayvon Martinin ampuminen: Travion Travionin murhasta: Fast Facts . Puolustusasianajaja Mark O'Mara jatkoi kysymällä äidiltä: "Hänen äitinä, ei ollut epäilystäkään siitä, että se oli hänen huutonsa?". Hän vastasi: "Ehdottomasti." O'Mara toi sitten esiin mahdollisuuden, että hänen poikansa, ei Zimmerman, oli syyllinen. "Toivotte varmasti äitinä, että poikanne Trayvon Martin ei olisi tehnyt mitään, mikä johti hänen kuolemaansa, eikö totta?" hän kysyi. "Toivoin", Fulton sanoi, "että mitään ei olisi tapahtunut ja että hän olisi yhä täällä. Se on minun toiveeni." Vanhempien kommentit ratkaisevia, vai kumoavatko ne toisensa? Yli vuosi sitten Trayvon Martinin ja George Zimmermanin välinen tarina herätti koko kansan huomion ja valotti aselakeja sekä rotua - koska Martin on afroamerikkalainen ja Zimmerman latinalaisamerikkalainen. Lisäksi tapaus sai jotkut kyseenalaistamaan Floridan "Stand Your Ground" -lain, joka antaa henkilölle, jonka "oletetaan pelkäävän kuolemaa tai suurta ruumiinvammaa", lisäsuojaa, jos hän perääntymisen sijasta vastaa voimakeinoin. Lopulta Zimmerman päätti olla käyttämättä kyseistä puolustusta. Oikeudenkäynti alkoi lähes kaksi viikkoa sitten kiihkeillä avauspuheilla. Syyttäjä väitti, että Zimmerman, jonka he maalasivat naapurustovahdin vapaaehtoiseksi, joka ylitti rajansa, oli "profiloinut" Martinin, koska tämä oli musta. Syyttäjä kutsui todistajanaitioon hätäkeskuspäivystäjän, joka käski Zimmermania olemaan seuraamatta Martinia, vaikka tämä kuitenkin seurasi häntä. Sitten tulivat rikospaikka- ja ruumiinavauskuvat. Ja tietenkin Rachel Jeantel todisti, että hän oli puhunut puhelimessa ystävänsä Trayvon Martinin kanssa muutamaa minuuttia ennen tämän kuolemaa. Hän todisti kuulleensa Martinin huutavan: "Miksi seuraat minua?" ja sitten sanovan: "Häivy", ennen kuin puhelu katkaistiin. Jeantelia on kuvailtu puolustuksen tähtitodistajaksi. Se saattaa edelleen pitää paikkansa. Perjantai oli kuitenkin monella tapaa oikeudenkäynnin tähän mennessä tunteikkain ja mahdollisesti ratkaisevin päivä. O'Mara ei kiistä jälkimmäistä väitettä. Hän kertoi CNN:n Brooke Baldwinille perjantai-iltana, että "kun valamiehistö päättää, kuka huusi apua (hätäkeskuspuhelussa), jos he pystyvät siihen, uskon, että kaikki muu sopii yhteen". CNN:lle puhuessaan O'Mara sanoo, ettei hän kiistä sitä, että Fulton uskoo aidosti, että se oli hänen poikansa ääni. Mutta niin uskoo myös Gladys Zimmerman omasta pojastaan, puolustusasianajaja sanoo ja väittää, että "kaikki muut todisteet viittaavat" siihen, että huutava ääni on todellakin George Zimmermanin. Ja vaikka kaikki eivät näkisikään sitä niin, että sanovat, O'Mara arvioi, on mahdollista, että kummankin naisen todistukset kumoavat toisensa. Mielipide: Voiko Zimmerman voittaa valamiehet puolelleen? "Uskon, että valamiehistö katsoo tätä ja sanoo, että molempien naisten on vain elettävä siinä uskossa, että kyseessä on todellakin heidän poikansa", O'Mara sanoi. "He eivät tee päätöstä sen perusteella, mitä kumpikin äiti sanoo, vaan muiden todisteiden perusteella." Martinin perheen asianajaja Daryl Parks ei ollut täysin eri mieltä - hän sanoi CNN:lle, ettei hän usko, että tapaus lopulta "riippuu siitä, kenen ääntä kuullaan". Kuusi valamiestä, kaikki naisia, punnitsevat molempien äitien uskottavuutta, muiden todisteita ja monia todisteita. Kun kaikki todistukset ja esitykset ovat ohi, Parks sanoi odottavansa, että he pääsevät yksimielisyyteen tuomiosta: syyllinen. Hän sanoi: "Loppujen lopuksi emme usko, että George Zimmermanin olisi pitänyt vetää ase esiin ja ampua Trayvon Martinia sydämeen". Puolustus haastaa oikeuslääkärin. Sybrina Fulton ja Gladys Zimmerman eivät olleet ainoita perjantaina todistajanaitioon astuneita perheenjäseniä. Jahvaris Fulton, Martinin vanhempi veli, todisti perjantaiaamuna hätäkeskuspuhelun äänestä. 22-vuotias opiskelija sanoi olevansa varma, että se oli hänen veljensä, vaikka hän lisäsi, että hän oli "kuullut hänen (Martinin) huutavan" ennenkin, mutta "ei tuolla tavalla". Tunteja myöhemmin oli Jorge Mezan vuoro. Hän todisti heti Zimmermanin äidin jälkeen. Hän on apulaissheriffi Orangen piirikunnassa, joka sijaitsee Sanfordin eteläpuolella Floridan keskiosassa, ja hän on myös George Zimmermanin setä. Hän sanoi kuulleensa alun perin hätäkeskuspuhelun televisiosta ja tunnisti heti veljenpoikansa äänen ilman lisätietoja tai kehotuksia. Perjantain oikeudenkäynnin toinen kohokohta oli Voluscian ja Seminolen piirikunnan apulaisoikeuslääkärin Shiping Baon todistajanlausunnot. Zimmermanin oikeudenkäynnissä on miljoonien valamiehistö . Bao sanoi, että Zimmermanin aseen suu oli todennäköisesti löysässä kosketuksessa Martinin vaatteisiin, mikä viittaa siihen, että teiniä ammuttiin lähietäisyydeltä. Bao sanoi myös, että Martin ei kuollut heti laukauksen jälkeen. "Uskon, että hän oli elossa yhdestä kymmeneen minuuttia ampumisen jälkeen. Hänen sydämensä vuoti verta, kunnes verta ei enää ollut jäljellä", oikeuslääkäri sanoi ruumiinavauskuvien näkyessä oikeussalin näytöllä ja lisäsi, että Martin "kärsi (ja) kärsi". "Ei ole mitään mahdollisuutta, että hän voisi selvitä hengissä. Nolla." Kiistanalaisen ristikuulustelun aikana puolustusasianajaja Don West ilmaisi epäilyksensä Martinin ruumiin ja vaatteiden kunnosta, kun sitä tutkittiin, ja totesi, ettei uhria siirretty paikalta noin kolmeen tuntiin. Bao ei halunnut vahvistaa tuota aikajanaa - huolimatta Westin toistuvista yrityksistä saada hänet tekemään niin - koska hän sanoi, ettei ollut paikalla. Kun molemmat kiistelivät Baon kyvystä määritellä aikajana, tuomari Nelson puuttui asiaan ja käski todistajan lopettaa puhumisen, jotta West voi esittää seuraavan kysymyksen." Myös Baon lukemat muistiinpanot herättivät Westin huomion. Kun häneltä kysyttiin niistä, Bao sanoi: "Kirjoitin koneella mahdolliset vastaukset mahdollisiin kysymyksiisi". Bao vastusti muistiinpanojensa jakamista ja sanoi tuomarille, että ne olivat yksityisiä eikä kukaan ollut nähnyt niitä. Baon vastalauseista huolimatta Nelson antoi molempien osapuolten asianajajien kopioida ja tarkastella papereita. Muistiinpanoista kävi ilmi, että Bao oli muuttanut mieltään parista asiasta: siitä, kuinka kauan Martin selvisi hengissä ampumisen jälkeen ja siitä, oliko teini-ikäisen elimistössä ollut marihuana riittänyt vaikuttamaan häneen. West väitti, että syyttäjä tiesi näistä muutoksista, mutta ei kertonut niistä puolustukselle. Bao kuitenkin vakuutti, ettei hän kertonut kenellekään muuttaneensa mielipidettään. Puolustusasianajaja painosti Baoa myös Martinin vaatteiden keräämisestä ja kynsien raapimisesta. Oikeuslääkäri sanoi kuitenkin, ettei hän muistanut jokaista yksityiskohtaa ja että hän luotti siihen, että hänen teknikot noudattivat asianmukaisesti menettelytapoja. Perjantain oikeudenkäynnin loppupuolella O'Mara esitti syyttömäksipäätöstä - hän väitti, että Zimmerman toimi itsepuolustukseksi, että Martinin tappamiseen liittyneestä pahasta tahdosta, vihasta tai pahansuopaisuudesta ei ollut suoraa näyttöä ja että oli edelleen epäselvää, kuka hätäpuhelussa kuului huutavan. Puolustusasianajaja väitti, ettei tapahtuneelle ole "mitään muuta järkevää hypoteesia" kuin itsepuolustus. Tuomari kuitenkin hylkäsi esityksen, minkä jälkeen syyttäjä lopetti virallisesti syytteen esittämisen noin kello 17.00. CNN:n Mariano Castillo ja HLN:n Grace Wong osallistuivat tähän raporttiin.</w:t>
      </w:r>
    </w:p>
    <w:p>
      <w:r>
        <w:rPr>
          <w:b/>
        </w:rPr>
        <w:t xml:space="preserve">Tulos</w:t>
      </w:r>
    </w:p>
    <w:p>
      <w:r>
        <w:t xml:space="preserve">UUTTA: Puolustusasianajaja sanoo, että muut todisteet, ei hätäkeskuspuhelu, ratkaisevat tapauksen.</w:t>
        <w:br/>
        <w:t xml:space="preserve"> UUTTA: Martinin perheen asianajaja sanoo uskovansa, että valamiehistö toteaa Zimmermanin syylliseksi .</w:t>
        <w:br/>
        <w:t xml:space="preserve"> Gladys Zimmerman sanoo tietävänsä, että hätääntynyt ääni on hänen poikansa .</w:t>
        <w:br/>
        <w:t xml:space="preserve"> Aiemmin Trayvon Martinin kuolinpesä sanoi, että se on hänen poikansa ääni hätänumeropuhelussa .</w:t>
      </w:r>
    </w:p>
    <w:p>
      <w:r>
        <w:rPr>
          <w:b/>
        </w:rPr>
        <w:t xml:space="preserve">Esimerkki 3.422</w:t>
      </w:r>
    </w:p>
    <w:p>
      <w:r>
        <w:t xml:space="preserve">Philadelphia (CNN) -- Ohjaaja hinaaja, joka hinasi proomua, joka törmäsi nähtävyyksiä kiertävään "ankkaveneeseen" - tappaen kaksi turistia - aikoo tunnustaa syyllisyytensä heinäkuussa 2010 tapahtuneesta onnettomuudesta johtuvaan syytteeseen, liittovaltion syyttäjät kertoivat torstaina. Matthew R. Devlin, 35, New Yorkin Catskillistä, on suostunut tunnustamaan syyllisyytensä yhteen syytekohtaan, joka koskee kuolemaan johtanutta laivan kuljettajan väärinkäytöstä, todetaan Yhdysvaltain itäisen Pennsylvanian syyttäjänviraston lausunnossa. Hän myös luopuu laivamiehen lupakirjastaan, lausunnossa sanottiin. Devlin voidaan tuomita jopa 46 kuukauden vankeusrangaistukseen, lausunnossa sanottiin. Tuomion antamispäivää ei annettu. Lausunnossa sanottiin, että syyteneuvottelusopimus päättää tapauksen käsittelyn. Kaksi unkarilaisturistia - toinen 16-vuotias ja toinen 20-vuotias - kuoli, kun hinaajan hinaama 250-jalkainen lieteproomu ajoi Delaware-joella Delaware-joella yli toimintakyvyttömän 33-jalkaisen "Ride the Ducks" -retkiveneen, jolloin amfibioalus ja sen 35 matkustajaa ja kaksi miehistön jäsentä syöksyivät veden alle. National Transportation Safety Boardin havaintojen mukaan hinaajan luotsi Devlin soitti ja vastaanotti 21 kännykkäpuhelua ja surffaili internetissä yhtiön kannettavalla tietokoneella yli kahden tunnin aikana, jonka hän istui ratissa. NTSB julkaisi lopullisen raporttinsa 21. kesäkuuta. Tapaus oli "jälleen yksi traaginen esimerkki häiriötekijöiden tappavuudesta", NTSB:n puheenjohtaja Deborah Hersman sanoi sen jälkeen, kun loppuraportti osoitti, että useat mukana olleet henkilöt käyttivät kännyköitä tai tietokoneita. Onnettomuuden jälkeen Devlin kertoi aluksi esimiehilleen ja rannikkovartiostolle, että hänellä oli vakava lääketieteellinen hätätilanne perheessään, joka koski hänen 6-vuotiasta poikaansa. Kiertoajeluvene oli ankkuroitu laivaväylään sen jälkeen, kun se oli pysäytetty, koska veneen kuljettaja näki savua ja pelkäsi tulipaloa aluksella. Kahden uhrin perheitä edustaneet asianajajat antoivat torstaina lausunnon, jossa he sanoivat, että perheet "ovat tyytyväisiä siihen, että liittovaltion syyttäjät ovat toimineet saadakseen yhden vastuullisen osapuolen vastuuseen tästä tragediasta, joka olisi pitänyt välttää". Asianajajat Robert J. Mongeluzzi, Andrew Duffy, Peter Ronai ja Holly Ostrov Ronai lisäsivät lausunnossaan, että perheet "odottavat, että osallisina olleet yritykset tunnustavat roolinsa ja toimivat sen mukaisesti". Lausunnossa ei kerrottu tarkemmin.</w:t>
      </w:r>
    </w:p>
    <w:p>
      <w:r>
        <w:rPr>
          <w:b/>
        </w:rPr>
        <w:t xml:space="preserve">Tulos</w:t>
      </w:r>
    </w:p>
    <w:p>
      <w:r>
        <w:t xml:space="preserve">Kaksi unkarilaista turistia kuoli heinäkuussa 2010 tapahtuneessa onnettomuudessa.</w:t>
        <w:br/>
        <w:t xml:space="preserve"> Osallisena olleen hinaajan luotsi on syyttäjien mukaan suostunut tunnustamaan syyllisyytensä yhteen syytteeseen</w:t>
        <w:br/>
        <w:t xml:space="preserve">hinasi proomua, joka törmäsi kiertoajelulla olleeseen "ankkaveneeseen"</w:t>
        <w:br/>
        <w:t xml:space="preserve">. NTSB mainitsi, että ohjaaja käytti kännykkää ja tietokonettaan "häiriötekijöiden tappavuuden vuoksi"</w:t>
      </w:r>
    </w:p>
    <w:p>
      <w:r>
        <w:rPr>
          <w:b/>
        </w:rPr>
        <w:t xml:space="preserve">Esimerkki 3.423</w:t>
      </w:r>
    </w:p>
    <w:p>
      <w:r>
        <w:t xml:space="preserve">(CNN) -- Roger Federer on epäilemättä nykyajan - ellei jopa kaikkien aikojen - suurin miesten tennispelaaja eeppisen voittonsa jälkeen Andy Roddickista sunnuntain Wimbledonin finaalissa. Tähtiin kurkottaminen: Roger Federer on paras tennispelaaja, jonka maailma on koskaan nähnyt. Hänen tähtensä oli hieman hiipunut viime vuonna, ja hän menetti maailmanlistan ykkössijan Rafael Nadalille, mutta viime kuussa Ranskan avoimissa pelatussa läpimurtovoitossaan hän nousi Pete Samprasin tasolle, joka on voittanut 14 mestaruutta suurissa turnauksissa. Loukkaantuneen Nadalin puuttuessa SW19-tapahtumasta Federer käänsi aikaa taaksepäin ja marssi säälimättä finaaliin Roddickia vastaan, jossa hän hävisi vain yhden sarjan ja muistutti faneja siitä, että hän oli ennätykselliset 237 viikkoa rankingin kärjessä. Sunnuntaina Federer ohitti Samprasin ennätyksen 15 grand slam -turnauksen myötä - amerikkalainen oli paikalla katsomassa, kun hänen ennätyksensä vihdoin meni. Federerillä on vielä jonkin verran matkaa ennen kuin hän pystyy voittamaan Samprasin kaikkien aikojen ennätyksen, joka on 286 viikkoa huipulla, mutta 27-vuotiaana hänellä on runsaasti aikaa ottaa kruunu takaisin Nadalilta, varsinkin kun espanjalaisen ura näyttää olevan vaakalaudalla kroonisten polvivaivojensa vuoksi. Sveitsiläinen on jo nyt ATP-kiertueen kaikkien aikojen palkintosijoittaja yli 48 miljoonan dollarin palkintorahoillaan. Hän pitää hallussaan ennätystä eniten yhdellä kaudella ansaituista rahoista, 10 miljoonaa dollaria vuonna 2007, ja hän on listalla toisena myös edellisvuoden 8 miljoonalla dollarillaan. Sampras puolestaan on ansiotilastossa toisena 43 miljoonalla dollarilla, kunnes hän lopetti uransa 14 vuoden jälkeen vuonna 2002. Hän voitti 64 ATP-kiertueen mestaruutta, kun taas Federer 59. Molemmat ovat kuitenkin kaukana Jimmy Connorsin ennätyksestä, joka on 109. Seuraavana on Ivan Lendl 94:llä ja kolmantena John McEnroe 77:llä. Grand Slam -turnauksissa Sampras voitti 14 finaalia ja hävisi neljä. Sunnuntai mukaan lukien Federer on päässyt eniten, 20 kertaa. Lendl, joka piti maailmanennätystä 270 viikkoa ykkösenä ennen kuin Sampras syrjäytti hänet, osallistui 19 finaaliin, mutta voitti vain kahdeksan. Suuri Björn Borg, joka jakaa Wimbledonissa eniten peräkkäisiä mestaruuksia saavuttaneen Federerin kanssa - joka täydensi viisikkoaan vuonna 2007 - voitti 16:sta Grand Slam -finaalistaan 11. Kukaan näistä maineikkaista nimistä ei ole pystynyt ylittämään australialaislegenda Rod Laverin saavutuksia, sillä hän on ainoa miesten pelaaja, joka on voittanut kaikki neljä Grand Slam -turnausta kahdesti samana vuonna. Hän teki sen ensin amatöörinä vuonna 1962 ja sitten uudelleen vuonna 1969, jolloin hänestä tuli ensimmäinen - ja ainoa - pelaaja, joka saavutti sen avoimen aikakauden aikana. Federeristä tuli ensimmäinen pelaaja, joka on päässyt seitsemään peräkkäiseen Wimbledonin finaaliin 50. voitollaan All England Clubilla voittaessaan perjantaina välierässä Tommy Haasin, mutta hän on edelleen jäljessä Samprasin ennätyksestä, joka on seitsemän mestaruutta SW19:ssä. Hänen pyrkimyksensä ennätykselliseen kuudenteen peräkkäiseen kruunuun kariutui viime vuonna eeppisessä loppuottelussa Nadalia vastaan, joka on muuttunut savikenttäspesialistista pelottavaksi monilahjakkuudeksi. Federerillä sen sijaan on kestänyt kauan sopeutua savikentille. Hän pääsi Roland Garrosin välieriin vasta seitsemännessä esiintymisessään Pariisissa, minkä jälkeen Nadal voitti hänet finaalissa kolmena seuraavana vuonna. Hänen tämänvuotinen voittonsa tuli olympiavoittajan yllätyksellisen ennenaikaisen ulosajon jälkeen, vaikka hän oli jo aiemmin päättänyt Nadalin 33 ottelun voittoputken savella Madridin avoimien finaalissa. Odotettu Pariisin voitto teki hänestä vasta kuudennen pelaajan, joka on saavuttanut major-titteleiden sarjan, kolmannen nykyaikana ja ensimmäisen sitten Andre Agassin, joka lisäsi viimeisen palasen palapeliinsä voittamalla Ranskan avoimet 1999. Federer jakaa Samprasin ja Connorsin kanssa Yhdysvaltain avointen ennätyksen, sillä hän voitti viidennen kruununsa vuonna 2008, kun hän voitti finaalissa nuoren Andy Murrayn. Federer on aina ylistänyt ylenpalttisesti Samprasia, joka ei koskaan voittanut Roland Garrosissa, mutta voitti kahdesti Australian avoimissa ja pitää hallussaan ennätystä kahdeksan peräkkäisen Grand Slam -finaalin voittamisesta.  Sampras: Federer on suurin. "Mielestäni hänen menestyksensä täällä Wimbledonissa on uskomatonta", Federer on sanonut Samprasista. "Kolme kertaa voittaminen, paluu takaisin, neljä kertaa voittaminen ja viisi kertaa voittaminen, se on melkoista. "Ja lopuksi hän voitti U.S. Openin, joka oli hyvin erityinen hänen suurinta kilpailijaansa Andre Agassia vastaan. Luulen, että se on se, mitä muistan hänestä eniten. "Hänellä taisi olla tennishistorian paras syöttö, vaikka nykyään meillä on myös hyviä syöttöjä. Hän oli myös sulava liikkuja, mistä hän ei koskaan saanut kunniaa. Pete teki monia asioita uskomattoman hyvin." Federerin ura ei ole ollut yhtä uskomaton, mutta hän on väittänyt, ettei hänellä ollut aluksi yhtä yleviä tavoitteita. "Olen hyvin ylpeä kaikista saavuttamistani ennätyksistä, koska en koskaan ajatellut lapsena menestyväni näin hyvin", hän sanoi. "Olisin ollut tyytyväinen, jos olisin voittanut pari turnausta ja ehkä kerännyt Wimbledonin."</w:t>
      </w:r>
    </w:p>
    <w:p>
      <w:r>
        <w:rPr>
          <w:b/>
        </w:rPr>
        <w:t xml:space="preserve">Tulos</w:t>
      </w:r>
    </w:p>
    <w:p>
      <w:r>
        <w:t xml:space="preserve">Roger Federer on päässyt 20 Grand Slam -finaaliin, mikä on eniten miespelaajilla.</w:t>
        <w:br/>
        <w:t xml:space="preserve"> Sveitsiläinen vietti ennätykselliset 237 peräkkäistä viikkoa maailmanlistan kärjessä</w:t>
        <w:br/>
        <w:t xml:space="preserve"> Hän on voittanut viisi peräkkäistä Wimbledon-ottelua yhdessä Björn Borgin</w:t>
        <w:br/>
        <w:t xml:space="preserve"> Hänellä on yhtä monta Yhdysvaltain avointen mestaruutta kuin Pete Samprasilla ja Jimmy Connorsilla</w:t>
      </w:r>
    </w:p>
    <w:p>
      <w:r>
        <w:rPr>
          <w:b/>
        </w:rPr>
        <w:t xml:space="preserve">Esimerkki 3.424</w:t>
      </w:r>
    </w:p>
    <w:p>
      <w:r>
        <w:t xml:space="preserve">Soul (CNN) -- Onko hän vai ei? Raskaushuhut ja -spekulaatiot pyörivät ympäri maailmaa, mutta kyseinen nainen ei sano mitään. Kyseessä voisi helposti olla joku Hollywood-tähti, mutta tällä kertaa puhumme maailman eristäytyneimmästä valtiosta, Pohjois-Koreasta, ja sen ensimmäisestä naisesta. Nuoren johtajan Kim Jong Unin vaimoa Ri Sol Ju:ta ei ole Pohjois-Korean tarkkailijoiden mukaan nähty julkisuudessa noin kahteen kuukauteen. Valtion uutistoimiston KCNA:n julkaisemassa kuvassa hän on palannut julkisuuteen ja hänellä on yllään pitkä takki, joka saattaa peittää kuopuksen. Ri katsoi jalkapallo-ottelun ja osallistui miehensä kanssa musiikkikonserttiin maanantaina Kim Il Sungin sotilasyliopiston 60-vuotisjuhlan kunniaksi. Lue lisää: Pohjois-Korean johtaja on edelleen mysteeri . Etelä-Korean tiedotusvälineet ovat ryhtyneet spekuloimaan, onko Ri raskaana vai onko hänet pidetty poissa julkisuudesta kurinpitotoimenpiteenä loukkauksen vuoksi. Paikalliset tiedotusvälineet ovat väittäneet, että hän on saattanut joutua epäsuosioon, koska hän ei ole kantanut entisten johtajien rintaneulaa, mikä on aikuisten pohjoiskorealaisten vaatimus. "Huhut tulivat ensin julki virkamiehiltä, jotka osallistuivat samaan tilaisuuteen", sanoi Kim Yong-hoon, Pohjois-Korean toimituksen päällikkö Daily NK:ssa, joka on Soulissa sijaitseva Pohjois-Koreaan keskittyvä verkkolehti. "He alkoivat kysellä ja spekuloida, oliko hän raskaana, ja se on levinnyt koko maahan, ja näin saimme kuulla huhuista." Kim sanoo, että hänen eristetyn maan sisällä olevien lähteidensä mukaan kiinnostus siihen, onko Ri raskaana, on paljon suurempaa Pohjois-Korean ulkopuolella kuin maan sisällä. Lue lisää: Vallan vahvistuminen Pohjois-Korean sisällä . Yonsein yliopiston apulaisprofessori John Delury sanoo, että tämä maailmanlaajuinen kiinnostus kertoo paljon siitä, miten Pohjois-Koreaa koskevia uutisia käsitellään. "Jäljitämmekö viimeistä kertaa, kun Michelle Obama ilmestyi paikalle?" Delury sanoo. "Mielemme on niin koulutettu toimimaan näin Pohjois-Korean kanssa, että emme huomaa suurempaa kuvaa, joka on se, että hänen esiintymisessään julkisuudessa on jotain uutta - ja lähes kansainvälisten standardien mukaan voisi sanoa, että normaalia -." Ilmoittamalla Ri Sol Ju:n vaimokseen ja ottamalla hänet mukaansa moniin julkisiin tilaisuuksiin Kim Jong Un on osoittanut persoonallisuutta, joka eroaa suuresti hänen edesmenneestä isästään Kim Jong Ilistä. Vaikka pojan ja perillisen tuottamista dynastiselle hallinnolle pidetään hyvin tärkeänä, Delury huomauttaa, että "se pätee myös Etelä-Korean 'chaebol'- eli yrityskonglomeraattien, Hyundain ja Samsungin perheisiin", hän sanoo. "Jopa Yhdysvalloissa ja Yhdistyneessä kuningaskunnassa vaikutusvaltaiset perheet ovat huolissaan seuraavan sukupolven tuottamisesta." Lue lisää: Kim Jong Ilin sushikokki palaa pakomatkan jälkeen . Toimittaja Jungeun Kim osallistui tähän raporttiin .</w:t>
      </w:r>
    </w:p>
    <w:p>
      <w:r>
        <w:rPr>
          <w:b/>
        </w:rPr>
        <w:t xml:space="preserve">Tulos</w:t>
      </w:r>
    </w:p>
    <w:p>
      <w:r>
        <w:t xml:space="preserve">Huhut kiertävät, onko Pohjois-Korean ensimmäinen nainen raskaana .</w:t>
        <w:br/>
        <w:t xml:space="preserve"> Kim Jong Unin vaimo Ri Sol Ju ilmestyi jälleen julkisuuteen kahden kuukauden poissaolon jälkeen .</w:t>
        <w:br/>
        <w:t xml:space="preserve"> Valtion tiedotusvälineissä ilmestyi kuva, jossa hänellä oli pitkä takki yllään, mikä herätti spekulaatioita .</w:t>
        <w:br/>
        <w:t xml:space="preserve"> Analyytikko: Huhut alkoivat ensin Pohjois-Korean virkamiehiltä, jotka osallistuivat samaan tilaisuuteen .</w:t>
      </w:r>
    </w:p>
    <w:p>
      <w:r>
        <w:rPr>
          <w:b/>
        </w:rPr>
        <w:t xml:space="preserve">Esimerkki 3.425</w:t>
      </w:r>
    </w:p>
    <w:p>
      <w:r>
        <w:t xml:space="preserve">(CNN) -- Mikey Welsh, joka tunnetaan parhaiten rockyhtye Weezerin basistina, kuoli yllättäen lauantaina, yhtyeen mukaan. Hän oli 40-vuotias. Kuolinsyy ei ollut heti tiedossa. Chicagon poliisin tiedottaja Darryl Baety kertoi, että poliisit vastasivat lauantaina kello 13.45 Raffaello-hotellista tulleeseen puheluun, joka koski vierasta, jonka oli määrä kirjautua ulos, mutta joka ei ollut kirjautunut ulos. Koputettuaan ensin oveen hotellin henkilökunta meni sisään ja löysi jonkun, joka oli Baetyn mukaan "reagoimaton eikä hengittänyt". Poliisi suorittaa tapaukseen liittyvää kuolemansyyntutkintaa, joka odottaa ruumiinavauksen tuloksia, Baety sanoi. Welshin virallisten verkkosivujen mukaan hän oli taidemaalari ennen kuin hän siirtyi musiikkiin 19-vuotiaana. Kymmenen vuotta myöhemmin hän oli saavuttanut mainetta Weezer-yhtyeen basistina, joka korvasi bändin pitkäaikaisen basistin Matt Sharpin. Welsh oli mukana yhtyeen vuonna 2001 julkaistulla "Green Album" -julkaisulla, jolla kuultiin "Hash Pipe". Singlestä tuli yksi bändin suurimmista hiteistä, ja se oli korkeimmillaan Billboardin Alternative songs -listan sijalla 2. Welsh jätti yhtyeen pian sen jälkeen ja sanoi saaneensa hermoromahduksen. Yhtye muisti Welshiä Weezerin verkkosivuilla julkaistun lausunnon mukaan elintärkeänä lukuna yhtyeen historiassa ja sellaisena, joka "ei koskaan kaihtanut absurdia, vaarallista tai outoa". Weezer soitti aikataulun mukaisesti sunnuntaina Chicagon RIOTfestissä. CNN:n Denise Quan osallistui tähän raporttiin.</w:t>
      </w:r>
    </w:p>
    <w:p>
      <w:r>
        <w:rPr>
          <w:b/>
        </w:rPr>
        <w:t xml:space="preserve">Tulos</w:t>
      </w:r>
    </w:p>
    <w:p>
      <w:r>
        <w:t xml:space="preserve">Chicagon poliisi löysi "vastaamattoman" miehen hotellista, kertoo tiedottaja .</w:t>
        <w:br/>
        <w:t xml:space="preserve"> Mikey Welsh oli taidemaalari ennen kuin hänestä tuli muusikko .</w:t>
        <w:br/>
        <w:t xml:space="preserve"> Hän korvasi Weezerin pitkäaikaisen basistin Matt Sharpin ja jätti bändin vuonna 2001</w:t>
      </w:r>
    </w:p>
    <w:p>
      <w:r>
        <w:rPr>
          <w:b/>
        </w:rPr>
        <w:t xml:space="preserve">Esimerkki 3.426</w:t>
      </w:r>
    </w:p>
    <w:p>
      <w:r>
        <w:t xml:space="preserve">Lontoo (CNN) -- Syyrialaista runoilijaa, kriitikkoa ja taiteilijaa Adonista on kutsuttu suurimmaksi elossa olevaksi arabirunoilijaksi. Hän voitti viime vuonna 81-vuotiaana ensimmäisenä arabina saksalaisen Goethe-palkinnon, jonka tuomarit kuvailivat häntä "aikamme tärkeimmäksi arabirunoilijaksi", ja hän oli yksi suosikeista viime vuoden kirjallisuuden Nobel-palkinnon saajaksi. Adonis, syntyjään Ali Ahmad Said Esbar, kasvoi köyhässä kylässä lähellä Syyrian Latakian kaupunkia eikä saanut virallista koulutusta, kunnes Syyrian silloinen presidentti myönsi hänelle 13-vuotiaana stipendin ranskalaiseen lyseoon. Hän joutui lähtemään Syyriasta vuonna 1956 jouduttuaan vangituksi osallistuttuaan oppositiossa toimivaan Syyrian kansallissosialistiseen puolueeseen. Hän muutti Beirutiin, Libanoniin, ja asuu nykyään Pariisissa ja Beirutissa. Hän puhui CNN:lle tulkin välityksellä Lontoossa Mosaic Roomsissa 30. maaliskuuta asti järjestettävässä kollaasinäyttelyssä ja kirjallisuustapahtumien sarjassa "A Tribute to Adonis". CNN: Miltä sinusta tuntuu seurata Syyrian tilannetta? Adonis: Olen hyvin surullinen. Toivon, että hallinto ymmärtäisi, että sen on uudistettava tai uudistuttava ja luotava uusi hallitus vapaiden ja rehellisten vaalien kautta. Toivon myös, että oppositio ei olisi turvautunut aseelliseen väkivaltaan, koska vastustan henkilökohtaisesti väkivaltaa sen kaikissa muodoissa. En näe minkäänlaista oikeutusta sen käytölle. CNN: Pitäisikö ulkomaailman puuttua Syyriaan? V: Maailman ei pitäisi puuttua asiaan, ei varsinkaan sotilaallisesti. Länsimaailman ei pitäisi käyttää tätä tekosyynä omien tavoitteidensa toteuttamiseen alueella. Lisää Lähi-idän sisäpuolelta: Nigol Bezianin kierros Beirutin "pikku-Armeniassa" . CNN: Oletko yhteydessä ystäviin Syyriassa? V: Kävin Syyriassa viimeksi puolitoista vuotta sitten, mutta olen aina yhteydessä siellä oleviin ystäviini. Monet heistä ovat oppositiossa - mutta rauhanomaisessa oppositiossa. Monet heistä jakavat näkemykseni siitä, että ratkaisun on oltava syyrialainen ja demokraattisen vuoropuhelun kautta. Meidän on saatava aikaan uusi hallinto, joka on demokraattinen, moniarvoinen ja maallinen. CNN: Pelkäävätkö ystäväsi? V: He pelkäävät ennen kaikkea väkivaltaa ja sitä, että tilanne voi kehittyä sisällissodaksi. He eivät pelkää puhua ääneen. He voivat puhua avoimesti. CNN: Miten viime vuoden tapahtumat ovat muuttaneet arabimaailmaa? V: Kaikkialla on ehdottomasti uusi tietoisuus. Kysymys kuuluu, johtaako tämä uuteen poliittiseen todellisuuteen ja uusiin hallintojärjestelmiin? Sitä on vaikea ennustaa, mutta toivon niin. CNN: Oletko nähnyt muutoksia Libanonissa, jossa olet asunut vuodesta 1956 lähtien? V: Libanon pysyy sellaisena kuin se on aina ollut: Jatkuva hanke, keskeneräinen työ. Se on hanke, jota on vaikea pysäyttää, mutta yhtä vaikeaa on jatkaa. CNN: Et saanut muodollista koulutusta, ennen kuin lausuit yhden omista runoistasi Syyrian silloiselle presidentille vuonna 1943. Miten se tapahtui? V: Siitä on melkein 70 vuotta Syyrian itsenäistymisen jälkeen, ja presidentti oli kiertämässä maata. Olin 12 tai 13-vuotias ja luin runon presidentin edessä. Hän kutsui minut luokseen ja kysyi, mitä haluan. Sanoin, että haluaisin mennä kouluun, joten sain stipendin Latakiassa sijaitsevaan kouluun. Lisää Lähi-idän sisäpuolelta: Naiset ja arabikapinat: 8 seurattavaa "muutoksen tekijää" . CNN: Miten se muutti elämäsi? V: Runous antoi minulle uuden elämän. Voin aina sanoa, että runous antoi minulle mahdollisuuden syntyä uudelleen. CNN: Kuinka tärkeää runous on arabikulttuurissa? V: Kulttuurissamme on kaksi keskeistä asiaa: Uskonto ja runous. Ne ovat aina olleet ristiriidassa keskenään. Valitettavasti nyt uskonto on voittanut runouden, mutta minulla on sanonta, jonka mukaan runous on edelleen syvään juurtunutta ja vahvaa. Runoudella ei ole koskaan ollut mitään vaikutusta kautta historian, mutta runous luo kuitenkin uutta estetiikkaa, uutta kauneutta, uudenlaisia suhteita asioiden ja ihmisten välille, ja tämä ei ole merkityksetöntä. CNN: Millainen Syyria oli ennen vuotta 1970, jolloin Hafez al-Assad, Basharin isä, nousi valtaan? V: Lähdin Syyriasta vuonna 1956, muutama vuosi ennen kuin Baath-puolueesta tuli hallitus vuonna 1963. Vastustin aina Baathin ideologiaa. Vastustin aina yhden puolueen valtiota. CNN: Lähdit Syyriasta jouduttuasi vankilaan oppositiopuolueen jäsenyyden vuoksi vuonna 1956 ja Libanonista vuonna 1982 Israelin hyökkäyksen jälkeen. Oletteko mielestänne aina ollut maanpaossa? V: En tunne olevani maanpaossa vain näiden kahden lähdön vuoksi. On monia muitakin tekijöitä, jotka saavat minut tuntemaan itseni maanpaossa: Suhteeni muihin ihmisiin, suhteeni kieleen, suhteeni maailmaan. Rakkaus saa joskus tuntemaan itsensä maanpaossa. Eksistentiaalisesti pysyvyyden tunteeseen liittyy aina maanpakolaisuuden, katoavaisuuden tunne. CNN: Miten Syyria on muuttunut sen jälkeen, kun lähdit? V: Minusta tuntuu oudolta, että minä itse olen muuttunut, ei maa. CNN: Mitä muistoja sinulla on nuoruutesi Syyriasta? V: Muistan rannikon, vuoret ja kauniit tytöt, joista Syyria on kuuluisa. Kaipaan meressä uintia. CNN: Aiotko koskaan palata asumaan Syyriaan? V: Haluaisin palata, mutta en usko, että toiveeni toteutuu. CNN: Lontoossa sijaitsevassa Mosaic Roomsissa on parhaillaan käynnissä "A Tribute to Adonis" -näyttely ja näyttely teoksistasi. Mitä tämä merkitsee sinulle? V: Olen hyvin onnellinen. Huomio on suurta ja arvostus on herkkää.</w:t>
      </w:r>
    </w:p>
    <w:p>
      <w:r>
        <w:rPr>
          <w:b/>
        </w:rPr>
        <w:t xml:space="preserve">Tulos</w:t>
      </w:r>
    </w:p>
    <w:p>
      <w:r>
        <w:t xml:space="preserve">Adonis voitti saksalaisen Goethe-palkinnon, ja tuomarit kuvailivat häntä "aikamme tärkeimmäksi arabirunoilijaksi"</w:t>
        <w:br/>
        <w:t xml:space="preserve">Hän on ollut maanpaossa Syyriassa vuodesta 1956.</w:t>
        <w:br/>
        <w:t xml:space="preserve"> Adonis vaatii rauhanomaista muutosta Syyriassa ilman ulkopuolista väliintuloa</w:t>
      </w:r>
    </w:p>
    <w:p>
      <w:r>
        <w:rPr>
          <w:b/>
        </w:rPr>
        <w:t xml:space="preserve">Esimerkki 3.427</w:t>
      </w:r>
    </w:p>
    <w:p>
      <w:r>
        <w:t xml:space="preserve">(CNN) -- Lapsuuden ihanne ja sen viattomuuden suojelu on keskeinen pilari sekä moraalissamme että oikeudellisessa säännöstössämme. Siksi ei ole mitään, mikä järkyttää ja raivostuttaa meitä enemmän kuin aikuisten lapsiin kohdistamat rikokset. Valitettavasti meillä on paljon järkyttävää ja järkyttävää. Esimerkiksi katolisen kirkon sisällä ja Pennsylvanian yliopiston kaltaisissa yliopistoissa on viime aikoina ollut useita pedofiilirikoksia. Kongossa sotapäällikkö Joseph Konyn lapsiin kohdistamat rikokset saivat aikaan KONY 2012 -nettiristiretken, joka koostui pääasiassa lapsista ja jossa vastustettiin Konyn lasten hyväksikäyttöä. Mikä on KONY 2012? Parin viime viikon aikana olemme saaneet kuulla kahdesta muusta huolestuttavasti korkean profiilin rikostapauksesta, jotka kohdistuvat lapsiin. Ensin oli Pakistanin keskiaikaisen Talebanin epäonnistunut yritys tappaa 14-vuotias koulutusaktivisti ja BBC:n bloggaaja Malala Yousufzai. Ja nyt ovat vuorossa räikeät syytökset BBC:n julkkista Jimmy Savilea vastaan, jonka väitetään käyttäneen lapsia seksuaalisesti hyväkseen. Näiden irvokkaiden rikosten välillä saattaa olla useita vuosikymmeniä ja tuhansia kilometrejä, mutta yksi asia on yhteistä. Sekä Pakistanin talebanit että Jimmy Savile pyrkivät tuhoamaan nuorison viattomuuden. Savilea syytetään siitä, että hän kohteli lapsia ikään kuin heillä olisi aikuisten vartalot ja seksuaaliset halut, kun taas Talebanien yritys murhata Malala Yousufzai johtui siitä, että he hylkäsivät ajatuksen tyttöjen koulutuksesta ja siten tavallaan itse lapsuuden ajatuksen. Malala, joka nyt toipuu salamurhayrityksestä englantilaisessa sairaalassa, jakaa kuitenkin nykyaikaisen käsityksemme lapsuudesta. "Minulla on oikeus koulutukseen", hän sanoi CNN:lle. "Minulla on oikeus leikkiä. Minulla on oikeus laulaa. Minulla on oikeus puhua. Minulla on oikeus käydä markkinoilla. Minulla on oikeus puhua." Malala vaatii oikeutta itsenäiseen lapsuuteen, oikeutta muuttua viattomasta lapsesta tietäväksi aikuiseksi - ja oikeutta siihen, että aikuismaailma antaa hänen olla rauhassa tällä matkalla. Tämä oikeus heijastuu Jimmy Savilen väitettyjen uhrien kokemuksiin, joiden viaton lapsuus tuhoutui, kun he joutuivat alttiiksi Jimmy Savilen rikollisille aikuisten mielihaluille. Talebanin edustaja sanoi Malalaan kohdistuneesta hyökkäyksestä: "Hänestä on tullut länsimaisen kulttuurin symboli alueella. Hän levitti sitä avoimesti. Olkoon tämä opetus." Talebanit, jotka hylkäävät lapsuuden ajatuksen, ovat tietysti väärässä. Mutta Malalan tapaus tarjoaa meille todellakin "opetuksen". Kyllä, meidän kaikkien pitäisi olla kauhuissamme tästä kauhistuttavasta rikoksesta, joka kohdistui Swatin laaksossa asuvaan 14-vuotiaaseen pakistanilaiseen tyttöön, mutta pelkään, että ihannoidessamme lapsuutta ja suhtautuessamme herkästi Malalan kaltaisten rohkeiden nuorten tyttöjen viattomuuteen olemme itse alttiita tekemään lapsista julkkismarttyyreja - nykypäivän versioita Jeanne d'Arcista. Näin kävi KONY 2012 -tapahtumassa, joka muistuttaa, kuten kirjoitin aiemmin tänä vuonna, lasten ristiretkeä. Malala, joka oli ehdolla vuoden 2011 kansainväliseen lasten rauhanpalkintoon, on itse vaarassa joutua epäoikeudenmukaisuuden symboliksi, jota kaikki UNICEFistä Madonnaan ja CNN:ään käyttävät hyväkseen. Miten tämä siis tapahtui? Valitettavasti Malalan perhe, monet pakistanilaiset ja tiedotusvälineet antoivat hänen perheensä, monien pakistanilaisten ja tiedotusvälineiden ryhtyä Talebanin vastaiseksi puolestapuhujaksi. Hyvää tarkoittava BBC on osittain syyllinen tähän, sillä se antoi Malalalle hyvin näkyvän blogin, joka väistämättä herättäisi Talebanin vihan. Myös Malalan yhtä hyvää tarkoittava isä on osittain vastuussa siitä, että hän antoi tyttärensä olla niin haavoittuvainen - samoin kuin maailman tiedotusvälineet, jotka tekivät teinistä maailmanlaajuisen julkkiksen. Lapsuuden ihanteemme perustuu siihen, että aikuismaailma jättää lapset rauhaan, jotta he voivat kehittää itseään. Tarvitsemme aikuisia käymään poliittisia taistelujaan - Jimmy Savilea vastaan on nostettu syyte, Joseph Konya on jahdattu ja Pakistanin Talebania vastaan on taisteltu. Muistakaamme, että lapset ovat kaikin puolin viattomia, eikä heitä näin ollen pidä rohkaista ryhtymään jalkaväkeen taisteluun omaa hyväksikäyttöään vastaan. Malala Yousufzain tarina olisi nähtävä sekä inspiraationa että varoituksena. CNN kannustaa parhaillaan lukijoitaan lähettämään viestejä Malalalle. Minun viestini hänelle on kaksijakoinen. Ensinnäkin toivon hartaasti, että toivut nopeasti haavoistasi. Toiseksi toivon, että kun olet toipunut, voit palata lapsuutesi yksityisyyteen ja olla yksinkertaisesti Malala etkä maailmanlaajuinen julkkis, jonka kuvan muut ihmiset omistavat. (BBC käsitteli suhdettaan Malala Yousufzaihin The Editors -nimisessä blogissaan, ja voit lukea sen tästä linkistä). Tässä kommentissa esitetyt mielipiteet ovat yksinomaan Andrew Keenin mielipiteitä.</w:t>
      </w:r>
    </w:p>
    <w:p>
      <w:r>
        <w:rPr>
          <w:b/>
        </w:rPr>
        <w:t xml:space="preserve">Tulos</w:t>
      </w:r>
    </w:p>
    <w:p>
      <w:r>
        <w:t xml:space="preserve">Lapsuuden ihanne on keskeinen pilari sekä moraalissamme että oikeudellisessa säännöstössämme, Keen sanoo.</w:t>
        <w:br/>
        <w:t xml:space="preserve"> Keen: Viime viikkoina on tullut esiin kaksi uutta korkean profiilin rikostapausta, jotka kohdistuvat lapsiin .</w:t>
        <w:br/>
        <w:t xml:space="preserve"> Valitettavasti Malalan annettiin tulla Talebanin vastaiseksi puolestapuhujaksi, hän sanoo .</w:t>
        <w:br/>
        <w:t xml:space="preserve"> Lapsuuden ihanteemme perustuu siihen, että lasten annetaan kehittyä itse, Keen sanoo .</w:t>
      </w:r>
    </w:p>
    <w:p>
      <w:r>
        <w:rPr>
          <w:b/>
        </w:rPr>
        <w:t xml:space="preserve">Esimerkki 3.428</w:t>
      </w:r>
    </w:p>
    <w:p>
      <w:r>
        <w:t xml:space="preserve">(AOL Autos) -- On kaksi hyvää tapaa ostaa uusi auto tai kuorma-auto kohtuullisen edullisesti ja välttää kaikki neuvottelupelit ja hässäkät: . 1. Osta Internetin kautta . Uuden tai käytetyn auton tai kuorma-auton ostaminen internetin kautta on helpoin ja vaivattomin tapa tehdä ostos. Sinun tarvitsee vain valita ajoneuvomerkki ja -malli, jonka haluat ostaa, sekä antaa joitakin perustietoja, kuten nimesi ja sähköpostiosoitteesi. Vastineeksi saat sähköpostitse alueesi jälleenmyyjiltä alhaiset myyntihinnat juuri sille ajoneuvolle, jonka haluat ostaa. Vertaile eri myyntihintoja ja löydä edullisin. Mene sitten suoraan kyseisen jälleenmyyjän Internet-osastolle, allekirjoita paperit ja aja uusi autosi kotiin - ei neuvotteluja, ei vaivaa. Jos haluat aloittaa prosessin, pyydä ilmaiset hintatarjoukset AOL Autosilta. Se vie vain muutaman minuutin. Tämä palvelu on täysin ilmainen, eikä sinua velvoiteta tai painosteta ostamaan. AOL, kuten CNN, on Time Warnerin yksikkö. Saat 24 tunnin kuluessa alueesi jälleenmyyjiltä pohjahinnat. Kun olet vertaillut eri hintoja ja löytänyt halvimman, sinulla on neljä hyvää vaihtoehtoa: . - Voit mennä halvimman hinnan antaneeseen jälleenmyyjään, allekirjoittaa paperit ja ajaa uuden autosi kotiin - ilman vaivannäköä ja neuvotteluja. AOL Autos: Kuukauden parhaat tarjoukset . - Voit yrittää neuvotella halvimmasta hinnasta jälleenmyyjän kanssa saadaksesi hinnan vielä alemmaksi. Mikään ei kiellä sitä. AOL Autos: Aggressiiviset autonostotaktiikat . - Voit käydä ostamassa halvimman hinnan muilta jälleenmyyjiltä, jotta näet, onko joku niistä valmis alittamaan sen. AOL Autos: Mitkä jälleenmyyjät kohtelevat sinua parhaiten? - Et voi tehdä mitään. Jos tunnet olosi epävarmaksi tai epävarmaksi, jätä asia hetkeksi syrjään. Sinun ei ole pakko ostaa mitään, mitä et halua. Kun saat nämä alhaiset pohjahinnat internetin kautta, vältät automyyjän koko neuvottelupelin kokonaan. Ja ostat autosi suunnilleen samaan hintaan kuin mitä olisit odottanut pitkien neuvottelujen jälkeen. Se on varmasti nopein ja helpoin tapa voittaa automyyjä. AOL Autos: . 2. Osta jälleenmyyjän kalusto-osaston kautta . Lähes jokaisessa autoliikkeessä on osasto nimeltä "Fleet Department". Siihen kuuluu yleensä vain kourallinen myyjiä, jotka ovat erikoistuneet myymään autokantoja eli useita ajoneuvoja käsittäviä suuria tilauksia suoraan yrityksille. Jälleenmyyjä on valtuuttanut tämän osaston myymään autojaan alimmilla hinnoilla, joista ei voida neuvotella. Heidän tarjoamansa hinnat ovat suunnilleen samat kuin mitä voit odottaa verkkohintatarjouksen perusteella tai pitkien neuvottelujen jälkeen. Autoliiketoiminnan salaisuus on, että monien jälleenmyyjien kalusto-osastot myyvät myös suoraan yleisölle. Pelisääntöjen mukaan ne eivät kuitenkaan voi mainostaa yleisölle, koska ne eivät halua kilpailla jälleenmyyjän vähittäismyyntitiimin kanssa. Jos siis haluat ostaa autokorjaamolta, sinun on kysyttävä sitä erikseen. Jos haluat ostaa ajoneuvon suoraan jälleenmyyjän autokantaosastolta, soita jälleenmyyjälle ja pyydä saada puhua autokantapäällikön kanssa. Kun saat hänet puhelimeen, selitä hänelle, että olet valmis ostamaan auton ja haluaisit ostaa sen häneltä. Jos hän kysyy, mihin yritykseen kuulut, kerro, missä työskentelet. Hän varmaan sopii mielellään tapaamisen kanssasi. Kun saavut autoliikkeeseen, autokannan päällikkö näyttää sinulle ajoneuvon, antaa sinun koeajaa sen ja tuo sinut sitten toimistoon keskustelemaan hinnasta. Ilman minkäänlaisia neuvotteluja hän tarjoaa sinulle ajoneuvon kohtuullisen, ei-neuvottelukelpoisen myyntihinnan. Jos hänen antamansa hinta on ostotavoitteesi ennalta asettamissa rajoissa ja olet tyytyväinen kauppaan, voit ostaa auton. Ei paineita, ei pelejä, ei vaivaa. Jos jostain syystä et halua ostaa ajoneuvoa, sinulla ei ole mitään velvollisuutta. Kiitä vain myyjää hänen ajastaan ja lähde hyvissä väleissä. Sen jälkeen voit halutessasi käydä (tai soittaa) muiden autoliikkeiden kalusto-osastoilla vertailemassa hintoja. Eri autoliikkeiden tarjoamat myyntihinnat voivat vaihdella niiden varastojen mukaan. AOL Autos: Autokaupan pelisuunnitelma . Michael Royce on kuluttajien puolestapuhuja ja entinen automyyjä. Lisää vinkkejä ja neuvoja auton ostamiseen löydät hänen Beat the Car Salesman -verkkosivustoltaan.</w:t>
      </w:r>
    </w:p>
    <w:p>
      <w:r>
        <w:rPr>
          <w:b/>
        </w:rPr>
        <w:t xml:space="preserve">Tulos</w:t>
      </w:r>
    </w:p>
    <w:p>
      <w:r>
        <w:t xml:space="preserve">Voit pyytää parhaat hintatarjoukset autokauppiailta Internetin kautta.</w:t>
        <w:br/>
        <w:t xml:space="preserve"> Voit ostaa alhaisimman hinnan muilta jälleenmyyjiltä nähdäksesi, vastaavatko he sitä tai päihittävätkö he sen</w:t>
        <w:br/>
        <w:t xml:space="preserve"> Yksityishenkilöt voivat myös ostaa auton jälleenmyyjän kalusto-osastolta .</w:t>
      </w:r>
    </w:p>
    <w:p>
      <w:r>
        <w:rPr>
          <w:b/>
        </w:rPr>
        <w:t xml:space="preserve">Esimerkki 3.429</w:t>
      </w:r>
    </w:p>
    <w:p>
      <w:r>
        <w:t xml:space="preserve">Ohion vanki Dennis McGuire näytti haukkovan henkeään ja kouristelevan noin 10 minuutin ajan ennen kuin hän kuoli torstaina tappavalla ruiskeella, jossa käytettiin uutta lääkeyhdistelmää, kertoivat tapahtuman nähneet toimittajat. McGuire tuomittiin vuonna 1994 seitsemän kuukautta raskaana olleen 22-vuotiaan Joy Stewartin raiskauksesta ja murhasta. Hänen sukulaisensa olivat Lucasvillessä sijaitsevassa Southern Ohio Correctional Facility -vankilassa todistamassa hänen kuolemaansa, televisiotoimittaja Sheila Grayn twiittien mukaan. McGuiren "lapset ja miniät itkivät ja olivat silminnähden järkyttyneitä", Gray twiittasi. Hänen mukaansa McGuire kiitti ennen kuin lääkkeet vaikuttivat, Stewartin perhettä kirjeestä, jonka hän ilmeisesti sai. "Lapsilleni, olen pahoillani. Rakastan teitä. Menen taivaaseen ja näen teidät siellä, kun tulette", McGuire kertoi CNN:n tytäryhtiön WDTN:n mukaan. Columbus Dispatchin toimittaja Alan Johnson kertoi, että koko teloitusprosessi kesti 24 minuuttia ja että McGuire näytti haukkovan henkeä 10-13 minuutin ajan. "Hän haukkoi syvään henkeä. Se oli jonkinlainen koliseva, kurkunomainen ääni. Hänen nenänsä kautta kuului jonkinlaista räkäistä. Pari kertaa hän näytti selvästi tukehtuvan", WDTN siteerasi Johnsonia. Tuomittu murhaaja julistettiin kuolleeksi kello 10.53 ET. Teloitus herätti kiistaa, koska monien osavaltioiden tapaan Ohio on joutunut etsimään uusia lääkeprotokollia sen jälkeen, kun eurooppalaiset valmistajat kielsivät Yhdysvaltojen vankiloita käyttämästä heidän lääkkeitään teloituksissa - muun muassa tanskalainen Lundbeck, joka valmistaa pentobarbitaalia. Ohion vankeinhoitolaitoksen mukaan osavaltio käytti rauhoittavan midatsolaamin ja kipulääkkeen hydromorfonin yhdistelmää. McGuiren kuolemaan kulunut aika ja hänen hengityksensä eivät ole tyypillisiä teloitukselle, sanoi Howard Nearman, anestesiologi University Hospitals Case Medical Centerissä Clevelandissa. "En todellakaan osaa sanoa, miksi siihen meni 24 minuuttia", hän sanoi. "Se saa vain miettimään, mitä annettiin? Mikä oli ajoitus ja mitkä olivat annokset?" CNN:lle tällä viikolla kirjoittamassaan mielipidekirjoituksessa eräs oikeustieteen professori totesi, että McGuiren asianajajat väittivät, että hän "tukehtuisi kuoliaaksi tuskissaan ja kauhussa". "Osavaltio on eri mieltä. Totuus on kuitenkin se, että kukaan ei tiedä tarkalleen, miten McGuire kuolee, kuinka kauan se kestää tai mitä hän kokee prosessin aikana", kirjoitti Elisabeth A. Semel, oikeustieteen professori ja U.C. Berkeleyn oikeustieteellisen korkeakoulun kuolemanrangaistusklinikan johtaja. McGuiren lakimiesryhmän puolesta puhunut asianajaja Allen Bohnert kehotti kuvernööriä määräämään tuleville teloituksille moratorion torstain tapahtumien vuoksi. "Tässä vaiheessa on täysin ennenaikaista pitää tätä teloitusprotokollaa muuna kuin epäonnistuneena ja tuskallisena kokeiluna", hän sanoi lausunnossaan. "Ohion osavaltion asukkaiden pitäisi olla kauhistuneita siitä, mitä täällä tänään tehtiin meidän kaikkien nimissä. Ohion, kuten sen kansalaistenkin, on noudatettava lakia. Osavaltio on epäonnistunut." CNN:n Sonny Hostin sanoi, että McGuiren teloitus herättää todennäköisesti keskustelua siitä, onko vankien reaktio lääkkeiden käyttöön julma ja epätavallinen rangaistus, jonka Yhdysvaltain perustuslaki kieltää. "Aina kun tappavan ruiskeen antamisprosessia muutetaan, se on selvästi oikeuskäsittelyn kohteena, ja ehkä näemme niitä", Hostin sanoi. Ohion kuntoutus- ja vankeinhoitolaitoksen tiedottajan JoEllen Smithin mukaan Ohiosta loppui syyskuussa pentobarbitaali, joka on narkoottinen ja rauhoittava barbituraatti. Puutteen vuoksi osasto muutti teloituskäytäntöään siten, että se sallii midatsolaamin ja hydromorfonin käytön. Retkeilijät löysivät Stewartin ruumiin purolta Lounais-Ohiossa helmikuussa 1989. Hänen kurkkunsa oli leikattu ja hänet oli sodomoitu. Kuolemanrangaistusvaltiot kilpailevat tappavan ruiskeen lääkkeistä . Ohiossa on tällä hetkellä 138 miestä ja yksi nainen kuolemaantuomittuna. Osavaltion oli määrä teloittaa kuolemaantuomittu vanki Ron Phillips käyttämällä uutta lääkeyhdistelmää viime vuonna, mutta kuvernööri John Kasich myönsi tuomitulle murhaajalle lykkäystä teloitukseen, kunnes mahdollinen elintenluovutus hänen perheenjäsenilleen on tarkistettu. Kuolemanrangaistukset vähenevät Yhdysvalloissa vähitellen . Sarjamurhaaja Joseph Franklin teloitettiin tuntikausia kestäneen viivytyksen jälkeen . Kuolemaantuomitun haastattelu .</w:t>
      </w:r>
    </w:p>
    <w:p>
      <w:r>
        <w:rPr>
          <w:b/>
        </w:rPr>
        <w:t xml:space="preserve">Tulos</w:t>
      </w:r>
    </w:p>
    <w:p>
      <w:r>
        <w:t xml:space="preserve">Teloitus oli "epäonnistunut, tuskallinen kokeilu", sanoo asianajaja .</w:t>
        <w:br/>
        <w:t xml:space="preserve"> Lääketieteen asiantuntija kyseenalaistaa, miksi prosessi kesti 24 minuuttia .</w:t>
        <w:br/>
        <w:t xml:space="preserve">Tuomittu tappaja Dennis McGuire sanoo kuulemma: "Olen menossa taivaaseen"</w:t>
        <w:br/>
        <w:t xml:space="preserve">Puutteen vuoksi osavaltiot yrittävät löytää uusia lääkeaineprotokollia .</w:t>
      </w:r>
    </w:p>
    <w:p>
      <w:r>
        <w:rPr>
          <w:b/>
        </w:rPr>
        <w:t xml:space="preserve">Esimerkki 3.430</w:t>
      </w:r>
    </w:p>
    <w:p>
      <w:r>
        <w:t xml:space="preserve">ISIS, kuten Islamilaisen valtion jihadistit Irakissa ja Syyriassa tunnetaan, on tullut kansainvälisen terrorismin uusiksi kasvoiksi Yhdysvaltojen ja sen länsimaisten liittolaisten silmissä. Nyt Amerikassa ja ulkomailla on keskitytty siihen, mitä presidentti Barack Obama ja muut johtajat aikovat tehdä sen suhteen. Seuraavassa on keskeisiä kysymyksiä asiasta: . 1) Kuka tappoi James Foleyn? Britannian Yhdysvaltain-suurlähettiläs Peter Westmacott kertoi sunnuntaina CNN:lle, että Britannian viranomaiset olivat lähellä ISIS-taistelijan tunnistamista, joka mestasi Syyriassa vuonna 2012 vangitun amerikkalaistoimittaja Foleyn. Hän ei pystynyt tarkemmin kertomaan tappajan henkilöllisyydestä, joka näkyy viime viikolla YouTubessa julkaistulla videolla mestaamassa Foleya. "Panostamme etsintään paljon", hän sanoi viitaten kehittyneen teknologian käyttöön miehen äänen analysoimiseksi. Videolla 40-vuotiaan Foleyn nähdään polvistuvan mustiin pukeutuneen miehen vieressä, joka puhuu asiantuntijoiden mukaan selvästi englantilaisella aksentilla. Kielitieteilijät sanoivat, että äänensä perusteella mies kuulostaa olevan alle 30-vuotias. Hän vaikuttaa myös siltä, että hänet on koulutettu Englannissa nuoresta lähtien ja että hän on kotoisin Etelä-Englannista tai Lontoosta. Britannian suurlähettiläs sanoo, että James Foleyn murhaaja on lähellä tunnistamista . 2) Aikooko Yhdysvallat laajentaa ilmaiskuja ISIS-kohteisiin Syyriassa? Obamaan kohdistuvat paineet kasvavat, jotta hän ryhtyisi ISIS:n kimppuun sekä Irakissa että Syyriassa, välittämättä niiden välisestä käytännössä olemattomasta rajasta. Viime viikolla puolustusministeri Chuck Hagel ja yleisesikuntapäälliköiden puheenjohtaja kenraali Martin Dempsey totesivat, että ISIS:n kukistaminen Syyriassa on ainoa tapa kukistaa sunnijihadistit. Obaman kannalta askel kumoaisi hänen kolme vuotta kestäneen kieltäytymisensä sotilaallisesta osallistumisesta Syyriaan omien neuvonantajiensa, kuten entisen ulkoministerin Hillary Clintonin, painostuksesta huolimatta. Obama "ei ole tehnyt päätöstä sotilaallisten toimien määräämisestä Syyriassa", Valkoisen talon tiedottaja Josh Earnest sanoi maanantaina, mutta spekulaatiot ja vaatimukset jatkuivat. "Valkoinen talo yrittää vähätellä kohtaamaamme uhkaa perustellakseen sen, ettei epäonnistunutta strategiaa muuteta", konservatiivinen GOP-senaattori Lindsey Graham Etelä-Carolinasta sanoi maanantaina. CNN:n kansallisen turvallisuuden analyytikko Peter Bergen sanoi, että ISISiä on vaikea kukistaa ilman maajoukkoja, mitä Obama selvästi vastustaa. Syyriaan puuttuminen voisi myös johtaa outoihin geopoliittisiin yhteyksiin, hän totesi. "Syyrian kaksi tehokkainta taistelujoukkoa ovat al-Qaida tai al-Qaidan sirpaleryhmät tai Iranin tukemat ryhmät, kuten Hizbollah", Bergen sanoi. "Jos siis puutut asiaan, saatat auttaa Irania ja Hizbollahia sekä (Syyrian presidentin Bashar al-Assadin) hallintoa." Obama on jo lähettänyt sotilasneuvonantajia Irakiin ja käynnistänyt ilmaiskuja suojellakseen heitä ja vähemmistöryhmiä maan pohjoisosassa riehuvilta ISIS-taistelijoilta. Onko Obama menossa kohti ilmaiskuja Syyriaan? Valkoisen talon tiedottaja sanoi viime viikolla, että Obama konsultoisi kongressia ennen kuin ryhtyy tällaiseen toimenpiteeseen Syyriassa. Presidentti pyrkisi myös muodostamaan liittouman, johon kuuluisi alueellisia liittolaisia sekä YK:n ja Euroopan unionin tuki, virkamiehet ovat tehneet selväksi. Republikaanit vaativat ilmaiskuja Syyriaan ISISin kukistamiseksi . 3) Auttaako Obaman vastustama Syyrian hallinto taistelemaan ISISiä vastaan? Obama haluaa al-Assadin pois vallasta, mutta nyt sisällissotaan Yhdysvaltain tukemaa oppositiota vastaan ajautunut Syyrian johtaja tarjoutuu auttamaan häntä ISISin torjunnassa. Ulkoministeri Walid Moallem sanoi maanantaina, että hänen hallituksensa ottaisi vastaan tukea Yhdysvalloilta ja muilta YK:n alaisuudessa työskenteleviltä tahoilta taistellakseen "terroristeja" vastaan - tämä on koodisana ryhmälle, joka kutsuu itseään Islamilaiseksi valtioksi ja pyrkii perustamaan kalifaatin koko Lähi-idän sunnien hallitsemaan osaan. Moallem varoitti kuitenkin yksipuolisista toimista tai iskuista Syyrian alueella ilman sen lupaa ja sanoi, että "kaikki terrorismin torjuntapyrkimykset olisi toteutettava koordinoidusti" Syyrian hallituksen kanssa. Atlantic Councilin vanhempi tutkija ja Syyria-asiantuntija Frederic Hof sanoi viime viikolla, että Foleyn pelastustehtävä, jonka Yhdysvallat suoritti aiemmin tänä vuonna Syyriassa, mutta ei onnistunut löytämään häntä, loi ennakkotapauksen sotilaallisille toimille Irakin rajan yli, mikä syrjäyttää kaikki oikeudelliset näkökohdat, kuten isäntävaltion hallituksen pyytämän maahantulon. "Sellainen oikeudellinen este, joka esti tekemästä jotain Syyrian sisällä, näyttää nyt haihtuneen", Hof sanoi. Syyria tarjoutui auttamaan ISISin torjunnassa sen jälkeen, kun al-Assadin hallitus antoi ryhmälle mahdollisuuden laajentua Syyrian sisällissodan aikana. ISIS-taistelijat ovat hyökänneet hallituksen joukkoja vastaan taistelevaa Syyrian oppositiota vastaan, mutta ovat myös vallanneet jonkin verran hallituksen alueita. Al-Assadin armeija käynnisti hiljattain omat ilmaiskunsa ISIS:n asemiin, mitä Hof kuvasi rikollisjengien väliseksi kiistaksi rahasta - tässä tapauksessa ISIS:n valtaamista öljykentistä. Syyria valmis yhteistyöhön YK:n kanssa terrorismin torjumiseksi . 4) Hyökkääkö ISIS länteen? Joidenkin yhdysvaltalaisten, erityisesti Obaman arvostelijoiden, mielestä ISIS:n hyökkäys Yhdysvaltojen etuja ja jopa kotimaata vastaan on kysymys siitä, milloin, ei siitä, jos. "ISIS on hyvin voimakas paikallinen järjestö ja luultavasti kohtuullisen voimakas alueellinen terroristijärjestö", CIA:n entinen päällikkö Michael Hayden sanoi CNN:lle sunnuntaina. "Mutta se on sellainen, jolla on maailmanlaajuisia tavoitteita - ja sillä on työkalut." Tiedusteluyhteisön sisällä ei ole selvää yksimielisyyttä siitä, onko ISIS, joka kutsuu itseään Islamilaiseksi valtioksi, tällä hetkellä kykenevä iskemään länteen. "Se on ilmaissut aikomuksensa", Hayden sanoi. "Ei ole voimakkaampaa tapaa ilmaista heidän katu-uskottavuuttaan jihadistien keskuudessa kuin onnistunut hyökkäys länttä vastaan." Graham, joka on johdonmukainen Yhdysvaltain sotilaallisen voiman lisäämisen puolestapuhuja, sanoi sunnuntaina CNN:lle, että "nyt on aika olettaa pahin näistä tyypeistä sen sijaan, että aliarvioisimme heitä". ISIS-uhka lännelle . 5) Voidaanko ISISin rahavirta pysäyttää? Pankkiryöstöt, kidnappaukset, salakuljetus, öljyn myynti mustassa pörssissä - ISIS saa rahaa rahoittaakseen ja laajentaakseen organisaatiotaan monin eri tavoin. Viranomaisten mukaan ryhmä voi saada noin 3 miljoonaa dollaria päivässä myymällä alennettua öljyä Irakissa valtaamiltaan kentiltä. Se on myös saanut miljoonia ryöstämällä pankkeja, kuten Irakin keskuspankin Mosulissa. Länsimaiset liittolaiset voivat vähentää ryhmän tuloja kieltäytymällä maksamasta lunnaita siepatuista kansalaisista ja painostamalla aluehallituksia rankaisemaan varakkaita kansalaisia, jotka lähettävät sille rahaa. Yhdysvallat tekee yhteistyötä alueen hallitusten, kuten Kuwaitin, Qatarin ja Saudi-Arabian, kanssa tällaisten yksityisten lahjoitusten lopettamiseksi, ulkoministeriön tiedottaja Marie Harf sanoi viime viikolla. ISIS-öljyrahat .</w:t>
      </w:r>
    </w:p>
    <w:p>
      <w:r>
        <w:rPr>
          <w:b/>
        </w:rPr>
        <w:t xml:space="preserve">Tulos</w:t>
      </w:r>
    </w:p>
    <w:p>
      <w:r>
        <w:t xml:space="preserve">Valkoinen talo: Obama ei ole päättänyt ilmaiskuista Syyriaan .</w:t>
        <w:br/>
        <w:t xml:space="preserve"> Mahdollisia vaihtoehtoja ovat ilmaiskut ISIS-kohteisiin Syyriassa .</w:t>
        <w:br/>
        <w:t xml:space="preserve"> Jotkut pitävät ryhmää suorana uhkana Yhdysvaltain turvallisuudelle .</w:t>
        <w:br/>
        <w:t xml:space="preserve"> Obama vältteli kolme vuotta Yhdysvaltojen sotilaallista roolia Syyriassa .</w:t>
      </w:r>
    </w:p>
    <w:p>
      <w:r>
        <w:rPr>
          <w:b/>
        </w:rPr>
        <w:t xml:space="preserve">Esimerkki 3.431</w:t>
      </w:r>
    </w:p>
    <w:p>
      <w:r>
        <w:t xml:space="preserve">(CNN) -- Nintendo 3DS:n kyky napata pelejä tilauksesta ja Steamin ja Direct2Drive.comin kaltaisten vähittäismyyntisivustojen kasvava suosio: ladattavia pelejä on kaikkialla vuonna 2011. Ajat, jolloin pelin pelaaminen vaati käyntiä paikallisessa kaupassa, pelin ostamista ja levyn asettamista konsoliin, ovat ohi. Uusien episodipelien ("Takaisin tulevaisuuteen", "Jurassic Park"), suosittujen PC-indie-pelien ("Minecraft", "Recettear") ja kasvavan valikoiman älypuhelinsovelluksia ja konsoleille yksinoikeudella ladattavien pelien ansiosta digitaalinen pelijakelu kasvaa jatkuvasti. Pelasitpa sitten PlayStation 3:lla, Wii:llä, Xbox 360:llä tai matkapuhelimella, tässä on viisi uutta ja tulevaa peliä, jotka ovat esimerkki verkkopelilatausten laajenevasta tarjonnasta. "X-Men Arcade" (PlayStation Network/Xbox Live Arcade) Palauta mieleen turha nuoruutesi muuntamalla vuoden 1992 suosittu sivuttaisrullaava arcade-räiskintäpeli, jonka pääosissa ovat Kyklooppi, Wolverine, Nightcrawler ja muut sarjakuvien suosikit - ennen kuin heistä tuli elokuvajulkkiksia. Korkean resoluution moninpelissä jopa kuuden pelaajan sarjakuvatoiminta on etusijalla, kun käytät nyrkkejä, lasersäteitä ja supervoimia Magneton pahisten, kuten Juggernautin, Pyron ja The Blobin, murskaamiseen. "Gemini Rue" (Wadjet Eye Games) Dystooppiseen tulevaisuuteen sijoittuva scifi-seikkailu, jota on verrattu genren klassikoihin, kuten "Beneath a Steel Sky", ja joka on retro-futuristinen, film noir -maustettu tarina, joka muistuttaa PC-pelaamisen 90-luvun alun kukoistuskautta. Se on saatavilla 24. helmikuuta, ja kaikki Amigan tai IBM-yhteensopivan tietokoneen omistajat arvostavat sen nostalgista pikseligrafiikkaa ja "Blade Runner"-tyylistä tunnelmaa. "Full House Poker" (Xbox Live Arcade) Interaktiivisen "1 vs. 100" -pelisarjan jälkeen tulee Microsoftin seuraava moninpelikokeilu, joka mahdollistaa jopa 30 pelaajan pokeriturnaukset verkossa. Avatareilla varustetuissa Texas Hold'Em -turnauksissa voi pelata virtuaalimerkeistä, ja niissä on piilotettuja yllätyksiä - kuten uusia pöytiä, pakkaa ja asuja avattavaksi - ja mahdollisuus kilpailla ammattilaispelaajia vastaan. "MotoHeroz" (WiiWare, RedLynx) Suositun "Trials HD" -räiskintäpelin menestyksen jälkeen kehittäjä RedLynx toivoo kurovansa umpeen kuilua sivuttain rullaavien tasohyppelyiden ja arcade-ajojen välillä tällä karkkivärisellä interaktiivisella rallilla, joka on tarkoitettu jopa neljälle pelaajalle. Poikkeuksellinen fysiikka määrittää näyttämön, kun kilpailet yli 100 tasolla, ja tarjolla on päivittäisiä kilpailuja, online-listataulukoita ja, kumma kyllä, tarinavaihtoehtoja yksinpelissä. Näiden pitäisi olla hyvä tekosyy painaa kaasu pohjaan. "Bionic Commando Rearmed 2" (PlayStation Network/Xbox Live Arcade) Tämä peli jatkaa siitä, mihin edellisessä ladattavassa taistelu- ja tarttumakahvavoimien yhdistelmässä (ja vuoden 1988 NES-pelissä) jäätiin, ja lisää hyppynapin, varustettavia esineitä (rakastan kranaatinheitintä!) ja parannettua grafiikkaa. Peli tarjoaa pulmia ratkaistavaksi ja pomoja vastaan taisteltavaksi, joten sen pitäisi tarjota vanhan koulukunnan hauskanpitoa kaikille, jotka ovat koskaan haaveilleet pelaavansa tyytymätöntä kyborgia.</w:t>
      </w:r>
    </w:p>
    <w:p>
      <w:r>
        <w:rPr>
          <w:b/>
        </w:rPr>
        <w:t xml:space="preserve">Tulos</w:t>
      </w:r>
    </w:p>
    <w:p>
      <w:r>
        <w:t xml:space="preserve">Digitaalisten pelien jakelu kasvaa edelleen uusien nimikkeiden ja älypuhelinsovellusten ansiosta.</w:t>
        <w:br/>
        <w:t xml:space="preserve"> "Gemini Rue" on dystooppiseen tulevaisuuteen sijoittuva scifi-seikkailu .</w:t>
        <w:br/>
        <w:t xml:space="preserve"> "Bionic Commando Rearmed 2" on vanhan koulukunnan hauskuus taistelevine pomoineen ja arvoituksineen</w:t>
      </w:r>
    </w:p>
    <w:p>
      <w:r>
        <w:rPr>
          <w:b/>
        </w:rPr>
        <w:t xml:space="preserve">Esimerkki 3.432</w:t>
      </w:r>
    </w:p>
    <w:p>
      <w:r>
        <w:t xml:space="preserve">(CNN) -- Maailmanlistan kakkonen Roger Federer pääsi Pariisin Masters-turnauksen välieriin ensimmäistä kertaa pitkän ja maineikkaan uransa aikana voittamalla perjantaina Itävallan Jürgen Melzerin suorissa erissä. Loukkaantuneen Rafael Nadalin poissa ollessa ykkössijoitettu Federer ei ollut aiemmin koskaan päässyt kahdeksan parhaan joukkoon - ja pudonnut sieltä vuosina 2002, 2003 ja 2008. Se on toinen kerta, kun hän on voittanut turhauttavan juoksun pääkaupungissa, kun hän lopetti viime vuonna Roland Garrosissa pitkäaikaisen odottelunsa ensimmäisestä Ranskan avoimien mestaruudesta savella. Sveitsiläistähti, 16 kertaa Grand Slam -mestari, joka on voittanut urallaan 65 mestaruutta, voitti 11. sijoittuneen Melzerin kolmannen kerran tällä kaudella voitettuaan Wimbledonin ja US Openin suorissa erissä. 29-vuotias voitti 6-1 7-6 (7-4) Ranskan avointen välieräpelaajan ja valmistautui lauantain kohtaamiseen viime vuoden hävinneen finalistin Gael Monfilsin kanssa, joka kaatoi maailmanlistan neljännen Andy Murrayn riemuitsevan kotiyleisön edessä loppuottelussa. "Mielestäni tarjoilin hyvin koko ottelun ajan", Federer kertoi ATP:n verkkosivuille heitettyään 18 ässää, mikä on hänen paras tuloksensa kahden erän ottelussa. "Luulen, että toisessa hän pystyi pelaamaan kokonaisuutena hieman varmemmin, ja mielestäni hän tarjoili hieman paremmin. Huippumiehet harvoin menevät läpi kaksi sarjaa ilman, että heillä olisi yhtään nuuskaa. Hän haistoi sen breikissä, kun hän löi kaksi hyvää paluuta ja meni 2-1 minibreikkiin." Ranskalainen 12. sijoittunut Monfils hävisi avauspelin rakkaudella, mutta mursi Murrayn seuraavassa syöttövuorossaan ja jatkoi 6-2 2-6 6-3-voitollaan. Monfils pyrkii pysäyttämään Federerin kolmannen peräkkäisen ATP-turnauksen voiton, kun hän yrittää tehdä saman kuin viime vuonna, jolloin hän pääsi mestaruusotteluun asti ennen kuin hävisi Novak Djokovicille. Kovakenttäturnauksen toisessa välierässä kohtaavat neljänneksi sijoitettu Robin Soderling ja tumma hevonen Michael Llodra, joka torstaina pudotti Djokovicin. Soderling kaatoi kahdeksanneksi sijoitetun amerikkalaisen Andy Roddickin, ja ruotsalainen voitti 7-5 6-4 pelaajan, jonka kanssa hän kohtaa loppukauden ATP World Tourin lopputurnauksessa Lontoossa myöhemmin tässä kuussa. Hän pääsi ensimmäistä kertaa neljän parhaan joukkoon Paris-Bercyssä, kun hän päätti kaksi kolmen erän tappiota Roddickille Yhdysvalloissa aiemmin tänä vuonna. "En vain tuntenut itseäni teräväksi - kaikki oli hyvin perusasioita", Roddick kertoi ATP:n verkkosivuilla. "Pelasin yhden hyvän pisteen, yhden huonon pisteen. Perusasiat eivät olleet niin hyvin kohdallaan kuin parin viime viikon aikana, mikä on pettymys." Maailmanlistalla 34. sijalla 34 oleva Llodra, Ranskan neljänneksi sijoitettu pelaaja, paransi mahdollisuuksiaan tulla valituksi ensi kuun Davis Cupin loppuotteluun Serbiaa vastaan, kun hän jatkoi tällä viikolla unelmiaan. Ensimmäisenä ilman sijoitusta välieriin sitten vuoden 2007 vasenkätinen pelaaja voitti Venäjän 10. sijoittuneen ja vuoden 2006 mestarin Nikolai Davydenkon 7-5 6-1. Hän on nyt ensimmäinen sijoitettu välieriin sitten vuoden 2007. 30-vuotias peluri nousi ensimmäisessä erässä 4-2-tappioasemasta ja voitti 11 seuraavista 13 pelistä. "Minun täytyi pelata servi ja volley, koska hän palautti hyvin", Llodra sanoi. "Olin hyvin selkeä murtopisteissä. Kun minulla oli tilaisuuksia, yritin olla aggressiivinen. Luulen, että tänään se oli enemmän henkinen voitto kuin tennisvoitto."</w:t>
      </w:r>
    </w:p>
    <w:p>
      <w:r>
        <w:rPr>
          <w:b/>
        </w:rPr>
        <w:t xml:space="preserve">Tulos</w:t>
      </w:r>
    </w:p>
    <w:p>
      <w:r>
        <w:t xml:space="preserve">Roger Federer oli aiemmin hävinnyt kaikki kolme puolivälieräotteluaan Paris Mastersissa .</w:t>
        <w:br/>
        <w:t xml:space="preserve"> 29-vuotias voittaa Jürgen Melzerin ja saa vastaansa viimevuotisen kakkosen Gael Monfilsin .</w:t>
        <w:br/>
        <w:t xml:space="preserve"> Neljänneksi sijoitettu Robin Soderling kohtaa toisessa välierässä tummaihoisen Michael Llodran</w:t>
        <w:br/>
        <w:t xml:space="preserve"> Ranskalaisesta Llodrasta tuli ensimmäinen sijoitukseton pelaaja, joka pääsi neljän parhaan joukkoon sitten vuoden 2007 .</w:t>
      </w:r>
    </w:p>
    <w:p>
      <w:r>
        <w:rPr>
          <w:b/>
        </w:rPr>
        <w:t xml:space="preserve">Esimerkki 3.433</w:t>
      </w:r>
    </w:p>
    <w:p>
      <w:r>
        <w:t xml:space="preserve">(CNN) -- Michelin Travel Publications julkisti tänään New Yorkin vuoden 2015 Michelin-oppaan tulokset, ja 73 alueen ravintolaa sai yhden tai useamman oppaan korkeimman kunnianosoituksen - Michelin-tähden. Michelin-opas eli Le Guide Michelin sai alkunsa Ranskassa vuonna 1900, ja siitä lähtien se on tarjonnut huomautuksiaan, suosituksiaan ja luokituksiaan ravintoloista ja hotelleista tietyissä kaupungeissa ympäri maailmaa. Ensimmäinen New Yorkin painos julkaistiin vuonna 2005. Maailman 50 parasta ravintolaa vuonna 2014 . Oppaan suositukset laatii "tunnetusti nimettömien" tarkastajien ryhmä, jonka kaikkien on läpäistävä tiukka koulutus ja allekirjoitettava salassapitosopimukset ennen kuin he voivat laatia raportteja heille osoitetuista ravintoloista. Oppaan luokitukset ovat seuraavat: . Kolme tähteä -- "Poikkeuksellinen keittiö, joka on erityisen matkan arvoinen. Täällä syödään aina erittäin hyvin, joskus erinomaisesti. Erikoiset ruokalajit on toteutettu tarkasti, ja niissä on käytetty erinomaisia raaka-aineita." Kaksi tähteä -- "Erinomaista ruokaa, kannattaa tehdä kiertomatka. Taitavasti ja huolellisesti valmistettuja ruokia, jotka ovat erinomaisen laadukkaita." Yksi tähti -- "Erittäin hyvä ravintola omassa luokassaan. Paikka, joka tarjoaa tasaisen korkeatasoisesti valmistettua ruokaa." Amerikan parhaat ravintolat ovat... Tässä on koko lista (aakkosjärjestyksessä kussakin kategoriassa): . Kolme Michelin-tähteä: . Chef's Table at Brooklyn Fare . Eleven Madison Park . Jean-Georges . Le Bernardin . Masa . Per Se . Kaksi Michelin-tähteä: . Aquavit . Atera . Blanca . Daniel . Ichimura . Jungsik . Marea . Momofuku Ko . Soto . Yksi Michelin-tähti: . Ai Fiori . Aldea . Andanada . Aureole . Babbo . Batard . Betony . Blue Hill . Bouley . Breslin . Brushstroke . Cafe Boulud . Cafe China . Carbone . Casa Enrique . Casa Mono . Caviar Russe . Danny Brown Wine Bar &amp; Kitchen . Delaware and Hudson . Del Posto . Dovetail . 15 East . Gotham Bar and Grill . Gramercy Tavern . Hakkasan . Jewel Bako . Juni . Junoon . Kajitsu . Kyo Ya . La Vara . Lincoln . Luksus at Torst . Meadowsweet . Minetta Tavern . Modern . Muskettihuone . M. Wells Steakhouse . NoMad . Peter Luger . Picholine . Piora . Pok Pok NY . Public . River Cafe . Rosanjin . Seasonal . Spotted Pig . Sushi Azabu . Sushi of Gari . Take Root . Telepan . Tori Shin . Torrisi Italian Specialties . Tulsi . Wallse . Zabb Elee . ZZ's Clam Bar .</w:t>
      </w:r>
    </w:p>
    <w:p>
      <w:r>
        <w:rPr>
          <w:b/>
        </w:rPr>
        <w:t xml:space="preserve">Tulos</w:t>
      </w:r>
    </w:p>
    <w:p>
      <w:r>
        <w:t xml:space="preserve">Michelin-opasta on julkaistu vuodesta 1900 lähtien.</w:t>
        <w:br/>
        <w:t xml:space="preserve"> Se tarjoaa huomautuksia, suosituksia ja luokituksia ravintoloista ja hotelleista</w:t>
        <w:br/>
        <w:t xml:space="preserve"> New Yorkin kaupunginopasta on julkaistu vuodesta 2005 .</w:t>
        <w:br/>
        <w:t xml:space="preserve"> Kuusi ravintolaa sai korkeimman luokituksen: kolme tähteä .</w:t>
      </w:r>
    </w:p>
    <w:p>
      <w:r>
        <w:rPr>
          <w:b/>
        </w:rPr>
        <w:t xml:space="preserve">Esimerkki 3.434</w:t>
      </w:r>
    </w:p>
    <w:p>
      <w:r>
        <w:t xml:space="preserve">Turvallisen matkan päässä Nairobin Westgate Mall -ostoskeskuksesta useat kenialaiset tuijottavat puuston läpi yhden maan pahimmista terrori-iskuista tapahtumapaikkaa. Ylenpalttinen ostoskeskus on seisonut ylpeänä kuusi vuotta - kuin kimalteleva kaupunki kaupungin sisällä Westlandsin suositussa asuinalueessa, noin 15 kilometrin päässä slummeista, joiden asukkaat kamppailevat päivittäin selviytyäkseen. Al-Shabaabin terroristien lauantaisessa hyökkäyksessä kuoli kuitenkin kymmeniä ihmisiä, mikä teki 350 000 neliömetrin kokoisesta, viisikerroksisesta ostoskeskuksesta hyvin erilaisen symbolin. Aiheeseen liittyvä juttu: Kenian ostoskeskuksen ampuminen neljättä päivää . Taksikuski Benjamin Kamau sanoi, ettei hän tunne oloaan enää turvalliseksi, kun tiistaina oli katsojia, jotka olivat kokoontuneet eristetylle alueelle iskun tapahtumapaikan lähelle. Tragedia on järkyttänyt häntä. Kestää kauan ennen kuin palaa minkäänlainen turvallisuuden tai normaaliuden tunne. Westgate Mall -ostoskeskus on tullut tunnetuksi paikkana, jossa voi nähdä ja tulla nähdyksi - jossa ostajat siemailivat jääjogurttia, katsoivat elokuvan ja ostivat uusinta muotia ylellisen vesiputouksen ja kasinon keskellä. Maan varakkaille se oli makuelämys lännestä omalla takapihallaan: 80 liikettä, muun muassa Samsung, Nike ja Adidas, reunustivat sen koskematonta, persikanväristä marmorikäytävää. Kenian ulkosuomalaisyhteisölle ostoskeskus tarjosi tutun maun kaukana kotimaasta. Aiheeseen liittyvä juttu: Kenian matkailu kärsii jälleen iskun . Nyt verilammikot ovat tahrineet kiiltävät lattiat. Kahvilat, jotka ennen täyttyivät vilkkaasta jutustelusta, ovat nyt täynnä puoliksi tyhjiä latte-kuppeja, jotka ovat jääneet ostajille, jotka yrittävät paeta hengissä. Hyökkäyspäivänä serkkuni Charles Mugo ja hänen kaksi tytärtään, 6 ja 3 vuotta, olivat noin 40 muun ostajan kanssa ostoskeskuksen parkkihallissa. He olivat juuri palanneet ruokakaupasta hakemaan ruokaa perheen koiralle, Muthakalle, kun asemiehet ryntäsivät sisään AK-47-kiväärit paukkuen. Mugo kohtasi yhden terroristeista, hoikan, 180-senttisen miehen, jolla oli päässään musta huivimainen kangas ja vyötärönsä ympärillä lippaita ammuksia. "Aivan kuin Rambo elokuvissa", Mugo muistelee. "Emme ole täällä ryöstämässä teitä, vaan tappamassa", asemies ilmoitti väkijoukolle. "Olette tappaneet naisiamme ja lapsiamme Somaliassa." Kun asemiehet kysyivät, olivatko he muslimeja, Mugo epäröi juuri sen verran, että hyökkääjät käänsivät huomionsa lähellä olevaan mieheen. Mies tuijotti heitä tyhjin silmin, kun yksi hyökkääjistä testasi häntä kysymällä, kuka oli profeetta Muhammedin äiti. He ampuivat häntä - luoti repi hänen takkinsa läpi - mutta jättivät hänet vahingoittumattomaksi. Vuorovaikutus kesti sen verran kauan, että Mugo työnsi kaksi tyttöään pysäköidyn auton alle ja kumartui matalaksi sen taakse. He odottivat ja odottivat. "Tytöt, rukoilitteko te tänään?" hän kuiskasi. "Olen rukoillut jo viisi kertaa", vanhempi tytär kertoi hänelle. "En halua kuolla tänään." Kului yhdeksänkymmentä minuuttia. Silloin laukaukset eivät kuuluneet enää yhtä läheltä.  He tunsivat olonsa tarpeeksi varmaksi juosta turvaan. "Westgate paha, verta", nuorempi tytär kertoi minulle myöhemmin. Hän näytti minulle naarmuja kasvoissaan, jotka olivat syntyneet maassa makaamisesta. "Juoksin, juoksin, juoksin." Lopulta Mugot pakenivat vahingoittumattomina. Kenialaisia ja ulkomaalaisia kuoli hyökkäyksissä, jotka tapahtuivat hajallaan eri puolilla rakennusta. Kyseessä oli kuolettavin terrori-isku Keniassa sen jälkeen, kun al-Qaida räjäytti Yhdysvaltain suurlähetystön vuonna 1998, jolloin kuoli 213 ihmistä. Terrorismiasiantuntijat sanovat, että isku muistuttaa kauhistuttavalla tavalla Mumbaissa Intiassa vuonna 2008 tapahtunutta hotellin piiritystä, joka oli toinen länsimaista vetovoimaa nauttiva korkeatasoinen kohde. Pakistanilainen terroristiryhmä Lashkar-e-Taiba hyökkäsi hotelliin yli kolme päivää ja tappoi 166 ihmistä. Aiheeseen liittyvä juttu: Voisiko Kenian ostoskeskuksen ampuminen tapahtua muualla? Nairobin isku kohdistui ei-muslimeihin tyylikkäässä ostoskeskuksessa. "Tämä on pehmeä kohde. Se on korkean profiilin alueella", sanoi CNN:n sotilasanalyytikko, eläkkeellä oleva everstiluutnantti Rick Francona. "Siellä tulee olemaan paljon ulkomaalaisia, paljon varakkaita. Tämä on - tämä oli hyvin suunniteltu ja harkittu." CNN:n kansallisen turvallisuuden analyytikko Fran Townsend sanoi: "Siellä ei ole minkäänlaista kovaa rajaa, jonka kautta voisi seuloa turvallisuussyistä, joten sitä on vaikea suojella." Tragedia on muuttanut monia, joita se on koskettanut. Neljä päivää hyökkäyksen jälkeen Mugo yrittää yhä selvittää tunteitaan. "Pitää ottaa aikaa, jotta sen voi antaa painua mieleen. Taidan olla yhä shokissa", hän sanoi.  "Ajattelen koko ajan vain sitä, mitä jos ne olisivat olleet erilaisia skenaarioita. Mitä jos olisin pysäköinyt eri paikkaan. Mitä jos en olisi mennyt siihen ostoskeskukseen. Silloin ajattelin vain, etten voinut antaa näiden tyttöjen kuolla." Kauppakeskuksen ulkopuolella kenialaiset pitävät vahtia. Kaukaa. Kamau, taksikuski, pudistaa päätään. "En mene sinne enää takaisin. En koskaan, ikinä, ikinä." Aiheeseen liittyvä juttu: Hyökkäys "sopii al-Qaidan uuteen pelikirjaan".</w:t>
      </w:r>
    </w:p>
    <w:p>
      <w:r>
        <w:rPr>
          <w:b/>
        </w:rPr>
        <w:t xml:space="preserve">Tulos</w:t>
      </w:r>
    </w:p>
    <w:p>
      <w:r>
        <w:t xml:space="preserve">Terrori-isku muuttaa kenialaisten käsityksen loistavasta ostoskeskuksesta .</w:t>
        <w:br/>
        <w:t xml:space="preserve"> Jotkut asukkaat miettivät, voivatko he koskaan enää käydä Westgate Mallin hienostokaupoissa .</w:t>
        <w:br/>
        <w:t xml:space="preserve"> Al-Shabaabin terroristit rynnäköivät lauantaina Nairobin hienoimpaan ostoskeskukseen ja tappoivat kymmeniä .</w:t>
        <w:br/>
        <w:t xml:space="preserve"> Selviytyjät paljastavat, miten he pakenivat kuolemaa ostoskeskuksen parkkihallissa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docId:C4CB2224A5084674410AC83287592525</keywords>
  <dc:description>generated by python-docx</dc:description>
  <lastModifiedBy/>
  <revision>1</revision>
  <dcterms:created xsi:type="dcterms:W3CDTF">2013-12-23T23:15:00.0000000Z</dcterms:created>
  <dcterms:modified xsi:type="dcterms:W3CDTF">2013-12-23T23:15:00.0000000Z</dcterms:modified>
  <category/>
</coreProperties>
</file>