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6.5296</w:t>
      </w:r>
    </w:p>
    <w:p>
      <w:r>
        <w:t xml:space="preserve">Suburban and Community Forestry and Open Space Program Act of 2005 - Muuttaa vuoden 1978 Cooperative Forestry Assistance Act -lakia (laki metsätalouden yhteistoiminnan tukemisesta), jotta metsäpalveluun voidaan perustaa Suburban and Community Forestry and Open Space Program -ohjelma, jonka tarkoituksena on myöntää kustannusosuusavustuksia yksityisen metsämaan säilyttämiseksi, esikaupunkialueiden rönsyilemisen hillitsemiseksi ja lisäarvoa tuottavien metsäteollisuuden alojen tukemiseksi osavaltioissa, joissa vähemmän kuin 25 prosenttia maa-alueesta on Yhdysvaltojen omistuksessa.</w:t>
      </w:r>
    </w:p>
    <w:p>
      <w:r>
        <w:rPr>
          <w:b/>
        </w:rPr>
        <w:t xml:space="preserve">Tulos</w:t>
      </w:r>
    </w:p>
    <w:p>
      <w:r>
        <w:t xml:space="preserve">Muutetaan vuoden 1978 Cooperative Forestry Assistance Act -lakia (laki metsätalouden tukemisesta yhteistyössä) siten, että perustetaan ohjelma, jonka tarkoituksena on tukea valtioita ja voittoa tavoittelemattomia organisaatioita esikaupunkien metsämaan ja avoimen tilan säilyttämisessä ja esikaupunkien rönsyilevän kasvun hillitsemisessä.</w:t>
      </w:r>
    </w:p>
    <w:p>
      <w:r>
        <w:rPr>
          <w:b/>
        </w:rPr>
        <w:t xml:space="preserve">Esimerkki 6.5297</w:t>
      </w:r>
    </w:p>
    <w:p>
      <w:r>
        <w:t xml:space="preserve">(Tätä toimenpidettä ei ole muutettu sen jälkeen, kun siitä raportoitiin senaatille 29. helmikuuta 2016.)  Nevada Native Nations Land Act (Sec. 3) Tässä lakiehdotuksessa edellytetään, että Yhdysvallat pitää seuraavat maat trustina seuraavien maiden hyväksi:  Fort McDermittin intiaanireservaatin Fort McDermitt Paiute- ja Shoshone-heimo, 19 094 hehtaaria Bureau of Land Managementin (BLM) maata; Duck Valleyn intiaanireservaatin Shoshone-Paiute-heimo, 82 hehtaaria Forest Servicen maata; Summit Lake Paiute -heimo, 941 hehtaaria BLM:n maata; Reno-Sparksin intiaanisiirtokunta, 13 434 hehtaaria BLM:n maata; Pyramid Lake Paiute -heimo, 6 357 hehtaaria BLM:n maata; ja Duckwater Shoshone -heimo, 31 269 hehtaaria BLM:n maata.  Näiden heimojen hallussa olevat maat ovat osa niiden omia reservaatteja. (4 §) Rahapelit on kielletty näillä mailla.</w:t>
      </w:r>
    </w:p>
    <w:p>
      <w:r>
        <w:rPr>
          <w:b/>
        </w:rPr>
        <w:t xml:space="preserve">Tulos</w:t>
      </w:r>
    </w:p>
    <w:p>
      <w:r>
        <w:t xml:space="preserve">Nevadan alkuperäiskansojen maata koskeva laki</w:t>
      </w:r>
    </w:p>
    <w:p>
      <w:r>
        <w:rPr>
          <w:b/>
        </w:rPr>
        <w:t xml:space="preserve">Esimerkki 6.5298</w:t>
      </w:r>
    </w:p>
    <w:p>
      <w:r>
        <w:t xml:space="preserve">Firefighters Special Operation Task Force Act - Muuttaa vuoden 1974 liittovaltion palontorjuntalakia siten, että Yhdysvaltain palohallinnon hallintovirkamiehelle annetaan valtuudet myöntää avustuksia työryhmälle (kaksi tai useampi palokunta, jotka toimivat yhteistyösopimuksen nojalla koordinoidakseen tapahtumiin reagoimista tietyllä maantieteellisellä alueella): (1) palkan ja etuuksien maksamiseen palokuntahenkilöstön palkkaamiseksi tai uudelleen palkkaamiseksi, jotta he voivat tarjota palveluja työryhmälle; (2) kuluihin, jotka liittyvät palokuntahenkilöstön osallistumiseen asianmukaisiin koulutuskursseihin, joita tarjoaa sisäisen turvallisuuden ministeriö, kansallinen paloakatemia tai osavaltion tai paikallinen paloakatemia; (3) onnettomuustilanteiden torjuntaan liittyvään koulutukseen; (4) asianmukaisiin laitteisiin tai tukijärjestelmiin työryhmän jäsenille; tai (5) työryhmän jäsenten ja paikallisen poliisilaitoksen tai sairaalan välisen viestinnän parantamiseen: (1) ydinvoimalaitos; (2) suuri laitos, joka tuottaa, käsittelee tai jalostaa kemikaaleja tai öljytuotteita; (3) kansallisesti merkittävä liikealue; tai (4) paikka, jossa on yksi tai useampi kriittinen infrastruktuuri.Vaatii avustuksen saajien myöntävän muita kuin liittovaltion vastaavia varoja vähintään 55 prosenttia hallintoviranomaisen kullekin verovuodelle myöntämästä määrästä.</w:t>
      </w:r>
    </w:p>
    <w:p>
      <w:r>
        <w:rPr>
          <w:b/>
        </w:rPr>
        <w:t xml:space="preserve">Tulos</w:t>
      </w:r>
    </w:p>
    <w:p>
      <w:r>
        <w:t xml:space="preserve">Lakiehdotus vuoden 1974 liittovaltion palontorjuntalain muuttamiseksi siten, että Yhdysvaltojen palohallinnon hallintoviranomainen valtuutetaan antamaan apua palontorjunnan työryhmille ja muihin tarkoituksiin.</w:t>
      </w:r>
    </w:p>
    <w:p>
      <w:r>
        <w:rPr>
          <w:b/>
        </w:rPr>
        <w:t xml:space="preserve">Esimerkki 6.5299</w:t>
      </w:r>
    </w:p>
    <w:p>
      <w:r>
        <w:t xml:space="preserve">SISÄLLYSLUETTELO:      I osasto:  Hemofilian apurahasto II osasto: Eräiden yksityisten sovintomaksujen kohtelu hemofilia-flotting-factor-oikeudenkäynneissä Medicaid- ja SSI-ohjelmissa Ricky Ray Hemophilia Relief Fund Act of 1998 - I osasto: Perustetaan valtiovarainministeriöön Ricky Ray Hemophilia Relief Fund.  Hyväksytään määrärahat. (Sec. 102) määrää maksamaan rahastosta 100 000 dollaria henkilölle, jolla on ihmisen immuunikatoviruksen (HIV) aiheuttama infektio, jos henkilö:  (1) hänellä on veren hyytymishäiriö (kuten hemofilia) ja häntä on hoidettu veren hyytymistä estävillä aineilla 1. heinäkuuta 1982 ja 31. joulukuuta 1987 välisenä aikana; (2) häntä on hoidettu HIV:n saastuttamilla veren komponenteilla tai HIV:n saastuttamilla ihmiskudoksilla 1. tammikuuta 1982 ja 31. maaliskuuta 1985 välisenä aikana; (3) on tällaisen henkilön laillinen nykyinen tai entinen aviopuoliso ja oli kyseisen henkilön laillinen aviopuoliso milloin tahansa sen kyseiseen ajanjaksoon kuuluvan päivämäärän jälkeen, jolloin henkilöä hoidettiin; tai (4) sai HIV-infektion perinataalisen tartunnan kautta vanhemmalta, joka on tällainen henkilö.  toteaa, että tämä laki ei luo tai myönnä mitään HIV-infektioon liittyviä vaatimuksia Yhdysvaltoja vastaan, vaan se tekee hyväksytystä maksusta täyden korvauksen kaikista tällaisista kyseisen henkilön vaatimuksista. II osasto: Eräiden yksityisten sovintomaksujen käsittely hemofilia- ja verenvuototekijäoikeudenkäynnissä SSI-ohjelmissa - Kielletään, että sovintomaksua tietyssä ryhmäkanteessa, maksuja, jotka liittyvät kyseistä kanteita koskevista vaateista luopumiseen, tai tämän lain I osaston mukaista maksua pidetään tulona tai resursseina määritettäessä luokan jäsenen kelpoisuutta Medicaid-ohjelman mukaiseen sairaanhoitoavustukseen tai lisäturvaetuuksia koskevaan ohjelmaan kuuluvaan sairaanhoitoavustukseen tai sen määrään (sosiaaliturvalain XIX ja XVI osasto).</w:t>
      </w:r>
    </w:p>
    <w:p>
      <w:r>
        <w:rPr>
          <w:b/>
        </w:rPr>
        <w:t xml:space="preserve">Tulos</w:t>
      </w:r>
    </w:p>
    <w:p>
      <w:r>
        <w:t xml:space="preserve">Vuoden 1998 laki Rick Rayn hemofilia-avustusrahastosta (Rick Ray Hemophilia Relief Fund Act of 1998)</w:t>
      </w:r>
    </w:p>
    <w:p>
      <w:r>
        <w:rPr>
          <w:b/>
        </w:rPr>
        <w:t xml:space="preserve">Esimerkki 6.5300</w:t>
      </w:r>
    </w:p>
    <w:p>
      <w:r>
        <w:t xml:space="preserve">End Government Reimbursement of Excessive Executive Disbursements (End GREED) Act - (2 §) Julistaa, että kongressi päättää käyttää perustuslaillista toimivaltaansa: (1) luoda yhtenäinen konkurssilaki, jota sovelletaan yhteisöihin, jotka ovat saaneet Yhdysvalloilta poikkeuksellista taloudellista apua 1. syyskuuta 2008 tai sen jälkeen; ja (2) valtuuttaa oikeusministeriön valtiovarainministeriä kuultuaan hakemaan takaisin aiemmat liialliset korvaukset, jotka yhteisöt ovat suorittaneet tällaisen avun saamisen jälkeen, ja rajoittamaan niiden suorittamia liiallisia korvauksia.(Sec. 3) Valtuuttaa oikeusministeriön valtiovarainministeriä kuultuaan tarkistamaan: (1) kaikki työsopimukset, jotka on tehnyt yhteisö, joka on saanut yli 10 miljardia dollaria määriteltyä liittovaltion rahoitustukea 1. syyskuuta 2008 tai sen jälkeen; ja (2) kaikki maksut, jotka yhteisö on suorittanut työntekijälle kyseisenä päivänä tai sen jälkeen. (ja periä takaisin) kaikki tällaiset maksut (mukaan lukien työsopimuksen mukainen maksu), jos yhteisö sai maksua vastaan vähemmän kuin kohtuullisesti vastaavan arvon ja jos se: (1) oli maksukyvytön maksupäivänä, ottamatta huomioon sen saamaa liittovaltion tukea; tai (2) harjoitti (tai oli aikeissa harjoittaa) liiketoimintaa tai liiketoimintaa, jonka osalta vastaanottajayhteisöön jäävä omaisuus oli kohtuuttoman pieni pääoma.Valtuuttaa valtakunnansyyttäjän estämään kaikki sellaiset edunsaajayhteisön omaisuusosuuden siirrot tai tällaiselle yhteisölle syntyneet velvoitteet, jotka velkoja, jolla on vakuudeton saatava kyseistä yhteisöä vastaan, voi sovellettavan lain mukaan estää.Valtuuttaa valtakunnansyyttäjän nostamaan siviilikanteen myös sen korvauksen määrän rajoittamiseksi, jonka edunsaajayksikkö on maksanut tai maksanut tämän lain voimaan tullessa tai sen jälkeen työsopimuksen perusteella, jos tällainen korvaus on suurempi kuin 10 kertaa suurempi kuin yhteisön muille kuin johtavassa asemassa oleville työntekijöille kalenterivuoden aikana maksettujen tai maksettavien korvausten keskiarvo (4 §). 4 § Antaa valtakunnansyyttäjälle valtuudet kutsua todistajia haastamaan 1) todistajien läsnäoloon ja todistajanlausuntoihin ja 2) tämän lain täytäntöönpanoon liittyvien asiakirjojen esittämiseen, mukaan lukien työsopimukseen tai korvauksen maksamiseen liittyvät olosuhteet.Tekee tällaisesta haasteesta täytäntöönpanokelpoisen tuomioistuimen määräyksellä, jos kyseessä on kieltäytyminen noudattamasta lakia. (5 §) toteaa, että tämän lain ei voida tulkita vaikuttavan edunsaajayhteisöön, sen taloudelliseen asemaan tai sen velkojien taloudelliseen asemaan muutoin kuin 1) rajoittamalla työsopimusten nojalla maksettuja tai maksettavia korvauksia tai 2) säätämällä aiemmin maksettujen korvausten takaisinperinnästä.</w:t>
      </w:r>
    </w:p>
    <w:p>
      <w:r>
        <w:rPr>
          <w:b/>
        </w:rPr>
        <w:t xml:space="preserve">Tulos</w:t>
      </w:r>
    </w:p>
    <w:p>
      <w:r>
        <w:t xml:space="preserve">Valtuuttaa oikeusministeri rajoittamaan tai perimään takaisin liiallisia korvauksia, joita 1. syyskuuta 2008 tai sen jälkeen liittovaltion rahoitustukea saaneet yhteisöt ovat maksaneet tai maksavat.</w:t>
      </w:r>
    </w:p>
    <w:p>
      <w:r>
        <w:rPr>
          <w:b/>
        </w:rPr>
        <w:t xml:space="preserve">Esimerkki 6.5301</w:t>
      </w:r>
    </w:p>
    <w:p>
      <w:r>
        <w:t xml:space="preserve">National Child Protection and Volunteers for Children Improvement Act of 2002 - Muuttaa vuoden 1993 kansallista lastensuojelulakia siten, että "pätevä valtion ohjelma" määritellään siten, että se sisältää politiikat ja menettelyt, jotka edellyttävät: (Valtuutetaan osavaltiot ottamaan käyttöön menettelyjä, joilla tarkistetaan sellaisten henkilöiden taustatiedot, jotka on pidätetty tai joita vastaan on nostettu syyte rikoksesta, joka tekee palveluntarjoajan sopimattomaksi hoitamaan lapsia, vanhuksia tai vammaisia (nykyisessä laissa tarkistukset rajoitetaan koskemaan vain rikoksesta tuomittuja henkilöitä). Valtuutetaan oikeusministeri vastaamaan valtion valtuutetun viraston kyselyyn 15 työpäivän kuluessa.Valtuutetaan oikeusministeri ja valtion valtuutetut virastot levittämään rikosrekisteritietoja rikosrekisteritietojen taustatarkastuksesta pätevälle taholle. Määrittää maksut, jotka Federal Bureau of Investigation perii taustatarkastuksista.Ohjaa oikeusministeriön perustamaan: 1) vapaaehtoisten ja palveluntarjoajien seulontatoimiston; ja 2) malliohjelman kuhunkin osavaltioon ja Columbian osavaltion piirikuntaan sormenjälkitekniikan parantamiseksi.Kielletään kansallisesta sormenjälkien taustatarkistuspyynnöstä saatujen tietojen mukauttaminen, poistaminen tai muuttaminen, paitsi jos laki sitä vaatii kansallisen turvallisuuden takaamiseksi.</w:t>
      </w:r>
    </w:p>
    <w:p>
      <w:r>
        <w:rPr>
          <w:b/>
        </w:rPr>
        <w:t xml:space="preserve">Tulos</w:t>
      </w:r>
    </w:p>
    <w:p>
      <w:r>
        <w:t xml:space="preserve">Vuoden 1993 kansallisen lastensuojelulain muuttaminen ja muut tarkoitukset.</w:t>
      </w:r>
    </w:p>
    <w:p>
      <w:r>
        <w:rPr>
          <w:b/>
        </w:rPr>
        <w:t xml:space="preserve">Esimerkki 6.5302</w:t>
      </w:r>
    </w:p>
    <w:p>
      <w:r>
        <w:t xml:space="preserve">Marijuana Justice Act of 2017 Tällä lakiehdotuksella muutetaan valvottuja aineita koskevaa lakia: poistetaan marihuana ja tetrahydrokannabinolit luettelosta I; ja poistetaan rikosoikeudelliset seuraamukset henkilölle, joka tuo maahan, vie, valmistaa, jakelee tai pitää hallussaan tarkoituksenaan levittää marihuanaa.   Siinä kielletään ja vähennetään tiettyjä liittovaltion varoja osavaltiolle, jossa ei ole marihuanan laillistamista koskevaa lakia, jos oikeusapuvirasto toteaa, että tällaisessa osavaltiossa on suhteettoman suuri pidätysten tai vankilatuomioiden määrä marihuanarikoksista.  Lakiehdotuksessa ohjataan liittovaltion tuomioistuimia mitätöimään marihuanan käytöstä tai hallussapidosta annetut tuomiot. Lopuksi lakiehdotuksella perustetaan valtiovarainministeriöön yhteisön uudelleensijoitusrahasto (Community Reinvestment Fund). Asunto- ja kaupunkikehitysministeriö voi käyttää rahaston varoja perustamaan avustusohjelman, jonka tarkoituksena on investoida uudelleen yhteisöihin, joihin huumeiden vastainen sota on vaikuttanut eniten. </w:t>
      </w:r>
    </w:p>
    <w:p>
      <w:r>
        <w:rPr>
          <w:b/>
        </w:rPr>
        <w:t xml:space="preserve">Tulos</w:t>
      </w:r>
    </w:p>
    <w:p>
      <w:r>
        <w:t xml:space="preserve">Marihuana Justice Act of 2017</w:t>
      </w:r>
    </w:p>
    <w:p>
      <w:r>
        <w:rPr>
          <w:b/>
        </w:rPr>
        <w:t xml:space="preserve">Esimerkki 6.5303</w:t>
      </w:r>
    </w:p>
    <w:p>
      <w:r>
        <w:t xml:space="preserve">Raise And Index to Sustainably and Efficiently Invest in Transportation Act of 2017 eli RAISE IT Act Tässä lakiehdotuksessa ilmaistaan kongressin näkemys siitä, että vuoteen 2027 mennessä kaasuvero olisi kumottava ja korvattava kestävämmällä ja vakaammalla rahoituslähteellä.  Lakiehdotuksella muutetaan Internal Revenue Code -lakia moottoripolttoaineiden valmisteveron osalta siten, että veroaste nousee seuraavasti: muun bensiinin kuin lentobensiinin osalta 26,3 senttiin gallonalta vuonna 2018, 30,3 senttiin gallonalta vuonna 2019 ja 33,3 senttiin gallonalta vuoden 2019 jälkeen ja ennen vuotta 2030; dieselpolttoaineen tai petrolin osalta 32,3 senttiin gallonalta vuonna 2018, 36,3 senttiin gallonalta vuonna 2019 ja 39,3 senttiin gallonalta vuoden 2019 jälkeen ja ennen vuotta 2029; ja diesel-vesipolttoainemulsioiden osalta.   Lakiehdotuksessa lykätään näiden korotettujen verokantojen päättymistä varainhoitovuoden 2022 lopusta 31. joulukuuta 2028 asti ja edellytetään inflaatiotarkistusta näihin korotettuihin verokantoihin vuoden 2019 jälkeen. Lisäksi: 1) korotetaan Highway Trust Fund -rahaston joukkoliikennetilin määrärahoja vuosina 2018, 2019 ja 2019 jälkeen; ja 2) otetaan käyttöön bensiinin, dieselpolttoaineen ja kerosiinin (muu kuin lentopetroli) verokannankorotuksia koskeva vähimmäisvero, jollei vapautetuista käyttötarkoituksista ja pienistä tuotantomääristä vapautetuista tuottajista myönnetyistä poikkeuksista muuta johdu. </w:t>
      </w:r>
    </w:p>
    <w:p>
      <w:r>
        <w:rPr>
          <w:b/>
        </w:rPr>
        <w:t xml:space="preserve">Tulos</w:t>
      </w:r>
    </w:p>
    <w:p>
      <w:r>
        <w:t xml:space="preserve">Raise And Index to Sustainably and Efficiently Invest in Transportation Act of 2017 -laki kestävistä ja tehokkaista investoinneista liikenteeseen</w:t>
      </w:r>
    </w:p>
    <w:p>
      <w:r>
        <w:rPr>
          <w:b/>
        </w:rPr>
        <w:t xml:space="preserve">Esimerkki 6.5304</w:t>
      </w:r>
    </w:p>
    <w:p>
      <w:r>
        <w:t xml:space="preserve">Close the Revolving Door Act of 2014 - Muuttaa liittovaltion rikoslakia siten, että entinen senaattori, edustajainhuoneen jäsen tai senaatin tai edustajainhuoneen vaaleilla valittu virkailija, joka lobbaa nykyistä kongressin jäsentä, virkailijaa tai työntekijää tai minkä tahansa muun lainsäädäntöelimen työntekijää, kielletään elinikäisesti (tällä hetkellä kielto on voimassa kaksi vuotta senaattorin poistuttua virastaan ja yksi vuosi edustajainhuoneen jäsenen poistuttua virastaan). Pidentää tämän kiellon yhdestä vuodesta kuuteen vuoteen senaatin virkamiesten ja työntekijöiden, jäsenten henkilökohtaisen henkilökunnan, valiokuntien henkilökunnan, johtajien henkilökunnan ja muiden lainsäädäntövirastojen osalta. Kielletään kuuden vuoden ajan kongressin jäseneltä tai kongressin valiokunnalta, jonka kanssa lobbaajalla tai asiamiehellä on ollut merkittävä lobbauskontakti, palkata ulkomaisen päämiehen rekisteröity lobbari tai asiamies.  Muutetaan vuoden 1995 lobbauksen paljastamista koskevaa lakia seuraavasti: (1) ohjeistaa senaatin sihteeriä ja edustajainhuoneen virkailijaa ylläpitämään yhteistä lobbareiden ilmoittamista koskevaa Internet-tietokantaa, johon tallennetaan tiedot, jotka kyseisen lain mukaan on julkistettava, (2) vaatia merkittävää lobbausta harjoittavaa yksikköä toimittamaan kongressille luettelon työntekijöistä, jotka tarjoavat maksullisia konsulttipalveluja ja jotka ovat entisiä kongressin jäseniä tai korkeapalkkaisia kongressin työntekijöitä, ja (3) korottaa siviilirangaistusta, joka määrätään kyseisen lain ilmoittamista tai raportointia koskevien säännösten rikkomisesta. </w:t>
      </w:r>
    </w:p>
    <w:p>
      <w:r>
        <w:rPr>
          <w:b/>
        </w:rPr>
        <w:t xml:space="preserve">Tulos</w:t>
      </w:r>
    </w:p>
    <w:p>
      <w:r>
        <w:t xml:space="preserve">Vuoden 2014 laki kiertävän oven sulkemisesta (Close the Revolving Door Act of 2014)</w:t>
      </w:r>
    </w:p>
    <w:p>
      <w:r>
        <w:rPr>
          <w:b/>
        </w:rPr>
        <w:t xml:space="preserve">Esimerkki 6.5305</w:t>
      </w:r>
    </w:p>
    <w:p>
      <w:r>
        <w:t xml:space="preserve">Tribal Nutrition Improvement Act of 2015 Tällä lakiehdotuksella muutetaan Richard B. Russell National School Act -lakia siten, että intiaaniheimo voi ottaa lähistöllä sijaitsevalta paikalliselta opetusvirastolta (LEA) ja osavaltion sijasta vastuun kouluaamiaisohjelman, koululounasohjelman, lasten ja aikuisten hoitoruokailuohjelman tai lasten kesäruokailuohjelman hallinnoinnista.&amp;nbsp;Maatalousministeriön (USDA)&amp;nbsp;on määriteltävä intiaanireservaattien alueella tai niiden läheisyydessä sijaitsevien LEA:iden valinnaista käyttöä varten vaihtoehdot nykyisille ohjelmavaatimuksille, jotka liittyvät aterioiden päivittäiseen laskemiseen luokittain, vuosittaisten hakemusten käyttämiseen ohjelmakelpoisuuden määrittämiseksi ja yleisen ateriapalvelun käyttöön. USDA&amp;nbsp;voi toteuttaa tällaisia vaihtoehtoja lakiehdotuksen asettamissa rajoissa sekä&amp;nbsp;testata niitä edelleen demonstraatiohankkeissa. Lakiehdotuksella muutetaan myös vuoden 1966 Child Nutrition Act -lakia siten, että USDA:n on korotettava hallinnollisten varojen määrää, jotka maksetaan sellaiselle intiaaniheimolle, joka suostuu ottamaan vastuun jonkin edellä mainitun ruokaohjelman hallinnoinnista.</w:t>
      </w:r>
    </w:p>
    <w:p>
      <w:r>
        <w:rPr>
          <w:b/>
        </w:rPr>
        <w:t xml:space="preserve">Tulos</w:t>
      </w:r>
    </w:p>
    <w:p>
      <w:r>
        <w:t xml:space="preserve">Tribal Nutrition Improvement Act of 2015</w:t>
      </w:r>
    </w:p>
    <w:p>
      <w:r>
        <w:rPr>
          <w:b/>
        </w:rPr>
        <w:t xml:space="preserve">Esimerkki 6.5306</w:t>
      </w:r>
    </w:p>
    <w:p>
      <w:r>
        <w:t xml:space="preserve">Muutetaan liittovaltion liikennelakia sellaisen kansallisen liikennejärjestelmän (NTS) perustamiseksi, joka siirtää ihmisiä ja tavaroita tavalla, joka edistää liikkuvuutta, taloudellista tuottavuutta, ruuhkien vähentämistä, energiansäästöä ja ilmanlaadun parantamista. Liikenneministeriä ohjataan esittämään kongressille kansallisen liikenneverkon nimeäminen.  Kielletään ehdotettujen uusien reittien tai laitosten, jotka sijaitsevat otsonin tai hiilimonoksidin osalta saastumisvyöhykkeisiin kuulumattomilla alueilla, tai kansallisen valtatiejärjestelmän (NHS) osien sisällyttäminen kansalliseen liikennesuunnitelmaan ennen kuin ne on sisällytetty suurkaupunkien tai osavaltioiden pitkän aikavälin suunnitelmiin sisältyvään liikenteen parantamisohjelmaan, joka on puhtaan ilmanlaadusta annetun lain mukaisesti laaditun osavaltion täytäntöönpanosuunnitelman mukainen.  Valtuuttaa ministeriön myöntämään avustuksia, joilla maksetaan 80 prosenttia kansallisen liikennesuunnitelman kehittämis- ja täytäntöönpanokustannuksista. Edellytetään, että suurkaupunkien tai osavaltioiden pitkän aikavälin suunnitelmassa yksilöidään vähintään sellaiset liikennevälineet, mukaan lukien muun muassa lentokenttä, satama, sisävesiväylä ja rautatie, jotka toimivat yhtenäisenä suurkaupunkien tai osavaltioiden liikennejärjestelmänä, painottaen sellaisia välineitä, jotka palvelevat tärkeitä kansallisia ja alueellisia liikennetehtäviä.  Vaatii, että tällaiset liikennejärjestelmät toimivat kansallisena liikennejärjestelmänä kyseisellä suurkaupunkialueella tai osavaltiossa, ellei ministeri katso, että se ei olisi yleisen edun mukaista tai edistäisi kansallisen liikennejärjestelmän tavoitteita.  Ohjaa ministeriä varaamaan tietyn prosenttiosuuden NHS-varoista avustuksiin kansallisten liikenneverkkojen kehittämiskustannuksia varten. Ohjaa osavaltioita varaamaan tietyn prosenttiosuuden NHS-varoista intermodaalisten yhteyksien tarjoamiseksi NHS:ään tai NHS:n ja NTS:n välisten yhteyksien tarjoamiseksi.  Kielletään osavaltioiden varattujen määrärahojen käyttö hankkeisiin, joilla lisätään uutta kapasiteettia yhden hengen henkilöautoille (lukuun ottamatta laitoksia, jotka ovat osa järjestelmää, joka vähentää niiden käyttöä).  Määritellään kaavat NHS-varojen jakamiseksi tietyille kaupunki- ja maaseutualueille.</w:t>
      </w:r>
    </w:p>
    <w:p>
      <w:r>
        <w:rPr>
          <w:b/>
        </w:rPr>
        <w:t xml:space="preserve">Tulos</w:t>
      </w:r>
    </w:p>
    <w:p>
      <w:r>
        <w:t xml:space="preserve">Kansallisen liikennejärjestelmän perustamista koskevan 23 osaston (United States Code) muuttaminen.</w:t>
      </w:r>
    </w:p>
    <w:p>
      <w:r>
        <w:rPr>
          <w:b/>
        </w:rPr>
        <w:t xml:space="preserve">Esimerkki 6.5307</w:t>
      </w:r>
    </w:p>
    <w:p>
      <w:r>
        <w:t xml:space="preserve">Dam Safety Act of 2012 - Valtuuttaa määrärahat kansalliseen patoturvallisuusohjelmaan vuosiksi FY2012-FY2016.Vaatii liittovaltion viraston johtajaa toimittamaan pyynnöstä osavaltion patoturvallisuusvirastolle tietoja sellaisten patojen kunnosta ja hätätilatoimia koskevista säännöksistä, joiden rikkoutuminen vaikuttaisi osavaltioon.Sisältää kansallisen patoturvallisuusohjelman tavoitteeksi kattavan patoturvallisuusvaaroja koskevan valistus- ja tiedotusohjelman kehittämisen ja toteuttamisen, jolla autetaan yleisöä valmistautumaan patotapahtumiin, lieventämään niitä, reagoimaan niihin ja toipumaan niistä. Ohjeistetaan Federal Emergency Management Agencyn (FEMA) hallintovirkailijaa toteuttamaan tällainen yleisölle suunnattu valistus- ja tiedotusohjelma valtakunnallisesti.Valtuutetaan hallintovirkailija kutsumaan valtiosta riippumattomien järjestöjen edustajia osallistumaan kansallisen patoturvallisuuden arviointilautakunnan (National Dam Safety Review Board) kokouksiin.</w:t>
      </w:r>
    </w:p>
    <w:p>
      <w:r>
        <w:rPr>
          <w:b/>
        </w:rPr>
        <w:t xml:space="preserve">Tulos</w:t>
      </w:r>
    </w:p>
    <w:p>
      <w:r>
        <w:t xml:space="preserve">Lakiehdotus kansallisen patoturvallisuusohjelmalain (National Dam Safety Program Act) hyväksymisestä uudelleen ja muista syistä.</w:t>
      </w:r>
    </w:p>
    <w:p>
      <w:r>
        <w:rPr>
          <w:b/>
        </w:rPr>
        <w:t xml:space="preserve">Esimerkki 6.5308</w:t>
      </w:r>
    </w:p>
    <w:p>
      <w:r>
        <w:t xml:space="preserve">National Museum of Industrial History Act - Ohjaa sisäministeriä tarjoamaan sopivan tahon kanssa sopimuksen tekemistä, jonka nojalla annetaan liittovaltion tukea Bethlehem Steel Plantin entisellä tehdasalueella Bethlehemissä, Pennsylvaniassa sijaitsevan tulkkauskeskuksen ja museon kehittämiseen ja toimintaan, jotta voidaan säilyttää, näyttää ja tulkita Yhdysvaltojen teollistumiseen liittyviä historiallisia resursseja ja edistää alueen muita historiallisia ja kulttuurisia resursseja tulkkauskeskuksessa ja museossa toteutettavien toimien avulla.Siinä määritellään rahoitustuen sallitut ja kielletyt käyttötarkoitukset, mukaan lukien kielto käyttää tukea museon kokoelmiin hankittavien esineiden hankkimiseen.Siinä määrätään, että kumpikin sopimuspuoli on velvollinen maksamaan muun kuin liittovaltion rahoitusosuuden. Edellyttää, että ministeri antaa kongressille vuosittain kertomuksen, jossa kuvataan: 1) tulkkauskeskuksen ja museon kehittämisen nykytilanne; 2) kukin rahoitettu hanke ja toiminta; ja 3) tämän lain toteuttamiseen mahdollisesti myönnetyistä varoista käyttämättä jääneet varat.</w:t>
      </w:r>
    </w:p>
    <w:p>
      <w:r>
        <w:rPr>
          <w:b/>
        </w:rPr>
        <w:t xml:space="preserve">Tulos</w:t>
      </w:r>
    </w:p>
    <w:p>
      <w:r>
        <w:t xml:space="preserve">Lakiehdotus, jolla avustetaan tulkkauskeskuksen ja museon perustamista Bethlehemiin, Pennsylvaniaan, suojelemaan ja tulkitsemaan Yhdysvaltojen teollistumisen historiaa.</w:t>
      </w:r>
    </w:p>
    <w:p>
      <w:r>
        <w:rPr>
          <w:b/>
        </w:rPr>
        <w:t xml:space="preserve">Esimerkki 6.5309</w:t>
      </w:r>
    </w:p>
    <w:p>
      <w:r>
        <w:t xml:space="preserve">Quality Data, Quality Healthcare Act of 2013 - Muuttaa sosiaaliturvalain (SSA) XVIII osaston (Medicare) säännöksiä, jotka koskevat pätevien julkisten tai yksityisten tahojen tiettyjen tietojen käyttöä Medicare-vakuutusohjelmiin kuuluvien palveluntarjoajien ja -toimittajien toiminnan arvioimiseksi.   Valtuuttaa pätevän yksikön: (1) käyttää Medicare-tietoja ja palveluntarjoajien ja tavarantoimittajien suorituskyvyn arvioinneista saatuja tietoja muihin kuin julkisiin lisäanalyyseihin; tai 2) toimittaa tai myydä tällaisia tietoja ja analyysejä tietyille terveydenhuoltoon liittyville yhteisöille muuhun kuin julkiseen käyttöön (mukaan lukien palveluntarjoajien ja tavarantoimittajien avustaminen laadun ja potilashoidon parantamistoimien kehittämisessä ja niihin osallistumisessa, erityisesti uusien hoitomallien kehittämisessä). Edellytyksenä tällaiselle luvalle on, että hyväksytty yksikkö ja tietty terveydenhuoltoon liittyvä yksikkö tekevät tietojen käyttöä koskevan sopimuksen, jonka mukaan viimeksi mainittu: 1) ei saa jälleenmyydä kyseisiä tietoja tai analyysejä; ja 2) noudattaa hyväksyttyjen yksiköiden tietosuoja- ja turvallisuusperiaatteita käyttäessään kyseisiä tietoja tai analyysejä. Tietojen ja analyysien luvattomasta käytöstä määrätään siviilioikeudellinen rahamääräinen rangaistus. Edellytetään, että terveys- ja sosiaalipalveluministeri (HHS) toimittaa Medicare-korvaushakemustietoja hyväksytyille kliinisten tietojen rekistereille, jotta ne voidaan yhdistää kliinisiä tuloksia koskeviin tietoihin ja jotta voidaan tehdä ja levittää riskikorjattuja, tieteellisesti päteviä tutkimuksia laadun parantamisen tukemiseksi. Kielletään pätevää kliinisten tietojen rekisteriä raportoimasta julkisesti saataville asetettuja korvausvaatimustietoja, joista voidaan yksilöidä palveluntarjoaja tai toimittaja ilman ennakkosuostumusta.</w:t>
      </w:r>
    </w:p>
    <w:p>
      <w:r>
        <w:rPr>
          <w:b/>
        </w:rPr>
        <w:t xml:space="preserve">Tulos</w:t>
      </w:r>
    </w:p>
    <w:p>
      <w:r>
        <w:t xml:space="preserve">Laatutiedot, Quality Healthcare Act of 2013</w:t>
      </w:r>
    </w:p>
    <w:p>
      <w:r>
        <w:rPr>
          <w:b/>
        </w:rPr>
        <w:t xml:space="preserve">Esimerkki 6.5310</w:t>
      </w:r>
    </w:p>
    <w:p>
      <w:r>
        <w:t xml:space="preserve">Market Transparency Reporting of United States Transactions Act of 2007 - Muuttaa hyödykepörssilakia siten, että "sisällytetty maakaasukauppa" määritellään sopimukseksi, sopimukseksi tai maakaasukaupaksi, joka on tehty: 1) luottaen säännöksiin, jotka koskevat joko poissuljettuja swap-kauppoja tai tiettyjen vapautettujen hyödykkeiden kauppojen oikeusvarmuutta; tai 2) käyttämällä kotimaista teknologiaa tai ohjelmistoa, joka tarjoaa suoran pääsyn ulkomaiseen kauppapaikkaan. (Näin maakaasukaupat kuuluvat Commodity Futures Trading Commissionin (CFTC) toimivaltaan.) Määrää kirjanpito- ja tiedonantovaatimuksista, jotka koskevat maakaasua swap-kaupoissa, positioissa, varastoissa ja sitoumuksissa, jotka muuten jäävät CFTC:n toimivallan ulkopuolelle ("OTC-kaupat"): (1) perustaa raportointijärjestelmän, joka koskee suuria positioita maakaasukaupoissa, jotka kuuluvat tämän lain soveltamisalaan; (2) julkaista säännöllisesti sille ilmoitetut tiedot tällaisista kaupoista; ja (3) antaa sääntöjä tai määräyksiä tämän lain täytäntöönpanemiseksi.Vaatii CFTC:n raportointijärjestelmän sisältävän kaupallisten ja muiden kuin kaupallisten henkilöiden hallussa olevat yhteenlasketut raportoitavat positiot.Korottaa siviilioikeudellisia rahamääräisiä rangaistuksia, joita määrätään tämän lain rikkomisesta. Tarkistaa rikosoikeudellisia seuraamuksia.</w:t>
      </w:r>
    </w:p>
    <w:p>
      <w:r>
        <w:rPr>
          <w:b/>
        </w:rPr>
        <w:t xml:space="preserve">Tulos</w:t>
      </w:r>
    </w:p>
    <w:p>
      <w:r>
        <w:t xml:space="preserve">Maakaasun OTC-johdannaisilla käytävän kaupan avoimuuden lisääminen.</w:t>
      </w:r>
    </w:p>
    <w:p>
      <w:r>
        <w:rPr>
          <w:b/>
        </w:rPr>
        <w:t xml:space="preserve">Esimerkki 6.5311</w:t>
      </w:r>
    </w:p>
    <w:p>
      <w:r>
        <w:t xml:space="preserve">Federal Land Invasive Species Control, Prevention, and Management Act Ohjaa sisäasiainministeriötä (liittovaltion maa-alueiden osalta, joita hallinnoi intiaaniasioiden toimisto, Bureau of Land Management, Bureau of Reclamation, National Park Service tai U.S. Fish and Wildlife Service) ja maatalousministeriön (USDA) (Yhdysvaltain metsäpalvelun (U.S. Forest Service) hallinnoimien liittovaltion maa-alueiden osalta) suunnittelemaan ja toteuttamaan toimia asianomaisen ministeriön suoraan hallinnoimilla maa-alueilla haitallisten vieraslajien valvomiseksi ja hallitsemiseksi niiden populaatioiden estämiseksi tai vähentämiseksi ja ennallistamis- tai kunnostustoimien toteuttamiseksi.  Kyseisen osaston on laadittava strateginen suunnitelma vieraslajien torjuntaohjelman toteuttamiseksi siten, että pyritään saavuttamaan vieraslajipopulaatioiden vuotuinen 5 prosentin nettovähennys kyseisen osaston hallinnoimilla mailla.  Vaatii, että kukin strateginen suunnitelma laaditaan: 1) koordinoidusti tukikelpoisten osavaltioiden, niiden poliittisten yksiköiden ja liittovaltion tunnustamien intiaaniheimojen kanssa; ja 2) vähintään yhden sellaisen tukikelpoisen osavaltion kuvernöörin asettamien prioriteettien mukaisesti, jossa sijaitsee haitallisista vieraslajeista kärsivä ekosysteemi.  Yhdysvaltojen maatalousministeriön ja sisäasiainministeriön on asetettava etusijalle vähiten kustannuksia aiheuttava vaihtoehto, joka on tarpeen tehokkaan toiminnan varmistamiseksi ja joka perustuu vankkoihin tieteellisiin tietoihin ja muihin yleisesti käytettyihin kustannustehokkaisiin vertailuarvoihin tietyllä alueella.  Edellytetään, että tämän lain nojalla toteutettavat hankkeet ja toimet sovitetaan yhteen asianomaisten paikallishallintojen kanssa tiettyjen kriteerien mukaisesti, jotka koskevat maankäyttösuunnitelmien laatimista ja tarkistamista vuoden 1976 liittovaltion maapolitiikkaa ja -hallintoa koskevan lain (Federal Land Policy and Management Act of 1976) mukaisesti. </w:t>
      </w:r>
    </w:p>
    <w:p>
      <w:r>
        <w:rPr>
          <w:b/>
        </w:rPr>
        <w:t xml:space="preserve">Tulos</w:t>
      </w:r>
    </w:p>
    <w:p>
      <w:r>
        <w:t xml:space="preserve">Federal Land Invasive Species Control, Prevention, and Management Act (laki haitallisten vieraslajien torjunnasta, ehkäisemisestä ja hallinnasta liittovaltion mailla)</w:t>
      </w:r>
    </w:p>
    <w:p>
      <w:r>
        <w:rPr>
          <w:b/>
        </w:rPr>
        <w:t xml:space="preserve">Esimerkki 6.5312</w:t>
      </w:r>
    </w:p>
    <w:p>
      <w:r>
        <w:t xml:space="preserve">Perustetaan kansallisen merikalastuspalvelun (NMFS) yhteyteen pelagisten pitkäsiimapyydysten laajasti vaeltavien lajien sivusaaliiden ja kuolleisuuden vähentämistä koskeva tutkimusohjelma, jonka laatii kauppaministerin asettama suunnitteluryhmä.Ohjelmassa on määritettävä nykyisten aika- ja aluekohtaisten kalastuskieltojen vaikutukset, joiden tarkoituksena on vähentää pitkäsiima-alusten sivusaaliita. Valtuuttaa NMFS:n myöntämään aluksille, joilla on NMFS:n toimittamat tarkkailijat, lupia kalastaa Atlantin valtameren kalastuskieltoalueilla tutkimusohjelman edistämiseksi.Muuttaa Magnuson-Stevensin kalastuksen säilyttämistä ja hoitoa koskevaa lakia siten, että pelaginen pitkäsiimakalastus kielletään pelagisella pitkäsiimalla kalastamiselta alemmalla keski-atlanttisella suojeluvyöhykkeellä 15. elokuuta ja 1. lokakuuta välisenä aikana ja ylemmällä keski-atlanttisella suojeluvyöhykkeellä 15. heinäkuuta ja 1. lokakuuta välisenä aikana kunakin vuonna.</w:t>
      </w:r>
    </w:p>
    <w:p>
      <w:r>
        <w:rPr>
          <w:b/>
        </w:rPr>
        <w:t xml:space="preserve">Tulos</w:t>
      </w:r>
    </w:p>
    <w:p>
      <w:r>
        <w:t xml:space="preserve">Perustetaan National Marine Fisheries Service -virastoon pelagisten pitkäsiimapyydysten laajasti vaeltavien lajien sivusaaliita ja kuolleisuuden vähentämistä koskeva tutkimusohjelma ja muihin tarkoituksiin.</w:t>
      </w:r>
    </w:p>
    <w:p>
      <w:r>
        <w:rPr>
          <w:b/>
        </w:rPr>
        <w:t xml:space="preserve">Esimerkki 6.5313</w:t>
      </w:r>
    </w:p>
    <w:p>
      <w:r>
        <w:t xml:space="preserve">Health Care Market Certainty and Mandate Relief Act Tämä lakiehdotus sisältää tarvittavat määrärahat, joilla maksetaan vuoden 2019 terveydenhuoltosuunnitelmavuoden ajan Patient Protection and Affordable Care Act -laissa sallitut kustannustenjakovähennykset. (Kustannustenjakovähennys&amp;nbsp;on&amp;nbsp;alennus, joka alentaa yksilön&amp;nbsp;maksamaa määrää omavastuuosuuksista, omavastuuosuuksista ja yhteisvastuusta; liittovaltion hallitus maksaa erotuksen suoraan vakuutuksenantajille). Lakiehdotuksessa suljetaan pois maksut vakuutuksenantajille, jotka kattavat abortit, lukuun ottamatta abortteja, jotka ovat välttämättömiä raskaana olevan naisen hengen pelastamiseksi, tai raiskauksen tai insestin aiheuttaman raskauden abortteja. Lakiehdotuksella muutetaan Internal Revenue Code -lakia siten, että yksilöllinen toimeksianto vähimmäisterveydenhuoltosuojan ylläpitämiseksi keskeytetään vuosiksi 2017-2021. Lakiehdotuksella keskeytetään työnantajan terveydenhuoltomandaatti vuosiksi 2015-2017, jolloin työnantajat vapautetaan rangaistuksista, jos he eivät tarjoa pakollista kattavuutta kyseisenä ajanjaksona. Lakiehdotuksessa korotetaan terveydenhuollon säästötilien kuukausittaista maksurajoitusta vuoteen 2022 asti.</w:t>
      </w:r>
    </w:p>
    <w:p>
      <w:r>
        <w:rPr>
          <w:b/>
        </w:rPr>
        <w:t xml:space="preserve">Tulos</w:t>
      </w:r>
    </w:p>
    <w:p>
      <w:r>
        <w:t xml:space="preserve">Health Care Market Certainty and Mandate Relief Act (laki terveydenhuoltomarkkinoiden varmuudesta ja velvoitteiden lieventämisestä)</w:t>
      </w:r>
    </w:p>
    <w:p>
      <w:r>
        <w:rPr>
          <w:b/>
        </w:rPr>
        <w:t xml:space="preserve">Esimerkki 6.5314</w:t>
      </w:r>
    </w:p>
    <w:p>
      <w:r>
        <w:t xml:space="preserve">Panama Canal and Pan-Pacific Exhibition Centennial Celebration Act - Ohjaa valtiovarainministeriä lyömään ja laskemaan liikkeelle Panama-Pacific International Exposition ja Panaman kanavan satavuotisjuhlan kunniaksi seuraavat kolikot: 1) 5 dollarin kahdeksankulmaiset kultakolikot, 2) 5 dollarin pyöreät kultakolikot, 3) 2,50 dollarin kultakolikot, 4) 1 dollarin kultakolikot ja 5) puolen dollarin hopeakolikot.  Kehottaa, että kolikoiden mallit olisivat läheisesti samankaltaisia kuin San Franciscon rahapajan Pan-Pacific Expositionin avajaisissa liikkeeseen laskemat viisi kolikkoa.   Määritellään suunnitteluvaatimukset. Valtuuttaa ministeriön laskemaan liikkeeseen kiertoon tarkoitettuja päällystettyjä puolen dollarin kolikoita, joiden malli on sama kuin puolen dollarin hopeakolikoiden. Rajoittaa liikkeeseenlaskun viiteen peräkkäiseen kalenterivuoteen.  Rajoitetaan tiettyjen kolikoiden liikkeeseenlasku 1. tammikuuta 2017 alkavaan yhden vuoden ajanjaksoon. Määritellään kolikoiden myyntihinta ja kolikkolisät. Edellytetään, että ministeri maksaa kyseiset lisämaksut San Franciscon museolle ja historialliselle yhdistykselle asianmukaisten näyttelyiden suunnittelua ja rakentamista varten San Franciscon museossa ja historiallisessa yhdistyksessä.</w:t>
      </w:r>
    </w:p>
    <w:p>
      <w:r>
        <w:rPr>
          <w:b/>
        </w:rPr>
        <w:t xml:space="preserve">Tulos</w:t>
      </w:r>
    </w:p>
    <w:p>
      <w:r>
        <w:t xml:space="preserve">Panaman kanavan ja Pan-Pacific-näyttelyn satavuotisjuhlavuoden juhlallisuuksia koskeva laki</w:t>
      </w:r>
    </w:p>
    <w:p>
      <w:r>
        <w:rPr>
          <w:b/>
        </w:rPr>
        <w:t xml:space="preserve">Esimerkki 6.5315</w:t>
      </w:r>
    </w:p>
    <w:p>
      <w:r>
        <w:t xml:space="preserve">Immigration Moratorium Act of 1994 - Laki maahanmuuttomoratoriosta vuodelta 1994 - Laki määrää viisivuotisen maahanmuuttomoratorion, josta on poikkeuksia pakolaisille, tietyille ensisijaisille ja ammattitaitoisille työntekijöille sekä lähimmille perheenjäsenille.</w:t>
      </w:r>
    </w:p>
    <w:p>
      <w:r>
        <w:rPr>
          <w:b/>
        </w:rPr>
        <w:t xml:space="preserve">Tulos</w:t>
      </w:r>
    </w:p>
    <w:p>
      <w:r>
        <w:t xml:space="preserve">Vuoden 1994 laki maahanmuuton lykkäämisestä</w:t>
      </w:r>
    </w:p>
    <w:p>
      <w:r>
        <w:rPr>
          <w:b/>
        </w:rPr>
        <w:t xml:space="preserve">Esimerkki 6.5316</w:t>
      </w:r>
    </w:p>
    <w:p>
      <w:r>
        <w:t xml:space="preserve">Laki Medgar Wiley Eversin kongressin kultaisesta mitalista kansalaisoikeuksien alalla Tällä lakiehdotuksella ohjataan edustajainhuoneen puhemiestä ja senaatin puhemiestä järjestämään kongressin kultaisen mitalin luovuttaminen Myrlie Evers-Williamsille tunnustuksena hänen ja hänen miehensä, murhatun kansalaisoikeusjohtajan Medgar Wiley Eversin, panoksesta ja uhrauksista taistelussa rotujen välisen tasa-arvon puolesta Yhdysvalloissa. Kun mitali on myönnetty, se luovutetaan Mississippin kansalaisoikeusmuseolle, jossa se on esillä tai lainataan väliaikaisesti muualle.</w:t>
      </w:r>
    </w:p>
    <w:p>
      <w:r>
        <w:rPr>
          <w:b/>
        </w:rPr>
        <w:t xml:space="preserve">Tulos</w:t>
      </w:r>
    </w:p>
    <w:p>
      <w:r>
        <w:t xml:space="preserve">Medgar Wiley Eversin kansalaisoikeuksia koskeva laki kongressin kultamitalista (Legacy of Medgar Wiley Evers)</w:t>
      </w:r>
    </w:p>
    <w:p>
      <w:r>
        <w:rPr>
          <w:b/>
        </w:rPr>
        <w:t xml:space="preserve">Esimerkki 6.5317</w:t>
      </w:r>
    </w:p>
    <w:p>
      <w:r>
        <w:t xml:space="preserve">Traumaattisia aivovammoja koskeva vuoden 2006 laki - Muuttaa kansanterveyspalvelulakia siten, että terveysministeri, joka toimii CDC:n (Centers for Disease Control and Prevention) johtajan ja NIH:n (National Institutes of Health) johtajan välityksellä, suorittaa tutkimuksen, jonka tarkoituksena on: (1) määrittää traumaattisen aivovamman esiintyvyys ja yleisyys; (2) raportoida traumaattisen aivovamman kansallisista suuntauksista; (3) yksilöidä yleiset terapeuttiset toimenpiteet, joita käytetään tällaisista vammoista kärsivien henkilöiden kuntoutuksessa; ja (4) laatia käytännön ohjeet tällaista kuntoutusta varten.Sallii ministerin, joka toimii Health Resources Services Administrationin (HRSA) hallintovirkamiehen välityksellä, myöntää avustuksia osavaltioille ja intiaanien yhteenliittymille (tällä hetkellä vain osavaltioille) parantaakseen kuntoutuksen (tällä hetkellä terveydenhuollon) ja muiden traumaattiseen aivovammaan liittyvien palvelujen saatavuutta. kehottaa hallintoa ja kehitysvammahallinnon komissaaria koordinoimaan suojelu- ja puolustuspalveluja koskevien tietojen keräämistä. Ohjaa hallintovirkamiestä myöntämään avustusta suojelu- ja edunvalvontajärjestelmille annettavaan koulutukseen ja tekniseen apuun, jos varat sen sallivat.</w:t>
      </w:r>
    </w:p>
    <w:p>
      <w:r>
        <w:rPr>
          <w:b/>
        </w:rPr>
        <w:t xml:space="preserve">Tulos</w:t>
      </w:r>
    </w:p>
    <w:p>
      <w:r>
        <w:t xml:space="preserve">Lakiehdotus kansanterveyspalvelulain muuttamisesta traumaattisia aivovammoja koskevien ohjelmien laajentamiseksi ja parantamiseksi sekä muihin tarkoituksiin.</w:t>
      </w:r>
    </w:p>
    <w:p>
      <w:r>
        <w:rPr>
          <w:b/>
        </w:rPr>
        <w:t xml:space="preserve">Esimerkki 6.5318</w:t>
      </w:r>
    </w:p>
    <w:p>
      <w:r>
        <w:t xml:space="preserve">Mikään ei estä laillistettuja sairaanhoitajakätilöitä ja laillistettuja kätilöitä opettamasta tai valvomasta harjoittelijoita tai harjoittelussa olevia kätilöitä.</w:t>
      </w:r>
    </w:p>
    <w:p>
      <w:r>
        <w:rPr>
          <w:b/>
        </w:rPr>
        <w:t xml:space="preserve">Tulos</w:t>
      </w:r>
    </w:p>
    <w:p>
      <w:r>
        <w:t xml:space="preserve">Certified Nurse Midwifery Medicare Services Act of 1999 (laki vuoden 1999 terveydenhuoltopalveluista)</w:t>
      </w:r>
    </w:p>
    <w:p>
      <w:r>
        <w:rPr>
          <w:b/>
        </w:rPr>
        <w:t xml:space="preserve">Esimerkki 6.5319</w:t>
      </w:r>
    </w:p>
    <w:p>
      <w:r>
        <w:t xml:space="preserve">Muuttaa Internal Revenue Code -lakia siten, että sidosyrityksenä olevat henki- ja vahinkovakuutusyhtiöt voivat antaa konsolidoituja veroilmoituksia: (1) vaiheittaisen soveltamisen vuosina 2007-2013, jolloin sidosyrityksenä olevien vahinkovakuutusyhtiöiden tappioita voidaan soveltaa täysimääräisesti sidosyrityksenä olevan henkivakuutusyhtiön veronalaista tuloa vastaan; ja (2) automaattisen luopumisen viiden vuoden odotusajasta, jota sovelletaan sidosyrityksenä oleviin vahinkovakuutusyhtiöihin niiden tappioiden kuittaamiseksi henkivakuutusyhtiön tulosta vastaan.</w:t>
      </w:r>
    </w:p>
    <w:p>
      <w:r>
        <w:rPr>
          <w:b/>
        </w:rPr>
        <w:t xml:space="preserve">Tulos</w:t>
      </w:r>
    </w:p>
    <w:p>
      <w:r>
        <w:t xml:space="preserve">Lakiehdotus vuoden 1986 verolain muuttamiseksi siten, että henkivakuutusyhtiöiden yhdistäminen muiden yhtiöiden kanssa sallitaan.</w:t>
      </w:r>
    </w:p>
    <w:p>
      <w:r>
        <w:rPr>
          <w:b/>
        </w:rPr>
        <w:t xml:space="preserve">Esimerkki 6.5320</w:t>
      </w:r>
    </w:p>
    <w:p>
      <w:r>
        <w:t xml:space="preserve">Smithsonian Institution Sesquicentennial Commemorative Coin Act of 1995 - Ohjaa valtiovarainministeriä laskemaan liikkeeseen viiden dollarin kultakolikoita ja yhden dollarin hopeakolikoita, jotka kuvaavat Smithsonian Institutionin tieteellistä, opetuksellista ja kulttuurista merkitystä.  Valtuuttaa ministeriön laskemaan liikkeeseen viiden dollarin platinakolikoita kultakolikoiden sijasta. Valtuuttaa, että:  (1) ministeriö maksaa 85 prosenttia kolikoiden myynnistä saaduista lisämaksuista Smithsonian-instituutiolle sen hallintoneuvoston tarkoituksenmukaisiksi katsomiin tarkoituksiin; ja 2) 15 prosenttia lisämaksuista on osoitettava Amerikan historian kansallismuseon kansallisen numismaattisen kokoelman toiminnan tukemiseen ja toimintaan.</w:t>
      </w:r>
    </w:p>
    <w:p>
      <w:r>
        <w:rPr>
          <w:b/>
        </w:rPr>
        <w:t xml:space="preserve">Tulos</w:t>
      </w:r>
    </w:p>
    <w:p>
      <w:r>
        <w:t xml:space="preserve">Smithsonian Institution Sesquicentennial Commemorative Coin Act of 1995 (laki Smithsonian Institution Sesquicentennial Commemorative Coin Act of 1995)</w:t>
      </w:r>
    </w:p>
    <w:p>
      <w:r>
        <w:rPr>
          <w:b/>
        </w:rPr>
        <w:t xml:space="preserve">Esimerkki 6.5321</w:t>
      </w:r>
    </w:p>
    <w:p>
      <w:r>
        <w:t xml:space="preserve">Perustetaan Yhdysvaltojen muotoiluneuvosto neuvoa-antavaksi komiteaksi kauppaministeriön yhteyteen edistämään huippuosaamista ja innovointia yhdysvaltalaisten tuotteiden ja järjestelmien muotoilussa Yhdysvaltojen kilpailukyvyn, kaupan ja taloudellisten mahdollisuuksien parantamiseksi.</w:t>
      </w:r>
    </w:p>
    <w:p>
      <w:r>
        <w:rPr>
          <w:b/>
        </w:rPr>
        <w:t xml:space="preserve">Tulos</w:t>
      </w:r>
    </w:p>
    <w:p>
      <w:r>
        <w:t xml:space="preserve">Perustetaan Yhdysvaltojen muotoiluneuvosto neuvoa-antavaksi komiteaksi kauppaministeriön yhteyteen edistämään ymmärrystä muotoilun merkityksestä tuotteiden ja järjestelmien kehittämisessä ja muihin tarkoituksiin.</w:t>
      </w:r>
    </w:p>
    <w:p>
      <w:r>
        <w:rPr>
          <w:b/>
        </w:rPr>
        <w:t xml:space="preserve">Esimerkki 6.5322</w:t>
      </w:r>
    </w:p>
    <w:p>
      <w:r>
        <w:t xml:space="preserve">.   Pro bono Work to Empower and Represent Act of 2015 tai POWER Act (§ 3) Tämä lakiehdotus edellyttää, että oikeuspiirin Yhdysvaltain syyttäjä johtaa vähintään yhtä julkista tapahtumaa, joka edistää pro bono -oikeuspalveluja kriittisenä keinona: (1) voimaannuttaa perheväkivallasta, parisuhdeväkivallasta, seksuaalisesta pahoinpitelystä ja vainoamisesta selviytyneitä; ja (2) saada kansalaiset osallistumaan näiden selviytyneiden auttamiseen. Erityistä, mutta samankaltaista sääntöä sovelletaan piireihin, joissa on intiaaniheimoja ja heimojen järjestöjä. Kunkin Yhdysvaltain syyttäjän on: (1) käyttää harkintavaltaa tällaisten julkisten tapahtumien suunnittelussa, järjestämisessä ja toteuttamisessa; ja (2) pyrittävä maksimoimaan tapahtuman paikallinen vaikutus ja tällaisten selviytyjien mahdollisuus saada korkealaatuisia pro bono -oikeuspalveluja. (5 §) Oikeusministeriön on käytettävä olemassa olevia varoja tämän lain toteuttamiseen.</w:t>
      </w:r>
    </w:p>
    <w:p>
      <w:r>
        <w:rPr>
          <w:b/>
        </w:rPr>
        <w:t xml:space="preserve">Tulos</w:t>
      </w:r>
    </w:p>
    <w:p>
      <w:r>
        <w:t xml:space="preserve">POWER-laki</w:t>
      </w:r>
    </w:p>
    <w:p>
      <w:r>
        <w:rPr>
          <w:b/>
        </w:rPr>
        <w:t xml:space="preserve">Esimerkki 6.5323</w:t>
      </w:r>
    </w:p>
    <w:p>
      <w:r>
        <w:t xml:space="preserve">Federal Land Freedom Act of 2017 Tämä lakiehdotus antaa osavaltiolle, jolla on vakiintunut öljy- ja kaasunvuokrausohjelma, luvan ottaa liittovaltion hallitukselta vastuun öljyn, kaasun ja muiden energiamuotojen etsinnästä ja kehittämisestä liittovaltion mailla osavaltiossa. Kaikki osavaltion toimet öljyn ja kaasun etsinnän ja kehittämisen vuokraamiseksi, sallimiseksi tai sääntelemiseksi eivät ole liittovaltion toimien alaisia tiettyjen lakien, kuten hallintomenettelylain, vuoden 1973 uhanalaisia lajeja koskevan lain (Endangered Species Act of 1973) ja vuoden 1969 kansallisen ympäristöpolitiikkalain (National Environmental Policy Act of 1969) nojalla. Osavaltion myöntämissä vuokrasopimuksissa tai luvissa on määrättävä liittovaltion rojaltien ja tulojen keräämisestä ja tallettamisesta. Osavaltio voi kerätä ja pidättää vuokra- tai lupahakemusten käsittelymaksut.</w:t>
      </w:r>
    </w:p>
    <w:p>
      <w:r>
        <w:rPr>
          <w:b/>
        </w:rPr>
        <w:t xml:space="preserve">Tulos</w:t>
      </w:r>
    </w:p>
    <w:p>
      <w:r>
        <w:t xml:space="preserve">Vuoden 2017 laki liittovaltion maa-alueiden vapaudesta</w:t>
      </w:r>
    </w:p>
    <w:p>
      <w:r>
        <w:rPr>
          <w:b/>
        </w:rPr>
        <w:t xml:space="preserve">Esimerkki 6.5324</w:t>
      </w:r>
    </w:p>
    <w:p>
      <w:r>
        <w:t xml:space="preserve">Ohjaa sihteeriä vaatimaan, että piiri ja yhteistyössä toimivat muut kuin liittovaltion virastot tai organisaatiot maksavat: 1) 25 prosenttia hankkeen rakennuskustannuksista ja 2) 100 prosenttia hankkeen käyttö-, ylläpito-, korvaus- ja kunnostuskustannuksista. Sallii tämän lain nojalla myönnettyjen varojen käytön: (1) voidaan käyttää kaikkien piirin tai paikallisten järjestöjen suunnittelusta, suunnittelusta ja ympäristövaatimusten noudattamisesta aiheutuvien kustannusten rahoittamiseen; ja (2) ne voidaan antaa vain sellaisen piirin tai paikallisen järjestön käyttöön, joka tekee ministerin kanssa sitovan sopimuksen, jossa määrätään, että piirin tai paikallisen järjestön on maksettava muiden kuin liittovaltion viranomaisten osuus rakennuskustannuksista ja jossa määrätään suunnittelu-, suunnittelu- ja vaatimustenmukaisuustoimien kustannusten rahoittamisesta. valtuuttaa määrärahat.</w:t>
      </w:r>
    </w:p>
    <w:p>
      <w:r>
        <w:rPr>
          <w:b/>
        </w:rPr>
        <w:t xml:space="preserve">Tulos</w:t>
      </w:r>
    </w:p>
    <w:p>
      <w:r>
        <w:t xml:space="preserve">Colusa Basinin vesistöalueen integroitua luonnonvarojen hallintaa koskeva laki (Colusa Basin Watershed Integrated Resources Management Act)</w:t>
      </w:r>
    </w:p>
    <w:p>
      <w:r>
        <w:rPr>
          <w:b/>
        </w:rPr>
        <w:t xml:space="preserve">Esimerkki 6.5325</w:t>
      </w:r>
    </w:p>
    <w:p>
      <w:r>
        <w:t xml:space="preserve">Financial Institution Customer Protection Act of 2017 (Sec. 2) Tässä lakiehdotuksessa täsmennetään, että liittovaltion pankkiviranomainen ei saa pyytää tai määrätä talletuslaitosta irtisanomaan asiakastiliä, ellei: (1) viranomaisella ole pätevää syytä tehdä niin ja (2) tämä syy ei perustu yksinomaan maineriskiin. Perusteltuja syitä tilin lopettamiselle ovat muun muassa kansalliseen turvallisuuteen kohdistuvat uhat ja osallistuminen terrorismin rahoitukseen, mukaan lukien valtion sponsorointi terrorismille. Liittovaltion pankkiviranomaisen, joka pyytää tilin lopettamista, on annettava talletuslaitokselle ilmoitus ja perusteltava se. </w:t>
      </w:r>
    </w:p>
    <w:p>
      <w:r>
        <w:rPr>
          <w:b/>
        </w:rPr>
        <w:t xml:space="preserve">Tulos</w:t>
      </w:r>
    </w:p>
    <w:p>
      <w:r>
        <w:t xml:space="preserve">Financial Institution Customer Protection Act of 2017</w:t>
      </w:r>
    </w:p>
    <w:p>
      <w:r>
        <w:rPr>
          <w:b/>
        </w:rPr>
        <w:t xml:space="preserve">Esimerkki 6.5326</w:t>
      </w:r>
    </w:p>
    <w:p>
      <w:r>
        <w:t xml:space="preserve">Small Business Opportunity and Growth Act of 2003 - Muuttaa Internal Revenue Code -lakia siten, että S-yhtiön kotiutetun voiton kirjaamisesta määrättyä veroa ei sovelleta siltä osin kuin tällainen voitto sijoitetaan uudelleen yritykseen.</w:t>
      </w:r>
    </w:p>
    <w:p>
      <w:r>
        <w:rPr>
          <w:b/>
        </w:rPr>
        <w:t xml:space="preserve">Tulos</w:t>
      </w:r>
    </w:p>
    <w:p>
      <w:r>
        <w:t xml:space="preserve">Vuoden 1986 Internal Revenue Code of 1986 -lain muuttaminen siten, että S-yhtiön kirjatusta sisäänrakennetusta voitosta kannettavaa veroa ei sovelleta yritykseen uudelleen sijoitettuihin määriin.</w:t>
      </w:r>
    </w:p>
    <w:p>
      <w:r>
        <w:rPr>
          <w:b/>
        </w:rPr>
        <w:t xml:space="preserve">Esimerkki 6.5327</w:t>
      </w:r>
    </w:p>
    <w:p>
      <w:r>
        <w:t xml:space="preserve">Congressional Pension Reform Act of 1995 - säätää kongressin jäsenen tai kongressin työntekijän peruspalkasta seitsemän prosentin (nykyisin kahdeksan ja seitsemän ja puoli prosenttia) vähennyksen ja ennakonpidätyksen suorittamisesta siviilipalveluksen eläkejärjestelmässä, jolloin vähennys ja ennakonpidätys vastaavat liittovaltion työntekijän vähennystä ja ennakonpidätystä. Sovelletaan jäseniin liittovaltion työntekijöiden välitöntä eläkkeelle siirtymistä, oikeutta eläkkeeseen ja lykkäyseläkettä koskevia säännöksiä.  Poistaa tietyt säännökset, jotka koskevat jäsenten eläkkeitä, alennettuja eläkkeitä ja lykkäyseläkettä.  Poistetaan säännös, jonka mukaan jäsenellä on oikeus eläkkeeseen, jos hän on toiminut yhdeksässä kongressissa.  Jatketaan nykyisten välittömiä jäseneläkkeitä ja lykkäyseläkettä koskevien säännösten soveltamista niihin tämän lain voimaantulopäivänä tai sen jälkeen palveluksessa oleviin jäseniin, jotka täyttävät voimaantulopäivää edeltävänä päivänä nykyiset ikä- ja palvelusvaatimukset, jotka oikeuttavat välittömään eläkkeeseen tai lykkäyseläkkeeseen. Tarkistetaan niiden jäsenten ja kongressin työntekijöiden, joilla on vähintään viiden vuoden palvelusaika, eläkkeiden laskentakaavaa siten, että hyvitettäväksi luettava palvelusaika rajoitetaan palvelukseen, joka on suoritettu ennen tämän lain voimaantulopäivää.  Tekee samanlaisia muutoksia liittovaltion työntekijöiden eläkejärjestelmän (FERS) jäsenten ja kongressin työntekijöiden eläkkeiden laskemiseen. Ennen 55 vuoden ikää eläkkeelle jäävien liittovaltion työntekijöiden eläkkeen alentaminen koskee myös jäseniä.  Kumoaa säännökset, joissa säädetään erilaisesta vähennyskaavasta jäsenten osalta. Kumoaa säännökset, jotka koskevat 1) lykättyihin eläkkeisiin oikeutettujen jäsenten eloonjääneiden puolisoiden eläkkeitä, 2) eläkkeiden käsittelyä uudelleentyöllistymisjaksojen aikana ja 3) jäsenten tai eloonjääneiden oikeutta eläkkeisiin. Muuttaa jäsenten ja kongressin työntekijöiden FERS:n mukaiset pidätykset ja ennakonpidätykset sekä hallituksen maksujen kaavan vastaamaan liittovaltion työntekijöiden maksuja.</w:t>
      </w:r>
    </w:p>
    <w:p>
      <w:r>
        <w:rPr>
          <w:b/>
        </w:rPr>
        <w:t xml:space="preserve">Tulos</w:t>
      </w:r>
    </w:p>
    <w:p>
      <w:r>
        <w:t xml:space="preserve">Kongressin vuoden 1995 eläkeuudistuslaki</w:t>
      </w:r>
    </w:p>
    <w:p>
      <w:r>
        <w:rPr>
          <w:b/>
        </w:rPr>
        <w:t xml:space="preserve">Esimerkki 6.5328</w:t>
      </w:r>
    </w:p>
    <w:p>
      <w:r>
        <w:t xml:space="preserve">Offshore Fairness Act - Muuttaa Submerged Lands Act -lakia siten, että Alabaman, Floridan, Georgian, Louisianan, Mississippin, Pohjois-Carolinan, Etelä-Carolinan ja Virginian alueita laajennetaan merelle päin kolmen merilegendan (nykyisin kolmen maantieteellisen mailin) etäisyydelle rannikkolinjasta.  Sisäministeriön tehtävänä on: (1) ilmoittamaan kyseisille osavaltioille oikeudesta pyytää siirtoa Yhdysvaltojen sovellettavasta osuudesta laajennettuun vedenalaiseen maahan ja siihen; ja 2) siirtämään osavaltion pyynnöstä kyseiselle osavaltiolle Yhdysvaltojen osuuden kyseisestä maasta ja siihen.  Kielletään osavaltioita, joille tällainen maa on luovutettu, asettamasta: 1) edunomistajalle sellaisia rasitteita tai vaatimuksia, jotka olisivat tiukempia kuin liittovaltion rasitteet tai vaatimukset, ja 2) edunomistajalle sellaisia hallinnollisia tai oikeudellisia seuraamuksia tai rangaistuksia, jotka ovat ankarampia kuin liittovaltion hallinnolliset tai oikeudelliset rangaistukset tai rangaistukset.  Julistetaan, että kyseisten osavaltioiden merialueella sijaitsevaan vedenalaiseen maahan sovelletaan liittovaltion öljy- ja kaasukaivannaisoikeuksia ja että sitä pidetään osana liittovaltion mannerjalustaa Outer Continental Shelf Lands Act -lain, Meksikonlahden energiaturvallisuutta koskevan vuoden 2006 lain ja muiden öljy- ja kaasuvarantojen vuokraukseen sovellettavien lakien soveltamiseksi.  Kielletään, että tämä laki vaikuttaa mihinkään liittovaltion öljy- ja kaasusopimukseen, joka on voimassa maanluovutuspäivänä. Poissulkee tietyistä vaatimuksista ja kielloista kaikki laajennettua vedenalaista maata koskevat edut, jotka osavaltio on myöntänyt sen jälkeen, kun maa on luovutettu.  Valtuuttaa tällaiset osavaltiot käyttämään suvereenia verotusoikeuttaan laajennettujen merenpuolisten rajojen koko laajuudessa. Kielletään, että tämä laki vaikuttaa osavaltion toimivaltaan verottaa kaikkia liittovaltion öljy- ja kaasuvuokrasopimuksia, jotka ovat voimassa tämän lain voimaantulopäivänä.  kehottaa kauppaministeriä myöntämään tällaisille osavaltioille yksinomaisen kalastuksenhoitovallan seuraavissa asioissa: 1) riuttakalat Meksikonlahdella ja Atlantin valtamerellä laajennetulla merenalaisella alueella, 2) punasimppukalat määrätyillä alueilla, kunnes osavaltion kuvernööri vahvistaa, että kansallisen valtameri- ja ilmakehäviraston (NOAA) kanta-arviot ovat tarkkoja ja perustuvat vankkaan tieteelliseen tietoon. </w:t>
      </w:r>
    </w:p>
    <w:p>
      <w:r>
        <w:rPr>
          <w:b/>
        </w:rPr>
        <w:t xml:space="preserve">Tulos</w:t>
      </w:r>
    </w:p>
    <w:p>
      <w:r>
        <w:t xml:space="preserve">Offshore Fairness Act</w:t>
      </w:r>
    </w:p>
    <w:p>
      <w:r>
        <w:rPr>
          <w:b/>
        </w:rPr>
        <w:t xml:space="preserve">Esimerkki 6.5329</w:t>
      </w:r>
    </w:p>
    <w:p>
      <w:r>
        <w:t xml:space="preserve">National Ocean Exploration Program Act - (Sec. 2) Ohjaa kauppaministeriä perustamaan kansallisen valtameri- ja ilmakehäviraston (NOAA) yhteyteen koordinoidun kansallisen valtamerten tutkimusohjelman.(Sec. 4) Ohjaa NOAA:n hallintovirkamiestä ohjelman toteuttamisessa: (1) toteuttamaan tieteidenvälisiä tutkimusmatkoja; (2) kiinnittämään ensisijaista huomiota valtamerten syvänmeren alueisiin ja keskittymään syvänmeren merijärjestelmien tutkimiseen; (3) edistämään valtamerten tutkimus-, viestintä- ja tiedonkeruujärjestelmien kehittämistä; (4) toteuttamaan yleisölle suunnattua valistusta ja tiedotustoimintaa, jolla parannetaan yleisön tietämystä valtamerten tieteestä; ja (5) perustamaan valtamerten tutkimusfoorumin.(Sec. 5) NOAA:ta vaaditaan kutsumaan koolle valtamerten teknologia- ja infrastruktuurityöryhmä, jonka tehtävänä on laatia ja panna täytäntöön seuraavien tavoitteiden saavuttamiseen tähtäävä strategia: (1) helpottaa uuden tutkimusteknologian siirtämistä ohjelmaan; (2) parantaa viestintäinfrastruktuurin (mukaan lukien satelliittiviestintä) saatavuutta ohjelmaan; (3) kehittää tiedonhallinnan tietojenkäsittelyjärjestelmä ohjelmassa hankittuja tietoja varten; ja (4) kannustaa kustannusten jakamiseen tähtääviä kumppanuuksia valtiollisten ja valtiosta riippumattomien tahojen kanssa, jotta voidaan auttaa tutkimusteknologian ja teknisen asiantuntemuksen siirtämisessä ohjelmaan.(6 §) Valtuuttaa NOAA:n, National Science Foundationin ja muut ohjelmaan osallistuvat liittovaltion virastot osallistumaan virastojen väliseen rahoitukseen ohjelman toimien toteuttamisessa. (7 §) Valtuuttaa määrärahat varainhoitovuosiksi 2005-2016.</w:t>
      </w:r>
    </w:p>
    <w:p>
      <w:r>
        <w:rPr>
          <w:b/>
        </w:rPr>
        <w:t xml:space="preserve">Tulos</w:t>
      </w:r>
    </w:p>
    <w:p>
      <w:r>
        <w:t xml:space="preserve">Lakiehdotus koordinoidun kansallisen valtamerentutkimusohjelman perustamisesta Kansallisen valtameri- ja ilmakehäviraston yhteyteen (National Oceanic and Atmospheric Administration).</w:t>
      </w:r>
    </w:p>
    <w:p>
      <w:r>
        <w:rPr>
          <w:b/>
        </w:rPr>
        <w:t xml:space="preserve">Esimerkki 6.5330</w:t>
      </w:r>
    </w:p>
    <w:p>
      <w:r>
        <w:t xml:space="preserve">Kielletään hyvityksen myöntäminen koko verovuotta lyhyemmältä ajalta, paitsi verovelvollisen kuoleman tapauksessa.</w:t>
      </w:r>
    </w:p>
    <w:p>
      <w:r>
        <w:rPr>
          <w:b/>
        </w:rPr>
        <w:t xml:space="preserve">Tulos</w:t>
      </w:r>
    </w:p>
    <w:p>
      <w:r>
        <w:t xml:space="preserve">Vuoden 2000 laki omaishoitajien pitkäaikaishoidon tukemisesta (Long-Term Caregivers Assistance Act of 2000)</w:t>
      </w:r>
    </w:p>
    <w:p>
      <w:r>
        <w:rPr>
          <w:b/>
        </w:rPr>
        <w:t xml:space="preserve">Esimerkki 6.5331</w:t>
      </w:r>
    </w:p>
    <w:p>
      <w:r>
        <w:t xml:space="preserve">21st Century Election Rules and Technology Act - Perustetaan liittovaltion vaalien tarkistuskomissio, jonka tehtävänä on tutkia liittovaltion vaaliprosessin luonnetta ja seurauksia sekä antaa suosituksia presidentille, liittovaltion vaalilautakunnalle ja kongressille liittovaltion vaalien eheyden ja yleisön luottamuksen varmistamiseksi.</w:t>
      </w:r>
    </w:p>
    <w:p>
      <w:r>
        <w:rPr>
          <w:b/>
        </w:rPr>
        <w:t xml:space="preserve">Tulos</w:t>
      </w:r>
    </w:p>
    <w:p>
      <w:r>
        <w:t xml:space="preserve">Perustetaan liittovaltion vaalien arviointikomissio, jonka tehtävänä on tutkia liittovaltion vaaliprosessin luonnetta ja seurauksia sekä antaa suosituksia liittovaltion vaalien luotettavuuden ja yleisen luottamuksen varmistamiseksi.</w:t>
      </w:r>
    </w:p>
    <w:p>
      <w:r>
        <w:rPr>
          <w:b/>
        </w:rPr>
        <w:t xml:space="preserve">Esimerkki 6.5332</w:t>
      </w:r>
    </w:p>
    <w:p>
      <w:r>
        <w:t xml:space="preserve">Mississippi Valleyn kansallista historiallista puistoa koskeva laki vuodelta 2001 - Perustetaan Mississippi Valleyn kansallinen historiallinen puisto entiselle Eakerin ilmavoimien tukikohdalle Blythevilleen, Arkansasiin.Ohjaa puolustusministeriön siirtämään ilman korvausta sisäasiainministeriön hallinnolliseen toimivaltaan tietyt entisessä tukikohdassa sijaitsevat arkeologiset alueet (mukaan lukien parannukset), mukaan lukien ylimääräinen kiinteistöalue vierailija-, hallinto-, museo-, konservatorio- ja huoltotilojen kehittämiseksi.Valtuuttaa sisäasiainministerin: (1) hankkia lahjoituksena tai vaihdolla Chickasawba Mound -nimisen arkeologisen kohteen, joka sisällytettiin vuonna 1984 National Register of Historic Places -rekisteriin, jotta se voidaan sisällyttää historialliseen puistoon; ja (2) tehdä yhteistyösopimuksia asianomaisten yhteisöjen ja yksityishenkilöiden kanssa puiston säilyttämiseksi, kehittämiseksi, tulkitsemiseksi ja käyttämiseksi.</w:t>
      </w:r>
    </w:p>
    <w:p>
      <w:r>
        <w:rPr>
          <w:b/>
        </w:rPr>
        <w:t xml:space="preserve">Tulos</w:t>
      </w:r>
    </w:p>
    <w:p>
      <w:r>
        <w:t xml:space="preserve">Mississippi Valleyn keskiosien arkeologisten kohteiden ja historiallisten resurssien säilyttäminen ja suojelu perustamalla Mississippi Valleyn kansallinen historiallinen puisto, joka on osa kansallispuistojärjestelmää entisen Eakerin lentotukikohdan alueella Blythevillessä, Arkansasissa.</w:t>
      </w:r>
    </w:p>
    <w:p>
      <w:r>
        <w:rPr>
          <w:b/>
        </w:rPr>
        <w:t xml:space="preserve">Esimerkki 6.5333</w:t>
      </w:r>
    </w:p>
    <w:p>
      <w:r>
        <w:t xml:space="preserve">Home Healthcare Nurse Promotion Act of 2009 - Muuttaa kansanterveyspalvelulakia seuraavasti: (2) valtuuttaa terveys- ja terveyspalvelujen ministeriön myöntämään avustuksia vieraileville sairaanhoitajaliitoille kotisairaanhoitokoulutuksen tarjoamiseksi sairaanhoitajille, jotka palkataan tarjoamaan kotisairaanhoitoa ja joilla ei ole viimeaikaista kokemusta kotisairaanhoidon hoitotyöstä; (3) ohjata ministeriä perustamaan pilottiohjelma, jonka avulla myönnetään avustuksia akkreditoiduille sairaanhoitajakouluille kotisairaanhoidon opetussuunnitelmien kehittämiseksi ja toteuttamiseksi, ja raportoimaan kongressille tällaisesta pilottiohjelmasta; ja (4) laajentaa sairaanhoitajien työvoiman kehittämisen lainan takaisinmaksu- ja stipendiohjelma koskemaan sairaanhoitajia, jotka työskentelevät vierailevien sairaanhoitajien yhdistyksessä.</w:t>
      </w:r>
    </w:p>
    <w:p>
      <w:r>
        <w:rPr>
          <w:b/>
        </w:rPr>
        <w:t xml:space="preserve">Tulos</w:t>
      </w:r>
    </w:p>
    <w:p>
      <w:r>
        <w:t xml:space="preserve">Kotisairaanhoidon palvelujen lisääminen erityisesti heikommassa asemassa oleville ja riskiryhmille auttamalla vierailevien sairaanhoitajien yhdistyksiä ja muita voittoa tavoittelemattomia kotisairaanhoitolaitoksia parantamaan kotisairaanhoitajien koulutusta ja työvoiman kehittämistä, edistämällä ja helpottamalla akateemista ja käytännön yhteistyötä sekä tehostamalla kotisairaanhoitajien rekrytointia ja säilyttämistä.</w:t>
      </w:r>
    </w:p>
    <w:p>
      <w:r>
        <w:rPr>
          <w:b/>
        </w:rPr>
        <w:t xml:space="preserve">Esimerkki 6.5334</w:t>
      </w:r>
    </w:p>
    <w:p>
      <w:r>
        <w:t xml:space="preserve">Bison Management Improvement Act of 1995 - Perustetaan Yellowstone Brucellosis Free Management Area Montanaan, Wyomingiin ja Idahoon. Ohjaa maatalous- ja sisäministereitä laatimaan osavaltioiden kanssa yhteisiä biisonien ja hirvien hoitosuunnitelmia. Vaatii maatalousministeriä (Secretary):  (1) kehittämään suunnitelmia ja protokollia, jotka mahdollistavat ylijäämäbiisonien karanteenin ja karanteenin jälkeen niiden kuljetuksen heimojen maille; ja (2) kehittämään ja toteuttamaan yhteistyössä kyseisten osavaltioiden kanssa suunnitelmia Brucella abortus -bakteerin poistamiseksi alueen luonnonvaraisista eläinpopulaatioista. Sallii sihteerien käyttää Yellowstone Interagency Brucellosis Committeea tai sen alakomiteoita laatimaan suunnitelmia ja suosituksia, jotka ovat tarpeen tämän lain tavoitteiden saavuttamiseksi. Ohjaa ministeriä toteuttamaan maatalousalan tutkimuslaitoksen kautta tutkimusohjelman, jonka tarkoituksena on ymmärtää Brucella abortus -bakteerin etiologiaa luonnonvaraisissa sorkkaeläinpopulaatioissa ja luomistaudin siirtymistä luonnonvaraisista sorkkaeläimistä kotieläiminä pidettäviin eläimiin sekä kehittää turvallisia ja tehokkaita rokotteita ja rokotteiden jakelujärjestelmiä, jotka estävät taudin siirtymisen sorkkaeläinlajien välillä ja lopulta hävittävät organismin alueelta. Valtuuttaa sihteerit myöntämään avustuksia tai antamaan taloudellista tukea liittovaltion tai osavaltion virastoille, julkisille tai yksityisille laitoksille tai muille henkilöille, jotka tekevät tutkimusta aiheista, joilla on merkitystä bruselloosin hallinnassa ja hävittämisessä alueelta. Ohjaa sihteereitä tekemään yhteistyötä osavaltioiden ja intiaaniheimojen kanssa sisäasiainministeriön ylijäämäisiksi määrittelemien biisonien hallinnoinnissa ja hävittämisessä.  Valtuuttaa sihteerit rakentamaan tilapäisiä tai pysyviä käsittely-, pyydystämis-, karanteeni- tai testauslaitoksia liittovaltion maille tai niiden läheisyyteen, jotka ovat täysin vuoden 1969 kansallisen ympäristöpolitiikkalain (National Environmental Policy Act of 1969), vuoden 1973 uhanalaisia lajeja koskevan lain (Endangered Species Act of 1973) ja osavaltioiden sovellettavien lakien mukaisia. Siinä esitetään säännökset, jotka koskevat 1) biisonien lahjoittamista, myymistä tai hävittämistä ja 2) alueen maiden käyttöä ja hankkimista tämän lain toteuttamiseksi. Kielletään sihteeriä ryhtymästä toimiin Montanan, Wyomingin ja Idahon Brucelloosista vapaan luokan aseman alentamiseksi kansallisen Brucelloosin hävittämisohjelman sääntöjen mukaisesti niin kauan kuin tällä hetkellä voimassa olevassa väliaikaisessa biisonien hoitosuunnitelmassa ja parhaillaan laadittavissa biisonien ja hirvien hoitosuunnitelmissa säädetään edelleen riittävästä tilapäisestä ja alueellisesta erottelusta biisonien, hirvien ja karjan välillä. Kielletään osavaltiota asettamasta kyseisistä osavaltioista peräisin oleville eläimille vaatimuksia, joita se ei aseta muille osavaltioille, jotka on nimetty luomistaudista vapaiksi, niin kauan kuin maatalousministeriön luomistaudista vapaaksi nimeäminen on voimassa. Myönnetään määrärahat.</w:t>
      </w:r>
    </w:p>
    <w:p>
      <w:r>
        <w:rPr>
          <w:b/>
        </w:rPr>
        <w:t xml:space="preserve">Tulos</w:t>
      </w:r>
    </w:p>
    <w:p>
      <w:r>
        <w:t xml:space="preserve">Vuoden 1995 laki biisonien hoidon parantamisesta</w:t>
      </w:r>
    </w:p>
    <w:p>
      <w:r>
        <w:rPr>
          <w:b/>
        </w:rPr>
        <w:t xml:space="preserve">Esimerkki 6.5335</w:t>
      </w:r>
    </w:p>
    <w:p>
      <w:r>
        <w:t xml:space="preserve">Child Soldier Prevention Act of 2017 Tällä lakiehdotuksella muutetaan vuonna 2008 annettua Child Soldier Prevention Act -lakia siten, että kielletään avun antaminen sellaisen maan hallitukselle, jonka poliisi- tai muut turvallisuusjoukot värväävät ja käyttävät lapsisotilaita, tai sotatarvikkeiden suoraa kaupallista myyntiä koskevien lupien myöntäminen tällaiselle hallitukselle. Ulkoministeriön on sisällytettävä tällaiset maat vuosittaiseen ihmiskauppaa koskevaan raporttiinsa. Tarkistetaan tiettyjä muita raportointivaatimuksia.</w:t>
      </w:r>
    </w:p>
    <w:p>
      <w:r>
        <w:rPr>
          <w:b/>
        </w:rPr>
        <w:t xml:space="preserve">Tulos</w:t>
      </w:r>
    </w:p>
    <w:p>
      <w:r>
        <w:t xml:space="preserve">Vuoden 2017 laki lapsisotilaiden ehkäisemisestä</w:t>
      </w:r>
    </w:p>
    <w:p>
      <w:r>
        <w:rPr>
          <w:b/>
        </w:rPr>
        <w:t xml:space="preserve">Esimerkki 6.5336</w:t>
      </w:r>
    </w:p>
    <w:p>
      <w:r>
        <w:t xml:space="preserve">(Tätä toimenpidettä ei ole muutettu sen jälkeen, kun edustajainhuone hyväksyi sen 28. syyskuuta 2015).  Border Jobs for Veterans Act of 2015 (Sec. 3) Ohjaa sisäisen turvallisuuden ministeriötä (DHS) harkitsemaan sellaisten pätevien ehdokkaiden nopeutettua palkkaamista, jotka kykenevät suoriutumaan tulli- ja rajavartiolaitoksen (CBP) upseerin viran keskeisistä tehtävistä ja jotka ovat oikeutettuja veteraanien rekrytointiin. (Sec. 4) Kehottaa sisäisen turvallisuuden ministeriötä tehostamaan sisäisen turvallisuuden ministeriön pyrkimyksiä rekrytoida asevoimien jäseniä, jotka ovat eroamassa asepalveluksesta, CBP:n virkamiehiksi. Vaaditaan, että tällaisten tehostettujen rekrytointitoimien on:  sisällytetään CBP:n upseerimahdollisuudet siirtymäkauden tukiohjelman mukaisiin asianmukaisiin työnhakutoimiin; CBP:n virkamiesten tai muiden asiaankuuluvien DHS:n virkamiesten osallistuminen rekrytointitapahtumiin ja työmessuille, joihin osallistuu asevoimien palveluksesta eroavia sotilaita; CBP:n paikallisille kenttätoimistoille tarjotaan mahdollisuuksia tehdä yhteistyötä alueen sotilastukikohtien kanssa; ja mukaan luetaan myös tiedotustoimia, joiden tarkoituksena on kouluttaa asevoimien jäseniä, joiden pätevyys on siirrettävissä CBP:n upseerivaatimusten mukaiseksi;   yksilöidään yhteisiä toimia ja vastavuoroisuusmahdollisuuksia, jotka liittyvät CBP:n virkamiesten palkkaamiseen, jotta voitaisiin minimoida pätevien hakijoiden palkkaamiseen tarvittava aika; varmistetaan asiaankuuluvien taustatutkimusten ja turvallisuusselvitysten virtaviivainen virastojen välinen siirto; ja sisällytetään muita toimia, joilla varmistetaan, että asevoimien palveluksesta eroavat jäsenet ovat tietoisia mahdollisuuksista täyttää CBP:n avoimet virkamiesten toimet.  (5 kohta) Ohjaa sisäisen turvallisuuden ministeriötä raportoimaan kongressille sisäisen turvallisuuden ministeriön pyrkimyksistä palkata asepalveluksesta eroavia asevoimien jäseniä CBP:n upseereiksi.</w:t>
      </w:r>
    </w:p>
    <w:p>
      <w:r>
        <w:rPr>
          <w:b/>
        </w:rPr>
        <w:t xml:space="preserve">Tulos</w:t>
      </w:r>
    </w:p>
    <w:p>
      <w:r>
        <w:t xml:space="preserve">Border Jobs for Veterans Act of 2015</w:t>
      </w:r>
    </w:p>
    <w:p>
      <w:r>
        <w:rPr>
          <w:b/>
        </w:rPr>
        <w:t xml:space="preserve">Esimerkki 6.5337</w:t>
      </w:r>
    </w:p>
    <w:p>
      <w:r>
        <w:t xml:space="preserve">Muutetaan vuoden 1980 kattavaa ympäristövahinkojen torjuntaa, korvaamista ja korvausvastuuta koskevaa lakia siten, että "omistajan tai toiminnanharjoittajan" määritelmän ulkopuolelle jätetään vaarallisten aineiden päästöistä aiheutuvan vastuun rajoittamiseksi henkilö, joka osallistumatta aluksen tai laitoksen hallinnointiin pitää hallussaan omistusoikeutta osoittavia merkkejä ensisijaisesti suojaamaan kyseiseen alukseen tai laitokseen liittyvää vakuusintressiä. Määritellään "omistusoikeus" osuudeksi omaisuuteen, joka on hankittu: 1) lainan tai velan maksun tai velvoitteen täyttämisen vakuudeksi; 2) omistusoikeuden osoittamiseksi leasingrahoitustapahtuman yhteydessä, kun vuokranantaja ei alun perin valitse tai tavallisesti valvo omaisuuden päivittäistä käyttöä tai ylläpitoa; tai 3) vakuusoikeuden tai takuun mukaisen korvaus- tai sijaantulo-oikeuden suojaamiseksi. Tekee vastuulliseksi toiminnastaan johtuvasta vaarallisen aineen päästöstä tai sen uhasta: 1) vakuusoikeuden haltijan, joka toteuttaa tiettyjä toimia, jotka koskevat omaisuuden siirtoa, suojelua tai hylkäämistä; ja 2) edunvalvojan tai edunvalvojan, joka hankkii omaisuuden omistus- tai hallintaoikeuden. Tekee vastaavat muutokset kiinteän jätteen hävittämislakiin.</w:t>
      </w:r>
    </w:p>
    <w:p>
      <w:r>
        <w:rPr>
          <w:b/>
        </w:rPr>
        <w:t xml:space="preserve">Tulos</w:t>
      </w:r>
    </w:p>
    <w:p>
      <w:r>
        <w:t xml:space="preserve">Muutetaan Comprehensive Environmental Response, Compensation, and Liability Act -lakia ja Solid Waste Disposal Act -lakia siten, että rajoitetaan näiden lakien mukaisia vastuita, jotka koskevat sekä uskottuja henkilöitä että lainanantajia, mukaan lukien rahoitusleasingin myöntäjät, takaajat ja muut, joilla on suoraan tai välillisesti hallussaan omistusoikeutta osoittavia merkkejä ensisijaisesti sellaisen omaisuuden vakuusoikeuden suojaamiseksi, joka kuuluu kumman tahansa lain soveltamisalaan.</w:t>
      </w:r>
    </w:p>
    <w:p>
      <w:r>
        <w:rPr>
          <w:b/>
        </w:rPr>
        <w:t xml:space="preserve">Esimerkki 6.5338</w:t>
      </w:r>
    </w:p>
    <w:p>
      <w:r>
        <w:t xml:space="preserve">Cheyenne River Sioux Tribe Equitable Compensation Amendments Act of 2005 - Muuttaa Cheyenne River Sioux Tribe Equitable Compensation Act -lakia, jotta jäsenmaanomistajat olisivat oikeutettuja ylimääräiseen taloudelliseen korvaukseen, joka on myönnetty Cheyenne River Sioux Triben heimolle siitä, että liittovaltion hallitus on hankkinut 104 492 hehtaaria heimon ja sen jäsenmaiden maanomistajien maata Oahen pato- ja tekojärvihanketta varten. Määritellään jäsenmaanomistaja heimon jäseneksi (tai tällaisen jäsenen perilliseksi), joka omistaa Cheyenne River Sioux Reservationissa maata, jonka Yhdysvallat on hankkinut Oahe Dam and Reservoir -hanketta varten.Määrää valtiovarainministeriön tallettamaan Cheyenne River Sioux Tribal Recovery Trust Fund -rahastoon määrän, joka on 25 prosenttia edellisen verovuoden aikana valtiovarainministeriöön energiaohjelmasta talletetusta määrästä 1. lokakuuta 2004 ja sen verovuoden viimeisen päivämäärän väliseltä ajalta, jonka aikana valtiovarainministeriön valtiovarainministeriöön energiaohjelmasta talletettu kokonaissumma on yhtä suuri kuin tietty määrä.Valtuuttaa heimolle suoritettavien maksujen käyttöä varten laaditun suunnitelman säätämään lisäkorvausten maksamisesta jäsenmaiden maanomistajille.Vaatii sisäministeriä avustamaan heimoa korvausvaatimusten käsittelyssä toimittamalla kaikki pyydetyt tiedot jäsenmaiden maanomistajien perillisten tunnistamiseksi 60 päivän kuluessa pyynnön vastaanottamisesta.</w:t>
      </w:r>
    </w:p>
    <w:p>
      <w:r>
        <w:rPr>
          <w:b/>
        </w:rPr>
        <w:t xml:space="preserve">Tulos</w:t>
      </w:r>
    </w:p>
    <w:p>
      <w:r>
        <w:t xml:space="preserve">Cheyenne River Sioux Tribe Equitable Compensation Act -lain muuttaminen Cheyenne River Sioux Triben jäsenille Oahe Dam and Reservoir Project -hankkeesta aiheutuneiden vahinkojen korvaamiseksi ja muihin tarkoituksiin.</w:t>
      </w:r>
    </w:p>
    <w:p>
      <w:r>
        <w:rPr>
          <w:b/>
        </w:rPr>
        <w:t xml:space="preserve">Esimerkki 6.5339</w:t>
      </w:r>
    </w:p>
    <w:p>
      <w:r>
        <w:t xml:space="preserve">Trust Fund Restoration Act of 1995 - kieltää Highway Trust Fundin, Airport and Airway Trust Fundin, Inland Waterways Trust Fundin ja Harbor Maintenance Trust Fundin tulojen ja maksujen:  (1) sisältyä joko presidentin talousarvion tai kongressin talousarvion loppusummaan; 2) olla vuoden 1985 tasapainotettua talousarviota ja hätätilanteessa tapahtuvaa alijäämän hallintaa koskevassa laissa (Gramm-Rudman-Hollings Act of 1985) määriteltyjen harkinnanvaraisten määrärahojen luokkia tai kuulua kyseisen lain mukaisten harkinnanvaraisten menojen rajoitusten alaisuuteen; 3) kuulua kyseisen lain mukaisten rajoitusten alaisuuteen; ja 4) olla vapautettu kaikista yleisistä talousarviorajoituksista, jotka on asetettu laissa menoille ja nettoluotonannolle (talousarvion menot). Tekee tällaiset maksut määrärahojen ehdollisiksi.  määrää, että lentoasemien ja ilmateiden rahaston osalta on laadittava vuosittain arviot rahastoimattomista ilmailuluvista ja ilmailualan nettotuloista ja että tarkistukset on tehtävä, jos rahastoimattomat luvat ylittävät tulot.  Samanlaisia säännöksiä sovelletaan sisävesiväylien rahastoon ja satamien kunnossapidon rahastoon.</w:t>
      </w:r>
    </w:p>
    <w:p>
      <w:r>
        <w:rPr>
          <w:b/>
        </w:rPr>
        <w:t xml:space="preserve">Tulos</w:t>
      </w:r>
    </w:p>
    <w:p>
      <w:r>
        <w:t xml:space="preserve">Trust Fund Restoration Act of 1995</w:t>
      </w:r>
    </w:p>
    <w:p>
      <w:r>
        <w:rPr>
          <w:b/>
        </w:rPr>
        <w:t xml:space="preserve">Esimerkki 6.5340</w:t>
      </w:r>
    </w:p>
    <w:p>
      <w:r>
        <w:t xml:space="preserve">Computer Software Privacy and Control Act of 2004 - tekee laittomaksi sen, että joku siirtää toisen henkilön omistamaan ja käyttämään suojattuun tietokoneeseen tai siirtää tällaiseen tietokoneeseen ennen sen ensimmäistä vähittäismyyntiä tietokoneohjelmiston tai sen osan, joka: (1) kerää omistajan tai käyttäjän henkilötietoja ja siirtää nämä tiedot jollekin muulle henkilölle kuin omistajalle tai käyttäjälle; (2) seuraa tai analysoi tietokoneen omistajan tai käyttäjän käyttämien Internet-sivujen sisältöä ja siirtää nämä tiedot jollekin muulle henkilölle kuin omistajalle tai käyttäjälle; tai (3) muuttaa tietokoneen omistajan tai käyttäjän valitsemia tietokoneen oletusasetuksia, jotka vaikuttavat ensimmäisenä näytettävään verkkosivuun, Internet-yhteyden asetuksiin tai tällaisten palvelujen tarjoajan tarjoaman Internet-hakupalvelun toimiin tai toimintoihin, paitsi jos ennen edellä mainittuja toimia tällaiselle omistajalle tai käyttäjälle ilmoitetaan asiasta ja hän antaa suostumuksensa, ja jos tällaiseen ohjelmistoon tai komponenttiin sisältyy poisto-ohjelma.Tekee laittomaksi henkilön välittää suojattuun tietokoneeseen ohjelmistoja, jotka sisältävät mainosten välittämiseen tai näyttämiseen tarkoitetun toiminnon, ellei omistajalle tai ylläpitäjälle ole ilmoitettu asiasta ja ellei hän ole antanut suostumustaan.Kieltojen täytäntöönpanon valvonnasta huolehtii 1) Federal Trade Commission, 2) rikosoikeudelliset menettelyt tai 3) osavaltioiden asukkaidensa puolesta nostamat kanteet.Edellytetään, että oikeusministeri raportoi puolivuosittain kongressin oikeuskomiteoille toimista, jotka koskevat lainvalvontaviranomaisten hakemia etsintälupia tai muita määräyksiä, joiden täytäntöönpanoon liittyi tietokoneohjelmiston siirtäminen tai suorittaminen suojatulla tietokoneella tietokoneen toiminnan tallentamiseksi tai langallisen, suullisen tai sähköisen viestinnän kuuntelemiseksi.</w:t>
      </w:r>
    </w:p>
    <w:p>
      <w:r>
        <w:rPr>
          <w:b/>
        </w:rPr>
        <w:t xml:space="preserve">Tulos</w:t>
      </w:r>
    </w:p>
    <w:p>
      <w:r>
        <w:t xml:space="preserve">Estää harhaanjohtavat ohjelmistojen siirtokäytännöt tietokoneiden yksityisyyden suojaamiseksi, tietokoneiden hallinnan ylläpitämiseksi ja Internet-kaupan suojaamiseksi.</w:t>
      </w:r>
    </w:p>
    <w:p>
      <w:r>
        <w:rPr>
          <w:b/>
        </w:rPr>
        <w:t xml:space="preserve">Esimerkki 6.5341</w:t>
      </w:r>
    </w:p>
    <w:p>
      <w:r>
        <w:t xml:space="preserve">Kansallisen turvallisuusviraston valvontaa koskevan lain laajentaminen - Muuttaa vuoden 1978 Foreign Intelligene Surveillance Act (FISA) -lakia siten, että kongressin tiedustelu- ja oikeuskomiteoiden lisäksi myös edustajainhuoneen asevoimien ja ulkoasioiden komiteat sekä senaatin asevoimien ja ulkosuhteiden komiteat ovat kongressin komiteoita, joille oikeusministeriön on raportoitava FISA:n nojalla fyysisistä etsinnöistä, kynärekisteri- ja jäljityslaitteista, tiettyjen liiketoimintatietojen saamisesta tiedustelutarkoituksiin, FISA:n puolivuosittaisista tarkistuksista ja Yhdysvaltojen ulkopuolella olevien henkilöiden kohdentamisesta tiedustelutietojen hankkimiseksi.</w:t>
      </w:r>
    </w:p>
    <w:p>
      <w:r>
        <w:rPr>
          <w:b/>
        </w:rPr>
        <w:t xml:space="preserve">Tulos</w:t>
      </w:r>
    </w:p>
    <w:p>
      <w:r>
        <w:t xml:space="preserve">Kansallisen turvallisuusviraston valvontaa koskevan lain laajentaminen</w:t>
      </w:r>
    </w:p>
    <w:p>
      <w:r>
        <w:rPr>
          <w:b/>
        </w:rPr>
        <w:t xml:space="preserve">Esimerkki 6.5342</w:t>
      </w:r>
    </w:p>
    <w:p>
      <w:r>
        <w:t xml:space="preserve">John H. Chafee Blackstone River Valley National Heritage Corridor Reauthorization Act of 2005 - edellyttää, että John. H. Chafee Blackstone River Valley National Heritage Corridor -komissio päivittämään John H. Chafee Blackstone River Valley National Heritage Corridor -käytävän kulttuuriperintö- ja maankäyttösuunnitelman.Lopettaa komission toiminnan kymmenen vuoden kuluttua tämän lain voimaantulosta.Määrää sisäasiainministeriön suorittamaan erityisen resurssitutkimuksen käytävän rajoissa sijaitsevista kohteista ja niihin liittyvistä maisemallisista piirteistä, jotka edistävät ymmärrystä käytävästä teollisen vallankumouksen synnyinpaikkana Yhdysvalloissa, ja arvioimaan mahdollisuutta 1) nimetä yksi tai useampi kohde tai maisemallinen piirre kansallispuistojärjestelmään kuuluvaksi yksiköksi ja 2) koordinoida ja täydentää komission, paikallishallintojen sekä osavaltion ja liittovaltion virastojen toimia käytävällä sijaitsevien merkittävien resurssien säilyttämisessä ja tulkinnassa.</w:t>
      </w:r>
    </w:p>
    <w:p>
      <w:r>
        <w:rPr>
          <w:b/>
        </w:rPr>
        <w:t xml:space="preserve">Tulos</w:t>
      </w:r>
    </w:p>
    <w:p>
      <w:r>
        <w:t xml:space="preserve">Varmistetaan John H. Chafee Blackstone River Valley National Heritage Corridorin kulttuuriperintö- ja maankäyttösuunnitelman päivittäminen, laajennetaan John H. Chafee Blackstone River Valley National Heritage Corridor -komission toimivaltaa, valtuutetaan erityinen resurssitutkimus, jolla arvioidaan kansallispuistoyksikön soveltuvuutta ja toteuttamiskelpoisuutta liikennekäytävällä, ja muihin tarkoituksiin.</w:t>
      </w:r>
    </w:p>
    <w:p>
      <w:r>
        <w:rPr>
          <w:b/>
        </w:rPr>
        <w:t xml:space="preserve">Esimerkki 6.5343</w:t>
      </w:r>
    </w:p>
    <w:p>
      <w:r>
        <w:t xml:space="preserve">SISÄLLYSLUETTELO:      I osasto:  Kansainvälinen kehitysyhteistyöjärjestö II osasto: Afrikan kehityspankki III osasto: Kansainvälisen valuuttarahaston laajennetun rakennesopeutusjärjestelyn seuraajan (ESAF II) korkotukitili IV osasto: Lähi-idän kehityspankki I osasto:  Kansainvälinen kehitysyhteistyöjärjestö - Muutetaan kansainvälistä kehitysyhteistyöjärjestöä koskevaa lakia siten, että sallitaan erityiset määrärahat ilman varainhoitovuotta koskevia rajoituksia Yhdysvaltojen osuuteen kansainvälisen kehitysyhteistyöjärjestön varojen kymmenennestä täydennyksestä. II osasto: Afrikan kehityspankki - Muutetaan Afrikan kehityspankkia koskevaa lakia siten, että Afrikan kehityspankin Yhdysvaltain pääjohtaja valtuutetaan merkitsemään Yhdysvaltojen puolesta määrittelemättömiä lisäosakkeita pankin osakepääomasta. Valtuutetaan määrärahat ilman varainhoitovuotta koskevia rajoituksia. III osasto: Kansainvälisen valuuttarahaston tehostetun rakennesopeutusjärjestelyn seuraajan (ESAF II) korkotukitili - Muuttaa Bretton Woods -sopimuksia koskevaa lakia siten, että Kansainvälisen valuuttarahaston (IMF) Yhdysvaltain pääjohtaja valtuutetaan maksamaan Yhdysvaltojen puolesta tietty määrä IMF:n tehostetun rakennesopeutusjärjestelyn seuraajan (ESAF II) korkotukitilille.  Valtuutetaan tietyt määrärahat ilman varainhoitovuotta koskevia rajoituksia. IV osasto: Lähi-idän kehityspankki - Lähi-idän ja Pohjois-Afrikan taloudellista yhteistyötä ja kehitystä koskeva laki - Valtuuttaa presidentin hyväksymään Yhdysvaltojen jäsenyyden Lähi-idän ja Pohjois-Afrikan taloudellisessa yhteistyö- ja kehityspankissa, josta määrätään perustamissopimuksessa. Siinä säädetään Yhdysvaltojen pääjohtajan ja varapääjohtajan nimittämisestä sekä Bretton Woodsin sopimuksia koskevan lain soveltamisesta.  Sallii Federal Reserve Banksin toimia tällaisen pankin tallettajina tai veroasiamiehinä.  Valtuuttaa Yhdysvaltojen merkinnät ja määrärahat.  Vapauttaa tietyt pankin arvopaperit tietyistä liittovaltion arvopaperilakeja koskevista säännöksistä, jollei Securities and Exchange Commission milloin tahansa keskeytä tällaista vapautusta.</w:t>
      </w:r>
    </w:p>
    <w:p>
      <w:r>
        <w:rPr>
          <w:b/>
        </w:rPr>
        <w:t xml:space="preserve">Tulos</w:t>
      </w:r>
    </w:p>
    <w:p>
      <w:r>
        <w:t xml:space="preserve">Lähi-idän ja Pohjois-Afrikan taloudellisen yhteistyön ja kehityksen pankkia koskeva laki (Bank for Economic Cooperation and Development in the Middle East and North Africa Act)</w:t>
      </w:r>
    </w:p>
    <w:p>
      <w:r>
        <w:rPr>
          <w:b/>
        </w:rPr>
        <w:t xml:space="preserve">Esimerkki 6.5344</w:t>
      </w:r>
    </w:p>
    <w:p>
      <w:r>
        <w:t xml:space="preserve">Homeland Security Technology Improvement Act of 2004 - Muuttaa vuoden 2002 Homeland Security Act -lakia siten, että siihen sisällytetään osana ohjelmaa, jolla kannustetaan teknologisia innovaatioita Homeland Security -ministeriön tehtävän helpottamiseksi, usean viraston yhteisen homeland security -teknologian, -laitteiden ja -tiedon siirto-ohjelman perustaminen, jotta teknologiaa, laitteita ja tietoja voidaan siirtää osavaltioiden ja paikallisten lainvalvontaviranomaisten käyttöön. Sisäisen turvallisuuden ministeri, joka toimii tiede- ja teknologia-asioista vastaavan alivaltiosihteerin välityksellä, velvoitetaan tällaista ohjelmaa kehittäessään: (1) tiiviissä yhteistyössä kotimaan valmiusviraston (Office for Domestic Preparedness) kanssa toteuttamaan uusien teknologioiden tutkimusta ja kehittämistä, selvityksiä ja katsauksia saatavilla olevista asianmukaisista teknologioista sekä testejä, arviointeja ja esittelyjä uusista ja saatavilla olevista teknologioista, jotka parantavat merkittävästi lainvalvontaviranomaisten valmiuksia torjua terroriuhkia; (2) tällaisten toimien tukemiseksi kuulla osavaltioiden ja paikallisten lainvalvontaviranomaisten ja muiden tahojen kanssa, tehdä yhteistyötä kansallisen standardointi- ja teknologiainstituutin ja minkä tahansa muun viraston kanssa sekä tehdä sopimuksia ja koordinoida toimintaa muiden liittovaltion virastojen kanssa teknologioiden, laitteiden ja tietojen tehokkuuden maksimoimiseksi; ja (3) toimittaa kattavan luettelon käytettävissä olevista teknologioista, laitteista ja tiedoista kotimaan valmiusvirastolle, joka hallinnoi teknologiansiirto-ohjelmaa. Sisäisen valmiuden toimiston johtajan edellytetään koordinoidusti alivaltiosihteerin kanssa: (1) asettaa terrorisminvastaista teknologiaa, laitteita ja tietoja osavaltioiden ja paikallisten lainvalvontaviranomaisten saataville saatavilla olevien teknologioiden, laitteiden ja tietojen luettelon ja tällä lailla perustetun teknologiansiirtoa käsittelevän neuvoa-antavan komitean määrittelemien tarpeiden perusteella; 2) kuulla osavaltioiden ja paikallisten lainvalvontaviranomaisten kanssa; (3) ottaa vastaan hakemuksia osavaltion ja paikallisilta lainvalvontaviranomaisilta, jotka haluavat hankkia tällaista teknologiaa, laitteita ja tietoa parantaakseen sisäisen turvallisuuden valmiuksiaan, ja tarkastelee näitä hakemuksia neuvoa-antavan komitean kanssa; ja (4) siirtää hyväksyttyä teknologiaa, laitteita ja tietoa ja antaa koulutusta osavaltion tai paikallisille lainvalvontaviranomaisille tällaisen teknologian, laitteiden ja tiedon käyttöönottamiseksi.Sallii johtajan laajentaa ohjelmaa ministerin suostumuksella koskemaan muita ensivasteyksiköitä kuin lainvalvontaviranomaisia ja tarkistaa neuvoa-antavaa komiteaa vastaavasti.Rajoittaa hallintomenot kymmeneen prosenttiin ohjelman budjetista.Hyväksyy määrärahat.</w:t>
      </w:r>
    </w:p>
    <w:p>
      <w:r>
        <w:rPr>
          <w:b/>
        </w:rPr>
        <w:t xml:space="preserve">Tulos</w:t>
      </w:r>
    </w:p>
    <w:p>
      <w:r>
        <w:t xml:space="preserve">Lakiehdotus, jolla perustetaan sisäisen turvallisuuden ministeriöön teknologia-, laite- ja tiedonsiirto.</w:t>
      </w:r>
    </w:p>
    <w:p>
      <w:r>
        <w:rPr>
          <w:b/>
        </w:rPr>
        <w:t xml:space="preserve">Esimerkki 6.5345</w:t>
      </w:r>
    </w:p>
    <w:p>
      <w:r>
        <w:t xml:space="preserve">Hydraulic Fracturing Act - Muuttaa Safe Drinking Water Act -lakia siten, että ympäristönsuojeluviraston hallintoviranomainen velvoitetaan: (1) tutkia hydraulisen murtamisen vaikutuksia maanalaisiin juomavesilähteisiin sen määrittämiseksi, onko tällaisen käytännön sääntely tarpeen tällaisten lähteiden suojelemiseksi; ja (2) antaa tarpeelliseksi todetut määräykset. Siinä säädetään, että jos todetaan, että sääntely on tarpeetonta, valtiot vapautetaan velvollisuudesta säännellä hydraulista murtamista maanalaisena injektiona. Määritellään "hydraulinen murtaminen" prosessiksi, jolla luodaan halkeama varaston kallioon ja ruiskutetaan nesteitä ja tukiaineita öljyn ja kaasun tuotantotoimintaan liittyvää varaston stimulointia varten.</w:t>
      </w:r>
    </w:p>
    <w:p>
      <w:r>
        <w:rPr>
          <w:b/>
        </w:rPr>
        <w:t xml:space="preserve">Tulos</w:t>
      </w:r>
    </w:p>
    <w:p>
      <w:r>
        <w:t xml:space="preserve">Lakiehdotus, jossa säädetään tutkimuksesta, joka koskee hydraulisen murtamisen vaikutuksia maanalaisiin juomavesilähteisiin.</w:t>
      </w:r>
    </w:p>
    <w:p>
      <w:r>
        <w:rPr>
          <w:b/>
        </w:rPr>
        <w:t xml:space="preserve">Esimerkki 6.5346</w:t>
      </w:r>
    </w:p>
    <w:p>
      <w:r>
        <w:t xml:space="preserve">Homeowner Disaster Relief Act of 2014 - Muuttaa Internal Revenue Code -lakia siten, että verovapaiden eläkejärjestelyjen ennenaikaisia jakoja koskeva 10 prosentin rangaistus ei koske mitään oikeutettua luonnonkatastrofijakoa. Määritellään "oikeutettu luonnonkatastrofin aiheuttama jako" eläkejärjestelystä yksityishenkilölle suoritettavaksi jakoksi, jos: (1) kyseinen henkilö on kärsinyt taloudellista tappiota liittovaltion julistaman katastrofin vuoksi, (2) kyseisen henkilön pääasiallinen asuinpaikka katastrofin julistamispäivänä on katastrofialueella ja (3) tällainen jako tehdään katastrofin julistamispäivänä alkavan yhden vuoden aikana. &amp;nbsp;</w:t>
      </w:r>
    </w:p>
    <w:p>
      <w:r>
        <w:rPr>
          <w:b/>
        </w:rPr>
        <w:t xml:space="preserve">Tulos</w:t>
      </w:r>
    </w:p>
    <w:p>
      <w:r>
        <w:t xml:space="preserve">Vuoden 2014 laki kodinomistajien katastrofiapua koskevasta laista (Homeowner Disaster Relief Act of 2014)</w:t>
      </w:r>
    </w:p>
    <w:p>
      <w:r>
        <w:rPr>
          <w:b/>
        </w:rPr>
        <w:t xml:space="preserve">Esimerkki 6.5347</w:t>
      </w:r>
    </w:p>
    <w:p>
      <w:r>
        <w:t xml:space="preserve">(Sec. 3) Lupaa presidentille varainhoitovuoden 2001 määrärahat vuoden 1961 ulkomaanapulain nojalla myönnettävään tiettyyn apuun Kansainvälisen jälleenrakennus- ja kehityspankin Sierra Leonen DDR-rahastolle demobilisaatio-, demilitarisointi- ja yhteiskuntaan sopeuttamisapuun Sierra Leonessa (mutta ei stipendeihin maan sisällissodan entisille taistelijoille).(Sec. 4) Lupaa presidentille varainhoitovuoden 2001 määrärahat seuraaville tahoille myönnettävään apuun: (Valtuuttaa presidentin antamaan vuoden kuluttua Sierra Leonen vapaiden ja oikeudenmukaisten vaalien päättymisestä vuoden 1961 ulkomaanapulain nojalla laajennettua kansainvälistä sotilaskoulutusapua Sierra Leonen asevoimille ja niihin liittyvälle siviilihenkilöstölle yksinomaan puolustushallintoon, siviili- ja sotilassuhteisiin, lainvalvontayhteistyöhön ja sotilasoikeuteen liittyvän koulutuksen antamiseksi.(5 kohta) Julistaa, että kongressi kannattaa perusteellista ja puolueetonta aloitetta, jolla kerätään kattavia ja yksityiskohtaisia tietoja kaikkien Sierra Leonen konfliktin osapuolten ihmisoikeusloukkauksista, mukaan lukien sellaisten yksiköiden, henkilöiden ja komentajien tunnistaminen, joiden on todettu syyllistyneen erityisen pahoinpitelyihin. kehottaa hallintoa tukemaan voimakkaasti 1) riippumatonta tiedonkeruuprosessia Sierra Leonen ihmisoikeusloukkauksista, jotta totuus- ja sovintokomissio voisi käyttää sitä, kun se on perustettu, ja 2) kaikkia tulevia aloitteita Sierra Leonen kansainvälisen vastuun kantamiseksi.Valtuuttaa presidentin antamaan apua totuus- ja sovittelukomission perustamiseen ja tukemiseen, jotta Sierra Leonen ihmisoikeusloukkauksia koskeva vastuuvelvollisuus voidaan vahvistaa.Valtuuttaa ulkoministerin demokratia-, ihmisoikeus- ja työasioiden toimiston apulaissihteerin välityksellä keräämään ihmisoikeustietoja Sierra Leonesta ja avustamaan totuus- ja sovittelukomissiota.Valtuuttaa varainhoitovuoden 2001 määrärahat seuraaviin tarkoituksiin: (6 kohta) kehottaa presidenttiä raportoimaan tietyille kongressin valiokunnille tietoja, mukaan lukien mitattavissa olevat, uskottavat ja todennettavissa olevat todisteet, jotka koskevat: (1) sitä, missä määrin Sierra Leonen naapurimaat ovat osallisina Sierra Leonen asevirroissa; ja (2) Sierra Leonen kullan ja timanttien laitonta myyntiä naapurimaiden kautta.Jos tällainen raportti sisältää mitattavissa olevaa, uskottavaa tai todennettavissa olevaa näyttöä siitä, että jokin maa on osallisena Sierra Leoneen suuntautuvissa asevirroissa tai että jokin maa on osallisena Sierra Leonen kullan tai timanttien laittomassa myynnissä kyseisen maan kautta, ulkoministerin on: (1) ryhtyy kaikkiin tarvittaviin toimiin diplomaattisten pyrkimysten käynnistämiseksi, jotta maa lopettaisi tällaisen toiminnan; ja (2) ilmoittaa maalle, jos se ei ole lopettanut kiellettyä toimintaa kolmen kuukauden kuluessa diplomaattisten pyrkimysten käynnistämisestä, että Yhdysvaltojen ulkomaanapu voidaan lopettaa tai keskeyttää, jos se ei lopeta tällaista toimintaa. avun naapurimaan keskushallitukselle, jos kyseinen hallitus: 1) tukee todistetusti Sierra Leonen rauhanprosessia 7. heinäkuuta 1999 tehdyn Lomen yleissopimuksen mukaisesti; ja 2) ei anna koulutusta tai muuta tukea Vallankumoukselliselle yhdistyneelle rintamalle (Revolutionary United Front, RUF) ja Sierra Leonen entisen armeijan (AFRC) joukoille tai muille Lomen yleissopimuksen nojalla kielletyille joukoille. Edellytyksenä avun antamiselle on, että kyseinen hallitus tekee yhteistyötä Sierra Leoneen suuntautuvien asevirtojen valvomiseksi.</w:t>
      </w:r>
    </w:p>
    <w:p>
      <w:r>
        <w:rPr>
          <w:b/>
        </w:rPr>
        <w:t xml:space="preserve">Tulos</w:t>
      </w:r>
    </w:p>
    <w:p>
      <w:r>
        <w:t xml:space="preserve">Sierra Leonen rauhantukilaki vuodelta 2000</w:t>
      </w:r>
    </w:p>
    <w:p>
      <w:r>
        <w:rPr>
          <w:b/>
        </w:rPr>
        <w:t xml:space="preserve">Esimerkki 6.5348</w:t>
      </w:r>
    </w:p>
    <w:p>
      <w:r>
        <w:t xml:space="preserve">Muutetaan sosiaaliturvalain II osastoa (vanhuus-, eloonjäämis- ja työkyvyttömyysvakuutus) siten, että henkilön oikeus etuuksiin jatkuu hänen kuolinkuukautensa ajan siten, että kyseiseltä kuukaudelta maksettavia etuuksia ei oteta huomioon määritettäessä enimmäisperhe-etuuksia.</w:t>
      </w:r>
    </w:p>
    <w:p>
      <w:r>
        <w:rPr>
          <w:b/>
        </w:rPr>
        <w:t xml:space="preserve">Tulos</w:t>
      </w:r>
    </w:p>
    <w:p>
      <w:r>
        <w:t xml:space="preserve">Sosiaaliturvalain II osaston muuttaminen siten, että henkilön oikeus tämän lain mukaisiin etuuksiin jatkuu hänen kuolinkuukautensa ajan (vaikuttamatta kenenkään muun henkilön oikeuteen saada etuuksia kyseiseltä kuukaudelta), jotta henkilön perheelle voidaan antaa apua kuolemaan liittyvien ylimääräisten kustannusten kattamiseen.</w:t>
      </w:r>
    </w:p>
    <w:p>
      <w:r>
        <w:rPr>
          <w:b/>
        </w:rPr>
        <w:t xml:space="preserve">Esimerkki 6.5349</w:t>
      </w:r>
    </w:p>
    <w:p>
      <w:r>
        <w:t xml:space="preserve">Muutetaan siviili- ja sotilaslääkintähuoltoa koskevia liittovaltion lakeja siten, että ne edellyttävät, että minkä tahansa liittovaltion työntekijöiden terveydenhuolto-ohjelman tai TRICARE-ohjelman (puolustusministeriön hallinnoima terveydenhuolto-ohjelma) mukaisen sairaanhoitosuunnitelman, joka tarjoaa synnytysetuuksia, on katettava myös hedelmättömyyden diagnosointi ja hoito, mukaan luettuina ei-kokeelliset avusteisen lisääntymisteknologian menettelyt.</w:t>
      </w:r>
    </w:p>
    <w:p>
      <w:r>
        <w:rPr>
          <w:b/>
        </w:rPr>
        <w:t xml:space="preserve">Tulos</w:t>
      </w:r>
    </w:p>
    <w:p>
      <w:r>
        <w:t xml:space="preserve">Muutetaan Yhdysvaltojen lakikokoelman (United States Code) 5 osaston 89 luku ja Yhdysvaltojen lakikokoelman (United States Code) 10 osaston 55 luku siten, että kaikkien sairaanhoitosuunnitelmien, jotka tarjoavat synnytysetuuksia, on tarjottava kattavuutta myös hedelmättömyyden diagnosointiin ja hoitoon.</w:t>
      </w:r>
    </w:p>
    <w:p>
      <w:r>
        <w:rPr>
          <w:b/>
        </w:rPr>
        <w:t xml:space="preserve">Esimerkki 6.5350</w:t>
      </w:r>
    </w:p>
    <w:p>
      <w:r>
        <w:t xml:space="preserve">National Fish and Wildlife Foundation Establishment Act Amendments of 1998 - Muuttaa National Fish and Wildlife Foundation Establishment Act -lakia (jäljempänä "laki") laajentaakseen National Fish and Wildlife Foundationin valtuuksia ottaa vastaan ja hallinnoida yksityisiä lahjoituksia kauppa- ja sisäministeriöissä. (3. pykälä) Lisää säätiön johtokunnan jäsenmäärää 15:stä 25:een, mukaan lukien Yhdysvaltain kala- ja riistapalvelun johtaja ja meristä ja ilmakehästä vastaava kauppaministeri. (4 §) Sallii säätiön päätoimipaikan sijainnin Washingtonissa (kuten nykyisin säädetään) tai Marylandin ja Virginian rajanaapurikunnissa. Asetetaan säätiölle seuraavat ehdot:  (1) hankkia ja luovuttaa omaisuutta, mukaan lukien viraston hyväksyntä; ja 2) sijoittaa ja tallettaa liittovaltion varoja. Tarkistetaan säännöksiä, jotka koskevat viraston hyväksyntää omaisuuden hankinnalle sekä luovutuksille ja avustuksille.  Asetetaan rajoitukset, jotka koskevat säätiön 1) kiinteän omaisuuden uudelleenluovutusta ja 2) painatuspalveluihin tai pääomakoneisiin liittyviä menoja. Kumoaa vapautuksen osavaltion tai paikallishallinnon tuomiosta säätiön maille, vedelle ja osuuksille, jotka ovat arvokkaita kalojen ja villieläinten suojelua tai hoitoa varten. Muutetaan vuoden 1992 Wild Bird Conservation Act -lakia (Wild Bird Conservation Act of 1992) säätiön tiettyjen avustus- ja tarkastussäännösten kumoamiseksi. (5 kohta) Myönnetään kauppa- ja sisäministeriöille määrärahat varainhoitovuoden 2003 loppuun saakka lain mukaisten toimien toteuttamiseksi.  Sallii säätiön ottaa vastaan varoja liittovaltion virastoilta minkä tahansa muun liittovaltion lain nojalla suojelutoimiensa edistämiseksi.  Asetetaan vastinrahoitusvaatimukset. Kielletään säätiön avustuksia käyttämästä oikeudenkäyntikuluihin tai kongressin lobbaamiseen. (6 §) Julistaa, että mikään tässä laissa ei oikeuta säätiötä suorittamaan mitään sellaista tehtävää, johon National Park Foundationilla on valtuudet erityisessä liittovaltion laissa.</w:t>
      </w:r>
    </w:p>
    <w:p>
      <w:r>
        <w:rPr>
          <w:b/>
        </w:rPr>
        <w:t xml:space="preserve">Tulos</w:t>
      </w:r>
    </w:p>
    <w:p>
      <w:r>
        <w:t xml:space="preserve">Kansallisen kala- ja villieläinsäätiön perustamista koskeva vuoden 1998 laki (National Fish and Wildlife Foundation Establishment Act Amendments of 1998).</w:t>
      </w:r>
    </w:p>
    <w:p>
      <w:r>
        <w:rPr>
          <w:b/>
        </w:rPr>
        <w:t xml:space="preserve">Esimerkki 6.5351</w:t>
      </w:r>
    </w:p>
    <w:p>
      <w:r>
        <w:t xml:space="preserve">Skilled Trades Second Responders Act of 2007 - Muuttaa Public Health Service Act -lakia siten, että National Institute of Environmental Health Sciencesin johtaja velvoitetaan perustamaan kansallinen ohjelma ammattitaitoisten rakennustyöntekijöiden koulutusta, sertifiointia, rekisteröintiä, seurantaa ja integrointia varten, jotta he voivat avustaa ensivasteyksiköitä katastrofien, myös luonnonkatastrofien ja ihmisen aiheuttamien katastrofien ja terrori-iskujen, torjunnassa.Johtajan edellytetään koordinoivan ja kuulevan sisäisen turvallisuuden ministeriötä, mukaan lukien liittovaltion hätätilahallintovirasto (FEMA), muita asiaankuuluvia virastoja ja yksityisiä organisaatioita, mukaan lukien rakennusalan urakoitsijat, työmarkkinaosapuolten yhteiset koulutusrahastot ja rakennusalan ammattiyhdistykset, joilla on kokemusta pelastus- ja toipumisavun antamisesta ensivasteapua antaville tahoille sekä katastrofialueiden siivoamisesta, purkamisesta, kunnostamisesta ja jälleenrakentamisesta toipumisoperaatioiden jälkeen.</w:t>
      </w:r>
    </w:p>
    <w:p>
      <w:r>
        <w:rPr>
          <w:b/>
        </w:rPr>
        <w:t xml:space="preserve">Tulos</w:t>
      </w:r>
    </w:p>
    <w:p>
      <w:r>
        <w:t xml:space="preserve">Lakiehdotus kansanterveyspalvelulain muuttamisesta kattavan kansallisen järjestelmän perustamiseksi ammattitaitoisille rakennustyöntekijöille, jotka avustavat ensivasteyksiköitä katastrofeissa.</w:t>
      </w:r>
    </w:p>
    <w:p>
      <w:r>
        <w:rPr>
          <w:b/>
        </w:rPr>
        <w:t xml:space="preserve">Esimerkki 6.5352</w:t>
      </w:r>
    </w:p>
    <w:p>
      <w:r>
        <w:t xml:space="preserve">Domestic Workforce Protection Act - nimetään kauppaministeriö uudelleen kauppa- ja kauppaministeriöksi. Muuttaa vuoden 1974 kauppalakia siten, että Yhdysvaltain kauppaedustajien toimisto siirretään presidentin toimeenpanovirastosta kauppa- ja kauppaministeriöön.Muuttaa Internal Revenue Code -lakia siten, että tarkistetaan verosääntöjä, joiden mukaan määritetään bruttotuloihin sisältyvät määrät, jotka ovat peräisin U.S.A.:n työntekijöistä.Estää verovähennyksen tekemisen tietyistä rojaltimaksuista, jotka yhtiö suorittaa Yhdysvaltojen ulkopuolella järjestäytyneelle ja toimivalle sidosyksikölle.Valtuuttaa valtiovarainministerin epäämään veroetuudet yhtiöiltä, jotka yrittävät välttää Yhdysvaltojen verotusta veroparatiiseja käyttämällä.Vaatii oikeusministerin nimittämään apulaisoikeusministerin kauppapolitiikan osaston.Edellyttää, että palkataan lisää tullitarkastajia havaitsemaan ja estämään tekstiilien laittomat jälleenlaivaukset.Vaatii kauppaministeriä kehittämään ja toteuttamaan ohjelman, jolla kannustetaan ja tuetaan kansallisen turvallisuuden kannalta keskeisten tai kriittisten tavaroiden ja tuotteiden kotimaisen tuotannon lisäämistä, jotta vähennetään Yhdysvaltojen riippuvuutta tällaisesta tuonnista.Ilmaisee senaatin näkemyksen, että kongressin olisi osoitettava koko lain sallima määräraha National Institute of Standards and Technology Act -lain mukaisen valmistusteknologian siirtoa koskevan alueellisten keskusten ohjelman ja kyseisen lain salliman kehittynyttä teknologiaa koskevan ohjelman toteuttamiseen.Poistaa Yhdysvaltain kansainvälisen kaupan komission ja siirtää sen tehtävät kauppaministeriölle, jonka tehtävistä huolehtii apulaiskauppaministeri, joka on vastuussa tuontihallinnosta.</w:t>
      </w:r>
    </w:p>
    <w:p>
      <w:r>
        <w:rPr>
          <w:b/>
        </w:rPr>
        <w:t xml:space="preserve">Tulos</w:t>
      </w:r>
    </w:p>
    <w:p>
      <w:r>
        <w:t xml:space="preserve">Lakiehdotus, jolla kauppaministeriö nimetään uudelleen kauppa- ja kauppaministeriöksi ja siirretään Yhdysvaltojen kauppaneuvottelukunnan toimisto ministeriöön, konsolidoidaan ja tehostetaan lakisääteistä toimivaltaa amerikkalaisten työpaikkojen suojelemiseksi epäreilulta kansainväliseltä kilpailulta ja muihin tarkoituksiin.</w:t>
      </w:r>
    </w:p>
    <w:p>
      <w:r>
        <w:rPr>
          <w:b/>
        </w:rPr>
        <w:t xml:space="preserve">Esimerkki 6.5353</w:t>
      </w:r>
    </w:p>
    <w:p>
      <w:r>
        <w:t xml:space="preserve">Preventing Stillbirth and SUID Act of 2008 - Muuttaa Public Health Service Act -lakia siten, että terveysministeriön on kehitettävä: 1) kuolleena syntymisen vakiomääritelmä ja 2) kuolleena syntymistä koskevien tietojen keruuta ja seurantaa koskeva vakioprotokolla, mukaan luettuna kuolleena syntyneiden ilmoittamista koskevan kansallisen väestötilastojärjestelmän parantaminen.Pyytää ministeriä, joka toimii terveydenhuollon resurssi- ja palveluhallinnon (HRSA) hallinnoijan, tautien valvonta- ja ehkäisykeskusten (CDC) johtajan ja kansallisten terveysinstituuttien (NIH) johtajan välityksellä, perustamaan: (1) kansallinen rekisteri, joka voi helpottaa kuolleena syntyneiden lasten perussyiden, määrän ja suuntausten ymmärtämistä; 2) julkiset valistus- ja ennaltaehkäisyohjelmat, joilla pyritään vähentämään kuolleena syntyneiden lasten määrää; ja 3) väestöpohjainen äkillisten, odottamattomien lapsikuolemien (SUID) tapausrekisteri, joka voi helpottaa kuolleena syntyneiden lasten äkillisten, odottamattomien lapsikuolemien (SUID) perimmäisten syiden, määrän ja suuntausten ymmärtämistä.</w:t>
      </w:r>
    </w:p>
    <w:p>
      <w:r>
        <w:rPr>
          <w:b/>
        </w:rPr>
        <w:t xml:space="preserve">Tulos</w:t>
      </w:r>
    </w:p>
    <w:p>
      <w:r>
        <w:t xml:space="preserve">Lakiehdotus kansanterveyspalvelulain muuttamisesta kuolleena syntyneisiin ja äkillisiin odottamattomiin lapsikuolemiin liittyvien kansanterveystoimien tehostamiseksi.</w:t>
      </w:r>
    </w:p>
    <w:p>
      <w:r>
        <w:rPr>
          <w:b/>
        </w:rPr>
        <w:t xml:space="preserve">Esimerkki 6.5354</w:t>
      </w:r>
    </w:p>
    <w:p>
      <w:r>
        <w:t xml:space="preserve">Mentoring for Success Act - Muuttaa vuoden 1965 Elementary and Secondary Education Act -lakia valtuuttamalla opetusministeriön myöntämään kilpailullisia avustuksia mentorointiohjelmien ja -toimien perustamiseksi ja tukemiseksi, joiden tarkoituksena on yhdistää eniten apua tarvitsevat lapset vastuullisiin aikuisiin ja saavuttaa tietyt tavoitteet.Tekee tukikelpoisiksi tällaisiin avustuksiin 1) paikalliset opetusvirastot, 2) voittoa tavoittelemattomat yhteisöpohjaiset järjestöt tai 3) tällaisen viraston ja tällaisen järjestön väliset kumppanuudet. Edellyttää vähintään yhden avustuksen saajan valintaa jokaisessa osavaltiossa, jossa on pätevä hakija.Ohjaa valtiontalouden tarkastusvirastoa tutkimaan ja raportoimaan ministerille ja kongressille menestyksekkäistä koulupohjaisista mentorointiohjelmista.</w:t>
      </w:r>
    </w:p>
    <w:p>
      <w:r>
        <w:rPr>
          <w:b/>
        </w:rPr>
        <w:t xml:space="preserve">Tulos</w:t>
      </w:r>
    </w:p>
    <w:p>
      <w:r>
        <w:t xml:space="preserve">Vuoden 1965 Elementary and Secondary Education Act -lain muuttaminen siten, että opetusministeriölle annetaan valtuudet myöntää apurahoja paikallisten mentorointiohjelmien tukemiseksi apua tarvitseville lapsille ja muihin tarkoituksiin.</w:t>
      </w:r>
    </w:p>
    <w:p>
      <w:r>
        <w:rPr>
          <w:b/>
        </w:rPr>
        <w:t xml:space="preserve">Esimerkki 6.5355</w:t>
      </w:r>
    </w:p>
    <w:p>
      <w:r>
        <w:t xml:space="preserve">Helping Families Afford Tuition Act - Muuttaa Internal Revenue Code -lakia siten, että Hope Scholarship- ja Lifetime Learning -verohyvitykset korvataan tuloihin perustuvalla verohyvityksellä, joka kattaa 50 prosenttia korkea-asteen oppilaitoksen opintomaksuista ja niihin liittyvistä kuluista, enintään 10 000 dollaria. Kumoaa verovähennyksen, joka koskee hyväksyttyjä lukukausimaksuja ja niihin liittyviä kuluja.</w:t>
      </w:r>
    </w:p>
    <w:p>
      <w:r>
        <w:rPr>
          <w:b/>
        </w:rPr>
        <w:t xml:space="preserve">Tulos</w:t>
      </w:r>
    </w:p>
    <w:p>
      <w:r>
        <w:t xml:space="preserve">Vuoden 1986 verolakia muutetaan siten, että nykyisten koulutukseen liittyvien verokannustimien sijasta myönnetään korkea-asteen koulutuksen opintotukihyvitys.</w:t>
      </w:r>
    </w:p>
    <w:p>
      <w:r>
        <w:rPr>
          <w:b/>
        </w:rPr>
        <w:t xml:space="preserve">Esimerkki 6.5356</w:t>
      </w:r>
    </w:p>
    <w:p>
      <w:r>
        <w:t xml:space="preserve">Methamphetamine Remediation Research Act of 2005 - Ohjaa ympäristönsuojeluviraston (EPA) tutkimuksesta ja kehittämisestä vastaavaa apulaishallintoviranomaista laatimaan: 1) parhaaseen käytettävissä olevaan tieteelliseen tietoon perustuvat vapaaehtoiset suuntaviivat entisten metamfetamiinilaboratorioiden kunnostamiseksi, mukaan lukien suuntaviivat, jotka koskevat alustavaa paikan arviointia ja jäännössaasteiden kunnostamista; ja 2) tutkimusohjelman, jolla tuetaan tällaisten suuntaviivojen kehittämistä ja tarkistamista.Ohjaa apulaishallintovirkamiestä: 1) kutsumaan joka kolmas vuosi koolle konferenssin, johon osallistuu asianmukaisia osavaltioiden virastoja, henkilöitä ja organisaatioita, jotka ovat mukana tutkimuksessa ja muussa toiminnassa, joka liittyy suoraan entisten metamfetamiinilaboratorioiden ympäristö- tai biologisiin vaikutuksiin, ja joka toimii foorumina tällaisiin suuntaviivoihin liittyvien tietojen vaihtamiseksi; ja 2) tekemään kansallisen tiedeakatemian (National Academy of Sciences, NAS) kanssa järjestelyn metamfetamiinilaboratorioiden jäljelle jääviä vaikutuksia koskevan tutkimuksen tilaa ja laatua koskevan tutkimuksen tekemiseksi.Kehottaa kansallisen standardointi- ja teknologiainstituutin (NIST) johtajaa tukemaan tutkimusohjelmaa, jonka tarkoituksena on kehittää 1) uusia metamfetamiinin havaitsemistekniikoita painottaen kenttätestipaketteja ja paikan päällä tapahtuvaa havaitsemista ja 2) asianmukaisia standardoituja vertailumateriaaleja ja validointimenettelyjä metamfetamiinin havaitsemistestejä varten.</w:t>
      </w:r>
    </w:p>
    <w:p>
      <w:r>
        <w:rPr>
          <w:b/>
        </w:rPr>
        <w:t xml:space="preserve">Tulos</w:t>
      </w:r>
    </w:p>
    <w:p>
      <w:r>
        <w:t xml:space="preserve">Lakiehdotus tutkimusohjelmasta suljettujen metamfetamiinin tuotantolaboratorioiden kunnostamiseksi ja muista syistä.</w:t>
      </w:r>
    </w:p>
    <w:p>
      <w:r>
        <w:rPr>
          <w:b/>
        </w:rPr>
        <w:t xml:space="preserve">Esimerkki 6.5357</w:t>
      </w:r>
    </w:p>
    <w:p>
      <w:r>
        <w:t xml:space="preserve">Vuoden 2009 laki työttömyyskorvauksen jatkamisesta - Muuttaa vuoden 2008 lisämäärärahoja koskevaa lakia osavaltioiden perustaman yksilöllisen työttömyyskorvauksen hätätilin (EUCA) osalta. Edellyttää, että yksilön EUCA-tilille tehdään talletuksia varten vielä kolmas lisäkausi nykyisen kaavan mukaisesti, jos yksilön osavaltio on laajennetun etuuskauden piirissä silloin, kun lain nojalla yksilön tilille lisätty määrä on käytetty loppuun, tai milloin tahansa sen jälkeen.Määrittää kaavan, jolla määritetään, onko osavaltio laajennetun etuuskauden piirissä.Sallii kolmannen lisäkauden lisäyksen soveltamisen yksilön EUCA-tilille vain kerran.Valtuuttaa osavaltion maksamaan laajennettua korvausta muutoin tukikelpoiselle henkilölle ennen ylimääräistä työttömyyskorvausta (EUC), jos kyseinen henkilö on hakenut laajennettua korvausta vähintään yhdeltä työttömyysviikolta sen jälkeen, kun ylimääräinen työttömyyskorvaus on käytetty loppuun.Muuttaa Internal Revenue Code -lakia siten, että liittovaltion liittovaltion työttömyysverolain (Federal Unemployment Tax Act, FUTA) mukaista työnantajien 6,2 prosentin lisäveroa jatketaan vuodesta 2009 vuoteen 2010. Muutetaan sosiaaliturvalain IV osaston D osaa (lasten elatus ja isyyden vahvistaminen) siten, että työnantaja velvoitetaan ilmoittamaan osavaltion uusien työntekijöiden luetteloon muiden tietojen lisäksi päivämäärä, jona vastikään palkattu työntekijä suoritti ensimmäisen kerran palkattuja palveluja.Vaatimus, jonka mukaan työnantajan on toimitettava uusien työntekijöiden ilmoitukset W-4- tai vastaavalla lomakkeella, muutetaan lisäämällä siihen ilmaisu "siinä määrin kuin se on käytännössä mahdollista". Muutetaan Internal Revenue Code -lakia petoksesta johtuvien työttömyyskorvausvelkojen osavaltioiden perintää koskevien edellytysten tarkistamiseksi. Kumoaa vaatimuksen, jonka mukaan valtiovarainministeriön on vähennettävä yksityishenkilön liikaa maksamaa liittovaltion tuloveroa yksityishenkilön kyseiselle osavaltiolle kuuluvan työttömyyskorvausvelan kuittaamiseksi, rajoittamisen osavaltion asukkaisiin, jotka hakevat tällaista kuittausta. (Kumoaa kirjaimellisesti vaatimuksen, jonka mukaan liittovaltion veroilmoituksessa sen verovuoden osalta, jona liikasuoritusta maksettiin, ilmoitetun osoitteen on oltava osavaltion alueella oleva osoite, joka hakee kuittausta). Sallii sihteerin tehdä tällainen kuittaus riippumatta siitä, asuuko henkilö kuittausta hakevassa osavaltiossa.</w:t>
      </w:r>
    </w:p>
    <w:p>
      <w:r>
        <w:rPr>
          <w:b/>
        </w:rPr>
        <w:t xml:space="preserve">Tulos</w:t>
      </w:r>
    </w:p>
    <w:p>
      <w:r>
        <w:t xml:space="preserve">Lakiehdotus vuoden 2008 lisämäärärahalain muuttamisesta tiettyjen ylimääräisten työttömyyskorvausten väliaikaisen saatavuuden varmistamiseksi ja muihin tarkoituksiin.</w:t>
      </w:r>
    </w:p>
    <w:p>
      <w:r>
        <w:rPr>
          <w:b/>
        </w:rPr>
        <w:t xml:space="preserve">Esimerkki 6.5358</w:t>
      </w:r>
    </w:p>
    <w:p>
      <w:r>
        <w:t xml:space="preserve">Asiakkaiden syrjimättömyyslaki Tällä lakiehdotuksella muutetaan vuoden 1964 kansalaisoikeuslakia siten, että sukupuoli, seksuaalinen suuntautuminen ja sukupuoli-identiteetti sisällytetään kiellettyihin syrjinnän tai erottelun ryhmiin julkisissa majoituspaikoissa. Siinä määritellään:   "sukupuolella" tarkoitetaan sukupuolistereotypiaa, seksuaalista suuntautumista tai sukupuoli-identiteettiä sekä raskautta, synnytystä tai siihen liittyvää sairautta, "sukupuolisella suuntautumisella" homoseksuaalisuutta, heteroseksuaalisuutta tai biseksuaalisuutta ja "sukupuoli-identiteetillä" sukupuoleen liittyvää identiteettiä, ulkonäköä, tapoja tai ominaisuuksia, riippumatta siitä, mikä on henkilön sukupuoli syntymässä.  Lakiehdotuksessa laajennetaan julkisten majoitustilojen luokkia siten, että niihin kuuluvat paikat tai laitokset, jotka tarjoavat: näyttelyitä, virkistystä, liikuntaa, huvitusta, kokoontumisia tai näytöksiä; tavaroita, palveluja tai ohjelmia, mukaan lukien myymälä, ostoskeskus, verkkokauppa tai palveluntarjoaja, kampaamo, pankki, huoltoasema, elintarvikepankki, palvelu- tai hoitokeskus, turvakoti, matkatoimisto, hautaustoimisto tai terveydenhuolto-, kirjanpito- tai lakiasiainpalvelu tai kuljetuspalveluita.  'Toimipaikan' ei katsota rajoittuvan fyysiseen tilaan tai paikkaan. Rotuun, ihonväriin, uskontoon, sukupuoleen, sukupuoliseen suuntautumiseen, sukupuoli-identiteettiin tai kansalliseen alkuperään perustuvan syrjinnän estämiseen on sisällyttävä suoja syrjinnältä, joka perustuu 1) yhteyteen toisen henkilön kanssa, joka kuuluu tällaiseen suojattuun luokkaan, tai 2) käsitykseen tai uskomukseen, vaikka se olisikin virheellinen, että henkilö kuuluu tällaiseen suojattuun luokkaan. Lakiehdotuksessa kielletään vuoden 1993 uskonnonvapauslain (Religious Freedom Restoration Act of 1993) tarjoamasta väitettä, puolustusta tai perustetta tällaisen suojan kyseenalaistamiselle.  Lakiehdotuksessa kielletään kieltämästä yksilöltä pääsy yhteiseen tilaan (mukaan lukien WC, pukuhuone ja pukuhuone), joka on yksilön sukupuoli-identiteetin mukainen.</w:t>
      </w:r>
    </w:p>
    <w:p>
      <w:r>
        <w:rPr>
          <w:b/>
        </w:rPr>
        <w:t xml:space="preserve">Tulos</w:t>
      </w:r>
    </w:p>
    <w:p>
      <w:r>
        <w:t xml:space="preserve">Laki asiakkaiden syrjimättömyydestä</w:t>
      </w:r>
    </w:p>
    <w:p>
      <w:r>
        <w:rPr>
          <w:b/>
        </w:rPr>
        <w:t xml:space="preserve">Esimerkki 6.5359</w:t>
      </w:r>
    </w:p>
    <w:p>
      <w:r>
        <w:t xml:space="preserve">Federal Employees Group Long-Term Care Insurance Act of 1999 - Laki liittovaltion työntekijöiden pitkäaikaishoitovakuutuksesta - sisältää säännökset sellaisen ohjelman perustamisesta, jonka puitteissa liittovaltion työntekijöille ja eläkkeensaajille tarjotaan pitkäaikaishoitovakuutus. Valtuuttaa henkilöstöhallintoviraston ostamaan ryhmähoitovakuutuksia päteviltä vakuutusyhtiöiltä, suunnittelemaan etuuspaketteja ja neuvottelemaan lopullisista tarjouksista pätevien vakuutusyhtiöiden kanssa.  Säädetään, että vakuutusturva ja etuudet on taattava uusittaviksi ja että niitä ei voida peruuttaa muutoin kuin vakuutusmaksujen maksamatta jättämisen vuoksi.  Vaaditaan, että tarjottujen etuuksien on oltava National Association of Insurance Commissionersin suosittelemien standardien mukaisia.  Edellytetään, että vakuutusmaksut pidätetään vakuutuksenottajien palkasta tai elinkoroista.  Säännökset koskevat korvaushakemusten jättämistä, korvausriitojen hallinnollista ratkaisemista ja Yhdysvaltain piirituomioistuinten toimivaltaa asiaan liittyvissä kanteissa. Hyväksytään määrärahat.</w:t>
      </w:r>
    </w:p>
    <w:p>
      <w:r>
        <w:rPr>
          <w:b/>
        </w:rPr>
        <w:t xml:space="preserve">Tulos</w:t>
      </w:r>
    </w:p>
    <w:p>
      <w:r>
        <w:t xml:space="preserve">Vuoden 1999 laki liittovaltion työntekijöiden ryhmämuotoisesta pitkäaikaishoitovakuutuksesta (Federal Employees Group Long-Term Care Insurance Act of 1999)</w:t>
      </w:r>
    </w:p>
    <w:p>
      <w:r>
        <w:rPr>
          <w:b/>
        </w:rPr>
        <w:t xml:space="preserve">Esimerkki 6.5360</w:t>
      </w:r>
    </w:p>
    <w:p>
      <w:r>
        <w:t xml:space="preserve">Veterans Economic Opportunity Administration Act of 2009 - Perustetaan veteraaniasioiden ministeriöön veteraanien taloudellisten mahdollisuuksien hallinto (Veterans Economic Opportunity Administration), jota johtaa veteraanien taloudellisista mahdollisuuksista vastaava apulaissihteeri ja jonka tehtävänä on hallinnoida veteraanien ja heidän huollettaviensa ja eloonjääneiden taloudellisia mahdollisuuksia koskevia VA:n tukiohjelmia. Hallinnon on hallinnoitava seuraavia VA:n ohjelmia: 1) ammatillinen kuntoutus ja työllisyys; 2) koulutustuki; 3) veteraanien asuntolainat ja niihin liittyvät ohjelmat; 4) veteraanien yrittäjyys; ja 5) kodittomat veteraanit.Perustetaan virastojen väliseksi komiteaksi veteraaniasioiden ministeriön, työministeriön ja pienyrityshallinnon yhteinen toimeenpaneva komitea, jonka tehtävänä on suositella veteraaniasioiden ja työministeriön sihteereille ja pienyrityshallinnon hallinnoijalle strategisia suuntaviivoja, jotka koskevat pyrkimysten yhteistä koordinointia ja jakamista veteraanien taloudellisten mahdollisuuksien edistämiseksi ja hallinnoimiseksi koulutus- ja ammatillista kuntoutusta, työllistymistä, pienyrittäjyyttä ja asunnottomuutta koskevissa veteraanien taloudellisia mahdollisuuksia koskevissa ohjelmissa, ja valvoa näiden pyrkimysten toteuttamista.</w:t>
      </w:r>
    </w:p>
    <w:p>
      <w:r>
        <w:rPr>
          <w:b/>
        </w:rPr>
        <w:t xml:space="preserve">Tulos</w:t>
      </w:r>
    </w:p>
    <w:p>
      <w:r>
        <w:t xml:space="preserve">Muutetaan Yhdysvaltojen lakikokoelman 38 osastoa, jotta veteraaniasioiden ministeriöön voidaan perustaa veteraanien taloudellisten mahdollisuuksien hallinto ja muihin tarkoituksiin.</w:t>
      </w:r>
    </w:p>
    <w:p>
      <w:r>
        <w:rPr>
          <w:b/>
        </w:rPr>
        <w:t xml:space="preserve">Esimerkki 6.5361</w:t>
      </w:r>
    </w:p>
    <w:p>
      <w:r>
        <w:t xml:space="preserve">Energy Tax Prevention Act of 2011 - muuttaa Clean Air Act -lakia siten, että ympäristönsuojeluviraston (EPA) hallintovirkamies ei saa antaa mitään asetusta, joka koskee kasvihuonekaasupäästöjä, ryhtyä niihin liittyviin toimiin tai ottaa niitä huomioon ilmastonmuutoksen torjumiseksi. Kasvihuonekaasut jätetään pois "ilman epäpuhtauden" määritelmästä ilmastonmuutoksen torjumiseksi.Vapauttaa tällaisen kiellon ulkopuolelle: (1) säännön "Kevyiden hyötyajoneuvojen kasvihuonekaasupäästönormit ja yritysten keskimääräistä polttoainetaloutta koskevat normit" täytäntöönpano ja valvonta sekä ehdotetun säännön "Kasvihuonekaasupäästönormit ja polttoainetehokkuusnormit keskiraskaille ja raskaille moottoreille ja ajoneuvoille" viimeistely, täytäntöönpano, valvonta ja tarkistaminen; 2) uusiutuvia polttoaineita koskevan ohjelman täytäntöönpano; (3) lakisääteisesti hyväksytyt liittovaltion tutkimus-, kehitys- ja demonstrointiohjelmat sekä ilmastonmuutosta koskevat vapaaehtoiset ohjelmat; (4) stratosfäärin otsonin suojelun täytäntöönpano ja valvonta siltä osin kuin täytäntöönpano tai valvonta koskee ainoastaan I tai II luokan aineita; ja (5) hiilidioksidipäästöjen tarkkailua ja raportointia koskevien vaatimusten täytäntöönpano ja valvonta. Säädetään, että mikään näistä poikkeuksista ei aiheuta sitä, että kasvihuonekaasuun sovelletaan ilmanlaadun merkittävän huononemisen ehkäisemistä koskevia säännöksiä tai että sitä pidetään ilman pilaantumisen ehkäisemistä ja vähentämistä koskevien lupien yhteydessä ilman epäpuhtauksina: "Kasvihuonekaasujen pakollinen raportointi" "Kasvihuonekaasujen vaarantamista ja niiden aiheuttamista tai myötävaikuttamista koskevat havainnot Clean Air Act -lain 202(a) pykälän nojalla" "Clean Air Act -lupaohjelmien piiriin kuuluvia epäpuhtauksia määrittelevien asetusten tulkinnan uudelleentarkastelu" ja muistio, "EPA:n tulkinta määräyksistä, jotka määrittävät epäpuhtaudet, jotka kuuluvat liittovaltion merkittävän huononemisen ehkäisemistä koskevan ohjelman (PSD) piiriin", "Merkittävän huononemisen ehkäiseminen ja V osaston kasvihuonekaasupäästöjen räätälöintisääntö", "Toimet, joilla varmistetaan valtuudet myöntää kasvihuonekaasupäästöjen päästölähteille merkittävän huononemisen ehkäisemistä koskevan ohjelman mukaisia lupia: "Action To Ensure Authority To Issue To Issue Authorities Under the Prevention of Significant Deterioration Program to Sources of Greenhouse Gas Emissions: "Action to Ensure Authority To Issue For Permissions Under the Prevention of Significant Deterioration Program to Sources of Greenhouse Gas Emissions: Federal Implementation Plan" "Action to Ensure Authority to Implement Title V Permitting Programs Under the Greenhouse Gas Tailoring Rule" "Determinations Concerning Needing for Error Correction, Partial Approval and Partial Disapproval, and Federal Implementation Plan Regarding Texas Prevention of Significant Deterioration Program" "Limitation of Approval of Prevention of Significant Deterioration Provisions Concerning Greenhouse Gas Emitting-Sources in State Implementation Plans" "Determinations Concerning Needing for Error Correction, Partial Approval and Partial Disapproval, and Federal Implementation Plan Regarding Texas Prevention of Significant Deterioration Program"; Proposed Rule" Mikä tahansa muu liittovaltion toimi tällaisen lain nojalla, joka on toteutettu ennen tämän lain voimaantuloa ja jossa sovelletaan kiinteän lähteen lupavaatimusta tai kasvihuonekaasujen päästöstandardia ilmastonmuutoksen torjumiseksi Kielletään hallintovirkamiestä luopumasta ja mitätöidään hallintovirkamiehen ennen tämän lain voimaantuloa antamat poikkeusluvat, jotka kieltävät osavaltioita hyväksymästä tai panemasta täytäntöön uusien moottoriajoneuvojen tai moottoreiden päästöjen valvontaan liittyviä standardeja kasvihuonekaasupäästöjen osalta mallivuoden 2017 tai minkä tahansa myöhemmän mallin osalta.Ilmaisee kongressin käsityksen siitä, että: (1) ilmastojärjestelmän lämpenemisestä ollaan tieteellisesti vakuuttuneita; (2) ilmastonmuutoksen käsittely on kansainvälinen kysymys, johon liittyy monimutkaisia tieteellisiä ja taloudellisia näkökohtia; ja (3) Yhdysvalloilla on oma roolinsa maailmanlaajuista ilmastonmuutosta koskevien kysymysten ratkaisemisessa kansainvälisellä tasolla. kehottaa kongressia täyttämään tämän roolin kehittämällä politiikkoja, jotka eivät vaikuta haitallisesti Yhdysvaltojen talouteen, energiahuoltoon ja työllisyyteen.</w:t>
      </w:r>
    </w:p>
    <w:p>
      <w:r>
        <w:rPr>
          <w:b/>
        </w:rPr>
        <w:t xml:space="preserve">Tulos</w:t>
      </w:r>
    </w:p>
    <w:p>
      <w:r>
        <w:t xml:space="preserve">Clean Air Act -lain muuttaminen siten, että ympäristönsuojeluviraston hallintoviranomaista kielletään antamasta asetuksia, jotka koskevat kasvihuonekaasupäästöjä ilmastonmuutoksen torjumiseksi, toteuttamasta niihin liittyviä toimia tai ottamasta niitä huomioon, sekä muihin tarkoituksiin.</w:t>
      </w:r>
    </w:p>
    <w:p>
      <w:r>
        <w:rPr>
          <w:b/>
        </w:rPr>
        <w:t xml:space="preserve">Esimerkki 6.5362</w:t>
      </w:r>
    </w:p>
    <w:p>
      <w:r>
        <w:t xml:space="preserve">Insurance Protection for Victims of Domestic Violence Act - Muuttaa Public Health Service Act -lakia siten, että luodaan uusi osasto, jossa kielletään sairausvakuutusyhtiöitä syrjimästä yksittäistä henkilöä tai ryhmää sen vuoksi, että kyseinen henkilö tai perheenjäsen on joutunut väkivallan kohteeksi. Velvoittaa laatimaan mallinormit.  Vaaditaan kutakin osavaltiota raportoimaan täytäntöönpanotoimistaan, ja jos osavaltiot jättävät toimimatta, säädetään liittovaltion täytäntöönpanotoimista, joihin sisältyy siviilioikeudellisia sakkoja vakuutusyhtiöille ja liittovaltion yksityinen kanneoikeus. Laissa säädetään tämän lain soveltamisesta vuoden 1974 Employee Retirement Income Security Act -lain tiettyihin säännöksiin.</w:t>
      </w:r>
    </w:p>
    <w:p>
      <w:r>
        <w:rPr>
          <w:b/>
        </w:rPr>
        <w:t xml:space="preserve">Tulos</w:t>
      </w:r>
    </w:p>
    <w:p>
      <w:r>
        <w:t xml:space="preserve">Laki perheväkivallan uhrien vakuutussuojasta (Insurance Protection for Victims of Domestic Violence Act)</w:t>
      </w:r>
    </w:p>
    <w:p>
      <w:r>
        <w:rPr>
          <w:b/>
        </w:rPr>
        <w:t xml:space="preserve">Esimerkki 6.5363</w:t>
      </w:r>
    </w:p>
    <w:p>
      <w:r>
        <w:t xml:space="preserve">Muutetaan vuoden 2007 energiariippumattomuutta ja -turvallisuutta koskevaa lakia (Energy Independence and Security Act of 2007), jotta voidaan tarkistaa poikkeuksia vaatimukseen, jonka mukaan liittovaltion virastojen on vuokrattava tiloja rakennuksista, jotka ovat saaneet Energy Star -merkinnän. Vaaditaan, että tilat, jotka virasto on vuokrannut rakennuksesta, joka ei ole saanut Energy Star -merkkiä, vertaillaan kansallisesti tunnustetun, verkossa toimivan, maksuttoman vertailuanalyysiohjelman mukaisesti ja että niistä tiedotetaan julkisesti. Vapauttaa tästä vaatimuksesta tilat, joiden omistajat eivät voi saada koko rakennuksen hyötykulutustietoja. Edellytetään, että virasto, joka on vuokralainen tilassa, joka ei ole saanut tällaista merkkiä, toimittaa rakennuksen omistajalle tai valtuuttaa omistajan hankkimaan yleishyödylliseltä laitokselta tilan energiankulutustiedot vertailuanalyysia ja julkistamista koskevia vaatimuksia varten. Energiaministeriön (DOE) on tutkittava ja raportoitava: 1) osavaltioiden ja paikallisviranomaisten vertailuanalyysi- ja julkistamispolitiikkojen ja niihin liittyvien rakennustehokkuuspolitiikkojen vaikutuksista kaupallisiin ja monikerroksisiin rakennuksiin sekä sellaisten ohjelmien ja järjestelmien vaikutuksista, joissa yleishyödylliset laitokset toimittavat koko rakennuksen energiankulutusta ja käyttöä koskevia koottuja tietoja monikerroksisten kaupallisten, asuin- ja sekakäytössä olevien rakennusten omistajille, ja 2) parhaista käytännöllisistä lähestymistavoista, jotka ovat johtaneet suurimpiin parannuksiin rakennusten energiatehokkuudessa. Sihteeri velvoitetaan muuttamaan ja ylläpitämään olemassa olevia tietokantoja tai luomaan ja ylläpitämään uutta tietokanta-alustaa, johon tallennetaan ja asetetaan julkisesti saataville liikerakennuksia ja monikerrostaloja koskevia energiaan liittyviä tietoja.  Valtuuttaa ministerin myöntämään palkintoja yleishyödyllisille laitoksille, yleishyödyllisten laitosten sääntelyviranomaisille ja yleishyödyllisten laitosten yhteistyökumppaneille sellaisten ohjelmien kehittämiseksi ja toteuttamiseksi, joiden avulla voidaan tarjota koko rakennuksen energiankulutusta koskevia aggregoituja tietoja monikerroksisten rakennusten omistajille.</w:t>
      </w:r>
    </w:p>
    <w:p>
      <w:r>
        <w:rPr>
          <w:b/>
        </w:rPr>
        <w:t xml:space="preserve">Tulos</w:t>
      </w:r>
    </w:p>
    <w:p>
      <w:r>
        <w:t xml:space="preserve">Lakiehdotus, jolla edistetään kaupallisten rakennusten vertailuanalyysejä ja energiatietojen julkistamista.</w:t>
      </w:r>
    </w:p>
    <w:p>
      <w:r>
        <w:rPr>
          <w:b/>
        </w:rPr>
        <w:t xml:space="preserve">Esimerkki 6.5364</w:t>
      </w:r>
    </w:p>
    <w:p>
      <w:r>
        <w:t xml:space="preserve">Northern Rio Grande National Heritage Area Act - Perustetaan Northern Rio Grande National Heritage Area, joka käsittää Santa Fen, Rio Arriban ja Taosin piirikunnat New Mexicossa.Nimetään Northern Rio Grande National Heritage Area, Inc. alueen hallintoyksiköksi, joka: (1) laatii, toimittaa ja panee täytäntöön hallintosuunnitelman, joka sisältää suosituksia alueen suojelusta, rahoituksesta, hallinnoinnista, kehittämisestä ja tulkinnasta; (2) voi antaa apua heimo- ja paikallishallinnoille ja muille yhteisöille suunnitelman toteuttamiseksi; ja (3) ei saa käyttää tämän lain nojalla saatuja liittovaltion varoja kiinteän omaisuuden hankkimiseen; valtuuttaa sisäasiainministeriön antamaan teknistä ja taloudellista apua hallintosuunnitelman laatimiseksi ja täytäntöönpanemiseksi.</w:t>
      </w:r>
    </w:p>
    <w:p>
      <w:r>
        <w:rPr>
          <w:b/>
        </w:rPr>
        <w:t xml:space="preserve">Tulos</w:t>
      </w:r>
    </w:p>
    <w:p>
      <w:r>
        <w:t xml:space="preserve">Perustetaan Pohjois-Rio Granden kansallinen perintöalue New Mexicon osavaltiossa ja muihin tarkoituksiin.</w:t>
      </w:r>
    </w:p>
    <w:p>
      <w:r>
        <w:rPr>
          <w:b/>
        </w:rPr>
        <w:t xml:space="preserve">Esimerkki 6.5365</w:t>
      </w:r>
    </w:p>
    <w:p>
      <w:r>
        <w:t xml:space="preserve">Ohjaa maatalousministeriä luovuttamaan sisäasiainministeriölle Nevadan ja Kalifornian Washoe-heimon puolesta tiettyjä maa-alueita Nevadassa sijaitsevassa Tahoe-järven altaan hallintoyksikössä.Varaa Yhdysvalloille ei-yksinomaisen käyttöoikeussopimuksen, joka koskee julkista ja hallinnollista pääsyä National Forest Systemin maa-alueille. Vaatii, että ministeri antaa heimolle vastavuoroisen palvelusoikeuden, joka mahdollistaa ajoneuvojen pääsyn kyseiselle maalle, jotta voidaan ottaa huomioon 1) vammaiset henkilöt tai henkilöt, joilla olisi muuten vaikeuksia päästä alueelle, ja 2) hallinnolliset tai turvallisuustarpeet: (1) rajoittamaan luovutetun maan käytön perinteiseen ja tavanomaiseen käyttöön ja säilyttämiseen; (2) olemaan sallimatta pysyvää tai virkistyskäyttöä tai kaupallista käyttöä tällaisella maalla (mukaan lukien kaupallinen kehitys, matkailumajoitus, pelaaminen, puun myynti tai mineraalien louhinta); ja (3) noudattamaan ympäristövaatimuksia, jotka eivät ole vähemmän suojelevia kuin Tahoen alueellisen suunnittelutoimiston alueellisen suunnitelman nojalla sovellettavat vaatimukset.</w:t>
      </w:r>
    </w:p>
    <w:p>
      <w:r>
        <w:rPr>
          <w:b/>
        </w:rPr>
        <w:t xml:space="preserve">Tulos</w:t>
      </w:r>
    </w:p>
    <w:p>
      <w:r>
        <w:t xml:space="preserve">Lakiehdotus maatalousministerin määräämiseksi luovuttamaan sisäasiainministeriölle tiettyjä Tahoe-järven altaan hallintoyksikössä Nevadassa sijaitsevia maa-alueita Nevadan ja Kalifornian Washoe-intiaaniheimon lukuun.</w:t>
      </w:r>
    </w:p>
    <w:p>
      <w:r>
        <w:rPr>
          <w:b/>
        </w:rPr>
        <w:t xml:space="preserve">Esimerkki 6.5366</w:t>
      </w:r>
    </w:p>
    <w:p>
      <w:r>
        <w:t xml:space="preserve">Emergency Senior Citizens Relief Act of 2010 - Muuttaa vuoden 2009 amerikkalaisen elvytys- ja uudelleeninvestointilain (American Recovery and Reinvestment Tax Act of 2009) II osaston Assistance for Unemployed Workers and Struggling Families Act -lakia (työttömien työntekijöiden ja vaikeuksissa olevien perheiden avustamista koskeva laki) jatkamalla 1) vuoteen 2011 asti 250 dollarin suuruisia talouden elvytysmaksuja, jotka maksetaan sosiaaliturvan, täydentävän sosiaaliturvatulon (Supplemental Security Income, SSI) (sosiaaliturvalain XVI osasto), rautateiden eläke-etuuksien ja veteraanien työkyvyttömyyskorvausten tai eläke-etuuksien saajille, ja 2) vuoteen 2011 asti erityisten veronhuojennusten myöntämistä tietyille julkishallinnon eläkeläisille.Tekee lisämäärärahoja varainhoitovuoden 2007-2013 loppuun asti tällaisten maksujen maksamista varten.</w:t>
      </w:r>
    </w:p>
    <w:p>
      <w:r>
        <w:rPr>
          <w:b/>
        </w:rPr>
        <w:t xml:space="preserve">Tulos</w:t>
      </w:r>
    </w:p>
    <w:p>
      <w:r>
        <w:t xml:space="preserve">Lakiehdotus vuoden 1986 verolain muuttamisesta tiettyjen päättyvien säännösten voimassaolon jatkamiseksi ja muihin tarkoituksiin.</w:t>
      </w:r>
    </w:p>
    <w:p>
      <w:r>
        <w:rPr>
          <w:b/>
        </w:rPr>
        <w:t xml:space="preserve">Esimerkki 6.5367</w:t>
      </w:r>
    </w:p>
    <w:p>
      <w:r>
        <w:t xml:space="preserve">Head Start Centers of Excellence Act of 2003 - Muuttaa Head Start Act -lakia siten, että terveys- ja sosiaalipalveluministeriä ohjataan perustamaan ohjelma: (1) nimittää enintään 200 esimerkillistä Head Start -virastoa varhaiskasvatuksen huippuosaamiskeskuksiksi; ja (2) myöntää näille keskuksille bonusavustuksia Head Start -palvelujen tarjoamiseksi muille tukikelpoisille lapsille ja tiettyjen asiaan liittyvien toimien toteuttamiseksi.Ministeri ohjaa ministeriä myöntämään avustuksia 1) osavaltioille, jotta ne voivat perustaa varhaiskasvatuksen huippuosaamista käsitteleviä osavaltioiden neuvostoja, jotka tekevät yhteistyötä osavaltioiden Head Start -yhteistyöelinten kanssa, ja 2) riippumattomalle organisaatiolle, joka tekee tutkimusta huippuosaamiskeskusten kyvystä parantaa Head Start -palveluja saavien lasten kouluvalmiuksia ja vaikuttaa myönteisesti koulumenestykseen varhaisimmilla luokka-asteilla.</w:t>
      </w:r>
    </w:p>
    <w:p>
      <w:r>
        <w:rPr>
          <w:b/>
        </w:rPr>
        <w:t xml:space="preserve">Tulos</w:t>
      </w:r>
    </w:p>
    <w:p>
      <w:r>
        <w:t xml:space="preserve">Lakiehdotus Head Start -lain muuttamisesta, jotta enintään 200 Head Start -keskusta voidaan nimetä varhaiskasvatuksen huippuosaamiskeskuksiksi, sekä muista syistä.</w:t>
      </w:r>
    </w:p>
    <w:p>
      <w:r>
        <w:rPr>
          <w:b/>
        </w:rPr>
        <w:t xml:space="preserve">Esimerkki 6.5368</w:t>
      </w:r>
    </w:p>
    <w:p>
      <w:r>
        <w:t xml:space="preserve">Identity Theft and Financial Privacy Protection Act of 2003 - Muuttaa Truth in Lending Act -lakia siten, että siinä säädetään velvollisuuksista, joita asetetaan 1) kortin liikkeeseenlaskijalle kuluttajan osoitteenmuutosten vahvistamisen osalta; ja 2) kuluttajaraportointilaitokselle mahdollisen petoksen ilmoittamisen osalta.Muuttaa Fair Credit Reporting Act -lakia siten, että siinä säädetään velvollisuuksista, joita asetetaan kuluttajaraportointilaitokselle mahdollisen petoksen ilmoittamisen osalta.Vapauttaa tällaisista vaatimuksista: (Velvoittaa luottokortti- ja pankkikorttitilien numeroiden lyhentämisen.Velvoittaa kuluttajaraportointiyrityksen antamaan kuluttajan pyynnöstä maksuttoman vuotuisen selvityksen kuluttajatiedostossa olevista tiedoista.Velvoittaa kuluttajaraportointiyrityksen antamaan kuluttajan pyynnöstä maksuttoman vuotuisen selvityksen kuluttajatiedostossa olevista tiedoista.</w:t>
      </w:r>
    </w:p>
    <w:p>
      <w:r>
        <w:rPr>
          <w:b/>
        </w:rPr>
        <w:t xml:space="preserve">Tulos</w:t>
      </w:r>
    </w:p>
    <w:p>
      <w:r>
        <w:t xml:space="preserve">Identiteettivarkauksien estämiseksi ja muihin tarkoituksiin.</w:t>
      </w:r>
    </w:p>
    <w:p>
      <w:r>
        <w:rPr>
          <w:b/>
        </w:rPr>
        <w:t xml:space="preserve">Esimerkki 6.5369</w:t>
      </w:r>
    </w:p>
    <w:p>
      <w:r>
        <w:t xml:space="preserve">.  (1 §) Tällä lakiehdotuksella muutetaan Dodd-Frankin Wall Street -uudistusta ja kuluttajansuojaa koskevaa lakia siten, että kumotaan rahoituslaitosten konkurssia koskeva II osasto (Orderly Liquidation Authority), ja tehdään vastaavat muutokset liittovaltion talletusvakuutuslakiin ja liittovaltion keskuspankkilakiin. </w:t>
      </w:r>
    </w:p>
    <w:p>
      <w:r>
        <w:rPr>
          <w:b/>
        </w:rPr>
        <w:t xml:space="preserve">Tulos</w:t>
      </w:r>
    </w:p>
    <w:p>
      <w:r>
        <w:t xml:space="preserve">Kumotaan Dodd-Frankin Wall Street -uudistusta ja kuluttajansuojaa koskevan lain II osasto.</w:t>
      </w:r>
    </w:p>
    <w:p>
      <w:r>
        <w:rPr>
          <w:b/>
        </w:rPr>
        <w:t xml:space="preserve">Esimerkki 6.5370</w:t>
      </w:r>
    </w:p>
    <w:p>
      <w:r>
        <w:t xml:space="preserve">Oxon Run Parkway Land Transfer and Restoration Act - Ohjaa sisäministeriä luovuttamaan Columbian piirikunnalle tietyn piirikunnan maa-alueen, joka tunnettiin aiemmin nimellä United States Reservation 501 Oxon Run Parkissa, sillä edellytyksellä, että se kehitetään omakotitalojen yhteisöksi, jossa on liitännäistiloja pieni- ja keskituloisille henkilöille ja perheille sekä virkistysmahdollisuuksia.  Edellytetään, että piirille ilmoitetaan kiinteistön nykytilasta ja sen aiemmista käyttötarkoituksista. Säädetään seuraavaa:  (1) luovutetun kiinteistön tarkastamisesta ja käsittelystä; 2) piirin valtuudesta luovuttaa kiinteistö uudelleen kuuden kuukauden kuluessa, jos sitä ei voida käyttää edellä mainittuihin tarkoituksiin; 3) Yhdysvalloille palautuvasta oikeudesta, jos kiinteistöä ei käytetä näihin tarkoituksiin tai jos rakentamista näihin tarkoituksiin ei ole aloitettu tietyn ajan kuluessa; ja 4) säästösäännöksistä.</w:t>
      </w:r>
    </w:p>
    <w:p>
      <w:r>
        <w:rPr>
          <w:b/>
        </w:rPr>
        <w:t xml:space="preserve">Tulos</w:t>
      </w:r>
    </w:p>
    <w:p>
      <w:r>
        <w:t xml:space="preserve">Oxon Run Parkway Land Transfer and Restoration Act (Oxon Run Parkway Land Transfer and Restoration Act)</w:t>
      </w:r>
    </w:p>
    <w:p>
      <w:r>
        <w:rPr>
          <w:b/>
        </w:rPr>
        <w:t xml:space="preserve">Esimerkki 6.5371</w:t>
      </w:r>
    </w:p>
    <w:p>
      <w:r>
        <w:t xml:space="preserve">Government Customer Service Improvement Act of 2012 - Ohjaa hallinto- ja budjettiviraston (OMB) johtajan: (1) kehittää suorituskykymittareita sen määrittämiseksi, tarjoavatko liittovaltion virastot laadukasta, oikea-aikaista asiakaspalvelua ja parantavat toimituspalvelua, (2) kehittää kyseisille virastoille asiakaspalvelu- ja toimitusstandardeja ja (3) sisällyttää tällaisten suorituskykymittareiden ja -standardien saavuttamisessa saavutetut tulokset virastojen suorituskyvyn päivityksiin.Vaatii kunkin liittovaltion viraston johtajaa nimeämään viraston työntekijän palvelun parantamisesta vastaavaksi virkailijaksi, joka antaa ohjeita asiakaspalvelustandardien toteuttamiseksi ja julkaisee asiakaspalvelun yhteystietoja.Ohjaa OMB:n apulaisjohtajaa perustamaan kaksivuotisen palvelunparannusyksikkökokeiluohjelman, jonka tarkoituksena on antaa apua virastoille, jotka eivät täytä tällaisia asiakaspalvelustandardeja ja suorituskykymittareita.Vaatii henkilöstöhallintoviraston (Office of Personnel Management, OPM) johtajaa: (1) raportoimaan kongressille ja Comptroller Generalille (GAO) kunkin liittovaltion viraston toimittamista tiedoista, jotka koskevat sen eläkkeelle siirtyviä työntekijöitä, ja (2) laatimaan aikataulun eläkejärjestelmiensä nykyaikaistamishankkeen loppuunsaattamiselle.</w:t>
      </w:r>
    </w:p>
    <w:p>
      <w:r>
        <w:rPr>
          <w:b/>
        </w:rPr>
        <w:t xml:space="preserve">Tulos</w:t>
      </w:r>
    </w:p>
    <w:p>
      <w:r>
        <w:t xml:space="preserve">Lakiehdotus liittovaltion virastojen asiakaspalvelustandardien laatimisesta.</w:t>
      </w:r>
    </w:p>
    <w:p>
      <w:r>
        <w:rPr>
          <w:b/>
        </w:rPr>
        <w:t xml:space="preserve">Esimerkki 6.5372</w:t>
      </w:r>
    </w:p>
    <w:p>
      <w:r>
        <w:t xml:space="preserve">Executive Agency Simplification and Efficiency Act eli EASE Act -&amp;nbsp; Ohjaa Comptroller Generalin (GAO) esittämään kongressille yhden lainsäädäntöehdotuksen, jonka kopio toimitetaan samanaikaisesti presidentille, toimeenpanovallan virastojen uudelleenorganisoimiseksi siten, että 1) vähennetään amerikkalaista kilpailukykyä, vientiä ja liiketoimintaa edistävien virastojen kokonaismäärää, jotta voidaan parantaa ja yksinkertaistaa amerikkalaisille yrityksille tarjottavia tuki- ja palvelutoimintoja, ja 2) saavutetaan kustannussäästöjä liittovaltion hallituksen amerikkalaisille yrityksille tarjoamien tuki- ja palvelutoimintojen toteuttamisessa. Edustajainhuone ja senaatti käsittelevät ehdotuksen nopeutetusti. </w:t>
      </w:r>
    </w:p>
    <w:p>
      <w:r>
        <w:rPr>
          <w:b/>
        </w:rPr>
        <w:t xml:space="preserve">Tulos</w:t>
      </w:r>
    </w:p>
    <w:p>
      <w:r>
        <w:t xml:space="preserve">EASE Act</w:t>
      </w:r>
    </w:p>
    <w:p>
      <w:r>
        <w:rPr>
          <w:b/>
        </w:rPr>
        <w:t xml:space="preserve">Esimerkki 6.5373</w:t>
      </w:r>
    </w:p>
    <w:p>
      <w:r>
        <w:t xml:space="preserve">Laki nuorisoväkivallan kansallisesta toimikunnasta - Perustetaan nuorisoväkivallan kansallinen toimikunta, jonka tehtävänä on: (1) suorittaa kattavan tutkimuksen nuorisoväkivaltatapauksista väkivallan perimmäisten syiden selvittämiseksi; ja (2) raportoida presidentille ja kongressille suosituksia nuorisoväkivallan syiden poistamiseksi ja väkivallan vähentämiseksi. Myönnetään määrärahat.</w:t>
      </w:r>
    </w:p>
    <w:p>
      <w:r>
        <w:rPr>
          <w:b/>
        </w:rPr>
        <w:t xml:space="preserve">Tulos</w:t>
      </w:r>
    </w:p>
    <w:p>
      <w:r>
        <w:t xml:space="preserve">Laki kansallisesta nuorisoväkivaltakomissiosta</w:t>
      </w:r>
    </w:p>
    <w:p>
      <w:r>
        <w:rPr>
          <w:b/>
        </w:rPr>
        <w:t xml:space="preserve">Esimerkki 6.5374</w:t>
      </w:r>
    </w:p>
    <w:p>
      <w:r>
        <w:t xml:space="preserve">Credit Union Regulatory Improvements Act of 2003 - Muuttaa Federal Credit Union Act -lakia (FCUA) siten, että se sallii kiinteistöjen vuokrasopimusten pidentämisen minimaalisella maksulla luottoyhdistyksille, jotka rahoittavat luottoyhdistysten tilojen rakentamista liittovaltion maalle.Sallii luottoyhdistysten tehdä sijoituksia arvopapereihin omaan lukuunsa.Pidentää luottoyhdistysten lainojen juoksuaikaa 12 vuodesta 15 vuoteen tai pidempään, jos National Credit Union Administration Board sallii sen.korottaa yhdestä prosentista kolmeen prosenttiin maksetun ja arvonalentumattoman pääoman kokonaismäärästä ja ylijäämästä yksittäisen luottoyhteisön yhteenlasketun sijoituksen enimmäismäärän luottoyhteisöjen palveluorganisaatioihin.vapauttaa voittoa tavoittelemattomille uskonnollisille järjestöille myönnetyt lainat jäsenyritysten lainoille asetetuista rajoituksista, jotka liittyvät luottoyhteisöjen nettovarallisuuteen tai pääomitusstandardeihin.sallii luottoyhteisön tarjota rahansiirtovälineitä, mukaan lukien sähköiset tilisiirrot, jäsenistönsä piiriin kuuluville henkilöille sekä varsinaisille jäsenille.Poikkeaa useiden yhteisöluotto-osuuskuntien sulautumiset ja muuntamiset tietyistä jäsenkenttää koskevista numeerisista rajoituksista.Velvoittaa hallintoneuvostoa määrittelemään kriteerit yhteisöluotto-osuuskuntien vapaaehtoiselle muuntamiselle yhteisöluotto-osuuskunnaksi.Valtuuttaa liittovaltion luottoyhdistyksen hallituksen erottamaan jäsenen perustellusta syystä, mukaan lukien luottoyhteisön toiminnan häiritseminen.Valtuuttaa liittovaltion luottoyhteisön hallituksen erottamaan jäsenen perustellusta syystä.Todetaan, että korvausta menetetystä palkasta, joka johtuu vapaaehtoisesta toiminnasta luottoyhdistyksen hallituksessa, ei pidetä kiellettynä korvauksena.Tarkistetaan kriteerit, joiden perusteella maksamattoman lainasaldon korkokattoa voidaan korottaa.Annetaan luottoyhdistykselle lupa vuokrata tiettyjä toimistotiloja huonosti palvelevilla alueilla sijaitsevissa rakennuksissa mille tahansa liikeyritykselle, jos tila on erillinen ja selvästi erotettavissa luottoyhdistyksen toimistosta tai toiminnasta. Muuttaa luottoyhteisöjen muuntamista koskevia äänestysvaatimuksia.Muuttaa Clayton Act -lakia siten, että se vapauttaa tiettyjen vakuutettujen luottoyhteisöjen väliset sulautumat sulautumista edeltävää ilmoitusta ja odotusaikaa koskevista vaatimuksista.Muuttaa vuoden 1934 arvopaperipörssilakia (Securities Exchange Act of 1934) ja vuoden 1940 sijoitusneuvonantajien lakia (Investment Advisers Act of 1940) siten, että luottoyhteisöjä kohdellaan tietyissä tarkoituksissa talletuslaitoksina.Tarkistaa luottoyhteisöjen nettovarallisuutta koskevat rajoitukset, jotka koskevat jäsenten yrityslainojen myöntämiä lainoja, kahteenkymmeneen prosenttiin luotto-organisaation kokonaisvaroista.Peruuttaa vaatimuksen, jonka mukaan vajaakapitalisoidun vakuutetun luotto-organisaation on saatava riittävä pääomarakenne, ennen kuin se voi kasvattaa jäsenille myönnettävien lainojen kokonaismäärästä kerrallaan. Sallii alikapitalisoidun vakuutetun luottoyhteisön lisätä tällaisten liikelainojen kokonaismäärää, jos johtokunta hyväksyy sen.Määritellään uudelleen: 1) luottoyhteisön "nettovarallisuussuhde" ja 2) "kriittisesti alikapitalisoitu" luottoyhteisö.Kumoaa valtuutuksen, jonka mukaan monimutkaisia luottoyhteisöjä koskeviin säännöksiin on sisällytettävä riskiperusteinen nettovarallisuusvaatimus.</w:t>
      </w:r>
    </w:p>
    <w:p>
      <w:r>
        <w:rPr>
          <w:b/>
        </w:rPr>
        <w:t xml:space="preserve">Tulos</w:t>
      </w:r>
    </w:p>
    <w:p>
      <w:r>
        <w:t xml:space="preserve">Helpotetaan luottoyhteisöjen sääntelytaakkaa, edistetään luottoyhteisöjen toimia talouskasvun edistämiseksi ja nykyaikaistetaan luottoyhteisöjen pääomavaatimuksia.</w:t>
      </w:r>
    </w:p>
    <w:p>
      <w:r>
        <w:rPr>
          <w:b/>
        </w:rPr>
        <w:t xml:space="preserve">Esimerkki 6.5375</w:t>
      </w:r>
    </w:p>
    <w:p>
      <w:r>
        <w:t xml:space="preserve">Security Clearance Oversight and Accountability Act - muuttaa vuoden 1947 kansallista turvallisuuslakia siten, että presidentti velvoitetaan 1) joka neljäs vuosi tarkastamaan, miten toimeenpaneva elin määrittää, tarvitaanko liittovaltionhallinnon tiettyyn tehtävään turvallisuusselvitys, ja raportoimaan tarkastuksen tuloksista kongressille, 2) raportoimaan vuosittain kongressille turvallisuusselvitysprosessista hallituksen työntekijöiden, hallituksen alihankkijoiden ja tiedusteluyhteisön henkilöstön osalta ja 3) toimittamaan kongressille kertaluonteinen selvitys turvallisuusselvitystutkimuksista ja -tuomioista.Kehottaa hallinto- ja budjettiviraston (OMB) johtajaa raportoimaan vuosittain kongressille edellisen verovuoden aikana loppuun saatetuista tai meneillään olevista turvallisuusselvitysten määrityksistä, joiden loppuun saattaminen on kestänyt yli vuoden.</w:t>
      </w:r>
    </w:p>
    <w:p>
      <w:r>
        <w:rPr>
          <w:b/>
        </w:rPr>
        <w:t xml:space="preserve">Tulos</w:t>
      </w:r>
    </w:p>
    <w:p>
      <w:r>
        <w:t xml:space="preserve">Vuoden 1947 kansallisen turvallisuuslain muuttaminen turvallisuusselvityksiin liittyvien raportointivaatimusten tarkistamiseksi.</w:t>
      </w:r>
    </w:p>
    <w:p>
      <w:r>
        <w:rPr>
          <w:b/>
        </w:rPr>
        <w:t xml:space="preserve">Esimerkki 6.5376</w:t>
      </w:r>
    </w:p>
    <w:p>
      <w:r>
        <w:t xml:space="preserve">340B Program Improvement Act - Muuttaa Public Health Service Act -lakia, jotta voidaan tehdä tarkistuksia 340B-lääkkeiden alennusohjelmaan (ohjelma, jolla rajoitetaan katettujen avohoitolääkkeiden kustannuksia tiettyihin liittovaltion apurahansaajiin).Sisältää ohjelman piiriin kuuluviksi lääkkeiksi myös lääkkeet, joita ohjelmaan osallistuvat sairaalat käyttävät sairaalahoidon yhteydessä tai avohoitopalveluna (tällä hetkellä vain avohoitolääkkeet kuuluvat ohjelman piiriin).Vaatii, että 340B-ohjelmaan osallistuvat sairaalat myöntävät kullekin osavaltiolle hyvityksen, joka koskee tällaisten sairaaloiden arvioituja vuotuisia hankintoja, jotka koskevat Medicaid-ohjelman vastaanottajille sairaalahoitoa varten toimitettavia katettuja lääkkeitä. Asetetaan kaava hyvityksen laskemiseksi. Poistaa vaatimuksen, jonka mukaan 340B-ohjelmaan osallistuvien sairaaloiden on ilmoitettava lääkärin antamien lääkkeiden kansalliset lääkekoodinumerot, jos osavaltio ei voi hakea hyvitystä tällaisista lääkkeistä, koska ne on ostettu alennuksella 340B-ohjelmassa.Poistaa poikkeuksen, joka kielsi potilaan suojelua ja kohtuuhintaista hoitoa koskevan lain nojalla 340B-ohjelmaan lisättyjä katettuja yhteisöjä ostamasta harvinaiseen sairauteen tai tilaan tarkoitettuja lääkkeitä katettuina avohoitolääkkeinä. kohtelee 340B-ohjelmaan oikeutettua laitosta tai organisaatiota siten, että se täyttää kaikki maantieteellistä sijaintia koskevat vaatimukset suhteessa sairaalaan tai kriittisen hoitoon pääsyn sairaalaan Medicare-järjestelmän mukaisen palveluntarjoajan aseman määrittämiseksi.</w:t>
      </w:r>
    </w:p>
    <w:p>
      <w:r>
        <w:rPr>
          <w:b/>
        </w:rPr>
        <w:t xml:space="preserve">Tulos</w:t>
      </w:r>
    </w:p>
    <w:p>
      <w:r>
        <w:t xml:space="preserve">Muutetaan Public Health Service Act -lain 340B §:ää, jotta voidaan parantaa alennusten myöntämistä lääkkeiden ostoista tietyille turvaverkon tarjoajille.</w:t>
      </w:r>
    </w:p>
    <w:p>
      <w:r>
        <w:rPr>
          <w:b/>
        </w:rPr>
        <w:t xml:space="preserve">Esimerkki 6.5377</w:t>
      </w:r>
    </w:p>
    <w:p>
      <w:r>
        <w:t xml:space="preserve">Edellyttää, että tämän lain nojalla annetuissa säännöksissä ei väkivaltaisten vankien vaatetusta koskevaa vaatimusta lukuun ottamatta saa asettaa yrityksille tiukempia vaatimuksia kuin mitä sovelletaan Yhdysvaltojen Marshals Serviceen, liittovaltion vankilavirastoon ja maahanmuutto- ja maahantulovirastoon, kun ne kuljettavat väkivaltaisia vankeja vastaavanlaisissa olosuhteissa.(5 §) Säädetään siviilioikeudellisista rangaistuksista, joiden suuruus on 10 000 dollaria kustakin tällaisten säännösten rikkomisesta, syytteeseenpanosta aiheutuvien kustannusten lisäksi. Määrää palauttamaan korvauksen Yhdysvaltojen, osavaltion tai sen osavaltioiden yksiköille, jotka käyttävät varoja sellaisten väkivaltaisten vankien kiinniottamiseen, jotka karkaavat yrityksestä tämän lain nojalla annettujen säännösten rikkomisen seurauksena.</w:t>
      </w:r>
    </w:p>
    <w:p>
      <w:r>
        <w:rPr>
          <w:b/>
        </w:rPr>
        <w:t xml:space="preserve">Tulos</w:t>
      </w:r>
    </w:p>
    <w:p>
      <w:r>
        <w:t xml:space="preserve">Vuoden 2000 laki vaarallisten rikollisten kuljetuksista osavaltioiden välillä (Interstate Transportation of Dangerous Criminals Act of 2000)</w:t>
      </w:r>
    </w:p>
    <w:p>
      <w:r>
        <w:rPr>
          <w:b/>
        </w:rPr>
        <w:t xml:space="preserve">Esimerkki 6.5378</w:t>
      </w:r>
    </w:p>
    <w:p>
      <w:r>
        <w:t xml:space="preserve">Border Reinforcement and Violence Reduction Act of 2009 - Valtuuttaa ja ohjaa oikeusministeriön ja sisäisen turvallisuuden ministeriön laajentamaan resursseja, myöntämään avustuksia ja toteuttamaan muita toimia Yhdysvaltojen kansalaisten ja omaisuuden suojelemiseksi sekä ampuma-asekaupan ja muun laittoman toiminnan tunnistamiseksi, tutkimiseksi ja syytteeseenpanemiseksi Yhdysvaltojen ja Meksikon rajalla.Border Law Enforcement Enhancement Act of 2009 - Valtuuttaa ministeriön myöntämään rajaturvallisuusavustuksia paikallisille sheriffien toimistoille ja poliisilaitoksille, jotka sijaitsevat 25 mailin säteellä Yhdysvaltojen etelärajasta. Avustusmäärärahoja voidaan käyttää lainvalvontaoperaatioiden rahoittamiseen Yhdysvaltojen ja Meksikon rajalla, lainvalvontahenkilöstön koulutuksesta ja varustamisesta aiheutuviin kustannuksiin, laittomien maahanmuuttajien kuljettamiseen Yhdysvaltojen huostaan ja säilöönottolaitosten rakentamiseen.Southwest Border Violence Reduction Act of 2009 - Ohjaa oikeusministerin: (1) osoittamaan ja laajentamaan resursseja alkoholi-, tupakka-, ampuma-ase- ja räjähdeviranomaisen (ATF) Project Gunrunner -aloitteelle, jonka tarkoituksena on tunnistaa, tutkia ja syyttää ampuma-asekauppaa Yhdysvaltojen ja Meksikon rajan yli; ja (2) tarjoamaan ATF:n edustajia, varusteita ja koulutusta Meksikon lainvalvontaviranomaisten avustamiseksi ampuma-asekaupan ja muiden rikollisten yritysten torjunnassa.Ohjaa ministeriötä: (1) osoittamaan ja laajentamaan resursseja Yhdysvaltain maahanmuutto- ja tulliviranomaisen Operaatio Armas Cruzadas -operaatiolle ampuma-aseiden laittoman kaupan, salakuljetuksen ja muun laittoman toiminnan tunnistamiseksi, tutkimiseksi ja syytteeseenpanemiseksi Yhdysvaltain ja Meksikon rajalla; ja (2) koordinoimaan muiden liittovaltion, osavaltioiden ja paikallisten lainvalvontaviranomaisten kanssa kattavan ja strategisen suunnitelman kehittämiseksi Meksikoon menevien ajoneuvojen tarkastamiseksi.</w:t>
      </w:r>
    </w:p>
    <w:p>
      <w:r>
        <w:rPr>
          <w:b/>
        </w:rPr>
        <w:t xml:space="preserve">Tulos</w:t>
      </w:r>
    </w:p>
    <w:p>
      <w:r>
        <w:t xml:space="preserve">Valtuutetaan sisäisen turvallisuuden ministeri ja oikeusministeri lisäämään resursseja Meksikoon salakuljetettujen ampuma-aseiden laittomien lähteiden tunnistamiseksi ja poistamiseksi väkivaltaisten huumekauppaorganisaatioiden käyttöön ja muuhun laittomaan toimintaan myöntämällä rajaturvallisuusapurahoja paikallisille lainvalvontaviranomaisille ja vahvistamalla liittovaltion resursseja rajalla sekä muihin tarkoituksiin.</w:t>
      </w:r>
    </w:p>
    <w:p>
      <w:r>
        <w:rPr>
          <w:b/>
        </w:rPr>
        <w:t xml:space="preserve">Esimerkki 6.5379</w:t>
      </w:r>
    </w:p>
    <w:p>
      <w:r>
        <w:t xml:space="preserve">Military Victims of Violence Confidentiality Act of 2005 - Muuttaa sotilasoikeuden yhtenäistä säännöstöä (Uniform Code of Military Justice, UCMJ) siten, että asiakkaalla on oikeus kieltäytyä paljastamasta asiakkaan ja uhrin palveluorganisaation välistä luottamuksellista tiedonantoa ja estää muita henkilöitä paljastamasta sitä, tai asiakkaan ja terveydenhuollon ammattihenkilön välillä UCMJ:n nojalla käsiteltävässä asiassa, jos tällainen yhteydenotto on tehty neuvonnan, neuvonnan, hoidon tai avun saamiseksi asiakkaan henkisen, fyysisen tai emotionaalisen tilan turvaamiseksi, joka johtuu perheväkivallasta, perheväkivallasta, seurusteluväkivallasta, häirinnästä tai seksuaalisesta hyväksikäytöstä. Säädetään etuoikeutta koskevista poikkeuksista.</w:t>
      </w:r>
    </w:p>
    <w:p>
      <w:r>
        <w:rPr>
          <w:b/>
        </w:rPr>
        <w:t xml:space="preserve">Tulos</w:t>
      </w:r>
    </w:p>
    <w:p>
      <w:r>
        <w:t xml:space="preserve">Sen varmistamiseksi, että puolustusvoimien jäsenen luottamuksellista viestintää uhrien palvelujärjestön tai terveydenhuollon ammattilaisen kanssa ei paljasteta, ja muihin tarkoituksiin.</w:t>
      </w:r>
    </w:p>
    <w:p>
      <w:r>
        <w:rPr>
          <w:b/>
        </w:rPr>
        <w:t xml:space="preserve">Esimerkki 6.5380</w:t>
      </w:r>
    </w:p>
    <w:p>
      <w:r>
        <w:t xml:space="preserve">(Tätä toimenpidettä ei ole muutettu sen jälkeen, kun edustajainhuone hyväksyi senaatin tarkistuksen tarkistuksineen 19. lokakuuta 2005. Kyseisen version tiivistelmä toistetaan tässä). QI-, TMA- ja pidättäytymisohjelmien jatkaminen ja Katrina-hurrikaanin aiheuttaman työttömyyden lievittämistä koskeva vuoden 2005 laki - I osasto: Health Provisions - Muuttaa sosiaaliturvalain XIX osaston (Medicaid) lakia siten, että jatketaan syyskuusta 2005 syyskuuhun 2007 asti pätevän yksilön ohjelmaa (jonka mukaisesti lääketieteellistä apua on saatavilla Medicare-kustannusten jakamiseen henkilöille, jotka olisivat päteviä Medicare-edunsaajia, mutta joiden tulot ylittävät osavaltiossa vahvistetun tulorajan ja ovat 120-135 prosenttia virallisesta köyhyysrajasta). Jatketaan 31. joulukuuta 2005 asti siirtymäkauden lääkinnällistä apua (Transitional Medical Assistance, TMA) ja erillistä pidättyväisyyskoulutusta koskevaa ohjelmaa.Poistaa Medicare- ja Medicaid-korvaukset sosiaaliturvalain XVIII ja XIX osaston nojalla lääkkeistä, joita käytetään seksuaali- tai erektiohäiriöiden hoitoon, vuodesta 2007 alkaen.II osasto: Työttömyysturvaa koskeva apu - Muutetaan sosiaaliturvalain IX osasto siten, että ministeri ohjataan siirtämään varoja liittovaltion työttömyystililtä: (1) 15 miljoonaa dollaria Alabaman tilille työttömyysrahastoon; (2) 400 miljoonaa dollaria Louisianan tilille työttömyysrahastoon; ja (3) 85 miljoonaa dollaria Mississipin tilille työttömyysrahastoon.Valtuuttaa minkä tahansa osavaltion käyttämään kaikki kyseisen osavaltion sosiaaliturvalain III osaston nojalla saamat määrät avustamaan korvausvaatimusten hallinnoinnissa minkä tahansa toisen osavaltion puolesta, jos kyseiselle toiselle osavaltiolle tai sen alueelle on julistettu suuri katastrofi Robert T. Staffordin katastrofiapua ja hätäapua koskevan lain (Robert T. Stafford Disaster Relief and Emergency Assistance Act) nojalla hirmumyrsky Katrinan vuoksi.</w:t>
      </w:r>
    </w:p>
    <w:p>
      <w:r>
        <w:rPr>
          <w:b/>
        </w:rPr>
        <w:t xml:space="preserve">Tulos</w:t>
      </w:r>
    </w:p>
    <w:p>
      <w:r>
        <w:t xml:space="preserve">Avun antaminen Katrina-hurrikaanista kärsineille henkilöille ja valtioille.</w:t>
      </w:r>
    </w:p>
    <w:p>
      <w:r>
        <w:rPr>
          <w:b/>
        </w:rPr>
        <w:t xml:space="preserve">Esimerkki 6.5381</w:t>
      </w:r>
    </w:p>
    <w:p>
      <w:r>
        <w:t xml:space="preserve">Asetetaan tällaisia hankkeita koskevat palkkavaatimukset, mukaan lukien Davis-Bacon Act -lain noudattaminen ja ylityö, mutta sallitaan poikkeukset tietyille työntekijöille, jotka vapaaehtoisesti lahjoittavat palveluksiaan ilman täyttä korvausta.Valtuutetaan määrärahat.</w:t>
      </w:r>
    </w:p>
    <w:p>
      <w:r>
        <w:rPr>
          <w:b/>
        </w:rPr>
        <w:t xml:space="preserve">Tulos</w:t>
      </w:r>
    </w:p>
    <w:p>
      <w:r>
        <w:t xml:space="preserve">Vuoden 1965 Elementary and Secondary Education Act -lain XII osaston muuttaminen avustusten myöntämiseksi peruskoulujen ja keskiasteen koulujen infrastruktuurin parantamiseksi.</w:t>
      </w:r>
    </w:p>
    <w:p>
      <w:r>
        <w:rPr>
          <w:b/>
        </w:rPr>
        <w:t xml:space="preserve">Esimerkki 6.5382</w:t>
      </w:r>
    </w:p>
    <w:p>
      <w:r>
        <w:t xml:space="preserve">Head Start Accountability Act of 2005 - Muuttaa Head Start Act -lakia siten, että Head Start -virastojen vastuuvelvollisuutta koskevia lisätoimenpiteitä vaaditaan, mukaan lukien: 1) virastojen nimeämisaikojen rajoitukset; 2) uudelleen nimeämisen painopisteet; 3) paikalliset valvontalautakunnat; 4) hallinto- ja taloushallintostandardit; 5) virastojen arvioinnit ja korjaavat toimet; 6) virastojen korjaaville toimille asetetut lyhyemmät määräajat; 7) tarkistetut ilmoitusmenettelyt ja kuulemismenettelyt, kun tuki keskeytetään, lopetetaan tai sitä vähennetään, ja 8) vuotuiset tilintarkastukset. Kielletään tuensaajia käyttämästä Head Start -apua muutoksenhakuun terveys- ja sosiaalipalveluministerin päätöksistä lain nojalla.</w:t>
      </w:r>
    </w:p>
    <w:p>
      <w:r>
        <w:rPr>
          <w:b/>
        </w:rPr>
        <w:t xml:space="preserve">Tulos</w:t>
      </w:r>
    </w:p>
    <w:p>
      <w:r>
        <w:t xml:space="preserve">Head Start -lain muuttaminen Head Start -virastojen vastuuvelvollisuuden lisäämiseksi.</w:t>
      </w:r>
    </w:p>
    <w:p>
      <w:r>
        <w:rPr>
          <w:b/>
        </w:rPr>
        <w:t xml:space="preserve">Esimerkki 6.5383</w:t>
      </w:r>
    </w:p>
    <w:p>
      <w:r>
        <w:t xml:space="preserve">Near East and South Central Asia Religious Freedom Act of 2011 - Valtuuttaa presidentin nimittämään ulkoministeriön alaisuuteen erityislähettilään uskonnollisten vähemmistöjen uskonnonvapauden edistämiseksi Lähi-idässä ja Etelä-Keski-Aasiassa.Valtuuttaa erityislähettilään edustamaan Yhdysvaltoja presidentin ja ulkoministerin ohjeiden mukaisesti uskonnonvapauden kannalta merkityksellisissä asioissa ja tapauksissa 1) yhteydenpidossa ulkomaan hallituksiin, hallitustenvälisiin järjestöihin ja Yhdistyneiden kansakuntien erityisjärjestöihin (U.YK:n, Euroopan turvallisuus- ja yhteistyöjärjestön ja muiden kansainvälisten järjestöjen kanssa; ja 2) uskonnonvapauden kannalta merkityksellisissä monenvälisissä konferensseissa ja kokouksissa.Määritellään "Lähi-idän maat" seuraavasti: Algeria, Bahrain, Egypti, Iran, Irak, Israel, Jordania, Kuwait, Kuwait, Libanon, Libya, Marokko, Libanon, Libya, Qatar, Saudi-Arabia, Syyria, Syyria, Tunisia, Yhdistyneet arabiemiirikunnat, Jemen, mukaan luettuina Länsiranta ja Gaza. Määritellään "eteläisen Keski-Aasian maat" seuraavasti: Afganistan, Bangladesh, Bhutan, Intia, Kirgisia, Kazakstan, Malediivit, Nepal, Pakistan, Sri Lanka, Tadžikistan, Turkmenistan ja Uzbekistan.</w:t>
      </w:r>
    </w:p>
    <w:p>
      <w:r>
        <w:rPr>
          <w:b/>
        </w:rPr>
        <w:t xml:space="preserve">Tulos</w:t>
      </w:r>
    </w:p>
    <w:p>
      <w:r>
        <w:t xml:space="preserve">Lakiehdotus uskonnollisten vähemmistöjen uskonnonvapautta Lähi-idässä ja Etelä-Keski-Aasiassa edistävän erityislähettilään perustamisesta.</w:t>
      </w:r>
    </w:p>
    <w:p>
      <w:r>
        <w:rPr>
          <w:b/>
        </w:rPr>
        <w:t xml:space="preserve">Esimerkki 6.5384</w:t>
      </w:r>
    </w:p>
    <w:p>
      <w:r>
        <w:t xml:space="preserve">Ratepayer Recovery Act of 2008 - Muuttaa Robert T. Stafford Disaster Relief and Emergency Assistance Act -lakia mainitakseen ehdot, joiden mukaisesti presidentti voi myöntää katastrofiapua yksityisten tai sijoittajien omistamien sähkönsiirto- ja jakelulaitosten korjaamiseen, kunnostamiseen, jälleenrakentamiseen tai korvaamiseen, jotka ovat vahingoittuneet tai tuhoutuneet suurkatastrofin seurauksena.Määritellään ehdot, joiden mukaisesti yksityiselle tai sijoittajien omistamalle voimalaitokselle voidaan myöntää suuria korvausosuuksia, jos omistaja katsoo, että laitoksen korjaaminen, kunnostaminen, jälleenrakentaminen tai korvaaminen ei edistäisi parhaiten yleistä hyvinvointia. rajoittamalla tällaisten varojen käyttö alueeseen, johon suurkatastrofi on vaikuttanut.</w:t>
      </w:r>
    </w:p>
    <w:p>
      <w:r>
        <w:rPr>
          <w:b/>
        </w:rPr>
        <w:t xml:space="preserve">Tulos</w:t>
      </w:r>
    </w:p>
    <w:p>
      <w:r>
        <w:t xml:space="preserve">Lakiehdotus sähkönsiirto- ja jakelulaitosten katastrofiapuun ja muihin tarkoituksiin.</w:t>
      </w:r>
    </w:p>
    <w:p>
      <w:r>
        <w:rPr>
          <w:b/>
        </w:rPr>
        <w:t xml:space="preserve">Esimerkki 6.5385</w:t>
      </w:r>
    </w:p>
    <w:p>
      <w:r>
        <w:t xml:space="preserve">College Fire Prevention Act - Ohjaa opetusministeriä myöntämään yksityisille tai julkisille korkeakouluille tai yliopistoille, veljeskunnille tai sisarkunnille kilpailuun perustuvia esittelyapurahoja enintään puoleen kustannuksista, jotka aiheutuvat sprinklerijärjestelmien tai muiden palontorjunta- tai ennaltaehkäisytekniikoiden asentamisesta tällaisten yhteisöjen omistamiin tai valvomiin opiskelija-asuntoloihin ja -huoneistoihin.Edellyttää, että etusijalle asetetaan tukikelpoiset yhteisöt, jotka ovat osoittaneet olevansa taloudellisesti kaikkein suurimmassa tarpeessa. Varaa seuraavat osuudet kullekin varainhoitovuodelle käytettävissä olevista avustusvaroista: 1) vähintään kymmenen prosenttia tukikelpoisille yhteisöille, jotka ovat historiallisesti mustia korkeakouluja ja yliopistoja, espanjalaistaustaisia oppilaitoksia ja heimojen hallinnassa olevia korkeakouluja ja yliopistoja; ja 2) vähintään kymmenen prosenttia tukikelpoisille yhteisöille, jotka ovat sosiaalisia veljeskuntia ja sisarkuntia. Säädetään, että tämän lain mukaista tukea koskevaa hakemusta, ministeriön kielteistä päätöstä tällaisesta hakemuksesta tai päätöksen perusteluja ei voida hyväksyä todisteeksi missään tuomioistuimen, viraston, lautakunnan tai muun elimen menettelyssä (lukuun ottamatta menettelyä, jossa pannaan täytäntöön ministeriön ja tukikelpoisen yksikön välillä tämän lain nojalla tehty sopimus).</w:t>
      </w:r>
    </w:p>
    <w:p>
      <w:r>
        <w:rPr>
          <w:b/>
        </w:rPr>
        <w:t xml:space="preserve">Tulos</w:t>
      </w:r>
    </w:p>
    <w:p>
      <w:r>
        <w:t xml:space="preserve">Perustetaan opetusministeriön puitteissa kannustinohjelma, jolla edistetään sprinklerijärjestelmien tai muiden palontorjunta- tai ennaltaehkäisytekniikoiden asentamista vaatimukset täyttäviin opiskelija-asuntoihin ja -huoneistoihin, ja muihin tarkoituksiin.</w:t>
      </w:r>
    </w:p>
    <w:p>
      <w:r>
        <w:rPr>
          <w:b/>
        </w:rPr>
        <w:t xml:space="preserve">Esimerkki 6.5386</w:t>
      </w:r>
    </w:p>
    <w:p>
      <w:r>
        <w:t xml:space="preserve">Gift of Life Congressional Medal Act of 2001 - Ohjaa valtiovarainministeriä suunnittelemaan ja lyömään pronssisen mitalin elinluovuttajien ja heidän perheidensä muistoksi.Tekee kaikista elinluovuttajista tai elinluovuttajien perheistä oikeutettuja mitalin saamiseen.Vaatii terveys- ja terveyspalveluiden ministeriä ohjaamaan elinten hankinta- ja elinsiirtoverkostoa järjestämään mitalin luovuttamisen oikeutetuille henkilöille.</w:t>
      </w:r>
    </w:p>
    <w:p>
      <w:r>
        <w:rPr>
          <w:b/>
        </w:rPr>
        <w:t xml:space="preserve">Tulos</w:t>
      </w:r>
    </w:p>
    <w:p>
      <w:r>
        <w:t xml:space="preserve">Perustetaan kongressin muistomitali elinluovuttajille ja heidän perheilleen.</w:t>
      </w:r>
    </w:p>
    <w:p>
      <w:r>
        <w:rPr>
          <w:b/>
        </w:rPr>
        <w:t xml:space="preserve">Esimerkki 6.5387</w:t>
      </w:r>
    </w:p>
    <w:p>
      <w:r>
        <w:t xml:space="preserve">Low Volume Motor Vehicle Manufacturers Act of 2014 - Ohjaa liikenneministeriä (DOT) vapauttamaan tietyistä liittovaltion moottoriajoneuvojen turvallisuus- ja merkintästandardeista (lukuun ottamatta moottoriajoneuvojen varusteisiin liittyviä standardeja) enintään: (1) 1 000 pienen volyymin valmistajan valmistamaa tai maahantuomaa jäljennösmoottoriajoneuvoa vuodessa ja (2) 50 muuta kuin jäljennösmoottoriajoneuvoa vuodessa, jotka valmistaa tai maahantuo yksittäinen pienen volyymin valmistaja, jolla on näyttöä myyntisopimuksesta.  Määritellään termi &amp;quot;pienen volyymin valmistaja&amp;quot; tarkoittamaan moottoriajoneuvojen valmistajaa, joka valmistaa vuosittain enintään 5 000 moottoriajoneuvoa maailmanlaajuisesti. Ohjaa ministeriä sallimaan valmistajien antaa ajoneuvon tunnistenumeroita. Edellyttää, että valmistajat rekisteröityvät ministerille saadakseen vapautuksen. Ohjaa ministeriä vaatimaan valmistajaa kiinnittämään pysyvän merkinnän: (1) vapautettuun moottorikäyttöiseen ajoneuvoon, joka ei ole jäljennös, jossa ilmoitetaan moottoriajoneuvojen turvallisuus- ja merkintästandardit, joista kyseinen ajoneuvo on vapautettu, ja (2) vapautettuun jäljennösmoottoriajoneuvoon, jossa ilmoitetaan mallivuosi, jota ajoneuvo jäljentää. Vähäisiä määriä valmistavien valmistajien on noudatettava kaikkia liittovaltion moottoriajoneuvojen turvallisuutta koskevia vikailmoitus-, takaisinveto- ja korjausvaatimuksia, jos tietyssä moottoriajoneuvossa on moottoriajoneuvojen turvallisuuteen liittyviä vikoja tai vaatimustenvastaisuuksia, jotka koskevat muita kuin määriteltyjä standardeja. Muutetaan Clean Air Act -lakia siten, että piensarjatuotantoisten moottoriajoneuvojen valmistaja voi asentaa vapautettuun, erityisesti tuotettuun jäljennökseen tai muuhun kuin jäljennökseen moottoriajoneuvon moottorin (mukaan lukien moottorin päästöjen valvontajärjestelmät), joka on peräisin moottoriajoneuvosta, jolle on myönnetty todistus ympäristönsuojeluviraston (EPA) päästöjenvalvontastandardien mukaisuudesta, jos tietyt vaatimukset täyttyvät.</w:t>
      </w:r>
    </w:p>
    <w:p>
      <w:r>
        <w:rPr>
          <w:b/>
        </w:rPr>
        <w:t xml:space="preserve">Tulos</w:t>
      </w:r>
    </w:p>
    <w:p>
      <w:r>
        <w:t xml:space="preserve">Ohjata National Highway Traffic Safety Administration -virastoa perustamaan ohjelma, jonka avulla vähäisen tuotannon moottoriajoneuvojen valmistajat voivat valmistaa vuosittain rajoitetun määrän ajoneuvoja sääntelyjärjestelmän puitteissa, jossa käsitellään rajoitettuun tuotantoon liittyviä erityisiä turvallisuus- ja rahoituskysymyksiä, ja ohjata Environmental Protection Agency -virastoa sallimaan vähäisen tuotannon moottoriajoneuvojen valmistajien asentaa moottoreita ajoneuvoihin, joille on myönnetty vaatimustenmukaisuustodistus.</w:t>
      </w:r>
    </w:p>
    <w:p>
      <w:r>
        <w:rPr>
          <w:b/>
        </w:rPr>
        <w:t xml:space="preserve">Esimerkki 6.5388</w:t>
      </w:r>
    </w:p>
    <w:p>
      <w:r>
        <w:t xml:space="preserve">Morris K. Udall Scholarship and Excellence in National Environmental Policy Amendments Act of 2009 - Muuttaa Morris K. Udall Scholarship and Excellence in National Environmental and Native American Public Policy Act of 1992 -lakia siten, että (1) laki nimetään uudelleen Morris K. Udall and Stewart L. Udall -aloitteeksi ja (2) laki nimetään uudelleen Morris K. Udall and Stewart L. Udall -aloitteeksi. Udall-säätiölaki, 2) Morris K. Udall Scholarship and Excellence in National Environmental Policy Trust Fund, Morris K. Udall and Stewart L. Udall Trust Fund, 3) Morris K. Udall Scholarship and Excellence in National Environmental Policy Foundation, Morris K. Udall and Stewart L. Udall Foundation, ja 4) Morris K. Udall Scholarship and Excellence in National Environmental Policy Foundation, Morris K. Udall and Stewart L. Udall Foundation, Morris K. Udall and Stewart L. L. Udall Foundation, Morris K. Udall and Stewart L. L. Udall Foundation. Udall Scholars, Udall Scholars.edellyttää, että säätiön toimitusjohtajalle maksetaan palkkaa johtajan palkkauksen mukaan.määrää säätiön myöntämään apurahoja Arizonan yliopistossa toimivalle Udall Center for Studies in Public Policy -keskukselle, jotta se voi järjestää koulutusta, tutkimusta ja muita toimia, jotka liittyvät Amerikan ja Alaskan alkuperäiskansojen ammattilaisten osallistumiseen terveydenhuoltoon ja julkiseen politiikkaan.sallii kohtuullisen määrän rahaston varojen käytön virallisiin vastaanotto- ja edustuskuluihin, enintään 5 000 dollaria verovuoden aikana.antaa hallinnollisia määräyksiä, joiden nojalla säätiö voi: (1) nimittää henkilöstöä ottamatta huomioon liittovaltion lain säännöksiä, jotka koskevat nimityksiä kilpailupalvelukseen; (2) maksaa enintään neljälle työntekijälle toimitusjohtajan lisäksi palkkaa ylempien toimihenkilöiden palkkaluokkien mukaisesti; ja (3) vuokrata toimistotiloja District of Columbiassa tai sen lähialueilla.hyväksyy tarvittavat summat, jotka ovat tarpeen, jotta (1) rahastoon; ja (2) ympäristöriitojen ratkaisurahastoon Yhdysvaltain ympäristökonfliktien ratkaisuinstituutin toimintakustannuksia varten.</w:t>
      </w:r>
    </w:p>
    <w:p>
      <w:r>
        <w:rPr>
          <w:b/>
        </w:rPr>
        <w:t xml:space="preserve">Tulos</w:t>
      </w:r>
    </w:p>
    <w:p>
      <w:r>
        <w:t xml:space="preserve">Lakiehdotus Morris K. Udall Scholarship and Excellence in National Environmental and Native American Public Policy Act of 1992 -lain muuttamisesta Stewart L. Udallin perinnön kunnioittamiseksi ja muihin tarkoituksiin.</w:t>
      </w:r>
    </w:p>
    <w:p>
      <w:r>
        <w:rPr>
          <w:b/>
        </w:rPr>
        <w:t xml:space="preserve">Esimerkki 6.5389</w:t>
      </w:r>
    </w:p>
    <w:p>
      <w:r>
        <w:t xml:space="preserve">Child Interstate Abortion Notification Act - Muuttaa liittovaltion rikoslakia siten, että kielletään alaikäisen lapsen kuljettaminen osavaltion rajan yli abortin saamiseksi (katsoo, että tällainen kuljettaminen on tosiasiallinen rajoitus vanhemman oikeuteen, joka perustuu alaikäisen asuinvaltiossa voimassa olevaan lakiin, joka edellyttää vanhempien osallistumista alaikäisen aborttipäätökseen). Suojaa alaikäistä tai alaikäisen vanhempia syytteeseenpanolta tai siviilioikeudelliselta vastuulta tämän lain rikkomisesta.Tekee tämän lain nojalla nostetun syytteen tai siviilikanteen osalta puolustautumisperusteeksi sen, että vastaaja: (1) kohtuudella uskoi, että ennen kuin alaikäinen teki abortin, vaadittu vanhempien suostumus tai ilmoitus tai tuomioistuimen lupa oli annettu; tai (2) hänelle esitettiin asiakirjat, jotka osoittavat, että tuomioistuin oli luopunut vanhempien ilmoitusvelvollisuudesta tai antanut luvan alaikäisen tekemälle abortille.Valtuuttaa vanhemman, joka kärsii vahinkoa tämän lain rikkomisesta, hakemaan korvausta siviilioikeudellisessa kanteessa, paitsi jos vanhempi on syyllistynyt insestiin alaikäisen kanssa.Määritellään "abortti" raskauden keskeyttämiseksi muussa tarkoituksessa kuin elävänä syntymisen todennäköisyyden lisäämiseksi, lapsen elämän tai terveyden säilyttämiseksi elävänä syntymän jälkeen, kuolleen syntymättömän lapsen poistamiseksi, joka on kuollut spontaanin abortin, tapaturmaisen trauman tai raskaana olevaan naiseen tai hänen syntymättömään lapseensa kohdistuneen rikollisen hyökkäyksen seurauksena.Määritellään "vanhempi" siten, että se käsittää huoltajan, laillisen huoltajan tai henkilön, joka on hänen sijaisvanhempansa (loco parentis).Asetetaan sakko ja/tai vankeusrangaistus enintään yhdeksi vuodeksi lääkärille, joka tekee tai aiheuttaa abortin osavaltion ulkopuolella asuvalle alaikäiselle henkilölle rikkoen vanhempien ilmoitusvelvollisuutta. Edellytetään, että tällainen lääkäri ilmoittaa 24 tunnin kuluessa aborttia hakevan alaikäisen vanhemmalle tosiasiallisesti tai tosiasiallisesti. Sallii poikkeuksen, jos: (2) lääkärille annetaan asiakirjat siitä, että alaikäisen asuinvaltiossa oleva tuomioistuin on luopunut vanhemmille annettavasta ilmoituksesta tai muutoin hyväksynyt alaikäisen abortin; (3) alaikäinen antaa kirjallisen lausunnon siitä, että hän on vanhemman seksuaalisen hyväksikäytön, laiminlyönnin tai fyysisen väkivallan uhri, ja lääkäri ilmoittaa tällaisesta hyväksikäytöstä asianmukaisille valtion viranomaisille; (4) abortti on välttämätön alaikäisen hengen pelastamiseksi (alaikäisen vanhemmalle on annettava kirjallinen ilmoitus 24 tunnin kuluessa hengenpelastavan abortin suorittamisesta): tai (5) alaikäisen mukana oleva henkilö toimittaa lääkärille asiakirjat, joiden mukaan kyseinen henkilö on alaikäisen vanhempi.</w:t>
      </w:r>
    </w:p>
    <w:p>
      <w:r>
        <w:rPr>
          <w:b/>
        </w:rPr>
        <w:t xml:space="preserve">Tulos</w:t>
      </w:r>
    </w:p>
    <w:p>
      <w:r>
        <w:t xml:space="preserve">Lakiehdotus, jolla muutetaan Yhdysvaltojen lakikokoelman 18 osastoa siten, että kielletään alaikäisten kuljettaminen osavaltioiden rajojen yli kiertäen lakeja, jotka edellyttävät vanhempien osallistumista aborttipäätöksiin.</w:t>
      </w:r>
    </w:p>
    <w:p>
      <w:r>
        <w:rPr>
          <w:b/>
        </w:rPr>
        <w:t xml:space="preserve">Esimerkki 6.5390</w:t>
      </w:r>
    </w:p>
    <w:p>
      <w:r>
        <w:t xml:space="preserve">Lupaa myöntää yhden kultaisen mitalin John H. Johnsonille (Ebony-lehden perustajalle) tunnustuksena hänen erinomaisesta työstään, johtajuudestaan ja palveluksestaan.Lupaa valtiovarainministerille lyödä ja myydä kultaisen mitalin pronssisia kaksoiskappaleita hintaan, joka riittää kattamaan mitaleista aiheutuvat kustannukset.</w:t>
      </w:r>
    </w:p>
    <w:p>
      <w:r>
        <w:rPr>
          <w:b/>
        </w:rPr>
        <w:t xml:space="preserve">Tulos</w:t>
      </w:r>
    </w:p>
    <w:p>
      <w:r>
        <w:t xml:space="preserve">Myönnetään kongressin kultamitali John H. Johnsonille tunnustuksena hänen merkittävistä ansioistaan Yhdysvaltojen hyväksi.</w:t>
      </w:r>
    </w:p>
    <w:p>
      <w:r>
        <w:rPr>
          <w:b/>
        </w:rPr>
        <w:t xml:space="preserve">Esimerkki 6.5391</w:t>
      </w:r>
    </w:p>
    <w:p>
      <w:r>
        <w:t xml:space="preserve">Sunshine in Litigation Act of 2014 - Muuttaa liittovaltion oikeuslaitosta koskevaa lakia siten, että tuomioistuin ei saa siviilikanteessa, jossa kirjelmässä mainitaan kansanterveyden tai -turvallisuuden suojelun kannalta merkityksellisiä tosiseikkoja, antaa määräystä, jolla rajoitetaan tietojen luovuttamista, jolla hyväksytään sovintosopimus, jolla rajoitetaan tietojen luovuttamista, tai jolla rajoitetaan oikeutta tutustua oikeudenkäyntiasiakirjoihin, ellei tuomioistuin ole ensin tehnyt riippumattomia tosiseikkoja koskevia havaintoja, joiden mukaan: (1) määräys ei rajoittaisi kansanterveyden tai -turvallisuuden suojelun kannalta merkityksellisten tietojen paljastamista tai 2) menneisyyden, nykyisyyden tai mahdollisten terveys- tai turvallisuusriskien paljastamiseen liittyvä yleinen etu on suurempi kuin tietojen luottamuksellisuuden säilyttämiseen liittyvä erityinen ja merkittävä etu, ja pyydetty suojamääräys ei ole laajempi kuin on tarpeen väitetyn luottamuksellisuusintressin suojelemiseksi. Kielletään tuomioistuinta hyväksymästä osapuolen sopimusta tai pyyntöä sopia määräyksestä, joka olisi tämän lain vastainen.  Kieltää tuomioistuinta: (1) hyväksymästä tai panemasta täytäntöön osapuolten välisen tai osapuolten välisen sopimuksen tai tämän lain nojalla annetun määräyksen määräystä siltä osin kuin siinä rajoitetaan osapuolta luovuttamasta tietoja liittovaltion tai osavaltion viranomaiselle, jolla on valtuudet panna täytäntöön lakeja, jotka sääntelevät tällaisiin tietoihin liittyvää toimintaa (edellyttää, että tällaiset liittovaltion tai osavaltion viranomaiselle luovutetut tiedot ovat luottamuksellisia laissa säädetyssä laajuudessa); tai (2) tämän lain nojalla kuvatun, tällaisen siviilikanteen osapuolten välisen tai niiden kesken tehdyn sovintosopimuksen sellaisen määräyksen täytäntöönpano, joka kieltää osapuolta paljastamasta, että sovinto on tehty tai sovinnon ehtoja, lukuun ottamatta maksettua summaa, tai keskustelemasta siviilikanteesta tai siinä esitetyistä todisteista, jotka koskevat kansanterveyden tai -turvallisuuden suojelun kannalta merkityksellisiä asioita. Poikkeaa tästä täytäntöönpanokiellosta (ja sallii näin ollen sellaisen sovintosopimuksen määräyksen täytäntöönpanon, jonka osalta tuomioistuin toteaa, että menneisyyden, nykyisyyden tai mahdollisten terveys- tai turvallisuusriskien paljastamiseen liittyvä yleinen etu on suurempi kuin kyseisten tietojen tai asiakirjojen luottamuksellisuuden säilyttämiseen liittyvä erityinen ja merkittävä etu ja että pyydetty suojamääräys ei ole laajempi kuin on tarpeen väitetyn luottamuksellisuusintressin suojelemiseksi. Luodaan kumottavissa oleva olettamus, jonka mukaan yksilön taloudellisia, terveydellisiä tai muita samankaltaisia tietoja koskevien henkilökohtaisesti tunnistettavien tietojen suojaamiseen liittyvä etu on tärkeämpi kuin tietojen julkistamiseen liittyvä yleinen etu. Julistaa, että mitään tässä laissa ei saa tulkita siten, että se sallisi, edellyttäisi tai oikeuttaisi seuraavien tietojen luovuttamisen, eikä tuomioistuinta saa kieltää rajoittamasta seuraavien tietojen luovuttamista tai saatavuutta: 1) kansallista puolustusta tai ulkopolitiikkaa koskevan salaisen toimeenpanomääräyksen nojalla luokitellut tiedot tai 2) tiedustelulähteet ja -menetelmät. Estää tämän lain antamasta perustetta: (1) hyväksyä ennen tämän lain voimaantulopäivää annetun suoja- tai sovintomääräyksen uudelleenkäsittelyä, muuttamista, muuttamista tai kumoamista koskeva pyyntö; tai (2) kumota tällainen määräys takautuvasti muutoksenhaun yhteydessä.</w:t>
      </w:r>
    </w:p>
    <w:p>
      <w:r>
        <w:rPr>
          <w:b/>
        </w:rPr>
        <w:t xml:space="preserve">Tulos</w:t>
      </w:r>
    </w:p>
    <w:p>
      <w:r>
        <w:t xml:space="preserve">Sunshine in Litigation Act of 2014</w:t>
      </w:r>
    </w:p>
    <w:p>
      <w:r>
        <w:rPr>
          <w:b/>
        </w:rPr>
        <w:t xml:space="preserve">Esimerkki 6.5392</w:t>
      </w:r>
    </w:p>
    <w:p>
      <w:r>
        <w:t xml:space="preserve">Phone Scam Prevention Act of 2015 edellyttää, että liittovaltion viestintäkomissio (FCC) julkaisee verkkosivustollaan raportin, jossa yksilöidään nykyiset tekniikat, joita kuluttajat voivat käyttää suojautuakseen harhaanjohtavilta tai epätarkoilta soittajan tunnistetiedoilta. FCC:tä pyydetään toimittamaan vuoden kuluessa tämän lain voimaantulosta kongressille raportti, jossa esitetään yksityiskohtaisesti suunnitelma kohtuullisten todennusstandardien kehittämiseksi pikaisesti, kuuden vuoden kuluessa raportin toimittamisesta, puhelinpalvelujen tarjoajille soittajan tietojen vahvistamiseksi, jotta tilaajat voivat saada turvallisen varmuuden puhelun alkuperästä, mukaan lukien soittajan numero ja tunnistetiedot.  Laajennetaan kieltoa antaa virheellisiä soittajan tunnistetietoja Yhdysvaltojen ulkopuolella oleville henkilöille, jos vastaanottaja on Yhdysvalloissa. Laajennetaan soittajan tunnistamistietojen määritelmä koskemaan tekstiviestejä. Tarkistetaan soittajan tunnistamista koskevia vaatimuksia siten, että standardeja sovelletaan puheviestintään, jossa käytetään Pohjois-Amerikan numerointisuunnitelman resursseja (nykyisin vaatimuksia sovelletaan televiestintään tai IP-pohjaisiin puhepalveluihin).</w:t>
      </w:r>
    </w:p>
    <w:p>
      <w:r>
        <w:rPr>
          <w:b/>
        </w:rPr>
        <w:t xml:space="preserve">Tulos</w:t>
      </w:r>
    </w:p>
    <w:p>
      <w:r>
        <w:t xml:space="preserve">Phone Scam Prevention Act of 2015</w:t>
      </w:r>
    </w:p>
    <w:p>
      <w:r>
        <w:rPr>
          <w:b/>
        </w:rPr>
        <w:t xml:space="preserve">Esimerkki 6.5393</w:t>
      </w:r>
    </w:p>
    <w:p>
      <w:r>
        <w:t xml:space="preserve">Digital Global Access Policy Act of 2016 eli Digital GAP Act (4 §) Tässä lakiehdotuksessa todetaan, että on Yhdysvaltain. politiikka koordinoida yhteistyötä ulkovaltojen hallitusten, kansainvälisten järjestöjen, alueellisten talousyhteisöjen, yritysten ja kansalaisyhteiskunnan kanssa edistääkseen kehitysmaissa seuraavia asioita: kohtuuhintainen ensikäyttöoikeus Internetiin; Internetin käyttöönotto ja kapasiteetin kehittäminen; Internetin käytön verotuksellisten ja lainsäädännöllisten esteiden poistaminen; Internetin käyttö talouskasvun ja kaupan lisäämiseksi ja demokratian, hallituksen vastuuvelvollisuuden, läpinäkyvyyden ja ihmisoikeuksien vahvistamiseksi; Internetin käyttömahdollisuudet ja osallistuminen Internetin käyttöä koskevan politiikan laatimiseen naisille, vammaisille, vähemmistöille, pienituloisille ja syrjäytyneille ryhmille sekä heikommassa asemassa oleville väestöryhmille; sekä kyberturvallisuus ja tietosuoja.  (5 §) Lakiehdotuksessa ilmaistaan kongressin näkemys siitä, että ulkoministeriön olisi: (1) nimittää olemassa oleva apulaissihteerin virka uudelleen kyberavaruudesta vastaavaksi apulaissihteeriksi johtamaan diplomaattista kyberavaruuspolitiikkaansa ja (2) edistää teknistä asiantuntemusta omaavien ehdokkaiden rekrytointia siviilipalvelukseen ja ulkoasiainhallintoon.  Apulaissihteerin viran uudelleen nimeämistä ei voida tulkita siten, että ulkoministeriön apulaissihteerin virkojen määrää lisättäisiin nykyisestä 24:stä. (6 kohta) Lakiehdotuksessa ilmaistaan kongressin näkemys siitä, että Yhdysvaltain kansainvälisen kehitysyhteistyöviraston tulisi: (1) sisällyttää ponnistelut Internet-yhteyksien laajentamiseksi, asianmukaisten teknologioiden kehittämiseksi ja digitaalisen lukutaidon parantamiseksi koulutus-, kehitys- ja talouskasvuohjelmiinsa; (2) laajentaa tieto- ja viestintäteknologian käyttöä humanitaarisen avun ja katastrofiapuun liittyvissä toimissa; ja (3) laatia ja edistää suuntaviivoja humanitaaristen, katastrofi- ja kehitysyhteistyöohjelmien piiriin kuuluvien henkilöiden henkilötietojen suojaamiseksi.  (7 §) Rauhanturvajoukkoja koskevaa lakia muutetaan ilmaisemaan kongressin näkemys siitä, että teknologian käyttömahdollisuudet voivat muuttaa maataloutta, yhteisöjen taloudellista kehitystä, koulutusta, ympäristöä, terveydenhuoltoa ja nuorison kehittämistä, jotka ovat aloja, joilla Rauhanturvajoukot tällä hetkellä kehittävät vapaaehtoisten paikkoja.  (8. kohta) Presidenttiä kehotetaan käyttämään Yhdysvaltojen vaikutusvaltaa kansainvälisissä elimissä edistääkseen seuraavia asioita: lisätoimet kohtuuhintaisten ja sukupuolten tasa-arvoisten Internet-yhteyksien edistämiseksi, sukupuolten tasa-arvoisten ja kohtuuhintaisten Internet-yhteyksien sisällyttäminen nykyisiin taloudellisiin ja liiketoiminnallisiin arviointeihin ja indekseihin, laajakaistaputkien - laajakaistapalveluja tukevien valokaapelien tai langattomien laajakaistapalveluiden - vakioitu sisällyttäminen laajakaistapalveluiden tarjoamiseen, teknisen avun antaminen kehitysmaiden sääntelyviranomaisille tarpeettomien investointien esteiden poistamiseksi ja markkinoiden kasvun ja kehityksen vahvistamiseksi sekä ihmisoikeuksien suojelu verkossa.   (9 §) Presidentti toimittaa 180 päivän kuluessa kongressille suunnitelmat, joilla edistetään Yhdysvaltojen ja Yhdysvaltojen rahoittamien virastojen kumppanuuksia yksityisen ja julkisen sektorin kanssa Internet-yhteyksien tai infrastruktuurin tarjoamiseksi kehitysmaissa.  (10. pykälä) Presidentti raportoi kongressille 180 päivän kuluessa toimista tämän lakiehdotuksen mukaisen Internetin käyttöoikeuspolitiikan toteuttamiseksi. (Sec. 11) Presidenttiä kehotetaan sisällyttämään seuraavaan Valkoisen talon kyberavaruusstrategiaan tietoja menetelmistä, joilla edistetään: 1) Internetin käyttömahdollisuuksia kehitysmaissa, 2) kyberturvallisuuspolitiikkaa, joka on yhdenmukainen National Institute of Standards and Technology Framework for Improving Critical Infrastructure Cybersecurityn kanssa, ja 3) maailmanlaajuisia Internetin vapauden periaatteita.  (12 §) Lakiehdotuksessa määritellään &amp;quot;kyberavaruus&amp;quot; tietoteknisten infrastruktuurien toisistaan riippuvaiseksi verkostoksi, mukaan lukien Internet, televiestintäverkot, tietokonejärjestelmät, sulautetut prosessorit ja ohjaimet kriittisillä teollisuudenaloilla sekä ihmisten välisen tiedon ja vuorovaikutuksen virtuaalinen ympäristö. </w:t>
      </w:r>
    </w:p>
    <w:p>
      <w:r>
        <w:rPr>
          <w:b/>
        </w:rPr>
        <w:t xml:space="preserve">Tulos</w:t>
      </w:r>
    </w:p>
    <w:p>
      <w:r>
        <w:t xml:space="preserve">Digital GAP Act</w:t>
      </w:r>
    </w:p>
    <w:p>
      <w:r>
        <w:rPr>
          <w:b/>
        </w:rPr>
        <w:t xml:space="preserve">Esimerkki 6.5394</w:t>
      </w:r>
    </w:p>
    <w:p>
      <w:r>
        <w:t xml:space="preserve">Määrää maatalousministerin luovuttamaan tietyille yksityisille maanomistajille tiettyjä Tonto National Forestin maita vastineeksi siitä, että kyseiset maanomistajat luovuttavat Montezuma Castle National Monumentin viereisiä maita ja tiettyjä Coconino National Forestin maita. Vaatii, että liittovaltion ja muiden kuin liittovaltion maiden arvot tasataan.Ohjaa ministeriä luovuttamaan tietyille yksityisille maanomistajille tiettyjä maita Paysonin koillispuolella Arizonassa vastineeksi siitä, että kyseiset maanomistajat luovuttavat tiettyjä Tonto National Forestissa sijaitsevia maita. Vaatii, että liittovaltion ja muiden kuin liittovaltion maiden arvot tasataan. Kaikki liittovaltion maalla olevat erityiskäyttöön tarkoitetut mökkiluvat lakkautetaan vaihdon toteuttamisen yhteydessä. Ohjaa ministeriä suorittamaan ennen tämän lain nojalla tapahtuvaa luovutusta tarvittavat maanmittaukset ja ennen vaihtoa tehtävät selvitykset, tarkistukset ja hyväksynnät, jotka liittyvät uhanalaisiin ja vaarantuneisiin lajeihin, kulttuuri- ja historiallisiin resursseihin, kosteikkoihin ja tulva-alueisiin sekä vaarallisiin materiaaleihin. Sihteeri velvoitetaan poistamaan kummastakin vaihdosta kaikki sellaiset osuudet liittovaltion maista, joita ei voida siirtää jostain syystä. Siirtää Montezuma Castle National Monumentin viereisen maa-alueen National Park Servicen toimivaltaan ja sisällyttää sen Montezuma Castle National Monumentiin.</w:t>
      </w:r>
    </w:p>
    <w:p>
      <w:r>
        <w:rPr>
          <w:b/>
        </w:rPr>
        <w:t xml:space="preserve">Tulos</w:t>
      </w:r>
    </w:p>
    <w:p>
      <w:r>
        <w:t xml:space="preserve">Tiettyjen Coconino- ja Tonton kansallismetsissä Arizonassa sijaitsevien maiden vaihtaminen ja muut tarkoitukset.</w:t>
      </w:r>
    </w:p>
    <w:p>
      <w:r>
        <w:rPr>
          <w:b/>
        </w:rPr>
        <w:t xml:space="preserve">Esimerkki 6.5395</w:t>
      </w:r>
    </w:p>
    <w:p>
      <w:r>
        <w:t xml:space="preserve">Multilateral Debt Relief Act of 2005 - Valtuuttaa: (1) valtiovarainministeriön antamaan kunkin kansainvälisen rahoituslaitoksen (Maailmanpankki, Kansainvälinen valuuttarahasto, Amerikan maiden välinen kehityspankki, Afrikan kehityspankki ja Afrikan kehitysrahasto) Yhdysvaltain pääjohtajalle ohjeet, jotta osakkeenomistajat pääsevät sopimukseen, jonka mukaan tukikelpoinen maa (sellaisena kuin se on määritelty tässä laissa) mitätöi pysyvästi 100 prosenttia veloistaan kullekin tällaiselle laitokselle, ja (2) määrärahoja U.Yhdysvaltain rahoitusosuutta tällaiseen sopimukseen, jos muut kansainvälisten rahoituslaitosten jäsenet myöntävät varoja tähän tarkoitukseen.Ilmaisee kongressin näkemyksen siitä, että ministerin olisi pyrittävä lisäämään kahden- ja monenvälistä velkahelpotusta kullekin maalle, joka on oikeutettu kansainvälisen kehitysyhteistyöjärjestön avustuksiin.Muuttaa kansainvälistä kehitysyhteistyöjärjestöä koskevaa lakia siten, että Yhdysvaltain kehitysyhteistyöjärjestön hallintoneuvoston jäsenelle annetaan valtuudet ja määrärahat, jotta hän voi osallistua tarvittavin summin järjestön neljänteentoista täydennysosuuden rahoittamiseen.Muuttaa Afrikan kehitysrahastoa koskevaa lakia siten, että Yhdysvaltain kehitysyhteistyöjärjestön hallintoneuvoston jäsenelle annetaan valtuudet ja määrärahat, jotta hän voi osallistua tarvittavin summin rahaston kymmenennen täydennysosuuden rahoittamiseen. Valtuuttaa määrärahat Yhdysvaltojen sitoumusten täyttämiseksi tehostetussa HIPC-aloitteessa (sellaisena kuin se on määritelty tässä laissa).</w:t>
      </w:r>
    </w:p>
    <w:p>
      <w:r>
        <w:rPr>
          <w:b/>
        </w:rPr>
        <w:t xml:space="preserve">Tulos</w:t>
      </w:r>
    </w:p>
    <w:p>
      <w:r>
        <w:t xml:space="preserve">Monenvälisen velkojen mitätöinnin järjestäminen voimakkaasti velkaantuneille köyhille maille ja muihin tarkoituksiin.</w:t>
      </w:r>
    </w:p>
    <w:p>
      <w:r>
        <w:rPr>
          <w:b/>
        </w:rPr>
        <w:t xml:space="preserve">Esimerkki 6.5396</w:t>
      </w:r>
    </w:p>
    <w:p>
      <w:r>
        <w:t xml:space="preserve">Perustetaan punkkien välittämien sairauksien neuvoa-antava komitea terveys- ja terveysministeriön (HHS) alaisuuteen. Komitean tehtävänä on neuvoa ministeriä ja terveysministeriön apulaissihteeriä siinä, miten: (1) varmistaa virastojen välinen koordinointi ja viestintä ponnisteluissa puutiaisaivokuumeiden aiheuttamien sairauksien torjumiseksi; (2) tunnistaa mahdollisuuksia koordinoida toimia muiden liittovaltion virastojen ja yksityisten organisaatioiden kanssa; ja (3) laatia asiantuntevia vastauksia valitsijaryhmille HHS:n ponnisteluista ja edistymisestä.Valtuuttaa varainhoitovuosien 2004 ja 2005 määrärahat komitean rahoittamiseksi liittovaltion neuvoa-antavia komiteoita koskevan lain mukaisesti. Valtuutetaan määrärahat varainhoitovuosiksi 2004-2008 seuraaviin tarkoituksiin: (1) Lymen borrelioosia ja muita puutiaisten levittämiä sairauksia koskevaan tutkimus- ja koulutustoimintaan; ja (2) tällaisten sairauksien ehkäisemiseen tähtääviin toimiin. ilmaisee senaatin näkemyksen siitä, että ministerin olisi harkittava viisivuotissuunnitelman toteuttamista: (1) kehittää borrelioosia ja muita puutiaisten levittämiä sairauksia koskeva diagnostinen testi käytettäväksi kliinisessä testauksessa; (2) määrittää tällaisten sairauksien esiintyvyys Yhdysvalloissa; ja (3) kehittää terveysministeriön valmiuksia suunnitella ja panna täytäntöön parempia strategioita tällaisten sairauksien ehkäisemiseksi ja torjumiseksi.</w:t>
      </w:r>
    </w:p>
    <w:p>
      <w:r>
        <w:rPr>
          <w:b/>
        </w:rPr>
        <w:t xml:space="preserve">Tulos</w:t>
      </w:r>
    </w:p>
    <w:p>
      <w:r>
        <w:t xml:space="preserve">Lakiehdotus punkkien välittämiä tauteja käsittelevän neuvoa-antavan komitean perustamisesta ja muista syistä.</w:t>
      </w:r>
    </w:p>
    <w:p>
      <w:r>
        <w:rPr>
          <w:b/>
        </w:rPr>
        <w:t xml:space="preserve">Esimerkki 6.5397</w:t>
      </w:r>
    </w:p>
    <w:p>
      <w:r>
        <w:t xml:space="preserve">Cloud Computing Act of 2012 - Muuttaa Computer Fraud and Abuse Act -lakia siten, että jokainen pilvipalvelutilin luvaton käyttö, tällaisen tilin käyttö yli luvan tai yritys tai salaliitto käyttää tällaista tiliä ilman lupaa tai yli luvan kyseisen lain vastaisesti muodostaa erillisen rikoksen.Määritellään: 1) 'pilvipalvelutilillä' pilvipalveluun tallennettuja tietoja, joihin pääsy edellyttää salasanaa tai vastaavia tietoja ja jotka ovat yksilön käytettävissä; ja 2) 'pilvipalvelulla' palvelua, joka mahdollistaa kätevän, tilauksesta tapahtuvan verkkoyhteyden jaettuun konfiguroitavien laskentaresurssien pooliin, joka voidaan nopeasti ottaa käyttöön ja vapauttaa palveluntarjoajan vähäisellä hallinnointityöllä tai vuorovaikutuksella.Vahvistetaan tietokoneen käytön menettämisen arvo, saatujen tietojen arvo ja yhteenlasketun menetyksen arvo, kun kyseessä on rikos, johon liittyy luvaton pääsy suojattuun tietokoneeseen, joka on osa pilvipalvelua, seuraavasti: suurempi seuraavista: (1) yhdelle tai useammalle henkilölle aiheutuneen käytön menetyksen, tiedon menetyksen tai kokonaismenetyksen arvo; tai (2) tulo, joka saadaan kertomalla 500 dollaria niiden pilvipalvelutilien lukumäärällä, joihin on päästy käsiksi.Ohjaa ulkoministeriä työskentelemään kansainvälisillä foorumeilla, kuten Taloudellisen yhteistyön ja kehityksen järjestössä (OECD), edistääkseen tavoitteita, joilla pyritään varmistamaan tämän lain säännösten sekä Yhdysvaltojen ja muiden maiden muiden lakien ja toimintalinjojen välinen yhteentoimivuus.Edellytetään, että 180 päivän kuluessa tämän lain voimaantulosta ja sen jälkeen vähintään kerran vuodessa neljän vuoden ajan: 1) ministeri tekee tutkimuksen tietosuojaa, tietojen säilyttämistä ja tietoturvaa koskevasta kansainvälisestä yhteistyöstä; ja 2) tiettyjen liittovaltion virastojen johtajat toimittavat hallinto- ja budjettiviraston (Office of Management and Budget, OMB) sähköisen hallinnon ja tietotekniikan toimiston hallinnoijalle kolmivuotisen ennusteen viraston suunnitelmista pilvipalveluiden ja tuen hankkimisen osalta. Hallinnoijaa kehotetaan asettamaan kukin tällainen ennuste yleisön saataville Internet-sivuston kautta.</w:t>
      </w:r>
    </w:p>
    <w:p>
      <w:r>
        <w:rPr>
          <w:b/>
        </w:rPr>
        <w:t xml:space="preserve">Tulos</w:t>
      </w:r>
    </w:p>
    <w:p>
      <w:r>
        <w:t xml:space="preserve">Lakiehdotus rikos- ja siviililainsäädännön täytäntöönpanon tehostamisesta pilvipalveluihin liittyen ja muihin tarkoituksiin.</w:t>
      </w:r>
    </w:p>
    <w:p>
      <w:r>
        <w:rPr>
          <w:b/>
        </w:rPr>
        <w:t xml:space="preserve">Esimerkki 6.5398</w:t>
      </w:r>
    </w:p>
    <w:p>
      <w:r>
        <w:t xml:space="preserve">Caribbean Basin Trade Enhancement Act of 2005 - Valtuuttaa ulkoministerin antamaan vapaaehtoisen panoksen (avustuspohjalta) Amerikan valtioiden järjestölle, jotta se voisi perustaa: (1) Karibian alueen kauppakeskuksen perustamiseksi; ja (2) Karibian alueen maita koskevan taitopohjaisen koulutusohjelman perustamiseksi: (1) olisi tehtävä perusteellinen tutkimus ja analyysi keskuksen pysyvän sijaintipaikan määrittämiseksi; ja (2) taitopohjaisessa ohjelmassa olisi keskityttävä keskitason tekniseen koulutukseen ja työvoiman kouluttamiseen Karibian alueen maissa hyödyntäen olemassa olevia koulutuslaitoksia, yksityisen sektorin ja valtion yhteistyöelimiä sekä Internet-pohjaista koulutusta.</w:t>
      </w:r>
    </w:p>
    <w:p>
      <w:r>
        <w:rPr>
          <w:b/>
        </w:rPr>
        <w:t xml:space="preserve">Tulos</w:t>
      </w:r>
    </w:p>
    <w:p>
      <w:r>
        <w:t xml:space="preserve">Valtuutetaan varainhoitovuoden 2006 määrärahat vapaaehtoisiin avustuksiin Amerikan valtioiden järjestölle (OAS) Karibian alueen kauppakeskuksen perustamiseksi ja Karibian alueen maita koskevan ammattitaitoon perustuvan koulutusohjelman perustamiseksi.</w:t>
      </w:r>
    </w:p>
    <w:p>
      <w:r>
        <w:rPr>
          <w:b/>
        </w:rPr>
        <w:t xml:space="preserve">Esimerkki 6.5399</w:t>
      </w:r>
    </w:p>
    <w:p>
      <w:r>
        <w:t xml:space="preserve">Star-Spangled Banner and War of 1812 Bicentennial Commemorative Coin Act - kehottaa valtiovarainministeriötä lyömään ja laskemaan liikkeeseen 1 dollarin kolikoita Star-Spangled Bannerin kirjoittamisen ja vuoden 1812 sodan kaksisatavuotisjuhlan kunniaksi.Edellyttää kolikon suunnittelua, joka kuvastaa vuoden 1812 sotaa ja erityisesti McHenryn linnakkeesta käytyä taistelua, joka oli pohjana tähtilipulle.Valtuuttaa ministeriön laskemaan kolikot liikkeeseen ainoastaan 1. tammikuuta 2012 alkavan kalenterivuoden aikana.Edellyttää, että kolikon myynnistä peritään tiettyjä lisämaksuja, jotka maksetaan Marylandin vuoden 1812 sodan kaksisatavuotisjuhlavuoden toimikunnalle: (1) kaksisatavuotisjuhlavuoden toimien tukemiseen yhteistyössä Star-Spangled Banner and War of 1812 Bicentennial Commission -järjestön kanssa ja sen avustamiseksi; ja 2) vuoden 1812 sotaan liittyvien paikkojen ja rakenteiden säilyttämiseen ja parantamiseen.</w:t>
      </w:r>
    </w:p>
    <w:p>
      <w:r>
        <w:rPr>
          <w:b/>
        </w:rPr>
        <w:t xml:space="preserve">Tulos</w:t>
      </w:r>
    </w:p>
    <w:p>
      <w:r>
        <w:t xml:space="preserve">Valtiovarainministeriön velvoittaminen lyömään kolikoita "Star Spangled Bannerin" kirjoittamisen ja vuoden 1812 sodan kaksisatavuotisjuhlan kunniaksi sekä muihin tarkoituksiin.</w:t>
      </w:r>
    </w:p>
    <w:p>
      <w:r>
        <w:rPr>
          <w:b/>
        </w:rPr>
        <w:t xml:space="preserve">Esimerkki 6.5400</w:t>
      </w:r>
    </w:p>
    <w:p>
      <w:r>
        <w:t xml:space="preserve">Promoting Care for the Frail Elderly Act of 2002 - Muuttaa sosiaaliturvalain XVIII osaston (Medicare) C-osaa (Medicare+Choice) siten, että terveys- ja sosiaalipalveluministeriä ohjataan tarkistamaan riskin mukauttamismenetelmää, jota sovelletaan maksuihin Medicare+Choice-organisaatioille, jotka tarjoavat joko suoraan tai sopimuksen nojalla erityisohjelmia hauraille vanhuksille tai riskiryhmään kuuluville edunsaajille, jotta voidaan ottaa huomioon tällaisille organisaatioille aiheutuvien kustannusten vaihtelut.Seuraavien toimien väliaikainen jatkaminen siihen asti, kunnes ministeri ottaa käyttöön edellä vaaditun tarkistetun riskinhallintamenetelmän: 1) laitoksissa asuville heikkokuntoisille ja riskiryhmään kuuluville ikääntyneille Medicare-edunsaajille tarkoitettujen erityisohjelmien yhdistetty maksuosuus; ja 2) heikkokuntoisille tai riskiryhmään kuuluville ikääntyneille edunsaajille tarkoitettujen erityisohjelmien Medicare-demonstraatio-ohjelmien maksumenetelmät.Ohjaa sihteeriä perustamaan viisivuotisen demonstraatio-ohjelman, jonka tarkoituksena on kehittää ja arvioida: 1) maksumalleja, joilla maksetaan asianmukaisesti erikoistuneille Medicare+Choice-ohjelmille, jotka palvelevat yksinomaan tai suhteettoman suurta määrää heikkokuntoisia vanhuksia tai riskiryhmään kuuluvia edunsaajia, ja 2) kliinisiä malleja, jotka parantavat tuloksia.Medicare-maksujen neuvoa-antavaa komiteaa (MEDPAC) pyydetään tutkimaan ja raportoimaan kongressille ja ministerille siitä, onko mahdollista ja suositeltavaa ottaa käyttöön haurauskorjaus Medicare+Choice-järjestelmän riskikorjausmenetelmään, jolla varmistetaan asianmukainen maksutaso sellaisille Medicare+Choice-suunnitelmille, jotka palvelevat suhteettoman suurta määrää heikkokuntoisia tai riskiryhmään kuuluvia edunsaajia.</w:t>
      </w:r>
    </w:p>
    <w:p>
      <w:r>
        <w:rPr>
          <w:b/>
        </w:rPr>
        <w:t xml:space="preserve">Tulos</w:t>
      </w:r>
    </w:p>
    <w:p>
      <w:r>
        <w:t xml:space="preserve">Lakiehdotus sosiaaliturvalain XVIII osaston muuttamiseksi siten, että varmistetaan oikeudenmukainen ja riittävä maksu korkean riskin lääkehoidon edunsaajille ja vahvistetaan maksukannustimet ja arvioidaan kliinisiä menetelmiä, joilla varmistetaan laadukkaat palvelut ihmisille, joilla on vakavia ja vammauttavia kroonisia sairauksia.</w:t>
      </w:r>
    </w:p>
    <w:p>
      <w:r>
        <w:rPr>
          <w:b/>
        </w:rPr>
        <w:t xml:space="preserve">Esimerkki 6.5401</w:t>
      </w:r>
    </w:p>
    <w:p>
      <w:r>
        <w:t xml:space="preserve">Yukon River Salmon Act of 1995 (Yukon-joen lohia koskeva laki) - Yhdysvaltojen edustus Yukon-jokea käsittelevässä paneelissa, joka on perustettu Yhdysvaltojen ja Kanadan välisellä erityisellä väliaikaisella sopimuksella Kanadassa sijaitsevasta Yukon-joesta peräisin olevien lohikantojen säilyttämisestä.  Valtuuttaa Alaskan kuvernöörin nimittämään asiaan liittyvän neuvoa-antavan komitean.  nimeää Alaskan osavaltion kalastus- ja riistaministeriön (Department of Fish and Game) Yhdysvaltojen vastuulliseksi hallintoyksiköksi sopimuksen osalta. toteaa, että jos Kanadan ja Yhdysvaltojen välinen tietty Tyynenmeren lohta koskeva sopimus päättyy ennen sopimuksen päättymistä, Yukon-joen lohikomissio ottaa vastuulleen lautakunnan tehtävät. Valtuutetaan määrärahat sopimuksen ja tämän lain täytäntöönpanoa varten.</w:t>
      </w:r>
    </w:p>
    <w:p>
      <w:r>
        <w:rPr>
          <w:b/>
        </w:rPr>
        <w:t xml:space="preserve">Tulos</w:t>
      </w:r>
    </w:p>
    <w:p>
      <w:r>
        <w:t xml:space="preserve">Yukon-joen lohta koskeva vuoden 1995 laki</w:t>
      </w:r>
    </w:p>
    <w:p>
      <w:r>
        <w:rPr>
          <w:b/>
        </w:rPr>
        <w:t xml:space="preserve">Esimerkki 6.5402</w:t>
      </w:r>
    </w:p>
    <w:p>
      <w:r>
        <w:t xml:space="preserve">Local Leadership in Education Act Muuttaa vuoden 1965 Elementary and Secondary Education Act -lakia (ESEA) siten, että liittovaltion virkailijaa tai työntekijää kielletään joko suoraan tai epäsuorasti ESEA:n mukaisten avustusten, sopimusten tai muiden yhteistyösopimusten kautta:  määräämällä, ohjaamalla tai valvomalla osavaltion, paikallisen opetusviraston (LEA) tai koulun akateemisia standardeja, opetussuunnitelmaa, opetusohjelmaa tai osavaltion tai paikallisten resurssien jakamista; määräämällä osavaltiota tai alajaostoa käyttämään varoja tai vastaamaan kustannuksista, joita ei ole maksettu ESEA:n nojalla; kannustamalla osavaltiota, paikallista opetusvirastoa (LEA:ta) tai koulua hyväksymään tietyt akateemiset standardit tai tietyt opetussuunnitelmat tai opetusohjelmat; asettaa rahoitustuen saatavuuden ehdoksi sen, että tällainen yksikkö ottaa käyttöön tietyn opetussisällön, akateemiset standardit tai opetussuunnitelman tai että se suorittaa arviointeja tai testejä, vaikka tällaiset vaatimukset on määritelty ESEA:ssa; tai velvoittaa tai vaatia valtioita suorittamaan arviointeja tai testejä oppilaille.  Edellytetään, että ESEA:n I osaston A osan mukainen koulujen kehittämisohjelma toteutetaan ottamatta huomioon mitään vaatimuksia, joiden mukaan osavaltioiden on suoritettava akateemisia arviointeja tai että alueelliset alueviranomaiset ja perus- ja keskiasteen koulut saavuttavat riittävän vuosittaisen edistymisen. Kielletään opetusministeriä asettamasta ESEA:n mukaisen lakisääteisen tai lainsäädännöllisen poikkeusluvan myöntämisen ehdoksi sitä, että osavaltio, paikallinen aluehallintovirasto, intiaaniheimo tai koulu: 1) saa liittovaltion hallituksen hyväksymät akateemiset standardit tai 2) suorittaa arviointeja tai testejä oppilaille. Tätä kieltoa sovelletaan tuleviin ja aiemmin myönnettyihin poikkeuslupiin. Muutetaan yleisiä koulutusmääräyksiä koskevaa lakia siten, että kielletään ministeriötä, virastoa, virkailijaa tai liittovaltion työntekijää: 1) ohjaamasta, valvomasta tai valvomasta minkä tahansa oppilaitoksen, koulun tai koulujärjestelmän opetussuunnitelmaa (mukaan lukien sen kehittäminen), opetusohjelmaa, hallintoa tai henkilöstöä tai minkä tahansa oppilaitoksen tai koulujärjestelmän kirjastoresurssien, oppikirjojen tai muun painetun tai julkaistun opetusmateriaalin valintaa tai 2) vaatimasta oppilaiden tai opettajien sijoittamista tai kuljettamista rotuun perustuvan epätasapainon korjaamiseksi. Muutetaan American Recovery and Reinvestment Act of 2009 -lakia siten, että kielletään Race to the Top -ohjelman varojen käyttö arviointi- tai testausmateriaalien kehittämiseen, pilottitestaukseen, kenttätestaukseen, täytäntöönpanoon, hallinnointiin tai jakeluun.</w:t>
      </w:r>
    </w:p>
    <w:p>
      <w:r>
        <w:rPr>
          <w:b/>
        </w:rPr>
        <w:t xml:space="preserve">Tulos</w:t>
      </w:r>
    </w:p>
    <w:p>
      <w:r>
        <w:t xml:space="preserve">Koulutuksen paikallista johtamista koskeva laki</w:t>
      </w:r>
    </w:p>
    <w:p>
      <w:r>
        <w:rPr>
          <w:b/>
        </w:rPr>
        <w:t xml:space="preserve">Esimerkki 6.5403</w:t>
      </w:r>
    </w:p>
    <w:p>
      <w:r>
        <w:t xml:space="preserve">Clean Energy Technology Manufacturing and Export Assistance Act of 2010 - edellyttää, että kauppaministeri: (1) perustaa puhtaan energiateknologian valmistuksen ja viennin tukirahaston, jota hallinnoi Kansainvälinen kauppahallinto, varmistaakseen, että Yhdysvaltojen puhtaan energiateknologian yritykset saavat tarvitsemaansa tietoa ja apua ollakseen kilpailukykyisiä ja luodakseen puhtaan energiateknologian alan työpaikkoja; ja (2) hallinnoida rahastoa edistääkseen politiikkoja, jotka alentavat tuotantokustannuksia ja kannustavat innovointiin, investointeihin ja tuottavuuteen puhtaan energiateknologian alalla, ja toteuttaa kansallisen puhtaan energiateknologian vientistrategian.Määrittelee "puhtaan energiateknologian" tarkoittavan energian tuotantoon, käyttöön, siirtoon, varastointiin, hallintaan tai säilyttämiseen liittyvää teknologiaa, joka edistää ilmakehän kasvihuonekaasupitoisuuksien vakauttamista vähentämällä, välttämällä tai sitomalla energiaan liittyviä päästöjä ja: (1) vähentää energian lisätarvetta käyttämällä nykyisiä energialähteitä tehokkaammin tai siirtämällä, jakamalla tai kuljettamalla energiaa tehokkaammin Yhdysvaltojen infrastruktuurin kautta; tai (2) monipuolistaa energiahuollon lähteitä energian toimitusvarmuuden vahvistamiseksi ja toimitusten lisäämiseksi siten, että ympäristövaikutusten tasapaino on suotuisa, jos koko teknologiajärjestelmää tarkastellaan.Ohjaa ministeriä tarjoamaan kansallisen vientialoitteen mukaisesti tietoa, välineitä ja muuta apua yhdysvaltalaisille yrityksille puhtaan energiateknologian valmistuksen edistämiseksi ja puhtaan energiateknologian tuotteiden ja palvelujen viennin helpottamiseksi. Vaatii, että tällainen apu sisältää: (1) kriittisen analyysin laatiminen politiikoista tuotantokustannusten alentamiseksi ja innovoinnin, investointien ja tuottavuuden edistämiseksi puhtaan energiateknologian alalla; (2) yritysten auttaminen valistamaan yrityksiä siitä, miten ne voivat räätälöidä toimintansa tietyille markkinoille tuotekehityksen, rahoituksen, markkinoinnin, kokoonpanon ja logistiikan osalta; ja (3) yhdysvaltalaisten yritysten auttaminen tutustumaan vientiprosessiin ja vientimahdollisuuksiin ulkomaisilla markkinoilla, suunnistamaan ulkomaisilla markkinoilla ja antamaan panoksensa puhtaan energiateknologian valmistukseen ja kauppapolitiikan kehitykseen sekä kaupan edistämiseen.Sihteeri raportoi kongressille siitä, miten varoja käytetään: (1) keskitytään pieniin ja keskisuuriin yhdysvaltalaisiin yrityksiin; (2) edistetään mahdollisimman monen puhtaan energiateknologian työpaikan luomista ja säilyttämistä Yhdysvalloissa; ja (3) edistetään puhtaan energiateknologian tuotteiden ja palvelujen kotimaista tuotantoa.Edellyttää, että ministeri raportoi kongressille 1. tammikuuta 2015 mennessä siitä, olisiko tukiohjelmaa jatkettava, ja arvioi, missä määrin se on onnistunut 1) kehittämään kriittisiä analyysejä politiikoista, joilla voidaan alentaa tuotantokustannuksia ja edistää innovaatiota, investointeja ja tuottavuutta puhtaan energiateknologian sektorilla; 2) avustamaan yhdysvaltalaisia yrityksiä ja yrityksiä, jotta ne voisivat edistää puhtaiden energiamuotojen ja -teknologioiden kehittämistä ja kauppaa.auttaa yhdysvaltalaisia yrityksiä puhtaan energiateknologian tuotteiden ja palvelujen viennissä; (3) luoda suoraan puhtaan energiateknologian alaan liittyviä työpaikkoja Yhdysvalloissa; ja (4) auttaa yhdysvaltalaisia yrityksiä antamaan panoksensa puhtaan energiateknologian tuotanto- ja kauppapolitiikan kehittämiseen ja kaupan edistämiseen.Valtuutetaan määrärahat varainhoitovuosiksi 2011-2015. Kielletään tämän lain nojalla myönnettyjen määrärahojen myöntäminen rahallisena avustuksena.</w:t>
      </w:r>
    </w:p>
    <w:p>
      <w:r>
        <w:rPr>
          <w:b/>
        </w:rPr>
        <w:t xml:space="preserve">Tulos</w:t>
      </w:r>
    </w:p>
    <w:p>
      <w:r>
        <w:t xml:space="preserve">Perustetaan puhtaan energiateknologian tuotanto- ja vientitukirahasto, jonka tarkoituksena on auttaa yhdysvaltalaisia yrityksiä puhtaan energiateknologian tuotteiden ja palvelujen viennissä.</w:t>
      </w:r>
    </w:p>
    <w:p>
      <w:r>
        <w:rPr>
          <w:b/>
        </w:rPr>
        <w:t xml:space="preserve">Esimerkki 6.5404</w:t>
      </w:r>
    </w:p>
    <w:p>
      <w:r>
        <w:t xml:space="preserve">Numismatic Rarities Certainty Act of 2007 - Julistaa, että mitä tahansa kolikkoa, mitalia, numismaattista esinettä tai muuta Yhdysvaltain rahapajan ennen 1. tammikuuta 1933 valmistamaa tai lyömää kappaletta, joka ei ole liittovaltion hallituksen hallussa, ei pidetä Yhdysvaltain omaisuutena, ellei Yhdysvallat hanki sitä takaisin myynnissä tai vaihdossa annettua arvoa vastaan.Ohjeistaa valtiovarainministeriä laatimaan määräajoin inventaarion tällaisista valtiovarainministeriön omistamista esineistä ja raportoimaan siitä presidentille ja kongressille.Vaatii, että kaikki tällaiset esineet, jotka siirtyvät Yhdysvaltain hallituksen haltuun, siirretään valtiovarainministerille.Määrittelee menettelyt tällaisten esineiden luovuttamiseksi, mukaan lukien historiallinen säilyttäminen, julkinen esillä pitäminen ja myynti julkisella huutokaupalla.</w:t>
      </w:r>
    </w:p>
    <w:p>
      <w:r>
        <w:rPr>
          <w:b/>
        </w:rPr>
        <w:t xml:space="preserve">Tulos</w:t>
      </w:r>
    </w:p>
    <w:p>
      <w:r>
        <w:t xml:space="preserve">Muutetaan Yhdysvaltojen lakikokoelman 31 osastoa, jotta voidaan tehdä selkeä rajaus Yhdysvaltojen hallituksen ennen 1. tammikuuta 1933 valmistamien tai liikkeeseen laskemien kolikoiden, mitalien tai numismaattisten esineiden yksityisomistukseen ja Yhdysvaltojen rahapajan ennen kyseistä päivämäärää valmistamien kappaleiden yksityisomistukseen, jotka eivät ole Yhdysvaltojen hallituksen hallussa, ja jotta voidaan vahvistaa tiettyjen Yhdysvaltojen rahapajan valmistamien, valtiovarainministeriön omistamien Yhdysvaltojen kolikoiden, mitalien, numismaattisten esineiden ja muiden kappaleiden inventaariota koskevat vaatimukset sekä muihin tarkoituksiin.</w:t>
      </w:r>
    </w:p>
    <w:p>
      <w:r>
        <w:rPr>
          <w:b/>
        </w:rPr>
        <w:t xml:space="preserve">Esimerkki 6.5405</w:t>
      </w:r>
    </w:p>
    <w:p>
      <w:r>
        <w:t xml:space="preserve">Sikes Act Amendments Act of 2010 - Muuttaa Sikes Act -lakia (luonnonsuojeluohjelmat sotilaslaitoksissa ja -laitoksissa) siten, että se kattaa myös valtion omistamat laitokset, joita käytetään kansalliskaartin koulutukseen.Valtuuttaa sotilasministeriön sihteerin kehittämään ja toteuttamaan integroidun luonnonvarojen hallintasuunnitelman valtion omistamalle kansalliskaartin laitokselle. Siinä esitetään suunnitelman osatekijät ja edellytetään, että tällaiset suunnitelmat tarkistetaan vähintään viiden vuoden välein.Tekee pysyvästi voimassa olevasta ohjelmasta (nykyisen lain mukaan Guamiin rajoittuva pilottiohjelma vuosiksi FY2009-FY2014) pysyvän ja laajentaa sitä, joka koskee vieraslajien hallintaa sotilaallisissa laitoksissa.</w:t>
      </w:r>
    </w:p>
    <w:p>
      <w:r>
        <w:rPr>
          <w:b/>
        </w:rPr>
        <w:t xml:space="preserve">Tulos</w:t>
      </w:r>
    </w:p>
    <w:p>
      <w:r>
        <w:t xml:space="preserve">Sikesin lain muuttaminen luonnonvarojen hallinnan suunnittelun parantamiseksi valtion omistamien, maanpuolustukseen käytettävien laitosten osalta ja muihin tarkoituksiin.</w:t>
      </w:r>
    </w:p>
    <w:p>
      <w:r>
        <w:rPr>
          <w:b/>
        </w:rPr>
        <w:t xml:space="preserve">Esimerkki 6.5406</w:t>
      </w:r>
    </w:p>
    <w:p>
      <w:r>
        <w:t xml:space="preserve">Muutetaan vuoden 1965 korkeakoulutuslakia siten, että opetusministeri valtuutetaan myöntämään kilpailullisia avustuksia osavaltioille osavaltion, korkeakoulutuksen ja varhaiskasvatuksen edustajista koostuvan työryhmän perustamiseksi, jonka tehtävänä on suunnitella ja tarkastella osavaltion laajuisten varhaiskasvatuksen ammatillisen kehityksen ja urajärjestelmien toteuttamista.Työryhmän tehtäviin kuuluu muun muassa: 1) kehittää ammatillisen kehityksen ja urakehityksen järjestelmä, joka tarjoaa erilaisia varhaislapsuuden ammatillisia rooleja, joilla on erilainen ammatillinen pätevyys ja vastuu, mukaan lukien strategiat, jotka tarjoavat korvauksen, joka on oikeassa suhteessa yksilön pätevyyteen ja koulutustukeen; 2) auttaa korkeakouluja kehittämään nivelvaihesopimuksia, joilla monipuolinen koulutus muunnetaan akateemisiksi opintopisteiksi; 3) tukea varhaislapsuuden kasvatuksen perustutkinto- ja jatkotutkinto-ohjelmia; ja 4) soveltaa järjestelmään laadunvarmistustoimenpiteitä.Ohjeistetaan osavaltioiden apurahansaajia toimittamaan tällaisia järjestelmiä koskevat osavaltion laajuiset suunnitelmansa ministerille vuoden kuluessa apurahan saamisesta.</w:t>
      </w:r>
    </w:p>
    <w:p>
      <w:r>
        <w:rPr>
          <w:b/>
        </w:rPr>
        <w:t xml:space="preserve">Tulos</w:t>
      </w:r>
    </w:p>
    <w:p>
      <w:r>
        <w:t xml:space="preserve">Lakiehdotus osavaltion laajuisesta varhaiskasvatuksen ammatillisen kehittymisen ja urakehityksen järjestelmästä säätämiseksi ja muihin tarkoituksiin.</w:t>
      </w:r>
    </w:p>
    <w:p>
      <w:r>
        <w:rPr>
          <w:b/>
        </w:rPr>
        <w:t xml:space="preserve">Esimerkki 6.5407</w:t>
      </w:r>
    </w:p>
    <w:p>
      <w:r>
        <w:t xml:space="preserve">Reclamation Facility Title Transfer Act of 2006 - Ohjaa sisäministeriä, joka toimii Reclamation-komissaarin välityksellä, tekemään seuraavaa: (1) vahvistaa kriteerit, joiden perusteella kunnostuslaitosten omistusoikeus siirretään Yhdysvalloilta hankkeen edunsaajille (tai tällaisten edunsaajien hyväksymälle taholle); ja (2) suositella laitoksia, jotka voivat olla sopivia siirrettäväksi näiden kriteerien mukaisesti: (1) vaatimukset, joiden mukaan edunsaajien on oltava halukkaita siirtämään omistusoikeus niille, pystyttävä huolehtimaan laitoksen toiminnasta, kunnossapidosta ja kunnostamisesta sekä oltava halukkaita ottamaan vastuuta tällaisista laitoksista; (2) vaatimus, jonka mukaan ministeri arvioi siirron vaikutukset hallituksen kykyyn hoitaa intiaaniheimojen luottamusvastuuta, Yhdysvalloille säästyviin kustannuksiin, oikeudellisiin ja ympäristöön liittyviin näkökohtiin, sidosryhmiin kohdistuviin haitallisiin vaikutuksiin ja edunsaajien etuun omistaa laitos, kykyyn täyttää taloudelliset velvoitteet sekä haluun ja kykyyn täyttää lakisääteiset velvoitteet; (3) menettelyt sidosryhmien osallistumisen pyytämiseksi ja asianmukaisten liittovaltion, osavaltioiden ja paikallisten yksiköiden ottamiseksi mukaan arvioimaan ja toteuttamaan siirtoa; (4) vaatimus, jonka mukaan sihteerin on laadittava kattava luettelo asioista, jotka on saatettava päätökseen ennen siirtoa; ja (5) menettelyt, joiden avulla ministeri voi käsitellä kiinteistöihin sekä kulttuurin ja historian säilyttämiseen liittyviä kysymyksiä tehokkaammin. Ohjaa sihteeriä sisällyttämään kaikki olemassa olevat sovellettavat kriteerit.</w:t>
      </w:r>
    </w:p>
    <w:p>
      <w:r>
        <w:rPr>
          <w:b/>
        </w:rPr>
        <w:t xml:space="preserve">Tulos</w:t>
      </w:r>
    </w:p>
    <w:p>
      <w:r>
        <w:t xml:space="preserve">Lakiehdotus sisäministerin ohjeistamisesta laatimaan kriteerit, joiden perusteella voidaan siirtää omistusoikeus kunnostuslaitoksiin, ja muihin tarkoituksiin.</w:t>
      </w:r>
    </w:p>
    <w:p>
      <w:r>
        <w:rPr>
          <w:b/>
        </w:rPr>
        <w:t xml:space="preserve">Esimerkki 6.5408</w:t>
      </w:r>
    </w:p>
    <w:p>
      <w:r>
        <w:t xml:space="preserve">Small Business Interest Checking Act of 2001 - Muuttaa tilisiirtoja koskevaa liittovaltion pankkilakia siten, että talletuslaitos voi sallia, että tiettyjen korko- tai osinkotilien omistajat voivat tehdä kuukausittain enintään 24 tilisiirtoa mihin tahansa tarkoitukseen muille samassa laitoksessa oleville tileilleen.Muuttaa Federal Reserve Act -lakia siten, että Federal Reserve Bank voi maksaa vähintään neljännesvuosittain korkoa (korko, joka ei ylitä yleistä lyhytaikaisten korkojen tasoa) talletuslaitokselle sen talletuslaitoksessa säilyttämälle saldolle.Kumoaa tietyn rajoituksen, jotta jäsenpankkien (ja muiden kuin jäsenpankkien) siirrettävät varannot voidaan sallia.Uudelleenmuotoilee pakollisen talletuslaitosten varantosuhteen seuraavasti: (1) enintään kolmen prosentin vähimmäissuhde, joka voi olla nolla (tällä hetkellä kiinteä kolmen prosentin suhde) enintään 25 miljoonan dollarin suuruisille maksutapahtumatileille; ja (2) vähimmäissuhteen alentaminen kahdeksasta prosentista nollaan yli 25 miljoonan dollarin suuruisille maksutapahtumatileille. (Näin ollen tällaisten tilien varantovelvoite on nolla.) Liittovaltion keskuspankkeja vaaditaan siirtämään tiettyjä ylijäämävaroja talletettavaksi valtiovarainministeriön yleiseen rahastoon, mikä vastaa tässä laissa säädettyjen neljännesvuosittaisten korkojen maksamisesta aiheutuvia arvioituja nettokustannuksia varainhoitovuosina 2002-2006.Kielletään näitä pankkeja täydentämästä ylijäämävaroja tällaisilla siirroilla kyseisenä ajanjaksona.</w:t>
      </w:r>
    </w:p>
    <w:p>
      <w:r>
        <w:rPr>
          <w:b/>
        </w:rPr>
        <w:t xml:space="preserve">Tulos</w:t>
      </w:r>
    </w:p>
    <w:p>
      <w:r>
        <w:t xml:space="preserve">Lakiehdotus, jolla lisätään niiden tilisiirtojen määrää, joita voidaan tehdä talletuslaitoksissa olevilta liiketileiltä, valtuutetaan Federal Reserve Systemin johtokunta maksamaan korkoa varannoille ja muihin tarkoituksiin.</w:t>
      </w:r>
    </w:p>
    <w:p>
      <w:r>
        <w:rPr>
          <w:b/>
        </w:rPr>
        <w:t xml:space="preserve">Esimerkki 6.5409</w:t>
      </w:r>
    </w:p>
    <w:p>
      <w:r>
        <w:t xml:space="preserve">Kielletään sisäministeriä myöntämästä vuokrasopimuksia, lupia tai lisenssejä öljyn tai kaasun etsintää tai louhintaa varten tietyillä mannerjalustan osilla sekä Atlantin että Tyynenmeren rannikolla, Alaska mukaan luettuna.  Kielto ei koske sisäministeriön suunnittelualueita Meksikonlahden keski- ja länsiosassa.</w:t>
      </w:r>
    </w:p>
    <w:p>
      <w:r>
        <w:rPr>
          <w:b/>
        </w:rPr>
        <w:t xml:space="preserve">Tulos</w:t>
      </w:r>
    </w:p>
    <w:p>
      <w:r>
        <w:t xml:space="preserve">Kielletään sisäministeriä myöntämästä öljy- ja kaasuvuokrasopimuksia tietyillä mannerjalustan osilla.</w:t>
      </w:r>
    </w:p>
    <w:p>
      <w:r>
        <w:rPr>
          <w:b/>
        </w:rPr>
        <w:t xml:space="preserve">Esimerkki 6.5410</w:t>
      </w:r>
    </w:p>
    <w:p>
      <w:r>
        <w:t xml:space="preserve">Regulatory Reform Commissions Act of 1995 - edellyttää, että hallinto- ja budjettiviraston johtaja perustaa kolme toimikuntaa, jotka tarkastelevat ympäristönsuojeluviraston, työministeriön ja sisäasiainministeriön antamia säännöksiä ja raportoivat niistä.  Tarkastelustandardeihin kuuluu muun muassa seuraavien seikkojen määrittäminen: 1) ovatko asetukset niiden taustalla olevien säädösten toimivallan piirissä, alkuperäisen kongressin tarkoituksen mukaisia ja oikeudellisen valvonnan alaisia; ja 2) taloudelliset kustannukset ja hyödyt.</w:t>
      </w:r>
    </w:p>
    <w:p>
      <w:r>
        <w:rPr>
          <w:b/>
        </w:rPr>
        <w:t xml:space="preserve">Tulos</w:t>
      </w:r>
    </w:p>
    <w:p>
      <w:r>
        <w:t xml:space="preserve">Vuoden 1995 laki sääntelyn uudistamista käsittelevistä toimikunnista</w:t>
      </w:r>
    </w:p>
    <w:p>
      <w:r>
        <w:rPr>
          <w:b/>
        </w:rPr>
        <w:t xml:space="preserve">Esimerkki 6.5411</w:t>
      </w:r>
    </w:p>
    <w:p>
      <w:r>
        <w:t xml:space="preserve">Stop Exploitation Through Trafficking Act of 2014 - Muuttaa vuoden 1968 Omnibus Crime Control and Safe Streets Act -lakia valtuuttamalla oikeusministeriön antamaan etusijan myöntäessään Community Oriented Police Services (COPS) -apurahoja hakemukselle, jonka on jättänyt hakija sellaisesta osavaltiosta, jossa on voimassa laki, joka: (1) kohtelee alaikäistä, joka on osallistunut tai yrittänyt osallistua kaupalliseen seksiin, ihmiskaupan vakavan muodon uhrina; (2) estää tai kieltää syytteen nostamisen tai syytteeseenpanon tällaista henkilöä vastaan prostituutio- tai seksikaupparikoksesta tällaisen käyttäytymisen perusteella; tai (3) rohkaisee tällaisen henkilön ohjaamista asianmukaisten palveluntarjoajien piiriin, mukaan lukien lasten hyvinvointipalvelut, uhrinhoito-ohjelmat, lasten edunvalvontakeskukset, raiskauskriisikeskukset tai muut sosiaalipalvelut. Muutetaan vuoden 2000 ihmiskaupan ja väkivallan uhrien suojelua koskevaa lakia (Victims of Trafficking and Violence Protection Act of 2000, VTVPA) siten, että siinä edellytetään, että oikeusministeriön vuosikertomukseen liittovaltion virastoista, jotka panevat täytäntöön ihmiskaupan seurantaa ja torjuntaa käsittelevää virastojen välistä työryhmää koskevia säännöksiä, sisällytetään tietoja kyseisten virastojen toimista, jotka ne ovat toteuttaneet yhteistyössä osavaltioiden, heimojen ja paikallisten lainvalvontaviranomaisten kanssa seuraavien rikosten tunnistamiseksi, tutkimiseksi ja niistä syytteeseen panemiseksi: (1) seksikauppa väkisin, petoksen tai pakottamisen avulla tai alaikäisen kanssa; (2) lasten seksuaalinen hyväksikäyttö; (3) lasten myynti ja ostaminen; (4) kuljetus tarkoituksessa, että uhri osallistuu laittomaan seksuaaliseen toimintaan; (5) pakottaminen tai houkuttelu matkustamiseen laitonta seksuaalista toimintaa varten; ja (6) alaikäisten kuljettaminen laitonta seksuaalista toimintaa varten. Vaaditaan, että tällaiset tiedot sisältävät: (1) niiden henkilöiden lukumäärä, joiden on tuomioistuimen määräyksellä maksettava hyvitystä kunkin rikoksen rikkomisen yhteydessä, ja tällaisen hyvityksen määrä; ja (2) kunkin rikoksen perusteella tuomittujen henkilöiden ikä, sukupuoli, rotu, alkuperämaa, kansalaisuusmaa ja roolin kuvaus. Muuttaa VTVPA:ta siten, että terveys- ja terveyspalvelujen ministeri (HHS) velvoitetaan vuosittain varainhoitovuodesta 2017 alkaen myöntämään avustuksia kansalliseen viestintäjärjestelmään, jolla autetaan ihmiskaupan vakavien muotojen uhreja kommunikoimaan palveluntarjoajien kanssa. Muuttaa vuoden 1998 työvoimainvestointilakia siten, että ihmiskaupan vakavien muotojen uhrit sisällytetään Job Corps -ohjelmaan oikeutettujen henkilöiden joukkoon ilman, että heidän on osoitettava olevansa oikeutettuja pienituloisia. Valtuuttaa Yhdysvaltojen poliisiviranomaisen avustamaan pyynnöstä osavaltion, paikallisia ja muita liittovaltion lainvalvontaviranomaisia kadonneiden lasten löytämisessä ja palauttamisessa. kehottaa oikeusministeriötä panemaan täytäntöön ja ylläpitämään ihmiskaupan torjuntaa koskevaa kansallista strategiaa, joka sisältää seuraavat seikat: (1) liittovaltion, osavaltioiden, paikallisviranomaisten ja heimojen yhdennetyt toimet ihmiskauppatapausten tutkimiseksi ja niistä syytteeseen asettamiseksi, (2) tapausten koordinointi oikeusministeriössä, (3) vuosittaiset budjettipainopisteet ja liittovaltion toimet ihmiskaupan ehkäisemiseksi ja torjumiseksi, (4) jatkuva arviointi tulevista suuntauksista, haasteista ja mahdollisuuksista ja (5) yksityisen sektorin ja liittovaltion virastojen välisen yhteistyön, koordinoinnin ja vastavuoroisen tuen kannustaminen ihmiskaupan torjumiseksi.</w:t>
      </w:r>
    </w:p>
    <w:p>
      <w:r>
        <w:rPr>
          <w:b/>
        </w:rPr>
        <w:t xml:space="preserve">Tulos</w:t>
      </w:r>
    </w:p>
    <w:p>
      <w:r>
        <w:t xml:space="preserve">Stop Exploitation Through Trafficking Act of 2014 (ihmiskaupan hyväksikäytön lopettamista koskeva laki)</w:t>
      </w:r>
    </w:p>
    <w:p>
      <w:r>
        <w:rPr>
          <w:b/>
        </w:rPr>
        <w:t xml:space="preserve">Esimerkki 6.5412</w:t>
      </w:r>
    </w:p>
    <w:p>
      <w:r>
        <w:t xml:space="preserve">Cooperator Program Act of 1995 - Muuttaa vuoden 1978 maatalouskauppalakia siten, että maatalousministeri velvoitetaan perustamaan ja toteuttamaan yhteistyössä tukikelpoisten kauppajärjestöjen kanssa ulkomaanmarkkinoiden kehittämisyhteistyöohjelma, jonka tarkoituksena on ylläpitää ja kehittää Yhdysvaltojen maataloushyödykkeiden ja -tuotteiden ulkomaisia markkinoita. Ohjeistetaan, että kyseinen ohjelma toteutetaan ministeriön ja ETO:iden välisillä monivuotisilla sopimuksilla, joiden mukaisesti ministeriö antaa kustannusten jakamiseen tarkoitettua tukea ETO:ille yhteistyökumppaneina toimiville ETO:ille ulkomaanmarkkinoiden kehittämistoimien toteuttamiseksi ja kolmansille osapuolille yhteistyökumppaneina määriteltyjen vuotuisten markkinointisuunnitelmien mukaisesti. Säännökset koskevat 1) tukikelpoisuusvaatimuksia ja 2) sopimusten hyväksymisperusteita. Edellytetään, että ohjelmaan osallistuva ETO tarjoaa markkinoiden kehittämis- ja asiakastukipalveluja Yhdysvaltojen ulkopuolella, jotka on suunnattu ulkomaisille ostajille, potentiaalisille ostajille ja yhdysvaltalaisten maataloushyödykkeiden ja -tuotteiden käyttäjille kauppapalvelujen, teknisen avun ja kuluttajavalistuksen avulla.  Asetetaan erityistavoitteet, kuten hyödykkeen tai tuotteen ulkomaisen kuluttaja- ja kaupallisen käytön lisääminen, ulkomaisen kysynnän kehittäminen pitkällä aikavälillä ja Yhdysvaltojen viennin esteiden poistaminen. Edellytetään, että: 1) osallistuva ETO koordinoi toimintansa ulkomaankauppaministeriön (Foreign Agricultural Service, FAS) kanssa, joka avustaa ETO:ta sellaisten kaupan edistämisohjelmien kehittämisessä ja toteuttamisessa, joissa käytetään tuote-esittelyjä, kaupparyhmiä, markkinatietopalveluja ja kauppaneuvontapalveluja Yhdysvaltojen maataloushyödykkeiden ja -tuotteiden kansainvälisten markkinoiden laajentamiseksi; ja 2) ETO neuvottelee FAS:n kanssa varmistaakseen, että ETO:n vuotuinen markkinointisuunnitelma on johdonmukainen FAS:n ulkomaanmarkkinoiden kehittämistoimien kanssa ja täydentää niitä. Säännökset koskevat 1) vuotuisia markkinointisuunnitelmia, 2) valvontaa ja 3) yhteistyöjärjestöjä.  Myönnetään määrärahat.</w:t>
      </w:r>
    </w:p>
    <w:p>
      <w:r>
        <w:rPr>
          <w:b/>
        </w:rPr>
        <w:t xml:space="preserve">Tulos</w:t>
      </w:r>
    </w:p>
    <w:p>
      <w:r>
        <w:t xml:space="preserve">Cooperator Program Act of 1995</w:t>
      </w:r>
    </w:p>
    <w:p>
      <w:r>
        <w:rPr>
          <w:b/>
        </w:rPr>
        <w:t xml:space="preserve">Esimerkki 6.5413</w:t>
      </w:r>
    </w:p>
    <w:p>
      <w:r>
        <w:t xml:space="preserve">Genetic Research Privacy Protection Act Tällä lakiehdotuksella muutetaan Public Health Service Act -lakia tarkistamalla säännöksiä, jotka koskevat tutkijoiden suorittamaa tutkimushenkilöiden tunnistettavien, arkaluonteisten tietojen luovuttamista. Terveys- ja terveyspalvelujen ministeriön (HHS) on kiellettävä tutkijoita luovuttamasta tällaisia tietoja liittovaltion rahoittamasta tutkimuksesta henkilöille, jotka eivät liity tutkimukseen. Tutkijat voivat hakea, että tämä kielto koskee myös muita tutkimuksia. Tällaisten tietojen luovuttaminen on sallittua, jos se on laissa edellytetty, jos se on tarpeen tutkimushenkilön lääketieteellisen hoidon kannalta, jos se tapahtuu tutkimushenkilön suostumuksella tai jos se tapahtuu muuta tutkimusta varten, joka on tutkimushenkilöiden suojelua koskevien säännösten mukainen. HHS voi vapauttaa biolääketieteellistä tutkimusta varten kerätyt tunnistettavissa olevat tiedot tietojen luovuttamisesta tiedonvälityksen vapautta koskevan lain nojalla.</w:t>
      </w:r>
    </w:p>
    <w:p>
      <w:r>
        <w:rPr>
          <w:b/>
        </w:rPr>
        <w:t xml:space="preserve">Tulos</w:t>
      </w:r>
    </w:p>
    <w:p>
      <w:r>
        <w:t xml:space="preserve">Laki geneettisen tutkimuksen yksityisyyden suojasta</w:t>
      </w:r>
    </w:p>
    <w:p>
      <w:r>
        <w:rPr>
          <w:b/>
        </w:rPr>
        <w:t xml:space="preserve">Esimerkki 6.5414</w:t>
      </w:r>
    </w:p>
    <w:p>
      <w:r>
        <w:t xml:space="preserve">College Learning Access Simplicity and Savings Act of 2009 tai CLASS Act of 2009 - Muuttaa verolakia (Internal Revenue Code) korvatakseen Hope Scholarship -verohyvityksen College Affordability Credit -järjestelmällä, joka mahdollistaa: (1) osittain palautettavan verohyvityksen enintään 1 200 dollarin suuruisena korkea-asteen oppilaitoksessa suoritettavista hyväksytyistä lukukausi- ja liitännäiskustannuksista (mukaan lukien vaaditut kurssimateriaalit); ja 2) 50 prosentin verohyvityksen tällaisista yli 1 200 dollarin mutta enintään 4 800 dollarin suuruisista kustannuksista.Kumoaa hyväksytyistä lukukausi- ja liitännäiskustannuksista myönnettävän verovähennyksen.</w:t>
      </w:r>
    </w:p>
    <w:p>
      <w:r>
        <w:rPr>
          <w:b/>
        </w:rPr>
        <w:t xml:space="preserve">Tulos</w:t>
      </w:r>
    </w:p>
    <w:p>
      <w:r>
        <w:t xml:space="preserve">Vuoden 1986 verolain muuttaminen nykyisten koulutusverokannustimien yksinkertaistamiseksi ja parantamiseksi.</w:t>
      </w:r>
    </w:p>
    <w:p>
      <w:r>
        <w:rPr>
          <w:b/>
        </w:rPr>
        <w:t xml:space="preserve">Esimerkki 6.5415</w:t>
      </w:r>
    </w:p>
    <w:p>
      <w:r>
        <w:t xml:space="preserve">Next Generation Homes Act of 2009 - muuttaa Internal Revenue Code -lakia seuraavasti: (1) korotetaan uuden energiatehokkaan asunnon verohyvityksen dollarimääräisiä rajoja ja tarkistetaan tällaisen hyvityksen energiansäästövaatimuksia; ja (2) sallitaan uusi verohyvitys energiatehokkaan pääasiallisen asunnon ostosta.</w:t>
      </w:r>
    </w:p>
    <w:p>
      <w:r>
        <w:rPr>
          <w:b/>
        </w:rPr>
        <w:t xml:space="preserve">Tulos</w:t>
      </w:r>
    </w:p>
    <w:p>
      <w:r>
        <w:t xml:space="preserve">Vuoden 1986 verolain muuttaminen uuden energiatehokkaiden asuntojen hyvityksen muuttamiseksi ja tiettyjen energiatehokkaiden asuntojen ostosta myönnettävän verohyvityksen mahdollistamiseksi.</w:t>
      </w:r>
    </w:p>
    <w:p>
      <w:r>
        <w:rPr>
          <w:b/>
        </w:rPr>
        <w:t xml:space="preserve">Esimerkki 6.5416</w:t>
      </w:r>
    </w:p>
    <w:p>
      <w:r>
        <w:t xml:space="preserve">Emergency China Trade Act of 2010 - ilmaisee kongressin käsityksen siitä, että: (Kiinan kansantasavallan (Kiinan kansantasavallan) kanssa on haitallista Yhdysvaltojen talouden pitkän aikavälin terveydelle, ja se on korjattava; ja 2) presidentin olisi aloitettava välittömästi neuvottelut Kiinan kansantasavallan kanssa kauppavajeen poistamiseksi neljän vuoden kuluessa. peruu syrjimättömän kohtelun (normaalit kauppasuhteet) laajentamisen Kiinan kansantasavallan tuotteisiin. kehottaa presidenttiä: (1) neuvottelemaan tasapainoisista kauppasuhteista Yhdysvaltojen ja Kiinan välillä neljän vuoden kuluessa tämän lain voimaantulosta; ja (2) esittämään kongressille kaupan täytäntöönpanolainsäädännön, joka on käsiteltävä nopeutetusti.</w:t>
      </w:r>
    </w:p>
    <w:p>
      <w:r>
        <w:rPr>
          <w:b/>
        </w:rPr>
        <w:t xml:space="preserve">Tulos</w:t>
      </w:r>
    </w:p>
    <w:p>
      <w:r>
        <w:t xml:space="preserve">Tavanomaisen kauppasuhdekohtelun peruuttaminen Kiinan kansantasavallan tuotteilta, tasapainoisten kauppasuhteiden luominen kyseisen maan ja Yhdysvaltojen välille ja muihin tarkoituksiin.</w:t>
      </w:r>
    </w:p>
    <w:p>
      <w:r>
        <w:rPr>
          <w:b/>
        </w:rPr>
        <w:t xml:space="preserve">Esimerkki 6.5417</w:t>
      </w:r>
    </w:p>
    <w:p>
      <w:r>
        <w:t xml:space="preserve">Health Insurance Certificate Act of 2003 - Ohjaa terveysministeriön perustamaan ohjelman, jonka avulla tukikelpoisille henkilöille voidaan myöntää sairausvakuutustodistuksia, joita voidaan soveltaa tällaisten henkilöiden ja perheenjäsenten pätevän sairausvakuutuksen kustannuksiin. Julistaa, että todistusta ei myönnetä perheenjäsenelle, joka kuuluu oikeutetun henkilön hyväksytyn sairausvakuutuksen piiriin. Kielletään useamman kuin yhden todistuksen käyttäminen yhdelle henkilölle. Todistusta voidaan käyttää puolisolle ja enintään kahdelle muulle perheenjäsenelle.Todistusta ei lasketa tukikelpoiseksi henkilöksi, jos henkilö on oikeutettu saamaan vakuutuksen jostakin tietystä sairausvakuutusohjelmasta (lukuun ottamatta Cobra-ohjelman jatkuvaa vakuutusturvaa).Todistuksen arvoa ei saa missään tapauksessa käyttää määrään, joka ylittää 70 prosenttia vakuutusmaksusta tiettynä ajanjaksona tai 70 prosenttia työntekijän vakuutusmaksusta ryhmäkohtaisessa terveydenhuoltosuunnitelmassa.Todistusten arvon laskemisessa noudatetaan menettelyjä. Muuttaa Public Health Service Act -lakia, jotta voidaan jatkaa valtion korkean riskin sairausvakuutuspoolien toiminnan rahoitusta.</w:t>
      </w:r>
    </w:p>
    <w:p>
      <w:r>
        <w:rPr>
          <w:b/>
        </w:rPr>
        <w:t xml:space="preserve">Tulos</w:t>
      </w:r>
    </w:p>
    <w:p>
      <w:r>
        <w:t xml:space="preserve">Luodaan sairausvakuutustodistusjärjestelmä, jolla lisätään sairausvakuutuksen piiriin kuuluvien amerikkalaisten määrää.</w:t>
      </w:r>
    </w:p>
    <w:p>
      <w:r>
        <w:rPr>
          <w:b/>
        </w:rPr>
        <w:t xml:space="preserve">Esimerkki 6.5418</w:t>
      </w:r>
    </w:p>
    <w:p>
      <w:r>
        <w:t xml:space="preserve">Equal Surety Bond Opportunity Act of 1993 - kieltää valtiovarainministeriötä hyväksymästä yritystä takaajaksi tai tarjoamasta takauksia, ellei se noudata täysin tätä lakia. Muuttaa liittovaltion lakia, joka koskee valtiovarainministeriön hyväksymiä takausyrityksiä, siten, että niitä vaaditaan:  (1) ilmoittamaan joukkolainan hakijalle tämän hakemuksen käsittelyn etenemisestä kymmenen päivän kuluessa hakemuksen vastaanottamisesta; ja (2) toimittamaan selvityksen erityisistä syistä jokaiselle hakijalle, jonka joukkolainahakemus on hylätty. Mainitaan toimet, jotka ovat tämän lain mukaista laitonta syrjintää.  Asettaa takausyhtiön vastuuseen hakijalle siviilioikeudellisista seuraamuksista tämän lain rikkomisesta.</w:t>
      </w:r>
    </w:p>
    <w:p>
      <w:r>
        <w:rPr>
          <w:b/>
        </w:rPr>
        <w:t xml:space="preserve">Tulos</w:t>
      </w:r>
    </w:p>
    <w:p>
      <w:r>
        <w:t xml:space="preserve">Equal Surety Bond Opportunity Act of 1993 (vuoden 1993 laki yhtäläisistä takausmahdollisuuksista)</w:t>
      </w:r>
    </w:p>
    <w:p>
      <w:r>
        <w:rPr>
          <w:b/>
        </w:rPr>
        <w:t xml:space="preserve">Esimerkki 6.5419</w:t>
      </w:r>
    </w:p>
    <w:p>
      <w:r>
        <w:t xml:space="preserve">Commonsense Legislative Exceptional Events Reforms Act of 2014 - Muuttaa Clean Air Act -lakia, jotta voidaan tarkistaa säännöksiä, jotka koskevat poikkeuksellisten tapahtumien aiheuttamien ilmanlaadun seurantatietojen tarkastelua ja käsittelyä. (Ympäristönsuojeluvirasto [EPA] voi jättää seuratut kansallisten ilmanlaatustandardien ylitykset huomiotta, kun se nimeää alueen ympäristönsuojelun tason ulkopuoliseksi, nimeää alueen uudelleen ympäristönsuojelun tason ulkopuoliseksi tai luokittelee olemassa olevan ympäristönsuojelun tason ulkopuolisen alueen uudelleen korkeampaan luokitukseen, jos osavaltio osoittaa, että poikkeuksellinen tapahtuma aiheutti ylitykset.).  Vaaditaan, että kriteerit, joita käytetään sen määrittämiseksi, onko poikkeuksellinen tapahtuma osoitettu, ovat täsmälliset, jotta EPA:n harkintavalta osoituksen hyväksymisessä tai hylkäämisessä olisi mahdollisimman pieni.  EPA:n on tehtävä päätös 90 päivän kuluessa siitä, kun valtio on esittänyt poikkeuksellisen tapahtuman osoittamista koskevan hakemuksen. Katsoo, että osoitus on hyväksytty, jos EPA ei tee päätöstä kyseiseen määräaikaan mennessä.  Edellytetään, että päätös perustuu ylivoimaiseen näyttöön ja että siinä annetaan huomattava painoarvo poikkeuksellisen tapahtuman osoittamiseen liittyville valtion havainnoille. Perustetaan muutoksenhakuprosessi demonstraation hylkäämisen uudelleentarkastelua varten.</w:t>
      </w:r>
    </w:p>
    <w:p>
      <w:r>
        <w:rPr>
          <w:b/>
        </w:rPr>
        <w:t xml:space="preserve">Tulos</w:t>
      </w:r>
    </w:p>
    <w:p>
      <w:r>
        <w:t xml:space="preserve">Vuoden 2014 laki järkevästä lainsäädännöstä poikkeuksellisten tapahtumien uudistamiseksi (Commonsense Legislative Exceptional Events Reforms Act of 2014)</w:t>
      </w:r>
    </w:p>
    <w:p>
      <w:r>
        <w:rPr>
          <w:b/>
        </w:rPr>
        <w:t xml:space="preserve">Esimerkki 6.5420</w:t>
      </w:r>
    </w:p>
    <w:p>
      <w:r>
        <w:t xml:space="preserve">Trade Enhancement Act of 2002 - muuttaa vuoden 1974 kauppalakia siten, että teko, politiikka tai käytäntö ei ole perusteltavissa, jos ulkomainen hallitus edistää järjestelmällisiä kilpailunvastaisia toimia, joita henkilöt tai henkilöiden kesken harjoittavat yhdessä tai useammassa vieraassa maassa ja jotka rajoittavat kaupallisten näkökohtien kanssa ristiriidassa olevalla tavalla yhdysvaltalaisten tavaroiden tai palvelujen pääsyä ulkomaisille markkinoille tai ohjaavat ulkomaisia tavaroita tai palveluja Yhdysvaltain markkinoille. Tekee kohtuuttomaksi teoksi, politiikaksi ja käytännöksi sen, että ulkomainen hallitus suvaitsee tällaista järjestelmällistä kilpailunvastaista toimintaa.edellyttää, että Yhdysvaltojen kauppavaltuutettu (USTR) päättää, mihin toimiin se ryhtyy minkä tahansa perusteettomaksi tai kohtuuttomaksi havaitun teon, politiikan tai käytännön suhteen, ja lisäksi sen on (1) määrittää lisäksi, onko syytä uskoa, että kyseisen ulkomaisen maan menettelyyn liittyy kilpailunvastaista toimintaa, jota harjoittaa luonnollinen henkilö tai oikeushenkilö tai oikeushenkilöt, ja (2) jos näin on, siirtää asian oikeusministeriön tutkittavaksi, rikkooko tällainen toiminta Shermanin lakia.Muuttaa Shermanin lakia siten, että oikeusministeriö velvoitetaan: (1) suorittaa tällaisen tutkimuksen, jos USTR siirtää asian; ja (2) nostaa kanteen Yhdysvaltain piirituomioistuimessa kieltokanteen ja muiden oikeussuojakeinojen saamiseksi, jos tutkimus johtaa myönteiseen päätökseen.Muuttaa vuoden 1974 kauppalakia siten, että USTR:lle annetaan valtuudet käyttää kohtuullisin perustein sellaisen ulkomaisen hallituksen etujen vastaista johtopäätöstä, joka ei ole toiminut yhteistyössä, koska se ei ole toiminut parhaan kykynsä mukaan, jotta: (1) noudattamatta kohtuullista tietopyyntöä tai (2) vaatimatta toimivaltaansa kuuluvaa osapuolta noudattamaan kohtuullista tietopyyntöä.</w:t>
      </w:r>
    </w:p>
    <w:p>
      <w:r>
        <w:rPr>
          <w:b/>
        </w:rPr>
        <w:t xml:space="preserve">Tulos</w:t>
      </w:r>
    </w:p>
    <w:p>
      <w:r>
        <w:t xml:space="preserve">Vuoden 1974 kauppalakia ja Shermanin lakia muutetaan Yhdysvaltojen kauppaa haittaavien ulkomaisten yksityisten ja julkisten ja yksityisten tahojen yhteisten markkinoille pääsyn esteiden poistamiseksi ja vuoden 1974 kauppalakia muutetaan, jotta voidaan puuttua siihen, että ulkomaiset hallitukset eivät tee yhteistyötä tiettyjä tutkimuksia koskevien tietojen toimittamisessa.</w:t>
      </w:r>
    </w:p>
    <w:p>
      <w:r>
        <w:rPr>
          <w:b/>
        </w:rPr>
        <w:t xml:space="preserve">Esimerkki 6.5421</w:t>
      </w:r>
    </w:p>
    <w:p>
      <w:r>
        <w:t xml:space="preserve">IDEA Paperwork Reduction Act of 2002 - Ohjaa opetusministeriä raportoimaan tietyille kongressin valiokunnille vammaislain (Individuals with Disabilities Act, IDEA) osalta suositeltavista sääntelyehdotuksista, joilla vähennetään: (1) opettajien, hallintohenkilöstön ja lähipalvelujen tarjoajien IDEA:n paperityötä ja (2) opettajien IDEA:n vaatimusten noudattamiseen käyttämää aikaa, joka ei liity opetukseen: (1) yksilöimään, kehittämään ja levittämään yksinkertaistettuja ja virtaviivaistettuja malliasiakirjoja yksilöllisiä opetusohjelmia (IEP), menettelyllisiä suojatoimia koskevia ilmoituksia ja kirjallista ennakkoilmoitusta koskevia raportointivaatimuksia varten, jotka sisältävät asiaankuuluvat liittovaltion lakisääteiset ja lainsäädännölliset IDEA:n mukaiset vaatimukset; ja (2) levittämään ja tarjoamaan koulutusta ja teknistä apua tällaisista IEP-malleista, ilmoituksista ja -vaatimuksista kaikille osavaltioiden ja paikallisille opetusvirastoille, vanhempien kouluttajille ja muille asiaankuuluville yksiköille.Sallii IDEA:n osan B nojalla varoja saavien osavaltioiden sallia paikallisten oppilaitosten laatia kolmivuotisen IEP:n (vuosittaisen IEP:n sijasta), jonka tavoitteet osuvat yhteen lapsen luonnollisten siirtymävaiheiden kanssa ja joka sisältää tietyt vuotuiset tavoitteet, vanhempien tietoisella suostumuksella jokaiselle lapselle, jolla on vamma.Valtuuttaa ministerin toteuttamaan demonstraatio-ohjelman, jonka puitteissa myönnetään poikkeuslupia IDEA:n paperityötä koskevista vaatimuksista enintään neljäksi vuodeksi kymmenelle osavaltiolle niiden osavaltioiden tekemien ehdotusten perusteella, jotka koskevat paperityön vähentämistä ja lakisääteisten ja lainsäädännöllisten määräysten täyttämiseen käytetyn muun kuin opetukseen käytettävän ajan vähentämistä. Opetusministeriön kongressille antaman vuosiraportin on sisällettävä tietoja tällaisten poikkeuslupien tehokkuudesta ja lupaavuudesta.Muuttaa IDEA:ta siten, että IEP-kokouksiin voidaan soveltaa joustavuutta sallimalla: (1) tavanomaisen opetuksen opettajat voidaan vapauttaa osallistumisesta tietyissä olosuhteissa; ja (2) LEA:lle annetaan harkintavaltaa vaatia IEP-ryhmän jäsenten osallistumista ja luopua tietyistä kokouksista, yhdistää niitä tai kehittää vaihtoehtoja tietyille kokouksille vanhempien suostumuksella. Rajoitetaan tietyt IEP:n tiedot siihen, mitä nimenomaisesti vaaditaan. Tarkistetaan menettelyllisiä suojatoimia koskevia ilmoituksia koskevia vaatimuksia.</w:t>
      </w:r>
    </w:p>
    <w:p>
      <w:r>
        <w:rPr>
          <w:b/>
        </w:rPr>
        <w:t xml:space="preserve">Tulos</w:t>
      </w:r>
    </w:p>
    <w:p>
      <w:r>
        <w:t xml:space="preserve">Helpotetaan opettajien, hallintohenkilöstön ja lähipalvelujen tarjoajien kohtuutonta paperitaakkaa ja vähennetään opettajien aikaa, joka kuluu muihin kuin opetukseen liittyviin toimiin, kuten vammaisten koulutusta koskevassa laissa edellytetään.</w:t>
      </w:r>
    </w:p>
    <w:p>
      <w:r>
        <w:rPr>
          <w:b/>
        </w:rPr>
        <w:t xml:space="preserve">Esimerkki 6.5422</w:t>
      </w:r>
    </w:p>
    <w:p>
      <w:r>
        <w:t xml:space="preserve">Prior Domestic Commercial Use Act of 1995 - Muuttaa liittovaltion oikeudellista säännöstöä siten, että patentinloukkausta vastaan voidaan puolustautua sellaisten esineiden osalta, joiden valmistus, käyttö, myynti, myyntiin tarjoaminen tai maahantuonti Yhdysvalloissa muutoin loukkaisi yhtä tai useampaa patenttivaatimusta, jos henkilö on hyvässä uskossa toimimalla käyttänyt kyseistä esinettä kaupallisesti ennen kyseisen patentin voimassaolon alkamispäivää. Täsmennetään, että patentin kohteen myynti tai muu luovuttaminen henkilön toimesta, jolla on oikeus vedota puolustukseen, sammuttaa patentinomistajan oikeudet siinä määrin kuin ne olisivat sammuneet, jos patentinomistaja olisi tehnyt tällaisen luovutuksen. asettaa puolustukselle tiettyjä rajoituksia ja ehtoja, jotka koskevat seuraavia seikkoja  (1) puolustuksen laajuus (puolustus ei ole yleinen lisenssi kaikkiin kyseessä olevan patentin vaatimuksiin, vaan se ulottuu ainoastaan patentissa väitettyyn aineeseen, jota puolustukseen vetoava henkilö oli käyttänyt kaupallisesti ennen patentin tehokasta jättöpäivää, poikkeuksia lukuun ottamatta); (2) tehokas ja vakavasti otettava valmistelu; (3) todistustaakka (puolustukseen vetoavalla henkilöllä); (4) käytöstä luopuminen; (5) kuka voi käyttää puolustusta (se on henkilökohtainen puolustus); (6) yhden vuoden rajoitus (puolustuksen perusteena oleva kohde on täytynyt olla kaupallisessa käytössä tai käytäntöön saatettu yli vuosi ennen patentin tehokasta jättöpäivää); (7) puolustuksen menestyksettömyys (ohjaa tuomioistuinta toteamaan asian poikkeukselliseksi asianajopalkkioiden myöntämistä varten); ja (8) patentin mitättömyys (patenttia ei katsota mitättömäksi pelkästään sen vuoksi, että puolustuksen on esitetty tai todettu olevan tämän lain mukainen).</w:t>
      </w:r>
    </w:p>
    <w:p>
      <w:r>
        <w:rPr>
          <w:b/>
        </w:rPr>
        <w:t xml:space="preserve">Tulos</w:t>
      </w:r>
    </w:p>
    <w:p>
      <w:r>
        <w:t xml:space="preserve">Vuoden 1995 kotimaista kaupallista käyttöä koskeva laki</w:t>
      </w:r>
    </w:p>
    <w:p>
      <w:r>
        <w:rPr>
          <w:b/>
        </w:rPr>
        <w:t xml:space="preserve">Esimerkki 6.5423</w:t>
      </w:r>
    </w:p>
    <w:p>
      <w:r>
        <w:t xml:space="preserve">Master Teacher Scholarship Act of 2005 - Valtuuttaa opetusministerin myöntämään apurahoja opettajavalmennusohjelmille (korkeakoulujen kasvatustieteellisille oppilaitoksille) apurahojen myöntämiseksi, jotta tukikelpoisia opettajia voidaan auttaa hankkimaan jatkotason tutkinto tällaisista ohjelmista: (1) opettavat erityisopetusta peruskoulussa tai lukiossa tai matematiikkaa, luonnontieteitä tai vieraita kieliä yläkoulussa tai lukiossa; (2) työskentelevät paikallisessa opetusvirastossa, joka palvelee opettajien Perkins-lainan peruuttamiseen oikeutettua koulua ja joka on yhteistyössä opettajavalmennusohjelman kanssa; ja (3) suostuvat opettamaan viiden vuoden ajan tutkinnon suorittamisen jälkeen koulussa, jota he aiemmin opettivat, tai paikallisessa opetusvirastossa, jonka se on nimennyt, ja ohjaamaan aloittelevaa opettajaa paikallisessa opetusvirastossa kahden vuoden ajan.</w:t>
      </w:r>
    </w:p>
    <w:p>
      <w:r>
        <w:rPr>
          <w:b/>
        </w:rPr>
        <w:t xml:space="preserve">Tulos</w:t>
      </w:r>
    </w:p>
    <w:p>
      <w:r>
        <w:t xml:space="preserve">Lakiehdotus korkeakoulujen opettajavalmennusohjelmille myönnettävien apurahojen myöntämiseksi opettajille jatkotason tutkinnon suorittamista varten.</w:t>
      </w:r>
    </w:p>
    <w:p>
      <w:r>
        <w:rPr>
          <w:b/>
        </w:rPr>
        <w:t xml:space="preserve">Esimerkki 6.5424</w:t>
      </w:r>
    </w:p>
    <w:p>
      <w:r>
        <w:t xml:space="preserve">Veteran Urgent Access to Mental Healthcare Act (Sec. 2) Tässä lakiehdotuksessa ohjataan veteraaniasioiden ministeriötä (Department of Veterans Affairs, VA) toimittamaan entisille asevoimien jäsenille: (1) mielenterveyden alustavan arvioinnin; ja (2) mielenterveyspalvelut, joita tarvitaan jäsenen kiireellisten mielenterveyspalvelujen tarpeiden hoitamiseksi, mukaan lukien itsemurhavaara tai muiden vahingoittamisen riski.   Entinen asevoimien jäsen on henkilö, joka:   on palvellut aktiivisessa sotilas-, meri- tai ilmavoimien palveluksessa, hänet on kotiutettu tai vapautettu palveluksesta vähemmän kuin kunniallisesti (lukuun ottamatta kunniatonta tai huonoa käytöstä koskevaa kotiutusta), hän on hakenut palveluksen luonteen määrittelyä, jota ei ole vielä tehty, ja hänellä ei ole muutoin kelpoisuutta ilmoittautua VA:n terveydenhuoltojärjestelmään kotiutuksen tai vapautuksen vuoksi; tai asevoimissa palvellessaan oli sijoitettuna taistelualueelle tai alueelle aikana, jolloin kyseisellä alueella käytiin vihollisuuksia, osallistui tällaisiin taisteluihin tai vihollisuuksiin tai koki niitä (mukaan lukien miehittämättömän ilma-aluksen ohjaaminen muualta kuin kyseiseltä taistelualueelta tai alueelta) tai joutui seksuaalisen fyysisen pahoinpitelyn, seksuaalisen pahoinpitelyn tai seksuaalisen häirinnän uhriksi.  VA voi tarjota tällaisia mielenterveyspalveluja muussa kuin VA:n laitoksessa, jos: (1) henkilön mielenterveyspalvelujen saaminen VA:n laitoksissa ei olisi kliinisesti suositeltavaa tai (2) VA:n laitokset eivät pysty tarjoamaan kyseiselle henkilölle tällaisia mielenterveyspalveluja taloudellisesti maantieteellisen sijainnin vuoksi.   VA:n on: (1) pyrittävä varmistamaan, että tällaiset mielenterveyspalvelut tarjotaan terapeuttisesti tarkoituksenmukaisessa ympäristössä, ja 2) tarjottava välityspalveluja auttaakseen entisiä jäseniä, jotka eivät ole oikeutettuja tällaisiin VA:n palveluihin, saamaan palveluja muista kuin VA:n lähteistä.  (3 §) VA:n on perustettava menettely, jonka avulla asevoimista kotiutettu henkilö voi pyytää VA:lta määritystä siitä, oliko kotiuttaminen tapahtunut olosuhteissa, jotka estävät henkilöä saamasta VA:n etuutta. Jos VA toteaa, että henkilöllä on tällainen este, VA:n on annettava kyseiselle henkilölle tietoja hänen mahdollisuuksistaan puuttua tällaiseen edellytykseen.</w:t>
      </w:r>
    </w:p>
    <w:p>
      <w:r>
        <w:rPr>
          <w:b/>
        </w:rPr>
        <w:t xml:space="preserve">Tulos</w:t>
      </w:r>
    </w:p>
    <w:p>
      <w:r>
        <w:t xml:space="preserve">Laki veteraanien kiireellisestä mielenterveyspalvelujen saannista (Veteran Urgent Access to Mental Healthcare Act)</w:t>
      </w:r>
    </w:p>
    <w:p>
      <w:r>
        <w:rPr>
          <w:b/>
        </w:rPr>
        <w:t xml:space="preserve">Esimerkki 6.5425</w:t>
      </w:r>
    </w:p>
    <w:p>
      <w:r>
        <w:t xml:space="preserve">Widows and Orphans Act of 2005 - Muuttaa maahanmuutto- ja kansalaisuuslakia uuden erityisen maahanmuuttajaviisumiluokan N luomiseksi tietyille alaikäisille ulkomaalaisille ja naisille, jotka Yhdysvaltain hallituksen virasto on lähettänyt ja joilla on uskottava pelko iästä tai sukupuolesta johtuvasta vahingosta ja joilla ei ole riittävää suojelua.Laissa todetaan, että erityisestä maahanmuuttajan asemasta tällaisille henkilöille on päätettävä 45 päivän kuluessa ja että jos se myönnetään, ulkomaalainen päästetään ehdonalaisella Yhdysvaltoihin, ja hänellä on oikeus hakea aseman muuttamista vuoden kuluessa saapumisesta.Kehottaa sisäisen turvallisuuden ministeriötä raportoimaan tietyille kongressin valiokunnille edistymisestä tämän lain N-viisumia koskevien säännösten täytäntöönpanossa.Estää ulkomaalaisen maahanpääsyn Yhdysvaltoihin, kunnes jokaisesta liittovaltion viraston tai ministeriön ylläpitämästä tietokannasta on tehty haku sen selvittämiseksi, onko ulkomaalainen rikos- tai turvallisuussyistä tai muista vastaavista syistä maahantulokelvoton. Edellytetään, että ulkomaalaisilta otetaan sormenjäljet ja että he toimittavat nämä sormenjäljet ja muut vaaditut biometriset tiedot ministerille 30 päivän kuluessa maahantulosta. Vaatii tietokantahakujen suorittamista 180 päivän kuluessa maahantulosta.Valtuuttaa hallinnollisen uudelleentarkastelun, joka koskee tietokantahakuun perustuvaa päätöstä, jonka mukaan ulkomaalainen ei ole maahantulokelpoinen rikosoikeudellisista, turvallisuuteen liittyvistä tai muista vastaavista syistä. Estää tällaisten päätösten tuomioistuinvalvonnan.</w:t>
      </w:r>
    </w:p>
    <w:p>
      <w:r>
        <w:rPr>
          <w:b/>
        </w:rPr>
        <w:t xml:space="preserve">Tulos</w:t>
      </w:r>
    </w:p>
    <w:p>
      <w:r>
        <w:t xml:space="preserve">Lakiehdotus uusien erityisten maahanmuuttajaryhmien perustamisesta ja muista syistä.</w:t>
      </w:r>
    </w:p>
    <w:p>
      <w:r>
        <w:rPr>
          <w:b/>
        </w:rPr>
        <w:t xml:space="preserve">Esimerkki 6.5426</w:t>
      </w:r>
    </w:p>
    <w:p>
      <w:r>
        <w:t xml:space="preserve">United States-Mexico Transboundary Aquifer Assessment Act - (Sec. 4) Ohjaa sisäministeriä, joka toimii U.S. Geological Surveyn johtajan välityksellä, toteuttamaan Yhdysvaltojen ja Meksikon välisen rajat ylittävän pohjavesivarojen arviointiohjelman, jonka tarkoituksena on luonnehtia, kartoittaa ja mallintaa rajat ylittäviä pohjavesivaroja Yhdysvaltojen ja Meksikon välisellä rajalla.Meksikon rajan ylittävien pohjavesialueiden kartoittamiseksi ja kartoittamiseksi yhteistyössä Arizonan, Kalifornian, New Mexicon ja Texasin osavaltioiden (jäljempänä "rajavaltiot"), vuoden 1984 Water Resources Research Act -lain nojalla perustettujen rajavaltioiden vesivarojen tutkimuslaitosten (WRRI), Sandia National Laboratoriesin ja muiden asiaankuuluvien tahojen kanssa Yhdysvalloissa ja Meksikossa: (1) kehittää ja panna täytäntöön integroitu tieteellinen lähestymistapa rajat ylittävien pohjavesivarojen arvioimiseksi muun muassa asettamalla pohjavesialueet etusijalle lisäanalyysejä varten; (2) laajentaa nykyisiä sopimuksia Yhdysvaltojen ja Meksikon välillä. Geological Survey -laitoksen, rajavaltioiden, WRRI:iden sekä Yhdysvaltojen ja Meksikon asianomaisten viranomaisten kanssa tehtyjen sopimusten laajentaminen siten, että tehdään yhteisiä tieteellisiä tutkimuksia, arkistoidaan ja jaetaan asiaankuuluvia tietoja ja toteutetaan muita ohjelman mukaisia toimia; ja (3) tuottaa kutakin ensisijaista pohjavesialuetta koskevia tieteellisiä tuotteita, joita voidaan levittää laajalti ja jotka tarjoavat vesivarojen hallinnoinnista vastaaville viranomaisille ja luonnonvaroja hallinnoiville virastoille rajan molemmilla puolilla rajaa tieteellistä tietoa, jotta ne voivat suorittaa tehtävänsä tehokkaasti.Ohjeistaa ministeriä nimeämään ensisijaiset pohjavesialueet, mukaan lukien 1) Hueco Bolsonin ja Mesillan pohjavesialueet, jotka sijaitsevat osassa Texasia, New Mexicoa ja Meksikoa, ja 2) Santa Cruz River Valleyn pohjavesialueet, jotka sijaitsevat Arizonassa ja Sonorassa, Meksikossa. . Ohjaa ministeriä tekemään yhteistyötä asianomaisten liittovaltion virastojen ja muiden organisaatioiden kanssa kehittääkseen kumppanuuksia Meksikon asiaankuuluvien organisaatioiden kanssa ja saadakseen niiltä tietoja ohjelman toteuttamiseksi. Valtuuttaa ministerin myöntämään avustuksia tai tekemään yhteistyö- ja muita sopimuksia WRRI:iden ja muiden rajavaltioiden yksiköiden kanssa ohjelman toteuttamiseksi.(5 §) Ohjaa ministeriä koordinoimaan ohjelman puitteissa toteutettavia toimia seuraavien tahojen kanssa: (1) rajavaltioiden asianomaisten vesivaraviranomaisten kanssa, (2) kaikkien asianomaisten intiaaniheimojen kanssa ja (3) kaikkien muiden asianomaisten yksiköiden kanssa, jotka suorittavat ensisijaisen pohjavesialueen seurantaa ja mittausta. Kieltää ministeriä aloittamasta uusia kenttätutkimuksia tai analyysejä ohjelman puitteissa ennen kuin hän on kuullut ja koordinoinut toimivaltaisia rajavaltioiden vesivaraviranomaisia.Edellyttää, että ministeri tekee yhteistyötä rajavaltioiden vesivaraviranomaisten, WRRI:iden ja muiden asiaankuuluvien tahojen kanssa tutkimussuunnitelman, aikataulun ja kustannusarvion laatimiseksi kullekin ensisijaiselle pohjavesialueelle, joka on tarkoitus tutkia. Ohjeistaa, että tutkimussuunnitelmassa: 1) on otettava huomioon olemassa oleva tiedonkeruu ja analyysit; 2) parannettava ja vahvistettava olemassa olevia pohjaveden virtausmalleja; ja 3) sen on oltava sopusoinnussa asianmukaisten osavaltioiden suuntaviivojen ja tavoitteiden kanssa.(6 §) Julistaa, että mikään tässä laissa ei vaikuta: 1) rajavaltioiden toimivaltuuksiin tai vastuuseen hallinnoida pinta- tai pohjavesivaroja osavaltiossa; tai 2) pohjavesialueen vettä käyttävien henkilöiden tai yhteisöjen vesioikeuksiin.(7. pykälä) Ohjaa ministeriä toimittamaan viimeistään viiden vuoden kuluttua tämän lain voimaantulosta ja ohjelman päättyessä varainhoitovuonna 2014 rajavaltioiden asianomaisille vesivaroja käsitteleville virastoille väli- ja loppuraportin, jossa kuvataan toteutettuja toimia, pohjavesialueiden tilaa koskevia päätelmiä ja Meksikon yksiköiden osallistumista. (8. pykälä) Hyväksytään määrärahat varainhoitovuosiksi 2005-2014. Ohjeistetaan, että 50 prosenttia näistä määristä on annettava WRRI:iden käyttöön, jotta ne voivat rahoittaa rajavaltioiden ja Meksikon asianmukaisia yksiköitä ohjelman mukaisten toimien toteuttamiseksi, mukaan lukien tieteellisten tietojen kahdenvälinen keruu ja vaihto.</w:t>
      </w:r>
    </w:p>
    <w:p>
      <w:r>
        <w:rPr>
          <w:b/>
        </w:rPr>
        <w:t xml:space="preserve">Tulos</w:t>
      </w:r>
    </w:p>
    <w:p>
      <w:r>
        <w:t xml:space="preserve">Lakiehdotus sisäministerin valtuuttamiseksi tekemään yhteistyötä Meksikon vastaisella rajalla sijaitsevien osavaltioiden ja muiden asiaankuuluvien tahojen kanssa hydrogeologisen karakterisointi-, kartoitus- ja mallinnusohjelman toteuttamiseksi ensisijaisten rajat ylittävien pohjavesialueiden osalta ja muihin tarkoituksiin.</w:t>
      </w:r>
    </w:p>
    <w:p>
      <w:r>
        <w:rPr>
          <w:b/>
        </w:rPr>
        <w:t xml:space="preserve">Esimerkki 6.5427</w:t>
      </w:r>
    </w:p>
    <w:p>
      <w:r>
        <w:t xml:space="preserve">Private Security Officer Employment Authorization Act of 2003 - sallii yksityisten turvallisuushenkilöstön valtuutetun työnantajan toimittaa osallistuvan valtion tunnistustoimistolle työntekijän sormenjäljet tai muun (oikeusministerin määrittelemän) positiivisen tunnistustavan rikosrekisteritietojen hakua varten. Työnantajan edellytetään: (1) hankkia työntekijän kirjallinen suostumus; ja (2) antaa työntekijälle luottamuksellisen oikeuden tutustua kaikkiin saatuihin tietoihin.Ohjaa oikeusministeriön vastaanottamaan osavaltion tunnistustoimiston kautta toimitetun tällaisen pyynnön saatuaan FBI:n (Federal Bureau of Investigation) Criminal Justice Information Services Divisionin (FBI) asiaankuuluvat rekisterit ja toimittamaan kaikki tuloksena saadut henkilöllisyys- ja rikosrekisteritiedot.Määrittelee tietojen sallitut käyttötarkoitukset ja pyyntöjen esittämistiheyden. määrää rikosoikeudelliset seuraamukset siitä, että työnantaja todistaa virheellisesti noudattavansa sovellettavia työnantajanormeja tai että hän käyttää tahallisesti saatuja tietoja muihin tarkoituksiin kuin yksityisen turvallisuuspalvelun työntekijän työhön soveltuvuuden määrittämiseen.valtuuttaa: 1) FBI:n johtajan perimään maksuja tällaisten taustatarkastusten käsittelystä; 2) osavaltion perimään työnantajalta maksun tämän lain hallinnointikustannuksia varten; ja 3) osavaltion luopumaan osallistumisesta tällaiseen taustatarkastusjärjestelmään.</w:t>
      </w:r>
    </w:p>
    <w:p>
      <w:r>
        <w:rPr>
          <w:b/>
        </w:rPr>
        <w:t xml:space="preserve">Tulos</w:t>
      </w:r>
    </w:p>
    <w:p>
      <w:r>
        <w:t xml:space="preserve">Lakiehdotus yksityisen turvallisuuspalvelun palvelukseen hakeutuvien henkilöiden rikosrekisteritietojen tarkistamisen sallimisesta.</w:t>
      </w:r>
    </w:p>
    <w:p>
      <w:r>
        <w:rPr>
          <w:b/>
        </w:rPr>
        <w:t xml:space="preserve">Esimerkki 6.5428</w:t>
      </w:r>
    </w:p>
    <w:p>
      <w:r>
        <w:t xml:space="preserve">Muuttaa vuoden 1985 elintarviketurvalakia korottaakseen markkinointilainojen myyntivoittojen ja lainanlyhennysmaksujen enimmäismääriä satovuosina 1999-2002.(3 §) Muuttaa maatalousmarkkinoiden siirtymälakia salliakseen kuuden kuukauden markkinointitukilainojen pidennykset.(4 §) Muuttaa vuoden 1985 elintarviketurvalakia poistaakseen suojelualueiden pinta-alojen enimmäismäärät vuosiksi 1999-2002.(5 §) Tarkistaa kosteikkoreserviohjelmaa seuraavasti: (1) korvataan ohjelman kokonaispinta-alan yläraja vuosittaisella ylärajalla vuosiksi 2000-2005; (2) sallitaan sellaisten maiden sisällyttäminen ohjelmaan, jotka eivät ole historiallisesti olleet kosteikkoja, jotka soveltuvat kosteikkojen perustamiseen tai jotka edistäisivät tiettyjen Kanadan ja Yhdysvaltojen välisten elinympäristötavoitteiden saavuttamista; ja (3) sallitaan tavaroita ja palveluita koskevat yhteistyösopimukset.(Sec. 6) Julistetaan, että kongressi katsoo, että mikä tahansa liittovaltion laki tai asetus, joka kieltää tai rajoittaa maataloustuotteiden viennin, olisi pidettävä voimassa vain, jos se on välttämätöntä Yhdysvaltojen turvallisuuden kannalta. Ohjaa presidenttiä suorittamaan vuosittain arvioinnin tällaisista laeista ja asetuksista.</w:t>
      </w:r>
    </w:p>
    <w:p>
      <w:r>
        <w:rPr>
          <w:b/>
        </w:rPr>
        <w:t xml:space="preserve">Tulos</w:t>
      </w:r>
    </w:p>
    <w:p>
      <w:r>
        <w:t xml:space="preserve">Help Our Producers Equity Act of 1999</w:t>
      </w:r>
    </w:p>
    <w:p>
      <w:r>
        <w:rPr>
          <w:b/>
        </w:rPr>
        <w:t xml:space="preserve">Esimerkki 6.5429</w:t>
      </w:r>
    </w:p>
    <w:p>
      <w:r>
        <w:t xml:space="preserve">California Central Coast National Marine Sanctuary Act - Laki nimeää tietyn alueen vedenalaisia maita ja vesiä, mukaan lukien elävät ja muut luonnonvarat, Kalifornian keskusrannikon kansalliseksi meripuistoksi.  Sallii Kalifornian kuvernöörin estää tämän lain voimaantulon minkä tahansa Kalifornian osavaltion vesillä sijaitsevan alueen osalta esittämällä vastalauseen tietyn määräajan kuluessa.  Ohjaa kauppaministeriä laatimaan kattavan hallintosuunnitelman.  Myönnetään määrärahat.</w:t>
      </w:r>
    </w:p>
    <w:p>
      <w:r>
        <w:rPr>
          <w:b/>
        </w:rPr>
        <w:t xml:space="preserve">Tulos</w:t>
      </w:r>
    </w:p>
    <w:p>
      <w:r>
        <w:t xml:space="preserve">Kalifornian keskirannikon kansallista meriparannusaluetta koskeva laki (Central Coast National Marine Sanctuary Act)</w:t>
      </w:r>
    </w:p>
    <w:p>
      <w:r>
        <w:rPr>
          <w:b/>
        </w:rPr>
        <w:t xml:space="preserve">Esimerkki 6.5430</w:t>
      </w:r>
    </w:p>
    <w:p>
      <w:r>
        <w:t xml:space="preserve">Federal Land Asset Inventory Inventory Reform Act of 2015 Ohjaa sisäasiainministeriötä kehittämään ja ylläpitämään ajantasaista, tarkkaa monikäyttöistä liittovaltion kiinteistökatasteria (liittovaltion kiinteän omaisuuden inventaario) liittovaltion maankäytön tukemiseksi, mukaan lukien resurssien kehittäminen ja suojelu, maatalouskäyttö, aktiivinen metsänhoito, ympäristönsuojelu ja kiinteän omaisuuden käyttö. Valtuuttaa sisäasiainministeriön tekemään osavaltioiden kanssa kustannustenjakosopimuksia, jotta kaikki osavaltiossa sijaitsevat muut kuin liittovaltion maa-alueet voidaan sisällyttää tällaiseen maarekisteriin. Rajoittaa liittovaltion osuuden tällaisessa sopimuksessa 50 prosenttiin osavaltion kokonaiskustannuksista, jotka aiheutuvat osavaltiossa sijaitsevan muun kuin liittovaltion maa-alueen maarekisterin kehittämisestä.  Sisäasiainministeriön edellytetään toimittavan raportin, joka kattaa kaikki kaikkien toimeenpanovirastojen valtuuttamat, ylläpitämät tai ylläpitämät maarekisterit ja inventaariot: (1) olemassa olevista kiinteistöinventaarioista tai minkä tahansa maarekisterin osista, (2) inventaarioiden ja osien yhdistämisestä, (3) olemassa olevien inventaarioiden ja minkä tahansa maarekisterin osien käytöstä, (4) saavutettavista kustannussäästöistä ja (5) suosituksista lainsäädännöksi.   Sisäasiainministeriön edellytetään: (1) asettamaan tämän lain nojalla vaaditun maarekisterin saataville Internetissä graafisesti geoenomisessa ja hakukelpoisessa muodossa; (2) varmistamaan, että tämän lain nojalla vaadittu inventaario sisältää kaikkien sellaisten maiden ja lohkojen tunnistamisen, jotka soveltuvat hävitettäviksi vuoden 1976 liittovaltion maapolitiikkaa ja -hallintoa koskevan lain (Federal Land Policy and Management Act of 1976) nojalla toteutetuissa resurssien hallintasuunnitelmissa; ja (3) estämään yhden tai useamman maa-alueen tai lohkoilla sijaitsevien rakennusten tai laitosten tunnistetietojen tai kyseisiin lohkoihin liittyvien tietojen julkistamisen, jos tämä heikentäisi tai vaarantaisi kansallista turvallisuutta tai maanpuolustusta tai vaarantaisi sen.</w:t>
      </w:r>
    </w:p>
    <w:p>
      <w:r>
        <w:rPr>
          <w:b/>
        </w:rPr>
        <w:t xml:space="preserve">Tulos</w:t>
      </w:r>
    </w:p>
    <w:p>
      <w:r>
        <w:t xml:space="preserve">Vuoden 2015 laki liittovaltion maaomaisuusluettelon uudistamisesta</w:t>
      </w:r>
    </w:p>
    <w:p>
      <w:r>
        <w:rPr>
          <w:b/>
        </w:rPr>
        <w:t xml:space="preserve">Esimerkki 6.5431</w:t>
      </w:r>
    </w:p>
    <w:p>
      <w:r>
        <w:t xml:space="preserve">Muuttaa Yhdysvaltojen harmonoitua tullitariffiluetteloa tiettyjen rannekellojen tullikohtelun muuttamiseksi.Sovelletaan näihin kelloihin samoja asteittaisia alennuksia, joita myönnetään tietyille muille kelloille.</w:t>
      </w:r>
    </w:p>
    <w:p>
      <w:r>
        <w:rPr>
          <w:b/>
        </w:rPr>
        <w:t xml:space="preserve">Tulos</w:t>
      </w:r>
    </w:p>
    <w:p>
      <w:r>
        <w:t xml:space="preserve">Harmonoidun tariffiluettelon muuttaminen tiettyjen rannekellojen tariffien muuttamiseksi ja muihin tarkoituksiin.</w:t>
      </w:r>
    </w:p>
    <w:p>
      <w:r>
        <w:rPr>
          <w:b/>
        </w:rPr>
        <w:t xml:space="preserve">Esimerkki 6.5432</w:t>
      </w:r>
    </w:p>
    <w:p>
      <w:r>
        <w:t xml:space="preserve">Equal Employment for All Act - Muuttaa Fair Credit Reporting Act -lakia siten, että nykyistä tai tulevaa työnantajaa kielletään käyttämästä kuluttajalausuntoa tai kuluttajatutkimusraporttia tai hankkimasta sellaista joko työllistämistarkoituksessa tai haitallisten toimien toteuttamiseksi, jos raportti sisältää tietoja, jotka koskevat kuluttajan luottokelpoisuutta, luottokelpoisuutta tai luottokelpoisuutta.Tekee poikkeuksia tällaiseen kieltoon seuraavissa tapauksissa: (1) työ, joka edellyttää kansallisen turvallisuuden tai Federal Deposit Insurance Corporationin (FDIC) luotettavuusselvitystä; (2) työskentely osavaltion tai paikallishallinnon virastossa, joka muutoin edellyttää kuluttajaraportin käyttöä; tai (3) valvonta-, johto-, ammatti- tai johtotehtävissä rahoituslaitoksessa.</w:t>
      </w:r>
    </w:p>
    <w:p>
      <w:r>
        <w:rPr>
          <w:b/>
        </w:rPr>
        <w:t xml:space="preserve">Tulos</w:t>
      </w:r>
    </w:p>
    <w:p>
      <w:r>
        <w:t xml:space="preserve">Muutetaan Fair Credit Reporting Act -lakia siten, että kielletään kuluttajaluottotietojen tarkistaminen mahdollisilta ja nykyisiltä työntekijöiltä epäedullisia työllistämispäätöksiä tehtäessä.</w:t>
      </w:r>
    </w:p>
    <w:p>
      <w:r>
        <w:rPr>
          <w:b/>
        </w:rPr>
        <w:t xml:space="preserve">Esimerkki 6.5433</w:t>
      </w:r>
    </w:p>
    <w:p>
      <w:r>
        <w:t xml:space="preserve">Outdoor Economy Act Tällä lakiehdotuksella perustetaan sisäasiainministeriön alainen ulkoilun neuvoa-antava komitea tutkimaan ja laatimaan suosituksia, jotka liittyvät yleisön pääsyn lisäämiseen julkiselle maalle, huoltotarpeiden käsittelyyn, julkisella maalla olevien palvelumahdollisuuksien esteiden vähentämiseen, ulkoilutalouden vahvistamiseen ja vastuullisen virkistyskäytön lisäämiseen julkisella maalla.</w:t>
      </w:r>
    </w:p>
    <w:p>
      <w:r>
        <w:rPr>
          <w:b/>
        </w:rPr>
        <w:t xml:space="preserve">Tulos</w:t>
      </w:r>
    </w:p>
    <w:p>
      <w:r>
        <w:t xml:space="preserve">Ulkoilutaloutta koskeva laki</w:t>
      </w:r>
    </w:p>
    <w:p>
      <w:r>
        <w:rPr>
          <w:b/>
        </w:rPr>
        <w:t xml:space="preserve">Esimerkki 6.5434</w:t>
      </w:r>
    </w:p>
    <w:p>
      <w:r>
        <w:t xml:space="preserve">Indoor Air Act of 1994 - Ohjaa ympäristönsuojeluviraston hallintoviranomaista julkaisemaan: 1) luettelon yleisistä merkittävistä sisäilman terveysriskeistä ja 2) samanaikaisesti luettelon kanssa vapaaehtoiset ohjeet tällaisten riskien tunnistamiseksi, vähentämiseksi ja ehkäisemiseksi. Hallinnoijaa vaaditaan asettamaan etusijalle sisäilman laatua koskevien tutkimusten tekeminen ja niiden rahoittaminen tai muunlainen tukeminen. Ohjaa hallintovirkamiestä:  (1) raportoimaan kongressille henkilöistä, jotka toimivat urakoitsijoina merkittävien sisäilman terveysriskien tunnistamisessa, vähentämisessä ja ennaltaehkäisemisessä, sekä tarpeesta perustaa ohjelma, jolla sertifioidaan tällaisia toimia harjoittavia urakoitsijoita; ja 2) perustamaan vapaaehtoisen sertifiointiohjelman tällaisten riskien tunnistamiseen osallistuville urakoitsijoille.  Asettaa maksuja sertifioinnista.  Sallii sertifioinnin keskeyttämisen tai peruuttamisen sertifiointivaatimusten rikkomisen vuoksi. Määrää hallintovirkamiehen julkaisemaan ja levittämään luettelon yleisistä merkittävistä sisäilman terveysriskeistä, ohjeet tällaisten riskien tunnistamiseksi, vähentämiseksi ja ehkäisemiseksi sekä sisäilman terveysohjeet, joissa käsitellään tällaisten riskien terveysvaikutuksia. Hallinnoijaa kehotetaan kehittämään vapaaehtoinen ohjelma, jolla annetaan liittovaltion tunnustusta rakennuksille, joita käytetään ja ylläpidetään tällaisten riskien ehkäisemiseksi tai minimoimiseksi ja jotka tarjoavat merkittäviä energiatehokkuushyötyjä. Valtuuttaa hallintovirkamiehen myöntämään avustuksia osavaltioille ja paikallisviranomaisille sellaisten ohjelmien toteuttamiseksi, joilla tunnistetaan, vähennetään ja ehkäistään tällaisia riskejä. edellyttää, että kansallisen työturvallisuus- ja työterveyslaitoksen johtaja panee täytäntöön rakennusten arviointiohjelman, jonka tarkoituksena on tarjota työnantajille ja työntekijöille apua ja opastusta tällaisten riskien vähentämiseen tähtäävissä toimenpiteissä.  Valtuuttaa johtajan suorittamaan työnantajan tai työntekijän pyynnöstä rakennusten arviointeja paikan päällä. Ohjaa hallintojohtajaa varmistamaan, että merkittäviä sisäilman terveysriskejä koskevien tietojen esittäminen on puolueetonta ja informatiivista. Hyväksytään määrärahat.</w:t>
      </w:r>
    </w:p>
    <w:p>
      <w:r>
        <w:rPr>
          <w:b/>
        </w:rPr>
        <w:t xml:space="preserve">Tulos</w:t>
      </w:r>
    </w:p>
    <w:p>
      <w:r>
        <w:t xml:space="preserve">Sisäilmaa koskeva laki vuodelta 1994</w:t>
      </w:r>
    </w:p>
    <w:p>
      <w:r>
        <w:rPr>
          <w:b/>
        </w:rPr>
        <w:t xml:space="preserve">Esimerkki 6.5435</w:t>
      </w:r>
    </w:p>
    <w:p>
      <w:r>
        <w:t xml:space="preserve">Congressional Employees Fairness Act - laki, jota sovelletaan kongressiin:   (1) vuoden 1938 Fair Labor Standards Act -laki, (2) vuoden 1964 kansalaisoikeuslain VII osasto, (3) vuoden 1990 vammaislain (Americans With Disabilities Act) ja vuoden 1967 ikäsyrjintälain (Age Discrimination in Employment Act) tietyt määräykset ja (4) vuoden 1993 perhe- ja sairauslomalaki. Sovelletaan kongressiin mitä tahansa liittovaltion lainsäädännön säännöstä siltä osin kuin se koskee: 1) työntekijöiden työehtoja (mukaan lukien palkkaaminen, ylennys tai alentaminen, palkka ja palkkiot, ylityökorvaukset, etuudet, työtehtävät tai siirrot ja irtisanominen); 2) suojaa syrjinnältä henkilöstötoimissa; 3) työntekijöiden terveyttä ja turvallisuutta; 4) tietojen saatavuutta yleisölle; tai 5) muita aloja, joita riippumaton noudattamista valvova toimisto pitää asianmukaisina. Virasto perustetaan lainsäädäntöelimeen tutkimaan ja raportoimaan kongressille tällaisten lakien soveltamisesta. Asetetaan säännökset, jotka koskevat kongressin menettelyjä, joilla hyväksytään hallituksen suositukset liittovaltion tulevien lakien soveltamisesta kongressille. Ohjaa virastoa toteuttamaan kongressin jäsenille ja muille kongressin palveluksessa oleville viranomaisille suunnatun koulutusohjelman, joka koskee heihin sovellettavia lakeja, sekä ohjelman, jolla tiedotetaan yksilöille heidän oikeuksistaan kongressiin sovellettavien lakien ja tämän lain nojalla. Edellytetään, että näiden lakien väitettyjä rikkomuksia koskeva menettely koostuu seuraavista vaiheista:  (1) neuvonta; (2) sovittelu; (3) virallinen valitus ja kuuleminen kuulemislautakunnassa; ja (4) kuulemislautakunnan päätöksen oikeudellinen tarkastelu. Valtuuttaa kongressin työntekijän tai kongressin jäsenen pyytämään yleisen kirjanpitotoimiston henkilöstövalituslautakuntaa tarkistamaan lopullisen päätöksen, jos se on perustuslain vastainen. Julistaa, että työntekijän pelottelu tai rankaiseminen tämän lain mukaisen oikeuden käyttämisen vuoksi on lainvastainen työsuhdekäytäntö, joka voidaan korjata samalla tavalla tämän lain nojalla kuin kongressiin sovellettavan lain rikkominen. Vaaditaan, että kuulemislautakuntien pöytäkirjat ja päätökset julkistetaan, jos se on tarpeen oikeudellista tarkastelua varten. Rajoittaa kongressin työntekijän tämän lain mukaiseen oikeudelliseen menettelyyn kiellettyjen käytäntöjen korjaamiseksi.</w:t>
      </w:r>
    </w:p>
    <w:p>
      <w:r>
        <w:rPr>
          <w:b/>
        </w:rPr>
        <w:t xml:space="preserve">Tulos</w:t>
      </w:r>
    </w:p>
    <w:p>
      <w:r>
        <w:t xml:space="preserve">Kongressin työntekijöiden oikeudenmukaisuutta koskeva laki</w:t>
      </w:r>
    </w:p>
    <w:p>
      <w:r>
        <w:rPr>
          <w:b/>
        </w:rPr>
        <w:t xml:space="preserve">Esimerkki 6.5436</w:t>
      </w:r>
    </w:p>
    <w:p>
      <w:r>
        <w:t xml:space="preserve">Real Estate Investment and Jobs Act of 2014 - muuttaa Internal Revenue Code -lakia seuraavasti: (1) korotetaan 5 prosentista 10 prosenttiin sallittua omistusosuutta kiinteistösijoitusyhtiön (REIT) osakkeissa, jotta voidaan soveltaa FIRPTA-lain (Foreign Investment in Real Property Tax Act) mukaisia verovapautuksia, jotka koskevat ulkomaisia sijoituksia yhdysvaltalaisiin kiinteistöosuuksiin; (2) vaaditaan yhdysvaltalaista kiinteistöomistuksia hallussaan pitävää yhtiötä asettamaan asemansa helposti saataville ja julkisesti saatavilla olevaksi; (3) edellytetään, että meklarit, jotka myyvät osuuden yhdysvaltalaisessa kiinteistösijoitusyhtiössä (U.(4) sisällyttää säännellyt sijoitusyhtiöt (RIC) ja kiinteistösijoitusyhtiöt (REIT) yhdysvaltalaisten kiinteistöosuuksien määritelmään; ja (5) kieltää RIC:ien ja REIT:ien osingoista saatavien osinkojen verovähennys tiettyjen ulkomaisten yhtiöiden osinkojen yhdysvaltalaisesta lähteestä peräisin olevasta osuudesta.</w:t>
      </w:r>
    </w:p>
    <w:p>
      <w:r>
        <w:rPr>
          <w:b/>
        </w:rPr>
        <w:t xml:space="preserve">Tulos</w:t>
      </w:r>
    </w:p>
    <w:p>
      <w:r>
        <w:t xml:space="preserve">Real Estate Investment and Jobs Act of 2014</w:t>
      </w:r>
    </w:p>
    <w:p>
      <w:r>
        <w:rPr>
          <w:b/>
        </w:rPr>
        <w:t xml:space="preserve">Esimerkki 6.5437</w:t>
      </w:r>
    </w:p>
    <w:p>
      <w:r>
        <w:t xml:space="preserve">Rail Transportation Safety and Security Act - valtuuttaa liikenneministerin Amtrakin tarjoaman rautatieliikenteen turvallisuuden ja turvatoimien parantamiseksi asettamaan asianmukaisten rahoitusasiakirjojen, -menettelyjen ja -järjestelyjen (mukaan lukien sopimukset, lainat, avustukset ja yhteistyösopimukset) kautta saataville määriä seuraaviin tarkoituksiin: (1) koko järjestelmän laajuiset turvallisuusparannukset, mukaan lukien uusien poliisien palkkaaminen ja kouluttaminen, koira-avusteiset turvayksiköt ja valvontalaitteet; ja (2) New Yorkin tunnelien elinturvallisuushankkeiden loppuunsaattaminen ja Washingtonin ja Baltimoren (Maryland) tunnelien kunnostaminen. Liittovaltion rikoslakia muutetaan siten, että kielletään: 1) erityiset terroritekojen tai muuten tuhoavien, häiritsevien tai väkivaltaisten tekojen toteuttaminen rautateitä vastaan, mukaan lukien tavara- ja matkustajajunat; 2) ampuma-aseen tai vaarallisen aseen hallussapito tai käyttö matkustajajunassa; ja 3) tappavien esineiden tai tuhoavien aineiden heittäminen junan veturiin tai vaunuun. Siinä säädetään rikosoikeudellisista rangaistuksista ja tietyissä olosuhteissa tiukennetaan rikosoikeudellisia seuraamuksia henkilöille, jotka syyllistyvät tällaisiin tekoihin.Ohjeistaa ministeriä arvioimaan rautatieliikenteeseen liittyvät turvallisuusriskit ja laatimaan suosituksia niiden alueiden kohdentamiseksi, joiden on todettu aiheuttavan merkittävän riskin yleiselle turvallisuudelle.</w:t>
      </w:r>
    </w:p>
    <w:p>
      <w:r>
        <w:rPr>
          <w:b/>
        </w:rPr>
        <w:t xml:space="preserve">Tulos</w:t>
      </w:r>
    </w:p>
    <w:p>
      <w:r>
        <w:t xml:space="preserve">Lakiehdotus rautatieliikenteen turvallisuuden parantamiseksi.</w:t>
      </w:r>
    </w:p>
    <w:p>
      <w:r>
        <w:rPr>
          <w:b/>
        </w:rPr>
        <w:t xml:space="preserve">Esimerkki 6.5438</w:t>
      </w:r>
    </w:p>
    <w:p>
      <w:r>
        <w:t xml:space="preserve">National Commission on the Environment and National Security Act - Perustetaan ympäristöä ja kansallista turvallisuutta käsittelevä kansallinen komissio tutkimaan maailmanlaajuisten ympäristöuhkien torjunnan merkitystä Yhdysvaltojen kansallisessa turvallisuudessa. Komissiota kehotetaan raportoimaan tutkimuksesta ja antamaan erityisiä suosituksia seuraavista asioista:  (1) tavoista, joilla Yhdysvallat voisi sisällyttää tällaisiin uhkiin liittyvät huolenaiheet kansalliseen turvallisuus- ja ulkopolitiikkaansa; 2) ensisijaisista kansainvälisistä toimista tällaisiin uhkiin vastaamiseksi ja niiden tukemiseksi tarvittavista resurssisitoumuksista; ja 3) mahdollisista institutionaalisista muutoksista toimeenpanevassa ja lainsäädäntöhallinnossa, jotta voidaan varmistaa, että ympäristöuhat asetetaan asianmukaisesti etusijalle Yhdysvaltojen kansallisessa turvallisuuspolitiikassa ja talousarviomäärärahoissa.</w:t>
      </w:r>
    </w:p>
    <w:p>
      <w:r>
        <w:rPr>
          <w:b/>
        </w:rPr>
        <w:t xml:space="preserve">Tulos</w:t>
      </w:r>
    </w:p>
    <w:p>
      <w:r>
        <w:t xml:space="preserve">Laki ympäristöä ja kansallista turvallisuutta käsittelevästä kansallisesta toimikunnasta</w:t>
      </w:r>
    </w:p>
    <w:p>
      <w:r>
        <w:rPr>
          <w:b/>
        </w:rPr>
        <w:t xml:space="preserve">Esimerkki 6.5439</w:t>
      </w:r>
    </w:p>
    <w:p>
      <w:r>
        <w:t xml:space="preserve">Stop Militarizing Law Enforcement Act Tarkistetaan puolustusministeriön (DOD) valtuuksia siirtää ylimääräistä henkilökohtaista omaisuutta liittovaltion ja osavaltioiden lainvalvontaviranomaisille. Poistaa puolustusministeriön valtuudet siirtää omaisuutta huumausaineiden torjuntatoimia varten. Edellytetään, että puolustusministeriön omaisuuden vastaanottajat todistavat, että ne: (1) että heillä on henkilökuntaa, teknistä kapasiteettia ja koulutusta omaisuuden käyttämiseen ja 2) että he palauttavat DOD:lle kaiken omaisuuden, joka ei riitä vastaanottajan tarpeisiin. Edellytetään, että vastaanottajat, jotka eivät ole liittovaltion virastoja, todistavat, että ne ovat ilmoittaneet paikallisyhteisölleen puolustusministeriön omaisuutta koskevista pyynnöistä ilmoittamalla asiasta julkisella Internet-sivustolla ja laittamalla ilmoituksia näkyviin paikkoihin lainkäyttöalueella. Puolustusministeriön edellytetään toimittavan vuosittain kongressille kuvauksen siirrettävästä omaisuudesta sekä todistuksen siitä, että siirtoja ei ole kielletty lailla. Kielletään seuraavien tavaroiden siirrot: valvotut (eli sotilasluokan) ampuma-aseet, ampumatarvikkeet, kranaatit ja räjähteet; valvotut ajoneuvot, tietyt kuorma-autot ja muut erittäin liikkuvat tai miinankestävät, väijytykseltä suojatut ajoneuvot; panssaroidut tai aseistetut lennokit; valvotut ilma-alukset, jotka on konfiguroitu taistelukäyttöön tai jotka on koodattu taistelukäyttöön tai joilla ei ole vakiintunutta kaupallista lentosovellusta; äänenvaimentimet; pitkän kantaman äänentoistolaitteet; ja kiellettyjen tarvikkeiden liittovaltion hankintaluokkaan kuuluvat tavarat.  Kielletään siirrot, joiden ehtona on, että virasto osoittaa minkä tahansa käsiaseiden tai ampumatarvikkeiden käytön. Kielletään aiemmin siirretyn puolustusministeriön omaisuuden siirtäminen yhdestä liittovaltion tai osavaltion virastosta toiseen tällaiseen virastoon. Sallii puolustusministeriön poiketa tiettyjen kuorma-autojen ja ajoneuvojen (muiden kuin miinanestoaseilla suojattujen ajoneuvojen) siirtokielloista, jos se on tarpeen katastrofeissa, pelastustehtävissä tai muissa tilanteissa, joissa ihmishenki ja yleinen turvallisuus ovat vaarassa. Edellytetään, että tällaisesta poikkeusluvasta ilmoitetaan kongressille ja yleisölle. Sallii puolustusministeriön vapauttaa olemassa olevaan laivastoon kuuluvien ilma-alusten säännölliseen huoltoon siirrettävät ilma-alusten osat. Kielletään määrärahojen sitominen tai käyttäminen puolustusministeriön omaisuudensiirto-ohjelman toteuttamiseen, jollei tiettyjä ehtoja ole täytetty, mukaan lukien vaatimukset, jotka koskevat sen tarkistamista, että 1) kussakin virastossa on tehty henkilökohtainen inventaario siirretystä omaisuudesta ja 2) että 100 prosenttia tällaisesta omaisuudesta on inventaarioiden aikana kirjattu tai että virastot, jotka eivät pysty kirjaamaan tällaista omaisuutta, on erotettu ohjelmasta. Kielletään liittovaltion tai osavaltioiden virastoja, jotka saavat valvottuja laitteita, ottamasta omaisuutta omistukseensa. Vaatii puolustusministeriön logistiikkavirastoa ylläpitämään Internet-sivustoa, jolla yleisön saataville asetetaan: 1) tiedot jokaisesta siirrosta osavaltioittain, piirikunnittain ja vastaanottajan mukaan eriteltyinä; 2) tiedot siirrettävästä omaisuudesta ja vastaanottajasta 30 päivän ajan ennen omaisuuden siirtopäivää; ja 3) tiedot valvottavan omaisuuden käytöstä siirron vastaanottajan toimesta.</w:t>
      </w:r>
    </w:p>
    <w:p>
      <w:r>
        <w:rPr>
          <w:b/>
        </w:rPr>
        <w:t xml:space="preserve">Tulos</w:t>
      </w:r>
    </w:p>
    <w:p>
      <w:r>
        <w:t xml:space="preserve">Stop Militarizing Law Enforcement Act</w:t>
      </w:r>
    </w:p>
    <w:p>
      <w:r>
        <w:rPr>
          <w:b/>
        </w:rPr>
        <w:t xml:space="preserve">Esimerkki 6.5440</w:t>
      </w:r>
    </w:p>
    <w:p>
      <w:r>
        <w:t xml:space="preserve">Valko-Venäjän demokratialaki vuodelta 2002 - Valtuuttaa presidentin tukemaan ensisijaisesti Valko-Venäjän alkuperäisväestön ryhmiä, jotka ovat sitoutuneet tukemaan demokraattisia prosesseja erilaisissa toimissa, joihin voi kuulua: (asettaa Valko-Venäjälle taloudellisia pakotteita ja estää Valko-Venäjän korkea-arvoisia johtajia ja heidän lähisukulaisiaan saapumasta Yhdysvaltoihin. Sallii pakotteiden poistamisen vain, jos Valko-Venäjän hallitus täyttää tietyt demokraattiset ehdot. Vahvistaa solidaarisuutensa Valko-Venäjän demokraattisille voimille ja kehottaa Valko-Venäjän hallitusta sallimaan perusvapaudet ja sallimaan vapaat, oikeudenmukaiset ja avoimet presidentin- ja parlamenttivaalit. kehottaa Venäjän hallitusta käyttämään vaikutusvaltaansa Valko-Venäjän demokraattisen kehityksen edistämiseksi, jotta Valko-Venäjästä voi tulla itsenäinen valtio, joka integroituu Eurooppaan.</w:t>
      </w:r>
    </w:p>
    <w:p>
      <w:r>
        <w:rPr>
          <w:b/>
        </w:rPr>
        <w:t xml:space="preserve">Tulos</w:t>
      </w:r>
    </w:p>
    <w:p>
      <w:r>
        <w:t xml:space="preserve">Demokratian, ihmisoikeuksien ja oikeusvaltion periaatteiden edistäminen Valko-Venäjän tasavallassa sekä Valko-Venäjän itsemääräämisoikeuden ja itsenäisyyden lujittaminen ja vahvistaminen.</w:t>
      </w:r>
    </w:p>
    <w:p>
      <w:r>
        <w:rPr>
          <w:b/>
        </w:rPr>
        <w:t xml:space="preserve">Esimerkki 6.5441</w:t>
      </w:r>
    </w:p>
    <w:p>
      <w:r>
        <w:t xml:space="preserve">Seniors Mental Health Access Improvement Act of 2005 - Muuttaa sosiaaliturvalain XVIII osastoa (Medicare) siten, että Medicaren B-osa (Supplementary Medical Insurance) kattaa avioliitto- ja perheterapeuttien palvelut ja mielenterveysneuvontapalvelut yleensä ja erityisesti tällaiset palvelut, joita tarjotaan maaseudun terveysklinikoilla ja saattohoito-ohjelmissa.Muuttaa Medicaren C-osan (Miscellaneous) siten, että tällaiset palvelut jätetään ammattitaitoisen hoitolaitoksen prospektiivisen maksujärjestelmän ulkopuolelle. Annetaan avioliitto- ja perheterapeuteille lupa laatia kotiuttamissuunnitelmia sairaalan jälkeisiä palveluja varten.</w:t>
      </w:r>
    </w:p>
    <w:p>
      <w:r>
        <w:rPr>
          <w:b/>
        </w:rPr>
        <w:t xml:space="preserve">Tulos</w:t>
      </w:r>
    </w:p>
    <w:p>
      <w:r>
        <w:t xml:space="preserve">Lakiehdotus sosiaaliturvalain XVIII osaston muuttamisesta avioliitto- ja perheterapeuttien ja mielenterveysneuvojien palveluiden kattamiseksi Medicare-ohjelman B-osassa ja muihin tarkoituksiin.</w:t>
      </w:r>
    </w:p>
    <w:p>
      <w:r>
        <w:rPr>
          <w:b/>
        </w:rPr>
        <w:t xml:space="preserve">Esimerkki 6.5442</w:t>
      </w:r>
    </w:p>
    <w:p>
      <w:r>
        <w:t xml:space="preserve">Fuel Choice and Deregulation Act of 2015 Tällä lakiehdotuksella muutetaan Clean Air Act -lakia vaihtoehtoisia polttoaineita koskevien säännösten tarkistamiseksi. Tällä hetkellä sertifioidun ajoneuvon tai moottorin alkuperäisen kokoonpanon muuttaminen, mukaan lukien vaihtoehtoisen polttoaineen muuntaminen, voi olla mahdollinen rikkomus, joka rikkoo laissa säädettyä kieltoa, joka koskee ajoneuvojen päästöjen rajoittamiseen käytettävien laitteiden peukalointia. Lakiehdotuksessa kielletään, että ajoneuvon muuntaminen jälkimarkkinoilla vaihtoehtoisen polttoaineen käyttöön 1) katsotaan lain mukaiseksi manipuloinniksi, jos muuntamistekniikka on sovitettu asianmukaiseen ajoneuvoon eikä se heikennä päästöjen suorituskykyä, tai 2) edellyttää, että ympäristönsuojeluvirasto (Environmental Protection Agency, EPA) antaa vaatimustenmukaisuustodistuksen. Lakiehdotuksessa vahvistetaan myös jälkimarkkinakonversiota koskevat merkintävaatimukset. EPA ei voi kieltää tai valvoa biomassapolttoainetta lain nojalla. Biomassapolttoainetta tuotetaan muuntamalla tiettyä orgaanista ainesta, joka on saatavilla uusiutuvana. Jos polttoainevalinnan mahdollistava valmistaja (tietyt vaihtoehtoisia polttoaineita käyttävien ajoneuvojen valmistajat) noudattaa sovellettavia polttoainetaloutta koskevia standardeja, sen valmistamien ajoneuvojen katsotaan noudattavan EPA:n lain nojalla antamia kasvihuonekaasuja koskevia säännöksiä. Keskimääräisen polttoainetalouden laskentaa koskevia vaatimuksia tarkistetaan muun muassa siten, että näille valmistajille annetaan keskimääräistä polttoainetaloutta koskeva bonus. Lakiehdotuksella muutetaan verolakia siten, että nesteytetyn maakaasun valmistevero mukautetaan 24,3 senttiin dieselöljyjen gallonan energiaekvivalenttia kohti.  Puhdasta ilmaa koskevassa laissa asetetaan Reid-höyrynpaineen rajoitukset eli bensiinin haihtuvuusrajat bensiinille kesän otsonikauden aikana. Bensiini, johon on sekoitettu 10 prosenttia etanolia, voi ylittää tämän rajoituksen tietyllä määrällä lain mukaisesti. Lakiehdotuksessa laajennetaan tämä poikkeus koskemaan bensiiniä, johon on sekoitettu yli 10 prosenttia etanolia.</w:t>
      </w:r>
    </w:p>
    <w:p>
      <w:r>
        <w:rPr>
          <w:b/>
        </w:rPr>
        <w:t xml:space="preserve">Tulos</w:t>
      </w:r>
    </w:p>
    <w:p>
      <w:r>
        <w:t xml:space="preserve">Polttoaineiden valintaa ja sääntelyn purkamista koskeva vuoden 2015 laki (Fuel Choice and Deregulation Act of 2015)</w:t>
      </w:r>
    </w:p>
    <w:p>
      <w:r>
        <w:rPr>
          <w:b/>
        </w:rPr>
        <w:t xml:space="preserve">Esimerkki 6.5443</w:t>
      </w:r>
    </w:p>
    <w:p>
      <w:r>
        <w:t xml:space="preserve">. Senaatin raportoidun version laajennettu tiivistelmä toistetaan tässä.).  United States Commission on International Religious Freedom Reauthorization Act of 2015 Tällä lakiehdotuksella valtuutetaan uudelleen Yhdysvaltain kansainvälisen uskonnonvapauden toimikunta (USCIRF) varainhoitovuoden 2019 loppuun. (Sec. 2) Siinä ilmaistaan kongressin näkemys siitä, että USCIRF: (1) perustettiin arvioimaan riippumattomasti ja kuvaamaan tarkasti uskonnonvapauteen kohdistuvia uhkia eri puolilla maailmaa; ja (2) sen olisi varmistettava, että Yhdysvaltojen toimet uskonnonvapauden edistämiseksi ulkomailla ovat oikea-aikaisia, olosuhteisiin nähden asianmukaisia, harkittuja ja tehokkaita. (3 §) USCIRF:n lakkauttamispäivää jatketaan 30. syyskuuta 2019 saakka. (4 §) USCIRF:n puheenjohtajan ja varapuheenjohtajan on vähintään joka toinen vuosi tehtävä strateginen politiikan ja organisaation arviointi ja toimitettava kongressille strateginen suunnitelma, joka koskee 1) USCIRF:n priorisoituja toimia, 2) kaikkia muutoksia, joita se pitää tarpeellisina USCIRF:n vuosikertomuksen laajuuden, sisällön ja ajoituksen osalta, 3) kaikkia muutoksia, joita se pitää tarpeellisina henkilöstöasioissa, ja 4) USCIRF:n rahoitustarpeita. Jos yksimielisyys ei ole mahdollista, strategiseen suunnitelmaan sisällytettävät kohdat voidaan puheenjohtajan ja varapuheenjohtajan yhteisen harkinnan mukaan hyväksyä seuraavasti (1) enemmistö komission jäsenistä, jotka on nimittänyt presidentin poliittista puoluetta edustava vaaleilla valittu virkamies, ja 2) enemmistö komission jäsenistä, jotka on nimittänyt presidentin ulkopuolisen poliittisen puolueen vaaleilla valittu virkamies.  Varapuheenjohtajan on oltava sen poliittisen puolueen vaaleilla valitun virkamiehen nimittämä, joka on eri poliittinen puolue kuin puheenjohtajan nimittäneen vaaleilla valitun virkamiehen poliittinen puolue.  USCIRF:llä on valtuudet panna täytäntöön strategiasuunnitelmaan sisältyvät henkilöstöä ja vuosikertomusta koskevat määräykset, vaikka USCIRF:n vuosittaiset suositukset Yhdysvaltojen poliittisista vaihtoehdoista ja nykyinen vaatimus, jonka mukaan päätös toiminnanjohtajan palkkaamisesta tai irtisanomisesta on tehtävä vähintään kuuden USCIRF:n yhdeksästä jäsenestä hyväksymällä ääni, eivät kuitenkaan vaikuta siihen.  USCIRF:n on pyydettäessä annettava lausuntoja ja annettava tietoja kongressin käyttöön. (5 §) USCIRF saa käyttää määrärahoja vain, jos se noudattaa tätä lakia ja toimittaa vuosittaisen rahoituskertomuksen, josta käyvät ilmi edellisen verovuoden menot.</w:t>
      </w:r>
    </w:p>
    <w:p>
      <w:r>
        <w:rPr>
          <w:b/>
        </w:rPr>
        <w:t xml:space="preserve">Tulos</w:t>
      </w:r>
    </w:p>
    <w:p>
      <w:r>
        <w:t xml:space="preserve">Yhdysvaltain kansainvälisen uskonnonvapauden toimikunnan toimeksiannon uudistamista koskeva vuoden 2015 laki (United States Commission on International Religious Freedom Reauthorization Act of 2015).</w:t>
      </w:r>
    </w:p>
    <w:p>
      <w:r>
        <w:rPr>
          <w:b/>
        </w:rPr>
        <w:t xml:space="preserve">Esimerkki 6.5444</w:t>
      </w:r>
    </w:p>
    <w:p>
      <w:r>
        <w:t xml:space="preserve">Osa-aikaopiskelijoiden tukilaki - Muuttaa vuoden 1965 korkeakoulutuslakia, jotta osa-aikaopiskelijat voisivat osallistua korkeakouluopintoihin ja suorittaa ne paremmin.Lisää opintotuen tarpeen määrittelystä vapautettuja ansioita lukuvuonna 2007-2008 vapauttamalla ansiot, jotka ovat enintään: (1) 9 000 dollaria huollettavana oleville opiskelijoille ja (2) 12 000 dollaria itsenäisille opiskelijoille, joilla ei ole huollettavia (puolisoa lukuun ottamatta). Laaditaan tarkistettu taulukko, joka lisää vapautettujen itsenäisten opiskelijoiden, joilla on huollettavia (muita kuin puoliso), ansioiden määrää. Säädetään inflaatiokorjauksista tällaisiin ansiovapautuksiin seuraavina lukuvuosina. Vapauttaa ansiotulohyvitykset tulojen laskennasta.Tarkistaa ja laajentaa ohjelmaa (child care access means parents in school), joka tarjoaa korkeakouluille avustuksia pienituloisten opiskelijoiden lastenhoitoavustuksiin.Ohjaa opetusministeriä perustamaan ympärivuotisen Pell-apurahapilottiohjelman.Valtuuttaa demonstraatio-ohjelman, jolla luodaan kokonaisvaltainen lähestymistapa osa-aikaopiskelijoiden tarpeiden huomioon ottamiseksi. Sallii tällaisen ohjelman: (1) enintään 150 korkea-asteen ja kandidaatin tutkintoa suorittavassa oppilaitoksessa; ja (2) sisältää apurahoja, muista kuin liittovaltion lähteistä saatavia varoja, kattavan lastenhoidon ja paremmin räätälöityjä korjaavia kurssiohjelmia.</w:t>
      </w:r>
    </w:p>
    <w:p>
      <w:r>
        <w:rPr>
          <w:b/>
        </w:rPr>
        <w:t xml:space="preserve">Tulos</w:t>
      </w:r>
    </w:p>
    <w:p>
      <w:r>
        <w:t xml:space="preserve">Tarjotaan mahdollisuuksia ja apua, jotta osa-aikaopiskelijat voisivat osallistua korkeakouluopintoihin ja suorittaa ne loppuun.</w:t>
      </w:r>
    </w:p>
    <w:p>
      <w:r>
        <w:rPr>
          <w:b/>
        </w:rPr>
        <w:t xml:space="preserve">Esimerkki 6.5445</w:t>
      </w:r>
    </w:p>
    <w:p>
      <w:r>
        <w:t xml:space="preserve">Muuttaa Clean Air Act -lakia siten, että uusien tai muutettujen fossiilisia polttoaineita käyttävien sähkölaitosten yksiköiden päästönormien on sovelluttava vanhoihin yksiköihin (yksiköihin, joihin ei ole sovellettu fossiilisia polttoaineita käyttäviä höyrygeneraattoreita koskevissa liittovaltion säännöksissä vahvistettuja normeja, joiden rakentaminen on aloitettu 17. elokuuta 1971 jälkeen, eikä tiettyihin muihin höyrygeneraattoriyksiköihin tai tällaisille yksiköille asetettuihin myöhempiin normeihin), jotka:  (1) joiden kapasiteetti on yli 25 megawattia sähkötehoa tunnissa; ja 2) jotka tuottavat sähköä, joka kulkee osavaltion rajat ylittävien siirto- tai liitäntälaitteiden kautta (mukaan lukien sähkö, jota käsitellään sääntelytarkoituksissa pikemminkin osavaltion sisäisenä kuin osavaltioiden välisenä liiketoimena). Edellytetään, että vanhan lain mukaiset yksiköt täyttävät ennen tämän lain voimaantuloa vahvistetut standardit viiden vuoden kuluessa tämän lain voimaantulosta ja kolmen vuoden kuluessa tämän lain voimaantulon jälkeen vahvistettujen standardien voimaantulosta. Ohjaa ympäristönsuojeluviraston hallintoviranomaista tarjoamaan vaihtoehtoisia keinoja tällaisten standardien noudattamiseksi: (1) vahvistaa kalenterivuodeksi 2003 ja sitä seuraaviksi vuosiksi kansalliset vuosittaiset rajoitukset kullekin standardien soveltamisalaan kuuluvalle epäpuhtaudelle tasolle, joka vastaa kunkin epäpuhtauden kokonaispäästöjä, jotka syntyisivät, jos standardeja sovellettaisiin kaikkiin sähkölaitosten yksiköihin, joita asia koskee; (2) jakaa tällaisten epäpuhtauksien siirtokelpoisia päästöoikeuksia tällaisille yksiköille vuotuisena määränä, joka ei ylitä kyseisiä rajoituksia ja joka perustuu kunkin yksikön osuuteen tällaisten yksiköiden kokonaissähköntuotannosta kunakin vuonna; ja (3) edellyttää, että jo olemassa olevat yksiköt noudattavat standardeja siten, että ne eivät päästä enempää kutakin säänneltyä epäpuhtautta kuin mitä päästöoikeuksia näillä yksiköillä on kyseisenä vuonna.</w:t>
      </w:r>
    </w:p>
    <w:p>
      <w:r>
        <w:rPr>
          <w:b/>
        </w:rPr>
        <w:t xml:space="preserve">Tulos</w:t>
      </w:r>
    </w:p>
    <w:p>
      <w:r>
        <w:t xml:space="preserve">Lakiehdotus Clean Air -lain muuttamiseksi siten, että sähkölaitosten yksiköille myönnetty isännän asema kumotaan.</w:t>
      </w:r>
    </w:p>
    <w:p>
      <w:r>
        <w:rPr>
          <w:b/>
        </w:rPr>
        <w:t xml:space="preserve">Esimerkki 6.5446</w:t>
      </w:r>
    </w:p>
    <w:p>
      <w:r>
        <w:t xml:space="preserve">Wage and Garnishment Equity Act of 2016 eli WAGE Act Tällä lakiehdotuksella muutetaan Consumer Credit Protection Act -lakia siten, että &amp;quot;assignment&amp;quot; (palkkojen ja ansioiden) määritelmä jätetään pois palkasta tehtävien vähennysten tai ennalta hyväksyttyjen maksusuunnitelmien ja minkä tahansa sellaisen assignmentin ulkopuolelle, jota sovelletaan vain jo ansaittuihin ansioihin.  Lakiehdotuksessa mukautetaan henkilön käytettävissä olevien ansioiden kokonaismäärän enimmäisosuutta minkä tahansa työviikon osalta, joka on ulosmittauksen tai luovutuksen kohteena. Tämä määrä ei saa ylittää pienempää seuraavista: (1) 10 prosenttia ansioista, jos henkilö ansaitsee viikoittain enintään 1 200 dollaria (15 prosenttia, jos henkilö ansaitsee yli 1 200 dollaria), tai (2) sitä määrää, jolla ansiot ylittävät 80-kertaisen (nykyisin 30-kertaisen) voimassa olevan liittovaltion vähimmäistuntipalkan. Työnantaja ei saa ryhtyä kielteisiin toimiin työntekijää vastaan sen vuoksi, että työntekijän ansiot ovat olleet ulosmittauksen tai luovutuksen kohteena. Työvoimaministeriö voi myöntää osavaltioiden sääntelemien luovutusten osalta saman vapautuksen suurimmasta sallitusta takavarikointivaatimuksesta kuin osavaltioiden sääntelemien takavarikointien osalta. Lakiehdotuksessa edellytetään, että alle 50 työntekijää työllistävään työnantajaan kohdistuvan määräyksen mukaisen ulosmittauksen määräajat on täsmennettävä. Yksityishenkilön talletustileillä olevien varojen yhteismäärästä 10 000 dollaria (inflaatiokorjattuna kolmen vuoden välein) on vapautettu ja vapautettu takavarikosta tai takavarikosta velkaan liittyvän tuomion vuoksi.</w:t>
      </w:r>
    </w:p>
    <w:p>
      <w:r>
        <w:rPr>
          <w:b/>
        </w:rPr>
        <w:t xml:space="preserve">Tulos</w:t>
      </w:r>
    </w:p>
    <w:p>
      <w:r>
        <w:t xml:space="preserve">WAGE Act</w:t>
      </w:r>
    </w:p>
    <w:p>
      <w:r>
        <w:rPr>
          <w:b/>
        </w:rPr>
        <w:t xml:space="preserve">Esimerkki 6.5447</w:t>
      </w:r>
    </w:p>
    <w:p>
      <w:r>
        <w:t xml:space="preserve">National Commission to Support Law Enforcement Act - Laki lainvalvontaa tukevasta kansallisesta toimikunnasta (National Commission to Support Law Enforcement Act) - Perustetaan uudelleen lainvalvontaa tukeva kansallinen toimikunta, jonka tehtävänä on tutkia ja suositella muutoksia, jotka koskevat lainvalvontaviranomaisia ja lainvalvonta-asioita liittovaltion, osavaltioiden ja paikallistasolla.  (Kumoaa vuoden 1990 rikostorjuntalain ja vuoden 1991 kauppa-, oikeus- ja osavaltio-, oikeusministeriö-, oikeusministeriö- ja niihin liittyvien virastojen määrärahoja koskevan lain säännökset tällaisen komission perustamisen ja lakkauttamisen osalta).</w:t>
      </w:r>
    </w:p>
    <w:p>
      <w:r>
        <w:rPr>
          <w:b/>
        </w:rPr>
        <w:t xml:space="preserve">Tulos</w:t>
      </w:r>
    </w:p>
    <w:p>
      <w:r>
        <w:t xml:space="preserve">Laki lainvalvontaa tukevasta kansallisesta komissiosta</w:t>
      </w:r>
    </w:p>
    <w:p>
      <w:r>
        <w:rPr>
          <w:b/>
        </w:rPr>
        <w:t xml:space="preserve">Esimerkki 6.5448</w:t>
      </w:r>
    </w:p>
    <w:p>
      <w:r>
        <w:t xml:space="preserve">Arctic Research, Monitoring, and Observing Act of 2012 - Muuttaa vuoden 1984 arktista tutkimusta ja politiikkaa koskevaa lakia siten, että arktista tutkimuskomissiota ohjataan myöntämään ansioihin perustuvia avustuksia liittovaltion, osavaltioiden, paikallis- tai heimohallituksille sekä akateemisille ja yksityisille organisaatioille arktista aluetta koskevaan tai siihen liittyvään tutkimukseen kansallisen arktisen tutkimusohjelman suunnitelman mukaisesti.Valtuuttaa komission tekemään sopimuksia asianmukaisten virastojen tai organisaatioiden kanssa tämän lain nojalla myönnettyjen arktisen tutkimuksen avustusten hallinnoimiseksi, mukaan luettuna komission varoista maksettavat korvaukset tällaisten avustusten hallinnointia varten.Tarkistaa niiden komission jäsenten korvausvaatimuksia, jotka eivät ole tällä hetkellä liittovaltion tai osavaltion tai paikallishallinnon palveluksessa.Ohjeistaa komissiota hyväksymään eturistiriitoja ja erivapauksia koskevat säännökset, joita sovelletaan komission päätöksiin ja kaikkiin komission jäseniin ikään kuin jokainen jäsen olisi Magnuson-Stevensin kalastuksen säilyttämistä ja hoitoa koskevassa laissa tarkoitettu asianomainen henkilö. Sisältää komission jäsenen taloudellisten etujen ilmoittamisen tai suhteiden ilmoittamisen sellaiseen osapuoleen, joka hakee rahoitusta komissiolta.Muuttaa sisäasiainministeriön ja siihen liittyvien virastojen vuoden 1998 määrärahoja koskevaa lakia (Department of Interior and Related Agencies Appropriations Act, 1998) Pohjois-Tyynenmeren tutkimuslautakunnan osalta seuraavasti: (1) korottaa kauppaministerille myönnettävien, meritutkimuksen tekemiseen Pohjois-Tyynenmeren, Beringinmeren ja Jäämeren alueella myönnettävien avustusten enimmäisprosenttiosuutta, joka voidaan käyttää lautakunnan tukemiseen ja tällaisten avustusten hallinnointiin; ja (2) kehottaa lautakuntaa hyväksymään eturistiriitoja koskevat määräykset, jotka ovat samanlaisia kuin ne, joita tämä laki edellyttää komissiolta.Tarkistetaan ympäristönsuojelurahaston hallintoa seuraavasti: "Ympäristön parantamis- ja ennallistamisrahaston hallinto on seuraavanlainen: (1) vähentää puoleen rahaston korkotuottojen ja -maksujen määrästä ja asettaa kyseinen määrä ilman lisämäärärahoja National Park Servicen, U.S. National Park Servicen ja U.S. National Park Servicen käyttöön. Fish and Wildlife Service, Bureau of Land Management (BLM) ja Forest Service -järjestöjen käyttöön, jotta ne voivat toteuttaa ensisijaisia viivästyneitä kunnossapitotöitä ja nykyaikaistaa tiloja kävijöiden kokemusten parantamiseksi; (2) korottaa 25 prosenttiin määrää, joka asetetaan saataville meritutkimustoimien toteuttamiseen pohjoisella Tyynellämerellä; ja (3) edellyttää, että 25 prosenttia kyseisistä määristä asetetaan komission käyttöön arktisen alueen tutkimukseen ja seurantaan ja 10 prosenttia Alaskan valtamerten seurantajärjestelmän rahoittamiseen tämän lain mukaisesti.Edellytetään, että Pohjois-Tyynenmeren tutkimuslautakunta, komissio ja Alaskan valtameren seurantajärjestelmä kokoontuvat vähintään kerran vuodessa edistääkseen tutkimusohjelmien ja -hankkeiden koordinointia ja raportoivat vuosittain tämän lain nojalla toteutetun tutkimuksen tilanteesta.</w:t>
      </w:r>
    </w:p>
    <w:p>
      <w:r>
        <w:rPr>
          <w:b/>
        </w:rPr>
        <w:t xml:space="preserve">Tulos</w:t>
      </w:r>
    </w:p>
    <w:p>
      <w:r>
        <w:t xml:space="preserve">Lakiehdotus arktisen alueen tutkimuksen, seurannan ja tarkkailun edistämiseksi ja muihin tarkoituksiin.</w:t>
      </w:r>
    </w:p>
    <w:p>
      <w:r>
        <w:rPr>
          <w:b/>
        </w:rPr>
        <w:t xml:space="preserve">Esimerkki 6.5449</w:t>
      </w:r>
    </w:p>
    <w:p>
      <w:r>
        <w:t xml:space="preserve">Fair Raises for Seniors Act - Ohjaa työministeriön työvoimatilastotoimistoa (Bureau of Labor Statistics, BLS) julkaisemaan jokaiselle kalenterikuukaudelle ikääntyneiden kuluttajien kuluttajahintaindeksin (CPI-E), joka osoittaa keskimääräisen muutoksen hinnoissa, joita 62-vuotiaat ja sitä vanhemmat henkilöt Yhdysvalloissa maksavat kulutustavaroiden ja -palvelujen markkinakorista. Muutetaan sosiaaliturvalain II osastoa (vanhuus-, eloonjäämis- ja työkyvyttömyysvakuutus) (OASDI) siten, että kuluttajahintaindeksistä tehdään kuluttajahintaindeksi, jota sovelletaan laskettaessa elinkustannusten perusteella korotettuja OASDI-etuuksia tällaisille henkilöille.  Muutetaan Internal Revenue Code -lakia siten, että palkasta ei oteta huomioon työ- ja itsenäisen ammatinharjoittamisen veroja (Federal Insurance Contributions Act [FICA] -lain mukaisesti OASDI-vakuutuksen osalta): (1) kaikki palkat, joiden määrä on enintään 250 000 dollaria maksujen ja etuuksien määrästä, ja (2) vain niin paljon kyseisestä palkasta, että se on alle 250 000 dollaria. Muutetaan SSA:n II osasto siten, että OASDI:n ensisijaisten määrien määrittämisessä otetaan huomioon 1 prosentti tai 1 000 dollaria (sen mukaan, kumpi on pienempi) ylijäämäisistä keskimääräisistä indeksoiduista kuukausiansioista.</w:t>
      </w:r>
    </w:p>
    <w:p>
      <w:r>
        <w:rPr>
          <w:b/>
        </w:rPr>
        <w:t xml:space="preserve">Tulos</w:t>
      </w:r>
    </w:p>
    <w:p>
      <w:r>
        <w:t xml:space="preserve">Laki vanhusten oikeudenmukaisista palkankorotuksista</w:t>
      </w:r>
    </w:p>
    <w:p>
      <w:r>
        <w:rPr>
          <w:b/>
        </w:rPr>
        <w:t xml:space="preserve">Esimerkki 6.5450</w:t>
      </w:r>
    </w:p>
    <w:p>
      <w:r>
        <w:t xml:space="preserve">Rural Land Conservation Act of 1993 - Muuttaa Internal Revenue Code -lakia siten, että perintöveron bruttomäärästä jätetään pois sellaisen maan arvo, johon sovelletaan hyväksyttyä suojelusopimusta (vähennettynä tällaisen maan takaaman velan määrällä).  Sisällyttää bruttoperintöveroon jokaisen sellaisen kehitysoikeuden arvon, jonka luovuttaja on säilyttänyt palvelusoikeuden luovutuksen yhteydessä.  Tekee tällaisen veron maksettavaksi kiinteistön luovutuksen yhteydessä.  säätää, että tällaisella maalla, johon ei sovelleta verovapautusta, on siirtoperuste voittoa tai tappiota määritettäessä. Poissulkee lahjaverojärjestelmästä sellaiset maan luovutukset, joihin liittyy luonnonsuojelusopimus.  määrää ylimääräisen lahjaveron tällaisen maa-alueen luovutuksesta, jos lahjoittaja pidättää itselleen kehitysoikeuden. Poistaa verovähennysoikeuden, kun kyseessä on omaisuuden luovutus, jossa kaivosoikeudet säilytetään, jos pinta-ala ja kaivosoikeudet erotettiin toisistaan ennen 13. kesäkuuta 1976 ja ne ovat edelleen erillään. Vaihtoehtoista perinnönarviointimenetelmää sovellettaessa todetaan, että: 1) hyväksytty luonnonsuojeluavustus ei ole luovutus; ja 2) luonnonsuojelusopimuksen alainen maa ei ole poissuljettu.</w:t>
      </w:r>
    </w:p>
    <w:p>
      <w:r>
        <w:rPr>
          <w:b/>
        </w:rPr>
        <w:t xml:space="preserve">Tulos</w:t>
      </w:r>
    </w:p>
    <w:p>
      <w:r>
        <w:t xml:space="preserve">Vuoden 1993 laki maaseudun maan säilyttämisestä</w:t>
      </w:r>
    </w:p>
    <w:p>
      <w:r>
        <w:rPr>
          <w:b/>
        </w:rPr>
        <w:t xml:space="preserve">Esimerkki 6.5451</w:t>
      </w:r>
    </w:p>
    <w:p>
      <w:r>
        <w:t xml:space="preserve">Headwaters Forest Act - velvoittaa maatalousministeriä muuttamaan Kaliforniassa sijaitsevan Six Rivers National Forest -metsäalueen rajoja siten, että niihin sisällytetään tietyt tämän lain nojalla hankitut maat, joita kutsutaan Six Rivers National Forest Addition -alueeksi. Valtuuttaa ministerin hankkimaan omistajan suostumuksella maata lisäyksen rajojen sisäpuolella lahjoituksena, ostamalla tai vaihtamalla sitä muihin ylimääräisiin tai ylijäämämaihin, jotka kuuluvat minkä tahansa muun Yhdysvaltojen ministeriön, viraston tai välineen toimivaltaan (edellyttäen, että tällaisten maiden siirtäminen lain nojalla ministerin hallinnolliseen toimivaltaan hyväksytään ennakolta, jos ministeri katsoo, että maat soveltuvat käytettäväksi vaihdon yhteydessä).  Kielletään sihteeriä hankkimasta tällaisia maita pakkolunastamalla.  Ohjaa ministeriä laatimaan ja toteuttamaan maanhankintasuunnitelman, jossa asetetaan etusijalle lisäyksen rajojen sisäpuolella olevien maiden hankinta.  Myönnetään määrärahat.  Päättää ministerin valtuudet hankkia maata tämän lain nojalla tämän lain voimaantulosta alkavan kymmenen vuoden jakson päätyttyä. Nimetään Kaliforniassa hankitut maat, jotka sijaitsevat Headwaters Forest Wilderness -erämaassa, osaksi kansallista erämaan suojelujärjestelmää (National Wilderness Preservation System). Sihteeri velvoitetaan laatimaan hankituille maille kattava hoitosuunnitelma, jossa esitetään yksityiskohtaisesti toimenpiteet nykyisten vanhojen punapuuekosysteemien säilyttämiseksi, mukaan luettuina: 1) kielto myydä puutavaraa vanhojen punapuiden metsiköissä sijaitsevilta mailta; ja 2) toimenpiteet, joilla ennallistetaan aiempien puunkorjuiden vaikutuksen alaisia maita, jotta voidaan lieventää valuma-alueen huonontumista ja elinympäristön heikentymistä murmelihavainnon, pohjoisen täpläpöllön, kotoperäisten lohikantojen ja muiden vanhoista metsistä riippuvaisten lajien kannalta. Asetetaan säännökset, jotka koskevat paikallisille viranomaisille verojen sijasta suoritettavia maksuja tämän lain nojalla hankituista maista. Ohjaa ministeriä analysoimaan alueen mahdollisuuksia tulla liitetyksi lisäykseen, yksilöimään alueen luonnonvarat, tutkimaan alueen valuma-alueen hoitoa ja maan hankintakustannuksia sekä raportoimaan tuloksista tietyille kongressin valiokunnille. Siinä säädetään, että siihen asti, kunnes lisäalueen maat on hankittu tämän lain nojalla, maiden omistajilla on oikeus käyttää ja nauttia maita täysimääräisesti ja laillisesti.  Tässä laissa ei saa tulkita mitään seuraavista seikoista: (1) rajoittaa omistajien muutoin laillista maankäyttöä; (2) valtuuttaa lykkäämään puunkorjuu- tai muun vastaavan suunnitelman esittämistä, tarkistamista, hyväksymistä tai toteuttamista minkään maan osan osalta; tai (3) antaa kanteen nostamista maanomistajaa vastaan.  Sallii tällaisten maiden omistajien sopia omasta tahdostaan lykkäävänsä maan laillista käyttöä ja hyödyntämistä osittain tai kokonaan tietyn ajanjakson ajan. Sallii mekaanisen kuljetuksen missä tahansa metsän rajojen sisäpuolella terveys- tai turvallisuushätätilanteissa. ilmaisee kongressin näkemyksen siitä, että tämän lain nojalla käytettävissä olevilla varoilla olisi hankittava ainoastaan amerikkalaisvalmisteisia laitteita ja tuotteita. Edellytetään, että ministeri ilmoittaa yksiköille tästä kongressin lausunnosta, kun se myöntää maksuja tämän lain nojalla.</w:t>
      </w:r>
    </w:p>
    <w:p>
      <w:r>
        <w:rPr>
          <w:b/>
        </w:rPr>
        <w:t xml:space="preserve">Tulos</w:t>
      </w:r>
    </w:p>
    <w:p>
      <w:r>
        <w:t xml:space="preserve">Headwaters Forest Act</w:t>
      </w:r>
    </w:p>
    <w:p>
      <w:r>
        <w:rPr>
          <w:b/>
        </w:rPr>
        <w:t xml:space="preserve">Esimerkki 6.5452</w:t>
      </w:r>
    </w:p>
    <w:p>
      <w:r>
        <w:t xml:space="preserve">Military Success in Iraq and Diplomatic Surge for National and Political Reconciliation in Iraq Act of 2007 - Tekee tiettyjä poliittisia julistuksia, mukaan lukien seuraavat: (1) vuoden 2002 päätöslauselma Irakia vastaan suunnatun sotilaallisen voimankäytön sallimisesta, jäljempänä 'Irak-päätöslauselma', on ainoa oikeusperusta, jonka nojalla presidentti aloitti hyökkäyksen Irakiin vuonna 2003; (2) kongressi valtuutti tällaisten voimakeinojen käytön Yhdysvaltojen kansallisen turvallisuuden puolustamiseksi ja kaikkien Irakia koskevien Yhdistyneiden Kansakuntien (YK) turvallisuusneuvoston päätöslauselmien täytäntöönpanemiseksi; ja (3) kongressi on viime kädessä toimivaltainen määrittämään, onko nämä tavoitteet saavutettu.Kumoaa Irak-päätöslauselman.Vaatii kaikkien Irakiin sijoitettujen Yhdysvaltain asevoimien yksiköiden ja jäsenten sekä kaikkien liittovaltion sopimuksella Irakissa työskentelevien turvallisuusjoukkojen vetämistä pois Irakista joko 1. lokakuuta 2007 tai 90 päivän kuluttua tämän lain voimaantulosta, sen mukaan kumpi ajankohta on aikaisempi. Yhdysvaltojen politiikkana on jatkaa alueellisia ja kansainvälisiä aloitteita Irakin auttamiseksi tiettyjen turvallisuuteen, politiikkaan ja talouteen liittyvien virstanpylväiden saavuttamisessa. Määritellään presidentin toimet tällaisen politiikan toteuttamiseksi.</w:t>
      </w:r>
    </w:p>
    <w:p>
      <w:r>
        <w:rPr>
          <w:b/>
        </w:rPr>
        <w:t xml:space="preserve">Tulos</w:t>
      </w:r>
    </w:p>
    <w:p>
      <w:r>
        <w:t xml:space="preserve">Tunnustetaan asevoimien poikkeuksellinen suorituskyky Yhdysvaltojen sotilaallisten tavoitteiden saavuttamisessa Irakissa, lopetetaan vuoden 2002 päätöslauselma, joka koskee lupaa sotilaallisten voimien käyttämiseen Irakia vastaan (Public Law 107-243), vaaditaan kongressin uudelleen antamaa lupaa asevoimien Irakiin lähettämisen jatkamiseksi ja muihin tarkoituksiin.</w:t>
      </w:r>
    </w:p>
    <w:p>
      <w:r>
        <w:rPr>
          <w:b/>
        </w:rPr>
        <w:t xml:space="preserve">Esimerkki 6.5453</w:t>
      </w:r>
    </w:p>
    <w:p>
      <w:r>
        <w:t xml:space="preserve">FEGLI Living Benefits Act - Laki FEGLI:n elinkustannusetuuksista - säätää, että liittovaltion työntekijöiden ryhmähenkivakuutusohjelmaan (Federal Employees Group Life Insurance, FEGLI) kuuluva liittovaltion työntekijä, jolla on diagnosoitu kuolemaan johtava sairaus ja jonka elinajanodote on enintään yhdeksän kuukautta, voi halutessaan valita, että hänelle maksetaan kertasuorituksena perusvakuutusmäärä, joka on mukautettu vakuutusmatemaattisesti henkilöstöhallintoviraston (Office of Personnel Management, OPM) määräysten mukaisesti. Vaatii OPM:ää pidättämään työntekijöiden henkivakuutusrahastoon sen osan vakuutusmaksuista, joka muutoin erääntyisi maksettavaksi ja joka vähentää varainhoitovuoden 1995 loppuun mennessä pysyvästi vararahastoa määrällä, joka vastaa sitä määrää, jolla rahastosta varainhoitovuoden 1995 aikana suoritetut maksut ylittävät maksut, jotka olisi maksettu, jos tätä lakia ei olisi annettu. Säädetään sairausvakuutuksen jatkumisesta henkilöille, jotka ovat olleet kirjoilla Office of the Comptroller of the Currencyin tai Office of the Thrift Supervisionin hallinnoimassa järjestelmässä ennen järjestelmän lakkauttamista 7. tammikuuta 1995.  Edellytetään lakkautetun järjestelmän varojen siirtämistä Employees Health Benefit Fund -rahastoon tällaisten työntekijöiden kattamiseksi.</w:t>
      </w:r>
    </w:p>
    <w:p>
      <w:r>
        <w:rPr>
          <w:b/>
        </w:rPr>
        <w:t xml:space="preserve">Tulos</w:t>
      </w:r>
    </w:p>
    <w:p>
      <w:r>
        <w:t xml:space="preserve">Laki FEGLI:n elinkustannusetuuksista</w:t>
      </w:r>
    </w:p>
    <w:p>
      <w:r>
        <w:rPr>
          <w:b/>
        </w:rPr>
        <w:t xml:space="preserve">Esimerkki 6.5454</w:t>
      </w:r>
    </w:p>
    <w:p>
      <w:r>
        <w:t xml:space="preserve">National Quality Cancer Care Demonstration Project Act of 2009 - Ohjaa terveys- ja terveysministeriön perustamaan syövän hoidon laatua koskevan demonstraatiohankkeen, jonka tarkoituksena on laatumittareiden vahvistaminen ja maksukannustimien yhdenmukaistaminen sosiaaliturvalain XVIII osaston (Medicare) mukaisesti syöpää sairastavien Medicare-edunsaajien hoidon suunnittelun ja syövän jatkohoidon aloilla.</w:t>
      </w:r>
    </w:p>
    <w:p>
      <w:r>
        <w:rPr>
          <w:b/>
        </w:rPr>
        <w:t xml:space="preserve">Tulos</w:t>
      </w:r>
    </w:p>
    <w:p>
      <w:r>
        <w:t xml:space="preserve">Parannetaan Medicare-edunsaajien syöpähoidon laatua ja kustannustehokkuutta perustamalla kansallinen demonstraatiohanke.</w:t>
      </w:r>
    </w:p>
    <w:p>
      <w:r>
        <w:rPr>
          <w:b/>
        </w:rPr>
        <w:t xml:space="preserve">Esimerkki 6.5455</w:t>
      </w:r>
    </w:p>
    <w:p>
      <w:r>
        <w:t xml:space="preserve">Personal Health Investment Today Act eli PHIT Act Tällä lakiehdotuksella muutetaan Internal Revenue Code -lakia siten, että terveydenhuollon verovähennys on mahdollista enintään 1 000 Yhdysvaltain dollarin (2 000 Yhdysvaltain dollaria yhteispalautukselle tai kotitalouden päämiehelle) verovähennysoikeuden piiriin kuuluville urheilu- ja kuntoilukuluille vuodessa. Lakiehdotuksessa määritellään "hyväksytyt urheilu- ja kuntoilukulut" määriksi, jotka on maksettu yksinomaan liikuntaan osallistumisesta, mukaan lukien 1) kuntosalijäsenyydet, 2) liikunta- tai aktiviteettiohjelmat ja 3) liikunta- tai aktiviteettiohjelmassa käytettävät laitteet. </w:t>
      </w:r>
    </w:p>
    <w:p>
      <w:r>
        <w:rPr>
          <w:b/>
        </w:rPr>
        <w:t xml:space="preserve">Tulos</w:t>
      </w:r>
    </w:p>
    <w:p>
      <w:r>
        <w:t xml:space="preserve">Personal Health Investment Today Act -laki</w:t>
      </w:r>
    </w:p>
    <w:p>
      <w:r>
        <w:rPr>
          <w:b/>
        </w:rPr>
        <w:t xml:space="preserve">Esimerkki 6.5456</w:t>
      </w:r>
    </w:p>
    <w:p>
      <w:r>
        <w:t xml:space="preserve">Stand With American Workers Act - Muuttaa vuoden 1974 kauppalakia seuraavasti: (1) julistetaan, että Yhdysvaltojen kauppaedustaja (United States Trade Representative, USTR) on ensisijainen hallituksen virkamies, joka on vastuussa riitojenratkaisumenettelyistä Maailman kauppajärjestössä (WTO), joissa Yhdysvallat on osallisena; ja (2) nimetään Yhdysvaltojen kauppaedustajan sijainen valvomaan riitojenratkaisumenettelyjä, joissa Yhdysvallat on osallisena WTO:ssa, mukaan lukien neuvottelut riitojenratkaisua koskevia sääntöjä ja menettelyjä koskevasta yhteisymmärryksestä. Muutetaan Uruguayn kierroksen sopimuksia koskevaa lakia riitojenratkaisupaneelien menettelyohjeiden muuttamiseksi. Perustetaan Maailman kauppajärjestön riitojenratkaisun valvontakomissio tarkastelemaan: (1) kaikki WTO:n riitojenratkaisupaneelien tai WTO:n valituselimen raportit, jotka koskevat muiden WTO:n osapuolten aloittamia menettelyjä ja jotka ovat Yhdysvalloille epäedullisia ja jotka riitojenratkaisuelin on hyväksynyt; ja 2) Yhdysvaltojen kauppaministeriön tai tiettyjen kongressin virkamiesten pyynnöstä kaikki muut riitojenratkaisupaneelien tai valituselimen raportit, jotka riitojenratkaisuelin on hyväksynyt.Komissiota pyydetään määrittämään, onko paneeli tai valituselin: (1) ylittänyt toimivaltansa tai toimeksiantonsa; 2) lisännytkö se raportin kohteena olevan Uruguayn kierroksen sopimuksen mukaisia velvoitteita tai vähentänytkö se Yhdysvaltojen oikeuksia; 3) onko se toiminut mielivaltaisesti tai mielivaltaisesti, syyllistynyt väärinkäytöksiin tai poikennut todistettavasti sovellettavassa Uruguayn kierroksen sopimuksessa määrätyistä menettelyistä; (4) poikkesiko se sovellettavasta tarkastelustandardista; ja (5) jos se tekee myönteisen päätöksen näistä seikoista, määrittää edelleen, vaikuttiko paneelin tai valituselimen toiminta olennaisesti sen raportin lopputulokseen.Jos komissio tekee kolme tällaista myönteistä päätöstä viiden vuoden aikana, presidentin on esitettävä kongressille ehdotus WTO:n riitojenratkaisujärjestelmän ja WTO:n jäsenmaiden oikeuksien ja velvollisuuksien perusteellisesta uudistamisesta sekä suunnitelma siitä, miten tällainen uudistus voidaan toteuttaa. toteaa, että ennen kuin yhteinen päätöslauselma, jossa hyväksytään presidentin ehdotus ja valtuutetaan USTR neuvottelemaan tällaisesta perustavanlaatuisesta uudistuksesta, vuoden 1974 kauppalain "fast track" -vaatimukset, jotka koskevat tullien ulkopuolisia esteitä koskevien kauppasopimusten täytäntöönpanoa kongressissa, ja päätöslauselmat, joilla hyväksytään kaupalliset sopimukset kommunististen maiden kanssa, sekä vuoden 2002 kaksikantaisessa kaupan edistämisvaltuuksia koskevassa laissa (Bipartisan Trade Promotion Authority Act of 2002) säädetyt kauppapoliittisia viranomaisia koskevat menettelyt lakkaavat olemasta voimassa täytäntöönpanolakiesityksissä (lukuun ottamatta niitä, joilla pannaan täytäntöön ulkomaisten tullien alentamista koskevat kauppasopimukset).Sallii yksityisen yhdysvaltalaisen henkilön, joka tukee Yhdysvaltojen hallituksen kantaa ja jolla on suora taloudellinen etu paneelin tai valituselimen riita-asioiden ratkaisemisessa, osallistua riitojenratkaisumenettelyyn.Mainitsee tärkeimmät neuvottelutavoitteet, joihin Yhdysvaltojen kauppa- ja teollisuusministeriön on pyrittävä riitojenratkaisumenettelyjen uudistamisen osalta.Toteaa, että Yhdysvallat ei suostu kenenkään henkilön nimittämiseen tai uudelleennimittämiseen valituselimeen tai WTO:n paneelien luetteloon, ennen kuin WTO on vahvistanut ja pannut täytäntöön tietyt raportointivaatimukset.</w:t>
      </w:r>
    </w:p>
    <w:p>
      <w:r>
        <w:rPr>
          <w:b/>
        </w:rPr>
        <w:t xml:space="preserve">Tulos</w:t>
      </w:r>
    </w:p>
    <w:p>
      <w:r>
        <w:t xml:space="preserve">Lakiehdotus Yhdysvaltojen riitojenratkaisupyrkimysten parantamiseksi WTO:ssa, WTO:n riitojenratkaisun valvontakomission perustamiseksi, WTO:n riitojenratkaisuprosessin uudistamisen edistämiseksi ja muihin tarkoituksiin.</w:t>
      </w:r>
    </w:p>
    <w:p>
      <w:r>
        <w:rPr>
          <w:b/>
        </w:rPr>
        <w:t xml:space="preserve">Esimerkki 6.5457</w:t>
      </w:r>
    </w:p>
    <w:p>
      <w:r>
        <w:t xml:space="preserve">Consumer Reporting Employment Clarification Act of 1998 - Muuttaa Fair Credit Reporting Act -lakia siten, että ilmoitus- ja suostumusvaatimukset (jotka koskevat kuluttajaraportin hankkimista työllistymistarkoituksiin) voidaan hoitaa suullisesti, kirjallisesti tai sähköisesti, kun:  (1) asianomainen kuluttaja hakee liikenneministerin tai osavaltion liikenneviraston sääntelemää työpaikkaa tietyssä moottoriajoneuvon kuljettajan tehtävässä; ja (2) ainoa vuorovaikutus hakijan ja raportin hankkijan välillä on tapahtunut kyseisessä vaiheessa tällaisella tavalla. Sallii tällaisten keinojen käytön niissä olosuhteissa, joissa raportin perusteella toteutetaan kielteisiä toimia. (3 §) Sallii kuluttajaraportteja antavan viraston toimittaa tällaisen raportin vain, jos se täyttää tietyt vaatimukset, mukaan lukien se, että se toimittaa raportin mukana tai on aiemmin toimittanut tiivistelmän (tällä hetkellä se toimittaa raportin mukana tiivistelmän) kuluttajan oikeuksista. (4 §) Säädetään kansallisesta turvallisuudesta poikkeuksia, joiden nojalla kuluttajaraportteja antavan viraston on ilmoitettava kuluttajalle: 1) kunkin sellaisen henkilön henkilöllisyys, joka on hankkinut kyseistä kuluttajaa koskevan raportin; ja 2) että raportissa on ilmoitettu julkisia tietoja, joilla on todennäköisesti haitallinen vaikutus kuluttajan mahdollisuuksiin saada työtä. (5 §) Kielletään kuluttajaraportointiyritystä raportoimasta siviilioikeudenkäynneistä, siviilituomioista ja pidätysrekistereistä (nykyisin raportointi oikeudenkäynneistä ja tuomioista), jotka ovat yli seitsemän vuotta ennen raporttia tai kunnes asiaa koskeva vanhentumisaika on päättynyt, sen mukaan, kumpi on pidempi.  Poistetaan säännökset, joilla kielletään raportoimasta tietyistä rikosasioista yli seitsemän vuotta ennen raporttia. Poistaa rikostuomioita koskevat tiedot yleisestä kiellosta ilmoittaa yli seitsemän vuotta vanhoja asioita.</w:t>
      </w:r>
    </w:p>
    <w:p>
      <w:r>
        <w:rPr>
          <w:b/>
        </w:rPr>
        <w:t xml:space="preserve">Tulos</w:t>
      </w:r>
    </w:p>
    <w:p>
      <w:r>
        <w:t xml:space="preserve">Vuoden 1998 laki kuluttajaraportoinnin selkeyttämisestä työelämässä</w:t>
      </w:r>
    </w:p>
    <w:p>
      <w:r>
        <w:rPr>
          <w:b/>
        </w:rPr>
        <w:t xml:space="preserve">Esimerkki 6.5458</w:t>
      </w:r>
    </w:p>
    <w:p>
      <w:r>
        <w:t xml:space="preserve">Ensuring Patient Access to Healthcare Records Act of 2016 Tällä lakiehdotuksella muutetaan Health Information Technology for Economic and Clinical Health Act -lakia siten, että terveydenhuollon tiedonvälitysyksikkö voi käyttää ja luovuttaa suojattuja terveystietoja sairausvakuutuksen siirrettävyyttä ja vastuuvelvollisuutta koskevan lain (Health Insurance Portability and Accountability Act, HIPAA) mukaisesti.Käyttötarkoituksiin ja luovutuksiin kuuluvat: (1) tutkimustarkoituksiin, (2) kansanterveydellisiin tarkoituksiin ja (3) suojattujen terveystietojen luovuttaminen henkilöille, jotka pyytävät tietojaan. Lisäksi selvityskeskus voi käyttää ja luovuttaa suojattuja terveystietoja terveydenhuollon parantamiseen tähtäävien raporttien laatimiseen ja levittämiseen tiettyjen yksityisyydensuojien mukaisesti.</w:t>
      </w:r>
    </w:p>
    <w:p>
      <w:r>
        <w:rPr>
          <w:b/>
        </w:rPr>
        <w:t xml:space="preserve">Tulos</w:t>
      </w:r>
    </w:p>
    <w:p>
      <w:r>
        <w:t xml:space="preserve">Vuoden 2016 laki potilasasiakirjojen saatavuuden varmistamisesta terveydenhuollossa</w:t>
      </w:r>
    </w:p>
    <w:p>
      <w:r>
        <w:rPr>
          <w:b/>
        </w:rPr>
        <w:t xml:space="preserve">Esimerkki 6.5459</w:t>
      </w:r>
    </w:p>
    <w:p>
      <w:r>
        <w:t xml:space="preserve">I osasto:  Kielto kanavoida tai ohjata varoja sellaisten toimien toteuttamiseen, joihin Yhdysvaltojen apu on kielletty - säädetään, että aina kun Yhdysvaltojen lainsäädännön säännös kieltää kaiken Yhdysvaltojen avun antamisen tietylle ulkomaiselle maalle, alueelle, hallitukselle, ryhmälle tai yksilölle, yksikään toimeenpanovallan virkamies tai työntekijä ei saa:  (1) pitää hallussaan, käyttää tai siirtää varoja tällaiseen tarkoitukseen; (2) käyttää varoja tai välineitä sellaisen liiketoimen avustamiseen, jossa ulkomainen hallitus tai henkilö tai yhdysvaltalainen henkilö antaa tällaisia varoja; tai (3) antaa yhdysvaltalaista apua kolmannelle osapuolelle tällaisen kielletyn toiminnan toteuttamiseksi. Siinä säädetään rikos- ja siviilioikeudellisista seuraamuksista tällaisesta kielletystä toiminnasta. Vaatii presidenttiä ilmoittamaan kongressille aina, kun tällainen kielto on voimassa ja kun joku toimeenpanovallan virkamies tai työntekijä puoltaa, edistää tai rohkaisee varojen tai omaisuuden toimittamista ulkomaisen hallituksen, ulkomaisen henkilön tai yhdysvaltalaisen henkilön toimesta vastaavaan toimintaan.</w:t>
      </w:r>
    </w:p>
    <w:p>
      <w:r>
        <w:rPr>
          <w:b/>
        </w:rPr>
        <w:t xml:space="preserve">Tulos</w:t>
      </w:r>
    </w:p>
    <w:p>
      <w:r>
        <w:t xml:space="preserve">Lakiehdotus, jolla kielletään varojen hankkiminen tai käyttäminen laissa kiellettyjen toimien toteuttamiseen.</w:t>
      </w:r>
    </w:p>
    <w:p>
      <w:r>
        <w:rPr>
          <w:b/>
        </w:rPr>
        <w:t xml:space="preserve">Esimerkki 6.5460</w:t>
      </w:r>
    </w:p>
    <w:p>
      <w:r>
        <w:t xml:space="preserve">MTBE:n poistamista koskeva laki - ilmaisee senaatin näkemyksen siitä, että ympäristönsuojeluviraston (EPA) hallintoviranomaisen olisi tarjottava teknistä apua, tietoa ja vastaavia varoja auttaakseen paikallisia yhteisöjä testaamaan juomavesivarastoja ja puhdistamaan metyyli-tert-butyylieetterin (MTBE) saastuttamaa juomavettä.Muuttaa myrkyllisiä aineita koskevaa lakia siten, että MTBE:n käyttö polttoaineen lisäaineena kielletään kolmen vuoden kuluttua MTBE:n poistamista koskevan lain voimaantulosta.Perustetaan EPA:n puitteissa MTBE:tä koskeva tutkimusapuraha-ohjelma.</w:t>
      </w:r>
    </w:p>
    <w:p>
      <w:r>
        <w:rPr>
          <w:b/>
        </w:rPr>
        <w:t xml:space="preserve">Tulos</w:t>
      </w:r>
    </w:p>
    <w:p>
      <w:r>
        <w:t xml:space="preserve">Lakiehdotus metyyli-tert-butyylieetterin käytön kieltämisestä ja metyyli-tert-butyylieetterin saastuttaman veden kunnostamisesta.</w:t>
      </w:r>
    </w:p>
    <w:p>
      <w:r>
        <w:rPr>
          <w:b/>
        </w:rPr>
        <w:t xml:space="preserve">Esimerkki 6.5461</w:t>
      </w:r>
    </w:p>
    <w:p>
      <w:r>
        <w:t xml:space="preserve">Pharmaceutical Advertising and Prudent Purchasing Act - Muuttaa sosiaaliturvalain XIX osastoa (Medicaid) siten, että Medicaid-ohjelmassa voidaan myöntää suurempia alennuksia suoraan kuluttajille mainostetuista reseptilääkkeistä.Edellyttää, että terveys- ja sosiaalipalveluministeri (Secretary of Health and Human Services) ja veteraaniasioista vastaava ministeri (Secretary of Veterans Affairs) kehittävät ja panevat täytäntöön menettelyjä, joiden mukaisesti kaikissa liittovaltion viraston tai korvausohjelman tekemissä yleissopimuksissa, hinnoittelusopimuksissa tai sopimuksissa, jotka koskevat lääkkeiden tai avohoitolääkkeiden hankintaa tai ostoa, on määrättävä, että viraston tai ohjelman on maksettava tällaisesta lääkkeestä neuvoteltu alennettu hinta, ellei valmistaja ole todistanut viraston tai ohjelman johtajalle, että lääkettä ei ole mainostettu suoraan kuluttajille hankintaa tai ostoa edeltäneiden kahdentoista kuukauden ajanjakson aikana.Sihteeri velvoitetaan raportoimaan kongressille strategioista, joilla pyritään vähentämään Medicare- ja muiden liittovaltion ohjelmien piiriin kuuluvien reseptilääkkeiden kustannuksia, joita mainostetaan suoraan kuluttajille.</w:t>
      </w:r>
    </w:p>
    <w:p>
      <w:r>
        <w:rPr>
          <w:b/>
        </w:rPr>
        <w:t xml:space="preserve">Tulos</w:t>
      </w:r>
    </w:p>
    <w:p>
      <w:r>
        <w:t xml:space="preserve">Lakiehdotus sosiaaliturvalain XIX osaston muuttamiseksi siten, että medicaid-ohjelmassa lisätään alennuksia reseptilääkkeistä, joita mainostetaan suoraan kuluttajille, ja että muut liittovaltion ohjelmat, jotka ostavat tai korvaavat tällaisia lääkkeitä, velvoitetaan ottamaan käyttöön maksu- ja korvausmekanismeja, jotka vähentävät näiden lääkkeiden kustannuksia, sekä muihin tarkoituksiin.</w:t>
      </w:r>
    </w:p>
    <w:p>
      <w:r>
        <w:rPr>
          <w:b/>
        </w:rPr>
        <w:t xml:space="preserve">Esimerkki 6.5462</w:t>
      </w:r>
    </w:p>
    <w:p>
      <w:r>
        <w:t xml:space="preserve">Muuttaa liittovaltion veteraanien etuuksia koskevia säännöksiä siten, että jäsenelle, joka on vakuutettu palvelusmiesten ryhmähenkivakuutusohjelmassa (SGLI), myönnetään automaattisesti traumaattisten vammojen suojausliite, joka tarjoaa enintään 100 000 dollarin korvauksen tapahtumaa kohti, jos jäsen saa vakuutettuna ollessaan traumaattisen vamman, joka johtaa 1) näön, raajojen, liikkeiden, puheen tai kuulon menettämiseen, 2) tiettyihin palovammoihin tai 3) koomaan tai kyvyttömyyteen suorittaa tiettyjä päivittäisiä elintoimintoja. Tarjoaa vakuutusturvaa koskevia poikkeuksia, mukaan lukien itsemurhayritys tai itse aiheutettu vamma, rikokseen syyllistyminen tai sen yritys, lakisääteinen päihtymys tai tahallinen väärinkäytös. Säädetään erityiset korvaussummat kutakin vamman tai menetyksen tyyppiä varten.Vaaditaan, että jäsenen ollessa aktiivi- tai reservipalveluksessa on maksettava vakuutusmaksut tällaisesta lisäturvasta.Lopetetaan tällainen vakuutus, kun jäsen eroaa asevoimien palveluksesta.</w:t>
      </w:r>
    </w:p>
    <w:p>
      <w:r>
        <w:rPr>
          <w:b/>
        </w:rPr>
        <w:t xml:space="preserve">Tulos</w:t>
      </w:r>
    </w:p>
    <w:p>
      <w:r>
        <w:t xml:space="preserve">Lakiehdotus, jolla muutetaan Yhdysvaltojen lakikokoelman 38 osastoa siten, että kyseisen osaston 1967(a)(1) jakson mukaisesti vakuutetuille sotilailla on mahdollisuus saada traumaturvallisuuden suojaava lisäosa.</w:t>
      </w:r>
    </w:p>
    <w:p>
      <w:r>
        <w:rPr>
          <w:b/>
        </w:rPr>
        <w:t xml:space="preserve">Esimerkki 6.5463</w:t>
      </w:r>
    </w:p>
    <w:p>
      <w:r>
        <w:t xml:space="preserve">Pick-Sloan Tribal Commission Act of 2010 - Perustetaan Pick-Sloan Tribal Commission for Comprehensive Resolution -komissio, jonka tehtävänä on kuulla Pick-Sloan-ohjelman vaikutuspiiriin kuuluvia intiaaniheimoja ja tehdä tutkimus: (1) ohjelman vaikutuksista intiaaniheimoihin, joihin ohjelma vaikuttaa, ja liittovaltion hallituksen toimenpiteistä, joilla pyritään puuttumaan näihin vaikutuksiin; 2) muista ehdotetuista toimenpiteistä, joilla pyritään puuttumaan ohjelman vaikutuksiin kyseisiin intiaaniheimoihin; 3) muiden tutkimusten tuloksista, jotka koskevat kyseisiä vaikutuksia ja mahdollisia ratkaisuja, mukaan luettuina kaikki asiaan liittyvät yhteisen neuvoa-antavan heimokomitean tekemät tutkimukset; ja 4) vertailut muista tilanteista, joissa liittovaltion vesivoimahankkeet tai liittovaltion luvanvaraiset vesivoimahankkeet ovat johtaneet intiaanien maa-alueiden haltuunottoon tai valtaukseen, sekä korvaukset tai muut toimenpiteet, joita intiaaniheimoille on annettu tai annetaan näissä tilanteissa.Komissiota vaaditaan: (1) ylläpitää tiedotussivustoa ensimmäisestä kokouksestaan alkaen, 2) järjestää vähintään kolme kuulemistilaisuutta, 3) laatia ehdotus, jolla ratkaistaan kattavasti ohjelman vaikutukset asianomaisiin intiaaniheimoihin ja määrätään täysimääräisistä ja lopullisista korvauksista niille, joita asia koskee, ja 4) laatia kertomus.</w:t>
      </w:r>
    </w:p>
    <w:p>
      <w:r>
        <w:rPr>
          <w:b/>
        </w:rPr>
        <w:t xml:space="preserve">Tulos</w:t>
      </w:r>
    </w:p>
    <w:p>
      <w:r>
        <w:t xml:space="preserve">Perustetaan komissio, jonka tehtävänä on tehdä tutkimus ja antaa suosituksia Pick-Sloan-ohjelman tietyille intiaaniheimoille aiheuttamien vaikutusten kattavasta ratkaisusta.</w:t>
      </w:r>
    </w:p>
    <w:p>
      <w:r>
        <w:rPr>
          <w:b/>
        </w:rPr>
        <w:t xml:space="preserve">Esimerkki 6.5464</w:t>
      </w:r>
    </w:p>
    <w:p>
      <w:r>
        <w:t xml:space="preserve">Clean Coal Power Initiative Act of 2001 - Ohjaa energiaministeriä: (1) toteuttaa puhtaiden hiiliteknologioiden ja muiden määriteltyjen hiiliteknologioiden ja niihin liittyvien teknologioiden tutkimus-, kehitys-, demonstrointi- ja kaupallisen soveltamisen ohjelmia; ja (2) suorittaa arvioinnin, jossa asetetaan kustannus- ja suorituskykytavoitteet tällaisille ohjelmille tietyiksi viisivuotiskausiksi.</w:t>
      </w:r>
    </w:p>
    <w:p>
      <w:r>
        <w:rPr>
          <w:b/>
        </w:rPr>
        <w:t xml:space="preserve">Tulos</w:t>
      </w:r>
    </w:p>
    <w:p>
      <w:r>
        <w:t xml:space="preserve">Luvan antaminen puhtaaseen hiiliteknologiaan liittyvälle tutkimus-, kehitys-, demonstrointi- ja kaupalliselle soveltamistoiminnalle ja muihin tarkoituksiin.</w:t>
      </w:r>
    </w:p>
    <w:p>
      <w:r>
        <w:rPr>
          <w:b/>
        </w:rPr>
        <w:t xml:space="preserve">Esimerkki 6.5465</w:t>
      </w:r>
    </w:p>
    <w:p>
      <w:r>
        <w:t xml:space="preserve">CEO Accountability and Responsibility Act Tällä lakiehdotuksella muutetaan Internal Revenue Code -lakia seuraavasti: (1) korotetaan niiden julkisesti noteerattujen yhtiöiden yhtiöverokantaa, jotka maksavat toimitusjohtajilleen tai korkeimmin palkatuille työntekijöilleen yli 100 kertaa kaikkien yhdysvaltalaisten työntekijöiden mediaanikorvauksen, ja (2) alennetaan niiden julkisesti noteerattujen yhtiöiden verokantaa, jotka maksavat toimitusjohtajilleen tai korkeimmin palkatuille työntekijöilleen alle 50 kertaa kaikkien yhdysvaltalaisten työntekijöiden mediaanikorvauksen.</w:t>
      </w:r>
    </w:p>
    <w:p>
      <w:r>
        <w:rPr>
          <w:b/>
        </w:rPr>
        <w:t xml:space="preserve">Tulos</w:t>
      </w:r>
    </w:p>
    <w:p>
      <w:r>
        <w:t xml:space="preserve">Toimitusjohtajan vastuuvelvollisuutta ja vastuullisuutta koskeva laki (CEO Accountability and Responsibility Act)</w:t>
      </w:r>
    </w:p>
    <w:p>
      <w:r>
        <w:rPr>
          <w:b/>
        </w:rPr>
        <w:t xml:space="preserve">Esimerkki 6.5466</w:t>
      </w:r>
    </w:p>
    <w:p>
      <w:r>
        <w:t xml:space="preserve">Perustetaan energiaministeriön alaisuuteen Advanced Research Projects Agency-Energy (ARPA-E), jonka tarkoituksena on vähentää Yhdysvaltojen ulkomailta tuoman energian määrää 20 prosentilla seuraavien 10 vuoden aikana.Perustetaan ARPA-E:n johtajan hallinnoima Energy Independence Acceleration Fund, jonka tarkoituksena on myöntää kilpailuun perustuvia apurahoja, yhteistyösopimuksia tai sopimuksia korkea-asteen oppilaitoksille, yrityksille tai yhteenliittymille, mukaan luettuina liittovaltion rahoittamat tutkimus- ja kehityskeskukset, jotta voidaan saavuttaa määritellyt tavoitteet nopeuttamalla kohdennetusti seuraavia toimia: (1) energiaan liittyvän tutkimuksen, (2) tuloksena olevien tekniikoiden, prosessien ja teknologioiden kehittämisen sekä niihin liittyvän testauksen ja arvioinnin sekä (3) lupaavimpien teknologioiden ja tutkimussovellusten demonstroinnin ja kaupallisen soveltamisen avulla.Ohjaa ministeriä vahvistamaan menettelyt ja kriteerit, joiden mukaan liittovaltion osuus kustakin tämän lain nojalla tuetusta hankkeesta palautetaan.Vaatii, että presidentin tiede- ja teknologiakomitea arvioi kongressille ja yleisölle, miten hyvin ARPA-E on saavuttanut tavoitteensa ja tehtävänsä.</w:t>
      </w:r>
    </w:p>
    <w:p>
      <w:r>
        <w:rPr>
          <w:b/>
        </w:rPr>
        <w:t xml:space="preserve">Tulos</w:t>
      </w:r>
    </w:p>
    <w:p>
      <w:r>
        <w:t xml:space="preserve">Edistyneiden tutkimusprojektien viraston (Advanced Research Projects Agency-Energy) perustaminen.</w:t>
      </w:r>
    </w:p>
    <w:p>
      <w:r>
        <w:rPr>
          <w:b/>
        </w:rPr>
        <w:t xml:space="preserve">Esimerkki 6.5467</w:t>
      </w:r>
    </w:p>
    <w:p>
      <w:r>
        <w:t xml:space="preserve">Ohjaa veteraaniasioista vastaavaa ministeriä perustamaan kansallisen hautausmaan Itä-Nebraskaan palvelemaan veteraanien ja heidän perheidensä tarpeita Itä-Nebraskassa ja Länsi-Iowassa.</w:t>
      </w:r>
    </w:p>
    <w:p>
      <w:r>
        <w:rPr>
          <w:b/>
        </w:rPr>
        <w:t xml:space="preserve">Tulos</w:t>
      </w:r>
    </w:p>
    <w:p>
      <w:r>
        <w:t xml:space="preserve">Lakiehdotus, jolla veteraaniasioista vastaavaa ministeriä ohjataan perustamaan kansallinen hautausmaa Itä-Nebraskan alueelle palvelemaan Itä-Nebraskan ja Länsi-Iowan alueiden veteraaneja.</w:t>
      </w:r>
    </w:p>
    <w:p>
      <w:r>
        <w:rPr>
          <w:b/>
        </w:rPr>
        <w:t xml:space="preserve">Esimerkki 6.5468</w:t>
      </w:r>
    </w:p>
    <w:p>
      <w:r>
        <w:t xml:space="preserve">Pension Improvement Act of 1998 - Muuttaa Internal Revenue Code -lakia ja Employee Retirement Income Security Act of 1974 -lakia (ERISA) siten, että maksu- ja etuuspohjaisille järjestelyille asetetaan erilliset vähimmäisvaatimukset. (3 §) Muuttaa Internal Revenue Code -lakia siten, että siinä edellytetään, että eläkejärjestelyt antavat työntekijälle oikeuden valita yksilölliseen eläkejärjestelyyn siirtyvän maksun 90 päivän kuluessa irtisanoutumisesta.  Asetetaan 25 prosentin vero ennenaikaisista maksuista kahden vuoden kuluessa tällaisesta siirtämisestä. Vapauttaa tällaiset siirrot ennakonpidätyksestä. (4 §) Sallii tiettyjen työttömien henkilöiden rangaistuksettomat voitonjaot yksilöllisistä eläkejärjestelyistä. (5 §) Muuttaa Internal Revenue Code -lakia ja ERISAa siten, että jos minkä tahansa menettämättömän kertyneen etuuden nykyarvo on alle tietyn dollarin suuruinen, järjestelyn on sallittava etuuden välitön jakaminen ainoastaan siirtämällä se edunvalvojalta toiselle yksilölliseen eläkejärjestelyyn. Edellytetään, että jos yhteiseläkkeen ja perhe-eläkkeen tai perhe-eläkettä edeltävän eläkkeen nykyarvo on alle tietyn dollarin suuruinen, järjestely jakaa arvon välittömästi vain, jos osallistuja ja osallistujan puoliso nimeävät yhden tai useamman yksilöllisen eläkejärjestelyn ja jako tehdään edunvalvojalta edunvalvojalle tapahtuvana siirtona. Muuttaa Internal Revenue Code -lakia siten, että jotta valtion tai paikallishallinnon tai voittoa tavoittelemattoman järjestön järjestelystä jaettuja määriä ei pidettäisi valinnan tai tahattoman jakamisen seurauksena käytettävissä olevina, ne on jaettava edunvalvojan välityksellä yksilölliselle eläketilille. Asetetaan 25 prosentin vero ennenaikaisista varojenjaoista kahden vuoden kuluessa tällaisesta varojenjaosta.  Vapauttaa tällaiset voitonjaot ennakonpidätyksestä.</w:t>
      </w:r>
    </w:p>
    <w:p>
      <w:r>
        <w:rPr>
          <w:b/>
        </w:rPr>
        <w:t xml:space="preserve">Tulos</w:t>
      </w:r>
    </w:p>
    <w:p>
      <w:r>
        <w:t xml:space="preserve">Vuoden 1998 laki eläkkeiden parantamisesta</w:t>
      </w:r>
    </w:p>
    <w:p>
      <w:r>
        <w:rPr>
          <w:b/>
        </w:rPr>
        <w:t xml:space="preserve">Esimerkki 6.5469</w:t>
      </w:r>
    </w:p>
    <w:p>
      <w:r>
        <w:t xml:space="preserve">Deceptive Practices and Voter Intimidation Prevention Act of 2006 - Muuttaa Revised Statutes -lakia ja liittovaltion rikoslakia siten, että kielletään ketä tahansa henkilöä, riippumatta siitä, toimiiko hän lain nojalla tai muulla tavoin, tietoisesti johtamasta toista henkilöä harhaan: (1) liittovaltion vaalien ajankohtaa, paikkaa tai toteuttamistapaa; (2) äänioikeuden edellytyksiä tai rajoituksia tällaisissa vaaleissa; (3) tällaisissa vaaleissa ehdokkaana olevan ehdokkaan poliittista puoluekantaa; tai (4) sellaisen julkisen viestinnän rahoittajaa, tukijaa tai laatijaa, joka edistää, tukee, hyökkää tai vastustaa selvästi yksilöityä ehdokasta tällaisissa vaaleissa. Luo yksityisen kanneoikeuden jokaiselle henkilölle, jota tällaisen kiellon rikkominen loukkaa.määrää rikosoikeudellisen rangaistuksen tällaisista harhaanjohtavista teoista.valtuuttaa kenet tahansa henkilön ilmoittamaan harhaanjohtavasta teosta oikeusministeriön kansalaisoikeusosaston apulaisoikeusasiamiehelle (Assistant Attorney General, AAG) (tai hänen nimeämälleen henkilölle).edellyttää, että AAG tutkii tällaisen ilmoituksen 48 tunnin kuluessa sen vastaanottamisesta ja antaa oikeat tiedot äänestäjille, jos todetaan, että harhaanjohtava teko on tapahtunut.edellyttää välitöntä tutkintaa, jos tällainen ilmoitus vastaanotetaan 72 tunnin kuluessa ennen vaaleja. Ohjaa yleisen syyttäjänviraston ryhtymään tällaisessa tapauksessa välittömästi kaikkiin tehokkaisiin toimenpiteisiin, jotka ovat tarpeen oikeiden tietojen antamiseksi äänestäjille, joihin petos on vaikuttanut.Ohjaa yleisen syyttäjänviraston tutkimaan mahdollisuutta antaa tällaisia korjaavia tietoja julkisten tiedotteiden, hätähälytysjärjestelmän tai muiden julkisten lähetystapojen avulla.</w:t>
      </w:r>
    </w:p>
    <w:p>
      <w:r>
        <w:rPr>
          <w:b/>
        </w:rPr>
        <w:t xml:space="preserve">Tulos</w:t>
      </w:r>
    </w:p>
    <w:p>
      <w:r>
        <w:t xml:space="preserve">Lakiehdotus petollisten käytäntöjen kieltämiseksi liittovaltion vaaleissa.</w:t>
      </w:r>
    </w:p>
    <w:p>
      <w:r>
        <w:rPr>
          <w:b/>
        </w:rPr>
        <w:t xml:space="preserve">Esimerkki 6.5470</w:t>
      </w:r>
    </w:p>
    <w:p>
      <w:r>
        <w:t xml:space="preserve">SISÄLLYSLUETTELO:      I osasto:  Osasto II: Terveydenhuoltoresurssien strateginen suunnittelu Osasto I:  Rakentamislupa - Valtuuttaa veteraaniasioista vastaavan ministerin toteuttamaan tiettyjä suuria sairaalahankkeita tietyissä määrissä Floridassa, Kaliforniassa, Pennsylvaniassa, Illinoisissa, Indianassa, Marylandissa, Pohjois-Carolinassa, Texasissa ja Arizonassa. Säädetään velvoitteiden rajoittamisesta kahden poliklinikkahankkeen osalta. (102 §) Valtuuttaa ministeriön tekemään vuokrasopimuksia kahdesta sairaalasta Floridassa ja New Yorkissa, joiden määrä on määritelty. (Sec. 103) Valtuutetaan ministeriölle varainhoitovuoden 1996 määrärahoja kahdelle rakennustilille, suurhankkeet, ja lääkintähuoltotilille tietyin määrin ja rajoituksin. (Sec. 104) Sihteeri velvoitetaan raportoimaan senaatin ja edustajainhuoneen veteraaniasioita käsitteleville komiteoille (veteraanikomiteat) Floridan itäisen Keski-Floridan veteraanien terveydenhuoltotarpeista.  Kielletään varojen sitominen Orlandossa, Floridassa sijaitsevan entisen Orlandon merivoimien koulutuskeskuksen sairaalan muuntamiseen, kunnes tällainen raportti on toimitettu. II osasto: Terveydenhuoltoresurssien strateginen suunnittelu - määrää ministerin toimittamaan veteraanikomiteoille terveysasioista vastaavan alivaltiosihteerin analyysin ja suositusten perusteella vuosikertomuksen veteraaniasioiden ministeriön pitkän aikavälin terveyssuunnittelusta.  Ohjaa ministeriä raportoimaan vuosittain kyseisille komiteoille ministeriön nykyisistä painopisteistä (luettelo 20 tärkeimmästä) ehdotettujen suurten lääketieteellisten rakennushankkeiden osalta. (202 §) Määritellään lisätiedot, jotka on sisällytettävä esitteeseen, jonka ministeri toimittaa veteraanikomiteoille ehdotettujen lääketieteellisten laitosten yhteydessä. (Sec. 203) todetaan, että "merkittävän lääkintärakennushankkeen" määritelmään sisältyy hanke, jonka kokonaiskustannukset ovat yli 5 miljoonaa dollaria, jos kyseessä on hanke, joka koskee pääasiassa lääkintärakennuksen muuttamista lisätilojen tarjoamiseksi avohoidon tarjoamista varten.  Kumoaa vuoden 1992 veteraanien sairaanhoito-ohjelmien muutosten säännöksen, jonka mukaan ennen kyseisen lain voimaantuloa myönnettyihin hankkeisiin ei voida soveltaa kieltoa, joka koskee määrärahojen myöntämistä, sitomista tai käyttämistä suuriin sairaalahankkeisiin, jollei tällaiseen hankkeeseen tarkoitettuja varoja ole erikseen hyväksytty laissa. Kielletään sihteeriä sitomasta ministeriön ennakkosuunnittelurahastosta yli 500 000 dollarin suuruisia varoja suuren lääketieteellisen laitoshankkeen suunnitteluun tai kehittämiseen, kunnes ministeri on toimittanut veteraanikomiteoille raportin ehdotetusta sitoumuksesta ja 30 päivää on kulunut tällaisen raportin vastaanottamisesta. (205 §) Edellytetään, että veteraanien terveyshallinto (VHA) ottaa mukaan sellaiset ammatilliset ja avustavat palvelut, jotka ministeri katsoo tarpeellisiksi VHA:n tehtävien suorittamiseksi.  Vaatii terveysasioista vastaavaa alivaltiosihteeriä varmistamaan, että hänen toimistonsa on varustettu asianmukaisen asiantuntemuksen tarjoavalla henkilöstöllä.  Muuttaa liittovaltion säännöksiä, jotka koskevat alivaltiosihteerin toimistoa, seuraavasti:  (1) kumotaan vaatimus, jonka mukaan apulaisylilääkärin sijaisen on oltava lääketieteen tohtorin pätevyys; (2) ei enää vaadita, että kyseiseen toimistoon kuuluu hoitotyön, apteekkipalvelun, dieettipalvelun, jalkojenhoitopalvelun ja optometrisen palvelun johtaja; ja (3) ei enää vaadita, että yhden apulaisylilääkärin on oltava hammaslääketieteen tohtorin pätevyys ja toisen geriatrian koulutuksen saaneen lääkärin pätevyys.</w:t>
      </w:r>
    </w:p>
    <w:p>
      <w:r>
        <w:rPr>
          <w:b/>
        </w:rPr>
        <w:t xml:space="preserve">Tulos</w:t>
      </w:r>
    </w:p>
    <w:p>
      <w:r>
        <w:t xml:space="preserve">Luvan myöntäminen veteraaniasiainministeriön suurille sairaalahankkeille ja suurten sairaalahankkeiden vuokrasopimuksille verovuodeksi 1996 ja muihin tarkoituksiin.</w:t>
      </w:r>
    </w:p>
    <w:p>
      <w:r>
        <w:rPr>
          <w:b/>
        </w:rPr>
        <w:t xml:space="preserve">Esimerkki 6.5471</w:t>
      </w:r>
    </w:p>
    <w:p>
      <w:r>
        <w:t xml:space="preserve">Former Civilian Prisoners of War Benefits Act of 1996 - Oikeuttaa entisen siviilisotavangin (CPOW) saamaan tarvittavaa sairaanhoitoa ja työkyvyttömyysetuuksia internointi- tai piilotteluajasta johtuvasta vammasta tai vammasta.  Vaatii, että kaikki entisille sotavangeille myönnetyt internointijaksoon liittyvät oletetut lääketieteelliset tai hammaslääketieteelliset sairaudet ulotetaan koskemaan myös sotavangeja, ja edellyttää, että tällaisen sairauden katsotaan aiheutuneen internointi- tai piilottelujakson aikana tai pahentuneen sen aikana riippumatta siitä, ettei vammasta ole mitään merkintöjä.  Työministeriön on helpotettava tämän lain mukaisten sairaanhoitokulujen maksamista. Perustetaan entisten siviilisotavankien neuvoa-antava komitea. Ohjaa ministeriä raportoimaan kongressille työministeriön ohjelmista ja toimista, jotka liittyvät sotavangeihin.  Ohjaa ministeriä etsimään ja tiedottamaan oikeutetuille henkilöille tämän lain nojalla saatavilla olevista etuuksista.</w:t>
      </w:r>
    </w:p>
    <w:p>
      <w:r>
        <w:rPr>
          <w:b/>
        </w:rPr>
        <w:t xml:space="preserve">Tulos</w:t>
      </w:r>
    </w:p>
    <w:p>
      <w:r>
        <w:t xml:space="preserve">Entisten siviilisotavankien etuuksia koskeva vuoden 1996 laki (Former Civilian Prisoners of War Benefits Act of 1996)</w:t>
      </w:r>
    </w:p>
    <w:p>
      <w:r>
        <w:rPr>
          <w:b/>
        </w:rPr>
        <w:t xml:space="preserve">Esimerkki 6.5472</w:t>
      </w:r>
    </w:p>
    <w:p>
      <w:r>
        <w:t xml:space="preserve">Truth in Settlements Act of 2014 - Asettaa uusia vaatimuksia liittovaltion toimeenpanoviraston tekemien sovintosopimusten julkistamiselle.&amp;nbsp; Määrittelee "sovintosopimuksen" sovintosopimukseksi (mukaan lukien suostumusmääräys), joka: (1) jonka toimeenpanovirasto on tehnyt, (2) joka liittyy liittovaltion siviili- tai rikoslain väitettyyn rikkomiseen ja (3) jossa edellytetään, että yksi tai useampi liittovaltion ulkopuolinen henkilö (muu kuin liittovaltionhallintoon kuuluva yksikkö) maksaa vähintään miljoona dollaria. Edellytetään, että kunkin toimeenpanoviraston johtaja asettaa viraston verkkosivustolla julkisesti saataville luettelon jokaisesta viraston tekemästä sovintosopimuksesta, joka kattaa seuraavat tiedot:&amp;nbsp;(1) sovintosopimuksen osapuolten nimet ja sopimuksen päivämäärä; (2) kuvaus sopimuksen nojalla sovituista vaateista; (3) summa, jonka kukin sopimuksen osapuoli on velvollinen maksamaan sopimuksen ehtojen mukaisesti, ja maksettavaksi vaaditut kokonaismäärät; ja (4) kunkin sovintosopimuksen osapuolen osalta summa, jonka sovintosopimuksen osapuoli on velvollinen maksamaan ja joka on määritelty siviilioikeudelliseksi seuraamukseksi tai sakoksi. Edellytetään, että: 1) nämä tiedot ovat julkisesti saatavilla viiden vuoden ajan sopimuksen tekemispäivästä ja 2) jäljennös sopimuksen soveltamisalaan kuuluvasta sovintosopimuksesta on julkisesti saatavilla vähintään vuoden ajan sopimuksen tekemispäivästä tai viiden vuoden ajan kyseisestä päivästä, jos kyseessä on sopimus, jonka mukaan muun kuin liittovaltion henkilön on maksettava vähintään 50 miljoonaa dollaria. Rajoittaa sellaisten sovintosopimuksen määräysten julkistamista, joihin sovelletaan salassapitosopimusta.  Edellytetään, että vuoden 1934 arvopaperipörssilain mukaisten raportointivaatimusten alaisten arvopapereiden liikkeeseenlaskija kuvaa vaadituissa raporteissaan kaikki verovähennysvaatimukset, jotka liittyvät katetun sovintosopimuksen mukaiseen maksuun. </w:t>
      </w:r>
    </w:p>
    <w:p>
      <w:r>
        <w:rPr>
          <w:b/>
        </w:rPr>
        <w:t xml:space="preserve">Tulos</w:t>
      </w:r>
    </w:p>
    <w:p>
      <w:r>
        <w:t xml:space="preserve">Truth in Settlements Act of 2014</w:t>
      </w:r>
    </w:p>
    <w:p>
      <w:r>
        <w:rPr>
          <w:b/>
        </w:rPr>
        <w:t xml:space="preserve">Esimerkki 6.5473</w:t>
      </w:r>
    </w:p>
    <w:p>
      <w:r>
        <w:t xml:space="preserve">SISÄLLYSLUETTELO:      I osasto:  Väkivaltarikokset II osasto: Petokset Senior Citizen Protection Act of 1993 - I osasto:  Väkivaltarikokset - Muuttaa liittovaltion rikoslakia siten, että 65 vuotta täyttänyttä henkilöä (iäkästä uhria) vastaan tehdystä rikoksesta tuomittaessa vaaditaan pakollinen rangaistus.  Tuomioistuin ei saa lykätä tällaista rangaistusta tai antaa vastaajalle koeaikaa.  Vaaditaan, että tällainen rangaistus on suoritettava peräkkäin ja että tuomioistuin hylkää tietyt syytesopimukset. sallii kuolemanrangaistuksen kaikissa tapauksissa, joissa liittovaltion laki rankaisee ensimmäisen asteen murhasta. II osasto: Petokset - Ohjaa Federal Trade Commissionia (FTC) osallistumaan valtiovarainministeriön talousrikosten torjuntakeskuksen lainvalvontatuotteiden vastaanottoluetteloon ja olemaan sen vastaanottajaluettelossa. Tarkistetaan Federal Trade Commission Act -lain säännöksiä, jotta voidaan sallia: 1) haastehakemuksen tiedoksianto missä tahansa, missä osapuoli voi olla tietyissä petostapauksissa, ja 2) FTC:n nostaa rikosoikeudellinen kanne määräysten rikkomisesta tällaisissa tapauksissa. Edellytetään, että 1) Yhdysvaltain tuomiokomissio muuttaa rangaistusmääräyksiä koskevia suuntaviivojaan siten, että niissä säädetään rikosnimikkeiden korotuksista, jotka perustuvat uhrien lukumäärään petos- ja petostapauksissa ja siihen, että uhrit ovat iäkkäitä, ja 2) (nykyinen laki valtuuttaa) tuomioistuimen määräämään korvauksia vuoden 1958 liittovaltion ilmailulain (Federal Aviation Act of 1958) tietyistä rikkomisista kärsineille uhreille. Ilmaisee kongressin käsityksen siitä, että:  (1) kaikkien Yhdysvaltojen syyttäjien olisi säännöllisesti syötettävä telemarkkinointipetoksia koskevat tiedot kansallisen telemarkkinointipetostyöryhmän tietokantaan; ja (2) kyseisen ryhmän ja osavaltioiden olisi jatkettava yhteistyötä rikollisten syytteeseenpanon koordinoimiseksi uhreille sopivissa paikoissa. Velvoittaa siviilioikeudelliseen menetykseen kaiken omaisuuden, joka on peräisin ikääntyneisiin uhreihin kohdistuviin rikoksiin liittyvien tiettyjen petostentorjuntasäännösten rikkomisesta saadusta tuotosta.  Tuomioistuimen on määrättävä rikkojat menettämään omaisuus, joka on peräisin tällaisesta rikkomisesta saadusta tuotosta tai joka on saatu tällaisesta rikkomisesta.  Sallii, että enintään 25 prosenttia näin menetetyistä määristä käytetään korvausten maksamiseen uhreille. Ohjaa: 1) oikeusministeriön valmistelemaan osavaltion mallilakeja, jotka koskevat kotiremonttiurakoitsijoiden, asuntolainayhtiöiden ja palkintojenjakoyhtiöiden toimilupien myöntämistä, ja osoittamaan 50 virkaa asianajajia ja tukihenkilöstöä varten kuluttajapetosten syytteeseenpanoa sekä lainvalvontaa ja kuluttajapetoksia koskevia koulutusohjelmia varten; ja 2) sosiaaliturvaviranomaisen suorittamaan tutkimuksen Medicaid- ja sosiaaliturvapetoksista. Laajentaa postipetoksia koskevat säännökset kattamaan yksityiset kuriiripalvelut.</w:t>
      </w:r>
    </w:p>
    <w:p>
      <w:r>
        <w:rPr>
          <w:b/>
        </w:rPr>
        <w:t xml:space="preserve">Tulos</w:t>
      </w:r>
    </w:p>
    <w:p>
      <w:r>
        <w:t xml:space="preserve">Vuoden 1993 laki vanhusten suojelusta</w:t>
      </w:r>
    </w:p>
    <w:p>
      <w:r>
        <w:rPr>
          <w:b/>
        </w:rPr>
        <w:t xml:space="preserve">Esimerkki 6.5474</w:t>
      </w:r>
    </w:p>
    <w:p>
      <w:r>
        <w:t xml:space="preserve">Natural Gas Competitiveness Act of 1995 - Sallii riippumattomien maakaasuntuottajien toimia yhteenliittyminä, jotta he voivat yhdessä tuottaa, kerätä, kuljettaa, käsitellä, varastoida, käsitellä ja markkinoida maakaasua sekä koti- että ulkomaankaupassa. Valtakunnansyyttäjän edellytetään tekevän kilpailuoikeudellisen valituksen kaikkia tällaisia yhdistyksiä vastaan, jotka monopolisoivat tai rajoittavat kauppaa siinä määrin, että maakaasun tai maakaasunesteen hinta nousee kohtuuttomasti. Asetetaan menettelyohjeet tällaisen valituksen tekemistä varten. Säädetään kilpailunrajoituksia sekä markkinoiden ja hintojen syrjintää koskevista kanteista yhdistystä vastaan Shermanin lain ja Claytonin lain nojalla.</w:t>
      </w:r>
    </w:p>
    <w:p>
      <w:r>
        <w:rPr>
          <w:b/>
        </w:rPr>
        <w:t xml:space="preserve">Tulos</w:t>
      </w:r>
    </w:p>
    <w:p>
      <w:r>
        <w:t xml:space="preserve">Vuoden 1995 laki maakaasun kilpailukyvystä</w:t>
      </w:r>
    </w:p>
    <w:p>
      <w:r>
        <w:rPr>
          <w:b/>
        </w:rPr>
        <w:t xml:space="preserve">Esimerkki 6.5475</w:t>
      </w:r>
    </w:p>
    <w:p>
      <w:r>
        <w:t xml:space="preserve">Colorectal Cancer Early Detection, Prevention, and Treatment Act - Muuttaa Public Health Service Act -lakia siten, että terveysministeri voi tautien valvonta- ja ehkäisykeskusten (CDC) johtajan välityksellä myöntää avustuksia julkisille ja yksityisille tahoille demonstraatiohankkeisiin: (1) tarjota paksu- ja peräsuolisyövän seulontatutkimuksia henkilöille, jotka ovat vähintään 50-vuotiaita tai joilla on suuri riski sairastua tällaiseen syöpään; (2) tarjota seulonnan läpikäyneille henkilöille tapauskohtaista hoitoa ja lähetteitä lääketieteellistä hoitoa varten; (3) varmistaa syövän hoidon tarjoaminen seulonnan läpikäyneille henkilöille; (4) parantaa terveydenhuollon ammattihenkilöstön koulutusta, harjoittelua ja taitoja paksu- ja peräsuolisyövän havaitsemisessa ja torjunnassa; (5) arvioida hankkeita asianmukaisilla seuranta- tai ohjelmaseurantatoimilla; (6) kehittää ja levittää tällaisten arviointien ja tuloksia koskevien tietojen keruun avulla saatuja tuloksia; ja (7) edistää hankkeiden kautta tehtävien seulontojen saamisen etuja. Edellytetään, että hakijat asettavat etusijalle pienituloiset henkilöt, joilla ei ole sairausvakuutuksen ja terveydenhuoltosuunnitelmien mukaista paksu- ja peräsuolisyöpäkattavuutta.Edellytetään, että ministeri ottaa erityisesti huomioon hakijat, jotka saavat tällä hetkellä avustuksia rinta- tai kohdunkaulan syövän tai eturauhassyövän ennaltaehkäiseviä terveysohjelmia varten.</w:t>
      </w:r>
    </w:p>
    <w:p>
      <w:r>
        <w:rPr>
          <w:b/>
        </w:rPr>
        <w:t xml:space="preserve">Tulos</w:t>
      </w:r>
    </w:p>
    <w:p>
      <w:r>
        <w:t xml:space="preserve">Muutetaan kansanterveyspalvelulakia, jotta voidaan säätää demonstation-hankkeista, joilla toteutetaan paksusuolen ja peräsuolen syöpää koskevia ennaltaehkäiseviä terveystoimenpiteitä.</w:t>
      </w:r>
    </w:p>
    <w:p>
      <w:r>
        <w:rPr>
          <w:b/>
        </w:rPr>
        <w:t xml:space="preserve">Esimerkki 6.5476</w:t>
      </w:r>
    </w:p>
    <w:p>
      <w:r>
        <w:t xml:space="preserve">Muuttaa vuoden 1976 Foreign Sovereign Immunities Act (FSIA) -lakia siten, että edellytetään, että vieras valtio, joka on nimetty tiettyjen lakien nojalla terrorismin tukijavaltioksi, tai tällaisen vieraan valtion virkamies, työntekijä tai asiamies on vastuussa Yhdysvaltojen kansalaiselle henkilövahingosta tai kuolemasta, jonka kyseisen valtion tai kyseisen valtion virkamiehen, työntekijän tai asiamiehen tehtäviensä puitteissa tekemät teot ovat aiheuttaneet.Säädetään, että vieraan valtion poistaminen terrorismin tukijavaltioksi nimittämisen ajalta ei poista nimittämisen aikana syntynyttä kanteen nostamisoikeutta. Valtuuttaa Yhdysvaltojen tuomioistuimet käyttämään toimivaltaa tällaisissa rahakorvauskanteissa FSIA:n säännöksen nojalla, joka koskee kidutusta, laittomia teloituksia, lentosabotaasia, panttivankien ottamista ja aineellista tukea tällaisille teoille. Määrää, että ulkomaisten valtioiden tai ulkomaisten valtioiden virastojen tai laitosten omaisuus, jota vastaan on annettu tuomio tällaisen säännöksen nojalla, on ulosmittauksen kohteena.Edellyttää, että ulkomaisia valtioita pidetään sijaisvastuullisina niiden virkamiesten, työntekijöiden tai asiamiesten toimista.Muuttaa vuoden 1984 rikoksen uhreista annettua lakia (Victims of Crime Act of 1984, VCA) siten, että "uhrin" määritelmää muutetaan kyseisen lain mukaista korvausta varten. Edellyttää VCA:n varojen siirtämistä erityismestareiden nimittämistä koskevan määräyksen täytäntöönpanemiseksi asiassa Peterson ym. vastaan Iranin islamilainen tasavalta.Elvyttää aiemmin hylätyt kanteet, jotka voitaisiin ottaa huomioon tämän lain nojalla, lykkäämällä taannehtivasti sovellettavan vanhentumisajan kulumista alkuperäisestä jättöpäivästä 60 päivään tämän lain voimaantulosta.</w:t>
      </w:r>
    </w:p>
    <w:p>
      <w:r>
        <w:rPr>
          <w:b/>
        </w:rPr>
        <w:t xml:space="preserve">Tulos</w:t>
      </w:r>
    </w:p>
    <w:p>
      <w:r>
        <w:t xml:space="preserve">Lakiehdotus Yhdysvaltojen lakikokoelman 28 osaston muuttamisesta sen selventämiseksi, että henkilöt voivat nostaa yksityisiä kanneoikeuksia ulkomaisia valtioita vastaan tietyistä terroritekoista, ja muihin tarkoituksiin.</w:t>
      </w:r>
    </w:p>
    <w:p>
      <w:r>
        <w:rPr>
          <w:b/>
        </w:rPr>
        <w:t xml:space="preserve">Esimerkki 6.5477</w:t>
      </w:r>
    </w:p>
    <w:p>
      <w:r>
        <w:t xml:space="preserve">Mutual Fund Transparency Act of 2009 - Muuttaa vuoden 1934 arvopaperipörssilakia ja vuoden 1940 sijoitusyhtiölakia siten, että sijoitusrahastojen välittäjät ja jälleenmyyjät velvoitetaan ilmoittamaan kirjallisesti niihin liittyvät palkkiot, joita ne saavat minkä tahansa rekisteröidyn avoimen tai suljetun yhtiön osakkeiden tai minkä tahansa rekisteröidyn sijoitusrahasto-osuuden tai koulutussäästöohjelmiin käytettävien kunnallisten arvopapereiden ostajille: (1) vähentää 60 prosentista 25 prosenttiin sijoitusrahaston hallintoneuvoston jäsenmäärää, joka voi koostua "intressitahoista"; (2) kieltää tällaista hallintoneuvostoa toimimasta puheenjohtajana intressitaho; (3) kieltää vaatimasta sellaisen hallintoneuvoston jäsenen äänioikeutta, joka on sijoitusyhtiön intressitaho; ja (4) edellyttää, että sijoitusrahastoyhtiöllä on oltava komitea, joka koostuu yksinomaan "ei-intressitahoista", jotka ovat vastuussa hallintoneuvostoon valittavien ehdokkaiden valitsemisesta ja tällaisten ehdokkaiden kelpoisuusvaatimusten hyväksymisestä.Vaatii Securities and Exchange Commissionia (SEC) antamaan lopulliset säännöt, joissa 1) määritellään uudelleen termi "merkittävä palveluntarjoaja" siten, että se kattaa sijoitusrahaston sijoitusneuvojan ja päävastuullisen liikkeeseenlaskijan, ja 2) todetaan, että välittäjillä ja jälleenmyyjillä on tietty luottamusvelvollisuus tarjotessaan sijoitusneuvontaa yksityisasiakkaille, mukaan lukien velvollisuus toimia yksinomaan asiakkaan parhaan edun mukaisesti ottamatta huomioon välittäjän tai jälleenmyyjän taloudellisia tai muita etuja.SEC:n edellytetään tutkivan ja raportoivan tietyille kongressin valiokunnille tietyistä aiheista, mukaan lukien: 1) avoimien yhtiöiden ostajien taloudellisen lukutaidon taso; 2) tiedot, joita sijoittajat tarvitsevat tehdäkseen järkeviä taloudellisia päätöksiä ennen osakkeiden ostamista; ja 3) menetelmät avoimuuden lisäämiseksi avoimien yhtiöiden osakkeisiin liittyvien liiketoimien kustannusten ja mahdollisten eturistiriitojen avoimuuden lisäämiseksi.Ohjaa Comptroller Generalin tutkimaan ja raportoimaan tietyille kongressin valiokunnille sijoitusrahastojen mainonnasta, mukaan lukien: 1) nykyiset markkinointimyyntikäytännöt, erityisesti kestämättömien aiempien suoritustietojen käyttö; ja 2) suositukset sijoittajansuojan parantamiseksi sijoitusrahastojen mainonnassa.</w:t>
      </w:r>
    </w:p>
    <w:p>
      <w:r>
        <w:rPr>
          <w:b/>
        </w:rPr>
        <w:t xml:space="preserve">Tulos</w:t>
      </w:r>
    </w:p>
    <w:p>
      <w:r>
        <w:t xml:space="preserve">Lakiehdotus, jolla edellytetään, että välittäjien ja sijoitusrahastoyhtiöiden väliset taloudelliset suhteet sekä tietyt sijoitusrahastoyhtiöiden maksamat palkkiot julkistetaan.</w:t>
      </w:r>
    </w:p>
    <w:p>
      <w:r>
        <w:rPr>
          <w:b/>
        </w:rPr>
        <w:t xml:space="preserve">Esimerkki 6.5478</w:t>
      </w:r>
    </w:p>
    <w:p>
      <w:r>
        <w:t xml:space="preserve">Medicare Prevention Benefit Act of 1993 - Muuttaa sosiaaliturvalain XVIII osaston (Medicare) siten, että se kattaa: 1) yli 64-vuotiaiden naisten vuosittaisen seulontamammografian, 2) paksusuolen ja peräsuolen seulonnan, 3) tietyt rokotukset ja 4) lasten hyvähoidon. Terveys- ja sosiaalipalveluministeriä ohjataan perustamaan demonstraatiohankkeita muiden tiettyjen ennaltaehkäisevien palvelujen kattamiseksi Medicaren puitteissa.  Hyväksytään määrärahat. Kehottaa teknologian arviointiviraston johtajaa tekemään tutkimuksen, jonka tarkoituksena on kehittää prosessi ennaltaehkäisevien palvelujen Medicare-kattavuuden tarkistamista varten.</w:t>
      </w:r>
    </w:p>
    <w:p>
      <w:r>
        <w:rPr>
          <w:b/>
        </w:rPr>
        <w:t xml:space="preserve">Tulos</w:t>
      </w:r>
    </w:p>
    <w:p>
      <w:r>
        <w:t xml:space="preserve">Medicare Prevention Benefit Act of 1993</w:t>
      </w:r>
    </w:p>
    <w:p>
      <w:r>
        <w:rPr>
          <w:b/>
        </w:rPr>
        <w:t xml:space="preserve">Esimerkki 6.5479</w:t>
      </w:r>
    </w:p>
    <w:p>
      <w:r>
        <w:t xml:space="preserve">Building a Health Care Workforce for the Future Act - Muuttaa Public Health Service Act -lakia siten, että terveys- ja terveyspalvelujen ministeri (HHS) myöntää vastaavia avustuksia, jotta valtiot voivat toteuttaa apurahaohjelmia terveydenhuollon ammattilaisten riittävän tarjonnan varmistamiseksi. Valtuuttaa ministerin myöntämään avustuksia, joilla autetaan lääketieteellisiä korkeakouluja kehittämään ja vahvistamaan perusterveydenhuollon mentorointiohjelmia ja kasvattamaan perusterveydenhuollon johtajia opiskelijoidensa keskuudessa. Sihteeri velvoitetaan myöntämään avustuksia lääketieteellisille ja muille terveydenhuollon ammattioppilaitoksille edistääkseen ensisijaisia osaamisalueita, jotka perusterveydenhuollon lääketieteen ja hammaslääketieteen koulutusta käsittelevä neuvoa-antava komitea valitsee vuosittain, jotta voidaan edistää opetussuunnitelmiin sisältyviä innovaatioita, joilla parannetaan terveydenhuollon tarjoajien koulutusta ja valmennusta. kehottaa Institute of Medicine -instituuttia tutkimaan Medicare- ja Medicaid-ohjelmissa ja yksityisten sairausvakuutusyhtiöiden kautta vaadittavien kognitiivisten palvelujen (arviointi- ja hallintapalvelut) dokumentointivaatimuksia. </w:t>
      </w:r>
    </w:p>
    <w:p>
      <w:r>
        <w:rPr>
          <w:b/>
        </w:rPr>
        <w:t xml:space="preserve">Tulos</w:t>
      </w:r>
    </w:p>
    <w:p>
      <w:r>
        <w:t xml:space="preserve">Tulevaisuuden terveydenhuoltohenkilöstöä koskeva laki (Building a Health Care Workforce for the Future Act)</w:t>
      </w:r>
    </w:p>
    <w:p>
      <w:r>
        <w:rPr>
          <w:b/>
        </w:rPr>
        <w:t xml:space="preserve">Esimerkki 6.5480</w:t>
      </w:r>
    </w:p>
    <w:p>
      <w:r>
        <w:t xml:space="preserve">Military Readiness and Southern Sea Otter Conservation Act - Ohjaa puolustusministeriä (DOD) perustamaan Southern Sea Otter Military Readiness Areas -alueita maanpuolustustarkoituksiin (ja siten suojelemaan eteläistä merisaukkoa [saukkoa] näillä alueilla samalla kun se sallii kohtuullisen sotilaallisen valmiustoiminnan). Sallii tietyt satunnaiset saukkojen kaappaukset näillä alueilla sotilaallisen valmiustoiminnan yhteydessä ja valtuuttaa sisäministerin tarkistamaan tai lopettamaan tällaiset sallitut kaappaukset, jos hän toteaa, että sotilaallinen toiminta haittaa merkittävästi saukon suojelua tai saukkojen palauttamista optimaaliseen kestävään tasoon. Määrää: 1) laivastoministerin seuraamaan alueita vähintään vuosittain saukon tilan arvioimiseksi; ja 2) laivastoministerin ja sisäministerin raportoimaan yhdessä kolmen vuoden välein kongressille ja yleisölle tällaisesta seurannasta.velvoittaa sisäministerin koordinoimaan ja toimimaan yhteistyössä seuraavien tahojen kanssa, kun saukon siirto- ja hoitosuunnitelma on päättynyt, ja suunniteltaessa ja toteutettaessa elvytys- ja säilyttämistoimenpiteitä, jotta saukon levinneisyysaluetta voidaan laajentaa: (1) laivastoministerin, (2) kauppaministerin kanssa uhanalaisten lajien elvytystoimien osalta ja (3) Kalifornian osavaltion kanssa osavaltion kalastuksen elinkelpoisen kaupallisen pyynnin jatkamiseksi.</w:t>
      </w:r>
    </w:p>
    <w:p>
      <w:r>
        <w:rPr>
          <w:b/>
        </w:rPr>
        <w:t xml:space="preserve">Tulos</w:t>
      </w:r>
    </w:p>
    <w:p>
      <w:r>
        <w:t xml:space="preserve">Muutetaan Yhdysvaltojen lakikokoelman (United States Code) 10 osastoa siten, että puolustusministeriä ohjataan perustamaan Southern Sea Otter Military Readiness Areas -alueita maanpuolustustarkoituksiin ja muihin tarkoituksiin.</w:t>
      </w:r>
    </w:p>
    <w:p>
      <w:r>
        <w:rPr>
          <w:b/>
        </w:rPr>
        <w:t xml:space="preserve">Esimerkki 6.5481</w:t>
      </w:r>
    </w:p>
    <w:p>
      <w:r>
        <w:t xml:space="preserve"> Security Officer Screening Improvement Act of 2016 Tällä lakiehdotuksella muutetaan vuoden 1993 kansallista lastensuojelulakia ja ohjataan oikeusministeriötä: (1) laatimaan toimintalinjat ja menettelyt yksityisten turvallisuuspalvelujen tarjoajien rikoshistorian taustatarkastusten hankkimisprosessin virtaviivaistamiseksi ja (2) perustamaan rikoshistorian tarkistusohjelman, jonka tarkoituksena on tarjota soveltamisalaan kuuluville yksiköille luotettavia ja tarkkoja tietoja yksityisen turvallisuuspalvelun tarjoajan rikoshistoriasta. Siinä määritellään "katettu yksikkö" henkilöksi, joka palkkaa yksityisen turvallisuuspalvelun työntekijän. </w:t>
      </w:r>
    </w:p>
    <w:p>
      <w:r>
        <w:rPr>
          <w:b/>
        </w:rPr>
        <w:t xml:space="preserve">Tulos</w:t>
      </w:r>
    </w:p>
    <w:p>
      <w:r>
        <w:t xml:space="preserve">Turvallisuushenkilöstön seulonnan parantamista koskeva vuoden 2016 laki</w:t>
      </w:r>
    </w:p>
    <w:p>
      <w:r>
        <w:rPr>
          <w:b/>
        </w:rPr>
        <w:t xml:space="preserve">Esimerkki 6.5482</w:t>
      </w:r>
    </w:p>
    <w:p>
      <w:r>
        <w:t xml:space="preserve">Muuttaa Alaskan alkuperäiskansojen korvausvaatimusten ratkaisulakia (ANCSA) Tunnustaa Alaskassa sijaitsevan Alexander Creekin kylän tukikelpoiseksi alkuperäiskansojen kyläksi.Ohjaa valtiovarainministeriä perustamaan Alexander Creekin tilin, jonka varat ovat Alexander Creek, Incorporatedin käytettävissä julkisessa myynnissä myytyjen kiinteistöjen ostamiseen ja myyntiin asettamiseen.Ohjaa sisäministeriä (Secretary of Interior, jäljempänä 'Secretary') aloittamaan neuvottelut maanvaihdon toteuttamiseksi, jotta Alexander Creek voisi hankkia Alaskan osavaltiolta tai Mantanuska-Susitna Borough'lta maa-alueet, jotka eivät kuulu mihinkään luonnonsuojelujärjestelmän yksikköön, jotta Alexander Creek voisi valita lisää julkisia maita Alexander Creekin alkuperäisellä ottoalueella Alaskassa.Edellyttää, että Alexander Creek voi valita lisää julkisia maita Alexander Creekin alkuperäisellä ottoalueella Alaskassa: (1) tilin alkusaldo on Alexander Creekin tekemien tiettyjen puutevalintojen pinta-alan käyvän markkina-arvon suuruinen; ja (2) Alexander Creekille luovutettujen maiden pinta-ala luovutetaan Cook Inlet Region, Incorporated -nimiselle yhtiölle.Alexander Creekin katsotaan hyväksyneen tämän lain ehdot kaikkien muiden maaoikeuksien sijasta, jotka se olisi voinut saada ANCSA:n nojalla, kun ministeri on vahvistanut tässä laissa kuvatun arvion. Julistaa, että tällainen hyväksyntä tyydyttää kaikki Alexander Creekin vaatimukset Yhdysvaltoja kohtaan.Katsoo, että kaikki Alexander Creekille tämän lain nojalla luovutetut maa-alueet ovat ANCSA:n mukaisia luovutuksia.</w:t>
      </w:r>
    </w:p>
    <w:p>
      <w:r>
        <w:rPr>
          <w:b/>
        </w:rPr>
        <w:t xml:space="preserve">Tulos</w:t>
      </w:r>
    </w:p>
    <w:p>
      <w:r>
        <w:t xml:space="preserve">Muutetaan Alaskan alkuperäiskansojen korvausvaatimusten selvittämislakia Alexander Creekin tunnustamiseksi alkuperäiskansojen kyläksi ja muihin tarkoituksiin.</w:t>
      </w:r>
    </w:p>
    <w:p>
      <w:r>
        <w:rPr>
          <w:b/>
        </w:rPr>
        <w:t xml:space="preserve">Esimerkki 6.5483</w:t>
      </w:r>
    </w:p>
    <w:p>
      <w:r>
        <w:t xml:space="preserve">National Park Service Authorities and Corrections Act of 2009 - I osasto: Sec. 103) Tarkistaa kansallispuistojärjestelmään sovellettavia nykyisiä rangaistussäännöksiä, jotta kansallispuistopalvelun perustamislain ja liittovaltion rikoslain rangaistussäännöksiä sovelletaan yhdenmukaisesti koko järjestelmässä. Sec. 104) Korottaa määrää, joka voidaan myöntää vuosittain kansallispuistopalvelun (NPS) vapaaehtoistyöntekijät puistoissa -ohjelmaan (Volunteers-In-Parks Program). Osasto II: Pearl Harborin lipunmyynti - (Sec. 202) Valtuuttaa sisäministerin tekemään toisen maailmansodan aikaisen Valor in the Pacific National Monument -muistomerkin hallinnoinnissa sopimuksen niiden organisaatioiden kanssa, joilla on valtuudet hallinnoida Pearl Harborin historiallista aluetta Havaijilla, vierailijoiden pääsystä ja lipunmyynnistä. ohjeistaa ministeriä tällaisen sopimuksen osalta: (1) velvoittaa Pearl Harborin historiallista kohdetta hallinnoivan tai hallinnoivan organisaation maksamaan ministerille maksun, jolla katetaan hallinnolliset kustannukset, jotka liittyvät Pearl Harbor Naval Complex -monumentissa sijaitsevan vierailijakeskuksen käyttöön yleisön pääsyä ja lipunmyyntiä varten, ja jonka tuotot jäävät NPS:n käyttöön monumentissa; ja (2) varmistaa, että Yhdysvaltojen vastuu on rajoitettu, kun yleisö päästetään vierailijakeskuksen kautta tällaiseen kohteeseen ja kun sinne myydään tai annetaan lippuja. Kieltää ministeriä tämän osaston nojalla: 1) sääntelemästä tai hyväksymästä Pearl Harborin historiallisen alueen nähtävyyksien sisäänpääsymaksuja; 2) sääntelemästä tai hallinnoimasta tällaisten historiallisten kohteiden vierailijapalveluja kompleksin sisällä, lukuun ottamatta niitä kohteita, joita NPS hallinnoi osana monumenttia; tai 3) perimästä sisäänpääsymaksua monumentin sisäänpääsystä (Sec. 203) Kielletään, että mikään tässä osastossa annettaisiin ministeriölle tai Pearl Harborin historiallista kohdetta hallinnoivalle tai hoitavalle organisaatiolle lupa ryhtyä toimiin, jotka ovat ristiriidassa Monumentin arvojen ja resurssien säilyttämisen ja suojelun kanssa.III osasto: Kansallispuistojen yksiköihin tehtävät muutokset - (§ 301) Säädetään George Washington Memorial Parkwayn ja Turner-Fairbank Highway Research Centerin alueella sijaitsevien tiettyjen maa-alueiden hallinnollisen toimivallan siirtämisestä.Sisäministeriä vaaditaan rajoittamaan tietyn maa-alueen käyttöä Parkwayn rajalla, joka on välittömästi tutkimuskeskuksen pohjoisen aidan osan vieressä, kieltämällä sellaisten esineiden varastointi, rakentaminen tai asentaminen, jotka voivat estää näkymän tutkimuskeskuksesta Parkwaylle.Hallinnollisen toimivallan siirto tapahtuu ilman korvausta tai vastiketta.Vaatii NPS:ää ja Federal Highway Administrationia (FHA) noudattamaan kaikkia tietyn sopimuksen ehtoja ja edellytyksiä, jotka koskevat hallinnollisen toimivallan siirtoa, hallinnointia ja kunnossapitoa kyseisessä sopimuksessa käsitellyillä mailla.Kehottaa ministeriä sallimaan tutkimuskeskukselle pääsyn maalle, jonka ministeri rajoittaa kunnossapitotarkoituksiin. Kielletään halkaisijaltaan vähintään kuuden tuuman puiden karsiminen tai poistaminen ilman ministerin ennakkolupaa. Edellyttää, että kaikkien torjunta-aineiden käyttö on hyväksyttävä ministerin toimesta ennen niiden käyttöä.Edellyttää seuraavien seikkojen sisällyttämistä: (1) ministerille siirretyn maan sisällyttämistä puistoväylän rajoihin, jota NPS hallinnoi osana puistoväylää; ja (2) liikenneministerille siirretyn maan sisällyttämistä tutkimuskeskuksen rajoihin, joka on poistettava puistoväylän rajoista; edellyttää, että tutkimuskeskuksen on ylläpidettävä rajoitettuun käyttöön osoitettua maata.(302 §) Tarkistetaan säännöksiä, jotka koskevat lumen ja jään poistamista liittovaltion rakennusten ympäriltä Columbian piirikunnassa. Edellytetään, että liittovaltion virastot (nykyisen lain mukaan NPS:n johtaja) poistavat lumen, räntäsateen ja jään tällaisten rakennusten ympäriltä. Vaaditaan, että lumi, räntäsade tai jää poistetaan kohtuullisen ajan kuluessa lumen tai räntäsateen loppumisesta tai jään kertymisestä. Sallii kaikkien tällaisten tehtävien siirtämisen toiselle valtiolliselle tai muulle kuin valtiolliselle yhteisölle vuokrasopimuksella, sopimuksella tai muulla vastaavalla järjestelyllä.(303 §) Nimetään Martin Luther King, Junior, National Historic Site Georgiassa uudelleen Martin Luther King, Jr. Kansallinen historiallinen puisto.(§ 304) Mukauttaa Kaliforniassa sijaitsevan Lava Beds National Monumentin rajaa.IV osasto: Tekniset korjaukset - Tekee teknisiä ja yhdenmukaisia muutoksia tiettyihin lakeihin, jotka liittyvät julkisiin maa-alueisiin.</w:t>
      </w:r>
    </w:p>
    <w:p>
      <w:r>
        <w:rPr>
          <w:b/>
        </w:rPr>
        <w:t xml:space="preserve">Tulos</w:t>
      </w:r>
    </w:p>
    <w:p>
      <w:r>
        <w:t xml:space="preserve">Teknisten korjausten tekeminen eri lakeihin, jotka vaikuttavat kansallispuistopalveluun, tiettyjen kansallispuistopalvelun valtuuksien laajentaminen, muuttaminen tai perustaminen sekä muihin tarkoituksiin.</w:t>
      </w:r>
    </w:p>
    <w:p>
      <w:r>
        <w:rPr>
          <w:b/>
        </w:rPr>
        <w:t xml:space="preserve">Esimerkki 6.5484</w:t>
      </w:r>
    </w:p>
    <w:p>
      <w:r>
        <w:t xml:space="preserve">Ephedriinialkaloidien sääntelyä koskeva vuoden 2004 laki - edellyttää, että efedriinialkaloidit, mukaan lukien efedriini ja pseudoefedriini, sisällytetään valvottuja aineita koskevan lain (Controlled Substances Act, CSA) luetteloon V (huumausaineet tai muut aineet, joiden väärinkäyttöpotentiaali on vähäinen ja joilla on tällä hetkellä hyväksytty lääketieteellinen käyttö hoidossa Yhdysvalloissa ja joiden väärinkäyttö voi johtaa rajoitettuun fyysiseen tai psyykkiseen riippuvuuteen). Lukuun ottamatta pseudoefedriiniä, kun se sisältyy nestemäisessä tai geelimäisessä muodossa olevaan lääkkeeseen, jota markkinoidaan tai jaetaan laillisesti Yhdysvalloissa liittovaltion elintarvike-, lääke- ja kosmetiikkalain nojalla (jota pidetään luettelossa olevana kemikaalina). Muuttaa CSA:ta tarkistamalla määritelmää: (1) "säännelty liiketoimi" siten, että nestemäisiä tai geelimäisiä pseudoefedriinituotteita tai fenyylipropanolamiinituotteita sisältävien tuotteiden jakelijoiden myynnin kynnysarvo on yhdeksän grammaa pseudoefedriiniä tai fenyylipropanolamiinia yhdessä liiketoimessa ja niitä myydään pakkauskokoina, joissa on enintään kolme grammaa pseudoefedriiniä tai fenyylipropanolamiinipohjaa; ja 2) 'tavanomaisella käsikauppalääkkeellä myytävällä pseudoefedriini- tai fenyylipropanolamiinivalmisteella' tiettyjä nestemäisessä tai geelimäisessä muodossa olevia pseudoefedriinia sisältäviä tuotteita (tällä hetkellä pseudoefedriiniä sisältäviä tuotteita), jotka täyttävät tietyt vaatimukset.</w:t>
      </w:r>
    </w:p>
    <w:p>
      <w:r>
        <w:rPr>
          <w:b/>
        </w:rPr>
        <w:t xml:space="preserve">Tulos</w:t>
      </w:r>
    </w:p>
    <w:p>
      <w:r>
        <w:t xml:space="preserve">Valvottavia aineita koskevan lain muuttaminen efedriinialkaloidien, mukaan lukien efedriini ja pseudoefedriini, sääntelyn osalta.</w:t>
      </w:r>
    </w:p>
    <w:p>
      <w:r>
        <w:rPr>
          <w:b/>
        </w:rPr>
        <w:t xml:space="preserve">Esimerkki 6.5485</w:t>
      </w:r>
    </w:p>
    <w:p>
      <w:r>
        <w:t xml:space="preserve">American Samoa Study Commission Act - Perustetaan American Samoa Study Commission, jonka tehtävänä on:  (1) arvioi Amerikan Samoan poliittisen suhteen historiaa ja luonnetta Yhdysvaltoihin ja määrittää, tarvitaanko tällaisen suhteen ilmaisemiseen yksi asiakirja; ja 2) arvioi tällaisen suhteen taloudellisia ja sosiaalisia vaikutuksia Amerikan Samoaan.  Hyväksytään määrärahat. Lopettaa komission toiminnan vaaditun kertomuksen esittämisen jälkeen.</w:t>
      </w:r>
    </w:p>
    <w:p>
      <w:r>
        <w:rPr>
          <w:b/>
        </w:rPr>
        <w:t xml:space="preserve">Tulos</w:t>
      </w:r>
    </w:p>
    <w:p>
      <w:r>
        <w:t xml:space="preserve">Laki Amerikan Samoan tutkimuskomissiosta</w:t>
      </w:r>
    </w:p>
    <w:p>
      <w:r>
        <w:rPr>
          <w:b/>
        </w:rPr>
        <w:t xml:space="preserve">Esimerkki 6.5486</w:t>
      </w:r>
    </w:p>
    <w:p>
      <w:r>
        <w:t xml:space="preserve">District of Columbia Court, Offender Supervision, Parole, and Public Defender Employees Equity Act of 2008 - Oikeuttaa kaikki liittovaltion tai kongressin työntekijät tai kongressin jäsenet, jotka ovat suorittaneet District of Columbia (D.C.) -palvelua, sisällyttämään tällaisen palvelun laskettaessa henkilön palvelua liittovaltion työntekijöiden eläkejärjestelmässä (FERS), mutta vain FERS:n tiettyjen osien osalta.Määritellään "District of Columbia -palvelu" tarkoittamaan tiettyä palvelua, jonka henkilö suorittaa seuraavasti: (1) D.C.:n tuomioistuimen työntekijä, joka ei ole tuomari; (2) sellaisen D.C.:n hallintoyksikön työntekijä, jonka tehtävät on siirretty Pretrial Services, Parole, Adult Supervision ja Offender Supervision Trustee -virastolle vuoden 1997 tasapainotettua talousarviota koskevan lain nojalla; (3) D.C.:n Public Defender Service -yksikön työntekijä; ja (4) D.C.:n Public Defender Service -yksikön työntekijä. Department of Correctionsin työntekijä, joka on nimitetty liittovaltion virkaan Bureau of Prisonsin perustaman etusijajärjestelyn mukaisesti.Pyydetään Office of Personnel Managementiä (OPM) hyväksymään D.C.:n hallituksen asianomaisen henkilöstövirkamiehen antama todistus kelpoisuusehdot täyttävästä palveluksesta.</w:t>
      </w:r>
    </w:p>
    <w:p>
      <w:r>
        <w:rPr>
          <w:b/>
        </w:rPr>
        <w:t xml:space="preserve">Tulos</w:t>
      </w:r>
    </w:p>
    <w:p>
      <w:r>
        <w:t xml:space="preserve">Mahdollistaa, että District of Columbian tuomioistuinten muut kuin tuomaritehtävissä työskentelevät työntekijät, Pretrial Services, Parole, Adult Probation, and Offender Supervision Trustee -virastoon siirretyt työntekijät ja District of Columbian Public Defender Service -viraston työntekijät voivat sisällyttää ennen vuoden 1997 tasapainotettua talousarviota koskevan lain voimaantuloa suoritetut palvelusjaksot osaksi palvelusvuosia, joita käytetään määritettäessä ajankohtaa, jolloin kyseiset työntekijät ovat oikeutettuja eläkkeelle siirtymiseen Yhdysvaltojen lakikokoelman (United States Code) 5 osaston luvun 84 mukaisesti, sekä muihin tarkoituksiin.</w:t>
      </w:r>
    </w:p>
    <w:p>
      <w:r>
        <w:rPr>
          <w:b/>
        </w:rPr>
        <w:t xml:space="preserve">Esimerkki 6.5487</w:t>
      </w:r>
    </w:p>
    <w:p>
      <w:r>
        <w:t xml:space="preserve">Laki lääketieteellisen hoidon saatavuudesta - sallii, että terveydenhuollon ammattihenkilö antaa kenelle tahansa henkilölle minkä tahansa lääketieteellisen hoidon, jonka henkilö haluaa tai jonka hänen laillinen edustajansa on hyväksynyt, jos:  1) lääkäri suostuu hoitamaan henkilöä; ja 2) tällaisen hoidon antaminen ei riko lupalakeja. Sallii terveydenhuollon ammattihenkilöiden antaa mitä tahansa hoitomenetelmää tällaiselle henkilölle: 1) jos ei ole näyttöä siitä, että hoito on vaaraksi henkilölle; ja 2) jos hoitoa ei ole hyväksytty, henkilölle on ilmoitettu, että hoitoa ei ole hyväksytty, ja elintarvikkeessa, lääkkeessä tai laitteessa on tätä koskeva varoitus. edellyttää, että lääkäri, joka on antanut tällaista hoitoa ja havainnut sen olevan vaaraksi yksilölle, toimittaa raportin terveys- ja terveyspalvelujen ministeriölle.  edellyttää, että ministeriö levittää asianmukaisesti tietoa lääketieteellisen hoidon vaarallisuudesta. Edellytetään, että lääkäri ilmoittaa välittömästi vaihtoehtolääketieteen virastolle epätavanomaisen lääketieteellisen hoidon myönteisistä vaikutuksista hengenvaaralliseen sairauteen, mukaan lukien:  1) tällaisen hoidon luonne; 2) tällaisen hoidon tulokset; ja 3) tällaisen hoidon protokolla.</w:t>
      </w:r>
    </w:p>
    <w:p>
      <w:r>
        <w:rPr>
          <w:b/>
        </w:rPr>
        <w:t xml:space="preserve">Tulos</w:t>
      </w:r>
    </w:p>
    <w:p>
      <w:r>
        <w:t xml:space="preserve">Laki lääketieteellisen hoidon saatavuudesta</w:t>
      </w:r>
    </w:p>
    <w:p>
      <w:r>
        <w:rPr>
          <w:b/>
        </w:rPr>
        <w:t xml:space="preserve">Esimerkki 6.5488</w:t>
      </w:r>
    </w:p>
    <w:p>
      <w:r>
        <w:t xml:space="preserve">Mobile Medical Homeless Health Improvement Act of 2013 - Muuttaa Public Health Service Act -lakia valtuuttamalla terveysministeriön (HHS) myöntämään avustuksia, sopimuksia tai yhteistyösopimuksia sairaaloille tai muille paikallisille terveydenhuollon laitoksille, jotta voidaan parantaa asunnottomien henkilöiden pääsyä liikkuviin lääketieteellisiin terveydenhuoltopalveluihin (kaikki terveydenhuoltoon liittyvät palvelut, jotka tarjotaan liikkuvassa ajoneuvossa tai muussa kuin pysyvässä klinikassa). Ohjaa ministeriä asettamaan etusijalle hakijat sellaiselta maantieteelliseltä alueelta, jolla asunnottomien ja muiden kuin asunnottomien henkilöiden osuus on suhteellisen suuri. Sallii avustusten saajien jatkaa palvelujen tarjoamista henkilölle, joka on saanut palveluja tämän lain nojalla, 12 kuukauden ajan sen jälkeen, kun hänestä on tullut pysyvän asunnon asukas.</w:t>
      </w:r>
    </w:p>
    <w:p>
      <w:r>
        <w:rPr>
          <w:b/>
        </w:rPr>
        <w:t xml:space="preserve">Tulos</w:t>
      </w:r>
    </w:p>
    <w:p>
      <w:r>
        <w:t xml:space="preserve">Mobile Medical Homeless Health Improvement Act of 2013 (laki kodittomien terveyden parantamisesta)</w:t>
      </w:r>
    </w:p>
    <w:p>
      <w:r>
        <w:rPr>
          <w:b/>
        </w:rPr>
        <w:t xml:space="preserve">Esimerkki 6.5489</w:t>
      </w:r>
    </w:p>
    <w:p>
      <w:r>
        <w:t xml:space="preserve">Tarkistetaan veteraaniasioiden ministeriön (VA) koulutusapuohjelmaa veteraaneille, jotka ovat palvelleet asevoimissa 11. syyskuuta 2001 jälkeen, jotta voidaan määritellä enimmäismäärät, jotka maksetaan henkilöille, jotka suorittavat koulutusohjelmia Yhdysvaltojen ulkopuolella seuraavissa oppilaitoksissa: (1) jotka sijaitsevat Yhdysvalloissa; ja (2) jotka eivät sijaitse Yhdysvalloissa.Vain julkiset ja yksityiset voittoa tavoittelemattomat korkeakoulut voivat osallistua VA:n ohjelmaan, joka koskee julkisen ja yksityisen sektorin osallistumista tällaisten veteraanien lisäkoulutusavun myöntämiseen. Vaatii osallistuvia korkeakouluja ja yliopistoja: 1) raportoimaan veteraaniasioista vastaavalle ministerille tavasta, jolla korkeakoulu tai yliopisto antaisi tällaista lisäapua, ja kullekin osallistujalle annetusta määrästä; ja 2) antamaan saman määrän lisäapua kaikille veteraaneille, jotka saavat apua kyseisessä korkeakoulussa tai yliopistossa.Vaatii veteraaniasiainministeriötä varmistamaan, että 11. syyskuuta 2001 jälkeistä koulutusta koskeva tukiohjelma voidaan panna täytäntöön 1. elokuuta 2009 mennessä. Annetaan valtuudet väliaikaisiin asetuksiin.</w:t>
      </w:r>
    </w:p>
    <w:p>
      <w:r>
        <w:rPr>
          <w:b/>
        </w:rPr>
        <w:t xml:space="preserve">Tulos</w:t>
      </w:r>
    </w:p>
    <w:p>
      <w:r>
        <w:t xml:space="preserve">Alkuperäinen lakiehdotus, jolla muutetaan Yhdysvaltojen lakikokoelman (United States Code) 38 osaston 33 lukua selventämään ja parantamaan 9/11-tapahtuman jälkeisen veteraanien koulutusavun saatavuuteen liittyviä viranomaisia ja muihin tarkoituksiin.</w:t>
      </w:r>
    </w:p>
    <w:p>
      <w:r>
        <w:rPr>
          <w:b/>
        </w:rPr>
        <w:t xml:space="preserve">Esimerkki 6.5490</w:t>
      </w:r>
    </w:p>
    <w:p>
      <w:r>
        <w:t xml:space="preserve">Yerington Land Conveyance and Sustainable Development Act - Ohjaa sisäministeriä luovuttamaan Nevadan Yeringtonin kaupungille kaikki Yhdysvaltojen osuudet liittovaltion mailla, jotka sijaitsevat Nevadan Lyonin ja Mineralin piirikunnissa ja jotka on nimetty Yeringtonin kaupungin kestävän kehityksen maiksi, vastineeksi niiden käypää markkina-arvoa vastaavasta korvauksesta.Asettaa Yeringtonin kaupungin vastuuseen kaikista tutkimus-, arviointi- ja muista hallinnollisista kustannuksista, jotka liittyvät näiden maiden luovuttamiseen.</w:t>
      </w:r>
    </w:p>
    <w:p>
      <w:r>
        <w:rPr>
          <w:b/>
        </w:rPr>
        <w:t xml:space="preserve">Tulos</w:t>
      </w:r>
    </w:p>
    <w:p>
      <w:r>
        <w:t xml:space="preserve">Lakiehdotus tiettyjen liittovaltion maa-alueiden luovuttamisesta Yeringtonin kaupungille, Nevada.</w:t>
      </w:r>
    </w:p>
    <w:p>
      <w:r>
        <w:rPr>
          <w:b/>
        </w:rPr>
        <w:t xml:space="preserve">Esimerkki 6.5491</w:t>
      </w:r>
    </w:p>
    <w:p>
      <w:r>
        <w:t xml:space="preserve">Elintarvikeallergeenien merkintöjä ja kuluttajansuojaa koskeva laki - Muuttaa liittovaltion elintarvike-, lääke- ja kosmetiikkalakia siten, että "merkittävä elintarvikeallergeeni" määritellään seuraavasti: maito, kananmunat, kala, äyriäiset, pähkinät, vehnä, maapähkinät ja soija. Sisältää mausteet, aromit, väriaineet tai satunnaiset lisäaineet, jotka ovat tai tarkoituksellisesti sisältävät merkittävää elintarvikeallergeenia. Edellytetään, että elintarvikkeissa, jotka eivät ole maatalouden raaka-aineita ja jotka ovat merkittäviä elintarvikeallergeeneja tai jotka tarkoituksellisesti kantavat tai sisältävät niitä, on mainittava tämä tieto pakkausmerkinnöissä 1. tammikuuta 2006 mennessä.Ohjaa terveys- ja terveysministeriötä asettamaan etusijalle lain mukaisten tarkastusten määrän lisäämisen sen varmistamiseksi, että elintarvikkeet noudattavat käytäntöjä, joilla vähennetään tai estetään ristikosketus merkittäviin elintarvikeallergeenijäämiin, ja sen varmistamiseksi, että merkittäviin elintarvikeallergeeneihin liittyvät merkinnät on tehty asianmukaisesti elintarvikkeisiin. Määritellään raportointivaatimukset.Pyydetään ministeriä tekemään sopimus Institute of Medicine -instituutin kanssa, jotta se tekisi katsauksen elintarvikkeissa olevia gluteeneja ja keliakiaa koskevasta tieteellisestä tutkimuksesta ja antaisi raportin ministerille ja kongressille sen tuloksista. Ohjaa ministeriä antamaan säännösehdotuksen ja sen jälkeen lopullisen säännön termin "gluteeniton" määrittelemiseksi ja sen käytön sallimiseksi elintarvikkeiden merkinnöissä.Ohjaa ministeriä elintarvikesuojelukonferenssissa osana osavaltioiden välistä yhteistyötoimintaa kansanterveyspalvelulain nojalla jatkamaan tiettyjä elintarvikelain tarkistuksia, jotta voidaan antaa ohjeita allergeenittomien elintarvikkeiden valmistuksesta elintarvikealan laitoksissa.Sihteeri velvoitetaan sisällyttämään elintarvikeallergioiden hoitoon ja ehkäisyyn liittyvien eri hoitomuotojen käyttöön liittyvää apua, kun hän antaa teknistä apua, joka liittyy traumahoitoon ja ensiapupalveluihin kansanterveyslain nojalla.</w:t>
      </w:r>
    </w:p>
    <w:p>
      <w:r>
        <w:rPr>
          <w:b/>
        </w:rPr>
        <w:t xml:space="preserve">Tulos</w:t>
      </w:r>
    </w:p>
    <w:p>
      <w:r>
        <w:t xml:space="preserve">Muutetaan liittovaltion elintarvike-, lääke- ja kosmetiikkalakia elintarvikkeissa olevia allergeenisia aineita koskevien merkintävaatimusten vahvistamiseksi ja muihin tarkoituksiin.</w:t>
      </w:r>
    </w:p>
    <w:p>
      <w:r>
        <w:rPr>
          <w:b/>
        </w:rPr>
        <w:t xml:space="preserve">Esimerkki 6.5492</w:t>
      </w:r>
    </w:p>
    <w:p>
      <w:r>
        <w:t xml:space="preserve">Valtuuttaa sisäministerille osoitetut määrärahat siirrettäväksi Palisades Interstate Park Commissionille käytettäväksi Sterling Forest Corporationin tällä hetkellä omistaman rakentamattoman avoimen maa-alueen hankkimiseen, jotta voidaan suojella valuma-aluetta, ulkoilma- ja virkistyskäyttöä, villieläinten elinympäristöä ja Appalakkien polun arvoja Sterling Forestin alueella New Yorkin ja New Jerseyn ylämaan alueella. Todetaan, että tämän lain ei voida tulkita antavan hallitukselle valtuuksia tai vapauttavan komissiota ja New Yorkia New Yorkin osavaltion lainsäädännön nojalla muuten asetetuista velvoitteista maksaa kiinteistöveroja tai huolehtia New Yorkissa sijaitsevien, tämän valtuutuksen nojalla mahdollisesti hankittujen maa-alueiden hoidosta ja hallinnoinnista aiheutuvista kustannuksista. Komissiota vaaditaan pitämään hallussaan ja hallinnoimaan kaikkea omaisuutta, joka on hankittu tämän lain nojalla käyttöön asetetuilla varoilla, tässä laissa määriteltyihin tarkoituksiin.</w:t>
      </w:r>
    </w:p>
    <w:p>
      <w:r>
        <w:rPr>
          <w:b/>
        </w:rPr>
        <w:t xml:space="preserve">Tulos</w:t>
      </w:r>
    </w:p>
    <w:p>
      <w:r>
        <w:t xml:space="preserve">Valtuutetaan sisäministeri antamaan varoja Palisades Interstate Park Commissionille maiden hankkimiseksi Sterling Forestin alueella New Yorkin ja New Jerseyn ylämaan alueella.</w:t>
      </w:r>
    </w:p>
    <w:p>
      <w:r>
        <w:rPr>
          <w:b/>
        </w:rPr>
        <w:t xml:space="preserve">Esimerkki 6.5493</w:t>
      </w:r>
    </w:p>
    <w:p>
      <w:r>
        <w:t xml:space="preserve">Church Plan Clarification Act of 2008 - Muuttaa Internal Revenue Code -lain eläkejärjestelyjä koskevia säännöksiä siten, että 1) sovelletaan erityissääntöä, jonka perusteella määritetään, onko kirkon eläkejärjestelyyn osallistuva työnantaja määräysvallassa olevan yritysryhmän jäsen; ja 2) sallitaan tietyt verovapaat siirrot sellaisten kirkon eläkejärjestelyjen osalta, joita ylläpitää sama kirkko tai kirkkojen yhteenliittymä, sekä niiden sulautumiset.Muuttaa vuoden 1982 Tax Equity and Fiscal Responsibility Act of 1982 -lakia (TEFRA) siten, että rajoituksia, jotka koskevat pätevien työntekijäjärjestelyjen mukaisia etuuksia ja maksuja, sovelletaan tiettyihin kirkkojen etuuspohjaisiin järjestelyihin.Sallii kirkkojen järjestelyjen ja niitä tukevien järjestöjen sijoittaa järjestelyjen varat ryhmäsijoitusrahastoon (sellaisena kuin se on määritelty verohallinnon tulopäätöksissä).</w:t>
      </w:r>
    </w:p>
    <w:p>
      <w:r>
        <w:rPr>
          <w:b/>
        </w:rPr>
        <w:t xml:space="preserve">Tulos</w:t>
      </w:r>
    </w:p>
    <w:p>
      <w:r>
        <w:t xml:space="preserve">Lakiehdotus vuoden 1986 verolain muuttamisesta kirkon eläkejärjestelyjen kohtelun selventämiseksi ja muihin tarkoituksiin.</w:t>
      </w:r>
    </w:p>
    <w:p>
      <w:r>
        <w:rPr>
          <w:b/>
        </w:rPr>
        <w:t xml:space="preserve">Esimerkki 6.5494</w:t>
      </w:r>
    </w:p>
    <w:p>
      <w:r>
        <w:t xml:space="preserve">Limitation on Nuclear Cooperation with the United Arab Emirates Act of 2009 - kieltää Yhdysvaltojen ja Yhdistyneiden arabiemiirikuntien välisen yhteistyösopimuksen voimaantulon tai ydinmateriaalin, -laitteiden tai -teknologian vientiluvan myöntämisen vuoden 1954 ydinenergialain mukaisesti, ellei presidentti todista kongressin asianmukaisille valiokunnille, että Yhdistyneiden arabiemiirikuntien hallitus on: (1) ryhtynyt toimiin kieltääkseen tavaroiden, palveluiden tai teknologian siirron Iranin hallitukselle, mukaan lukien YK:n ydinmateriaalin, -laitteiden tai -teknologian vientiluvan täysipainoinen täytäntöönpano. Yhdistyneiden arabiemiirikuntien kansalainen on lopettanut kaiken asiaan liittyvän yhteistyön Iranin hallituksen, Iranin kansalaisten tai Iranin määräysvallassa olevien yhteisöjen kanssa ja asettanut kaikki tällaiset Arabiemiirikuntien kansalaiset syytteeseen, ja 4) ei ole osallistunut tai suvainnut toimia, jotka rikkovat vuoden 1996 Iranin pakotteita koskevaa lakia, Iranin, Pohjois-Korean ja Syyrian joukkotuhoaseiden leviämisen estämistä koskevaa lakia tai muuta sovellettavaa Yhdysvaltain lainsäädäntöä.</w:t>
      </w:r>
    </w:p>
    <w:p>
      <w:r>
        <w:rPr>
          <w:b/>
        </w:rPr>
        <w:t xml:space="preserve">Tulos</w:t>
      </w:r>
    </w:p>
    <w:p>
      <w:r>
        <w:t xml:space="preserve">Rajoittaa ydinalan yhteistyötä Yhdistyneiden arabiemiirikuntien kanssa ja muihin tarkoituksiin.</w:t>
      </w:r>
    </w:p>
    <w:p>
      <w:r>
        <w:rPr>
          <w:b/>
        </w:rPr>
        <w:t xml:space="preserve">Esimerkki 6.5495</w:t>
      </w:r>
    </w:p>
    <w:p>
      <w:r>
        <w:t xml:space="preserve">Life Sustaining Treatment Preferences Act of 2008 - Muuttaa sosiaaliturvalain XVIII osaston (Medicare), sellaisena kuin se on muutettuna vuoden 2008 Medicare Improvements for Patients and Providers Act -lailla, laajentaakseen Medicare-korvauksen koskemaan neuvotteluja, jotka koskevat oikeutettujen henkilöiden elämää ylläpitävää hoitoa koskevaa määräystä.Terveys- ja terveysministeriön tehtävänä on myöntää avustuksia tukikelpoisille yksiköille, jotka voivat: 1) perustaa osavaltiossa tai paikkakunnalla uusia ohjelmia elämää ylläpitävää hoitoa koskevien määräysten antamiseksi; 2) laajentaa tai parantaa olemassa olevaa ohjelmaa; tai 3) perustaa tiedonvälityskeskuksen, jossa on tietoa tällaisia määräyksiä koskevista ohjelmista ja neuvontapalveluista tällaisten ohjelmien kehittämiseksi tai parantamiseksi.</w:t>
      </w:r>
    </w:p>
    <w:p>
      <w:r>
        <w:rPr>
          <w:b/>
        </w:rPr>
        <w:t xml:space="preserve">Tulos</w:t>
      </w:r>
    </w:p>
    <w:p>
      <w:r>
        <w:t xml:space="preserve">Sosiaaliturvalain XVIII osaston muuttaminen siten, että Medicare-ohjelmasta katetaan elämää ylläpitävää hoitoa koskeviin määräyksiin liittyvät konsultaatiot ja myönnetään avustuksia tällaisia määräyksiä koskevien ohjelmien kehittämiseen ja laajentamiseen.</w:t>
      </w:r>
    </w:p>
    <w:p>
      <w:r>
        <w:rPr>
          <w:b/>
        </w:rPr>
        <w:t xml:space="preserve">Esimerkki 6.5496</w:t>
      </w:r>
    </w:p>
    <w:p>
      <w:r>
        <w:t xml:space="preserve">Transported Air Pollution Mitigation Act of 2001 - Muuttaa Clean Air Act -lakia siten, että osavaltioiden on toimitettava jokaiselle alueelle ("vastatuuleen"), joka aiheuttaa otsonia koskevan kansallisen ilmanlaatunormin rikkomisen toisella ("myötätuuleen") alueella tai vaikuttaa merkittävästi sen rikkomiseen, täytäntöönpanosuunnitelman tarkistus, joka edellyttää, että vastatuuleen rajoittuvalla alueella joko: (1) vähentämään otsonin tai sen esiasteiden päästöjä määrällä, joka on tarpeen vaikutusten lieventämiseksi tuulen alapuolella olevalla alueella tuulen yläpuolella olevan alueen osuutta vastaavasti; tai 2) maksamaan osavaltiolle tai ilmanlaatualueelle korvauksen määrällä, joka on tarpeen päästöjen vähentämistoimenpiteiden kustannusten maksamiseksi, jotta tuulen alapuolella olevalla alueella voidaan lieventää täysin kulkeutuvien epäpuhtauksien vaikutuksia.Vaatii, että osavaltiot toimittavat jokaiselta kohtalaiselta otsonin leviämisen estävältä alueelta, joka on todettu tällaiseksi tuulen yläpuolella sijaitsevaksi alueeksi, suunnitelman tarkistuksen, joka sisältää määräykset ajoneuvojen tehostetusta tarkastus- ja huolto-ohjelmasta, jota vaaditaan vakavilta alueilta.Asettaa tuulen yläpuolella sijaitseville osavaltioille (osavaltioille, jotka aiheuttavat tai edistävät merkittävästi kansallisen otsoninormien rikkomista yhden tai useamman muun osavaltion alueella) edellä esitettyjä vaatimuksia vastaavia vaatimuksia.Vaatii, että tuulen yläpuolella sijaitsevien alueiden ja osavaltioiden huoltosuunnitelmat (tapauksissa, joissa on pyydetty otsonin leviämisen estävien alueiden nimeämistä uudestaan kuuluviksi alueisiin) muutetaan siten, että ne sisältävät seuraavat tiedot: (1) tässä laissa kuvatut tehostetut ajoneuvojen tarkastus- ja huoltotoimenpiteet; ja (2) kaikkien niiden kyseistä epäpuhtautta koskevien toimenpiteiden toteuttaminen, jotka sisältyivät täytäntöönpanosuunnitelmaan, sekä niiden toimenpiteiden toteuttaminen, joita ei ole vielä toteutettu ja jotka ovat tarpeen otsonin ja sen esiasteiden kulkeutumisen vähentämiseksi täysin myötätuulialueille. Kielletään valvontatoimenpiteiden tai -sääntöjen lieventäminen tai kumoaminen tällaisilla tuulen yläpuolisilla alueilla tai valtioissa.</w:t>
      </w:r>
    </w:p>
    <w:p>
      <w:r>
        <w:rPr>
          <w:b/>
        </w:rPr>
        <w:t xml:space="preserve">Tulos</w:t>
      </w:r>
    </w:p>
    <w:p>
      <w:r>
        <w:t xml:space="preserve">Clean Air Act -lain muuttaminen tiettyjen vaatimusten asettamiseksi alueille, jotka sijaitsevat tuulen yläpuolella otsonin leviämisen estävillä alueilla, ja muihin tarkoituksiin.</w:t>
      </w:r>
    </w:p>
    <w:p>
      <w:r>
        <w:rPr>
          <w:b/>
        </w:rPr>
        <w:t xml:space="preserve">Esimerkki 6.5497</w:t>
      </w:r>
    </w:p>
    <w:p>
      <w:r>
        <w:t xml:space="preserve">Women and Minorities in STEM Booster Act of 2016 Tämä lakiehdotus edellyttää, että National Science Foundation myöntää kilpailullisia avustuksia, jotta tukikelpoiset yhteisöt voivat toteuttaa alla mainittuja toimia naisten ja aliedustettujen vähemmistöjen osallistumisen lisäämiseksi tieteen, teknologian, tekniikan ja matematiikan (STEM) aloilla.  Avustuksen saavan tukikelpoisen yksikön on käytettävä avustusvaroja yhden tai useamman seuraavista toimista toteuttamiseen, joiden tarkoituksena on lisätä naisten tai aliedustettujen vähemmistöjen osallistumista luonnontieteiden ja tekniikan aloille tai molempien osallistumista: verkkotyöpajat, mentorointiohjelmat, joissa STEM-alan ammattilaiset ja opiskelijat ovat kumppaneita, harjoittelupaikat STEM-alan perustutkinto- ja jatko-opiskelijoille, tiedotusohjelmat, jotka tarjoavat peruskoulun ja toisen asteen oppilaille tilaisuuksia tutustua paremmin STEM-alan opintoihin, sekä ohjelmat, joilla lisätään aliedustettujen tiedekuntien rekrytoimista ja säilyttämistä. </w:t>
      </w:r>
    </w:p>
    <w:p>
      <w:r>
        <w:rPr>
          <w:b/>
        </w:rPr>
        <w:t xml:space="preserve">Tulos</w:t>
      </w:r>
    </w:p>
    <w:p>
      <w:r>
        <w:t xml:space="preserve">Women and Minorities in STEM Booster Act of 2016 (Naiset ja vähemmistöt STEM:ssä)</w:t>
      </w:r>
    </w:p>
    <w:p>
      <w:r>
        <w:rPr>
          <w:b/>
        </w:rPr>
        <w:t xml:space="preserve">Esimerkki 6.5498</w:t>
      </w:r>
    </w:p>
    <w:p>
      <w:r>
        <w:t xml:space="preserve">Valtakunnansyyttäjän tehtävänä on: (1) arvioimaan parhaita käytäntöjä, joita käytetään vapautuvien liittovaltion vankien uudelleenkotouttamisessa, (2) valitsemaan sopivan määrän liittovaltion tuomiopiirejä toteuttamaan liittovaltion demonstraatiohankkeita, joissa käytetään näitä parhaita käytäntöjä, ja (3) raportoimaan vankien uudelleenkotouttamisen vaikutuksista yhteisöihin, joissa asuu suhteettoman suuri määrä henkilöitä vankilasta vapautumisen jälkeen. Muutetaan liittovaltion rikoslakia siten, että esitutkintailmoitukseen on sisällytettävä: (1) tiedot vastaajan päihteiden väärinkäytöstä ja riippuvuudesta, 2) tiedot vastaajan asepalveluksesta ja veteraanin asemasta ja 3) yksityiskohtainen suunnitelma, jonka ehdonalaisvalvoja määrittää vähentävän todennäköisyyttä, että vastaaja käyttää huumeita tai alkoholia väärin, vähentävän vastaajan uusintarikollisuuden todennäköisyyttä puuttumalla vastaajan erityisiin uusintarikollisuuden riskitekijöihin ja auttavan vastaajaa valmistautumisessa yhteiskuntaan paluuseen.  Yhdysvaltojen tuomioistuinten hallintovirastoa vaaditaan: 1) perustamaan viisivuotinen uusintarikollisuuden vähentämiseen ja toipumisen tehostamiseen tähtäävä pilottiohjelma, jonka lähtökohtana on intensiivinen valvonta ja seuraamusten käyttö ohjelman sääntöjen noudattamatta jättämisestä; ja 2) suorittamaan pilottiohjelman arviointi ja raportoimaan arvioinnin tuloksista kongressille. Asetetaan vaatimukset pilottiohjelmaan osallistumiselle. </w:t>
      </w:r>
    </w:p>
    <w:p>
      <w:r>
        <w:rPr>
          <w:b/>
        </w:rPr>
        <w:t xml:space="preserve">Tulos</w:t>
      </w:r>
    </w:p>
    <w:p>
      <w:r>
        <w:t xml:space="preserve">Lakiehdotus rikoksen uusimisen vähentämiseksi ja yleisen turvallisuuden lisäämiseksi.</w:t>
      </w:r>
    </w:p>
    <w:p>
      <w:r>
        <w:rPr>
          <w:b/>
        </w:rPr>
        <w:t xml:space="preserve">Esimerkki 6.5499</w:t>
      </w:r>
    </w:p>
    <w:p>
      <w:r>
        <w:t xml:space="preserve">Health Care for Working Families Act of 2005 - muuttaa vuoden 1938 Fair Labor Standards Act (FLSA) -lakia siten, että jokaisen suuren työnantajan on: (1) tarjoamaan jokaiselle työntekijälleen mahdollisuuden ilmoittautua sellaiseen sairausvakuutusjärjestelmään, joka kattaa työntekijän ja hänen perheensä; (2) osallistumaan tällaisen järjestelmän kustannuksiin; ja (3) pidättämään työntekijän palkasta työntekijän osuuden järjestelmän vakuutusmaksusta. Määritellään vaatimukset täyttävä sairaanhoitoetuusjärjestelmä sellaiseksi, joka: (1) tarjoaa terveydenhoitotarvikkeisiin ja -palveluihin liittyviä etuuksia, jotka vakuutusmatemaattisesti vastaavat tai ovat arvoltaan suuremmat kuin ne, joita tarjotaan 1. tammikuuta 2006 alkaen liittovaltion työntekijöiden terveydenhoitoetuusohjelman (FEHBP) puitteissa tarjotun Blue Cross/Blue Shieldin (BCBS) standardisuunnitelman mukaisesti; ja 2) täyttää kansanterveyspalvelulain (Public Health Service Act) mukaiset sairausvakuutuksen kattavuutta koskevat vaatimukset. Työnantajalta vaadittava vähimmäismaksu on sama osuus kokonaismaksusta kuin liittovaltion hallitus maksaa FEHBP:n mukaisesta BCBS Standard Planista. Edellytetään, että jokainen liittovaltion sairausvakuutusohjelman piiriin kuuluva työntekijä hyväksyy työnantajan tarjouksen sairausvakuutusturvasta ja suostuu ennakonpidätyksiin. Edellytetään, että tällaisen ohjelman asianomainen liittovaltion hallinnoija huolehtii työntekijän pyynnöstä työntekijän osuuden maksamisesta vakuutusmaksusta. Muuttaa Public Health Service Act -lakia siten, että sairausvakuutuksen myöntäjän, joka tarjoaa työntekijöille sairausvakuutusturvaa työnantajalle, on varmistettava, että se noudattaa tämän lain vaatimuksia.</w:t>
      </w:r>
    </w:p>
    <w:p>
      <w:r>
        <w:rPr>
          <w:b/>
        </w:rPr>
        <w:t xml:space="preserve">Tulos</w:t>
      </w:r>
    </w:p>
    <w:p>
      <w:r>
        <w:t xml:space="preserve">Tarjota työntekijöille ja heidän perheilleen terveysetuuksia.</w:t>
      </w:r>
    </w:p>
    <w:p>
      <w:r>
        <w:rPr>
          <w:b/>
        </w:rPr>
        <w:t xml:space="preserve">Esimerkki 6.5500</w:t>
      </w:r>
    </w:p>
    <w:p>
      <w:r>
        <w:t xml:space="preserve">Federal Lands Counterdrug Strategy Act - edellyttää, että kansallisen huumevalvontapolitiikan johtaja laatii ja toimittaa kongressille Federal Lands Counterdrug Strategy -strategian. Asetetaan strategian erityisvaatimukset.</w:t>
      </w:r>
    </w:p>
    <w:p>
      <w:r>
        <w:rPr>
          <w:b/>
        </w:rPr>
        <w:t xml:space="preserve">Tulos</w:t>
      </w:r>
    </w:p>
    <w:p>
      <w:r>
        <w:t xml:space="preserve">Edellytetään, että kansallisen huumevalvontapolitiikan johtaja laatii liittovaltion maiden huumausaineiden torjuntastrategian, ja muihin tarkoituksiin.</w:t>
      </w:r>
    </w:p>
    <w:p>
      <w:r>
        <w:rPr>
          <w:b/>
        </w:rPr>
        <w:t xml:space="preserve">Esimerkki 6.5501</w:t>
      </w:r>
    </w:p>
    <w:p>
      <w:r>
        <w:t xml:space="preserve">Intiaanien kansalaisoikeuksien täytäntöönpanoa koskeva laki - Muuttaa intiaanien kansalaisoikeuksia koskevaa lakia siten, että Yhdysvaltain piirituomioistuimille myönnetään toimivalta kaikissa kansalaisoikeuskanteissa, joissa väitetään, että kyseisen lain nojalla turvattuja oikeuksia ei ole noudatettu. Sallii asianomaisen henkilön tai oikeusministerin nostaa Yhdysvaltain piirituomioistuimessa kanne, jossa vaaditaan julistavaa tuomiota tai kohtuullista korvausta intiaaniheimoa vastaan, kun oikeussuojakeinot on käytetty loppuun asianmukaisessa heimotuomioistuimessa, jolla on asianmukainen toimivalta (jos sellainen on olemassa), jotta voidaan vaatia tällaisten oikeuksien noudattamista ajoissa ja kohtuullisessa määrin.  säädetään, että käräjäoikeuden on hyväksyttävä (mahdollisen) heimotuomioistuimen tekemät tosiseikkoja koskevat havainnot kanteen osalta, ellei se totea, että heimotuomioistuin:  (1) ei ole toiminut riippumattomasti heimon lainsäädäntö- tai toimeenpanovallasta; (2) ei ole ollut valtuutettu määrittämään oikeudellisia ja tosiasiallisia seikkoja tai ei ole määrittänyt näitä seikkoja täysimääräisesti; (3) on sallinut henkilön tai yhteisön puolustautua koskemattomuuden puolustuksella toteamiskanteessa tai kanteessa, jolla haetaan oikeudenmukaista korvausta; (4) jätti ratkaisematta tosiseikkoja koskevan riidan pääasian; (5) käytti tosiseikkojen selvittämismenettelyä, joka ei ollut riittävä täydellisen ja oikeudenmukaisen kuulemisen järjestämiseksi; (6) ei kehittänyt riittävästi asian kannalta olennaisia tosiseikkoja; (7) ei järjestänyt täydellistä, oikeudenmukaista ja riittävää kuulemista; tai (8) teki tosiseikkoja koskevia päätelmiä, jotka eivät perustu oikeudenmukaisesti asiakirjoihin.  Edellyttää, että jos käräjäoikeus toteaa, että tällainen edellytys täyttyy, sen on suoritettava de novo -tarkastelu valituksen sisältämistä väitteistä. luopuu heimojen koskemattomuudesta, jos se on tarpeen tämän lain täytäntöönpanemiseksi.</w:t>
      </w:r>
    </w:p>
    <w:p>
      <w:r>
        <w:rPr>
          <w:b/>
        </w:rPr>
        <w:t xml:space="preserve">Tulos</w:t>
      </w:r>
    </w:p>
    <w:p>
      <w:r>
        <w:t xml:space="preserve">Intiaanien kansalaisoikeuksien täytäntöönpanoa koskeva laki</w:t>
      </w:r>
    </w:p>
    <w:p>
      <w:r>
        <w:rPr>
          <w:b/>
        </w:rPr>
        <w:t xml:space="preserve">Esimerkki 6.5502</w:t>
      </w:r>
    </w:p>
    <w:p>
      <w:r>
        <w:t xml:space="preserve">Probiditing Dethibitioning Detention of Youth Status Offenders Act of 2014 - Muuttaa vuoden 1974 nuoriso-oikeutta ja rikosten ehkäisemistä koskevaa lakia siten, että kun kyseessä on voimassa olevaa tuomioistuimen päätöstä rikkovan nuoren statuksella olevan rikoksentekijän (nuori, joka on pidätetty rikoksesta, joka ei olisi rikos, jos aikuinen olisi syyllistynyt siihen) säilöönotto, vaaditaan, että tuomioistuin, joka asettaa nuoren säilöönottoon, antaa kirjallisen määräyksen, jossa: (1) yksilöidään voimassa oleva tuomioistuimen määräys, jota nuori on rikkonut; (2) täsmennetään tosiseikat, joiden perusteella voidaan todeta, että on perusteltua syytä uskoa, että nuori on rikkonut kyseistä määräystä; (3) sisältää tosiseikkoja koskevat havainnot, jotka tukevat sen toteamista, että ei ole olemassa sopivaa vähemmän rajoittavaa vaihtoehtoa nuoren sijoittamiselle turvalliseen säilöönotto- tai korjauslaitokseen, ottaen asianmukaisesti huomioon nuoren etu; (4) siinä täsmennetään enintään kolmen päivän pituinen aika, jonka nuori voi olla kyseisessä laitoksessa, ja siinä esitetään suunnitelma nuoren vapauttamiseksi; ja (5) sitä ei voida uusia tai jatkaa.  Edellyttää, että otetaan käyttöön menettelyt sen varmistamiseksi, että nuorta, jota pidetään turvallisessa säilöönotto- tai korjauslaitoksessa, ei pidetä kyseisessä laitoksessa kauemmin kuin kolme päivää tai tuomioistuimen hyväksymän tai osavaltion lain nojalla hyväksytyn ajan, sen mukaan, kumpi on lyhyempi. Kielletään nuoren pidättäminen useammin kuin kerran kuuden kuukauden aikana. Kielletään vuoden kuluttua tämän lain voimaantulosta osavaltiota, joka saa nuoriso-oikeuden ja rikollisuuden ehkäisyohjelman mukaista kaava-avustusta, käyttämästä voimassa olevaa tuomioistuimen päätöstä nuorisorikollisen sijoittamiseksi turvalliseen säilöönotto- tai korjauslaitokseen. Osavaltio, joka osoittaa olevansa vaikeuksissa, voi hakea yhden vuoden lisäaikaa, jotta se voi täyttää vaatimuksen, jonka mukaan tuomioistuimen päätösten käyttö on lopetettava.</w:t>
      </w:r>
    </w:p>
    <w:p>
      <w:r>
        <w:rPr>
          <w:b/>
        </w:rPr>
        <w:t xml:space="preserve">Tulos</w:t>
      </w:r>
    </w:p>
    <w:p>
      <w:r>
        <w:t xml:space="preserve">Vuoden 2014 laki nuorisorikollisten säilöönoton kieltämisestä (Probiditing Detention of Youth Status Offenders Act of 2014)</w:t>
      </w:r>
    </w:p>
    <w:p>
      <w:r>
        <w:rPr>
          <w:b/>
        </w:rPr>
        <w:t xml:space="preserve">Esimerkki 6.5503</w:t>
      </w:r>
    </w:p>
    <w:p>
      <w:r>
        <w:t xml:space="preserve">Rocky Mountain National Park Wilderness Act of 1999 - nimeää tietyt Rocky Mountainin kansallispuistossa Coloradossa sijaitsevat maat osaksi kansallista erämaan suojelujärjestelmää, joka tunnetaan nimellä Rocky Mountain National Park Wilderness. Sallii seuraavien toimien jatkamisen: (1) toimet, jotka liittyvät Colorado- Big Thompson -hankkeen (hanke) ja sen laitteistojen valvontaan, toimintaan, kunnossapitoon, huoltoon, korjaamiseen, korvaamiseen ja käyttöön, jotka olivat sallittuja 1. kesäkuuta 1998 alkaen, ja 2) kaikki muut toimet, jotka hätätilanteiden tai katastrofien vuoksi ovat välttämättömiä hankkeen ja sen laitteistojen jatkuvan käytön kannalta, edellyttäen, että sisäasiainministeriön asettamat kohtuulliset rajoitukset suojelevat näiden maiden erämaa-arvoja.  Kielletään kaikki tällaisiin toimintoihin kohdistuvat rajoitukset, jotka estäisivät niiden toteuttamisen tai jotka vähentäisivät hankkeen tai Windy Gap -hankkeen tarjoamaa vedensaantia.</w:t>
      </w:r>
    </w:p>
    <w:p>
      <w:r>
        <w:rPr>
          <w:b/>
        </w:rPr>
        <w:t xml:space="preserve">Tulos</w:t>
      </w:r>
    </w:p>
    <w:p>
      <w:r>
        <w:t xml:space="preserve">Rocky Mountainin kansallispuiston erämaalaki (Rocky Mountain National Park Wilderness Act of 1999)</w:t>
      </w:r>
    </w:p>
    <w:p>
      <w:r>
        <w:rPr>
          <w:b/>
        </w:rPr>
        <w:t xml:space="preserve">Esimerkki 6.5504</w:t>
      </w:r>
    </w:p>
    <w:p>
      <w:r>
        <w:t xml:space="preserve">Child Welfare Workforce Study Act - Ohjaa terveys- ja sosiaalipalveluministeriä (HHS) tekemään sopimuksen kansallisen tiedeakatemian (National Academy of Sciences) kanssa lasten hyvinvoinnin henkilöstöä koskevan tutkimuksen tekemisestä ja siitä raportoimisesta ministerille ja kongressille.Pyytää ministeriä antamaan raportin suositusten perusteella asetuksia, jotka edellyttävät osavaltioita keräämään ja raportoimaan tietoja lasten hyvinvoinnin henkilöstöstä säännöllisesti ja tavalla, joka mahdollistaa tietojen yhdistämisen yksittäisten lasten saavutettuihin tuloksiin, joita osavaltion tai paikallinen lastensuojeluvirasto on palvellut.</w:t>
      </w:r>
    </w:p>
    <w:p>
      <w:r>
        <w:rPr>
          <w:b/>
        </w:rPr>
        <w:t xml:space="preserve">Tulos</w:t>
      </w:r>
    </w:p>
    <w:p>
      <w:r>
        <w:t xml:space="preserve">Lakiehdotus lastensuojelun työvoiman tutkimiseksi ja parantamiseksi sekä muihin tarkoituksiin.</w:t>
      </w:r>
    </w:p>
    <w:p>
      <w:r>
        <w:rPr>
          <w:b/>
        </w:rPr>
        <w:t xml:space="preserve">Esimerkki 6.5505</w:t>
      </w:r>
    </w:p>
    <w:p>
      <w:r>
        <w:t xml:space="preserve">Ilmaisee kongressin käsityksen siitä, että: (Ohjaa presidenttiä perustamaan ydinmateriaalin poistamista käsittelevän työryhmän sen varmistamiseksi, että tällaiset materiaalit poistetaan kokonaan haavoittuvimmista kohteista ympäri maailmaa niin pian kuin mahdollista. Valtuuttaa energiaministerin antamaan työryhmälle erityistä apua, mukaan lukien rahoitusta seuraaviin kustannuksiin: (1) tällaisten materiaalien poistaminen sekä niiden kuljetuksen järjestäminen Yhdysvaltoihin tai muihin maihin, jotka ovat valmiita ottamaan ne vastaan ja turvaamaan ne, ja 2) turvallisuuden ja kirjanpidon parantaminen paikoissa, joihin tällaiset materiaalit jäävät pitkäksi aikaa.</w:t>
      </w:r>
    </w:p>
    <w:p>
      <w:r>
        <w:rPr>
          <w:b/>
        </w:rPr>
        <w:t xml:space="preserve">Tulos</w:t>
      </w:r>
    </w:p>
    <w:p>
      <w:r>
        <w:t xml:space="preserve">Edistää Yhdysvaltojen kansallista turvallisuutta helpottamalla mahdollisten ydinaseiden materiaalien poistamista haavoittuvista kohteista eri puolilla maailmaa ja muihin tarkoituksiin.</w:t>
      </w:r>
    </w:p>
    <w:p>
      <w:r>
        <w:rPr>
          <w:b/>
        </w:rPr>
        <w:t xml:space="preserve">Esimerkki 6.5506</w:t>
      </w:r>
    </w:p>
    <w:p>
      <w:r>
        <w:t xml:space="preserve">Federal Land Asset Inventory Inventory Reform Act of 2005 - Ohjaa sisäministeriä kehittämään liittovaltion kiinteän omaisuuden monikäyttöisen maarekisterin (liittovaltion kiinteän omaisuuden inventaario, joka on laadittu keräämällä maantieteellisiä ja digitaalisia tietoja, jotka kuvaavat maan luonnollisia tai ihmisen tekemiä fyysisiä piirteitä, ilmiöitä ja rajoja, sekä niihin liittyviä tietoja) liittovaltion maankäytön, resurssien säilyttämisen ja kiinteän omaisuuden kehittämisen avuksi, mukaan lukien liittovaltion maa-alueet, joita ei enää tarvitse omistaa hallitukselle. Valtuuttaa ministeriön tekemään kustannusten jakamista koskevia sopimuksia osavaltioiden kanssa, jotta kaikki osavaltion muut kuin liittovaltion maat voidaan sisällyttää tällaiseen maarekisteriin. Rajoittaa liittovaltion osuuden tällaisessa sopimuksessa 50 prosenttiin osavaltion kokonaiskustannuksista, jotka aiheutuvat osavaltiossa sijaitsevien muiden kuin liittovaltion maiden maarekisterin laatimisesta.Sihteeri velvoitetaan toimittamaan kertomus seuraavista asioista: (1) nykyisistä kiinteistörekistereistä tai minkä tahansa kiinteistörekisterin osista, jotka on tällä hetkellä hyväksytty lailla tai joita sisäasiainministeriö ylläpitää; (2) rekistereistä ja osista, jotka poistetaan tai joita ei poisteta tai yhdistetä tällä lailla hyväksyttyyn monikäyttöiseen kiinteistörekisteriin; (3) saavutettavista kustannussäästöistä; ja (4) suosituksista lainsäädännöksi, joka on tarpeen kustannussäästöjen lisäämiseksi ja kiinteistörekistereiden tai minkä tahansa kiinteistörekisterin osien, jotka tällä hetkellä on hyväksytty lailla tai joita sisäasiainministeriö ylläpitää, korvaamisen, poistamisen tai yhdistämisen tehokkuuden ja vaikuttavuuden parantamiseksi.</w:t>
      </w:r>
    </w:p>
    <w:p>
      <w:r>
        <w:rPr>
          <w:b/>
        </w:rPr>
        <w:t xml:space="preserve">Tulos</w:t>
      </w:r>
    </w:p>
    <w:p>
      <w:r>
        <w:t xml:space="preserve">Sisäministerin velvoittaminen kehittämään liittovaltion kiinteistöjen monikäyttöinen kiinteistörekisteri liittovaltion maankäytön, resurssien suojelun ja liittovaltion kiinteistöjen kehittämisen tukemiseksi, mukaan lukien sellaisten kiinteistöjen tunnistaminen, joiden ei enää tarvitse olla liittovaltion omistuksessa, sekä muihin tarkoituksiin.</w:t>
      </w:r>
    </w:p>
    <w:p>
      <w:r>
        <w:rPr>
          <w:b/>
        </w:rPr>
        <w:t xml:space="preserve">Esimerkki 6.5507</w:t>
      </w:r>
    </w:p>
    <w:p>
      <w:r>
        <w:t xml:space="preserve">Security Clearance Reform Act of 2014 - Ohjaa presidenttiä toimittamaan strategisen suunnitelman edustajainhuoneen valvonta- ja hallinnonuudistuskomitealle ja senaatin sisäisen turvallisuuden ja hallitusasioiden komitealle sekä kongressin tiedustelukomiteoille (asianmukaiset kongressin komiteat) &amp;nbsp;turvallisuusselvitys- ja taustaselvitystoiminnan parantamiseksi. Määritellään tällaisen suunnitelman vaadittu sisältö, mukaan lukien turvallisuusselvityksissä käytettävien tietojen jatkuvan arviointi- tai seurantajärjestelmän kehittäminen, virastojen välisten tietojenvaihtomenettelyjen parantaminen sekä sellaisten tietokantojen ja tietolähteiden vähentäminen tai poistaminen, joihin ei voida päästä käsiksi ja joita ei voida käsitellä sähköisesti. Kielletään henkilöstöhallintoviraston (OPM) johtajaa tekemästä sopimusta minkä tahansa yksikön kanssa tutkinnan tukipalveluista tai taustatutkimusten kenttätyöpalveluista, jos kyseisellä yksiköllä on liittovaltion hallituksen kanssa voimassa toinen sopimus tällaisten palvelujen tarjoamisesta. OPM:n johtajan on raportoitava asianomaisille kongressin valiokunnille luettelosta kaikista rikosoikeudellisen viraston määritelmän piiriin kuuluvista osavaltiollisista tai paikallisista yksiköistä, jotka eivät ole tehneet yhteistyötä johtajan kolmen tai useamman rikosrekisteritietoja koskevan pyynnön yhteydessä. Vähentää rikosoikeudellista&amp;nbsp;avustusrahoitusta&amp;nbsp;sellaisille osavaltioiden ja paikallisille yksiköille, jotka eivät noudata olennaisesti tällaisia pyyntöjä.</w:t>
      </w:r>
    </w:p>
    <w:p>
      <w:r>
        <w:rPr>
          <w:b/>
        </w:rPr>
        <w:t xml:space="preserve">Tulos</w:t>
      </w:r>
    </w:p>
    <w:p>
      <w:r>
        <w:t xml:space="preserve">Vuoden 2014 turvallisuusselvitysten uudistamista koskeva laki</w:t>
      </w:r>
    </w:p>
    <w:p>
      <w:r>
        <w:rPr>
          <w:b/>
        </w:rPr>
        <w:t xml:space="preserve">Esimerkki 6.5508</w:t>
      </w:r>
    </w:p>
    <w:p>
      <w:r>
        <w:t xml:space="preserve">Community-Based Independence for Seniors Act Tällä lakiehdotuksella perustetaan Community-Based Institutional Special Needs Plan -demonstraatio-ohjelma, jonka kautta Centers for Medicare &amp;amp; Medicaid Services (CMS) kohdistaa koti- ja yhteisöpalveluja pienituloisille senioreille, jotka eivät kykene suorittamaan kahta tai useampaa päivittäistä elintoimintoa ja jotka ovat oikeutettuja Medicare Advantage -ohjelmaan (MA) mutta eivät Medicaidiin. MA-suunnitelman, joka on valittu osallistumaan ohjelmaan, on käytettävä tiettyjä CMS:n maksamia maksuja tarjotakseen&amp;nbsp;näille edunsaajille palveluita ja tukipalveluja, kuten kotiäitipalveluja, kotiinkuljetettuja aterioita, kuljetuspalveluja, tilapäishoitoa, aikuisten päivähoitoa ja tiettyjä apuvälineitä. Lakiehdotuksessa säädetään erityisestä valintajaksosta, jonka aikana oikeutettu edunsaaja voi siirtyä ohjelmaan osallistuvaan MA-suunnitelmaan.</w:t>
      </w:r>
    </w:p>
    <w:p>
      <w:r>
        <w:rPr>
          <w:b/>
        </w:rPr>
        <w:t xml:space="preserve">Tulos</w:t>
      </w:r>
    </w:p>
    <w:p>
      <w:r>
        <w:t xml:space="preserve">Laki ikääntyneiden itsenäisestä asumisesta yhteisön alueella (Community-Based Independence for Seniors Act)</w:t>
      </w:r>
    </w:p>
    <w:p>
      <w:r>
        <w:rPr>
          <w:b/>
        </w:rPr>
        <w:t xml:space="preserve">Esimerkki 6.5509</w:t>
      </w:r>
    </w:p>
    <w:p>
      <w:r>
        <w:t xml:space="preserve">Governmental Pension Plan Equalization Act of 2003 - Muuttaa Internal Revenue Code -lakia ja vuoden 1974 Employee Retirement Income Security Act -lakia (ERISA) tarkentaakseen, että valtion eläkejärjestelyjä koskevia sääntöjä sovelletaan myös järjestelyihin, jotka ovat perustaneet työntekijöilleen intiaaniheimojen hallitukset tai niiden alayksiköt, virastot, laitokset tai yksiköt, jotka ne omistavat tai jotka ovat niiden määräysvallassa.</w:t>
      </w:r>
    </w:p>
    <w:p>
      <w:r>
        <w:rPr>
          <w:b/>
        </w:rPr>
        <w:t xml:space="preserve">Tulos</w:t>
      </w:r>
    </w:p>
    <w:p>
      <w:r>
        <w:t xml:space="preserve">Muutetaan vuoden 1986 verolakia (Internal Revenue Code of 1986) ja vuoden 1974 työntekijäin eläketuloturvalakia (Employee Retirement Income Security Act of 1974) sen selventämiseksi, että liittovaltion tunnustamia intiaaniheimojen hallituksia on säänneltävä samojen julkisia työnantajia koskevien sääntöjen ja menettelyjen mukaisesti, joita sovelletaan liittovaltion, osavaltioiden ja muiden paikallishallintojen työnantajiin työntekijöiden etuusjärjestelyjen perustamisen ja ylläpidon osalta.</w:t>
      </w:r>
    </w:p>
    <w:p>
      <w:r>
        <w:rPr>
          <w:b/>
        </w:rPr>
        <w:t xml:space="preserve">Esimerkki 6.5510</w:t>
      </w:r>
    </w:p>
    <w:p>
      <w:r>
        <w:t xml:space="preserve">Genetic Information Health Insurance Nondiscrimination Act of 1996 - kieltää sairausvakuutuksen ja ryhmäterveyssuunnitelman syrjinnän geneettisen tiedon perusteella tai geneettisen tiedon tai geenitestin pyytämisen tai vastaanottamisen perusteella.  Sääntelee geneettisten tietojen keräämistä ja luovuttamista vakuutuksenantajien toimesta. Säädetään täytäntöönpanon valvonnasta, mukaan luettuna vuoden 1974 työntekijän eläketurvalain (Employee Retirement Income Security Act of 1974, ERISA) mukainen varajärjestely.  Muuttaa ERISA-lakia siten, että lain nojalla myönnetyt määrärahat voidaan käyttää tämän lain täytäntöönpanoon.</w:t>
      </w:r>
    </w:p>
    <w:p>
      <w:r>
        <w:rPr>
          <w:b/>
        </w:rPr>
        <w:t xml:space="preserve">Tulos</w:t>
      </w:r>
    </w:p>
    <w:p>
      <w:r>
        <w:t xml:space="preserve">Genetic Information Health Insurance Nondiscrimination Act of 1996 (vuoden 1996 laki sairausvakuutuksen syrjimättömyydestä)</w:t>
      </w:r>
    </w:p>
    <w:p>
      <w:r>
        <w:rPr>
          <w:b/>
        </w:rPr>
        <w:t xml:space="preserve">Esimerkki 6.5511</w:t>
      </w:r>
    </w:p>
    <w:p>
      <w:r>
        <w:t xml:space="preserve">Leveraging and Energizing America's Apprenticeship Programs Act eli LEAP Act Muuttaa Internal Revenue Code -lakia siten, että työnantajat voivat saada 1500 dollarin suuruisen yrityskohtaisen verohyvityksen, jos he palkkaavat oppisopimuskoulutuksessa olevan työntekijän, joka ei ole täyttänyt 25 vuotta verovuoden päättyessä, tai 1000 dollarin suuruisen verohyvityksen, jos oppisopimuskoulutuksessa oleva työntekijä on täyttänyt 25 vuotta. Sallii tällaisen hyvityksen enintään&amp;nbsp;kahden verovuoden ajan oppisopimuskoulutuksessa olevan työntekijän osalta. Määritellään "oppisopimuskoulutuksessa oleva työntekijä" työntekijäksi, joka työskentelee virallisesti tunnustetussa oppisopimuskelpoisessa ammatissa työministeriön työ- ja koulutushallinnon oppisopimustoimiston (Office of Apprenticeship of the Employment and Training Administration of the Department of Labor) tai osavaltion oppisopimuskoulutusviraston rekisteröimän oppisopimussopimuksen mukaisesti.  Vaatii hallinto- ja budjettivirastoa koordinoimaan liittovaltion virastojen johtajien kanssa 1) määrittämään, mitkä hallituksen julkaisut voisivat olla saatavilla hallituksen verkkosivustoilla ja mitä ei enää paineta, 2) laatimaan strategian hallituksen painatuskustannusten vähentämiseksi 10 vuoden aikana varainhoitovuodesta 2016 alkaen, 3) laatimaan hallituksen laajuiset suuntaviivat työntekijöiden painatuksesta ja 4) antamaan suuntaviivat julkisten asiakirjojen julkaisemista koskevien tietojen julkistamisesta.</w:t>
      </w:r>
    </w:p>
    <w:p>
      <w:r>
        <w:rPr>
          <w:b/>
        </w:rPr>
        <w:t xml:space="preserve">Tulos</w:t>
      </w:r>
    </w:p>
    <w:p>
      <w:r>
        <w:t xml:space="preserve">LEAP Act</w:t>
      </w:r>
    </w:p>
    <w:p>
      <w:r>
        <w:rPr>
          <w:b/>
        </w:rPr>
        <w:t xml:space="preserve">Esimerkki 6.5512</w:t>
      </w:r>
    </w:p>
    <w:p>
      <w:r>
        <w:t xml:space="preserve">Reilua kilpailua ulkomaankaupassa koskeva laki - Ohjaa valtiovarainministeriä raportoimaan presidentille ja asianmukaisille kongressin valiokunnille strategisesta suunnitelmasta, jolla edellytetään riippumattoman kolmannen osapuolen suorittaman hankintojen valvonnan käyttöä ja muita kansainvälisiä hankintauudistuksia Yhdysvaltojen osallistuessa monenvälisiin kehityspankkeihin ja muihin lainanantolaitoksiin.  Vaaditaan, että tällaiseen suunnitelmaan sisältyy ministerin ohjeistus kunkin monenvälisen kehityspankin ja lainanantajalaitoksen Yhdysvaltain pääjohtajalle, jotta tämä käyttäisi Yhdysvaltojen äänivaltaa vastustaakseen sellaisten varojen käyttöä, jotka Yhdysvallat on myöntänyt tai asettanut käyttöön muuhun kuin humanitaariseen apuun, kunnes:  (1) edunsaajana oleva kansainvälinen rahoituslaitos on hyväksynyt korruptiontorjuntasuunnitelman, jossa edellytetään riippumattomien kolmansien osapuolten hankintojen valvontapalvelujen käyttöä ja varmistetaan avoimuus ja läpinäkyvyys julkisissa hankinnoissa; ja 2) edunsaajamaa ottaa käyttöön erityisiä strategioita korruption minimoimiseksi ja läpinäkyvyyden maksimoimiseksi hankintamenettelyn kaikissa vaiheissa. Kielletään varojen käyttö muihin kuin humanitaarisiin ulkomaanapuohjelmiin (mukaan lukien Kansainvälisen kehitysyhteistyöviraston (AID) toimet), ellei edunsaajamaa, monenvälinen kehityspankki tai lainanantajalaitos ole osoittanut, että:  (1) hankintakäytännöt ovat avoimia, läpinäkyviä ja vapaita korruptiosta, petoksista, tehottomuudesta ja muusta väärinkäytöstä; ja 2) edunsaaja on ottanut käyttöön ja käyttää riippumatonta kolmannen osapuolen suorittamaa hankintojen valvontaa. Määritellään poikkeukset tämän lain vaatimuksiin.</w:t>
      </w:r>
    </w:p>
    <w:p>
      <w:r>
        <w:rPr>
          <w:b/>
        </w:rPr>
        <w:t xml:space="preserve">Tulos</w:t>
      </w:r>
    </w:p>
    <w:p>
      <w:r>
        <w:t xml:space="preserve">Ulkomaista kilpailua ulkomaankaupassa koskeva laki</w:t>
      </w:r>
    </w:p>
    <w:p>
      <w:r>
        <w:rPr>
          <w:b/>
        </w:rPr>
        <w:t xml:space="preserve">Esimerkki 6.5513</w:t>
      </w:r>
    </w:p>
    <w:p>
      <w:r>
        <w:t xml:space="preserve">Lower Rogue Wild and Scenic Rivers Act of 2008 - Muuttaa Wild and Scenic Rivers Act -lakia lisäämällä tiettyjä purojen osia Oregonin Rogue-joen nimeämiseen osaksi kansallista luonnonvaraisten ja luonnonkauniiden jokien järjestelmää.</w:t>
      </w:r>
    </w:p>
    <w:p>
      <w:r>
        <w:rPr>
          <w:b/>
        </w:rPr>
        <w:t xml:space="preserve">Tulos</w:t>
      </w:r>
    </w:p>
    <w:p>
      <w:r>
        <w:t xml:space="preserve">Lakiehdotus Wild and Scenic Rivers Act -lain muuttamisesta eräiden jokiosuuksien lisäämiseksi Rogue-joen nimitykseen ja muihin tarkoituksiin.</w:t>
      </w:r>
    </w:p>
    <w:p>
      <w:r>
        <w:rPr>
          <w:b/>
        </w:rPr>
        <w:t xml:space="preserve">Esimerkki 6.5514</w:t>
      </w:r>
    </w:p>
    <w:p>
      <w:r>
        <w:t xml:space="preserve">Irene and Lee Tax Relief Storm Recovery Act of 2013 - Muuttaa Internal Revenue Code -lakia siten, että vuosina 2013, 2014 ja 2015 voidaan korottaa pienituloisten asuntojen verohyvityksen määrää, joka voidaan myöntää osavaltioissa, joissa on maatalousministerin vuonna 2011 antaman luonnonkatastrofi-ilmoituksen piiriin kuuluvia piirikuntia Irene-hurrikaanin tai trooppisen myrskyn Leen aiheuttamien vahinkojen vuoksi. </w:t>
      </w:r>
    </w:p>
    <w:p>
      <w:r>
        <w:rPr>
          <w:b/>
        </w:rPr>
        <w:t xml:space="preserve">Tulos</w:t>
      </w:r>
    </w:p>
    <w:p>
      <w:r>
        <w:t xml:space="preserve">Irene and Lee Tax Relief Storm Recovery Act of 2013 (Irene ja Lee -verohelpotuksia koskeva vuoden 2013 laki)</w:t>
      </w:r>
    </w:p>
    <w:p>
      <w:r>
        <w:rPr>
          <w:b/>
        </w:rPr>
        <w:t xml:space="preserve">Esimerkki 6.5515</w:t>
      </w:r>
    </w:p>
    <w:p>
      <w:r>
        <w:t xml:space="preserve">Veterans Sexual Assault Prevention Act of 2011 - Ohjaa veteraaniasioiden ministeriä kehittämään ja toteuttamaan 1. helmikuuta 2012 mennessä keskitetyn ja kattavan politiikan seksuaalisten hyökkäysten ja muiden turvallisuustapahtumien raportoinnista ja seurannasta jokaisessa veteraaniasioiden ministeriön (VA) lääketieteellisessä laitoksessa, mukaan lukien: (1) riskinarviointivälineet; 2) pakollinen turvallisuuskoulutus; 3) fyysiset turvatoimet (valvontakamerajärjestelmät ja paniikkihälytysjärjestelmät); 4) perusteet ja ohjeet työntekijöille, jotka ilmoittavat ja raportoivat vaaratilanteista erityiselle valvontahenkilöstölle, VA:n lainvalvontaviranomaisille ja tarkastusvirastolle; 4) valvontajärjestelmä Veteraanien terveyshallinnossa; 5) menettelyt, joita VA:n lainvalvontaviranomaiset noudattavat ilmoitettujen vaaratilanteiden tutkinnassa, seurannassa ja päättämisessä; ja 6) kliiniset ohjeet seksuaalisten pahoinpitelyjen hoitamiseksi, jos niistä ilmoitetaan yli 72 tuntia pahoinpitelyn jälkeen.Sihteeri velvoitetaan: (1) toimittamaan kongressille vuosittaisen kertomuksen tällaisista tapauksista ja toimintalinjojen täytäntöönpanosta ja (2) antamaan sovellettavat määräykset. Kumoaa vaaditut vuosiraportit, jotka koskevat sairaanhoitajien henkilöstömitoitusta VA:n terveydenhuoltolaitoksissa.</w:t>
      </w:r>
    </w:p>
    <w:p>
      <w:r>
        <w:rPr>
          <w:b/>
        </w:rPr>
        <w:t xml:space="preserve">Tulos</w:t>
      </w:r>
    </w:p>
    <w:p>
      <w:r>
        <w:t xml:space="preserve">Lakiehdotus Yhdysvaltojen lakikokoelman 38 osaston muuttamiseksi siten, että edellytetään kattavaa politiikkaa, joka koskee seksuaalisen väkivallan ja muiden turvallisuusvälikohtausten raportointia ja seurantaa veteraaniasiainministeriön hoitolaitoksissa, ja muihin tarkoituksiin.</w:t>
      </w:r>
    </w:p>
    <w:p>
      <w:r>
        <w:rPr>
          <w:b/>
        </w:rPr>
        <w:t xml:space="preserve">Esimerkki 6.5516</w:t>
      </w:r>
    </w:p>
    <w:p>
      <w:r>
        <w:t xml:space="preserve">Hospital Price Transparency and Disclosure Act of 2011 [sic] - Muuttaa Public Health Service Act -lakia siten, että sairaala tai ambulatorinen leikkauskeskus velvoitetaan raportoimaan terveysministeriölle (HHS) seuraavista asioista: 1) tiettyjen hoitojaksojen esiintymistiheys kussakin hoitoympäristössä yleisimmin hoidettujen sairauksien tai tautien osalta, 2) niiden hoitojaksojen kokonaismäärä, joiden osalta sairaala tai leikkauskeskus tarjosi hoitoa, ja 3) sairaalan tai leikkauskeskuksen vakuutettujen ja vakuuttamattomien keskimääräinen veloitus tällaisesta hoitojaksosta. Sihteeri velvoitetaan julkaisemaan nämä tiedot viipymättä HHS:n verkkosivustolla tavalla, joka edistää sairaaloiden ja ambulatoristen kirurgisten keskusten välistä maksujen vertailua. Sairaalan ja ambulatorisen kirurgisen keskuksen on asetettava näkyvälle paikalle jokaiseen vastaanottopaikkaan ilmoitus näiden tietojen saatavuudesta. Sallii siviilioikeudelliset seuraamukset tämän lain rikkomisesta.</w:t>
      </w:r>
    </w:p>
    <w:p>
      <w:r>
        <w:rPr>
          <w:b/>
        </w:rPr>
        <w:t xml:space="preserve">Tulos</w:t>
      </w:r>
    </w:p>
    <w:p>
      <w:r>
        <w:t xml:space="preserve">Kansanterveyspalvelulain muuttaminen siten, että tiettyjen sairaaloiden ja ambulatoristen kirurgisten keskusten hoitojaksojen maksut julkistetaan.</w:t>
      </w:r>
    </w:p>
    <w:p>
      <w:r>
        <w:rPr>
          <w:b/>
        </w:rPr>
        <w:t xml:space="preserve">Esimerkki 6.5517</w:t>
      </w:r>
    </w:p>
    <w:p>
      <w:r>
        <w:t xml:space="preserve">Iran Diplomatic Enhancement Act of 2009 - Muuttaa vuoden 1996 Iranin pakotteita koskevaa lakia siten, että presidentti määrätään määräämään kaksi tai useampia pakotteita kyseisen lain nojalla, jos henkilö on tosiasiallisesti tietoinen: (1) tehnyt kyseisen lain voimaantulopäivänä tai sen jälkeen vähintään 40 miljoonan dollarin suuruisen investoinnin (tai vähintään 10 miljoonan dollarin suuruisten investointien yhdistelmän, joka on yhteensä vähintään 40 miljoonaa dollaria minkä tahansa 12 kuukauden jakson aikana), joka on merkittävästi edistänyt Iranin kykyä kehittää öljyvarojaan; (2) vuoden 2009 Iran Diplomatic Enhancement Act of 2009 -lain voimaantulopäivänä tai sen jälkeen tehnyt vähintään 20 miljoonan Yhdysvaltain dollarin suuruisen investoinnin (tai vähintään 5 miljoonan dollarin suuruisten investointien yhdistelmän, joka on yhteensä vähintään 20 miljoonaa dollaria minkä tahansa 12 kuukauden jakson aikana), joka on suoraan ja merkittävästi edistänyt Iranin kykyä kehittää öljyvarojaan; tai 3) vuoden 2009 Iran Diplomatic Enhancement Act of 2009 -lain voimaantulopäivänä tai sen jälkeen toimittanut Iranille jalostettuja öljyvaroja, osallistunut toimintaan, joka voisi edistää Iranin kykyä tuoda maahan jalostettuja öljyvaroja, tai toimittanut Iranille tavaroita, palveluja tai teknologiaa öljyn jalostamiseksi. (Nykyinen laki asettaa pakotteita vähintään 40 miljoonan dollarin investoinneille, eikä se sisällä jalostettujen öljyvarojen tuontia.) Laajentaa presidentin nykyiset poikkeuslupavaltuudet koskemaan tällaista toimintaa ja kehottaa presidenttiä raportoimaan tällaisesta toiminnasta kuuden kuukauden välein asianmukaisille kongressin valiokunnille.</w:t>
      </w:r>
    </w:p>
    <w:p>
      <w:r>
        <w:rPr>
          <w:b/>
        </w:rPr>
        <w:t xml:space="preserve">Tulos</w:t>
      </w:r>
    </w:p>
    <w:p>
      <w:r>
        <w:t xml:space="preserve">Iranin pakotteita koskevan vuoden 1996 lain muuttaminen Yhdysvaltojen diplomaattisten pyrkimysten tehostamiseksi Iranin suhteen laajentamalla Iranin vastaiset taloudelliset pakotteet koskemaan jalostettua öljyä ja muihin tarkoituksiin.</w:t>
      </w:r>
    </w:p>
    <w:p>
      <w:r>
        <w:rPr>
          <w:b/>
        </w:rPr>
        <w:t xml:space="preserve">Esimerkki 6.5518</w:t>
      </w:r>
    </w:p>
    <w:p>
      <w:r>
        <w:t xml:space="preserve">Native American Business Development Enhancement Act of 2009 - Muuttaa Small Business Act -lakia, jotta Small Business Administration (SBA) -virastoon voidaan perustaa Amerikan alkuperäiskansojen asioiden toimisto, jota hallinnoi uusi SBA:n apulaishallintovirkamies ja jonka tarkoituksena on lisätä Amerikan alkuperäiskansojen yrittäjyyttä. Valtuuttaa SBA:n hallintovirkamiehen (joka toimii apulaishallintovirkamiehen kautta): (1) ylläpitää Tribal Business Information Centers -ohjelmaa, joka tarjoaa Amerikan alkuperäisväestölle liiketoimintakoulutusta ja tukea yrittäjyyden kehittämiseen; (2) nimetä yksiköitä keskuksiksi; (3) antaa viraston henkilöstöä ja resursseja keskusten käyttöön; ja (4) myöntää keskuksille avustuksia. Sallii minkä tahansa tukikelpoisen keskuksen hakea lisäapurahaa, jolla tuetaan intiaanien, Alaskan alkuperäisväestön ja Havaijin alkuperäisväestön jäsenten omistamien pienyritysten perustamista ja laajentamista intiaanien mailla. Edellytetään, että keskus on tukikelpoinen, jos se sijaitsee osavaltiossa, jossa intiaaniheimojen jäsenten, Alaskan alkuperäiskansojen ja Havaijin alkuperäiskansojen yhteenlaskettu osuus osavaltion kokonaisväestöstä on vähintään yksi prosentti. Myönnetään määrärahat.</w:t>
      </w:r>
    </w:p>
    <w:p>
      <w:r>
        <w:rPr>
          <w:b/>
        </w:rPr>
        <w:t xml:space="preserve">Tulos</w:t>
      </w:r>
    </w:p>
    <w:p>
      <w:r>
        <w:t xml:space="preserve">Muutetaan pienyrityslakia (Small Business Act) intiaaniheimojen jäsenille, Alaskan alkuperäiskansoille ja Havaijin alkuperäiskansoille tarjottavan tuen laajentamiseksi ja parantamiseksi sekä muihin tarkoituksiin.</w:t>
      </w:r>
    </w:p>
    <w:p>
      <w:r>
        <w:rPr>
          <w:b/>
        </w:rPr>
        <w:t xml:space="preserve">Esimerkki 6.5519</w:t>
      </w:r>
    </w:p>
    <w:p>
      <w:r>
        <w:t xml:space="preserve">Support Our Students Act of 2016 tai S.O.S. Act of 2016 Tällä lakiehdotuksella muutetaan vuoden 1965 Elementary and Secondary Education Act -lakia siten, että opetusministeriötä (ED) ohjataan myöntämään osavaltioille avustuksia ja niiden kautta paikallisille opetusvirastoille (LEA) avustuksia sellaisten ohjelmien tukemiseksi tai kehittämiseksi, jotka kouluttavat opettajia, koulujen henkilökuntaa ja erikoistunutta opetushenkilökuntaa lasten mielenterveysongelmista. Ollakseen oikeutettu saamaan tällaisen avustuksen tai osa-avustuksen osavaltion tai paikallisviranomaisen on tehtävä yhteistyötä mielenterveysjärjestön, perheiden edunvalvontajärjestön tai yhteisön voittoa tavoittelemattoman järjestön kanssa. Koulutuksen kehittämisessä ja toteuttamisessa avustuksen saajien on käytettävä koulunkäynninohjaajia, koulupsykologeja, koulujen sosiaalityöntekijöitä tai yhteisön järjestöjä, joilla on kokemusta mielenterveysongelmista ja itsemurhien ehkäisystä. Koulutusohjelmaan on sisällyttävä vuosittainen täydennyskoulutus, jonka avulla opettajat, koulun henkilökunta ja erityisopetuksen tukihenkilöstö voivat: (1) ymmärtämään paremmin lasten ja nuorten mielenterveysongelmia ja varhaisia varoitusmerkkejä; 2) kommunikoimaan tehokkaasti mielenterveysongelmistaan perheiden kanssa ja ottamaan huomioon perheen näkökulmat; 3) tunnistamaan luokkahuonestrategioita, joiden avulla voidaan työskennellä tehokkaasti vaikeuksissa olevien lasten kanssa; ja 4) ymmärtämään koulukohtaista tietoa, mukaan lukien linkit mielenterveyspalveluihin ja -tukeen koulussa ja yhteisössä. ED:n on&amp;nbsp;kehitettävä tulosmittareita koulutusohjelmien tehokkuuden perusteellista arviointia varten.</w:t>
      </w:r>
    </w:p>
    <w:p>
      <w:r>
        <w:rPr>
          <w:b/>
        </w:rPr>
        <w:t xml:space="preserve">Tulos</w:t>
      </w:r>
    </w:p>
    <w:p>
      <w:r>
        <w:t xml:space="preserve">Vuoden 2016 S.O.S.-laki</w:t>
      </w:r>
    </w:p>
    <w:p>
      <w:r>
        <w:rPr>
          <w:b/>
        </w:rPr>
        <w:t xml:space="preserve">Esimerkki 6.5520</w:t>
      </w:r>
    </w:p>
    <w:p>
      <w:r>
        <w:t xml:space="preserve">.  Captive Primate Safety Act - (Sec. 2) Muuttaa vuoden 1981 Lacey Act Amendments of 1981 to: (1) muutetaan kädelliset kielletyiksi luonnonvaraisiksi eläinlajeiksi ja (2) kielletään niiden tuonti, vienti, kuljetus, myynti, vastaanotto, hankinta tai osto osavaltioiden välisessä tai ulkomaisessa kaupassa. (3 §) Muutetaan poikkeuksia kiellettyjen luonnonvaraisten eläinlajien kauppaa koskeviin rajoituksiin siten, että niitä ei sovelleta henkilöön, joka: (1) on luvan saanut ja tarkastettu henkilö vain, jos henkilö ei salli suoraa kosketusta yleisön ja kiellettyjen luonnonvaraisten eläinlajien välillä, tai (2) kuljettaa tietyin edellytyksin yksittäistä Cebus-sukuun kuuluvaa kädellistä, joka on saatu hyväntekeväisyysjärjestöltä ja jonka hyväntekeväisyysjärjestö on kouluttanut avustamaan pysyvästi vammaista henkilöä, jolla on vakava liikuntavamma. Poistetaan osavaltiossa toimiluvan saaneet villieläinten kuntoutujat niiden tahojen luettelosta, jotka on vapautettu rajoituksista. Määritellään siviili- ja rikosoikeudelliset seuraamukset tämän lain vaatimusten rikkomisesta.</w:t>
      </w:r>
    </w:p>
    <w:p>
      <w:r>
        <w:rPr>
          <w:b/>
        </w:rPr>
        <w:t xml:space="preserve">Tulos</w:t>
      </w:r>
    </w:p>
    <w:p>
      <w:r>
        <w:t xml:space="preserve">Laki vankeudessa pidettävien kädellisten turvallisuudesta</w:t>
      </w:r>
    </w:p>
    <w:p>
      <w:r>
        <w:rPr>
          <w:b/>
        </w:rPr>
        <w:t xml:space="preserve">Esimerkki 6.5521</w:t>
      </w:r>
    </w:p>
    <w:p>
      <w:r>
        <w:t xml:space="preserve">Regulatory Accountability Act of 1996 - Muuttaa vuoden 1974 kongressin talousarviota ja takavarikkojen valvontaa koskevaa lakia liittovaltion toimeksiantojen osalta siten, että edustajainhuone tai senaatti ei voi käsitellä uutta tai uudelleen hyväksyttyjä toimenpiteitä (valvottu yksityinen sääntelylainsäädäntö), jotka aiheuttavat yksityiselle sektorille vähintään 100 miljoonan dollarin kustannukset (valvottu liittovaltion yksityisen sektorin toimeksianto), ellei niissä täsmennetä kunkin tällaisen toimeksiannon osalta sääntelykustannusten hyväksymistä niiden yksityisen sektorin kustannusten dollarimäärästä, jotka saavat aiheutua säännösten täytäntöönpanosta tai noudattamisen valvonnasta.  Edellytetään, että kongressin budjettitoimisto arvioi toimeksiannon noudattamisesta aiheutuvat kustannukset jokaisen valtuutuskomitean raportoiman toimenpiteen osalta. kieltää yksityisen sektorin noudattamisesta aiheutuvien kustannusten kokonaismäärän ylittämästä säännöskustannusten valtuutuksen kattamaa lakia. Kielletään ehdotetun soveltamisalaan kuuluvan asetuksen voimaantulo, ellei hallinto- ja budjettiviraston (OMB) johtaja ole Federal Registerissä vahvistanut, että sen täytäntöönpano ei riko ensimmäistä kieltoa.  Poikkeaa tällaisista kielloista asetuksen, jonka presidentti katsoo olevan välttämätön hätätilanteen vuoksi. Vaaditaan, että tällaiset arviot ovat julkisesti saatavilla kunkin lainsäädännön kattaman lain osalta.</w:t>
      </w:r>
    </w:p>
    <w:p>
      <w:r>
        <w:rPr>
          <w:b/>
        </w:rPr>
        <w:t xml:space="preserve">Tulos</w:t>
      </w:r>
    </w:p>
    <w:p>
      <w:r>
        <w:t xml:space="preserve">Vuoden 1996 laki sääntelyn vastuuvelvollisuudesta</w:t>
      </w:r>
    </w:p>
    <w:p>
      <w:r>
        <w:rPr>
          <w:b/>
        </w:rPr>
        <w:t xml:space="preserve">Esimerkki 6.5522</w:t>
      </w:r>
    </w:p>
    <w:p>
      <w:r>
        <w:t xml:space="preserve">Muutetaan verolakia savukkeiden valmisteveron korottamiseksi. Siirtää korotuksesta saatavat tulot liittovaltion sairaalavakuutusrahastoon (Medicare).</w:t>
      </w:r>
    </w:p>
    <w:p>
      <w:r>
        <w:rPr>
          <w:b/>
        </w:rPr>
        <w:t xml:space="preserve">Tulos</w:t>
      </w:r>
    </w:p>
    <w:p>
      <w:r>
        <w:t xml:space="preserve">Vuoden 1986 verolakia (Internal Revenue Code of 1986) muutetaan siten, että savukkeiden liittovaltion valmistevero nostetaan 32 senttiin askiaskilta ja että lisäverosta saatavat tulot talletetaan sosiaaliturvalain mukaiseen liittovaltion sairaalavakuutusrahastoon (Federal Hospital Insurance Trust Fund).</w:t>
      </w:r>
    </w:p>
    <w:p>
      <w:r>
        <w:rPr>
          <w:b/>
        </w:rPr>
        <w:t xml:space="preserve">Esimerkki 6.5523</w:t>
      </w:r>
    </w:p>
    <w:p>
      <w:r>
        <w:t xml:space="preserve">Social Security Disability Waiting Period Repeal Act of 2001 - Muuttaa sosiaaliturvalain II osaston (Old Age, Survivors and Disability Insurance) (OASDI) lakia siten, että poistetaan viiden kuukauden odotusaika, jonka kuluessa henkilö (mukaan lukien työkyvytön leski tai leski) voi saada etuuksia työkyvyttömyyden perusteella.</w:t>
      </w:r>
    </w:p>
    <w:p>
      <w:r>
        <w:rPr>
          <w:b/>
        </w:rPr>
        <w:t xml:space="preserve">Tulos</w:t>
      </w:r>
    </w:p>
    <w:p>
      <w:r>
        <w:t xml:space="preserve">Sosiaaliturvalain II osaston muuttaminen siten, että poistetaan viiden kuukauden odotusaika, joka nykyisin vaaditaan, jotta henkilö voi saada etuuksia työkyvyttömyyden tai työkyvyttömyyden jäädyttämisen perusteella.</w:t>
      </w:r>
    </w:p>
    <w:p>
      <w:r>
        <w:rPr>
          <w:b/>
        </w:rPr>
        <w:t xml:space="preserve">Esimerkki 6.5524</w:t>
      </w:r>
    </w:p>
    <w:p>
      <w:r>
        <w:t xml:space="preserve">Information Technology Worker Shortage Commission Act - Perustetaan Information Technology Worker Shortage Commission, jonka tehtävänä on tehdä perusteellinen tutkimus kaikista asioista, jotka liittyvät tietotekniikan työntekijöiden puutteeseen Yhdysvalloissa.  Valtuuttaa määrärahat.</w:t>
      </w:r>
    </w:p>
    <w:p>
      <w:r>
        <w:rPr>
          <w:b/>
        </w:rPr>
        <w:t xml:space="preserve">Tulos</w:t>
      </w:r>
    </w:p>
    <w:p>
      <w:r>
        <w:t xml:space="preserve">Laki tietotekniikan työntekijäpulaa käsittelevästä toimikunnasta</w:t>
      </w:r>
    </w:p>
    <w:p>
      <w:r>
        <w:rPr>
          <w:b/>
        </w:rPr>
        <w:t xml:space="preserve">Esimerkki 6.5525</w:t>
      </w:r>
    </w:p>
    <w:p>
      <w:r>
        <w:t xml:space="preserve">Honest Expenditure Limitation Program Act of 2010 tai HELP Act - Muuttaa vuoden 1974 kongressin talousarviolakia siten, että edustajainhuone tai senaatti ei voi käsitellä sellaisia lakiehdotuksia, yhteisiä päätöslauselmia, tarkistuksia tai konferenssiraportteja, jotka sisältävät säännöksiä, jotka ylittäisivät määritellyt harkinnanvaraisia menoja koskevat rajoitukset, jotka eivät koske turvallisuutta, varainhoitovuosina 2011-2020.Rajoittaa muiden kuin turvallisuusmenojen harkinnanvaraiset menorajat varainhoitovuosiksi 2011-2015 varainhoitovuoden 2010 tasolle, mutta vähentää niitä vuosittain suhteellisesti siten, että varainhoitovuoden 2015 taso ei ylitä varainhoitovuoden 2008 tasoa. Rajoittaa varainhoitovuosien 2016-2020 menotasot varainhoitovuoden 2015 menotasoon.Määrittelee "muut kuin turvallisuusalan harkinnanvaraiset menot" harkinnanvaraisiksi menoiksi, jotka eivät koske puolustusministeriön (DOD), kotimaan turvallisuuteen liittyvien toimien, tiedustelutoimintaan liittyvien toimien toteuttamista ulkoministeriössä, veteraaniasioista vastaavan ministeriön (VA) ja kansalliseen turvallisuuteen liittyvien toimien toteuttamista energiaministeriössä (DOE).Vaatii presidenttiä antamaan määräyksen, joka tulee voimaan määräyksen antamisen yhteydessä, jos hallinto- ja budjettivirasto (OMB) arvioi lopullisessa harkinnanvaraisen leikkausraportissaan, että leikkaus on tarpeen.Peruuttaa pysyvästi kaikki talousarviovarat, jotka on suljettu miltä tahansa tililtä, lukuun ottamatta erityisrahastojen tileillä olevia varoja tai määrärahojen tileiltä suljettuja vastikeperintöjä. Sovelletaan samaa prosenttimäärää kaikkiin ohjelmiin, hankkeisiin ja toimintoihin talousarviotilin sisällä.Vaatii harkinnanvaraisen supistamisen ennakkoraportit mennessä: (1) OMB:ltä presidentille ja kongressille; ja (2) kongressin budjettivirastolta (CBO) kongressille. Vaatii, että OMB:n raportissa selvitetään OMB:n ja CBO:n arvioiden välinen ero kunkin erän osalta.Vaatii, että lopullisissa harkinnanvaraisen supistamisen raporteissa esitetään arviot seuraavista asioista: (1) kuluvasta vuodesta ja jokaisesta seuraavasta vuodesta vuoteen 2014 asti; (2) kuluvasta vuodesta, jos sovellettavissa, ja budjettivuodesta, uudesta budjettivallan käytöstä ja mahdollisesta ylityksestä; (3) ylityksen poistamiseksi tarvittavista sekventiointimääristä; ja (4) käyttöön otetun sekventoitavan budjettivallan tasosta ja siitä johtuvista arvioiduista menoista, jotka on sekventoitava kunkin tilin osalta.</w:t>
      </w:r>
    </w:p>
    <w:p>
      <w:r>
        <w:rPr>
          <w:b/>
        </w:rPr>
        <w:t xml:space="preserve">Tulos</w:t>
      </w:r>
    </w:p>
    <w:p>
      <w:r>
        <w:t xml:space="preserve">Lakiehdotus alijäämän vähentämiseksi asettamalla harkinnanvaraisille menoille, jotka eivät liity turvallisuusmenoihin, ylärajat.</w:t>
      </w:r>
    </w:p>
    <w:p>
      <w:r>
        <w:rPr>
          <w:b/>
        </w:rPr>
        <w:t xml:space="preserve">Esimerkki 6.5526</w:t>
      </w:r>
    </w:p>
    <w:p>
      <w:r>
        <w:t xml:space="preserve">Coltsvillen kansallista historiallista puistoa koskeva laki - Perustetaan Coltsvillen kansallinen historiallinen puisto Connecticutin kansallispuistojärjestelmään kuuluvaksi yksiköksi.Puiston on tarjottava tulkintoja ja nähtävyyksiä tietyistä kohteista, mukaan lukien East Armory ja Colt Park. Sisäministeriä vaaditaan tekemään kirjallinen sopimus Connecticutin osavaltion kirjaston, Wadsworth Atheneumin ja Colt Trustin tai muiden julkisten tahojen kanssa, jotta Coltin esineistöä voidaan esitellä East Armoryssa tai puistossa.Valtuuttaa ministerin tekemään yhteistyösopimuksia historiallisella alueella sijaitsevien kiinteistöjen tai puistossa sijaitsevien kansallisesti merkittävien kiinteistöjen omistajien kanssa, joiden nojalla ministeri voi tunnistaa, tulkita, restauroida ja antaa teknistä apua tällaisten kiinteistöjen säilyttämiseksi.Edellyttää, että tällaiseen sopimukseen liittyvät liittovaltion varat on korvattava yksi-yhteen muiden kuin liittovaltion varojen kanssa.Valtuuttaa ministerin tarjoamaan teknistä apua ja julkista tulkintaa historiallisen alueen historiallisista ja kulttuurisista resursseista. edellyttää, että ministeri laatii ja toimittaa kongressille puiston hallintasuunnitelman tällä lailla perustetun Coltsvillen kansallisen historiallisen puiston neuvoa-antavan toimikunnan neuvojen avulla.</w:t>
      </w:r>
    </w:p>
    <w:p>
      <w:r>
        <w:rPr>
          <w:b/>
        </w:rPr>
        <w:t xml:space="preserve">Tulos</w:t>
      </w:r>
    </w:p>
    <w:p>
      <w:r>
        <w:t xml:space="preserve">Coltsvillen kansallisen historiallisen puiston perustaminen Connecticutin osavaltioon ja muihin tarkoituksiin.</w:t>
      </w:r>
    </w:p>
    <w:p>
      <w:r>
        <w:rPr>
          <w:b/>
        </w:rPr>
        <w:t xml:space="preserve">Esimerkki 6.5527</w:t>
      </w:r>
    </w:p>
    <w:p>
      <w:r>
        <w:t xml:space="preserve">National Blue Alert Act of 2010 - Ohjaa oikeusministeriön: (1) perustaa oikeusministeriön (DOJ) yhteyteen kansallisen Blue Alert -viestintäverkon, jonka tarkoituksena on levittää tietoa, kun lainvalvontaviranomainen loukkaantuu vakavasti tai kuolee virkatehtävässään; ja (2) nimetä DOJ:n virkamies toimimaan Blue Alert -viestintäverkon kansallisena koordinaattorina. Kansallisen koordinaattorin tehtäviin kuuluu muun muassa kannustaa osavaltioita ja paikallishallintoja kehittämään lisää sinistä hälytystä koskevia suunnitelmia, laatia vapaaehtoisia ohjeita, joita osavaltiot ja paikallishallinnot voivat käyttää tällaisten suunnitelmien laatimisessa, laatia pöytäkirjoja epäiltyjen kiinniottoa varten ja perustaa neuvoa-antava ryhmä avustamaan osavaltioita, paikallishallintoja, lainvalvontaviranomaisia ja muita tahoja sinistä hälytystä koskevien suunnitelmien käynnistämisessä, edistämisessä ja tukemisessa. muuttaa Omnibus Crime Control and Safe Streets Act -lakia siten, että siinä edellytetään yleisen turvallisuuden ja yhteisön poliisitoiminnan avustusten käyttöä osavaltioiden avustamiseksi sinistä hälytystä koskevan suunnitelman ja viestintäverkon kehittämisessä ja parantamisessa.</w:t>
      </w:r>
    </w:p>
    <w:p>
      <w:r>
        <w:rPr>
          <w:b/>
        </w:rPr>
        <w:t xml:space="preserve">Tulos</w:t>
      </w:r>
    </w:p>
    <w:p>
      <w:r>
        <w:t xml:space="preserve">Lakiehdotus, jolla kannustetaan, tehostetaan ja integroidaan Blue Alert -suunnitelmia kaikkialla Yhdysvalloissa tietojen levittämiseksi, kun lainvalvontaviranomainen loukkaantuu vakavasti tai kuolee virkatehtävässään.</w:t>
      </w:r>
    </w:p>
    <w:p>
      <w:r>
        <w:rPr>
          <w:b/>
        </w:rPr>
        <w:t xml:space="preserve">Esimerkki 6.5528</w:t>
      </w:r>
    </w:p>
    <w:p>
      <w:r>
        <w:t xml:space="preserve">Uskonnonvapauden suojelua koskeva laki vuodelta 2012 - Muuttaa Public Health Service Act -lakia kieltääkseen kaikki liittovaltion, osavaltion tai paikallishallinnon antamat ohjeet, asetukset tai muut vaatimukset, jotka liittyvät ennaltaehkäisevien terveyspalvelujen kattavuuteen potilaan suojelua ja kohtuuhintaista hoitoa koskevan lain (Patient Protection and Affordable Care Act, PPACA) tai vuoden 2010 terveydenhuolto- ja koulutusalan yhteensovittamislain (Health Care and Education Reconciliation Act of 2010, HCERA) nojalla: (1) vaatimasta yksityishenkilöä tai yhteisöä tarjoamaan, toimittamaan tai ostamaan sairausvakuutuskorvausta ehkäisyväline- tai sterilisaatiopalvelusta tai siihen liittyvästä koulutuksesta tai neuvonnasta, jota kyseinen yksityishenkilö tai yhteisö vastustaa uskonnollisen vakaumuksen tai moraalisen vakaumuksen perusteella; (2) vaatimasta yksityishenkilöä tai yhteisöä, joka vastustaa tällaisella perusteella ehkäisyväline- tai sterilisaatiopalvelun sairausvakuutuskorvauksen tarjoamista tai siihen liittyvää valistusta tai neuvontaa, osallistumaan hallituksen määräämään puheeseen tällaisesta palvelusta; tai (3) kieltää ryhmäkohtaista terveydenhuoltosuunnitelmaa tarjoamasta tai tarjoamasta yksilöllistä tai ryhmäkohtaista sairausvakuutusturvaa, joka ei kata sellaista ehkäisy- tai sterilointipalvelua tai siihen liittyvää koulutusta tai neuvontaa, jota suunnitelmaa tai vakuutusturvaa hankkiva yksilö tai yhteisö vastustaa tällaisella perusteella.Julistaa, että mitään PPACA:n tai HCERA:n säännöksiä tai näiden lakien nojalla annettuja vaatimuksia ei saa tulkita siten, että ne asettaisivat yksityishenkilön tai yhteisön epäedulliseen asemaan sen uskonnollisiin tai moraalisiin syihin perustuvan päätöksen perusteella, jonka kyseinen yksityishenkilö tai yhteisö on tehnyt siitä, että se ei tarjoa, tarjoa tai osta sairausvakuutusturvaa ehkäisevää tai sterilointipalvelua varten tai että se ei osallistu tällaiseen palveluun liittyvään hallituksen määräämään puheeseen. Sallii tällaisten henkilöiden tai yhteisöjen vedota rikkomukseen vaatimuksena tai puolustuksena oikeudenkäynnissä. antaa liittovaltion tuomioistuimille toimivallan estää ja korjata todellisia tai uhkaavia rikkomuksia. Sallii: (1) oikeusministeriön tai minkä tahansa henkilön tai yhteisön, jolla on valtuudet valittaa uhkaavasta tai tosiasiallisesta rikkomuksesta, nostaa tämän lain mukaisen kanteen, ja (2) tuomioistuimen antaa lähestymiskielto tai kielto tai ryhtyä muihin tarvittaviin toimenpiteisiin, kunnes tämän lain mukaisen kanteen lopullinen päätös on tehty.nimeää terveys- ja terveyspalveluiden ministeriön (HHS) kansalaisoikeusviraston vastaanottamaan ja koordinoimaan tähän lakiin perustuvien syrjintävalitusten tutkimista.</w:t>
      </w:r>
    </w:p>
    <w:p>
      <w:r>
        <w:rPr>
          <w:b/>
        </w:rPr>
        <w:t xml:space="preserve">Tulos</w:t>
      </w:r>
    </w:p>
    <w:p>
      <w:r>
        <w:t xml:space="preserve">Lakiehdotus kansanterveyspalvelulain XXVII osaston muuttamiseksi siten, että yksityishenkilöille ja järjestöille annetaan omantunnon suojaa.</w:t>
      </w:r>
    </w:p>
    <w:p>
      <w:r>
        <w:rPr>
          <w:b/>
        </w:rPr>
        <w:t xml:space="preserve">Esimerkki 6.5529</w:t>
      </w:r>
    </w:p>
    <w:p>
      <w:r>
        <w:t xml:space="preserve">Children's Health Equity Act of 2001 - Ohjaa terveysministeriön hyväksymään enintään neljä poikkeuslupahakemusta, jotta valtio voi käyttää sosiaaliturvalain XXI osaston mukaisten lasten sairausvakuutusohjelmien (SCHIP) määrärahojaan lisätäkseen niiden lasten osallistumista, jotka ovat oikeutettuja saamaan sairaanhoitoapua Medicaid-ohjelmasta kyseisen lain XIX osaston mukaisesti.</w:t>
      </w:r>
    </w:p>
    <w:p>
      <w:r>
        <w:rPr>
          <w:b/>
        </w:rPr>
        <w:t xml:space="preserve">Tulos</w:t>
      </w:r>
    </w:p>
    <w:p>
      <w:r>
        <w:t xml:space="preserve">Lakiehdotus, jolla vaaditaan terveys- ja sosiaalipalveluministeriä hyväksymään enintään neljä osavaltion poikkeuslupaa, jotta osavaltio voi käyttää osavaltion lasten sairausvakuutusohjelman määrärahoja sosiaaliturvalain XXI osaston mukaisesti lisätäkseen sellaisten lasten ilmoittautumista, jotka ovat oikeutettuja lääkinnälliseen apuun kyseisen lain XIX osaston mukaisessa medicaid-ohjelmassa.</w:t>
      </w:r>
    </w:p>
    <w:p>
      <w:r>
        <w:rPr>
          <w:b/>
        </w:rPr>
        <w:t xml:space="preserve">Esimerkki 6.5530</w:t>
      </w:r>
    </w:p>
    <w:p>
      <w:r>
        <w:t xml:space="preserve">Browns Canyon Wilderness Act - nimittää tietyt Piken ja San Isabelin kansallismetsien maat ja tietyt Coloradossa sijaitsevan Bureau of Land Managementin Royal Gorge -resurssialueen maat erämaaksi ja osaksi kansallista erämaan suojelujärjestelmää, joka tunnetaan nimellä Browns Canyon Wilderness.</w:t>
      </w:r>
    </w:p>
    <w:p>
      <w:r>
        <w:rPr>
          <w:b/>
        </w:rPr>
        <w:t xml:space="preserve">Tulos</w:t>
      </w:r>
    </w:p>
    <w:p>
      <w:r>
        <w:t xml:space="preserve">Lakiehdotus eräiden Piken ja San Isabelin kansallismetsissä sijaitsevien National Forest System -alueiden ja eräiden Coloradon osavaltiossa sijaitsevan Bureau of Land Managementin Royal Gorge -resurssialueen maa-alueiden nimeämisestä erämaaksi ja muista syistä.</w:t>
      </w:r>
    </w:p>
    <w:p>
      <w:r>
        <w:rPr>
          <w:b/>
        </w:rPr>
        <w:t xml:space="preserve">Esimerkki 6.5531</w:t>
      </w:r>
    </w:p>
    <w:p>
      <w:r>
        <w:t xml:space="preserve">Personal Health Investment Today Act of 2015 tai PHIT Act of 2015 Tällä lakiehdotuksella muutetaan Internal Revenue Code -lakia siten, että terveydenhuollon verovähennys on enintään 1 000 dollaria (2 000 dollaria yhteiselle paluulle tai kotitalouden päämiehelle) hyväksyttyjen urheilu- ja kuntoilukulujen osalta. Lakiehdotuksessa määritellään "hyväksytyt urheilu- ja kuntoilukulut" määriksi, jotka on maksettu yksinomaan liikuntaan osallistumista varten, mukaan lukien: 1) jäsenyys kuntoilulaitoksessa, 2) osallistuminen tai opastus liikuntaan tai liikuntaan tai liikuntaan, tai 3) liikunta- tai liikuntaohjelmassa (mukaan lukien itseohjautuva ohjelma) käytetyt laitteet.</w:t>
      </w:r>
    </w:p>
    <w:p>
      <w:r>
        <w:rPr>
          <w:b/>
        </w:rPr>
        <w:t xml:space="preserve">Tulos</w:t>
      </w:r>
    </w:p>
    <w:p>
      <w:r>
        <w:t xml:space="preserve">PHIT Act of 2015</w:t>
      </w:r>
    </w:p>
    <w:p>
      <w:r>
        <w:rPr>
          <w:b/>
        </w:rPr>
        <w:t xml:space="preserve">Esimerkki 6.5532</w:t>
      </w:r>
    </w:p>
    <w:p>
      <w:r>
        <w:t xml:space="preserve">Velvoittaa veteraaniasioiden ministerin määräämään asianmukaiset ministeriön työntekijät toteuttamaan neuvontaohjelmia ja tarjoamaan neuvontapalveluja tukikelpoisille puolisoille ja huollettaville.</w:t>
      </w:r>
    </w:p>
    <w:p>
      <w:r>
        <w:rPr>
          <w:b/>
        </w:rPr>
        <w:t xml:space="preserve">Tulos</w:t>
      </w:r>
    </w:p>
    <w:p>
      <w:r>
        <w:t xml:space="preserve">Laki eloonjääneiden puolisoiden ja huollettavien neuvontapalvelujen tehostamisesta ja veteraanien tapausten käsittelyn parantamisesta (Surviving Spouses and Dependents Outreach Enhancement and Veterans Casework Improvement Act).</w:t>
      </w:r>
    </w:p>
    <w:p>
      <w:r>
        <w:rPr>
          <w:b/>
        </w:rPr>
        <w:t xml:space="preserve">Esimerkki 6.5533</w:t>
      </w:r>
    </w:p>
    <w:p>
      <w:r>
        <w:t xml:space="preserve">Muutetaan sosiaaliturvalain XVIII osastoa (Medicare) siten, että poistetaan Medicaren B-osassa (täydentävä sairausvakuutus) avohoidon fysioterapia- ja toimintaterapiapalveluiden vuosittainen enimmäismäärä. Tarkistetaan rajoitusta, joka koskee edunsaajan maksuvelvollisuutta lääkärin palveluihin sovellettavan maksunrajan ylittävistä laskutetuista määristä.  Sovelletaan rajoitusta muihin kuin osallistuviin toimittajiin ja muihin henkilöihin sekä muihin kuin osallistuviin lääkäreihin. Sisällytetään terveys- ja sosiaalipalveluministerin vuotuiseen selvitykseen Medicare-etuuksista tiedot tällaisten määrien palauttamisesta. Asettaa liikenteenharjoittajat vastuuseen siitä, että ennen maksun suorittamista määritetään, ylittääkö palveluista laskutettu määrä sovellettavan maksunrajoituksen, ja jos näin on, ilmoitetaan asiasta lääkärille tai muille palveluntarjoajille tarpeen mukaan. Edellytetään, että kongressille annettavissa kertomuksissa, jotka koskevat muutoksia lääkäripalvelujen ylitysmaksuissa, otetaan huomioon lisätiedot kyseisistä palveluista.</w:t>
      </w:r>
    </w:p>
    <w:p>
      <w:r>
        <w:rPr>
          <w:b/>
        </w:rPr>
        <w:t xml:space="preserve">Tulos</w:t>
      </w:r>
    </w:p>
    <w:p>
      <w:r>
        <w:t xml:space="preserve">Sosiaaliturvalain XVIII osaston muuttaminen siten, että poistetaan Medicare-ohjelman B-osan mukaisten avohoidon fysioterapia- ja toimintaterapiapalveluiden vuosittainen maksukatto, ja muihin tarkoituksiin.</w:t>
      </w:r>
    </w:p>
    <w:p>
      <w:r>
        <w:rPr>
          <w:b/>
        </w:rPr>
        <w:t xml:space="preserve">Esimerkki 6.5534</w:t>
      </w:r>
    </w:p>
    <w:p>
      <w:r>
        <w:t xml:space="preserve">Safe Food Act of 1997 - Perustetaan toimeenpanovallan alalle riippumaton elintarviketurvallisuushallinto, jonka tehtävänä on hallinnoida ja valvoa elintarviketurvallisuuslainsäädäntöä. Ohjaa presidenttiä lakkauttamaan tiettyjä elintarviketurvallisuuteen liittyviä liittovaltion virastoja siltä osin kuin niiden toiminta liittyy elintarviketurvallisuuslakien hallinnointiin tai täytäntöönpanoon.</w:t>
      </w:r>
    </w:p>
    <w:p>
      <w:r>
        <w:rPr>
          <w:b/>
        </w:rPr>
        <w:t xml:space="preserve">Tulos</w:t>
      </w:r>
    </w:p>
    <w:p>
      <w:r>
        <w:t xml:space="preserve">Turvallisia elintarvikkeita koskeva vuoden 1997 laki</w:t>
      </w:r>
    </w:p>
    <w:p>
      <w:r>
        <w:rPr>
          <w:b/>
        </w:rPr>
        <w:t xml:space="preserve">Esimerkki 6.5535</w:t>
      </w:r>
    </w:p>
    <w:p>
      <w:r>
        <w:t xml:space="preserve">Muutetaan vuoden 1968 kansallista tulvavakuutuslakia kumoamalla kielto, jonka mukaan liittovaltion hätätilahallintoviraston (FEMA) hallintoviranomainen ei saa tarjota tulvavakuutusta mahdollisille vakuutetuille, joiden vakuutusmaksut ovat alhaisemmat kuin vakioarviot kiinteistölle, joka on ostettu vuoden 2012 Biggert-Waters-tulvavakuutusuudistuslain (Biggert-Waters) voimaantulon jälkeen. (Siten sallitaan vakiohintoja alhaisemmat riskimaksut tietyille Biggert-Watersin jälkeen ostetuille kiinteistöille). Lykkää tulvavakuutusmaksujen muutosten voimaantulopäivää 180 päivään sen jälkeen, kun FEMA on toimittanut: 1) tietyn raportin menetelmistä, joilla luodaan kohtuuhintaisuuspuitteet kansalliselle tulvavakuutusohjelmalle (NFIP), tai 2) ilmoituksen asianomaisille kongressin valiokunnille vaihtoehtoisesta menetelmästä tietojen keräämiseksi kyseistä raporttia varten, jos raporttia ei voida toimittaa määräpäivään mennessä. Määrää FEMA:n tutkimaan vaihtoehtoja, menetelmiä ja täytäntöönpanostrategioita vapaaehtoisten, yhteisöllisiin tulviin perustuvien tulvavakuutussopimusten tarjoamiseksi NFIP:n kautta. Kieltää FEMA:ta ottamasta huomioon liittovaltion rahoituksen tai osallistumisen tasoa määritettäessä, onko yhteisö edistynyt riittävästi tulvasuojelujärjestelmän rakentamisessa, jälleenrakentamisessa tai parantamisessa.  katsoo, että toiminta, jolla korjataan, kunnostetaan ja korvataan täysin tuhoutunut rakenne tai laitos, joka sijaitsee rannikon suuronnettomuusvaara-alueella ja jota varten tukikelpoinen yhteisö on saanut avustusta Robert T. Staffordin katastrofiapu- ja hätäapulain nojalla, on &amp;quot;huomattava parannus&amp;quot; johon voidaan käyttää avustusvaroja, jos tietyt edellytykset täyttyvät. Vaaditaan, että korvaava rakenne tai laitos siirretään vaihtoehtoiseen paikkaan, jos FEMA toteaa, että rannikon suuronnettomuusvaara-alueen ulkopuolella on olemassa toteuttamiskelpoinen vaihtoehto, joka tarjoaa paremman suojan rannikon suuronnettomuusvaara-alueisiin liittyviä vaaroja vastaan. Määrää kiinteistörajoitukset, joilla omistetaan ja ylläpidetään ikuisesti avoimena tilana tulva-alueen luonnollisten toimintojen säilyttämiseksi korvaavien rakenteiden tai laitosten rakentamiseen osallistuville kiinteistöille, joko alkuperäiselle paikalle, jos korvaava rakenne tai laitos siirretään, tai vaihtoehtoiselle maa-alueelle rannikon suuronnettomuusvaarallisella alueella, jos korvaava rakenne tai laitos rakennetaan uudelleen samaan paikkaan.</w:t>
      </w:r>
    </w:p>
    <w:p>
      <w:r>
        <w:rPr>
          <w:b/>
        </w:rPr>
        <w:t xml:space="preserve">Tulos</w:t>
      </w:r>
    </w:p>
    <w:p>
      <w:r>
        <w:t xml:space="preserve">Lakiehdotus kansallisen tulvavakuutusohjelman parantamiseksi ja muihin tarkoituksiin.</w:t>
      </w:r>
    </w:p>
    <w:p>
      <w:r>
        <w:rPr>
          <w:b/>
        </w:rPr>
        <w:t xml:space="preserve">Esimerkki 6.5536</w:t>
      </w:r>
    </w:p>
    <w:p>
      <w:r>
        <w:t xml:space="preserve">Boy Scouts of America Centennial Commemorative Coin Act - Ohjaa valtiovarainministeriä lyömään ja laskemaan liikkeeseen enintään 350 000 1 dollarin kolikkoa Amerikan partiolaisten perustamisen satavuotisjuhlavuoden kunniaksi.Vaatii, että kolikon suunnittelun on oltava symbolinen järjestön 100-vuotisen toiminnan kannalta.rajoittaa kolikoiden liikkeeseenlaskun 8. helmikuuta ja 31. joulukuuta 2010 väliseksi ajaksi.edellyttää, että kolikoiden myynnistä peritään 10 dollarin lisämaksu kolikkoa kohti.edellyttää, että lisämaksut maksetaan Amerikan kansallisten partiolaisten säätiölle (National Boy Scouts of America Foundation), jotta ne voidaan antaa paikallisten neuvostojen käyttöön avustuksina partiotoiminnan laajentamiseksi vaikeasti saavutettaville alueille.</w:t>
      </w:r>
    </w:p>
    <w:p>
      <w:r>
        <w:rPr>
          <w:b/>
        </w:rPr>
        <w:t xml:space="preserve">Tulos</w:t>
      </w:r>
    </w:p>
    <w:p>
      <w:r>
        <w:t xml:space="preserve">Lakiehdotus, jolla valtiovarainministeri velvoitetaan lyömään kolikoita Amerikan partiopoikien satavuotisjuhlavuoden kunniaksi, ja muut ehdotukset.</w:t>
      </w:r>
    </w:p>
    <w:p>
      <w:r>
        <w:rPr>
          <w:b/>
        </w:rPr>
        <w:t xml:space="preserve">Esimerkki 6.5537</w:t>
      </w:r>
    </w:p>
    <w:p>
      <w:r>
        <w:t xml:space="preserve">(1. pykälä) Muuttaa District of Columbia Code -lakia siten, että District of Columbian pormestaria ohjataan yhteistyössä District of Columbian kansalliskaartin komentavan kenraalin kanssa perustamaan ohjelma, jonka avulla pormestari voi tarjota koulutusapua District of Columbian kansalliskaartin jäsenille, jotka ovat suorittaneet tyydyttävästi alkuperäisen aktiivipalveluksensa ja suostuvat palvelemaan vähintään kuusi vuotta.Edellytetään, että jäsenet käyttävät tällaista tukea kuluihin, jotka aiheutuvat heidän suorittaessaan ensimmäistä perustutkintoa, maisterintutkintoa, ammatillista tai teknistä tutkintoa tai todistusta hyväksytyssä korkeakoulussa.Rajoitetaan tällainen tuki enintään 400 dollariin opintopistettä kohti ja enintään 6 000 dollariin vuodessa kutakin oikeutettua District of Columbian kansalliskaartin jäsentä kohti.Kielletään reserviupseerikoulutusjoukkojen apurahaa saavia jäseniä saamasta tämän lain mukaista tukea; sallii kuitenkin tämän lain mukaisen tuen saajien saada koulutustukea muista ohjelmista.Myönnetään määrärahoja.Sallii pormestarin ottaa vastaan palveluiden tai omaisuuden lahjoituksia ohjelmaa varten (Sec. 2) Säädetään, että tämän lain talousarviovaikutukset vuoden 2010 lakisääteisen Pay-As-You Go Act -lain noudattamiseksi määritetään viittaamalla viimeisimpään lausumaan "Budgetary Effects of Budgetary Effects of PAYGO Legislation" (PAYGO-lainsäädännön talousarviovaikutukset), jonka edustajainhuoneen budjettivaliokunnan puheenjohtaja on toimittanut tämän lain osalta, edellyttäen, että tällainen lausuma on toimitettu ennen äänestystä hyväksymisestä.</w:t>
      </w:r>
    </w:p>
    <w:p>
      <w:r>
        <w:rPr>
          <w:b/>
        </w:rPr>
        <w:t xml:space="preserve">Tulos</w:t>
      </w:r>
    </w:p>
    <w:p>
      <w:r>
        <w:t xml:space="preserve">Ohjata District of Columbian pormestaria perustamaan District of Columbian kansalliskaartin koulutustukiohjelma, jonka tarkoituksena on kannustaa henkilöiden värväytymistä ja pysymistä District of Columbian kansalliskaartissa tarjoamalla taloudellista tukea, jotta District of Columbian kansalliskaartin jäsenet voivat osallistua yliopisto-, ammatillisiin tai teknisiin kursseihin.</w:t>
      </w:r>
    </w:p>
    <w:p>
      <w:r>
        <w:rPr>
          <w:b/>
        </w:rPr>
        <w:t xml:space="preserve">Esimerkki 6.5538</w:t>
      </w:r>
    </w:p>
    <w:p>
      <w:r>
        <w:t xml:space="preserve">Savings Through Energy Productivity Act eli STEP Act - Ohjaa energiaministeriä perustamaan STEP-hätäalennusohjelman (STEP Emergency Rebate Program), jonka puitteissa ministeri myöntää avustuksia tukikelpoisille energialaitoksille kustannuksiin, jotka aiheutuvat alennusten tai hyvitysten myöntämisestä sellaisten asiakkaiden sähkölaskujen summista, jotka vähentävät kulutetun sähköenergian määrää.Perustetaan STEP-rahasto valtiovarainministeriöön. Kehottaa ministeriä perustamaan ohjelman, jolla myönnetään korottomia lainoja yleishyödyllisille laitoksille ja voittoa tavoittelemattomille järjestöille enintään 100 prosenttia energiantuottavuushankkeen kustannuksista. Edellytetään, että lainan saajat laativat vuosittain kirjanpidon.</w:t>
      </w:r>
    </w:p>
    <w:p>
      <w:r>
        <w:rPr>
          <w:b/>
        </w:rPr>
        <w:t xml:space="preserve">Tulos</w:t>
      </w:r>
    </w:p>
    <w:p>
      <w:r>
        <w:t xml:space="preserve">Lakiehdotus, jolla hyväksytään lyhytaikainen avustusten ohjelma tietyille sähkölaitoksille, jotka siirretään sähkölaskujen hyvitysten muodossa kuluttajille, jotka vähentävät sähköenergian kulutusta, ja perustetaan sähköenergian säästörahasto, josta myönnetään lainoja sähkölaitoksille ja voittoa tavoittelemattomille järjestöille energian tuottavuushankkeiden rahoittamiseksi.</w:t>
      </w:r>
    </w:p>
    <w:p>
      <w:r>
        <w:rPr>
          <w:b/>
        </w:rPr>
        <w:t xml:space="preserve">Esimerkki 6.5539</w:t>
      </w:r>
    </w:p>
    <w:p>
      <w:r>
        <w:t xml:space="preserve">Science Undergraduate Community College Education Enhancement Development Act - Muuttaa vuoden 1992 tiede- ja huipputekniikkalakia (Scientific and Advanced-Technology Act of 1992, jäljempänä "laki") National Science Foundationin (NSF) kansallisen tieteellisen ja teknisen huippuopetuksen ohjelman (jäljempänä "ohjelma") tarkistamiseksi ja valtuuttamiseksi uudelleen.Edellyttää, että ohjelman avustuksia korkeakouluille, jotka suorittavat korkeakoulututkinnon, käytetään myös luonnontieteiden ja matematiikan peruskoulutuksen parantamiseen.Edellyttää, että ohjelma-avustuksia korkeakoulujen, jotka suorittavat korkeakouluopintoja ja jotka suorittavat korkeakoulututkinnon, nivelvaiheen yhteistyökumppanuuksille käytetään: (1) tarjota opiskelijoille tutkimuskokemusta kumppanuuteen osallistuvissa kandidaatin tutkintoa suorittavissa laitoksissa, mukaan lukien kesäohjelman apurahat; ja (2) tarjota tiedekunnan mentoreita tällaisille opiskelijoille, mukaan lukien kesäpalkkatuki.NSF:n johtajan on perustettava neuvoa-antava komitea, joka auttaa ohjaamaan ja arvioimaan ohjelman täytäntöönpanoa.</w:t>
      </w:r>
    </w:p>
    <w:p>
      <w:r>
        <w:rPr>
          <w:b/>
        </w:rPr>
        <w:t xml:space="preserve">Tulos</w:t>
      </w:r>
    </w:p>
    <w:p>
      <w:r>
        <w:t xml:space="preserve">Määrärahojen myöntäminen edistynyttä teknologiakasvatusta koskevaan ohjelmaan, vuoden 1992 tiede- ja edistynyttä teknologiaa koskevan lain muuttaminen luonnontieteiden, matematiikan ja teknologian opetuksen vahvistamiseksi entisestään kansakunnan korkeakouluissa, joissa voi suorittaa korkeakoulututkinnon, neuvoa-antavan komitean perustaminen edistynyttä teknologiakasvatusta koskevan ohjelman toteuttamisen ohjaamista varten ja muihin tarkoituksiin.</w:t>
      </w:r>
    </w:p>
    <w:p>
      <w:r>
        <w:rPr>
          <w:b/>
        </w:rPr>
        <w:t xml:space="preserve">Esimerkki 6.5540</w:t>
      </w:r>
    </w:p>
    <w:p>
      <w:r>
        <w:t xml:space="preserve">Muuttaa Tavoitteet 2000 -ohjelmaa:  Educate America Act (Goals 2000) -lain muuttamista siten, että poistetaan kansallinen koulutusstandardien ja koulutuksen parantamisneuvosto (National Education Standards and Improvement Council, jäljempänä 'neuvosto'). Poistaa vaatimuksen, jonka mukaan kansallisten koulutustavoitteiden arviointilautakunnan on tarkasteltava ja hyväksyttävä mallit tai kansalliset sisältöstandardit, kansalliset oppimistuloksia koskevat standardit tai kansalliset oppimismahdollisuuksia koskevat standardit.  Lopetetaan seuraavien tahojen rahoitus:  (1) neuvoston, (2) oppimismahdollisuuksien kehittämisavustusten ja (3) arvioinnin kehittämis- ja arviointiavustusten lakkauttaminen. Tarkistetaan valtion parantamissuunnitelmia koskevia Goals 2000 -säännöksiä siten, että poistetaan liittovaltion vaatimukset seuraavien osalta:  (1) sen laajapohjaisen osavaltiopaneelin kokoonpano, tehtävät ja menettelyt, jonka tehtävänä on laatia tällaiset suunnitelmat yhteistyössä osavaltion opetusviraston ja kuvernöörin kanssa; (2) oppimismahdollisuuksia koskevien standardien ja strategioiden laatiminen; ja (3) vertaisarviointi ja opetusministerin hyväksyntä tällaisille suunnitelmille ja niiden muutoksille.  Tarkistetaan säännöksiä, jotka koskevat ministeriön suorittamaa valtion koulutusvirastojen Goals 2000 -rahoitushakemusten tarkastelua, jotta tietyt hyväksymisehdot voidaan poistaa. Tarkistetaan paikallisia uudistuksia ja ammatillista kehittämistä koskevia Goals 2000 -avustuksia koskevia säännöksiä siten, että poistetaan tietyt vaatimukset, jotka koskevat paikallisten paneelien nimittämistä, kokoonpanoa ja paikallisten suunnitelmien kehittämismenettelyjä. Valtuuttaa ministerin ohittamaan minkä tahansa osavaltion, joka ei osallistu Goals 2000 -ohjelmaan, ja käyttämään määrärahansa kilpailuun perustuvien avustusten myöntämiseen sellaisille osavaltion paikallisille opetusvirastoille, joiden hakemukset ministeri on hyväksynyt. Tekee teknisiä ja mukauttavia muutoksia vuoden 1965 Elementary and Secondary Education Act -lakiin, General Education Provisions Act -lakiin ja vuoden 1978 Education Amendments -lakiin.</w:t>
      </w:r>
    </w:p>
    <w:p>
      <w:r>
        <w:rPr>
          <w:b/>
        </w:rPr>
        <w:t xml:space="preserve">Tulos</w:t>
      </w:r>
    </w:p>
    <w:p>
      <w:r>
        <w:t xml:space="preserve">Lakiehdotus Tavoitteet 2000 -ohjelman muuttamisesta: Educate America Act -lain muuttaminen siten, että poistetaan kansallinen koulutusstandardien ja -parannusten neuvosto ja vaatimukset, jotka koskevat oppimismahdollisuuksia koskevia standardeja, rajoitetaan opetusministerin valtuuksia tarkastella ja hyväksyä osavaltioiden suunnitelmia, sallitaan tiettyjen paikallisten koulutusvirastojen saada rahoitusta suoraan opetusministeriltä ja muihin tarkoituksiin.</w:t>
      </w:r>
    </w:p>
    <w:p>
      <w:r>
        <w:rPr>
          <w:b/>
        </w:rPr>
        <w:t xml:space="preserve">Esimerkki 6.5541</w:t>
      </w:r>
    </w:p>
    <w:p>
      <w:r>
        <w:t xml:space="preserve">Captive Primate Safety Act Tällä lakiehdotuksella muutetaan vuoden 1981 Lacey Act Amendments -lakia siten, että kielletään osavaltioiden välisessä tai ulkomaisessa kaupassa elävien kädellislajiin kuuluvien eläinten tuonti, vienti, kuljetus, myynti, vastaanotto, hankinta tai ostaminen. Lakiehdotuksessa rajoitetaan myös sitä, että luvan saanut tai rekisteröity henkilö ei saa sallia suoraa kosketusta yleisön jäsenen ja elävän karhun, tiikerin, leijonan, jaguaarin, puuman, afrikkalaisen leopardin, lumileopardin, apinan, gibbonin, siamangin, apinan tai loriksen välillä.  Lacey Act -lain kielto koskee osavaltiossa luvan saaneita villieläinten kuntoutujia. </w:t>
      </w:r>
    </w:p>
    <w:p>
      <w:r>
        <w:rPr>
          <w:b/>
        </w:rPr>
        <w:t xml:space="preserve">Tulos</w:t>
      </w:r>
    </w:p>
    <w:p>
      <w:r>
        <w:t xml:space="preserve">Laki vankeudessa pidettävien kädellisten turvallisuudesta</w:t>
      </w:r>
    </w:p>
    <w:p>
      <w:r>
        <w:rPr>
          <w:b/>
        </w:rPr>
        <w:t xml:space="preserve">Esimerkki 6.5542</w:t>
      </w:r>
    </w:p>
    <w:p>
      <w:r>
        <w:t xml:space="preserve">Muutetaan Internal Revenue Code -lakia siten, että energiatehokkaiden rakennusten verohyvitys sallitaan. Rajoittaa tällaisen hyvityksen määrän 30 prosenttiin (10 prosenttiin muun energiaomaisuuden osalta) energiatehokkaan rakennusomaisuuden perustasta tai 1 000 dollariin tällaisen omaisuuden kutakin tehokilowattia kohti, jos se on pienempi. Määritellään "energiatehokas rakennusomaisuus" polttokennovoimalaitokseksi, joka tuottaa vähintään 0,5 kilowattia sähköä sähkökemiallisella prosessilla.Sallii vastaavanlaisen verohyvityksen veronmaksajan asunnon energiatehokkaan rakennusomaisuuden asentamisesta. Molemmat verohyvitykset lakkautetaan 31. joulukuuta 2009 jälkeen.</w:t>
      </w:r>
    </w:p>
    <w:p>
      <w:r>
        <w:rPr>
          <w:b/>
        </w:rPr>
        <w:t xml:space="preserve">Tulos</w:t>
      </w:r>
    </w:p>
    <w:p>
      <w:r>
        <w:t xml:space="preserve">Lakiehdotus vuoden 1986 Internal Revenue Code of 1986 -lain muuttamiseksi siten, että tietyistä polttokennokiinteistöistä voidaan tehdä tuloverohyvitys.</w:t>
      </w:r>
    </w:p>
    <w:p>
      <w:r>
        <w:rPr>
          <w:b/>
        </w:rPr>
        <w:t xml:space="preserve">Esimerkki 6.5543</w:t>
      </w:r>
    </w:p>
    <w:p>
      <w:r>
        <w:t xml:space="preserve">National Child Protection and Volunteers for Children Improvement Act of 2002 - (Sec. 3) Muutetaan vuonna 1993 annettua kansallista lastensuojelulakia, joka koskee kansallisia rikostaustan tarkistuksia, seuraavasti: (1) Valtuutetaan osavaltiot ottamaan käyttöön menettelyjä sen selvittämiseksi, onko palveluntarjoaja pidätetty tai asetettu syytteeseen rikoksesta, joka tekee palveluntarjoajasta kelvottoman tarjoamaan hoitoa lapsille, vanhuksille tai vammaisille; (2) Ohjataan oikeusministeriön vastaamaan tällaiseen osavaltion tiedusteluun 15 työpäivän kuluessa; ja (3) sallitaan pätevän tahon pyytää taustatarkistusta oikeusministeriöltä, jos osavaltiossa ei ole pätevää ohjelmaa tällaisten pyyntöjen tekemistä varten.Vapauttaa osavaltion valtuutetun viraston tiettyjen lakisääteisten menettelyjen noudattamisesta, kun se jakaa rikosrekisteritietoja suoraan oikeutetuille yksiköille. (4 §) Ohjaa oikeusministeriön perustamaan vapaaehtoisten ja palveluntarjoajien seulontatoimiston, joka toimii yhteyspisteenä oikeutetuille yksiköille, jotka pyytävät kansallista rikostaustan tarkistusta. Virastoa pyydetään laatimaan mallistandardit, jotka ohjaavat päteviä yksiköitä tekemään rikostaustatietoihin perustuvia soveltuvuuspäätöksiä.(Sec. 5) Rajoitetaan Federal Bureau of Investigationin maksuja kansallisesta rikosrekisterin sormenjälkien taustatarkastuksesta seuraavasti: (1) 5 dollaria tarkastuksesta, joka koskee henkilöä, joka toimii vapaaehtoistyöntekijänä hyväksytyn yksikön palveluksessa; ja (2) 18 dollaria tarkastuksesta, joka koskee palveluntarjoajaa, joka on palveluksessa hyväksytyn yksikön palveluksessa tai joka hakee työpaikkaa hyväksytyn yksikön palveluksessa.(Sec. 6) kehottaa oikeusministeriötä perustamaan kussakin osavaltiossa ja Columbian piirikunnassa malliohjelman sormenjälkitekniikan parantamiseksi, jonka puitteissa kullekin osavaltiolle myönnetään varoja joko 1) Live-Scan-sormenjälkitekniikan ja valtion ajoneuvon hankkimiseen, jotta tällainen tekniikka voidaan siirtää osavaltion sisällä liikkuviin yksiköihin, jotka avustavat sormenjälkien taustatarkastusten käsittelyssä, tai 2) sähköisten sormenjälkien kuvantamislaitteiden hankkimiseen, joita käytetään koko osavaltiossa sormenjälkien kuvien lähettämiseksi oikeusministeriölle taustatarkastusten suorittamista varten.Valtuuttaa myöntämään varoja kullekin osavaltiolle ja Columbian piirikunnalle henkilöstön palkkaamiseksi antamaan tietoa ja koulutusta kullekin osavaltion piirikunnan lainvalvontaviranomaiselle kaikista vaatimuksista, jotka koskevat rikos- ja luovutustietojen syöttämistä kansalliseen rikoshistorian taustatarkastusjärjestelmään.Valtuuttaa määrärahat varainhoitovuosiksi 2004-2008.(7 kohta) Määritellään yksityisyyden suoja, joka koskee kansallisten sormenjälkitietojen levittämistä. Asetetaan rikosoikeudellisia seuraamuksia tällaisen suojan rikkomisesta.(8 §) Hyväksytään määrärahat varainhoitovuosiksi 2004-2008.</w:t>
      </w:r>
    </w:p>
    <w:p>
      <w:r>
        <w:rPr>
          <w:b/>
        </w:rPr>
        <w:t xml:space="preserve">Tulos</w:t>
      </w:r>
    </w:p>
    <w:p>
      <w:r>
        <w:t xml:space="preserve">Lakiehdotus vuoden 1993 kansallisen lastensuojelulain muuttamisesta ja muista syistä.</w:t>
      </w:r>
    </w:p>
    <w:p>
      <w:r>
        <w:rPr>
          <w:b/>
        </w:rPr>
        <w:t xml:space="preserve">Esimerkki 6.5544</w:t>
      </w:r>
    </w:p>
    <w:p>
      <w:r>
        <w:t xml:space="preserve">Privatization of Art Act of 1991 (sic) - Muuttaa vuoden 1965 kansallista taide- ja humanistista säätiötä koskevaa lakia (National Foundation on the Arts and the Humanities Act of 1965), jolla lakkautetaan National Endowment for the Arts (NEA) ja National Council on the Arts (NCA). Siinä säädetään NEA:n koko omaisuuden siirtämisestä National Endowment for the Humanities -rahastolle.  Kehotetaan hallinto- ja budjettiviraston johtajaa huolehtimaan NEA:n ja NCA:n toiminnan lopettamisesta.</w:t>
      </w:r>
    </w:p>
    <w:p>
      <w:r>
        <w:rPr>
          <w:b/>
        </w:rPr>
        <w:t xml:space="preserve">Tulos</w:t>
      </w:r>
    </w:p>
    <w:p>
      <w:r>
        <w:t xml:space="preserve">Vuoden 1991 laki taiteen yksityistämisestä</w:t>
      </w:r>
    </w:p>
    <w:p>
      <w:r>
        <w:rPr>
          <w:b/>
        </w:rPr>
        <w:t xml:space="preserve">Esimerkki 6.5545</w:t>
      </w:r>
    </w:p>
    <w:p>
      <w:r>
        <w:t xml:space="preserve">Housing Finance Restructuring Act of 2016 Tämä lakiehdotus ohjaa valtiovarainministeriötä muuttamaan kummankin Federal National Mortgage Associationin (Fannie Mae) ja Federal Home Loan Mortgage Corporationin (Freddie Mac) (yritykset) Senior Preferred Stock Purchase Agreement -sopimusta:  nollaamaan (katsomaan, että ne on maksettu kokonaan takaisin) kunkin yrityksen vaihtelevan likvidointipreferenssin (Variable Liquidation Preference Senior Preferred Stocks) likvidointipreferenssi; vaatimaan kunkin yrityksen vaihtelevan likvidointipreferenssin (Variable Liquidation Preference Senior Preferred Stocks) lunastamista tiettyyn päivämäärään mennessä, jolloin sen katsotaan olevan poissa liikkeessä ja osakkeenomistajien kaikki oikeudet lakkaavat.  Treasury käyttää etuoikeutettujen osakkeiden ostosopimusten mukaisia yritysten kantaosakkeiden osto-oikeuksia. Aina kun yritys ei ole täysin pääomitettu, Federal Housing Finance Agency (FHFA) vaatii, että kunkin yrityksen tilikauden nettotulos (kaikkien siihen liittyvien kulujen vähentämisen jälkeen) pidätetään pääomareservinä eikä sitä osoiteta kohtuuhintaisen asumisen rahaston (Housing Trust Fund) tai kohtuuhintaisen asumisen pääomarahaston (Capital Magnet Fund) rahoittamiseen. FHFA:n on: raportoitava kunkin yrityksen pääoman palauttamista koskeva suunnitelma ja lopetettava yrityksen edunvalvonta, kun se saavuttaa pääoman määrän, joka on vähintään 5 prosenttia sen riskipainotetuista varoista.  Kaikki yksityishenkilöt tai yhteisöt, joihin FHFA:n tai valtiovarainministeriön tämän lakiehdotuksen tai Federal Housing Enterprises Financial Safety and Soundness Act of 1992 -lain (laki vuoden 1992 liittovaltion asuntoyhteisöjen rahoituksen turvallisuudesta ja vakaudesta) vastaiset toimet tai laiminlyönnit vaikuttavat kielteisesti tai jotka ovat kärsineet niistä, voivat nostaa siviilikanteen Yhdysvaltojen piirituomioistuimessa ja vaatia kieltoa FHFA:ta tai valtiovarainministeriötä vastaan, tapauksen mukaan.</w:t>
      </w:r>
    </w:p>
    <w:p>
      <w:r>
        <w:rPr>
          <w:b/>
        </w:rPr>
        <w:t xml:space="preserve">Tulos</w:t>
      </w:r>
    </w:p>
    <w:p>
      <w:r>
        <w:t xml:space="preserve">Vuoden 2016 laki asuntorahoituksen rakenneuudistuksesta</w:t>
      </w:r>
    </w:p>
    <w:p>
      <w:r>
        <w:rPr>
          <w:b/>
        </w:rPr>
        <w:t xml:space="preserve">Esimerkki 6.5546</w:t>
      </w:r>
    </w:p>
    <w:p>
      <w:r>
        <w:t xml:space="preserve">Agricultural Energy Programs Reauthorization Act of 2017 Tällä lakiehdotuksella muutetaan Farm Security Rural Investment Act of 2002 -lakia, jotta voidaan hyväksyä uudelleen useita maatalousministeriön (USDA) energiaohjelmia vuoteen FY2023 saakka, mukaan lukien biopohjaisten tuotteiden markkinaohjelma, biojalostamojen, uusiutuvien kemikaalien ja biopohjaisten tuotteiden valmistuksen tukiohjelma, edistyneiden biopolttoaineiden bioenergiaohjelma, Rural Energy For America -ohjelma (REAP), biomassan tutkimus- ja kehittämisaloite, raaka-aineiden joustavuusohjelma ja yhteisön puuenergiaohjelma.   Lakiehdotuksessa muutetaan ja hyväksytään uudelleen biomassakasvien tukiohjelma, jotta se voidaan nimetä uudelleen biopolttoaineiden ja biopohjaisten tuotteiden raaka-aineeksi ja maastopalojen suojeluohjelmaksi, jotta Yhdysvaltain maatalousministeriö voi myöntää ohjelmasta tukea vaarallisen puupolttoaineen vähentämishankkeisiin ja jotta tukikelpoisten materiaalien määritelmää voidaan laajentaa siten, että se kattaa levät ja eläinjätteen sivutuotteet, mukaan lukien rasvan, öljyn, rasvan ja lannan.   Lakiehdotuksessa säädetään pakollisesta rahoituksesta useille uudelleen hyväksytyille ohjelmille varainhoitovuoteen 2023 asti.  Lakiehdotuksessa muutetaan biopohjaisia markkinoita koskevaa ohjelmaa seuraavasti: (1) uusiutuvien kemikaalien tuottajat sisällytetään vapaaehtoiseen merkintäohjelmaan ja 2) USDA:n ja kauppaministeriön edellytetään kehittävän yhdessä Pohjois-Amerikan teollisuusluokitusjärjestelmän koodit uusiutuvien kemikaalien valmistajille ja biopohjaisten tuotteiden valmistajille. Lakiehdotuksella muutetaan REAP-ohjelmaa siten, että yli 30 prosenttia varoista ei saa käyttää vuosittain seuraaviin tarkoituksiin: (1) johonkin tiettyyn uusiutuvan energian muotoon tai (2) energiankäytön tehokkuutta parantaviin teknologioihin. </w:t>
      </w:r>
    </w:p>
    <w:p>
      <w:r>
        <w:rPr>
          <w:b/>
        </w:rPr>
        <w:t xml:space="preserve">Tulos</w:t>
      </w:r>
    </w:p>
    <w:p>
      <w:r>
        <w:t xml:space="preserve">Vuoden 2017 laki maatalouden energiaohjelmien uudistamisesta (Agricultural Energy Programs Reauthorization Act of 2017)</w:t>
      </w:r>
    </w:p>
    <w:p>
      <w:r>
        <w:rPr>
          <w:b/>
        </w:rPr>
        <w:t xml:space="preserve">Esimerkki 6.5547</w:t>
      </w:r>
    </w:p>
    <w:p>
      <w:r>
        <w:t xml:space="preserve">Economic Development Loan Assistance Demonstration Program Demonstration Program Act of 1993 - Ohjaa asunto- ja kaupunkikehitysministeriön perustamaan demonstraatio-ohjelman, jonka tarkoituksena on edistää taloudellista kehitystä viidellä yritysalueella myöntämällä avustuksia yhteisön kehittämisyhtiöille taloudellisen kehityksen lainojen korkojen alentamiseen.</w:t>
      </w:r>
    </w:p>
    <w:p>
      <w:r>
        <w:rPr>
          <w:b/>
        </w:rPr>
        <w:t xml:space="preserve">Tulos</w:t>
      </w:r>
    </w:p>
    <w:p>
      <w:r>
        <w:t xml:space="preserve">Vuoden 1993 laki talouskehityksen lainatukiohjelman esittelyohjelmasta (Economic Development Loan Assistance Demonstration Program Act of 1993)</w:t>
      </w:r>
    </w:p>
    <w:p>
      <w:r>
        <w:rPr>
          <w:b/>
        </w:rPr>
        <w:t xml:space="preserve">Esimerkki 6.5548</w:t>
      </w:r>
    </w:p>
    <w:p>
      <w:r>
        <w:t xml:space="preserve">Keep American Jobs from Going Down the Drain Act - Muuttaa Safe Drinking Water Act -lakia ja Federal Water Pollution Control Act -lakia (joka tunnetaan yleisesti nimellä Clean Water Act) siten, että kielletään osavaltion lainarahastosta tai osavaltion vesien pilaantumisen valvontarahastosta saataville asetettujen varojen käyttäminen hankkeisiin, jotka koskevat yleisen vesijärjestelmän rakentamista, muuttamista, ylläpitoa tai korjaamista, ellei tällaisessa hankkeessa käytettävää terästä, rautaa ja valmistettuja tuotteita ole tuotettu Yhdysvalloissa. Poikkeaa tällaisesta vaatimuksesta, jos ympäristönsuojeluviraston (EPA) hallintoviranomainen asianomaista kuvernööriä kuultuaan toteaa, että: (1) tällaisen vaatimuksen soveltaminen olisi yleisen edun vastaista; (2) tällaisia tavaroita ei tuoteta Yhdysvalloissa riittäviä ja kohtuullisesti saatavilla olevia määriä ja tyydyttävää laatua; tai (3) tällaisten tavaroiden sisällyttäminen hankkeeseen lisää hankkeen kokonaiskustannuksia yli 25 prosenttia: (1) annettava julkista ilmoitusta ja mahdollisuus esittää huomautuksia hallintoviranomaisen aikomuksesta myöntää poikkeuslupa vähintään 15 päivää ennen tällaisista vaatimuksista luopumista; ja (2) julkaistava perustelut myönnetyille poikkeusluville.</w:t>
      </w:r>
    </w:p>
    <w:p>
      <w:r>
        <w:rPr>
          <w:b/>
        </w:rPr>
        <w:t xml:space="preserve">Tulos</w:t>
      </w:r>
    </w:p>
    <w:p>
      <w:r>
        <w:t xml:space="preserve">Vaaditaan amerikkalaisen raudan, teräksen ja teollisuustuotteiden käyttöä yleisten vesijärjestelmien ja vedenpuhdistamoiden rakentamisessa, muuttamisessa ja korjaamisessa.</w:t>
      </w:r>
    </w:p>
    <w:p>
      <w:r>
        <w:rPr>
          <w:b/>
        </w:rPr>
        <w:t xml:space="preserve">Esimerkki 6.5549</w:t>
      </w:r>
    </w:p>
    <w:p>
      <w:r>
        <w:t xml:space="preserve">American Security Enhancement Investment Act of 2001 - Muuttaa Internal Revenue Code -lakia, jotta yritykset voivat käyttää kustannuksina tukikelpoisen turvallisuuden parantamiseen tarkoitetun omaisuuden osto- ja asennuskustannuksia.</w:t>
      </w:r>
    </w:p>
    <w:p>
      <w:r>
        <w:rPr>
          <w:b/>
        </w:rPr>
        <w:t xml:space="preserve">Tulos</w:t>
      </w:r>
    </w:p>
    <w:p>
      <w:r>
        <w:t xml:space="preserve">Lakiehdotus, jolla muutetaan vuoden 1986 verolakia siten, että sallitaan yritysten vähennysoikeus tukikelpoisen turvallisuuden parantamiseen tarkoitetun omaisuuden hankkimisesta ja asentamisesta.</w:t>
      </w:r>
    </w:p>
    <w:p>
      <w:r>
        <w:rPr>
          <w:b/>
        </w:rPr>
        <w:t xml:space="preserve">Esimerkki 6.5550</w:t>
      </w:r>
    </w:p>
    <w:p>
      <w:r>
        <w:t xml:space="preserve">Higher Education and Learning Promotion Act - Muuttaa Internal Revenue Code -lakia siten, että perustetaan verovapaita koulutusinvestointitilejä, joille voidaan maksaa vuosittain enintään 1 500 dollaria tilinomistajan korkeakoulutuksen kustannuksia varten.  Verottaa muuhun kuin tukikelpoiseen tarkoitukseen käytettyjä tilien jakoja, mukaan lukien kymmenen prosentin lisävero.  Asetetaan asiaan liittyvät raportointivaatimukset. Tekee työnantajan tarjoaman koulutustukiohjelman ulkopuolelle jättämisestä pysyvää. Jätetään bruttotuloista pois valtion lukukausimaksuja koskevan ohjelman maksamat voitot, jotka käytetään korkea-asteen koulutuskustannuksiin (mukaan lukien majoitus ja hoito).</w:t>
      </w:r>
    </w:p>
    <w:p>
      <w:r>
        <w:rPr>
          <w:b/>
        </w:rPr>
        <w:t xml:space="preserve">Tulos</w:t>
      </w:r>
    </w:p>
    <w:p>
      <w:r>
        <w:t xml:space="preserve">Laki korkeakoulutuksen ja oppimisen edistämisestä</w:t>
      </w:r>
    </w:p>
    <w:p>
      <w:r>
        <w:rPr>
          <w:b/>
        </w:rPr>
        <w:t xml:space="preserve">Esimerkki 6.5551</w:t>
      </w:r>
    </w:p>
    <w:p>
      <w:r>
        <w:t xml:space="preserve">(3 §) Vahvistetaan terveydenhuollon vastuukanteiden vanhentumisaika, joka on kaksi vuotta siitä päivästä, jona väitetty vahinko havaittiin tai jona se olisi kohtuudella pitänyt havaita, mutta ei missään tapauksessa yli viisi vuotta siitä päivästä, jona väitetty vahinko tapahtui.(4 §) Asetetaan vastaaja missä tahansa terveydenhuollon vastuukanteessa vastuuseen (yhteisvastuullisesti, mutta ei yhteisvastuullisesti) vain siitä ei-ekonomisen vahingon määrästä, joka voidaan lukea kyseisen vastaajan syyksi suoraan suhteessa vastaajan osuuteen syyllisyydestä tai vastuusta kantajan tosiasiallisista vahingoista, kuten tosiseikkoja käsittelevä tuomari on todennut.Rajoittaa vahingon aiheuttamien ei-taloudellisten vahingonkorvausten kokonaismäärän 250 000 dollariin riippumatta siitä, kuinka monta osapuolta vastaan kanne on nostettu tai kuinka monta kannetta on nostettu.Edellyttää rangaistusluonteisten vahingonkorvausten myöntämistä varten, että kantajan on osoitettava selvällä ja vakuuttavalla todisteella, että kärsimä vahinko oli seurausta menettelystä, joka: (1) oli nimenomaisesti tarkoitettu aiheuttamaan vahinkoa tai (2) osoitti tietoista, räikeää välinpitämättömyyttä muiden oikeuksia tai turvallisuutta kohtaan.Kielletään rangaistusluonteisten vahingonkorvausten myöntäminen kantajan vahingon aiheuttaneen lääkkeen tai lääkinnällisen laitteen valmistajalle tai myyjälle, jos: (1) lääkkeelle tai laitteelle oli myönnetty Food and Drug Administrationin (FDA) hyväksyntä ennen markkinoille saattamista sen lääkkeen tai laitteen koostumuksen turvallisuuden tai sen osatekijän suorituskyvyn osalta, joka aiheutti vahinkoa kantajalle, tai sen lääkkeen tai laitteen pakkauksen tai merkintöjen asianmukaisuuden osalta, joka aiheutti vahinkoa, ja Food and Drug Administration oli hyväksynyt tällaisen lääkkeen, laitteen, pakkauksen tai merkinnät; tai (2) lääke on yleisesti tunnustettu turvalliseksi ja tehokkaaksi FDA:n asettamien ehtojen ja sovellettavien säännösten, mukaan lukien pakkaus- ja merkintäsäännökset, mukaisesti.Sallii rangaistusluonteiset vahingonkorvaukset kaikissa tapauksissa, joissa ennen markkinoille saattamista edeltävää hyväksyntää tai sen jälkeen: (1) vastaaja on tahallisesti ja laittomasti salannut FDA:lta tai esittänyt sille väärin tietoja lääkkeestä tai laitteesta, jotka olivat olennaisia ja merkityksellisiä kärsityn vahingon kannalta ja joiden toimittamista vaadittiin liittovaltion elintarvike-, lääke- ja kosmetiikkalain (Federal Food, Drug, and Cosmetic Act) tai julkista terveydenhuoltoa koskevan lain (Public Health Service Act) nojalla; tai (2) vastaaja on suorittanut laittoman maksun FDA:n virkailijalle tai toimihenkilölle hyväksynnän saamiseksi tai ylläpitämiseksi.Kielletään rangaistusluonteiset vahingonkorvaukset lääkkeen valmistajaa tai tuotteen myyjää vastaan terveydenhuollon vastuukanteessa vahingosta, jonka väitetään liittyvän sellaisen lääkkeen pakkauksen tai merkintöjen riittävyyteen, jonka pakkauksen tai merkintöjen on asetuksen mukaan oltava väärentämisen estävä, ellei tuomioistuin totea selvällä ja vakuuttavalla todisteella, että tällainen pakkaus tai merkinnät ovat olennaisesti säännösten vastaisia.Sallii 50 000 dollaria ylittävistä tulevista taloudellisista ja ei-taloudellisista menetyksistä tuomittujen vahingonkorvausten maksamisen määräajoin.Sallii vastaajien esittää todisteita sivullisten lähteiden perusteella suoritetuista maksuista. Julistaa, että vakuusmaksujen antaja ei saa periä tuomiossa tai sovintoratkaisussa mitään summaa kantajaa vastaan tai saada panttioikeutta tai hyvitystä kantajan takaisinperintää vastaan tai saada oikeudenmukaista tai laillista sijaantulo-oikeutta kantajan oikeuteen terveydenhuollon vastuukanteessa.(5 §) Oikeuttaa kanteen voittaneen asianosaisen saamaan asianajajan palkkiot muulta kuin voittaneelta asianosaiselta, jos: (1) kantaja vaatii ei-taloudellisia vahingonkorvauksia, jotka ylittävät 250 000 dollaria (tai ei-taloudellisten vahingonkorvausten ylärajan inflaatiokorjattuna) tai kolme kertaa taloudelliset vahingot, sen mukaan, kumpi niistä on pienempi; ja (2) vaatimus tällaisista vahingonkorvauksista tällaisessa määrässä esitetään ennen kuin osapuolen vastuu on todettu tuomiolla tai tuomion antamisella. Kielletään se, että voittaneen asianosaisen oikeus asianajajan palkkioihin ei ylitä voittaneen asianosaisen asianajajan palkkioita. Valtuuttaa tuomioistuimen rajoittamaan tällaisia palkkioita, jos niiden määrää pidetään epäoikeudenmukaisena.Määritellään ehdollisia palkkioita koskevat rajoitukset.(6 §) Julistaa, että kaikissa vaihtoehtoisissa riidanratkaisumenettelyissä, joita käytetään terveydenhuollon vastuukanteen tai -vaatimuksen ratkaisemiseen, on oltava vanhentumista, muita kuin taloudellisia vahingonkorvauksia, yhteisvastuuta, rangaistusluonteisia vahingonkorvauksia, sivulähdesääntöä, jaksottaisia maksuja ja asianajopalkkioiden myöntämistä koskevia säännöksiä, jotka ovat samanlaisia kuin tämän lain säännökset.</w:t>
      </w:r>
    </w:p>
    <w:p>
      <w:r>
        <w:rPr>
          <w:b/>
        </w:rPr>
        <w:t xml:space="preserve">Tulos</w:t>
      </w:r>
    </w:p>
    <w:p>
      <w:r>
        <w:t xml:space="preserve">Lääketieteellistä väärinkäytöstä annettu laki</w:t>
      </w:r>
    </w:p>
    <w:p>
      <w:r>
        <w:rPr>
          <w:b/>
        </w:rPr>
        <w:t xml:space="preserve">Esimerkki 6.5552</w:t>
      </w:r>
    </w:p>
    <w:p>
      <w:r>
        <w:t xml:space="preserve">Forest Service Flexible Partnerships Act of 2017 Tämä lakiehdotus antaa maatalousministeriölle (USDA) luvan vuokrata hallinnolliseksi alueeksi vähintään alueen markkina-arvoa vastaavaa korvausta vastaan: minkä tahansa laitoksen tai parannuksen, joka on hankittu tai jota käytetään National Forest Systemin (NFS) hallinnointiin; minkä tahansa liittovaltion maan, joka liittyy tällaiseen laitokseen tai parannukseen, joka on hankittu tai jota käytetään Forest Servicen toimintojen hallinnointiin ja joka on tällaisen laitoksen tai parannuksen alapuolella tai sen vieressä; tai verovuotta kohden enintään 10 erillistä, rakentamatonta palstaa, joista kukin on enintään 40 hehtaaria.       Lakiehdotuksen mukaan vuoden 1969 kansallista ympäristöpolitiikkaa koskevaa lakia (National Environmental Policy Act of 1969) sovelletaan hallintoalueiden vuokraukseen, jollei poikkeuksesta muuta johdu.  Hallinnollisesta alueesta maksettava käteisvastike on USDA:n käytettävissä seuraavien kustannusten maksamiseen: tarpeelliset ja satunnaiset kustannukset, jotka aiheutuvat NFS:n laitoksen tai parannuksen hankkimisesta, parantamisesta, ylläpidosta, uudelleenrakentamisesta tai rakentamisesta ja tällaisen alueen vuokraamisesta, sekä kohtuulliset palkkiot tai palkkiot vuokrasopimukseen liittyvistä välityspalveluista.  </w:t>
      </w:r>
    </w:p>
    <w:p>
      <w:r>
        <w:rPr>
          <w:b/>
        </w:rPr>
        <w:t xml:space="preserve">Tulos</w:t>
      </w:r>
    </w:p>
    <w:p>
      <w:r>
        <w:t xml:space="preserve">Forest Service Flexible Partnerships Act of 2017</w:t>
      </w:r>
    </w:p>
    <w:p>
      <w:r>
        <w:rPr>
          <w:b/>
        </w:rPr>
        <w:t xml:space="preserve">Esimerkki 6.5553</w:t>
      </w:r>
    </w:p>
    <w:p>
      <w:r>
        <w:t xml:space="preserve">Start Healthy Act of 2012 - Muuttaa sosiaaliturvalain XIX osaston (Medicaid) seuraavasti: (1) pakollinen kattavuus vaatimukset täyttäville (vakuuttamattomille) vastasyntyneille ja (2) 100-prosenttinen liittovaltion lääketieteellisen avun prosenttiosuus (FMAP) tällaisten vastasyntyneiden väliaikaista kattavuutta varten.</w:t>
      </w:r>
    </w:p>
    <w:p>
      <w:r>
        <w:rPr>
          <w:b/>
        </w:rPr>
        <w:t xml:space="preserve">Tulos</w:t>
      </w:r>
    </w:p>
    <w:p>
      <w:r>
        <w:t xml:space="preserve">Sosiaaliturvalain XIX osaston muuttaminen siten, että Medicaid-ohjelmassa tarjotaan lääketieteellistä apua vakuuttamattomille vastasyntyneille.</w:t>
      </w:r>
    </w:p>
    <w:p>
      <w:r>
        <w:rPr>
          <w:b/>
        </w:rPr>
        <w:t xml:space="preserve">Esimerkki 6.5554</w:t>
      </w:r>
    </w:p>
    <w:p>
      <w:r>
        <w:t xml:space="preserve">Inmate Work, Education, and Responsibility Curriculum Act of 2009 (sic) eli I-WERC Act - Ohjaa oikeusministeriön perustamaan kolmivuotisen pilottiohjelman, jonka puitteissa osavaltioille, heimoille ja paikallisille vankeinhoitolaitoksille myönnetään kilpailullisia avustuksia, joilla rahoitetaan 40-tuntista työviikon opetussuunnitelmaa, joka sisältää vangeille suunnattuja itsensä kehittämiseen tähtääviä toimintoja, joilla edistetään vastuullisuutta, koulutusta, perhettä, työtä ja vanhemmuutta. Avustusmäärärahojen vaadittuihin käyttötarkoituksiin kuuluvat muun muassa työskentely yleisen tutkintotodistuksen hankkimiseksi, lukutaitokoulutus, ammatillinen koulutus, työpaikat ja taitokoulutus sekä mentorointitilaisuudet.Opetussuunnitelman osallistujien edellytetään käyvän läpi arviointi heidän henkisistä, fyysisistä, älyllisistä ja ammatillisista kyvyistään. Laajentaa vangeille kannustimia ohjelmaan osallistumisesta, mukaan lukien hyvitys hyvistä ajoista, rahallinen korvaus, ylimääräiset ja joustavammat vierailuoikeudet ja suosituskirjeet.Valtuuttaa oikeusministeriön myöntämään apurahan kansalliselle oikeusinstituutille, jotta se voi suunnitella ja toteuttaa tutkimuksen tällä lailla rahoitetuista opetussuunnitelmista.</w:t>
      </w:r>
    </w:p>
    <w:p>
      <w:r>
        <w:rPr>
          <w:b/>
        </w:rPr>
        <w:t xml:space="preserve">Tulos</w:t>
      </w:r>
    </w:p>
    <w:p>
      <w:r>
        <w:t xml:space="preserve">Yleisen turvallisuuden lisääminen ja rikoksen uusimisen vähentäminen luomalla kolmivuotinen kokeiluohjelma, jonka puitteissa oikeusministeriö myöntää avustuksia vankeinhoitolaitoksille 40 tunnin työviikko-opintosuunnitelman laatimiseksi vastuullisista toiminnoista vangituille henkilöille.</w:t>
      </w:r>
    </w:p>
    <w:p>
      <w:r>
        <w:rPr>
          <w:b/>
        </w:rPr>
        <w:t xml:space="preserve">Esimerkki 6.5555</w:t>
      </w:r>
    </w:p>
    <w:p>
      <w:r>
        <w:t xml:space="preserve">Fab Lab Classroom Modernization Act Tämä lakiehdotus antaa opetusministeriölle luvan myöntää osavaltioille avustuksia vuosiksi FY2019-FY2023 paikallisille opetusvirastoille digitaalisen valmistuksen laboratoriolaitteiden hankkimiseksi tai digitaalisen valmistuksen laboratorion sisällyttämiseen opetussuunnitelmaan liittyvän ammatillisen kehityksen tarjoamiseksi. Digitaalisen valmistuksen laboratorio on korkean teknologian työtila, johon kuuluu laitteita, kuten kolmiulotteisia tulostimia ja laserkaiverruksia.</w:t>
      </w:r>
    </w:p>
    <w:p>
      <w:r>
        <w:rPr>
          <w:b/>
        </w:rPr>
        <w:t xml:space="preserve">Tulos</w:t>
      </w:r>
    </w:p>
    <w:p>
      <w:r>
        <w:t xml:space="preserve">Fab Lab -luokkahuoneen nykyaikaistamista koskeva laki</w:t>
      </w:r>
    </w:p>
    <w:p>
      <w:r>
        <w:rPr>
          <w:b/>
        </w:rPr>
        <w:t xml:space="preserve">Esimerkki 6.5556</w:t>
      </w:r>
    </w:p>
    <w:p>
      <w:r>
        <w:t xml:space="preserve">Equitable Treatment of Investors Act - Muuttaa vuoden 1970 arvopaperisijoittajien suojaa koskevaa lakia (Securities Investor Protection Act of 1970) tarkistamalla "nettopääoman" määritelmää."Perustetaan nettopääoman, asiakkaan positioiden, optioiden ja sopimusten, jotka asiakas on ilmoittanut velallisen hallussa oleviksi, sekä asiakkaan velkojen velalliselle määrittäminen seuraaviin seikkoihin: (1) tiedot, jotka sisältyvät velallisen asiakkaalle antamaan viimeiseen selvitykseen ennen ilmoituspäivää; ja (2) kaikki asiakkaan positioita, optioita, sopimuksia tai velkaa koskevat kirjalliset lisävahvistukset, jotka on saatu viimeisen selvityksen antamisen jälkeen mutta ennen ilmoituspäivää. Tekee poikkeuksen tästä vaatimuksesta, jos velallisen kirjauslaitteet osoittavat korkeamman arvon. Edellyttää asiakkaan nettopääoman määrittämistä velallisen kirjanpidon ja rekisterien perusteella asiakkaan viimeisen selvityksen sijasta, kun velallisen kirjanpidon ja rekisterien mukaan asiakkaan positioiden, optioiden ja sopimusten nettoarvo, joka on ilmoitettu asiakkaalle velallisen hallussa olevaksi, sekä asiakkaan velat velalliselle ovat suuremmat kuin asiakkaan nettoarvo, joka lasketaan tässä laissa määritellyin perustein.Kielletään kuitenkin luottamasta velallisen asiakkaalle antamaan lopulliseen selvitykseen, jos asiakas: (1) tiesi, että velallinen oli osallisena petollisessa toiminnassa minkä tahansa asiakkaansa osalta, mikä kohtuudella viittasi petokseen, joka vaikutti haitallisesti huomattavaan määrään asiakkaita; tai (2) tiettyjen arvopaperilakien mukaisesti rekisteröityneenä arvopaperinvälittäjänä, -kauppiaana tai sijoitusneuvojana tai henkilönä, jonka on oltava rekisteröitynyt, tiesi tai hänen olisi pitänyt tietää, että velallinen oli osallisena petollisessa toiminnassa eikä ilmoittanut asiasta arvopaperisijoittajien suojelujärjestölle (Securities Investor Protection Corporation, SIPC), arvopaperikomissiolle (Securities and Exchange Commission, SEC) tai lainvalvontaviranomaisille.Kielletään konkurssipesänhoitajaa selvitysmenettelyssä perimästä takaisin omaisuutta, jonka velallinen on siirtänyt asiakkaalle ennen hakemuksen jättöpäivää, ellei asiakas täytä siirtohetkellä samoja kriteerejä, jotka koskevat tosiasiallista tai tosiasiallista tietämystä velallisen osallisuudesta vilpilliseen toimintaan.Määritellään vaihtoehtoisia menetelmiä, joilla selvityspesänhoitaja voi jakaa asiakkaiden omaisuutta asiakkaille selvitysmenettelyssä. Edellytyksenä ehdotetun jakomenetelmän hyväksymiselle tuomioistuimessa on, että siitä ilmoitetaan julkisesti ja siitä annetaan huomautuksia. Siirtää SIPC:ltä SEC:lle valtuudet nimetä tuomioistuimelle henkilöitä, jotka nimitetään edunvalvojiksi velallisen liiketoiminnan selvitystilaan asettamista varten ja edunvalvojan asianajajiksi.Kielletään edunvalvojan toimiminen useissa selvitystiloissa, jos edunvalvoja toimii tällä hetkellä edunvalvojana tämän lain nojalla toisen velallisen liiketoiminnan selvitystilaan asettamista varten.SIPC:n edellytetään antavan neljännesvuosittain julkisia raportteja edunvalvojalle suorittamistaan maksuista sekä kaikista muista selvitysmenettelyyn liittyvistä kustannuksista.SIPC:n on annettava julkiset raportit 1) SIPC:n ennakkomaksujen ja 2) asiakkaille suoritettavien maksujen ajoituksesta.</w:t>
      </w:r>
    </w:p>
    <w:p>
      <w:r>
        <w:rPr>
          <w:b/>
        </w:rPr>
        <w:t xml:space="preserve">Tulos</w:t>
      </w:r>
    </w:p>
    <w:p>
      <w:r>
        <w:t xml:space="preserve">Vuoden 1970 arvopaperisijoittajien suojaa koskevan lain muuttaminen sen vahvistamiseksi, että asiakkaan nettopääomavaatimus perustuu asiakkaan viimeiseen tiliotteeseen ja että tietyt takaisinperinnät ovat kiellettyjä, edunvalvojien nimittämistavan muuttamiseksi ja muihin tarkoituksiin.</w:t>
      </w:r>
    </w:p>
    <w:p>
      <w:r>
        <w:rPr>
          <w:b/>
        </w:rPr>
        <w:t xml:space="preserve">Esimerkki 6.5557</w:t>
      </w:r>
    </w:p>
    <w:p>
      <w:r>
        <w:t xml:space="preserve">Public Safety Employer-Employee Cooperation Act of 2001 - Tarjoaa työehtosopimusneuvotteluoikeudet osavaltioiden tai paikallishallintojen palveluksessa oleville julkisten turvallisuuspalvelujen työntekijöille.Ohjaa liittovaltion työsuhdeviranomaisen (FLRA) määrittämään, onko osavaltion laissa määritelty julkisten turvallisuuspalvelujen työntekijöiden oikeudet ja velvollisuudet, mukaan lukien: 1) julkisten turvallisuuspalvelujen työntekijöille annetaan oikeus perustaa ja liittyä ammattijärjestöön, joka ei sisällä johtoa ja esimiestyöntekijöitä ja joka on tunnustettu tai joka haluaa tulla tunnustetuksi tällaisten työntekijöiden yksinomaiseksi neuvotteluedustajaksi; ja 2) julkisten turvallisuuspalveluiden työnantajia vaaditaan tunnustamaan työntekijöiden ammattijärjestö ja suostumaan neuvottelemaan sen kanssa.FLRA:ta pyydetään antamaan määräyksiä, joilla vahvistetaan työehtosopimusneuvottelumenettelyt julkisten turvallisuustyönantajien ja -työntekijöiden osalta sellaisissa osavaltioissa, joissa ei ole säädetty tällaisista oikeuksista ja velvollisuuksista. Ohjaa FLRA:ta tällaisissa tapauksissa: (1) määrittää, ovatko yksiköt sopivia työmarkkinajärjestöjen edustukseen; (2) valvoa tai järjestää vaaleja sen määrittämiseksi, onko enemmistö sopivan yksikön työntekijöistä valinnut työmarkkinajärjestön yksinomaiseksi edustajaksi; (3) ratkaista kysymykset, jotka liittyvät velvollisuuteen neuvotella vilpittömässä mielessä; (4) järjestää kuulemistilaisuuksia ja ratkaista valitukset epäterveistä työmarkkinakäytännöistä; ja (5) ratkaista välimiehen tuomioista tehdyt poikkeukset. Kielletään julkisen turvallisuuden työnantajia, työntekijöitä ja ammattijärjestöjä ryhtymästä työsulkuihin tai lakkoihin, sairauspoissaoloihin, työn hidastamiseen tai muihin toimiin, joiden tarkoituksena on pakottaa suostumaan ehdotettuun sopimukseen, joka häiritsee mitattavissa määrin hätäpalvelujen tarjoamista.</w:t>
      </w:r>
    </w:p>
    <w:p>
      <w:r>
        <w:rPr>
          <w:b/>
        </w:rPr>
        <w:t xml:space="preserve">Tulos</w:t>
      </w:r>
    </w:p>
    <w:p>
      <w:r>
        <w:t xml:space="preserve">Lakiehdotus työehtosopimusneuvotteluoikeuksista valtioiden tai niiden poliittisten alayksiköiden palveluksessa oleville julkisten turvallisuuspalvelujen työntekijöille.</w:t>
      </w:r>
    </w:p>
    <w:p>
      <w:r>
        <w:rPr>
          <w:b/>
        </w:rPr>
        <w:t xml:space="preserve">Esimerkki 6.5558</w:t>
      </w:r>
    </w:p>
    <w:p>
      <w:r>
        <w:t xml:space="preserve">Muutetaan Internal Revenue Code -lakia poliittisten järjestöjen verovapauden osalta siten, että poliittisen järjestön määritelmää tarkistetaan siten, että sillä tarkoitetaan puoluetta, komiteaa, yhdistystä, rahastoa tai muuta järjestöä (riippumatta siitä, onko se rekisteröity vai ei), joka: (1) on rekisteröity poliittiseksi komiteaksi liittovaltion vaalilautakunnassa (Federal Election Commission, FEC); (2) on todettu poliittiseksi komiteaksi hallinnollisessa tai oikeudellisessa menettelyssä;&amp;nbsp;tai (3) on järjestäytynyt ja toimii ensisijaisesti ottaakseen vastaan lahjoituksia tai suorittaakseen menoja vaikuttaakseen tai yrittäessään vaikuttaa jonkun henkilön valintaan, nimittämiseen, valintaan tai nimittämiseen osavaltioon tai paikalliseen julkiseen virkaan, ei ole velvollinen rekisteröitymään liittovaltion vaalilautakuntaan (Federal Election Commission, FEC), ja sen edellytetään rekisteröidyttävän itsensä asianomaisessa osavaltion virastossa (State Agency) poliittiseksi komiteaksi.  Määritellään "sosiaalisen hyvinvoinnin edistäminen" sosiaalisen hyvinvoinnin järjestöjen verovapautusta varten seuraavasti: (1) kaikenlainen poliittinen toiminta amerikkalaisen demokratian edistämiseksi edellyttäen, että tällainen toiminta ei ylitä 50 prosenttia järjestön kokonaistoiminnasta; (2) kaikki toimet, joilla koulutetaan yksilöitä julkisesti tärkeistä asioista ja virkamiesten käyttäytymisestä, mukaan lukien osallistuminen äänestysaloitteisiin ja kansanäänestyksiin; ja (3) tietyt toimet, jotka on kuvattu vuoden 1971 liittovaltion vaalikampanjalaissa siten, että ne eivät ole poliittisiin tarkoituksiin tarkoitettuja menoja.&amp;nbsp; &amp;nbsp;&amp;nbsp;&amp;nbsp;&amp;nbsp;&amp;nbsp;&amp;nbsp;&amp;nbsp;&amp;nbsp;&amp;nbsp;&amp;nbsp;&amp;nbsp;&amp;nbsp;&amp;nbsp;&amp;nbsp;&amp;nbsp;&amp;nbsp;&amp;nbsp;&amp;nbsp;&amp;nbsp;&amp;nbsp;&amp;nbsp;&amp;nbsp;&amp;nbsp;&amp;nbsp;&amp;nbsp;&amp;nbspnbsp;&amp;nbsp;&amp;nbsp;&amp;nbsp;&amp;nbsp;&amp;nbsp;&amp;nbsp;&amp;nbsp;&amp;nbsp;&amp;nbsp;&amp;nbsp;&amp;nbsp;&amp;nbsp;&amp;nbsp;&amp;nbsp;&amp;nbsp;&amp;nbsp;&amp;nbsp;</w:t>
      </w:r>
    </w:p>
    <w:p>
      <w:r>
        <w:rPr>
          <w:b/>
        </w:rPr>
        <w:t xml:space="preserve">Tulos</w:t>
      </w:r>
    </w:p>
    <w:p>
      <w:r>
        <w:t xml:space="preserve">Kielletään valtiovarainministeriötä myöntämästä järjestöille verostatusta niiden poliittisten vakaumusten ja toiminnan perusteella.</w:t>
      </w:r>
    </w:p>
    <w:p>
      <w:r>
        <w:rPr>
          <w:b/>
        </w:rPr>
        <w:t xml:space="preserve">Esimerkki 6.5559</w:t>
      </w:r>
    </w:p>
    <w:p>
      <w:r>
        <w:t xml:space="preserve">Guardsmen and Reservist Employer Tax Act of 2003 - Muuttaa Internal Revenue Code -lakia siten, että varusmiesten ja reserviläisten työllistämishyvitys vastaa veronmaksajan kaikkien pätevien työntekijöiden työllistämishyvityksen ja pätevän itsenäisen ammatinharjoittajan työllistämishyvityksen summaa. Rajoittaa hyvityksen 25 000 dollariin kutakin pätevää työntekijää kohti. Hyvitystä ei myönnetä, jos reserviläisen työllistymis- tai uudelleentyöllistymisoikeuksia ei noudateta tai jos reserviläinen kutsutaan tai määrätään aktiivipalvelukseen koulutusta varten.</w:t>
      </w:r>
    </w:p>
    <w:p>
      <w:r>
        <w:rPr>
          <w:b/>
        </w:rPr>
        <w:t xml:space="preserve">Tulos</w:t>
      </w:r>
    </w:p>
    <w:p>
      <w:r>
        <w:t xml:space="preserve">Vuoden 1986 Internal Revenue Code -lain muuttaminen siten, että työnantajille myönnetään tuloverohyvitys sotilasreserviin osallistuvien työntekijöiden osalta ja vastaava hyvitys reserviin osallistuville itsenäisille ammatinharjoittajille.</w:t>
      </w:r>
    </w:p>
    <w:p>
      <w:r>
        <w:rPr>
          <w:b/>
        </w:rPr>
        <w:t xml:space="preserve">Esimerkki 6.5560</w:t>
      </w:r>
    </w:p>
    <w:p>
      <w:r>
        <w:t xml:space="preserve">Medicare IVIG Access Enhancement Act Tämä lakiehdotus edellyttää, että Centers for Medicare &amp;amp; Medicaid Services perustaa kolmivuotisen demonstraatiohankkeen, jossa arvioidaan Medicare-kattavuuden ja maksujen tarjoamisen hyödyt tuotteille ja palveluille, joita tarvitaan laskimonsisäisen immuuniglobuliinin antamiseen kotona kroonisen tulehduksellisen demyelinoivan polyneuropatian tai multifokaalisen motorisen neuropatian hoitoon. Edunsaajien osallistuminen on vapaaehtoista.</w:t>
      </w:r>
    </w:p>
    <w:p>
      <w:r>
        <w:rPr>
          <w:b/>
        </w:rPr>
        <w:t xml:space="preserve">Tulos</w:t>
      </w:r>
    </w:p>
    <w:p>
      <w:r>
        <w:t xml:space="preserve">Medicare IVIG:n saatavuuden parantamista koskeva laki</w:t>
      </w:r>
    </w:p>
    <w:p>
      <w:r>
        <w:rPr>
          <w:b/>
        </w:rPr>
        <w:t xml:space="preserve">Esimerkki 6.5561</w:t>
      </w:r>
    </w:p>
    <w:p>
      <w:r>
        <w:t xml:space="preserve">Worker Paycheck Fairness Act of 1999 - edellyttää, että työntekijäliitto, joka hyväksyy työntekijän maksamat maksut tai palkkiot työsuhteen ehtona, varmistaa jokaiselta työntekijältä etukäteen vapaaehtoisen kirjallisen luvan sellaista osuutta tällaisista maksuista tai palkkioista varten, jota käytetään muuhun kuin yksinomaisen edustuksen tehtävien hoitamiseen työnantajan kanssa työmarkkinaosapuolten välisissä asioissa.  Työntekijöille annetaan oikeus nostaa siviilikanteita ammattiliittoa vastaan, joka rikkoo tätä vaatimusta. Työnantajien on julkaistava tätä vaatimusta koskeva ilmoitus. Muuttaa Labor-Management Reporting and Disclosure Act of 1959 -lakia siten, että jokaisen ammattiliiton on eriteltävä ja raportoitava kulut tehtäväluokittain niin yksityiskohtaisesti, että sen jäsenet voivat määrittää, olivatko kyseiset kulut välttämättömiä yksinomaisen edustustehtävän hoitamiseksi työnantajan kanssa käytävissä neuvotteluissa työmarkkina-asioissa.  Laissa edellytetään tietojen ilmoittamista työntekijöille, jotka ovat velvollisia maksamaan ammattiliiton jäsenmaksuja (ammattiliiton turvallisuussopimuksen mukaisesti), sekä ammattiliiton jäsenille. Tekee laittomaksi, että ammattijärjestö pakottaa, pelottelee, uhkaa, häiritsee tai rankaisee työntekijää tämän käyttäessä tämän lain nojalla myönnettyjä tai suojattuja oikeuksiaan tai käyttäessään niitä. Ohjaa liittovaltion vaalilautakuntaa avustamaan työministeriötä tämän lain mukaisten säännösten antamisessa, mukaan lukien analyysin toimittaminen ministeriölle, jossa verrataan tätä lakia ja siihen tehtäviä muutoksia vuoden 1971 liittovaltion vaalikampanjalain (Federal Election Campaign Act of 1971) vastaaviin työmarkkinajärjestöjä ja niiden jäseniä koskeviin säännöksiin.</w:t>
      </w:r>
    </w:p>
    <w:p>
      <w:r>
        <w:rPr>
          <w:b/>
        </w:rPr>
        <w:t xml:space="preserve">Tulos</w:t>
      </w:r>
    </w:p>
    <w:p>
      <w:r>
        <w:t xml:space="preserve">Vuoden 1999 laki työntekijöiden palkanmaksun oikeudenmukaisuudesta (Worker Paycheck Fairness Act of 1999)</w:t>
      </w:r>
    </w:p>
    <w:p>
      <w:r>
        <w:rPr>
          <w:b/>
        </w:rPr>
        <w:t xml:space="preserve">Esimerkki 6.5562</w:t>
      </w:r>
    </w:p>
    <w:p>
      <w:r>
        <w:t xml:space="preserve">DSHEA Full Implementation and Enforcement Act of 2004 - Varaa määrärahat varainhoitovuodelle 2005 ja valtuuttaa määrärahat varainhoitovuosille 2005-2009: 1) vuoden 1994 ravintolisäterveyttä ja -kasvatusta koskevan lain (DSHEA), DSHEA:lla tehtyjen muutosten ja kaikkien sovellettavien ravintolisien sääntelyvaatimusten toteuttamiseen liittovaltion elintarvike-, lääke- ja kosmetiikkalain nojalla; ja 2) ravintolisien turvallisuutta ja hyödyllisiä vaikutuksia koskevan kuluttajatiedon, mukaan lukien ravintolisien turvallisuutta ja hyödyllisiä vaikutuksia koskevan tiedon, laajentamiseen ja kehittämiseen National Institutes of Healthin ravintolisätoimiston toimesta.Ohjaa terveys- ja terveyspalvelujen ministeriä, joka toimii elintarvike- ja lääkevalmistekomissaarin välityksellä, toimimaan seuraavasti: (1) käyttämään nämä varat täysimääräisesti ja asianmukaisesti ravintolisien sääntelyyn; ja 2) raportoimaan vuosittain DSHEA:n täytäntöönpanosta ja noudattamisen valvonnasta.</w:t>
      </w:r>
    </w:p>
    <w:p>
      <w:r>
        <w:rPr>
          <w:b/>
        </w:rPr>
        <w:t xml:space="preserve">Tulos</w:t>
      </w:r>
    </w:p>
    <w:p>
      <w:r>
        <w:t xml:space="preserve">Varmistetaan, että vuoden 1994 ravintolisien terveyttä ja koulutusta koskevan lain tavoitteet saavutetaan, myöntämällä määrärahat kyseisen lain ja sen muutosten täysimääräiseen täytäntöönpanoon ja soveltamiseen sekä muihin tarkoituksiin.</w:t>
      </w:r>
    </w:p>
    <w:p>
      <w:r>
        <w:rPr>
          <w:b/>
        </w:rPr>
        <w:t xml:space="preserve">Esimerkki 6.5563</w:t>
      </w:r>
    </w:p>
    <w:p>
      <w:r>
        <w:t xml:space="preserve">Timber Fair Trade and Forest Conservation Act of 1994 - Muuttaa vuoden 1979 vientihallintolakia siten, että kauppaministeri (Secretary) on velvollinen seuraamaan 1) käsittelemättömän puutavaran vientiä ja vientisopimuksia sekä 2) tällaisen käsittelemättömän puutavaran kotimaista tarjontaa kotimaiseen valmistukseen sen määrittämiseksi, onko kotimaisessa teollisuudessa käytettävästä käsittelemättömästä puutavarasta tai jostakin lajista tai lajista tai luokasta kriittinen puute. Sihteeri velvoitetaan asettamaan määrällisiä rajoituksia käsittelemättömän puutavaran viennille missä tahansa osavaltiossa tai alueella, jossa on kriittinen puute. Sihteeri velvoitetaan toimittamaan kongressille erityiset neljännesvuosiraportit. edellyttää, että aina kun vientirajoituksia asetetaan, ministeri antaa etusijan vientilupia myönnettäessä henkilöille, jotka omistavat tai joilla on omistusosuuksia alle 3 000 hehtaarin metsämaasta. Valtuuttaa presidentin keskeyttämään tällaiset vientirajoitukset, jos tullitariffeja ja kauppaa koskevan yleissopimuksen (GATT) virallisten riitojenratkaisumenettelyjen mukaisesti annetaan päätös, jossa todetaan, että ne rikkovat GATT-sopimuksen XI artiklan vientirajoituksia koskevia kieltoja eivätkä ole sallittuja kyseisen artiklan poikkeusten nojalla. Määrää ministeriön asettamaan määrällisiä rajoituksia käsittelemättömän puutavaran viennille Washingtonista, Oregonista, Kaliforniasta, Idahosta ja Montanasta.</w:t>
      </w:r>
    </w:p>
    <w:p>
      <w:r>
        <w:rPr>
          <w:b/>
        </w:rPr>
        <w:t xml:space="preserve">Tulos</w:t>
      </w:r>
    </w:p>
    <w:p>
      <w:r>
        <w:t xml:space="preserve">Vuoden 1994 puun reilua kauppaa ja metsien suojelua koskeva laki (Timber Fair Trade and Forest Conservation Act of 1994)</w:t>
      </w:r>
    </w:p>
    <w:p>
      <w:r>
        <w:rPr>
          <w:b/>
        </w:rPr>
        <w:t xml:space="preserve">Esimerkki 6.5564</w:t>
      </w:r>
    </w:p>
    <w:p>
      <w:r>
        <w:t xml:space="preserve">Perustetaan valtiovarainministeriöön huipputekniikan koulutusrahaston tili.</w:t>
      </w:r>
    </w:p>
    <w:p>
      <w:r>
        <w:rPr>
          <w:b/>
        </w:rPr>
        <w:t xml:space="preserve">Tulos</w:t>
      </w:r>
    </w:p>
    <w:p>
      <w:r>
        <w:t xml:space="preserve">BRAIN Act</w:t>
      </w:r>
    </w:p>
    <w:p>
      <w:r>
        <w:rPr>
          <w:b/>
        </w:rPr>
        <w:t xml:space="preserve">Esimerkki 6.5565</w:t>
      </w:r>
    </w:p>
    <w:p>
      <w:r>
        <w:t xml:space="preserve">Article V Records Transparency Act of 2016 Tässä lakiehdotuksessa ohjataan Yhdysvaltojen arkistonhoitajaa tekemään ja toimittamaan kongressille järjestetty kooste kaikista hakemuksista ja hakemusten peruuttamisista, jotka valtiot ovat koskaan tehneet perustuslain V artiklan nojalla kutsuakseen koolle perustuslakia muuttavien kokousten koolle kutsumista varten.  Arkistonhoitaja: (1) käyttää tätä vaatimusta täyttäessään National Archive and Records Administrationin arkistoja ja yrittää hankkia virallisen kopion kaikista hakemuksista tai peruutuksista, joita ei ehkä ole näissä arkistoissa; (2) toimittaa raportin niiden epäiltyjen puuttuvien hakemusten tai peruutusten laajuudesta, joita ei ole sisällytetty koosteeseen; ja (3) luetteloi hakemukset ja peruutukset hakemusvuoden ja osavaltion mukaan. Kunkin kamarin oikeusasioita käsittelevien valiokuntien on asetettava tällaiseen koosteeseen sisältyvät hakemukset ja peruutukset saataville julkisesti saatavilla olevalle verkkosivustolle ja päivitettävä koostetta tarpeen mukaan. Yksinkertaistaakseen ja yhdenmukaistaakseen prosessia, jolla osavaltioiden lainsäätäjät tekevät tällaisen hakemuksen tai peruutuksen, kongressi suosittelee, että sen jälkeen, kun osavaltion lainsäätäjä on hyväksynyt hakemuksen tai peruutuksen, osavaltiosihteerin tai muun osavaltion virkamiehen olisi toimitettava kongressille vähintään kaksi kappaletta hakemuksen tai peruutuksen sisältävästä toimenpiteestä, joista toinen on osoitettu senaatin puhemiehelle ja toinen edustajainhuoneen puhemiehelle.</w:t>
      </w:r>
    </w:p>
    <w:p>
      <w:r>
        <w:rPr>
          <w:b/>
        </w:rPr>
        <w:t xml:space="preserve">Tulos</w:t>
      </w:r>
    </w:p>
    <w:p>
      <w:r>
        <w:t xml:space="preserve">V artiklan mukainen vuoden 2016 laki asiakirjojen avoimuudesta</w:t>
      </w:r>
    </w:p>
    <w:p>
      <w:r>
        <w:rPr>
          <w:b/>
        </w:rPr>
        <w:t xml:space="preserve">Esimerkki 6.5566</w:t>
      </w:r>
    </w:p>
    <w:p>
      <w:r>
        <w:t xml:space="preserve">Child Care and Development Block Grant Amendments Act of 1995 - Muuttaa vuoden 1990 Child Care and Development Block Grant Act -lakia lastenhoito-ohjelmien yhdistämiseksi. Pidentää lain mukaisten määrärahojen hyväksymistä. Tarkistetaan johtavaa virastoa koskevia säännöksiä, jotta kyseinen virasto voi hallinnoida valtion lain nojalla saamaa rahoitustukea joko suoraan tai muiden valtiollisten tai valtiosta riippumattomien virastojen kautta.  Edellytetään, että valtion suunnitelman mukaisia lastenhoitopalveluja koskevaa julkista kuulemistilaisuutta koskeva ilmoitus annetaan riittävän ajoissa ja että se levitetään koko osavaltiossa.    Tarkistetaan valtion hakemusta ja suunnitelmaa koskevia säännöksiä.  Poistetaan vaatimus, jonka mukaan palveluntarjoajien, joiden ei tarvitse saada toimilupaa tai olla säänneltyjä osavaltion tai paikallisen lainsäädännön nojalla, on rekisteröidyttävä osavaltiossa ennen kuin maksu suoritetaan lain nojalla. Valtion edellytetään ottavan käyttöön mekanismeja, joilla varmistetaan asianmukaisten maksumekanismien olemassaolo, jotta palveluntarjoajille suoritetaan asianmukaiset maksut tämän alaluvun mukaisesti.  Ohjaa terveys- ja sosiaalipalveluministeriä kehittämään lastenhoitoa koskevat vähimmäisstandardit, jotka heijastavat asianmukaisesti heimojen tarpeita ja käytettävissä olevia resursseja ja joita sovelletaan intiaaniheimoihin ja heimojärjestöihin, jotka saavat tukea lain nojalla. Vähentää määrärahojen kesannointia 25 prosentista 15 prosenttiin osavaltiolle myönnettävästä vuotuisesta tuesta, mutta soveltaa tätä määrärahojen kesannointia ainoastaan lastenhoidon laadun parantamiseen eikä enää varhaislapsuuden kehittämiseen ja ennen koulua ja koulun jälkeen tarjottaviin palveluihin. Lisätään hallintokustannuksia koskeva rajoitus. Vaaditaan, että liukuvalla maksuasteikolla varmistetaan rahoituksen edustava jakautuminen työssäkäyvien köyhien ja liittovaltion sosiaaliavun saajien kesken.  Laajennetaan tukikelpoisuuskriteerit kattamaan perheet, joiden tulot ovat enintään 100 prosenttia (nykyisin 75 prosenttia) osavaltion perheen mediaanitulosta. Tarkistetaan laadunparannustoimiin liittyviä vaatimuksia siten, että ne kattavat seuraavat seikat:  (1) resurssi- ja suositusohjelmiin, kuluttajille suunnattuun koulutukseen, vanhempien valinnanvapautta kunnioittaviin suosituksiin ja lastenhoidon laatua ja saatavuutta parantaviin toimiin; ja (2) muihin toimiin, jotka koskevat lastenhoidon saatavuuden parantamista ennen koulua ja sen jälkeen, pikkulapsia varten ja epätavanomaisina työaikoina. Kumoaa vaatimuksen, jonka mukaan valtioiden on käytettävä tietty vähimmäismäärä varatuista varoista varhaislapsuuden kehittämiseen sekä ennen koulua ja koulun jälkeen tarjottaviin palveluihin. Tarkistetaan täytäntöönpanoa ja raportointia koskevia vaatimuksia. Valtuuttaa ministerin sallimaan, että intiaaniheimo tai -järjestö voi käyttää tiettyä tukea lastenhoito-ohjelmien toteuttamiseen käytettävien tilojen rakentamiseen tai kunnostamiseen.  Säädetään tuen uudelleen kohdentamisesta muille intiaaniheimoille tai -järjestöille tietyin edellytyksin. Sallii lastenhoitotodistusten käytön talletuksina. Includes among eligible child care providers those who care for an eligible great grandchild or sibling (if in the latter case the provider lives in a separate residence).  Poistaa tietyt rekisteröintivaatimukset sukulaisina olevilta palveluntarjoajilta. Vaatii osavaltiota, joka käyttää rahoitusta lastenhoitopalveluihin minkä tahansa liittovaltion ohjelman puitteissa, jotta se:  (1) varmistaa, että tällaisilla varoilla toteutetut toimet täyttävät lain vaatimukset, standardit ja kriteerit sekä sen nojalla annetut määräykset; (2) hallinnoida tällaisia varoja johtavalle virastolle ja integroida ne osaksi valtion ohjelmaa lain nojalla. Ilmaisee senaatin käsityksen siitä, että liittovaltion hallituksella on velvollisuus tarjota rahoitusta ja johtajuutta lastenhoitoon liittyvissä asioissa. Kumoaa: 1) osavaltioiden omaishoidon kehittämisavustuksia koskevan lain; ja 2) vuoden 1985 lasten kehittämisavustuksia koskevan lain (Child development Associate Scholarship Assistance Act of 1985). Ohjaa ministeriä toimittamaan kongressille täytäntöönpanolakiehdotuksen muodossa olevan lainsäädäntöehdotuksen, joka sisältää teknisiä ja mukauttavia muutoksia, jotka heijastavat tällä lailla tehtyjä muutoksia ja kumoamisia.</w:t>
      </w:r>
    </w:p>
    <w:p>
      <w:r>
        <w:rPr>
          <w:b/>
        </w:rPr>
        <w:t xml:space="preserve">Tulos</w:t>
      </w:r>
    </w:p>
    <w:p>
      <w:r>
        <w:t xml:space="preserve">Child Care and Development Block Grant Amendments Act of 1995 (laki lastenhoito- ja kehittämisavustusten muuttamisesta)</w:t>
      </w:r>
    </w:p>
    <w:p>
      <w:r>
        <w:rPr>
          <w:b/>
        </w:rPr>
        <w:t xml:space="preserve">Esimerkki 6.5567</w:t>
      </w:r>
    </w:p>
    <w:p>
      <w:r>
        <w:t xml:space="preserve">Leaking Underground Storage Tank Trust Fund Amendments Act of 1996 - Muuttaa Solid Waste Disposal Act -lakia siten, että ympäristönsuojeluviraston (Environmental Protection Agency, EPA) hallintovirkamies velvoitetaan jakamaan osavaltioille vähintään 85 prosenttia varoista, jotka on myönnetty EPA:lle vuotavien maanalaisten varastosäiliöiden rahastosta kunakin verovuonna, seuraaviin yhteistyösopimusten mukaisiin kohtuullisiin kustannuksiin:  (1) osavaltion toimet EPA:n öljypäästöjen torjuntaohjelman mukaisesti; 2) tarvittavat hallintokulut, jotka liittyvät suoraan korjaaviin toimiin ja korvausohjelmiin osavaltion taloudellisen vastuun vaatimusten mukaisesti; 3) muut tällaisista ohjelmista aiheutuvat kustannukset kaikissa tapauksissa, joissa omistajan tai toiminnanharjoittajan taloudelliset resurssit (lukuun ottamatta tällaisten ohjelmien tarjoamia resursseja) eivät riitä korjaavien toimien kustannusten maksamiseen ilman, että se heikentää merkittävästi toiminnan jatkamista; (4) hyväksytyn osavaltion tai paikallisen maanalaisen varastosäiliön (UST) ohjelman tai vastaavien säännösten täytäntöönpano; ja (5) osavaltion ja paikalliset korjaavat toimet UST-päästöjen korjaavia toimia koskevien säännösten mukaisesti.  Kielletään tällaisten varojen käyttö taloudellisen tuen antamiseen omistajalle tai toiminnanharjoittajalle olemassa olevien UST-järjestelmien parantamista koskevien sääntelyvaatimusten täyttämiseksi. Asetetaan vaatimukset varojen myöntämiselle valtioille. Ei sovelleta edellä 2 kohdassa kuvattujen ohjelmien mukaisesti omistajille tai toiminnanharjoittajille myönnettäviin rahaston varoihin säännöksiä, jotka koskevat öljypäästöjen korjaus- tai täytäntöönpanotoimien kustannusten takaisinperintää.</w:t>
      </w:r>
    </w:p>
    <w:p>
      <w:r>
        <w:rPr>
          <w:b/>
        </w:rPr>
        <w:t xml:space="preserve">Tulos</w:t>
      </w:r>
    </w:p>
    <w:p>
      <w:r>
        <w:t xml:space="preserve">Vuoden 1996 laki vuotavien maanalaisten varastointisäiliöiden rahaston muuttamisesta</w:t>
      </w:r>
    </w:p>
    <w:p>
      <w:r>
        <w:rPr>
          <w:b/>
        </w:rPr>
        <w:t xml:space="preserve">Esimerkki 6.5568</w:t>
      </w:r>
    </w:p>
    <w:p>
      <w:r>
        <w:t xml:space="preserve">Protecting Access to Diabetes Supplies Act of 2015 Muuttaa sosiaaliturvalain XVIII osastoa (Medicare) diabeettisiin testiliuskoihin sovellettavan erityisen kilpailullisen hankintaohjelman säännön tarkistamiseksi siten, että tällaisten tuotteiden määrä määritetään käyttämällä useita tietolähteitä, joilla mitataan tällaisten liuskojen kulutusta ja käyttöä Yhdysvalloissa asuvien henkilöiden keskuudessa.  Terveys- ja terveysministeriö velvoitetaan hylkäämään kaikki sellaiset tarjoukset, jotka yritys on jättänyt kilpailullisen hankintaohjelman puitteissa ja jotka eivät osoita, että se voi toimittaa tarjoukseensa sisältyviä liuskatyyppejä. Edellytetään, että yksikkö toimittaa yksityishenkilölle yksilön kotona käytettävän verensokerimittarin kanssa yhteensopivan merkkiset liuskat. Kielletään yhteisöä yrittämästä vaikuttaa tai kannustaa yksilöä vaihtamaan glukoosimonitorin tai testiliuskojen merkkiä. Kielletään yhteisöä viestimästä suoraan tällaiselle henkilölle ennen kuin se on antanut henkilölle suullisesti vakiomuotoiset tiedot hänen oikeuksistaan yhteisöä kohtaan. Ohjaa ministeriä perustamaan menettelyn, jonka mukaisesti henkilö, jolle on hankittu diabeettisia testiliuskoja kilpailutetun hankintaohjelman puitteissa, voi hylätä ne ilmoittamalla siitä toimittajalle ja ministerille. Henkilö voi hankkia eri liuskoja toiselta toimittajalta ja käsitellä uuden hakemuksen.</w:t>
      </w:r>
    </w:p>
    <w:p>
      <w:r>
        <w:rPr>
          <w:b/>
        </w:rPr>
        <w:t xml:space="preserve">Tulos</w:t>
      </w:r>
    </w:p>
    <w:p>
      <w:r>
        <w:t xml:space="preserve">Vuoden 2015 laki diabetestarvikkeiden saatavuuden turvaamisesta</w:t>
      </w:r>
    </w:p>
    <w:p>
      <w:r>
        <w:rPr>
          <w:b/>
        </w:rPr>
        <w:t xml:space="preserve">Esimerkki 6.5569</w:t>
      </w:r>
    </w:p>
    <w:p>
      <w:r>
        <w:t xml:space="preserve">Verifying Agency Conduct and Needs Through (VACANT) Inspectors General Act - Muutetaan vuoden 1978 tarkastuslakia seuraavasti: (1) velvoittaa presidentin täyttämään avoimen tarkastusviraston päällikön viran missä tahansa virastossa tai ministeriössä, joka on määritelty kyseisessä laissa laitokseksi, 210 päivän kuluessa siitä, kun rehellisyyttä ja tehokkuutta käsittelevä yleisten tarkastajien neuvosto on ilmoittanut tällaisesta avoimesta virasta; ja (2) vaatia edustajainhuoneen puhemiestä ja senaatin puhemiestä (presidenttiä pro tempore), harkittuaan edustajainhuoneen valvonta- ja hallinnonuudistuskomitean, senaatin sisäisen turvallisuuden ja hallitusasioiden komitean ja neuvoston suosituksia, nimittämään päätarkastajan täyttämään avoimen viran, jota presidentti ei täytä 210 päivän määräajassa.  Perustetaan samanlainen menettely, jolla täytetään avoimeksi jäänyt ylitarkastajan virka missä tahansa virastossa, joka on määritelty kyseisessä laissa nimetyksi virastoksi. </w:t>
      </w:r>
    </w:p>
    <w:p>
      <w:r>
        <w:rPr>
          <w:b/>
        </w:rPr>
        <w:t xml:space="preserve">Tulos</w:t>
      </w:r>
    </w:p>
    <w:p>
      <w:r>
        <w:t xml:space="preserve">Virastojen toiminnan ja tarpeiden tarkastaminen (VACANT) tarkastajia koskeva laki (Inspectors General Act)</w:t>
      </w:r>
    </w:p>
    <w:p>
      <w:r>
        <w:rPr>
          <w:b/>
        </w:rPr>
        <w:t xml:space="preserve">Esimerkki 6.5570</w:t>
      </w:r>
    </w:p>
    <w:p>
      <w:r>
        <w:t xml:space="preserve">Toisen tarkistuksen täytäntöönpanolaki - Muuttaa määriteltyä lakia, jolla kielletään luonnonvaraisten lintujen ja luonnonvaraisten eläinten tappaminen District of Columbiassa, ja toteaa, että mikään siinä tai missään muussa lain säännöksessä ei anna valtuuksia tai sitä ei voida tulkita siten, että neuvosto, pormestari tai mikään Districtin hallituksen tai sääntelyviranomainen voisi kieltää, keinotekoisesti kieltää tai kohtuuttomasti rasittaa sellaisten henkilöiden mahdollisuuksia, joita ei muutoin ole liittovaltion lain nojalla kielletty pitämästä hallussaan ampuma-aseita, hankkia, pitää hallussaan kodeissaan tai yrityksissään tai käyttää urheiluun, itsepuolustukseen tai muihin laillisiin tarkoituksiin ampuma-aseita, joita ei ole kielletty liittovaltion laissa eikä kansallisessa ampuma-aselaissa (National Firearms Act). Muuttaa vuoden 1975 ampuma-asevalvontasäädöksiä koskevaa lakia (Firearms Control Regulations Act of 1975, FCRA) siten, että kumotaan konekiväärin määritelmä, jonka mukaan konekiväärillä tarkoitetaan ampuma-asetta, joka ampuu, joka on suunniteltu ampumaan tai joka voidaan helposti muuntaa tai kunnostaa ampumaan puoliautomaattisesti yli 12 laukausta ilman manuaalista uudelleenlatausta. (Näin kumotaan puoliautomaattiaseita koskeva kielto.) Määritellään uudelleen "konekivääriksi" mikä tahansa ampuma-ase, joka ampuu, joka on suunniteltu ampumaan tai joka voidaan helposti palauttaa ampumaan automaattisesti enemmän kuin yhden laukauksen ilman käsin tapahtuvaa uudelleenlatausta liipaisinta painamalla. Sisältää tällaisen aseen rungon tai rungon, kaikki osat, jotka on suunniteltu ja tarkoitettu yksinomaan tai osien yhdistelmä, joka on suunniteltu ja tarkoitettu käytettäväksi aseen muuntamiseen konekivääriksi, sekä kaikki osien yhdistelmät, joista konekivääri voidaan koota, jos tällaiset osat ovat henkilön hallussa tai valvonnassa.Kumoaa piirikunnan 1) ampuma-aseiden hallussapitoa koskevan rekisteröintivaatimuksen, 2) vaatimuksen, jonka mukaan luvan saaneiden asekauppiaiden on pidettävä kirjaa varastoon vastaanotetuista ampumatarvikkeista ja myydyistä tai siirretyistä ampumatarvikkeista, ja 3) vaatimuksen, jonka mukaan tiettyjen henkilöiden hallussa olevat ampuma-aseet on tietyin edellytyksin säilytettävä lataamattomina, purettuina tai liipaisin lukittuna.Säilyttää nykyisen kiellon, joka koskee sahatun haulikon, konekiväärin tai lyhytpiippuisen kiväärin hallussapitoa ja hallussapitoa.Muuttaa FCRA:ta siten, että yksityishenkilö voi pitää hallussaan ampumatarvikkeita piirikunnassa, jos hän omistaa (tällä hetkellä hänellä on voimassa oleva rekisteröintitodistus) ampuma-aseen, joka on samaa kokoluokkaa tai kaliiberia kuin kyseiset ampumatarvikkeet.Poistaa rikosoikeudelliset seuraamukset rekisteröimättömän ampuma-aseen hallussapidosta.Muuttaa liittovaltion lakia siten, että poistetaan rikosoikeudelliset seuraamukset pistoolin kuljettamisesta ladattuna tai lataamattomana henkilön asunnossa, toimipaikassa tai hänen hallussaan olevalla maa-alueella.Muuttaa liittovaltion rikoslakia siten, että lisenssin saanut maahantuoja, lisenssin saanut valmistaja, lisenssin saanut jälleenmyyjä tai lisenssin saanut keräilijä voi myydä tai toimittaa käsiaseen piirikunnassa asuvalle henkilölle, jos kyseisellä henkilöllä on Marylandissa tai Virginiassa myönnetty lupa tehdä niin.</w:t>
      </w:r>
    </w:p>
    <w:p>
      <w:r>
        <w:rPr>
          <w:b/>
        </w:rPr>
        <w:t xml:space="preserve">Tulos</w:t>
      </w:r>
    </w:p>
    <w:p>
      <w:r>
        <w:t xml:space="preserve">Toisen lisäyksen oikeuksien palauttaminen Columbian piirikunnassa.</w:t>
      </w:r>
    </w:p>
    <w:p>
      <w:r>
        <w:rPr>
          <w:b/>
        </w:rPr>
        <w:t xml:space="preserve">Esimerkki 6.5571</w:t>
      </w:r>
    </w:p>
    <w:p>
      <w:r>
        <w:t xml:space="preserve">Disaster Assistance Voting Act of 2009 - Sovelletaan tiettyjä poissaolevien sotilaiden ja merentakaisten äänestäjien suojaa henkilöihin, jotka on evakuoitu (tukikelpoiset evakuoidut) suurkatastrofin seurauksena.Vaatii, että ketä tahansa tukikelpoista evakuoitua kohdellaan samalla tavalla kuin poissaolevaa univormujoukkojen äänestäjää ja merentakaisten maiden äänestäjää univormujoukkojen ja merentakaisten maiden kansalaisia koskevan lain (Uniformed and Overseas Citizens Absentee Voting Act) soveltamiseksi. katsoo, että tällaisella henkilöllä on oikeus äänestää kirjeäänestyksellä vuoden 1993 kansallisen äänestäjien rekisteröintilain (National Voter Reigistration Act of 1993) ja vuoden 2002 Help America Vote Act -lain (Help America Vote Act of 2002) mukaisesti.kehottaa vaaliavustuskomissiota myöntämään avustuksia tukikelpoisille osavaltioille, jotta ne voivat 1) kunnostaa ja korvata osavaltion vaalihallinnossa käytettävät tarvikkeet, materiaalit ja laitteet, jotka ovat vahingoittuneet suuren luonnonkatastrofin seurauksena, ja 2) toteuttaa tiedotus- ja valistustoimia äänestäjille, jotka ovat joutuneet muuttamaan asuinseuduiltaan samasta syystä.Muutetaan vuoden 1993 kansallista äänestäjärekisterilakia siten, että vaaditaan vähintään kolmen (nykyisin kahden) peräkkäisen liittovaltion yleisen vaalin viivyttämistä, ennen kuin evakuoidut äänioikeutetut poistetaan virallisesta äänestäjäluettelosta sen vuoksi, että he eivät ole äänestäneet tai näyttäytyneet äänestämässä useissa peräkkäisissä tällaisissa vaaleissa.Edellytetään, että jokainen moottoriajoneuvoviranomainen ja jokainen osavaltion äänestäjien rekisteröintiviranomainen ryhtyy tarvittaviin toimiin ilmoittaakseen henkilöille, joille ne tarjoavat palvelujaan, tämän lain tarjoamasta suojasta ja sen saamista koskevista vaatimuksista, mukaan lukien vakuutuksen toimittaminen, jossa ilmoitetaan, että henkilö aikoo palata asuinpaikkaan, jossa hän on muutoin oikeutettu äänestämään.Muutetaan Robert T. Staffordin katastrofiapua ja hätäapua koskevaa lakia (Robert T. Stafford Disaster Relief and Emergency Assistance Act) siten, että presidentti velvoitetaan lähettämään samanlainen ilmoitus jokaiselle henkilölle ja kotitaloudelle, joka saa apua kyseisen lain nojalla.</w:t>
      </w:r>
    </w:p>
    <w:p>
      <w:r>
        <w:rPr>
          <w:b/>
        </w:rPr>
        <w:t xml:space="preserve">Tulos</w:t>
      </w:r>
    </w:p>
    <w:p>
      <w:r>
        <w:t xml:space="preserve">Laajentaa suurkatastrofin seurauksena asuinpaikastaan evakuoituihin henkilöihin oikeus käyttää sotilaiden ja merentakaisten maiden äänestäjien käytettävissä olevia kirjeäänestys- ja rekisteröintimenettelyjä Uniformed and Overseas Citizens Absentee Voting Act -lain nojalla, ohjata vaaliavustuskomissiota myöntämään avustuksia osavaltioille suurkatastrofin aiheuttamiin vaalihallinnollisiin tarpeisiin vastaamiseksi ja muihin tarkoituksiin.</w:t>
      </w:r>
    </w:p>
    <w:p>
      <w:r>
        <w:rPr>
          <w:b/>
        </w:rPr>
        <w:t xml:space="preserve">Esimerkki 6.5572</w:t>
      </w:r>
    </w:p>
    <w:p>
      <w:r>
        <w:t xml:space="preserve">Sallii kotisairaanhoitolaitosten valita, että ne maksavat takaisin tietyt terveys- ja sosiaalipalveluministerin maksamat liikaa maksetut summat 60 kuukauden korottoman maksuvapautusjakson aikana. Ohjaa ministeriä raportoimaan kongressille ja päävalvojalle kustannuksista, joita Medicare-kotisairaanhoitolaitoksille aiheutuu OASIS-potilastietojen keruuseen liittyvän vaatimuksen (Outcome and Assessment Information Set, OASIS) noudattamisesta. Pyydetään CG:tä suorittamaan riippumaton tilintarkastus näistä kustannuksista kongressille annettavaa raporttia varten.Muutetaan SSA:n XVIII osasto siten, että poistetaan Medicare-ohjelmaan kuuluvien kotisairaanhoidon palvelukäyntien osalta lisäveloitusvaatimus (incremental billing requirement).</w:t>
      </w:r>
    </w:p>
    <w:p>
      <w:r>
        <w:rPr>
          <w:b/>
        </w:rPr>
        <w:t xml:space="preserve">Tulos</w:t>
      </w:r>
    </w:p>
    <w:p>
      <w:r>
        <w:t xml:space="preserve">Medicare Home Health Payment Improvement Act of 1999 (laki vuoden 1999 kotisairaanhoidon maksujen parantamisesta)</w:t>
      </w:r>
    </w:p>
    <w:p>
      <w:r>
        <w:rPr>
          <w:b/>
        </w:rPr>
        <w:t xml:space="preserve">Esimerkki 6.5573</w:t>
      </w:r>
    </w:p>
    <w:p>
      <w:r>
        <w:t xml:space="preserve">Sallii liittovaltion viraston päällikön luopua virkamieseläkejärjestelmän ja liittovaltion työntekijöiden eläkejärjestelmää koskevien säännösten soveltamisesta, jotka rajoittavat elinkorkoa ja palkkaa uudelleen työllistymisen yhteydessä, kun kyseessä on eläkkeensaaja, joka on otettu määräaikaiseen palvelussuhteeseen, mutta kieltää luopumasta tällaisista säännöksistä, kun kyseessä on eläkkeensaaja, joka on suorittanut enemmän kuin: 1) 520 tuntia palvelua kuuden kuukauden aikana eläkkeen alkamispäivää seuraavana kuutena kuukautena; 2) 1040 tuntia palvelua minkä tahansa kahdentoista kuukauden jakson aikana; tai 3) 6240 tuntia palvelua henkilön elinaikana.</w:t>
      </w:r>
    </w:p>
    <w:p>
      <w:r>
        <w:rPr>
          <w:b/>
        </w:rPr>
        <w:t xml:space="preserve">Tulos</w:t>
      </w:r>
    </w:p>
    <w:p>
      <w:r>
        <w:t xml:space="preserve">Lakiehdotus eläkkeensaajien osa-aikaisen uudelleentyöllistämisen helpottamiseksi ja muihin tarkoituksiin.</w:t>
      </w:r>
    </w:p>
    <w:p>
      <w:r>
        <w:rPr>
          <w:b/>
        </w:rPr>
        <w:t xml:space="preserve">Esimerkki 6.5574</w:t>
      </w:r>
    </w:p>
    <w:p>
      <w:r>
        <w:t xml:space="preserve">Service Members Home Ownership Tax Act of 2009 - Muuttaa Internal Revenue Code -lakia seuraavasti: (2) pidentää ensiasunnon ostajan verohyvitystä 30. marraskuuta 2010 asti niiden henkilöiden osalta, jotka palvelevat virallisessa, pidennetyssä palveluksessa Yhdysvaltojen ulkopuolella vähintään 90 päivää vuonna 2009; (3) jättää bruttotuloista pois sotilashenkilöstölle suoritettavat maksut, joilla kompensoidaan tukikohtien sulkemisesta tai uudelleenjärjestelystä johtuvaa asuntojen arvon laskua; ja (4) korottaa seuraamuksia, jotka koskevat henkilöyhtiö- tai osakeyhtiöveroilmoituksen jättämistä tekemättä.Muutetaan vuoden 2009 lakia yritysten arvioitujen verojen siirtämisestä (Corporate Estimated Tax Shift Act of 2009) siten, että yritysten arvioituja veromaksuja korotetaan vuoden 2014 kolmannella vuosineljänneksellä vielä 0,5 prosentilla.</w:t>
      </w:r>
    </w:p>
    <w:p>
      <w:r>
        <w:rPr>
          <w:b/>
        </w:rPr>
        <w:t xml:space="preserve">Tulos</w:t>
      </w:r>
    </w:p>
    <w:p>
      <w:r>
        <w:t xml:space="preserve">Lakiehdotus vuoden 1986 Internal Revenue Code of 1986 -lain muuttamisesta asevoimien jäsenten ja eräiden muiden liittovaltion työntekijöiden ensimmäisen asunnon ostohyvityksen muuttamiseksi ja muihin tarkoituksiin.</w:t>
      </w:r>
    </w:p>
    <w:p>
      <w:r>
        <w:rPr>
          <w:b/>
        </w:rPr>
        <w:t xml:space="preserve">Esimerkki 6.5575</w:t>
      </w:r>
    </w:p>
    <w:p>
      <w:r>
        <w:t xml:space="preserve">kehottaa valtiovarainministeriä ohjeistamaan kansainvälisissä rahoituslaitoksissa toimivia Yhdysvaltojen johtajia vastustamaan ja äänestämään Indonesian hallitukselle myönnettävän rahoitusavun laajentamista (lukuun ottamatta Indonesialle tai Itä-Timorille annettavaa humanitaarista apua) ja äänestämään sitä vastaan. ilmaisee kongressin näkemyksen, että näiden laitosten olisi pidätettävä Indonesian hallitukselle myönnettyjen, maksamattomien lainojen tai muun avun loppuosa. Kielletään määrärahojen myöntäminen Indonesialle seuraaviin tarkoituksiin: (1) talous- ja kehitysapuun, lukuun ottamatta uudelleenohjelmointi-ilmoituksiin sovellettavia menettelyjä; ja (2) sotilaalliseen apuun.  Kielletään lupien myöntäminen Indonesiaan suuntautuvalle puolustustarvikkeiden ja puolustuspalvelujen viennille.  kehottaa presidenttiä koordinoimaan toimia muiden maiden (erityisesti Aasian ja Tyynenmeren taloudellisen yhteistyön (APEC) foorumin jäsenvaltioiden) kanssa kattavan, monenvälisen strategian kehittämiseksi tämän lain tavoitteiden edistämiseksi, mukaan lukien muiden maiden kehottaminen ryhtymään samankaltaisiin toimenpiteisiin kuin mitä laki sisältää. Asettaa Indonesian hallitukselle tällaiset kiellot, kunnes presidentti toteaa ja todistaa kongressin asianmukaisille valiokunnille, että: (1) on olemassa turvallinen ympäristö niiden timorilaisten paluulle, jotka joutuivat pakenemaan miliisien johtamaa väkivaltaa; 2) YK:n Itä-Timorin avustusoperaatio (UNAMET) voi jatkaa toimeksiantoaan YK:n turvallisuusneuvoston 11. kesäkuuta 1999 antaman valtuutuksen mukaisesti ilman uhkailua tai pelottelua; (3) on ryhdytty toimiin Itä-Timorin poliittista asemaa koskevan 30. elokuuta 1999 pidetyn äänestyksen tulosten täytäntöönpanemiseksi; ja (4) Indonesian tasavallan asevoimat toimivat tavalla, joka on sopusoinnussa sen vastuun kanssa kansalaisiaan kohtaan ja sen kansainvälisten sitoumusten kanssa. Ilmaisee kongressin käsityksen, että Yhdysvaltojen olisi voimakkaasti tuettava kansainvälisten rauhanturvajoukkojen valtuuttamista Itä-Timoriin.</w:t>
      </w:r>
    </w:p>
    <w:p>
      <w:r>
        <w:rPr>
          <w:b/>
        </w:rPr>
        <w:t xml:space="preserve">Tulos</w:t>
      </w:r>
    </w:p>
    <w:p>
      <w:r>
        <w:t xml:space="preserve">Indonesian hallitukselle annettavan avun välitön keskeyttäminen siihen asti, kunnes Itä-Timorin 30. elokuuta 1999 pidetyn äänestyksen tulokset on pantu täytäntöön, ja muihin tarkoituksiin.</w:t>
      </w:r>
    </w:p>
    <w:p>
      <w:r>
        <w:rPr>
          <w:b/>
        </w:rPr>
        <w:t xml:space="preserve">Esimerkki 6.5576</w:t>
      </w:r>
    </w:p>
    <w:p>
      <w:r>
        <w:t xml:space="preserve">Federal Workforce Reduction Through Attrition Act (laki liittovaltion työvoiman vähentämisestä poistuman kautta) edellyttää, että hallinto- ja budjettivirasto (Office of Management and Budget, OMB) varmistaa, että liittovaltion työntekijöiden kokonaismäärä kullakin kalenterivuosineljänneksellä tämän lain voimaantulon jälkeen ei ylitä kyseiselle vuosineljännekselle sovellettavaa enimmäismäärää, joka on määritelty tämän lain mukaisesti. Asetetaan kaava sovellettavan enimmäismäärän määrittämiseksi, joka perustuu 90 prosenttiin liittovaltion työntekijöiden kokonaismäärästä 30. syyskuuta 2013. Edellytetään, että työvoiman rajoitusta noudatetaan poistuman kautta tai sekä poistuman että nimitysten jäädyttämisen kautta, jos liittovaltion työntekijöiden kokonaismäärä ylittää sovellettavan enimmäismäärän vuosineljänneksellä.  Kehottaa OMB:tä: (1) varmistamaan, että palvelusopimusten hankintaan käytettyä määrää vähennetään jokaisena tämän lain voimaantulon jälkeisenä verovuonna yhtä paljon kuin liittovaltion työvoimaan edellisenä verovuonna käytettyä määrää vähennetään tämän lain vaatimusten seurauksena; ja (2) valvomaan jatkuvasti kaikkia virastoja sen määrittämiseksi, onko tässä laissa edellytetty työvoiman rajoitus saavutettu. Sallii presidentin luopua tällaisesta työvoima- tai palvelusopimusrajoituksesta, jos se on tarpeen seuraavista syistä: (1) sotatilan tai kansallisen turvallisuuden vuoksi; tai (2) poikkeuksellisen hätätilanteen vuoksi, joka uhkaa henkeä, terveyttä, turvallisuutta tai omaisuutta. </w:t>
      </w:r>
    </w:p>
    <w:p>
      <w:r>
        <w:rPr>
          <w:b/>
        </w:rPr>
        <w:t xml:space="preserve">Tulos</w:t>
      </w:r>
    </w:p>
    <w:p>
      <w:r>
        <w:t xml:space="preserve">Federal Workforce Reduction Through Attrition Act (laki työvoiman vähentämisestä poistuman kautta)</w:t>
      </w:r>
    </w:p>
    <w:p>
      <w:r>
        <w:rPr>
          <w:b/>
        </w:rPr>
        <w:t xml:space="preserve">Esimerkki 6.5577</w:t>
      </w:r>
    </w:p>
    <w:p>
      <w:r>
        <w:t xml:space="preserve">Metamfetamiinivapaita perheitä ja yhteisöjä koskeva laki - (2 §) Muuttaa kansanterveyspalvelulakia edellyttääkseen, että päihdehoitokeskuksen johtaja tekee yhteistyötä riippuvuusalan ammattilaisten ja perusterveydenhuollon tarjoajien kanssa tietoisuuden lisäämiseksi siitä, miten: (1) tunnistaa päihdehäiriön merkit; ja (2) soveltaa näyttöön perustuvia käytäntöjä seulontaan ja hoitoon henkilöille, joilla on riippuvuus tai joilla on riski sairastua riippuvuuteen.(Sec. 3) Tarkistetaan säännöksiä, jotka koskevat raskaana oleville ja vanhemmille naisille (nykyisin synnytyksen jälkeen oleville naisille) suunnattua laitosmuotoista päihdehoitoa koskevaa avustusohjelmaa: (1) sisällyttää metamfetamiiniriippuvuuden hoitoon, avohoitopalveluihin ja hammashoitopalveluihin ohjaamiseen; ja (2) edellyttää, että ohjelmien on oltava sellaisten raskaana olevien ja vanhempien naisten saatavilla, jotka kuuluvat pienituloisiin kotitalouksiin ja terveyseroja omaaviin väestöryhmiin: (1) on maaseutualue, alue, jolla on pulaa mielenterveysalan ammattilaisista, tai alue, jolla on pulaa perhepohjaisista päihdehoitovaihtoehdoista; ja (2) jolla metamfetamiini- tai muiden huumeiden riippuvuus on yleistä.edellyttää, että johtaja: (1) sisällyttämään kongressille joka toinen vuosi annettaviin raportteihin tietoja niiden raskaana olevien ja vanhempien naisten määrästä, jotka tarvitsevat hoitoa päihteiden väärinkäytön vuoksi, mutta eivät saa sitä, sekä tällaista hoitoa saavien naisten toipumis- ja uusiutumisasteesta; ja (2) laajentamaan, tehostamaan ja koordinoimaan toimia, joilla tarjotaan raskaana oleville ja vanhemmille naisille hoitoa metamfetamiini- tai muiden huumeiden väärinkäytön vuoksi.(Sec. 4) edellyttää, että päihteiden väärinkäytön ehkäisyviraston johtaja kehittää selvityskeskuksen, joka tarjoaa työnantajille ja työntekijöille tietoa ja koulutusmateriaalia huumetestauskäytännöistä ja -ohjelmista.(Sec. 5) valtuuttaa koulujen ja yhteisöjen metamfetamiinin tai inhalaatiohuumeiden ehkäisyohjelmiin käyttöön asetetut määrärahat käyttämään oppilaiden johtaman metamfetamiinitietoisuushankkeen kehittämiseen.</w:t>
      </w:r>
    </w:p>
    <w:p>
      <w:r>
        <w:rPr>
          <w:b/>
        </w:rPr>
        <w:t xml:space="preserve">Tulos</w:t>
      </w:r>
    </w:p>
    <w:p>
      <w:r>
        <w:t xml:space="preserve">Kansanterveyspalvelulain muuttaminen huumausaineettomia työpaikkoja koskevan tiedonvälityskeskuksen perustamiseksi, raskaana oleville ja vanhemmiksi tuleville naisille suunnattujen metamfetamiinihoito-ohjelmien tukemiseksi, metamfetamiiniriippuvuuden ehkäisyn ja hoidon parantamiseksi ja muihin tarkoituksiin.</w:t>
      </w:r>
    </w:p>
    <w:p>
      <w:r>
        <w:rPr>
          <w:b/>
        </w:rPr>
        <w:t xml:space="preserve">Esimerkki 6.5578</w:t>
      </w:r>
    </w:p>
    <w:p>
      <w:r>
        <w:t xml:space="preserve">Tällä lakiehdotuksella muutetaan vuoden 2007 Energy Independence and Security Act -lakia siten, että ympäristönsuojeluvirasto (EPA) velvoitetaan perustamaan Energy Star -ohjelmaan Residence Star -ohjelma, jonka tarkoituksena on antaa tunnustusta erillisten asuintilojen omistajille, jotka vapaaehtoisesti saavuttavat korkean energiatehokkuuden tason. Ohjelmassa tunnustetut omistajat ja tietyt muut kolmannet osapuolet voivat mainostaa: 1) arvioita rahallisista ja energiansäästöistä, jotka sisältyvät heidän tilojensa viimeisimpään ohjelmassa tehtyyn tarkastukseen, ja 2) Residence Star -tuotemerkkiä.       </w:t>
      </w:r>
    </w:p>
    <w:p>
      <w:r>
        <w:rPr>
          <w:b/>
        </w:rPr>
        <w:t xml:space="preserve">Tulos</w:t>
      </w:r>
    </w:p>
    <w:p>
      <w:r>
        <w:t xml:space="preserve">Residence Star -ohjelman perustaminen ja muut tarkoitukset.</w:t>
      </w:r>
    </w:p>
    <w:p>
      <w:r>
        <w:rPr>
          <w:b/>
        </w:rPr>
        <w:t xml:space="preserve">Esimerkki 6.5579</w:t>
      </w:r>
    </w:p>
    <w:p>
      <w:r>
        <w:t xml:space="preserve">Lobbying Transparency Act of 2007 - Muuttaa vuoden 1995 Lobbying Disclosure Act -lakia siten, että rekisteröity edunvalvoja, joka niputtaa kaksi tai useampia (yhteensä yli 5 000 dollarin suuruisia) avustuksia neljännesvuosittaisen jakson aikana yhdelle vastaanottajalle, velvoitetaan: (1) toimittaa neljännesvuosiraportin senaatin sihteerille ja edustajainhuoneen sihteerille; ja (2) ilmoittaa asiasta rekisteröidylle vastaanottajalle kirjatulla kirjeellä ennen tällaisen raportin toimittamista.Ilmoituksessa on ilmaistava rekisteröidyn vastaanottajan oikeus vastata ilmoitukseen ja kyseenalaistaa ja oikaista kaikki siihen sisältyvät tiedot ennen kuin rekisteröity edunvalvoja toimittaa raportin.Määritellään "katettu vastaanottaja" liittovaltion ehdokkaaksi, liittovaltion virkaa hoitavaksi yksityishenkilöksi, johtajapuolueiden poliittiseksi komiteaksi (luvaton poliittinen komitea, joka on yhteydessä liittovaltion virkaa hoitavaan yksityishenkilöön, lukuun ottamatta poliittisen puolueen poliittista komiteaa), moniehdokkaiden poliittiseksi komiteaksi tai poliittisen puolueen komiteaksi.</w:t>
      </w:r>
    </w:p>
    <w:p>
      <w:r>
        <w:rPr>
          <w:b/>
        </w:rPr>
        <w:t xml:space="preserve">Tulos</w:t>
      </w:r>
    </w:p>
    <w:p>
      <w:r>
        <w:t xml:space="preserve">Vuoden 1995 edunvalvonnan ilmoittamista koskevan lain muuttaminen siten, että rekisteröidyt edunvalvojat velvoitetaan toimittamaan neljännesvuosiraportit tietyille vastaanottajille niputetuista lahjoituksista ja muihin tarkoituksiin.</w:t>
      </w:r>
    </w:p>
    <w:p>
      <w:r>
        <w:rPr>
          <w:b/>
        </w:rPr>
        <w:t xml:space="preserve">Esimerkki 6.5580</w:t>
      </w:r>
    </w:p>
    <w:p>
      <w:r>
        <w:t xml:space="preserve">Local Law Enforcement Enhancement Act of 2001 - Valtuuttaa valtakunnansyyttäjän antamaan teknistä, rikosteknistä, syyttäjä- tai muuta apua rikostutkinnassa tai syytteeseenpanossa kaikissa rikoksissa, jotka: (1) on liittovaltion lain mukaan väkivaltarikos tai osavaltion tai intiaaniheimon lain mukaan törkeä rikos; ja (2) sen motiivina ovat ennakkoluulot, jotka perustuvat uhrin rotuun, ihonväriin, uskontoon, kansalliseen alkuperään, sukupuoleen, sukupuoliseen suuntautumiseen tai vammaisuuteen, tai se rikkoo osavaltion tai intiaaniheimon viharikoksia koskevia lakeja. Valtuuttaa oikeusministeriön antamaan etusijan avun antamisessa rikoksentekijöille, jotka ovat tehneet rikoksia useammassa kuin yhdessä osavaltiossa, ja maaseutualueille, joilla on vaikeuksia kattaa poikkeuksellisia tutkinta- tai syytteeseenpanokuluja.Valtuuttaa oikeusministeriön myöntämään apurahoja osavaltioiden, paikallisviranomaisten ja intiaanien lainvalvontaviranomaisten avustamiseksi tällaisissa poikkeuksellisissa kuluissa. Ohjaa oikeusministeriön (Office of Justice Programs): 1) tekemään tiivistä yhteistyötä rahoitettujen lainkäyttöalueiden kanssa varmistaakseen, että kaikkien asianomaisten osapuolten huolenaiheet ja tarpeet otetaan huomioon; ja 2) myöntämään avustuksia osavaltioiden ja paikallisille ohjelmille, joiden tarkoituksena on torjua nuorten tekemiä viharikoksia.Kielletään tietyt rikokset, joihin liittyy todellinen tai oletettu rotu, ihonväri, uskonto, kansallinen alkuperä, sukupuoli, seksuaalinen suuntautuminen tai vammaisuus.Ohjaa Yhdysvaltojen tuomiokomissiota tutkimaan ja tarjoamaan rangaistuksen koventamista aikuisten värväämisestä nuorten tekemiin viharikoksiin.Muuttaa viharikostilastoja koskevaa lakia siten, että yleisen syyttäjän keräämiin ja julkaisemiin rikostietoihin on sisällytettävä tiedot rikoksista, joissa ilmenee näyttöä sukupuoleen perustuvista ennakkoluuloista.</w:t>
      </w:r>
    </w:p>
    <w:p>
      <w:r>
        <w:rPr>
          <w:b/>
        </w:rPr>
        <w:t xml:space="preserve">Tulos</w:t>
      </w:r>
    </w:p>
    <w:p>
      <w:r>
        <w:t xml:space="preserve">Lakiehdotus liittovaltion avun antamisesta osavaltioille ja paikallisille lainkäyttöalueille viharikosten syytteeseenpanoa varten ja muihin tarkoituksiin.</w:t>
      </w:r>
    </w:p>
    <w:p>
      <w:r>
        <w:rPr>
          <w:b/>
        </w:rPr>
        <w:t xml:space="preserve">Esimerkki 6.5581</w:t>
      </w:r>
    </w:p>
    <w:p>
      <w:r>
        <w:t xml:space="preserve">Safe Schools Improvement Act of 2013 - Muuttaa vuoden 1965 Elementary and Secondary Education Act -lakia siten, että osavaltioita vaaditaan ohjeistamaan paikallisia opetusvirastojaan laatimaan toimintaperiaatteita, joilla estetään ja kielletään käyttäytyminen, mukaan lukien kiusaaminen ja häirintä, joka on riittävän vakavaa, jatkuvaa tai laajalle levinnyttä: (1) rajoittaa oppilaiden mahdollisuuksia osallistua kouluohjelmiin tai hyötyä niistä; tai (2) luoda vihamielinen tai loukkaava koulutusympäristö, joka vaikuttaa haitallisesti heidän koulutukseensa. LEA:iden on myös tarjottava: (1) oppilaille, vanhemmille ja opetusalan ammattilaisille vuotuisen ilmoituksen kurinpitokäytännöissä kielletystä käytöksestä; (2) oppilaille ja vanhemmille valitusmenettelyt, jotka kohdistuvat tällaiseen käytökseen; (3) yleisölle vuotuiset tiedot kyseisen käytöksen esiintyvyydestä ja yleisyydestä koulun ja aluehallintoyksikön tasolla; ja (4) kurinpitokäytännöt, joilla minimoidaan oppilaiden poistaminen opetuksesta ja estetään suhteettomat rangaistukset. Edellytetään, että: 1) opetusministeri tekee kahden vuoden välein riippumattoman arvioinnin ohjelmista ja toimintatavoista, joilla torjutaan kiusaamista ja häirintää peruskouluissa ja toisen asteen oppilaitoksissa, ja raportoi siitä; ja 2) koulutustilastoista vastaava komissaari kerää osavaltiokohtaisia tietoja, jotka ovat riippumattoman tarkastuksen kohteena, jotta voidaan määrittää LEA:n kurinpitopolitiikoilla kielletyn käyttäytymisen esiintyvyys ja yleisyys. </w:t>
      </w:r>
    </w:p>
    <w:p>
      <w:r>
        <w:rPr>
          <w:b/>
        </w:rPr>
        <w:t xml:space="preserve">Tulos</w:t>
      </w:r>
    </w:p>
    <w:p>
      <w:r>
        <w:t xml:space="preserve">Turvallisia kouluja koskeva vuoden 2013 laki</w:t>
      </w:r>
    </w:p>
    <w:p>
      <w:r>
        <w:rPr>
          <w:b/>
        </w:rPr>
        <w:t xml:space="preserve">Esimerkki 6.5582</w:t>
      </w:r>
    </w:p>
    <w:p>
      <w:r>
        <w:t xml:space="preserve">Small Business Pension Promotion Act of 2011 - Valtuuttaa valtiovarainministerin ryhtymään toimiin, jotta voidaan puuttua maksupohjaisten eläkejärjestelyjen ja yksilöllisten eläketilien (IRA) hallussa olevien sijoitusten arvon merkittävään ja laaja-alaiseen laskuun, muun muassa sallimalla: (1) veronmaksajat voivat käyttää myöhempää varojen arvostuspäivää kuin muutoin edellytetään, ja (2) lisäaikaa jakojen tekemiseen tällaisista järjestelyistä ja tileistä: (1) sallitaan eläkemaksujen ja IRA-maksujen vähennys laskettaessa itsenäisen ammatinharjoittamisen nettotuloja, (2) sallitaan verovapaiden eläkejärjestelyjen mukautetun rahastointitavoitteen saavuttamisprosentin määrittäminen ottamatta huomioon yhden työnantajan järjestelyjen etuuksia koskevien rahastointiperusteisten rajoitusten hyvityssaldojen vähennystä, (3) kumotaan vähennyskelvottomien maksujen valmistevero, joka kohdistuu päteviin työnantajajärjestelyihin, ja (4) säädetään erityissäännöstä, joka koskee tavanomaisen eläke-iän määrittämistä tiettyjen nykyisten etuuspohjaisten järjestelyjen osalta. Vaatii, että ministeri tarkistaa hallinnollisia sääntöjä, jotka koskevat hyväksyttyjen eläkejärjestelyjen väliaikaisia muutoksia, jotta voidaan lisätä joustavuutta ja vähentää järjestelyjen rahoittajien taakkaa.</w:t>
      </w:r>
    </w:p>
    <w:p>
      <w:r>
        <w:rPr>
          <w:b/>
        </w:rPr>
        <w:t xml:space="preserve">Tulos</w:t>
      </w:r>
    </w:p>
    <w:p>
      <w:r>
        <w:t xml:space="preserve">Vuoden 1986 verolakia (Internal Revenue Code of 1986) ja vuoden 1974 työntekijän eläketurvalakia (Employee Retirement Income Security Act of 1974) muutetaan hallinnollisen taakan vähentämiseksi ja eläkejärjestelyjen perustamisen ja säilyttämisen edistämiseksi.</w:t>
      </w:r>
    </w:p>
    <w:p>
      <w:r>
        <w:rPr>
          <w:b/>
        </w:rPr>
        <w:t xml:space="preserve">Esimerkki 6.5583</w:t>
      </w:r>
    </w:p>
    <w:p>
      <w:r>
        <w:t xml:space="preserve">Valtuuttaa sihteerin luopumaan kaikista sosiaaliturvalain XVIII osaston (Medicare) vaatimuksista, jos se on tarpeen kymmenvuotisen demonstraatio-ohjelman toteuttamiseksi.Ohjaa sihteeriä perustamaan osavaltiokohtaisen terveydenhuollon ammatteja koskevan tietokannan, jonka avulla voidaan seurata terveydenhuollon ammattilaisia kussakin demonstraatio-osavaltiossa erikoisalojen sertifikaattien ja niihin liittyvien käytäntö-, lisenssi- ja koulutustietojen osalta.Edellyttää lääketieteellisen jatkokoulutuksen neuvoston (Council on Graduate Medical Education) ja Medicare-maksujen neuvoa-antavan komitean (Medicare Payment Advisory Commision) tekemää yhteistä demonstraatio-ohjelman arviointia.</w:t>
      </w:r>
    </w:p>
    <w:p>
      <w:r>
        <w:rPr>
          <w:b/>
        </w:rPr>
        <w:t xml:space="preserve">Tulos</w:t>
      </w:r>
    </w:p>
    <w:p>
      <w:r>
        <w:t xml:space="preserve">Rural States Physician Recruitment and Retention Demonstration Act of 2000 (laki lääkäreiden rekrytointia ja säilyttämistä koskevasta esittelystä maaseutuvaltioissa)</w:t>
      </w:r>
    </w:p>
    <w:p>
      <w:r>
        <w:rPr>
          <w:b/>
        </w:rPr>
        <w:t xml:space="preserve">Esimerkki 6.5584</w:t>
      </w:r>
    </w:p>
    <w:p>
      <w:r>
        <w:t xml:space="preserve"> Student Visa Integrity Act - Muuttaa liittovaltion rikoslakia siten, että oppilaitoksen omistaja, virkamies, työntekijä tai asiamies, joka syyllistyy petokseen tai viisumien, lupien ja muiden maahanmuuttoasiakirjojen väärinkäyttöön oppilaitoksen osallistuessa opiskelija- ja vaihtovierailuohjelmaan (Student and Exchange Visitor Program, SEVP), tuomitaan sakkoihin ja 15 vuoden vankeusrangaistukseen.  Ohjaa sisäisen turvallisuuden ministeriötä (DHS) (Secretary) vaatimaan, että akateemisten oppilaitosten (muiden kuin seminaarien tai muiden uskonnollisten oppilaitosten) on oltava akkreditoituja F-viisumia varten, jos: (1) oppilaitosta ei vielä vaadita akkreditoitavaksi ja (2) opetusministerin hyväksymä akkreditointielin pystyy antamaan tällaisen akkreditoinnin.  Valtuuttaa ministerin luopumaan akkreditointivaatimuksesta sellaisen vakiintuneen korkeakoulun, yliopiston tai kielikoulutusohjelman osalta, joka muutoin täyttää F-viisumia koskevat vaatimukset ja joka on ollut akkreditointiehdokas vähintään vuoden ajan ja jatkaa akkreditoinnin valmistelua.  Muuttaa vuoden 1996 lakia laittoman maahanmuuton uudistamisesta ja maahanmuuttajien vastuusta (Illegal Immigration Reform and Immigrant Responsibility Act of 1996) siten, että ministeri valtuutetaan määräämään rahasakko ja keskeyttämään I-20-lomakkeen myöntämisvaltuudet, jos oppilaitos ei noudata opiskelijoiden ja vaihtovierailijoiden tietojärjestelmän (SEVIS) raportointivaatimuksia. Valtuuttaa sihteerin, jos hänellä on perusteltu syy epäillä, että hyväksytyn korkea-asteen oppilaitoksen, muun oppilaitoksen tai nimetyn vaihtovierailuohjelman omistaja tai nimetty koulun virkamies on syyllistynyt SEVP:hen liittyvään petokseen, tekemään seuraavaa: (1) keskeyttää tällaisen sertifioinnin ilman ennakkoilmoitusta ja (2) keskeyttää tällaisen virkamiehen tai koulun SEVIS-käyttöoikeuden.  estää pysyvästi SEVP:hen liittyvästä petoksesta tuomitun omistajan tai koulun virkailijan hakemusten jättämisen tulevaisuudessa ja omistusosuuden tai johtotehtävän missään sellaisessa yhdysvaltalaisessa oppilaitoksessa, joka ottaa opiskelijoita tai ammattiopiskelijoita, jotka eivät ole maahanmuuttajia.  Kielletään henkilöä toimimasta nimettynä koulun virkailijana tai saamasta pääsyä SEVIS-järjestelmään, ellei henkilö: 1) ole Yhdysvaltain kansalainen tai laillisesti pysyvästi maassa oleskeleva ulkomaalainen, joka on viimeisimmän kolmen vuoden aikana läpäissyt määrätyn taustatarkastuksen; ja 2) ole suorittanut SEVP- ja SEVIS-koulutuskurssia. Valtuuttaa sihteerin perimään maksun kustakin tällaisesta turvallisuustarkastuksesta.  Kielletään kaikkia Yhdysvalloissa sijaitsevia lentokouluja pääsemästä SEVIS-järjestelmään tai myöntämästä I-20-lomaketta ulkomaalaiselle, joka hakee opiskelija- tai ammattiopiskelijaviisumia, jos lentokoulu ei ole saanut ministeriön ja ilmailuhallinnon (FAA) hyväksymää sertifiointia.  Edellytetään, että 1) akkreditointilaitos tai -yhdistys ilmoittaa ministerille tällaisesta päätöksestä silloin, kun sen on ilmoitettava opetusministerille ja asianomaiselle osavaltion lupaviranomaiselle oppilaitoksen akkreditoinnin lopullisesta epäämisestä, peruuttamisesta, keskeyttämisestä tai lopettamisesta, ja 2) ministeri peruuttaa koulun SEVP:stä ja kieltää koulua käyttämästä SEVIS-järjestelmää.  Sihteeri velvoitetaan toteuttamaan toisen sukupolven SEVIS-järjestelmän (SEVIS II) molemmat vaiheet kahden vuoden kuluessa.</w:t>
      </w:r>
    </w:p>
    <w:p>
      <w:r>
        <w:rPr>
          <w:b/>
        </w:rPr>
        <w:t xml:space="preserve">Tulos</w:t>
      </w:r>
    </w:p>
    <w:p>
      <w:r>
        <w:t xml:space="preserve">Opiskelijaviisumien luotettavuutta koskeva laki</w:t>
      </w:r>
    </w:p>
    <w:p>
      <w:r>
        <w:rPr>
          <w:b/>
        </w:rPr>
        <w:t xml:space="preserve">Esimerkki 6.5585</w:t>
      </w:r>
    </w:p>
    <w:p>
      <w:r>
        <w:t xml:space="preserve">Capital Defense Counsel Standards Act of 2002 - Oikeuttaa osavaltion kuolemantuomioasiassa syytetyn, joka ei pysty taloudellisesti hankkimaan riittävää edustusta tai tutkinta-, asiantuntija- tai muita tarvittavia palveluja ennen tuomiota tai sen jälkeen tai tuomion jälkeisessä menettelyssä, nimeämään yhden tai useamman asianajajan ja tarjoamaan tällaisia palveluja.Asetetaan vähimmäiskokemusvaatimukset tuomion antamisen jälkeen nimetyille asianajajille, mukaan lukien viiden vuoden kokemus siinä tuomioistuimessa, jossa syyte käsitellään, tai muutoksenhakutuomioistuimessa, kolmen vuoden kokemus rikosoikeudenkäynneistä tai rikosoikeudellisten muutoksenhakujen käsittelystä ja perehtyneisyys kuolemanrangaistustapauksiin sovellettavaan lakiin.Edellytetään, että kukin nimetty asianajaja edustaa vastaajaa kaikissa käytettävissä olevien oikeudenkäyntien vaiheissa, ellei häntä korvata vastaavalla pätevällä asianajajalla.Säädetään ex parte -viestinnästä sekä asianajajien palkkioista ja kustannuksista.Julistetaan, että jos liittovaltion tuomioistuimessa ei noudateta tämän lain menettelyjä, syntyy peruuttamaton olettamus siitä, että vetoomuksen esittäjän asianajajan toiminta oli puutteellista. Vetoomuksen esittäjältä evätään oikeusapua, ellei hän osoita, että menettelyn tulos olisi ollut erilainen, jos asianajajan toiminta ei olisi ollut puutteellista.</w:t>
      </w:r>
    </w:p>
    <w:p>
      <w:r>
        <w:rPr>
          <w:b/>
        </w:rPr>
        <w:t xml:space="preserve">Tulos</w:t>
      </w:r>
    </w:p>
    <w:p>
      <w:r>
        <w:t xml:space="preserve">Lakiehdotus sen varmistamiseksi, että varattomat kuolemanrangaistukseen syytetyt saavat osavaltion tuomioistuimissa asianmukaisen oikeudellisen edustuksen, ja muihin tarkoituksiin.</w:t>
      </w:r>
    </w:p>
    <w:p>
      <w:r>
        <w:rPr>
          <w:b/>
        </w:rPr>
        <w:t xml:space="preserve">Esimerkki 6.5586</w:t>
      </w:r>
    </w:p>
    <w:p>
      <w:r>
        <w:t xml:space="preserve">Eliminating Disparities in Diabetes Prevention Access and Care Act of 2009 - Muuttaa Public Health Service Act -lakia siten, että National Institutes of Healthin (NIH) johtaja velvoitetaan: vaatii NIH:n johtajaa huolehtimaan vähemmistöjen terveyttä ja terveyseroja käsittelevän kansallisen keskuksen (National Center on Minority Health and Health Disparities) ja kansallisen diabeteskoulutusohjelman (National Diabetes Education Program) kautta seuraavista toimista: (1) meneillään oleva tutkimus ja muut toimet, jotka koskevat esidiabetesta ja diabetesta vähemmistöväestöissä; ja (2) ohjelmat diabeteksen hoitamiseksi vähemmistöväestöissä: (1) terveydenhuollon ammattilaisten mentorointi; ja (2) vähemmistöihin kuuluvien terveydenhuollon ammattilaisten osallistuminen diabetekseen keskittyviin tutkimusohjelmiin. Kehottaa johtajaa myöntämään apurahoja lukiosta ammatilliseen koulutukseen johtavaan koulutukseen, joka lisää vähemmistöjen edustusta diabetekseen keskittyvillä terveysaloilla.Ohjaa diabeteksen ja mellituksen virastojen välistä koordinointikomiteaa arvioimaan liittovaltion toimia ja ohjelmia, jotka liittyvät diabetekseen vähemmistöryhmissä.Kehottaa terveys- ja terveyspalvelujen ministeriä, joka toimii tautien torjunta- ja ennaltaehkäisykeskusten (Centers for Disease Control and Prevention, CDC) johtajan välityksellä, arvioimaan: (1) tehdä tutkimusta vähemmistöryhmien diabeteksesta; (2) ohjata diabeteksen käännösosastoa valistamaan yleisöä vähemmistöryhmien diabeteksen syistä ja vaikutuksista; ja (3) toteuttaa diabeteksen terveyden edistämistä ja ennaltaehkäisyä koskevia ohjelmia vähemmistöryhmien väestölle.Ohjaa ministeriä, joka toimii terveysresurssien ja -palveluiden hallinnon hallintojohtajan välityksellä, valistamaan terveydenhuollon ammattilaisia vähemmistöryhmien diabeteksen syistä ja vaikutuksista.Asettaa lisävaatimuksia sihteerille, jotka liittyvät: (1) tekijöihin, jotka voivat vaikuttaa terveyden edistämiseen, diabeteksen hallintaan ja ehkäisyyn; (2) tiedonkeruuseen diabeteksen hoidosta, hoidosta, ehkäisystä ja palveluista Amerikan intiaaniväestölle; (3) vähemmistöryhmien osallistumisen lisäämiseen kliinisiin tutkimuksiin; ja (4) diabetesta sairastavien lasten erikoishoitoon.</w:t>
      </w:r>
    </w:p>
    <w:p>
      <w:r>
        <w:rPr>
          <w:b/>
        </w:rPr>
        <w:t xml:space="preserve">Tulos</w:t>
      </w:r>
    </w:p>
    <w:p>
      <w:r>
        <w:t xml:space="preserve">Lakiehdotus, jolla muutetaan kansanterveyspalvelulakia diabeteksen ehkäisemiseksi ja hoitamiseksi, diabetesta sairastavien henkilöiden hoidon edistämiseksi ja parantamiseksi sekä diabetekseen liittyvien terveyserojen vähentämiseksi rotuun ja etniseen alkuperään kuuluvissa vähemmistöryhmissä, mukaan lukien afroamerikkalaiset, latinalaisamerikkalaiset, Aasian amerikkalaiset, Havaijin alkuperäisasukkaat ja muut Tyynenmeren saarten asukkaat sekä intiaanit ja Alaskan alkuperäisasukkaat.</w:t>
      </w:r>
    </w:p>
    <w:p>
      <w:r>
        <w:rPr>
          <w:b/>
        </w:rPr>
        <w:t xml:space="preserve">Esimerkki 6.5587</w:t>
      </w:r>
    </w:p>
    <w:p>
      <w:r>
        <w:t xml:space="preserve">Parents' Tax Relief Act of 2005 - muuttaa Internal Revenue Code -lakia seuraavasti: (1) säätää alle kuusivuotiaiden huollettavien kotitalous- ja huollettavien hoitopalveluista myönnettävästä vähimmäisverohyvityksestä; (2) korottaa henkilökohtaisen verovapauden määrän 5 000 dollariin; (3) poistaa avioliittoseuraamuksen kaikissa tuloveroluokissa; (4) ottaa käyttöön vakiomääräisen verovähennyksen kodin yrityskäyttöön liittyville kuluille; (5) tehdä pysyviä korotuksia lasten verohyvitykseen ja mukauttaa tällaisen hyvityksen määrää inflaation mukaan vuosittain vuoden 2005 jälkeen; (6) sallia työnantajille verohyvitys etätyötä tekeville työntekijöille; ja (7) sallia työnantajan tarjoamien, kotona työskentelyyn käytettävien tietokonelaitteiden jättäminen pois työntekijän bruttotuloista.Muutetaan sosiaaliturvalain II osastoa (vanhuus-, eloonjäämis- ja työkyvyttömyysvakuutus), jotta voidaan myöntää sosiaaliturvahyvityksiä vanhemmille, jotka jäävät kotiin sen sijaan, että työskentelisivät kodin ulkopuolella, hoitamaan alle kuusivuotiaita tai alle kymmenvuotiaita ja vammaisia lapsia. Luvassa on siirtoja yleisestä rahastosta tiettyihin sosiaaliturvarahastoihin tällaisista hyvityksistä aiheutuvien kustannusten kattamiseksi.</w:t>
      </w:r>
    </w:p>
    <w:p>
      <w:r>
        <w:rPr>
          <w:b/>
        </w:rPr>
        <w:t xml:space="preserve">Tulos</w:t>
      </w:r>
    </w:p>
    <w:p>
      <w:r>
        <w:t xml:space="preserve">Lakiehdotus vuoden 1986 verolain muuttamisesta lasten vanhempien veroetujen lisäämiseksi ja muihin tarkoituksiin.</w:t>
      </w:r>
    </w:p>
    <w:p>
      <w:r>
        <w:rPr>
          <w:b/>
        </w:rPr>
        <w:t xml:space="preserve">Esimerkki 6.5588</w:t>
      </w:r>
    </w:p>
    <w:p>
      <w:r>
        <w:t xml:space="preserve">International Intellectual Property Protection and Enforcement Act of 2008 - Muuttaa vuoden 1974 kauppalakia siten, että Yhdysvaltojen kauppaedustaja (USTR) on velvollinen laatimaan 90 päivän kuluessa vuotuisen kansallisen kauppa-arvion toimittamisesta toimintasuunnitelman sellaisille ulkomaisille maille, jotka ovat viettäneet vähintään yhden vuoden prioriteettilistalla, ja kehottaa kyseisiä maita täyttämään vertailuarvot, joiden tarkoituksena on auttaa näitä maita saavuttamaan 1) teollis- ja tekijänoikeuksien tehokkaan suojan ja 2) tasapuolisen markkinoillepääsyn U.Valtuuttaa presidentin määräämään tiettyjä taloudellisia pakotteita sellaisille ulkomaisille maille, jotka eivät noudata olennaisesti toimintasuunnitelman kriteerejä.Ohjaa presidenttiä varmistamaan, että jokaisen sellaisen ulkomaisen maan suurlähetystöön, jolla on kaupallisesti merkittävä suhde Yhdysvaltoihin, sijoitetaan teollis- ja tekijänoikeusasiamies, jonka nimike on ministerineuvos.</w:t>
      </w:r>
    </w:p>
    <w:p>
      <w:r>
        <w:rPr>
          <w:b/>
        </w:rPr>
        <w:t xml:space="preserve">Tulos</w:t>
      </w:r>
    </w:p>
    <w:p>
      <w:r>
        <w:t xml:space="preserve">Lakiehdotus vuoden 1974 kauppalain muuttamisesta teollis- ja tekijänoikeuksien kansainvälisen suojan ja täytäntöönpanon parantamiseksi ja muihin tarkoituksiin.</w:t>
      </w:r>
    </w:p>
    <w:p>
      <w:r>
        <w:rPr>
          <w:b/>
        </w:rPr>
        <w:t xml:space="preserve">Esimerkki 6.5589</w:t>
      </w:r>
    </w:p>
    <w:p>
      <w:r>
        <w:t xml:space="preserve">International Disability and Victims of Landmines, Civil Strife and Warfare Assistance Act of 2001 - Muuttaa vuoden 1961 ulkomaanapulakia siten, että presidentti valtuutetaan antamaan apua vammaisille henkilöille, mukaan luettuina siviiliaselkkausten ja sotatoimien uhrit, ulkomailla. Valtuuttaa terveys- ja sosiaalipalveluministerin toteuttamaan ulkoministerin suostumuksella ohjelmia (mukaan lukien avustusten myöntäminen valtiosta riippumattomille järjestöille tutkimus-, ennaltaehkäisy-, valistus- ja avustusohjelmien toteuttamiseksi) ulkomailla vammaisten henkilöiden, myös maamiinojen uhrien ja muiden sisällissodan ja sodan uhrien, hyväksi. Valtuutetaan määrärahat.(5 §) Valtuutetaan veteraaniasioista vastaava ministeri antamaan: (1) neuvontaa ja asiantuntemusta proteesien, ortoosien, fyysisen ja psyykkisen kuntoutuksen ja hoidon sekä vammaisten avustamisen alalla muille liittovaltion virastoille sellaisten ohjelmien toteuttamisessa, joilla tarjotaan apua maamiinojen uhreille ja muille siviiliuhrien ja -sodan uhreille ulkomailla, sekä maamiinatutkimusta ja terveyteen liittyviä ohjelmia; ja (2) teknistä apua yksityisille vapaaehtoisjärjestöille tällaisten maamiinojen avustus-, tutkimus- ja ennaltaehkäisyohjelmien suunnittelussa, kehittämisessä, toiminnassa ja arvioinnissa.(6. pykälä) Ohjaa ulkoministeriä perustamaan virastojen välisen ryhmän ja toimimaan sen puheenjohtajana koordinoidakseen kaikkia liittovaltion ohjelmia, jotka tarjoavat apua maamiinojen uhreille ja muille sisällissotien ja sodan uhreille sekä toteuttavat maamiinatutkimus-, miinanraivaus- ja torjuntaohjelmia. Edellytetään, että virastojen välinen ryhmä järjestää vuosittain julkisen kokouksen, jossa henkilöillä on mahdollisuus esittää näkemyksiä Yhdysvaltain hallituksen toimista, jotka koskevat maamiinojen uhrien ja muiden sisällissodan ja sodan uhrien auttamista ja niihin liittyviä ohjelmia.</w:t>
      </w:r>
    </w:p>
    <w:p>
      <w:r>
        <w:rPr>
          <w:b/>
        </w:rPr>
        <w:t xml:space="preserve">Tulos</w:t>
      </w:r>
    </w:p>
    <w:p>
      <w:r>
        <w:t xml:space="preserve">Luvan myöntäminen vammaisten henkilöiden avustamiseen ulkomailla, mukaan lukien maamiinojen ja muiden sisällissotien uhrien ja sodan uhrien avustaminen, ja muihin tarkoituksiin.</w:t>
      </w:r>
    </w:p>
    <w:p>
      <w:r>
        <w:rPr>
          <w:b/>
        </w:rPr>
        <w:t xml:space="preserve">Esimerkki 6.5590</w:t>
      </w:r>
    </w:p>
    <w:p>
      <w:r>
        <w:t xml:space="preserve">Muutetaan säteilyaltistuksen korvauslakia (laki) seuraavasti: (edellyttää, että yleinen tilintarkastusvirasto raportoi määräajoin korvausvaatimuksista ja talousarviosta, joka koskee lain oikeusministeriön hallintoa.Muuttaa vuoden 2000 lakia energia-alan työntekijöiden ammattitautien korvausohjelmasta (Energy Employees Occupational Illness Compensation Program Act of 2000) seuraavasti: (1) tarjota 50 000 dollarin korvaus ja sairaanhoitoetuudet vakuutuksen piiriin kuuluvalle henkilölle (tai eloonjääneelle), joka on saanut lain nojalla korvauksen ilmakehän testauksesta tai uraanikaivostoiminnasta; ja (2) laajentaa vakuutusturva koskemaan kaikkia vakuutuksen piiriin kuuluvia henkilöitä (tällä hetkellä vakuutuksen piiriin kuuluvia uraanityöntekijöitä).</w:t>
      </w:r>
    </w:p>
    <w:p>
      <w:r>
        <w:rPr>
          <w:b/>
        </w:rPr>
        <w:t xml:space="preserve">Tulos</w:t>
      </w:r>
    </w:p>
    <w:p>
      <w:r>
        <w:t xml:space="preserve">Teknisten muutosten tekeminen säteilyaltistuksen korvauslakiin (42 U.S.C. 2210 note), korvausten myöntäminen tietyille kyseisen lain nojalla korvausta hakeneille henkilöille ja muihin tarkoituksiin.</w:t>
      </w:r>
    </w:p>
    <w:p>
      <w:r>
        <w:rPr>
          <w:b/>
        </w:rPr>
        <w:t xml:space="preserve">Esimerkki 6.5591</w:t>
      </w:r>
    </w:p>
    <w:p>
      <w:r>
        <w:t xml:space="preserve">Määrittelee säännökset, jotka koskevat siirtymistä tarkistettuihin Medicare+Choice-maksuhintoihin.Ohjaa ministeriä huolehtimaan avohoidon reseptilääkkeiden kattavuudesta tukikelpoisille Medicare-edunsaajille.Perustetaan liittovaltion täydentävän sairausvakuutuksen rahastoon hätäapuvarauksen avohoidon reseptilääkkeiden tili tällaisen kattavuuden maksamista varten.Perustetaan liittovaltion täydentävän sairausvakuutuksen rahastoon hätäapuvarauksen avohoidon reseptilääkkeiden tili. Säädetään varojen hyvittämisestä kyseiselle tilille.</w:t>
      </w:r>
    </w:p>
    <w:p>
      <w:r>
        <w:rPr>
          <w:b/>
        </w:rPr>
        <w:t xml:space="preserve">Tulos</w:t>
      </w:r>
    </w:p>
    <w:p>
      <w:r>
        <w:t xml:space="preserve">Senioreiden terveydenhuollon palauttamista koskeva vuoden 2000 laki (Seniors' Health Care Restoration Act of 2000)</w:t>
      </w:r>
    </w:p>
    <w:p>
      <w:r>
        <w:rPr>
          <w:b/>
        </w:rPr>
        <w:t xml:space="preserve">Esimerkki 6.5592</w:t>
      </w:r>
    </w:p>
    <w:p>
      <w:r>
        <w:t xml:space="preserve">Muutetaan potilaan suojelua ja kohtuuhintaista hoitoa koskevaa lakia seuraavasti: (1) ohjata terveys- ja sosiaalipalveluministeriä (HHS) aloittamaan uudelleen hakemusten vastaanottamisen kyseisen lain mukaiseen väliaikaiseen korkean riskin vakuutusohjelmaan osallistumista varten ja myöntämään lisärahoitusta tähän tarkoitukseen, ja (2) poistamaan kuuden kuukauden odotusaika ohjelman hakijoilta, jotka ovat aiemmin kuuluneet hyvitettävän terveydenhuoltopalvelun piiriin. Muuttaa Internal Revenue Code -lakia korottamalla pienten savukkeiden valmisteveroa 52,33 dollariin tuhannelta kappaleelta vuosina 2014-2024. </w:t>
      </w:r>
    </w:p>
    <w:p>
      <w:r>
        <w:rPr>
          <w:b/>
        </w:rPr>
        <w:t xml:space="preserve">Tulos</w:t>
      </w:r>
    </w:p>
    <w:p>
      <w:r>
        <w:t xml:space="preserve">Muutetaan potilaan suojelua ja kohtuuhintaista hoitoa koskevan lain (Patient Protection and Affordable Care Act) 1101 §:ää, jotta voidaan myöntää lisävaroja, joiden avulla voidaan sallia lisähenkilöiden ilmoittautuminen jo olemassa olevien sairauksien vakuutusohjelmaan ja laajentaa kelpoisuutta, ja jotka rahoitetaan savukeveron väliaikaisella korotuksella, sekä muihin tarkoituksiin.</w:t>
      </w:r>
    </w:p>
    <w:p>
      <w:r>
        <w:rPr>
          <w:b/>
        </w:rPr>
        <w:t xml:space="preserve">Esimerkki 6.5593</w:t>
      </w:r>
    </w:p>
    <w:p>
      <w:r>
        <w:t xml:space="preserve">Save Our Climate Act of 2007 - Muuttaa Internal Revenue Code -lakia siten, että valmistevero asetetaan valmisteveron alaiseksi valmistajan, tuottajan tai maahantuojan myymän veronalaisen polttoaineen hiilipitoisuudelle. Veron määräksi vahvistetaan 10 dollaria polttoaineen hiilipitoisuustonnia kohti. Määritellään "veronalaiseksi polttoaineeksi" kivihiili (ruskohiili ja turve mukaan luettuina), maaöljy ja kaikki öljytuotteet sekä maakaasu. Vapauttaa verosta polttoaineen myynnin tai luontoissuorituksena tapahtuvan vaihdon strategiseen öljyvarastoon tallettamista varten sekä tietynlaisen polttoaineen viennin tai jälleenmyynnin.</w:t>
      </w:r>
    </w:p>
    <w:p>
      <w:r>
        <w:rPr>
          <w:b/>
        </w:rPr>
        <w:t xml:space="preserve">Tulos</w:t>
      </w:r>
    </w:p>
    <w:p>
      <w:r>
        <w:t xml:space="preserve">Vuoden 1986 verolakia muutetaan hiilidioksidipäästöjen vähentämiseksi verottamalla fossiilisia peruspolttoaineita niiden hiilipitoisuuden perusteella.</w:t>
      </w:r>
    </w:p>
    <w:p>
      <w:r>
        <w:rPr>
          <w:b/>
        </w:rPr>
        <w:t xml:space="preserve">Esimerkki 6.5594</w:t>
      </w:r>
    </w:p>
    <w:p>
      <w:r>
        <w:t xml:space="preserve">Children's Hospitals Education and Research Act of 1998 - Ohjaa terveys- ja terveysministeriön suorittamaan kullekin lastensairaalalle määritellyn maksun jokaiselta varainhoitovuoden 1999 tai 2000 aikana alkavalta sairaaloiden kustannusraportointikaudelta hyväksytyistä lääketieteen harjoitteluohjelmista aiheutuvista välittömistä ja välillisistä kustannuksista.  Todetaan, että tällaiset maksut korvaavat tietyt Medicare-maksut sairaaloille sairaalahoitopalveluista, mutta ne eivät vaikuta määriin, jotka muutoin maksetaan tällaisille sairaaloille osavaltion Medicaid-suunnitelman mukaisesti.  Otetaan käyttöön määrärahoja tällaisia maksuja varten kyseisinä varainhoitovuosina.</w:t>
      </w:r>
    </w:p>
    <w:p>
      <w:r>
        <w:rPr>
          <w:b/>
        </w:rPr>
        <w:t xml:space="preserve">Tulos</w:t>
      </w:r>
    </w:p>
    <w:p>
      <w:r>
        <w:t xml:space="preserve">Lastensairaaloiden koulutusta ja tutkimusta koskeva vuoden 1998 laki (Children's Hospitals Education and Research Act of 1998)</w:t>
      </w:r>
    </w:p>
    <w:p>
      <w:r>
        <w:rPr>
          <w:b/>
        </w:rPr>
        <w:t xml:space="preserve">Esimerkki 6.5595</w:t>
      </w:r>
    </w:p>
    <w:p>
      <w:r>
        <w:t xml:space="preserve">No Child Left Behind Improvement and Flexibility Act of 2004 - Muuttaa vuoden 1965 Elementary and Secondary Education Act -lakia (ESEA) tarkistamalla tiettyjä vaatimuksia, jotka lisättiin vuoden 2001 No Child Left Behind Act -lailla: (1) akateemisiin arviointeihin ja riittävään vuosittaiseen edistymiseen, 2) opettajien pätevyyteen, 3) erityisoppilaisiin ja 4) maaseudun kouluihin.</w:t>
      </w:r>
    </w:p>
    <w:p>
      <w:r>
        <w:rPr>
          <w:b/>
        </w:rPr>
        <w:t xml:space="preserve">Tulos</w:t>
      </w:r>
    </w:p>
    <w:p>
      <w:r>
        <w:t xml:space="preserve">Vuoden 1965 Elementary and Secondary Education Act -lain I osaston A osan tilivelvollisuutta koskevien säännösten parantaminen ja muihin tarkoituksiin.</w:t>
      </w:r>
    </w:p>
    <w:p>
      <w:r>
        <w:rPr>
          <w:b/>
        </w:rPr>
        <w:t xml:space="preserve">Esimerkki 6.5596</w:t>
      </w:r>
    </w:p>
    <w:p>
      <w:r>
        <w:t xml:space="preserve">Muuttaa sosiaaliturvalain (SSA) osaston XXI (osavaltion lasten sairausvakuutus) (SCHIP), sellaisena kuin se on muutettuna vuoden 2006 terveydenhuoltolain (National Institutes of Health Reform Act of 2006) muutoksella, jotta edellytykset täyttävät osavaltiot voivat käyttää kaikki tai minkä tahansa osan (tällä hetkellä enintään 20 prosenttia) SCHIP:n mukaisista määrärahoistaan tiettyihin Medicaid-menoihin (SSA:n osasto XIX).Vaatii edellytykset täyttävien osavaltioiden toteuttavan vähintään kolmea seuraavista toimintalinjoista ja menettelyistä: (1) yksinkertaistettu hakuprosessi, (2) varallisuustestin poistaminen, (3) 12 kuukauden jatkuva kelpoisuus ja (4) helppo pääsy ilmoittautumishenkilöstön luokse.</w:t>
      </w:r>
    </w:p>
    <w:p>
      <w:r>
        <w:rPr>
          <w:b/>
        </w:rPr>
        <w:t xml:space="preserve">Tulos</w:t>
      </w:r>
    </w:p>
    <w:p>
      <w:r>
        <w:t xml:space="preserve">Lakiehdotus sosiaaliturvalain XXI osaston muuttamiseksi siten, että edellytykset täyttävät osavaltiot voivat käyttää kaikki tai osan osavaltion lasten sairausvakuutusohjelman määrärahoistaan tiettyihin Medicaid-menoihin.</w:t>
      </w:r>
    </w:p>
    <w:p>
      <w:r>
        <w:rPr>
          <w:b/>
        </w:rPr>
        <w:t xml:space="preserve">Esimerkki 6.5597</w:t>
      </w:r>
    </w:p>
    <w:p>
      <w:r>
        <w:t xml:space="preserve">Määrää, että tällaiset heimolle luovutetut maat eivät palautu Yhdysvalloille hallinnoitavaksi luottamustehtävissä.Peruuttaa kaikki NOSR-2:n nykyiset nostot.Ohjaa sisäministeriä hallinnoimaan tällaisesta luovutuksesta varattuja maita ja osuuksia maista sekä laatimaan ja toimittamaan kongressille maankäyttösuunnitelman näiden maiden ja osuuksien hallinnoimiseksi kolmen vuoden kuluessa tämän lain voimaantulosta. Määrärahojen hyväksyminen.Määrää, että heimo maksaa luovutuksesta varatun rojaltiosuuden ilman kaikkia kehitys-, tuotanto-, markkinointi- ja toimintakuluja. Edellyttää, että Yhdysvallat kantaa ja maksaa bruttotuotannosta kannettavat bruttotuotantoverot, putkistoverot ja jakoverot: (1) raportoimaan vuosittain ministerille ja kongressille resurssien kehittämisestä ja muusta toiminnasta, joka koskee luovutettua omaisuutta; ja (2) toimittamaan viiden vuoden välein taloudellista tarkastusta tällaisesta toiminnasta siten, että ensimmäinen tarkastus tehdään viiden vuoden kuluttua luovutuspäivästä ja että kunkin tarkastuksen tulokset sisällytetään seuraavaan vuosikertomukseen sen jälkeen, kun tarkastus on suoritettu.Edellytetään, että heimo: (1) hallinnoimaan Green Riveriin rajoittuvia ja siitä 1/4 mailin etäisyydellä sijaitsevia maa-alueitaan suojellussa asemassa ja tavalla, joka on sopusoinnussa hallituksen ja sisäasiainministeriön välisen sopimuksen ja yksilöidyn yhteisymmärryspöytäkirjan määräysten kanssa, joista heimo ja sisäasiainministeriö ovat sopineet; (2) suojelemaan kaikkia uhanalaisiksi tai vaarantuneiksi luokiteltuja kasvilajeja, jotka sijaitsevat heimolle luovutetuilla NOSR-2:n mailla, tavalla, joka on yhdenmukainen senhetkisen oikeudellisen suojelun tason kanssa, ja tämä suojelu on suoritettava täysin heimon lainkäyttövallan alaisuudessa ja heimon ja sisäasiainministerin välisen hallituksen ja hallituksen välisen sopimuksen mukaisesti; ja 3) hallinnoida hevosia, jotka eivät ole heimon tai heimon jäsenten omistuksessa ja jotka sijaitsevat tai löytyvät kyseisillä mailla, tavalla, joka on yhdenmukainen kyseisille eläimille myönnettävän nykyisen liittovaltion suojelun kanssa, edellyttäen, että tällaisten hevosten hallinnointi, valvonta ja suojelu toteutetaan täysin heimon lainkäyttövallan alaisuudessa ja heimon ja sisäasiainministerin välisen hallituksen ja hallituksen välisen sopimuksen mukaisesti.Ministeriä vaaditaan: (1) laatimaan suunnitelman, jonka mukaan vuoden kuluessa suunnitelman laatimisesta aloitetaan korjaavat toimet, mukaan lukien pohjaveden kunnostaminen, Utahin Moabin lähellä sijaitsevalla uraanin louhinta-alueella; ja (2) pidättämään tämän lain nojalla rojalteina saadut määrät (ja tällaiset määrät ovat käytettävissä tällaisten korjaavien toimien toteuttamiseen). Edellytetään, että kaikki tällaiset rojaltimäärät talletetaan tällaisen korjaavan toiminnan päätyttyä valtionkassan yleiseen rahastoon. Muutetaan vuoden 1978 lakia uraanitehtaiden loppusijoitusten säteilynvalvonnasta siten, että Moabin uraaninjalostusalue nimetään käsittelyalueeksi tietyin poikkeuksin.</w:t>
      </w:r>
    </w:p>
    <w:p>
      <w:r>
        <w:rPr>
          <w:b/>
        </w:rPr>
        <w:t xml:space="preserve">Tulos</w:t>
      </w:r>
    </w:p>
    <w:p>
      <w:r>
        <w:t xml:space="preserve">Pidä Colorado-joki puhtaana -laki</w:t>
      </w:r>
    </w:p>
    <w:p>
      <w:r>
        <w:rPr>
          <w:b/>
        </w:rPr>
        <w:t xml:space="preserve">Esimerkki 6.5598</w:t>
      </w:r>
    </w:p>
    <w:p>
      <w:r>
        <w:t xml:space="preserve">Pilleritehtaita koskeva vuoden 2011 laki (Pill Mill Crackdown Act of 2011) - Muuttaa valvottuja aineita koskevaa lakia seuraavasti: (1) kaksinkertaistaa vankeusrangaistuksen ja kolminkertaistaa sakon, jos pilleritehtaan ylläpitäjä jakelee kiellettyä II- tai III-luetteloon kuuluvaa valvottavaa ainetta, (2) korottaa rangaistuksia, jos tällainen ylläpitäjä jakelee valvottavaa ainetta alle 21-vuotiaalle henkilölle, kaksinkertaisesta kolminkertaiseen enimmäisrangaistukseen tai valvottuun vapauteen päästämisen enimmäiskestoon, ja (3) jättää tällaisen ylläpitäjän jakelun sellaisten säännösten soveltamisalan ulkopuolelle, joilla sallitaan vaihtoehtoinen sakko, jonka suuruus on enintään kaksi kertaa vastaajan huumausainerikoksesta saaman bruttotuoton tai muun tuoton suuruinen.Määritelmät: 1) "pilleritehtaalla" tarkoitetaan lääkärin toimistoa, klinikkaa tai terveydenhuollon laitosta, joka rutiininomaisesti määrää tai luovuttaa valvottavia aineita yhteisössä vallitsevien lääketieteellisten käytäntöjen soveltamisalan ulkopuolella valvottavien reseptilääkkeiden määräämisen tai luovuttamisen osalta tai joka rutiininomaisesti rikkoo kyseistä lakia valvottavien reseptilääkkeiden määräämisen tai luovuttamisen osalta; ja 2) "pilleritehtaan ylläpitäjällä" tarkoitetaan mitä tahansa pilleritehtaaseen sidoksissa olevaa lääkäriä tai mitä tahansa pilleritehtaan omistajaa, johtajaa, virkailijaa tai osakkaita.Ilmaisee kongressin näkemyksen siitä, että tällainen kielletty toiminnanharjoittajan jakelu on rikkomus, jonka vuoksi tietty omaisuus voidaan menettää. Edellytetään, että tällaisen omaisuuden luovuttamisesta saatavat tulot käytetään valvottavien aineiden valvontaohjelmiin osavaltioissa ja osavaltioille myönnettäviin kokonaisavustuksiin yhteisön mielenterveyspalveluihin ja päihteiden väärinkäytön ehkäisyyn ja hoitoon. muuttaa tiettyjen dihydrokodeinonimäärien luokittelua III-luettelosta II-luettelon valvottavaksi aineeksi.</w:t>
      </w:r>
    </w:p>
    <w:p>
      <w:r>
        <w:rPr>
          <w:b/>
        </w:rPr>
        <w:t xml:space="preserve">Tulos</w:t>
      </w:r>
    </w:p>
    <w:p>
      <w:r>
        <w:t xml:space="preserve">Lakiehdotus valvottavia aineita koskevan lain muuttamisesta pilleritehtaiden ylläpitäjille määrättävien rangaistusten koventamiseksi ja muihin tarkoituksiin.</w:t>
      </w:r>
    </w:p>
    <w:p>
      <w:r>
        <w:rPr>
          <w:b/>
        </w:rPr>
        <w:t xml:space="preserve">Esimerkki 6.5599</w:t>
      </w:r>
    </w:p>
    <w:p>
      <w:r>
        <w:t xml:space="preserve">Twenty-First Century Water Commission Act of 2009 - Perustetaan Twenty-First Century Water Commission, jonka tehtävänä on: (1) ennustaa tulevaa veden tarjontaa ja kysyntää; (2) tutkia liittovaltion, valtioiden välisten, osavaltioiden ja paikallisten virastojen ja yksityisen sektorin yksiköiden nykyisiä vesihallinto-ohjelmia, joilla pyritään lisäämään veden tarjontaa ja parantamaan makean veden resurssien saatavuutta, luotettavuutta ja laatua; ja (3) neuvotella tällaisten virastojen ja yksiköiden edustajien kanssa suositusten laatimiseksi kattavaa vesistrategiaa varten. Edellytetään, että strategiassa 1) yksilöidään kannustimet, joiden tarkoituksena on varmistaa riittävä ja luotettava vesihuolto Yhdysvaltojen tarpeiden tyydyttämiseksi seuraavien 50 vuoden aikana, 2) ehdotetaan strategioita, joilla vältetään osavaltioiden ja paikallisviranomaisten lisääntyneet velvoitteet, ottaen huomioon kaikki käytettävissä olevat tekniikat, ja 3) ehdotetaan rahoitusvaihtoehtoja.</w:t>
      </w:r>
    </w:p>
    <w:p>
      <w:r>
        <w:rPr>
          <w:b/>
        </w:rPr>
        <w:t xml:space="preserve">Tulos</w:t>
      </w:r>
    </w:p>
    <w:p>
      <w:r>
        <w:t xml:space="preserve">Perustetaan 21. vuosisadan vesikomissio tutkimaan ja laatimaan suosituksia kattavasta vesistrategiasta, jolla vastataan tuleviin vesitarpeisiin.</w:t>
      </w:r>
    </w:p>
    <w:p>
      <w:r>
        <w:rPr>
          <w:b/>
        </w:rPr>
        <w:t xml:space="preserve">Esimerkki 6.5600</w:t>
      </w:r>
    </w:p>
    <w:p>
      <w:r>
        <w:t xml:space="preserve">Mount St. Helens National Volcanic Monument Completion Act - vaatii sisäministeriä hankkimaan vaihdolla kunkin yrityksen (Burlington Northern, Incorporated tai Weyerhaeuser Company) mineraalien ja geotermisten mineraalien omistusosuudet Mount St. Helens National Volcanic Monumentissa Washingtonin osavaltiossa. Asetetaan vaatimuksia ja hallinnollisia menettelyjä tällaista vaihtoa varten, mukaan lukien vaatimus siitä, että ministeriö antaa kullekin yhtiölle 2,1 miljoonan dollarin arvosta rahallisia hyvityksiä, joita voidaan käyttää seuraavien maksujen suorittamiseen vastineeksi kaikista kummaltakin yhtiöltä hankituista mineraali- ja geotermisistä intresseistä  (1) enintään 50 prosenttia bonuksista tai muista maksuista, joita tarjouskilpailun voittajat maksavat mineraali-, öljy-, kaasu- tai geotermisten vuokrasopimusten myynneissä Mineral Leasing Actin, Outer Continental Shelf Lands Actin tai vuoden 1970 Geothermal Steam Actin nojalla 48 vierekkäisen valtion alueella; (2) enintään kymmenen prosenttia bonuksista tai muista maksuista, joita tarjouskilpailun voittajat maksavat tällaisten sopimusten myynneissä kyseisten lakien nojalla; (3) enintään 50 prosenttia kaikista rojalti-, vuokra- tai ennakkomaksuista, jotka on maksettu Yhdysvalloille mineraalien, öljyn tai kaasun tai geotermisen maanvuokrasopimuksen ylläpitämiseksi 48 vierekkäisessä osavaltiossa ja jotka on myönnetty tällaisten lakien nojalla; tai (4) enintään kymmenen prosenttia kaikista rojalti-, vuokra- tai ennakkomaksuista, jotka on maksettu Yhdysvalloille mineraalien, öljyn tai kaasun tai geotermisen maanvuokrasopimuksen ylläpitämiseksi Alaskassa ja jotka on myönnetty tällaisten lakien nojalla.  Sihteeri velvoitetaan hyväksymään hyvitykset samalla tavalla kuin käteismaksut.  Edellytetään, että kaikkia hyvityksen muodossa olevia määriä, jotka ministeriö hyväksyy maksuja varten, pidetään mineraalileasinglain ja vuoden 1970 geotermistä höyryä koskevan lain mukaisesti vastaanotettuna rahana. Ohjaa ministeriä perustamaan viimeistään 30 päivän kuluttua vaaditun vaihdon suorittamisesta yrityksen kanssa kyseiselle yritykselle vaihtotilin sille myönnettyjä rahamääräisiä hyvityksiä varten. Sallii: 1) yrityksen siirtää tai myydä yrityksen tilillä olevia hyvityksiä toiselle henkilölle; ja 2) tällaiset siirretyt tai myydyt hyvitykset saa käyttää ainoastaan henkilö, jolla on oikeus tehdä tarjouksia mineraali-, öljy- tai kaasuvuokrasopimuksesta tai jolla on hallussaan mineraali-, öljy- tai kaasuvuokrasopimus mineraalivuokralain, mannerjalustan ulkopuolista maata koskevan lain tai vuoden 1970 geotermistä höyryä koskevan lain nojalla.  Lopettaa yritykselle luodun tilin viiden vuoden kuluttua sen luomisesta. Sihteeri velvoitetaan raportoimaan tietyille kongressin valiokunnille seuraavista asioista:  (1) kaikista jäljellä olevista yksityisomistuksessa olevista mineraaliomistuksista monumentin rajojen sisäpuolella; ja 2) suunnitelmasta ja aikataulusta, jonka mukaan ministeri ehdottaa tällaisten omistusten hankkimisen loppuun saattamista.</w:t>
      </w:r>
    </w:p>
    <w:p>
      <w:r>
        <w:rPr>
          <w:b/>
        </w:rPr>
        <w:t xml:space="preserve">Tulos</w:t>
      </w:r>
    </w:p>
    <w:p>
      <w:r>
        <w:t xml:space="preserve">Mount St. Helens National Volcanic Monument -lain täydentäminen</w:t>
      </w:r>
    </w:p>
    <w:p>
      <w:r>
        <w:rPr>
          <w:b/>
        </w:rPr>
        <w:t xml:space="preserve">Esimerkki 6.5601</w:t>
      </w:r>
    </w:p>
    <w:p>
      <w:r>
        <w:t xml:space="preserve">Rural America Energy Act of 2007 - Muuttaa vuoden 2002 Farm Security and Rural Investment Act -lakia siten, että "bioenergia" määritellään uudelleen siten, että se kattaa: (Maatalousministeriön (Secretary of Agriculture, Secretary) tehtävänä on antaa Commodity Credit Corporationin (Commodity Credit Corporation) käyttöön lisää varoja 1) bioenergiaohjelman, 2) uusiutuvan energian järjestelmien ja energiatehokkuuden parantamisen ja 3) pienhankkeille myönnettävien avustusten toteuttamiseen: (1) antaa viiden vuoden pidennyksen tietyistä uusiutuvista energialähteistä tuotetun sähkön hyvitykselle; ja (2) sallia verohyvityksen tietyistä tuulivoimaomaisuuksista, jotka veronmaksaja on ottanut käyttöön tai asentanut verovuoden aikana.kehottaa energiaministeriä käyttämään enintään 1 miljoonaa dollaria toteutettavuustutkimusten rahoittamiseen erityisten etanoliputkistojen rakentamiseksi.muuttaa vuoden 1985 elintarviketurvalakia (Food Security Act of 1985): (1) jatketaan suojelureserviohjelmaa kalenterivuoteen 2012 asti; ja (2) ohjeistetaan ministeriötä varmistamaan, että kun sopimukset päättyvät ja maita poistetaan ohjelmasta, maat korvataan ympäristön kannalta herkimmillä hehtaareilla, jotta ohjelma suojelee jatkossakin erittäin eroosioherkkiä maita ja lisää samalla ohjelman ulkopuolella olevaa viljelyalaa, joka on käytettävissä biopolttoaineiden tuotantoon soveltuvien viljelykasvien tuotantoon.Kehottaa ministeriä maksamaan siirtymäkauden tukimaksuja maataloustuottajalle ensimmäisenä vuonna, jona tuottaja omistaa maata hyväksytyn selluloosakasvin tuotantoon.Vaatii Securities and Exchange Commissionia tarkistamaan tiettyjä kirjanpitokäytäntöjä, joita Yhdysvalloissa raakaöljyn tai maakaasun tuotantoa harjoittavat henkilöt noudattavat, jotta voidaan ottaa käyttöön uusiutuvien varantojen luokitus- ja julkistamisjärjestelmä, jossa selluloosa-biojalostamoa varten sopimussuhteessa olevia biomassakasveja käsitellään uusiutuvina varantoina.</w:t>
      </w:r>
    </w:p>
    <w:p>
      <w:r>
        <w:rPr>
          <w:b/>
        </w:rPr>
        <w:t xml:space="preserve">Tulos</w:t>
      </w:r>
    </w:p>
    <w:p>
      <w:r>
        <w:t xml:space="preserve">Lisätä Yhdysvaltojen energiahuollon monipuolisuutta ja riippumattomuutta edistämällä Amerikan maaseudulla tuotettuja energialähteitä, mukaan lukien biopolttoaineet ja tuulivoima, ja muihin tarkoituksiin.</w:t>
      </w:r>
    </w:p>
    <w:p>
      <w:r>
        <w:rPr>
          <w:b/>
        </w:rPr>
        <w:t xml:space="preserve">Esimerkki 6.5602</w:t>
      </w:r>
    </w:p>
    <w:p>
      <w:r>
        <w:t xml:space="preserve">Muuttaa Internal Revenue Code -lakia siten, että palautettava verohyvitys voidaan myöntää kosteikkojen ennallistamisesta, suojelusta ja kunnossapidosta aiheutuneista kustannuksista minkä tahansa verovuoden osalta.  Määritellään kaavat tällaisen hyvityksen kolmen osatekijän määrittämiseksi.</w:t>
      </w:r>
    </w:p>
    <w:p>
      <w:r>
        <w:rPr>
          <w:b/>
        </w:rPr>
        <w:t xml:space="preserve">Tulos</w:t>
      </w:r>
    </w:p>
    <w:p>
      <w:r>
        <w:t xml:space="preserve">Lakiehdotus vuoden 1986 Internal Revenue Code of 1986 -lain muuttamisesta siten, että sallitaan palautettava verohyvitys kosteikkojen ennallistamis- ja suojelukustannuksista.</w:t>
      </w:r>
    </w:p>
    <w:p>
      <w:r>
        <w:rPr>
          <w:b/>
        </w:rPr>
        <w:t xml:space="preserve">Esimerkki 6.5603</w:t>
      </w:r>
    </w:p>
    <w:p>
      <w:r>
        <w:t xml:space="preserve">Assistance for Unemployed Workers Extension Act - Muuttaa vuoden 2008 lisämäärärahoja koskevaa lakia, sellaisena kuin se on muutettuna vuoden 2008 työttömyyskorvauksen jatkamista koskevalla lailla ja työttömien työntekijöiden ja vaikeuksissa olevien perheiden avustamista koskevalla lailla, osavaltioiden perustaman yksilöllisen työttömyyskorvauksen hätätilin (EUCA) osalta. Jatketaan hätätyöttömyyskorvausohjelmaa 31. joulukuuta 2010 saakka.Muutetaan työttömien työntekijöiden ja vaikeuksissa olevien perheiden avustamista koskevaa lakia siten, että jatketaan 1. tammikuuta 2011 saakka liittovaltion ja valtion välisiä sopimuksia, joilla korotetaan yksityishenkilöille maksettavia säännöllisiä työttömyyskorvauksia. Muuttaa vuoden 2008 lisämäärärahoja koskevaa lakia, sellaisena kuin se on muutettuna vuoden 2008 työttömyyskorvauksen jatkamista koskevalla lailla (Unemployment Compensation Extension Act of 2008), siten, että edellytetään, että yksilön EUCA:n talletuksia varten tarvitaan vielä yksi ylimääräinen kolmannen tason jakso nykyisen kaavan mukaisesti, jos yksilön tilille lain nojalla lisätyn summan loppuessa tai milloin tahansa sen jälkeen yksilön osavaltio on pidennetyssä etuusjaksossa.Valtuuttaa osavaltion maksamaan laajennettua korvausta muutoin tukikelpoiselle henkilölle ennen EUC:n lisäkorvauksen maksamista, jos kyseinen henkilö on hakenut laajennettua korvausta vähintään yhdeltä työttömyysviikolta EUC:n lisäkorvauksen täyttymisen jälkeen.Sallii kolmannen tason lisäkauden soveltamisen henkilön EUCA:han vain kerran.Muuttaa työttömien työntekijöiden ja vaikeuksissa olevien perheiden auttamista koskevaa lakia siten, että 1. tammikuuta 2011 asti jatketaan vaatimusta, jonka mukaan liittovaltion maksut osavaltioille kattavat 100 prosenttia EUC:stä.Muuttaa vuoden 2008 työttömyyskorvauksen jatkamista koskevaa lakia, sellaisena kuin se on muutettuna kyseisellä lailla, jatkamalla 30. toukokuuta 2011 asti liittovaltion vastaavuutta pidennetyn EUC:n ensimmäiseen viikkoon osavaltioissa, joissa ei ole odotusviikkoa.Muuttaa rautateiden työttömyysvakuutuslakia jatkamalla 31. joulukuuta 2010 asti pidennetyn työttömyyskorvauksen väliaikaista korotusta työntekijöille, joilla on vähintään 10 vuotta palveluksessa, ja työntekijöille, joilla on alle 10 vuotta palveluksessa. Muuttaa työttömien työntekijöiden ja vaikeuksissa olevien perheiden avustamista koskevaa lakia siten, että rautatieläisten eläkelautakunnalle myönnetään lisämäärärahoja tällaisiin laajennettuihin lisäetuuksiin liittyvien hallintokulujen kattamiseksi.</w:t>
      </w:r>
    </w:p>
    <w:p>
      <w:r>
        <w:rPr>
          <w:b/>
        </w:rPr>
        <w:t xml:space="preserve">Tulos</w:t>
      </w:r>
    </w:p>
    <w:p>
      <w:r>
        <w:t xml:space="preserve">Lakiehdotus työttömyyskorvauksen maksamisesta hätätilanteessa ja muista syistä.</w:t>
      </w:r>
    </w:p>
    <w:p>
      <w:r>
        <w:rPr>
          <w:b/>
        </w:rPr>
        <w:t xml:space="preserve">Esimerkki 6.5604</w:t>
      </w:r>
    </w:p>
    <w:p>
      <w:r>
        <w:t xml:space="preserve">Firearms Corrections and Improvements Act - Muuttaa liittovaltion rikoslain ampuma-aseita koskevia säännöksiä seuraavasti: (1) poistetaan rajoitukset, jotka koskevat konepistoolien ja tiettyjen muiden haulikkoaseiden ja kiväärien hallussapitoa, siirtoa ja maahantuontia sellaisille urakoitsijoille, jotka tarjoavat kansallisia turvallisuuspalveluja Yhdysvalloille ja näihin palveluihin liittyvää koulutusta, sekä valmistajille testaus-, tutkimus-, suunnittelu- tai kehitystarkoituksiin; (2) kieltää oikeusministeriötä perimästä veroja tai maksuja taustatarkastuksista, jotka tehdään kansallisessa rikosten välittömässä taustatarkastusjärjestelmässä; (3) sallia nuorten hallussapito ja käyttö käsiaseiden tai ampumatarvikkeiden hallussapito ja käyttö tiettyihin toimintoihin ilman vanhempien kirjallista suostumusta, jos vanhempi on läsnä, kun nuori käyttää käsiasetta; (4) poistetaan tietyt raportointivaatimukset, jotka koskevat aseiden moninkertaista myyntiä (useampi kuin yksi myynti viiden päivän aikana), jonka jälleenmyyjät tekevät osavaltion poliisille ja lainvalvontaviranomaisille; (5) kielletään oikeusministeriötä hakemasta sähköisesti tietoja aseiden jälleenmyyjistä, jotka ovat lopettaneet liiketoimintansa nimen tai minkä tahansa henkilökohtaisen tunnistekoodin perusteella; (6) rajoitetaan jäljitystietojen luovuttamista; ja (7) sallitaan muiden ampuma-aseiden kuin käsiaseiden piippujen, runkojen ja vastaanottimien tuonti korjaus- tai vaihtotarkoituksiin.</w:t>
      </w:r>
    </w:p>
    <w:p>
      <w:r>
        <w:rPr>
          <w:b/>
        </w:rPr>
        <w:t xml:space="preserve">Tulos</w:t>
      </w:r>
    </w:p>
    <w:p>
      <w:r>
        <w:t xml:space="preserve">liittovaltion ampuma-aselakeihin tehtävien teknisten muutosten tekeminen ja muut tarkoitukset.</w:t>
      </w:r>
    </w:p>
    <w:p>
      <w:r>
        <w:rPr>
          <w:b/>
        </w:rPr>
        <w:t xml:space="preserve">Esimerkki 6.5605</w:t>
      </w:r>
    </w:p>
    <w:p>
      <w:r>
        <w:t xml:space="preserve">Military Retirees' Health Care Protection Act - ilmaisee kongressin käsityksen siitä, että: (1) puolustusministeriöllä (DOD) ja kansakunnalla on eläkkeelle jääneille sotilashenkilöille terveydenhuoltoetuuksiin liittyvä sitova velvoite, joka ylittää yritysten työnantajien velvoitteen siviilihenkilöitä kohtaan; ja (2) DOD:lla on monia lisävaihtoehtoja terveydenhuoltomenojen kasvun hillitsemiseksi tavalla, joka ei aiheuta haittaa edunsaajille, ja sen olisi pyrittävä tällaisiin vaihtoehtoihin sen sijaan, että se pyrkisi suuriin maksujen korotuksiin edunsaajien osalta.Kielletään 31. joulukuuta 2005 jälkeen korottamasta: 1) puolustusministerin määräämää vakuutusmaksua, omavastuuosuutta, omavastuuosuutta tai muuta maksua sotilashenkilöstön sairaanhoito- ja hammashuoltopalveluista; ja 2) puolustusministeriön apteekkihoito-ohjelman kustannusosuusvaatimuksen dollarin määrää; kielletään: 1) puolustusministeriön sairaalahoidosta perittävien maksujen korottaminen yli 535 dollarin päivältä; ja 2) 31. joulukuuta 2005 jälkeen korottamasta TRICARE:n (puolustusministeriön hallinnoima terveydenhuolto-ohjelma) mukaisia vakuutusmaksuja tietyille reservin valituille jäsenille.</w:t>
      </w:r>
    </w:p>
    <w:p>
      <w:r>
        <w:rPr>
          <w:b/>
        </w:rPr>
        <w:t xml:space="preserve">Tulos</w:t>
      </w:r>
    </w:p>
    <w:p>
      <w:r>
        <w:t xml:space="preserve">Muutetaan Yhdysvaltojen lakikokoelman (United States Code) 10 osastoa siten, että sotilaallisesta terveydenhuollosta perittävien maksujen korotukset kielletään.</w:t>
      </w:r>
    </w:p>
    <w:p>
      <w:r>
        <w:rPr>
          <w:b/>
        </w:rPr>
        <w:t xml:space="preserve">Esimerkki 6.5606</w:t>
      </w:r>
    </w:p>
    <w:p>
      <w:r>
        <w:t xml:space="preserve">Remote Sensing Applications Act of 2002 - Ohjaa National Aeronautics and Space Administrationin hallintovirkamiestä perustamaan pilottihankkeille tarkoitetun avustusohjelman, jonka tarkoituksena on tutkia kaukokartoitus- ja muiden paikkatietolähteiden integroitua käyttöä osavaltioiden, paikallis-, alue- ja heimovirastojen tarpeiden täyttämiseksi. Hallinnoijaa vaaditaan asettamaan etusijalle hankkeet, jotka: (1) joissa hyödynnetään olemassa olevia julkisia tai kaupallisia tietokokonaisuuksia; 2) joissa yhdistetään useita paikkatietolähteitä innovatiivisilla tavoilla; 3) joihin sisältyy varoja tai luontoissuorituksia muista kuin liittovaltion lähteistä; 4) joihin osallistuu kaupallisia yhteisöjä, jotka käsittelevät raakadataa tai kevyesti käsiteltyjä tietoja ja usein yhdistävät nämä tiedot muihin paikkatietoihin luodakseen tietotuotteita, jotka tuovat merkittävää lisäarvoa alkuperäisiin tietoihin verrattuna; ja 5) jotka yhdessä osoittavat mahdollisimman monipuolisia julkisen sektorin sovelluksia.Edellytetään, että hallintovirkamies etsii mahdollisuuksia avustaa 1) kaukokartoitusteollisuuden mahdollisesti tarjoamien kaupallisten sovellusten kehittämisessä ja 2) osavaltioiden, paikallis-, alue- ja heimovirastoja kaukokartoitus- ja paikkatietotekniikan soveltamisessa kasvun hallintaan.Rajoittaa tällaisten hankkeiden tukemisen tämän lain nojalla kolmeen vuoteen.Edellytetään, että kukin avustuksen saaja toimittaa hallintovirkamiehelle raportin hankkeen tuloksista ja järjestää vähintään yhden seminaarin potentiaalisille käyttäjille, jotta hankkeesta saatuja kokemuksia voidaan levittää mahdollisimman laajalti.Ohjaa hallintovirkamiehen: (1) perustaa neuvoa-antavan komitean seuraamaan ohjelmaa; (2) toimittaa kongressille riippumattoman arvioinnin ohjelman tehokkuudesta; (3) varmistaa, että hankkeen tulokset ovat haettavissa Internetissä olevan tietokannan kautta; (4) perustaa valistusohjelman, jolla lisätään tietoisuutta korkeakouluissa sekä osavaltioiden, paikallis- ja heimoviranomaisten keskuudessa kaukokartoituksen ja muun paikkatiedon mahdollisista sovelluksista; ja (5) tutkia ja raportoida kongressille kaukokartoituskuvien kustannusten vaikutuksesta osavaltioiden, paikallis- ja alueviranomaisten sekä heimoviranomaisten mahdollisiin sovelluksiin.Valtuuttaa määrärahojen käyttöön.</w:t>
      </w:r>
    </w:p>
    <w:p>
      <w:r>
        <w:rPr>
          <w:b/>
        </w:rPr>
        <w:t xml:space="preserve">Tulos</w:t>
      </w:r>
    </w:p>
    <w:p>
      <w:r>
        <w:t xml:space="preserve">Edistää kaukokartoitus- ja muiden paikkatietojen kehittämistä ja integroitua käyttöä julkisella ja yksityisellä sektorilla sekä muihin tarkoituksiin.</w:t>
      </w:r>
    </w:p>
    <w:p>
      <w:r>
        <w:rPr>
          <w:b/>
        </w:rPr>
        <w:t xml:space="preserve">Esimerkki 6.5607</w:t>
      </w:r>
    </w:p>
    <w:p>
      <w:r>
        <w:t xml:space="preserve">PTC:n poistamista koskeva lakiehdotus Tällä lakiehdotuksella muutetaan verolakia siten, että uusiutuvista energialähteistä tuotetun sähkön tuotantoon myönnettävä verohyvitys poistetaan asteittain ja lopulta kokonaan. Lakiehdotuksella kumotaan verohyvityksen nykyisten saajien inflaatiotarkistus ja muutetaan rakentamisen aloittamista koskevaa vaatimusta siten, että tukikelpoisen hankkeen rakentaminen on jatkuvaa ja edistyy merkittävästi. Luotto kumotaan kokonaisuudessaan 31. joulukuuta 2025 jälkeen.  Lakiehdotuksessa ilmaistaan kongressin näkemys siitä, että hyvityksen olisi annettava raueta eikä sitä pitäisi jatkaa sen päättymispäivän jälkeen.  Lakiehdotuksessa alennetaan myös yhteisöveroa sovellettavalla prosenttimäärällä, joka perustuu tästä lakiehdotuksesta johtuvaan tulojen kasvuun. </w:t>
      </w:r>
    </w:p>
    <w:p>
      <w:r>
        <w:rPr>
          <w:b/>
        </w:rPr>
        <w:t xml:space="preserve">Tulos</w:t>
      </w:r>
    </w:p>
    <w:p>
      <w:r>
        <w:t xml:space="preserve">PTC:n poistamista koskeva laki</w:t>
      </w:r>
    </w:p>
    <w:p>
      <w:r>
        <w:rPr>
          <w:b/>
        </w:rPr>
        <w:t xml:space="preserve">Esimerkki 6.5608</w:t>
      </w:r>
    </w:p>
    <w:p>
      <w:r>
        <w:t xml:space="preserve">American Patriots of WWII through Service with the Canadian and British Armed Forces Gold Medal Act of 2017 Tämä lakiehdotus ohjaa senaatin puhemiestä ja edustajainhuoneen puhemiestä järjestämään kongressin kultamitalin myöntämisen kaikille Yhdysvaltain kansalaisille, jotka liittyivät vapaaehtoisesti Kanadan ja Ison-Britannian asevoimiin ja niitä tukeviin yksiköihin toisen maailmansodan aikana tunnustuksena heidän omistautuneesta palvelustaan.</w:t>
      </w:r>
    </w:p>
    <w:p>
      <w:r>
        <w:rPr>
          <w:b/>
        </w:rPr>
        <w:t xml:space="preserve">Tulos</w:t>
      </w:r>
    </w:p>
    <w:p>
      <w:r>
        <w:t xml:space="preserve">American Patriots of WWII through Service with the Canadian and British Armed Forces Gold Medal Act of 2017 (laki vuoden 2017 kultaisesta mitalista)</w:t>
      </w:r>
    </w:p>
    <w:p>
      <w:r>
        <w:rPr>
          <w:b/>
        </w:rPr>
        <w:t xml:space="preserve">Esimerkki 6.5609</w:t>
      </w:r>
    </w:p>
    <w:p>
      <w:r>
        <w:t xml:space="preserve">Valtuutetaan määrärahat varainhoitovuosiksi 2001-2005 EDA:n talouden sopeuttamisohjelman mukaiseen yhteisön sopeuttamistukeen, mukaan luettuina tietyt määrät kyseiselle virastolle ja yhteisöille, jotka saavat onnistuneesti päätökseen suunnitteluavustukset hyväksyttyjen suunnitelmiensa toteuttamiseksi.</w:t>
      </w:r>
    </w:p>
    <w:p>
      <w:r>
        <w:rPr>
          <w:b/>
        </w:rPr>
        <w:t xml:space="preserve">Tulos</w:t>
      </w:r>
    </w:p>
    <w:p>
      <w:r>
        <w:t xml:space="preserve">Yhteisön taloudellista sopeutumista koskeva vuoden 2000 laki</w:t>
      </w:r>
    </w:p>
    <w:p>
      <w:r>
        <w:rPr>
          <w:b/>
        </w:rPr>
        <w:t xml:space="preserve">Esimerkki 6.5610</w:t>
      </w:r>
    </w:p>
    <w:p>
      <w:r>
        <w:t xml:space="preserve">Insular Areas Policy Act - Perustetaan saaristoaluepoliittinen neuvosto koordinoimaan liittovaltion hallituksen toimia saaristoalueiden osalta. Neuvoston tehtävänä on:  (1) tarkastella liittovaltion virastojen toimintaa saaristoalueiden osalta, 2) määritellä liittovaltion rahoituksen painopisteet näiden alueiden osalta, 3) tarkastella "Saarten tila" -raporttia ja 4) määritellä näiden alueiden asianmukainen asema Yhdysvaltojen sisä- ja ulkopolitiikassa ja tällaisten politiikkojen vaikutukset näihin alueisiin. Vaatii presidenttiä toimittamaan tietyille kongressin valiokunnille saarten tilaa koskevan raportin, joka sisältää yhteenvedon sosiaalisista, taloudellisista ja poliittisista olosuhteista, selvityksen nykyisistä poliittisista kysymyksistä, ennakoitavissa olevasta tulevasta kehityksestä ja suositelluista poliittisista tavoitteista kullekin saaristoalueelle. Ohjaa sisäasiainministeriä:  (1) antamaan liittovaltion virastoille apua, jota tarvitaan saaristoalueisiin vaikuttavien liittovaltion ohjelmien tai lakien jäsentämiseksi, jotta voidaan edistää tällaisten ohjelmien tai lakien tavoitteita ja ehkäistä haitallisia vaikutuksia; 2) tiedottamaan tällaisten alueiden paikallishallinnoille kaikista liittovaltion toimista, jotka vaikuttaisivat tällaisiin alueisiin, ja pyytämään niiltä huomautuksia ja suosituksia tällaisista toimista; ja 3) avustamaan liittovaltion tuen painopisteiden ja tasojen kehittämisessä tällaisille alueille. Hyväksytään määrärahat.</w:t>
      </w:r>
    </w:p>
    <w:p>
      <w:r>
        <w:rPr>
          <w:b/>
        </w:rPr>
        <w:t xml:space="preserve">Tulos</w:t>
      </w:r>
    </w:p>
    <w:p>
      <w:r>
        <w:t xml:space="preserve">Insular Areas Policy Act</w:t>
      </w:r>
    </w:p>
    <w:p>
      <w:r>
        <w:rPr>
          <w:b/>
        </w:rPr>
        <w:t xml:space="preserve">Esimerkki 6.5611</w:t>
      </w:r>
    </w:p>
    <w:p>
      <w:r>
        <w:t xml:space="preserve">District of Columbia Fair Federal Compensation Act of 2002 - Perustetaan District of Columbian yleiseen rahastoon erityinen infrastruktuuritili, joka koostuu seuraavista osista: (1) piirikunnan saamista tuloista, jotka johtuvat suoraan tämän lain mukaisen ulkomailla asuvien palkkaveron määräämisestä ja pidättämisestä; (2) muista määristä, jotka voidaan tallettaa piirikunnan lain nojalla; ja (3) tällaisille talletuksille saaduista koroista. Määritellään näiden varojen käyttö.Allekirjoittaa, poikkeuksia lukuun ottamatta, jokaiselle piirikunnassa työskentelevälle ulkomailla asuvalle yksityishenkilölle veron, joka on kaksi prosenttia tällaisesta työskentelystä saaduista palkoista ja kaksi prosenttia itsenäisestä ammatinharjoittamisesta saaduista nettotuloista, niin kauan kuin on olemassa vastaava liittovaltion hyvitys.Muuttaa Internal Revenue Code -lakia (verovelvollisuuden määrittämiseen liittyen) siten, että määrätystä verosta voidaan tehdä hyvitys, joka on yhtä suuri kuin määrä, joka on pidätetty lähdeveron yhteydessä tämän lain nojalla. Kielletään tällaisen verohyvityksen verovähennys.Vaaditaan valtiovarainministeriä hallinnoimaan verohyvitystä mahdollisimman laajasti siten, että siitä saadaan hyötyä ilman, että verovelvollisen on vaadittava hyvitystä veroilmoituksessaan.</w:t>
      </w:r>
    </w:p>
    <w:p>
      <w:r>
        <w:rPr>
          <w:b/>
        </w:rPr>
        <w:t xml:space="preserve">Tulos</w:t>
      </w:r>
    </w:p>
    <w:p>
      <w:r>
        <w:t xml:space="preserve">edistää District of Columbian talouden elpymistä ja muihin tarkoituksiin.</w:t>
      </w:r>
    </w:p>
    <w:p>
      <w:r>
        <w:rPr>
          <w:b/>
        </w:rPr>
        <w:t xml:space="preserve">Esimerkki 6.5612</w:t>
      </w:r>
    </w:p>
    <w:p>
      <w:r>
        <w:t xml:space="preserve">ilmaisee kongressin vastustavansa kaikkia sellaisia kongressin toimia, mukaan lukien varojen poistaminen tai vähentäminen, jotka heikentävät kentällä olevien Yhdysvaltain asevoimien tehtävää, heikentävät niiden turvallisuutta tai vahingoittavat niiden tehokkuutta.kehottaa Irakin monikansallisten joukkojen komentajaa raportoimaan kongressille 120 päivän kuluessa siitä, missä vaiheessa määriteltyjen vertailuarvojen saavuttaminen on, sekä komentajan arviosta, onko kukin vertailuarvo saavutettu vai ei.</w:t>
      </w:r>
    </w:p>
    <w:p>
      <w:r>
        <w:rPr>
          <w:b/>
        </w:rPr>
        <w:t xml:space="preserve">Tulos</w:t>
      </w:r>
    </w:p>
    <w:p>
      <w:r>
        <w:t xml:space="preserve">Lakiehdotus, jolla arvioidaan, miten Irakin hallitus on saavuttanut Irakin poliittista ratkaisua ja kansallista sovintoa koskevat vertailuarvot.</w:t>
      </w:r>
    </w:p>
    <w:p>
      <w:r>
        <w:rPr>
          <w:b/>
        </w:rPr>
        <w:t xml:space="preserve">Esimerkki 6.5613</w:t>
      </w:r>
    </w:p>
    <w:p>
      <w:r>
        <w:t xml:space="preserve">Great Ape Conservation Act of 1999 - Ohjaa sisäministeriä käyttämään (tämän lain nojalla perustettavan) Great Ape Conservation Fund -rahaston varoja taloudellisen tuen antamiseen suurten apinoiden (simpanssien, gorillojen, bonobojen ja orankien) suojeluhankkeille. Sallii hanke-ehdotuksen jättämisen seuraavilta tahoilta: (1) minkä tahansa sellaisen maan luonnonvaraisen eläimistön ja kasviston hoitoviranomaisen, jonka rajojen sisäpuolella on jokin osa ihmisapinoiden levinneisyysalueesta, jos kyseisen viranomaisen toiminta vaikuttaa ihmisapinapopulaatioon; 2) CITES-yleissopimuksen (luonnonvaraisen eläimistön ja kasviston uhanalaisten lajien kansainvälistä kauppaa koskeva yleissopimus) sihteeristön; tai 3) minkä tahansa sellaisen henkilön tai ryhmän, jolla on todistetusti ihmisapinoiden suojelun edellyttämää asiantuntemusta, tekemä ehdotus. Säännökset, jotka koskevat 1) hanke-ehdotusten vaadittavia osia, 2) hankkeiden tarkastelua ja hyväksymistä ja 3) avun vastaanottajien raportointivaatimuksia. Kielletään avustussummien käyttäminen ihmisapinoiden kasvatukseen vankeudessa, lukuun ottamatta luonnonvaraisiin eläimiin vapauttamista varten tapahtuvaa kasvatusta vankeudessa. Hyväksytään määrärahat.</w:t>
      </w:r>
    </w:p>
    <w:p>
      <w:r>
        <w:rPr>
          <w:b/>
        </w:rPr>
        <w:t xml:space="preserve">Tulos</w:t>
      </w:r>
    </w:p>
    <w:p>
      <w:r>
        <w:t xml:space="preserve">Vuoden 1999 apinoiden suojelulaki</w:t>
      </w:r>
    </w:p>
    <w:p>
      <w:r>
        <w:rPr>
          <w:b/>
        </w:rPr>
        <w:t xml:space="preserve">Esimerkki 6.5614</w:t>
      </w:r>
    </w:p>
    <w:p>
      <w:r>
        <w:t xml:space="preserve">Medicare Medication Evaluation and Dispensing System Act of 1995 - Muuttaa sosiaaliturvalain XVIII osaston (Medicare) siten, että terveys- ja sosiaalipalveluministeriä vaaditaan perustamaan ja ylläpitämään Medicare Medication Evaluation and Dispensing System -järjestelmää, jonka tarkoituksena on:  (1) Medicare-edunsaajille toimitettujen reseptilääkkeiden ennakoiva ja takautuva arviointi; (2) lääkäreiden, potilaiden ja apteekkien koulutus reseptilääkkeiden asianmukaisesta käytöstä; (3) standardien laatiminen Medicare-edunsaajien neuvontaa varten reseptilääkkeiden asianmukaisesta käytöstä; ja (4) Medicare-edunsaajalle toimitettujen reseptilääkkeiden arviointi, tiedotus ja neuvonta riippumatta siitä, voidaanko lääkkeestä maksaa korvausta Medicare-ohjelmasta vai ei. Asetetaan reseptien tarkistamista koskevat vaatimukset. Sihteeri velvoitetaan raportoimaan kongressille:  (1) analyysin tällaisen järjestelmän perustamisen vaikutuksesta Medicaren kokonaisnettomenoihin ja 2) mahdolliset suositukset farmaseuttien ammatillisten palvelujen Medicare-korvauksista. Ohjaa ministeriä julkaisemaan ja levittämään avohoidon reseptilääkkeitä koskevan kuluttajaoppaan, jonka tarkoituksena on auttaa 1) Medicare-edunsaajia vähentämään lääkkeistä aiheutuvia menoja ja 2) yksityishenkilöitä ja yhteisöjä, jotka toimittavat tavaroita ja palveluja tällaisille edunsaajille, määrittämään tällaisten lääkkeiden kustannustehokkuus.</w:t>
      </w:r>
    </w:p>
    <w:p>
      <w:r>
        <w:rPr>
          <w:b/>
        </w:rPr>
        <w:t xml:space="preserve">Tulos</w:t>
      </w:r>
    </w:p>
    <w:p>
      <w:r>
        <w:t xml:space="preserve">Medicare Medication Evaluation and Dispensing System Act of 1995 (laki lääkkeiden arviointi- ja jakelujärjestelmästä)</w:t>
      </w:r>
    </w:p>
    <w:p>
      <w:r>
        <w:rPr>
          <w:b/>
        </w:rPr>
        <w:t xml:space="preserve">Esimerkki 6.5615</w:t>
      </w:r>
    </w:p>
    <w:p>
      <w:r>
        <w:t xml:space="preserve">United Houma Nation Recognition and Land Claims Settlement Act of 1996 - myöntää liittovaltion tunnustuksen United Houma Nationille ja luo luottamussuhteen heimoon. Ratifioi aikaisemmat kiinteän omaisuuden (ja sen parannusten) tai missä tahansa Yhdysvalloissa sijaitsevien luonnonvarojen siirrot heimolta, sen toimesta tai sen puolesta.  Poistaa heimon ja muiden intiaanien alkuperäiset omistusoikeudet, oikeudet, intressit ja vaateet.  Estää Yhdysvaltoja esittämästä tulevaisuudessa mitään vaatimuksia, jotka johtuvat heimon toimesta tai sen puolesta ennen tämän lain voimaantuloa tapahtuneesta kiinteän omaisuuden (ja sen parannusten) tai luonnonvarojen siirrosta tai luovutuksesta. Vaatii heimoa toimittamaan sisäministerille perusjäsenluettelonsa. Sallii heimolle mahdollisuuden valita heimohallituksen perustamisen intiaanien uudelleenorganisointilain (Indian Reorganization Act) mukaisesti ja hyväksyä uusi perustuslaki tai muu orgaaninen laki kyseisen lain mukaisesti.</w:t>
      </w:r>
    </w:p>
    <w:p>
      <w:r>
        <w:rPr>
          <w:b/>
        </w:rPr>
        <w:t xml:space="preserve">Tulos</w:t>
      </w:r>
    </w:p>
    <w:p>
      <w:r>
        <w:t xml:space="preserve">United Houma Nation Recognition and Land Claims Settlement Act of 1996 (laki Houma-kansakunnan tunnustamisesta ja maaoikeuskanteiden ratkaisemisesta)</w:t>
      </w:r>
    </w:p>
    <w:p>
      <w:r>
        <w:rPr>
          <w:b/>
        </w:rPr>
        <w:t xml:space="preserve">Esimerkki 6.5616</w:t>
      </w:r>
    </w:p>
    <w:p>
      <w:r>
        <w:t xml:space="preserve">Renewable Energy Expansion Act of 2010 - muuttaa Internal Revenue Code -lakia seuraavasti: (1) antaa veronmaksajille mahdollisuuden valita, että he saavat suoran maksun tiettyyn energiaomaisuuteen investoimisesta tai sen tuottamisesta nykyisten energiaverohyvitysten sijasta; ja (2) pidentää tällaisten maksujen tukikelpoisuutta 1. tammikuuta 2013 asti.</w:t>
      </w:r>
    </w:p>
    <w:p>
      <w:r>
        <w:rPr>
          <w:b/>
        </w:rPr>
        <w:t xml:space="preserve">Tulos</w:t>
      </w:r>
    </w:p>
    <w:p>
      <w:r>
        <w:t xml:space="preserve">Vuoden 1986 Internal Revenue Code of 1986 -lain muuttaminen siten, että säädettäisiin valinnaisesta maksusta tietyistä energiakiinteistöistä.</w:t>
      </w:r>
    </w:p>
    <w:p>
      <w:r>
        <w:rPr>
          <w:b/>
        </w:rPr>
        <w:t xml:space="preserve">Esimerkki 6.5617</w:t>
      </w:r>
    </w:p>
    <w:p>
      <w:r>
        <w:t xml:space="preserve">Breaking Down Barriers Act of 2011 - Valtuuttaa liikenneministerin (DOT) sisällyttämään liittovaltion tukeman valtatiehankkeen osaksi toimia, jotka osavaltio on toteuttanut ennen liittovaltion rahoitushakemuksen hyväksymistä, jos tällaiset toimet täyttävät sovellettavat hankevaatimukset.Valtuuttaa liikenneministerin antamaan hanketoimituksen nopeuttamiseksi kirjeen, jossa todetaan, että hankkeelle ei ole ennakko-odotuksia, kun hanke sisällytetään osavaltion liikenteen parantamisohjelmaan tai niin pian kuin mahdollista.Tarkistaa ja muuttaa pysyväksi pintakuljetushankkeiden toimittamista koskevan pilottiohjelman.Kielletään ministeriä vaatimasta osavaltiota luopumaan hanketoimitusmenetelmistä, jotka ovat muutoin sallittuja valtatiehankkeissa, jotta se voisi osallistua ohjelmaan.Valtuutetaan osavaltio ottamaan vastuulleen liittovaltion tiehallinnon (Federal Highway Administration, FHWA) hallinnoimia valtatiehankkeita, mutta ei minkään muun liikenneministeriön (DOT) liikennemuotohallinnon vastuualueita.Kumotaan osavaltioiden osallistumisen rajoittaminen Alaskaan, Kaliforniaan, Ohiohon, Oklahomaan ja Teksasiin ohjelmassa. Sallii kaikkien osavaltioiden osallistumisen ohjelmaan. määrää erityissäännön, jonka mukaan 30. syyskuuta 2009 ohjelmaan osallistuva osavaltio voi jatkaa ohjelmassa eikä sen tarvitse jättää hakemusta.määrää Comptroller Generalin tutkimaan menetelmiä ympäristövaikutusten arviointimenettelyn konsolidoimiseksi ja virtaviivaistamiseksi liittovaltion tukemien valtateiden ja liikenneturvallisuuden rakennushankkeiden sekä julkisten liikennehankkeiden osalta keskittyen erityisesti siihen, onko mahdollista nykyaikaistaa nykyisiä ympäristövaikutusten arviointimenettelyjä siten, että ne kattavat myös uudet viestintävälineet ja muut viestintätekniikat.Ohjaa sihteeriä laatimaan suosituksia niiden toimintojen luettelon laajentamiseksi, jotka on ympäristönlaatuneuvoston antamien määräysten mukaisesti jätetty kategorisesti ympäristöarviointien tai ympäristövaikutusten arvioinnin ulkopuolelle.Valtuuttaa sihteerin tekemään sopimuksen, jonka mukaan osavaltio voi ottaa hoitaakseen kaikki liittovaltion tukea saavien valtateiden ja joukkoliikennehankkeiden osalta sihteerin vastuualueet, jos osavaltio vakuuttaa, että: (Ohjaa ministeriä laajentamaan moottoriteiden pikamaksuohjelman koskemaan myös muita DOT:n liikenteen rakennushankkeita.Ohjaa ministeriä antamaan asetuksia liittovaltion hyväksymismenettelyjen määräaikojen vahvistamiseksi liittovaltion tukemien moottoriteiden ja joukkoliikennehankkeiden osalta.Valtuuttaa ministerin hyväksymään osavaltion pyynnön, jonka mukaan osavaltion joukkoliikennettä ja liittovaltion tukea saavia maantiehankkeita koskevat varat voidaan myöntää liittovaltion virastoille (mukaan lukien ministeriö), osavaltion virastoille ja intiaaniheimoille, jotka osallistuvat tällaisten hankkeiden ympäristövaikutusten arviointiin tai hyväksyttyyn osavaltion menettelyyn, sellaisten toimien tukemiseksi, jotka ulottuvat ympäristötyötä laajemmalle ja koskevat myös muita ohjelman ja hankkeen toteuttamisen näkökohtia ja muotoja.</w:t>
      </w:r>
    </w:p>
    <w:p>
      <w:r>
        <w:rPr>
          <w:b/>
        </w:rPr>
        <w:t xml:space="preserve">Tulos</w:t>
      </w:r>
    </w:p>
    <w:p>
      <w:r>
        <w:t xml:space="preserve">Muutetaan Yhdysvaltojen lakikokoelman 23 ja 49 osastoa valtateiden ja julkisen liikenteen rakennushankkeiden toimitusprosessin nopeuttamiseksi ja muihin tarkoituksiin.</w:t>
      </w:r>
    </w:p>
    <w:p>
      <w:r>
        <w:rPr>
          <w:b/>
        </w:rPr>
        <w:t xml:space="preserve">Esimerkki 6.5618</w:t>
      </w:r>
    </w:p>
    <w:p>
      <w:r>
        <w:t xml:space="preserve">Muuttaa Internal Revenue Code -lakia siten, että kuluvana verovuonna voidaan tehdä verovähennys tiettyjen bonuspoistojen piiriin kuuluvien hyväksyttyjen omaisuuserien koko oikaistun perustan osalta. Määritellään "hyväksytty omaisuus" seuraavasti: (Sallii valmistumisasteen laskentamenetelmän käytön tiettyjen poistojen laskennassa.Sallii yhtiöveronmaksajien valita korotetun palautettavan vaihtoehtoisen vähimmäisverohyvityksen bonuspoistovähennyksen sijasta.</w:t>
      </w:r>
    </w:p>
    <w:p>
      <w:r>
        <w:rPr>
          <w:b/>
        </w:rPr>
        <w:t xml:space="preserve">Tulos</w:t>
      </w:r>
    </w:p>
    <w:p>
      <w:r>
        <w:t xml:space="preserve">Vuoden 1986 verolain muuttaminen siten, että veronmaksajat voivat käyttää bonuspoistojen piiriin kuuluvaa omaisuutta kuluina.</w:t>
      </w:r>
    </w:p>
    <w:p>
      <w:r>
        <w:rPr>
          <w:b/>
        </w:rPr>
        <w:t xml:space="preserve">Esimerkki 6.5619</w:t>
      </w:r>
    </w:p>
    <w:p>
      <w:r>
        <w:t xml:space="preserve">Children's Health Protection and Eligibility Act of 2002 - Muuttaa sosiaaliturvalain XXI osaston (valtion lasten sairausvakuutus) (SCHIP) seuraavasti: (1) säädetään SCHIP-ohjelmasta varainhoitovuosille 1998-2000 myönnettyjen määrärahojen säilyttämisestä ja uudelleen jakamisesta varainhoitovuoteen 2003 asti; ja (2) valtuutetaan vaatimukset täyttävät osavaltiot käyttämään SCHIP-varoja Medicaid-menoihin.</w:t>
      </w:r>
    </w:p>
    <w:p>
      <w:r>
        <w:rPr>
          <w:b/>
        </w:rPr>
        <w:t xml:space="preserve">Tulos</w:t>
      </w:r>
    </w:p>
    <w:p>
      <w:r>
        <w:t xml:space="preserve">Lakiehdotus sosiaaliturvalain XXI osaston muuttamiseksi siten, että osavaltioille myönnettävien määrärahojen saatavuutta jatketaan verovuosina 1998-2000, ja muihin tarkoituksiin.</w:t>
      </w:r>
    </w:p>
    <w:p>
      <w:r>
        <w:rPr>
          <w:b/>
        </w:rPr>
        <w:t xml:space="preserve">Esimerkki 6.5620</w:t>
      </w:r>
    </w:p>
    <w:p>
      <w:r>
        <w:t xml:space="preserve">Assessing Progress in Haiti Act - Ohjaa Comptroller Generalin (GAO) raportoimaan kongressille maanjäristyksen jälkeisten elvytys- ja kehitystoimien tilanteesta Haitissa, mukaan lukien toimet koleran leviämisen estämiseksi ja tautiin sairastuneiden henkilöiden hoitamiseksi.</w:t>
      </w:r>
    </w:p>
    <w:p>
      <w:r>
        <w:rPr>
          <w:b/>
        </w:rPr>
        <w:t xml:space="preserve">Tulos</w:t>
      </w:r>
    </w:p>
    <w:p>
      <w:r>
        <w:t xml:space="preserve">Haitin edistymisen arviointi</w:t>
      </w:r>
    </w:p>
    <w:p>
      <w:r>
        <w:rPr>
          <w:b/>
        </w:rPr>
        <w:t xml:space="preserve">Esimerkki 6.5621</w:t>
      </w:r>
    </w:p>
    <w:p>
      <w:r>
        <w:t xml:space="preserve">American Servicemember and Citizen Protection Act of 2003 - Kielletään määrärahojen käyttö Kansainvälisen rikostuomioistuimen perustamiseen tai toimintaan.Julistaa, että kaikki tuomioistuimen toteuttamat tai sen puolesta toteutetut toimet ovat kiellettyjä: (1) Yhdysvaltain asevoimien jäsentä vastaan, katsotaan hyökkäykseksi Yhdysvaltoja vastaan; tai (2) Yhdysvaltain kansalaista tai kansalaista vastaan, katsotaan rikokseksi kansojen lakia vastaan. Siinä säädetään sekä siviili- että rikosoikeudellisista seuraamuksista henkilöille, jotka tietoisesti rikkovat tämän lain vaatimuksia.</w:t>
      </w:r>
    </w:p>
    <w:p>
      <w:r>
        <w:rPr>
          <w:b/>
        </w:rPr>
        <w:t xml:space="preserve">Tulos</w:t>
      </w:r>
    </w:p>
    <w:p>
      <w:r>
        <w:t xml:space="preserve">säätää, että kansainvälinen rikostuomioistuin ei ole voimassa Yhdysvaltojen osalta, ja muihin tarkoituksiin.</w:t>
      </w:r>
    </w:p>
    <w:p>
      <w:r>
        <w:rPr>
          <w:b/>
        </w:rPr>
        <w:t xml:space="preserve">Esimerkki 6.5622</w:t>
      </w:r>
    </w:p>
    <w:p>
      <w:r>
        <w:t xml:space="preserve">Coastal State Climate Change Planning Act of 2008 - Muuttaa vuoden 1972 rannikkoalueiden käyttöä ja hoitoa koskevaa lakia (Coastal Zone Management Act of 1972) perustamalla rannikkoalueiden ilmastonmuutokseen sopeutumisen suunnittelu- ja reagointiohjelman, jonka tarkoituksena on auttaa rannikkovaltioita kehittämään vapaaehtoisesti rannikkoalueiden ilmastonmuutokseen sopeutumissuunnitelmia ja tarjota taloudellista ja teknistä apua ja koulutusta, jotta rannikkovaltiot voivat panna nämä suunnitelmat täytäntöön rannikkovaltioiden täytäntöönpanokelpoisten politiikkojen avulla.Valtuuttaa, määrärahojen saatavuuden rajoissa, avustuksia rannikkovaltioille suunnitelmien laatimiseen ja avustuksia täytäntöönpanoon.</w:t>
      </w:r>
    </w:p>
    <w:p>
      <w:r>
        <w:rPr>
          <w:b/>
        </w:rPr>
        <w:t xml:space="preserve">Tulos</w:t>
      </w:r>
    </w:p>
    <w:p>
      <w:r>
        <w:t xml:space="preserve">Muutetaan vuoden 1972 rannikkoalueiden hallinnasta annettua lakia, jotta rannikkovaltioille voidaan myöntää tukea rannikkoalueiden ilmastonmuutokseen sopeutumista koskevien suunnitelmien laatimiseen 306 §:n nojalla hyväksyttyjen hallinnointiohjelmien mukaisesti ilmastonmuutokseen vaikuttamisen minimoimiseksi ja muihin tarkoituksiin.</w:t>
      </w:r>
    </w:p>
    <w:p>
      <w:r>
        <w:rPr>
          <w:b/>
        </w:rPr>
        <w:t xml:space="preserve">Esimerkki 6.5623</w:t>
      </w:r>
    </w:p>
    <w:p>
      <w:r>
        <w:t xml:space="preserve">Simplifying Access to Student Loan Information Act of 2015 Muuttaa Truth in Lending Act -lakia siten, että yksityiset koulutuslainanantajat velvoitetaan toimittamaan opetusministerille tiedot jokaisesta myöntämästään yksityisestä koulutuslainasta.  Edellytetään, että nämä tiedot 1) sijoitetaan kansalliseen opintolainojen tietojärjestelmään (National Student Loan Data System, jäljempänä 'järjestelmä') ja 2) mahdollistetaan sähköinen tietojenvaihto kyseisten lainojen lainanottajien ja järjestelmän välillä. (Järjestelmä sisältää tällä hetkellä tietoja lainoista, jotka on myönnetty, vakuutettu tai taattu liittovaltion perheiden koulutuslainaohjelmassa (Federal Family Education Loan) ja William D. Fordin liittovaltion suoran lainaohjelman (Federal Direct Loan) ja liittovaltion Perkins-lainaohjelman (Federal Perkins Loan) puitteissa. Vaatii, että yksityisiä koulutuslainoja koskevat tiedot sisältävät, jos ministeriö katsoo sen tarpeelliseksi, seuraavat tiedot: kunkin lainan kokonaismäärä ja tyyppi; kunkin lainan korko; lainanottajaa koskevat tiedot, joita ministeriö pitää tarpeellisina lainanottajan ja järjestelmän välisen sähköisen tietojenvaihdon varmistamiseksi; kunkin lainan lainanantajan ja lainanhoitajan yhteystiedot; tiedot lainan maksuhäiriöpäivämäärästä ja lainan perinnästä, mukaan lukien tiedot maksuhäiriöisen lainan takaisinmaksutilanteesta; ja päivämäärä, jolloin lainanottaja on suorittanut takaisinmaksun.  Vaatii yksityisiä lainanantajia varmistamaan lainanottajien yksityisyyden suojan ja päivittämään järjestelmään toimittamiaan lainatietoja samalla aikataululla kuin tietoja päivitetään järjestelmässä. Muuttaa vuoden 1965 Higher Education Act -lain IV osaston (Student Assistance) siten, että ministeriön on varmistettava, että: (1) yksityisen koulutuslainan, jota koskevat tiedot sisältyvät järjestelmään, toinen allekirjoittaja pääsee järjestelmään vain näiden tietojen pariin, ja (2) yksityinen koulutuslainanantaja pääsee järjestelmään vain toimittaakseen lainanantajan lainoja koskevia tietoja. Ohjaa sihteeriä luomaan järjestelmään toiminnon, jonka avulla IV osaston nojalla myönnettyjen, vakuutettujen tai taattujen lainojen lainanottajat voivat syöttää tiedot, jotka ovat tarpeen, jotta he voivat vertailla kyseisen osaston nojalla käytettävissä olevia takaisinmaksusuunnitelmia.</w:t>
      </w:r>
    </w:p>
    <w:p>
      <w:r>
        <w:rPr>
          <w:b/>
        </w:rPr>
        <w:t xml:space="preserve">Tulos</w:t>
      </w:r>
    </w:p>
    <w:p>
      <w:r>
        <w:t xml:space="preserve">Vuoden 2015 laki opintolainatietojen saannin yksinkertaistamisesta (Simplifying Access to Student Loan Information Act of 2015)</w:t>
      </w:r>
    </w:p>
    <w:p>
      <w:r>
        <w:rPr>
          <w:b/>
        </w:rPr>
        <w:t xml:space="preserve">Esimerkki 6.5624</w:t>
      </w:r>
    </w:p>
    <w:p>
      <w:r>
        <w:t xml:space="preserve">Christopher Bryski Student Loan Protection Act ja Christopher's Law - (Sec. 2) Muuttaa lainanantotodellisuutta koskevaa lakia siten, että korkeakoulut, jotka tarjoavat opintolainaneuvontaa uusille lainanottajille ja kanssakirjoittajille opintolainan hakemisen, myöntämisen tai yhdistämisen yhteydessä tai silloin, kun kanssakirjoittaja ottaa vastuun takaisinmaksusta, velvoitetaan sisällyttämään siihen tietoa pysyvän valtakirjan luomisesta taloudellisten päätösten tekemistä varten.Vaatii, että yksityisten koulutuslainojen lainanantajat antavat nämä tiedot opintolainojen lainanottajille ja yhteisvastuun antajille lainan hakemisen yhteydessä.Vaatii, että sellaisten yksityisten koulutuslainojen lainanantajat, joista yhteisvastuun antajat ovat yhteisvastuussa, kuvaavat kirjallisesti selkeästi ja näkyvästi yhteisvastuun antajien velvoitteet tällaisten lainojen osalta, mukaan luettuna vaikutus, joka lainanottajan tai yhteisvastuun antajan kuolemalla, työkyvyttömyydellä tai kyvyttömyydellä harjoittaa merkittävää ansiotoimintaa olisi näihin velvoitteisiin.Ohjaa Federal Reserve Systemin hallintoneuvostoa julkaisemaan mallilomakkeet tiedoista, jotka tässä laissa edellytetään annettaviksi 1) pysyvän valtakirjan laatimisesta ja 2) kanssakirjoittajan velvollisuudesta (Sec. 3) Muutetaan vuoden 1965 Higher Education Act of 1965 -lakia siten, että IHE:t velvoitetaan antamaan liittovaltion opintolainojen lainaajille opintoneuvonnassa tietoja, jotka koskevat: 1) sitä, miten heidän kuolemansa, työkyvyttömyytensä tai kyvyttömyytensä harjoittaa merkittävää ansiotoimintaa vaikuttaisi heidän liittovaltion ja yksityisen sektorin opintolainoihinsa; ja 2) osavaltionsa mallilomaketta, jonka Federal Reserve Systemin johtokunta julkaisee pysyvän valtakirjan luomiseksi.</w:t>
      </w:r>
    </w:p>
    <w:p>
      <w:r>
        <w:rPr>
          <w:b/>
        </w:rPr>
        <w:t xml:space="preserve">Tulos</w:t>
      </w:r>
    </w:p>
    <w:p>
      <w:r>
        <w:t xml:space="preserve">Muutetaan Truth in Lending Act -lakia ja vuoden 1965 Higher Education Act -lakia siten, että opiskelijoille ja kanssakirjoittajille annetaan lisätietoa ja annetaan lisäsuojaa opintolainojen osalta, ja muihin tarkoituksiin.</w:t>
      </w:r>
    </w:p>
    <w:p>
      <w:r>
        <w:rPr>
          <w:b/>
        </w:rPr>
        <w:t xml:space="preserve">Esimerkki 6.5625</w:t>
      </w:r>
    </w:p>
    <w:p>
      <w:r>
        <w:t xml:space="preserve">Uniformed Services Divorce Equity Act of 2003 - velvoittaa tuomioistuimen myöntämään entiselle puolisolle 50 prosenttia eläkkeelle jääneen kuukausipalkasta avioeron yhteydessä, jos entinen puoliso on ollut naimisissa jäsenen kanssa koko jäsenpalveluksen ajan. Jos avioliittoaika on 1) alle 240 kuukautta, maksuja jatketaan avioliittoaikaa vastaavan ajan; ja 2) jos avioliittoaika on vähintään 240 kuukautta, maksuja jatketaan vähintään jäsenen tai entisen puolison kuolemaan asti.Säädetään, että tällaisia kuukausimaksuja varten sellaisen jäsenen käytettävissä oleva eläkepalkka, jolle on annettu lainvoimainen avioero-, avioliiton purkamis-, mitätöinti- tai asumuseropäätös ennen kuin jäsen alkaa saada tällaista palkkaa, lasketaan sen palkkaluokan ja palvelusajan perusteella, jonka jäsen on suorittanut avioliitossa ollessaan. Korottaa tätä määrää samanaikaisesti eläkepalkan korotusten kanssa. Kielletään tuomioistuinta määräämästä tällaisia maksuja ennen jäsenen eläkkeelle siirtymistä sen perusteella, että hänellä on varallisuusoikeudellinen etu tulevaan eläkepalkkaan. Edellyttää, että entinen puoliso hankkii tuomioistuimen määräyksen käytettävissä olevan sotilaseläkkeen uudelleen jakamisesta kahden vuoden kuluessa lopullisen päätöksen tekemisestä.Kieltää tuomioistuinta käsittelemästä osana jäsenen käytettävissä olevaa sotilaseläkettä määriä, jotka: (1) jotka on jätetty pois tällaisesta palkasta veteraanien työkyvyttömyyskorvauksen saamiseksi; tai (2) jotka edustavat maksua palvelukseen liittyvästä vammaisuudesta.</w:t>
      </w:r>
    </w:p>
    <w:p>
      <w:r>
        <w:rPr>
          <w:b/>
        </w:rPr>
        <w:t xml:space="preserve">Tulos</w:t>
      </w:r>
    </w:p>
    <w:p>
      <w:r>
        <w:t xml:space="preserve">Muutetaan Yhdysvaltojen lakikokoelman (United States Code) 10 osaston säännöksiä, jotka koskevat tuomioistuimen määräämää eläkepalkan jakamista entisille puolisoille, ja muihin tarkoituksiin.</w:t>
      </w:r>
    </w:p>
    <w:p>
      <w:r>
        <w:rPr>
          <w:b/>
        </w:rPr>
        <w:t xml:space="preserve">Esimerkki 6.5626</w:t>
      </w:r>
    </w:p>
    <w:p>
      <w:r>
        <w:t xml:space="preserve">Office of Inspector General Oversight Council Act of 1998 - muuttaa vuoden 1978 Inspector General Act -lakia ja perustaa Office of Inspector General Oversight Council -neuvoston, joka on toimeenpanovallan riippumaton elin, jonka tehtävänä on valvoa ja tarkastella laitosten ja nimettyjen liittovaltion yksiköiden tarkastusvirastojen toimia ja toimintaa.</w:t>
      </w:r>
    </w:p>
    <w:p>
      <w:r>
        <w:rPr>
          <w:b/>
        </w:rPr>
        <w:t xml:space="preserve">Tulos</w:t>
      </w:r>
    </w:p>
    <w:p>
      <w:r>
        <w:t xml:space="preserve">Office of Inspector General -valvontaneuvostoa koskeva vuoden 1998 laki (Office of Inspector General Oversight Council Act)</w:t>
      </w:r>
    </w:p>
    <w:p>
      <w:r>
        <w:rPr>
          <w:b/>
        </w:rPr>
        <w:t xml:space="preserve">Esimerkki 6.5627</w:t>
      </w:r>
    </w:p>
    <w:p>
      <w:r>
        <w:t xml:space="preserve">Bay Area Regional Water Recycling Program Expansion Act of 2009 - Muuttaa Reclamation Wastewater and Groundwater Study and Facilities Act -lakia siten, että sisäministeri voi osallistua seuraavien hankkeiden suunnitteluun, suunnitteluun ja rakentamiseen: (1) kierrätysvesijärjestelmien rakentamiseen Kaliforniassa yhteistyössä Central Contra Costa Sanitary Districtin ja Ironhouse Sanitary Districtin kanssa ja 2) kierrätysvesijärjestelmien rakentamiseen Kaliforniassa yhteistyössä Dublin San Ramon Services Districtin, Petaluman kaupungin, Redwood Cityn ja Palo Alton kaupungin kanssa. Liittovaltion osuus kustakin hankkeesta rajoitetaan 25 prosenttiin. Kielletään ministeriötä myöntämästä varoja hankkeen toimintaan ja ylläpitoon: (1) tehdä yksittäisiä sopimuksia San Franciscon Bayn alueen alueellisen vedenkierrätyksen täytäntöönpanosta vastaavien virastojen kanssa tiettyjen hankkeiden rahoittamiseksi tämän lain nojalla Bayn alueen puhtaan veden virastojen kautta; ja (2) sisällyttää tällaisiin sopimuksiin määräyksen rakennuskustannusten korvaamisesta.Lisää määrärahojen valtuutusta seuraavien hankkeiden suunnitteluun, suunnitteluun ja rakentamiseen: (1) kierrätysvesijärjestelmän laitosten rakentamiseen yhteistyössä Antiochin kaupungin kanssa Kaliforniassa; ja (2) kierrätysveden käsittelylaitosten rakentamiseen yhteistyössä San Josen kaupungin kanssa Kaliforniassa ja Santa Clara Valleyn vesipiirin kanssa.</w:t>
      </w:r>
    </w:p>
    <w:p>
      <w:r>
        <w:rPr>
          <w:b/>
        </w:rPr>
        <w:t xml:space="preserve">Tulos</w:t>
      </w:r>
    </w:p>
    <w:p>
      <w:r>
        <w:t xml:space="preserve">Lakiehdotus jätevesi- ja pohjavesitutkimusta ja -laitteita koskevan lain muuttamisesta Bayn alueen alueellisen kierrätysohjelman laajentamiseksi ja muihin tarkoituksiin.</w:t>
      </w:r>
    </w:p>
    <w:p>
      <w:r>
        <w:rPr>
          <w:b/>
        </w:rPr>
        <w:t xml:space="preserve">Esimerkki 6.5628</w:t>
      </w:r>
    </w:p>
    <w:p>
      <w:r>
        <w:t xml:space="preserve">Central Intelligence Agency Voluntary Separation Pay Act - Valtuuttaa Central Intelligence Agencyn johtajan perustamaan ohjelman, jonka mukaisesti työntekijöille voidaan tarjota erorahaa, jos he eroavat palveluksesta vapaaehtoisesti joko eläkkeelle siirtymisen tai irtisanoutumisen kautta, jotta voidaan välttää tai minimoida tarve irtisanoutua vapaaehtoisesti supistamisen, uudelleenorganisoinnin tai vastaavanlaisten toimien vuoksi.  kieltää työntekijää, joka saa erorahaa tällaisen ohjelman mukaisesti, palkkaamasta uudelleen CIA:n palvelukseen 12 kuukauteen. Kielletään työntekijää saamasta eroa tällaisen ohjelman nojalla, ellei työntekijä suostu edustamaan CIA:ssa muita henkilöitä (paitsi Yhdysvaltoja), olemaan tekemättä mitään suullista tai kirjallista viestintää CIA:n puolesta vaikuttaakseen CIA:han tai osallistumatta minkään CIA:n kanssa tehtävän omaisuus- tai palvelusopimuksen tekemiseen, muuttamiseen, laajentamiseen tai täyttämiseen 12 kuukauden ajan eron jälkeen.  Rikkomuksista määrättävät seuraamukset. Sallii erorahojen maksamisen vain johtajan suostumuksella ja vain sellaisille työntekijöille, jotka kuuluvat sellaisiin ammattiryhmiin tai maantieteellisiin paikkoihin ja jotka täyttävät muut vastaavat rajoitukset, joita johtaja voi vaatia. säädetään, että se maksetaan kertakorvauksena, jonka määrä on enintään 25 000 dollaria, eikä sitä makseta 30. syyskuuta 1997 jälkeen tapahtuneen erottamisen perusteella. Kielletään johtajaa tarjoamasta vapaaehtoista erorahaa tämän lain nojalla ennen kuin 30 päivän kuluttua siitä, kun hän on toimittanut tietyille kongressin valiokunnille raportin, jossa kuvataan ammattiryhmiä, maantieteellisiä sijainteja tai muita johtajan vaatimia ehtoja. Vaatii johtajaa toimittamaan vuosiraportit varainhoitovuosilta 1993-1997 tämän lain täytäntöönpanon tehokkuudesta ja kustannuksista. Muuttaa keskustiedustelupalvelun eläkelakia siten, että sallitaan varhaiseläkkeelle siirtyminen tietyissä palvelusvaatimuksissa oleville työntekijöille, jotka kuuluvat siviilipalveluksen eläkejärjestelmään ja liittovaltion työntekijöiden eläkejärjestelmään (Federal Employees' Retirement System).</w:t>
      </w:r>
    </w:p>
    <w:p>
      <w:r>
        <w:rPr>
          <w:b/>
        </w:rPr>
        <w:t xml:space="preserve">Tulos</w:t>
      </w:r>
    </w:p>
    <w:p>
      <w:r>
        <w:t xml:space="preserve">Keskustiedustelupalvelun vapaaehtoista erorahaa koskeva laki (Central Intelligence Agency Voluntary Separation Pay Act)</w:t>
      </w:r>
    </w:p>
    <w:p>
      <w:r>
        <w:rPr>
          <w:b/>
        </w:rPr>
        <w:t xml:space="preserve">Esimerkki 6.5629</w:t>
      </w:r>
    </w:p>
    <w:p>
      <w:r>
        <w:t xml:space="preserve">Raising Employment in Affordable Communities and Homes Act of 2013 eli REACH Act of 2013 - muuttaa vuoden 1968 asunto- ja kaupunkikehityslakia (Housing and Urban Development Act of 1968) taloudellisten mahdollisuuksien tarjoamiseksi pieni- ja erittäin pienituloisille henkilöille, erityisesti liittovaltion asumistuen saajille. Kielletään kaikki Yhdysvaltojen vuoden 1937 asuntolain (United States Housing Act of 1937) nojalla julkiselle asuntotoimistolle myönnettävä tuki minkä tahansa verovuoden aikana pienituloisten asuntohankkeisiin (kehitysapu) tai saman lain nojalla toimintarahastosta tai pääomarahastosta myönnettävä tuki, jollei julkiselle asuntotoimistolle laadita toimintasuunnitelmaa, jossa kuvataan toimet, joilla: (1) tarjota tällaisille henkilöille koulutuksen ja työllistymismahdollisuuksia, joita tällainen apu tarjoaa, ja (2) tehdä tällaiseen apuun liittyviä työsopimuksia sellaisten yritysten kanssa, jotka tarjoavat taloudellisia mahdollisuuksia myös tällaisille henkilöille. Poikkeaa tästä kiellosta sellaisille tukikelpoisille PHA:ille, jotka: 1) joiden hallinnoimien julkisten asuntojen asuntoyksiköiden ja hallinnoimiensa vuokralaispohjaisten vuokra-avustussetelien määrä on yhteensä enintään 550; ja 2) jotka eivät ole vaikeuksissa olevia PHA:ita ja jotka eivät ole saaneet hylätyn tuloksen Section 8 Management Assessment Program -ohjelmassa edeltävien 12 kuukauden aikana. Kielletään intiaaniheimoa tai heimojen nimeämää asuntoyhteisöä (sellaisena kuin se on määritelty vuoden 1996 alkuperäisamerikkalaisten asumisen tukemista ja itsemääräämisoikeutta koskevassa laissa (Native American Housing Assistance and Self-Determination Act of 1996)) myöntämästä lain nojalla avustuksia minkä tahansa ohjelmavuoden osalta, ellei heimo tai yhteisö laadi toimintasuunnitelmaa, joka täyttää samat kriteerit. Poikkeaa tästä kiellosta sellaisten avustusten saajien osalta, joiden hallinnoimien kohtuuhintaisten asuntojen ja niiden kotitalouksien lukumäärä, joille on myönnetty vuokralaispohjaista vuokra-avustusta kyseisillä avustuksilla, on yhteensä enintään 550 asuntoa. Edellyttää vuotuisen toimintasuunnitelman sisällyttämistä seuraaviin asiakirjoihin: (1) PHA:n verovuotta koskevaan vuosisuunnitelmaan tai (2) intiaaniheimon (tai nimetyn yksikön) intiaaniasuntosuunnitelmaan ohjelmavuodeksi. Sallii taannehtivan rahoituksen mille tahansa PHA:lle, intiaaniheimolle tai heimojen nimeämälle yksikölle, kun toimintasuunnitelma on laadittu ja sisällytetty PHA:n vuosisuunnitelmaan tai heimon tai heimoyksikön intiaaniasuntosuunnitelmaan. Ohjaa sihteeriä vaatimaan, että jokaisen yli 200 000 dollaria ylittävän asunto- ja yhdyskuntarakentamisen tukea koskevan hakemuksen on sisällettävä toimintasuunnitelma. Valtuuttaa sihteerin laatimaan ja määräämään seuraamuksia PHA:ille, intiaaniheimoille ja heimojen nimeämille yksiköille sekä asunto- ja yhteisöllisen kehitysavun saajille, jotka eivät noudata toimintasuunnitelmiaan sihteeriä tyydyttävällä tavalla.</w:t>
      </w:r>
    </w:p>
    <w:p>
      <w:r>
        <w:rPr>
          <w:b/>
        </w:rPr>
        <w:t xml:space="preserve">Tulos</w:t>
      </w:r>
    </w:p>
    <w:p>
      <w:r>
        <w:t xml:space="preserve">Vuoden 2013 REACH-laki</w:t>
      </w:r>
    </w:p>
    <w:p>
      <w:r>
        <w:rPr>
          <w:b/>
        </w:rPr>
        <w:t xml:space="preserve">Esimerkki 6.5630</w:t>
      </w:r>
    </w:p>
    <w:p>
      <w:r>
        <w:t xml:space="preserve">Kielletään oikeusministeriötä antamasta voimaa ja vaikutusta valtion lainsäädännölle, joka sallii avustetun itsemurhan tai eutanasian, määritellessään, onko valvottavien aineiden valmistajan, jakelijan tai jakelijan rekisteröinti lain nojalla yleisen edun mukaista.Valtuuttaa tietyt koulutus- ja tutkimusohjelmat, joita oikeusministeriö toteuttaa lain nojalla, sisältämään paikalliselle, osavaltioiden ja liittovaltion henkilöstölle suunnattuja koulutusohjelmia valvottavien aineiden tarpeellisesta ja laillisesta käytöstä kivunhoidossa ja palliatiivisessa hoidossa sekä keinoista, joilla lainvalvontahenkilöstön tutkimus- ja täytäntöönpanotoimissa voidaan ottaa huomioon tällainen käyttö. II osasto: Palliatiivisen hoidon edistäminen - Muuttaa Public Health Service Act -lakia siten, että vaaditaan terveydenhuoltopolitiikan ja -tutkimuksen viraston hallintovirkamiehen toteuttavan ohjelman: (1) kehittää ja edistää tieteellistä ymmärrystä palliatiivisesta hoidosta; ja (2) kerätä ja levittää tällaista hoitoa koskevia pöytäkirjoja ja näyttöön perustuvia käytäntöjä, joissa etusijalle asetetaan kuolemansairaiden potilaiden kivunhoito, ja saattaa nämä tiedot julkisesti saataville.  Määritellään "palliatiivinen hoito" sellaisten potilaiden aktiiviseksi kokonaishoidoksi, joiden ennuste on rajallinen etenevän, pitkälle edenneen sairauden vuoksi.Valtuutetaan terveysministeriö myöntämään apurahoja, yhteistyösopimuksia ja sopimuksia terveydenhuollon ammattioppilaitoksille, saattohoitokodeille ja muille yhteisöille ohjelmia varten, joilla tarjotaan terveydenhuollon ammattilaisille palliatiivisen hoidon opetusta ja koulutusta.  Asetetaan avustusten hakijoille asetettavat vaatimukset.  Säädetään tällaisten ohjelmien arvioinnista, jotta voidaan määrittää niiden vaikutus palliatiivisen hoidon tietämykseen ja käytäntöön.  Varataan varoja tällaisia avustuksia ja sopimuksia varten.</w:t>
      </w:r>
    </w:p>
    <w:p>
      <w:r>
        <w:rPr>
          <w:b/>
        </w:rPr>
        <w:t xml:space="preserve">Tulos</w:t>
      </w:r>
    </w:p>
    <w:p>
      <w:r>
        <w:t xml:space="preserve">Vuoden 1999 laki kivunlievityksen edistämisestä</w:t>
      </w:r>
    </w:p>
    <w:p>
      <w:r>
        <w:rPr>
          <w:b/>
        </w:rPr>
        <w:t xml:space="preserve">Esimerkki 6.5631</w:t>
      </w:r>
    </w:p>
    <w:p>
      <w:r>
        <w:t xml:space="preserve">Historic Tax Credit Improvement Act of 2015 Tällä lakiehdotuksella muutetaan Internal Revenue Code -lakia rakennusten ja historiallisten rakenteiden kunnostamiseen myönnettävän verohyvityksen osalta seuraavasti: (1) sallii korotetun 30 prosentin hyvityksen, enintään 750 000 dollaria, hankkeille, joiden kunnostusmenot ovat enintään 3 dollaria.75 miljoonaa euroa, joista ei ole myönnetty hyvitystä kumpanakaan kahdesta välittömästi edeltävästä verovuodesta (pienet hankkeet); 2) sallia pienten hankkeiden verohyvitysmäärien siirtäminen; 3) pitää rakennusta olennaisesti kunnostettuna, jos kunnostusmenot ylittävät 50 prosenttia rakennuksen mukautetusta perustasta tai 5 000 dollaria, sen mukaan, kumpi niistä on suurempi (nykyisin suurempi rakennuksen mukautetusta perustasta tai 5 000 dollaria); 4) vapauttaa osavaltion historiallisesta verosta saadut tulot verosta; ja 5) rajoittaa verovapaaseen käyttöön tarkoitettuihin kiinteistöihin sovellettavia vuokrasopimuksiin sovellettavia sääntöjä.</w:t>
      </w:r>
    </w:p>
    <w:p>
      <w:r>
        <w:rPr>
          <w:b/>
        </w:rPr>
        <w:t xml:space="preserve">Tulos</w:t>
      </w:r>
    </w:p>
    <w:p>
      <w:r>
        <w:t xml:space="preserve">Historic Tax Credit Improvement Act of 2015</w:t>
      </w:r>
    </w:p>
    <w:p>
      <w:r>
        <w:rPr>
          <w:b/>
        </w:rPr>
        <w:t xml:space="preserve">Esimerkki 6.5632</w:t>
      </w:r>
    </w:p>
    <w:p>
      <w:r>
        <w:t xml:space="preserve">American Timber Supply and Manufacturing Incentives Act - Muuttaa Internal Revenue Code -lakia siten, että veronmaksajille myönnetään investointikannustimena vähennys bruttotuloista puutavaran hankinnasta saadun voiton osalta. Sallii tällaisen vähennyksen oikaistua bruttotuloa laskettaessa. Säädetään passiivisten tappioiden rajoitusten soveltamisesta puutoimintaan. Säädetään, että tiettyihin verokannustimiin oikeutettu vientiomaisuus ei sisällä käsittelemätöntä havupuuta:  (1) ulkomaisten myyntiyhtiöiden (FSC) verotuksessa ja 2) kotimaisten kansainvälisten myyntiyhtiöiden (DISC) verotuksessa. Edellytetään, että tällaisen käsittelemättömän puutavaran myynnistä saadut tulot, jotka on hakattu Yhdysvalloissa sijaitsevalta alueelta, on hankittava Yhdysvalloista.  Tällaiset tulot jätetään sellaisten sääntöjen ulkopuolelle, joiden mukaan:  (1) Yhdysvalloissa ostettuun mutta muualla myytyyn tai vaihdettuun varastoalueeseen liittyvä voitto ja tulo voidaan katsoa ulkomaiseksi lähteeksi; ja 2) Yhdysvalloissa valmistetuista tuotteista ja niiden myynnistä muualla saatu tulo voidaan katsoa jaetuksi lähteeksi. Kumoaa sen, että määräysvallassa olevan ulkomaisen yrityksen tulosta, joka saadaan käsittelemättömän havupuupuun myynnistä tai jyrsimisestä (Yhdysvaltojen ulkopuolella), ei saa vähentää tuloa siltä osin kuin määräysvallassa oleva ulkomainen yritys on vähintään kymmenen prosenttia yhdysvaltalaisten osakkeenomistajien omistuksessa.</w:t>
      </w:r>
    </w:p>
    <w:p>
      <w:r>
        <w:rPr>
          <w:b/>
        </w:rPr>
        <w:t xml:space="preserve">Tulos</w:t>
      </w:r>
    </w:p>
    <w:p>
      <w:r>
        <w:t xml:space="preserve">American Timber Supply and Manufacturing Incentives Act</w:t>
      </w:r>
    </w:p>
    <w:p>
      <w:r>
        <w:rPr>
          <w:b/>
        </w:rPr>
        <w:t xml:space="preserve">Esimerkki 6.5633</w:t>
      </w:r>
    </w:p>
    <w:p>
      <w:r>
        <w:t xml:space="preserve">Local Law Enforcement Hate Crimes Prevention Act of 2009 - (Sec. 2) Hyväksytään "viharikoksen" määritelmä, sellaisena kuin se on vuoden 1994 Violent Crime Control and Law Enforcement Act -laissa (ts., rikos, jossa syytetty tahallisesti valitsee uhrin tai, jos kyseessä on omaisuusrikos, omaisuuden, joka on rikoksen kohteena, jonkun henkilön todellisen tai havaitun rodun, ihonvärin, uskonnon, kansallisen alkuperän, etnisen alkuperän, sukupuolen, vammaisuuden tai seksuaalisen suuntautumisen vuoksi).(Sec. 3) Valtuuttaa oikeusministeriön antamaan osavaltion, paikallisen tai heimojen lainvalvontaviranomaisen pyynnöstä teknistä, rikosteknistä, syyttäjä- tai muuta apua väkivaltarikoksen, viharikoksen tai osavaltion, paikallisen tai heimojen lainsäädännön mukaan rikoksen, joka on rikos, rikosoikeudellista tutkintaa tai syytteeseenpanoa varten. Ohjaa oikeusministeriön antamaan tällaista apua antaessaan etusijalle tapaukset, joihin liittyy rikoksia, jotka on tehty useammassa kuin yhdessä osavaltiossa, ja maaseutualueet, joilla on vaikeuksia kattaa poikkeuksellisia tutkinta- tai syytteeseenpanokuluja. Valtuuttaa oikeusministeriön myöntämään avustuksia osavaltioiden, kuntien ja heimojen lainvalvontaviranomaisille viharikosten tutkintaan ja syytteeseenpanoon liittyviin poikkeuksellisiin kuluihin. Edellytetään, että oikeusministeriön oikeusministeriön oikeusohjelmien toimisto tekee yhteistyötä avustusten saajien kanssa, jotta kaikkien asianomaisten osapuolten tarpeet ja huolenaiheet otetaan huomioon avustusten täytäntöönpanossa. Asetetaan avustushakemusten jättämistä ja hyväksymistä koskevat vaatimukset. Rajoittaa avustusten määrän 100 000 dollariin yksittäiselle lainkäyttöalueelle yhden vuoden aikana: (1) hyväksyy tai hylkää avustushakemuksen 180 päivän kuluessa hakemuksen vastaanottamisesta; ja (2) raportoi kongressille 31. joulukuuta 2011 mennessä avustusohjelmasta.Valtuuttaa määrärahat varainhoitovuosiksi 2010-2011.(4 §) Valtuuttaa oikeusministeriön myöntämään avustuksia nuorten tekemien viharikosten torjumiseksi. Hyväksytään määrärahat.(Sec. 5) Hyväksytään määrärahat vuosiksi FY2010-FY2012 DOJ:n henkilöstön lisäämiseksi osavaltioiden, paikallisviranomaisten ja heimojen lainvalvontaviranomaisten avustamiseksi viharikosten torjunnassa.(Sec. 6) Muutetaan liittovaltion rikoslakia siten, että siinä kielletään tahallinen henkilövahingon aiheuttaminen kenelle tahansa henkilölle tulta, tuliasetta, vaarallista asetta tai räjähdys- tai sytytyslaitetta käyttämällä kenenkään henkilön todellisen tai oletetun rodun, ihonvärin, uskonnon, kansallisen alkuperän, sukupuolen, seksuaalisen suuntautumisen, sukupuoli-identiteetin tai vammaisuuden vuoksi. Rikkomisesta määrätään sakko ja/tai vankeusrangaistus, joka voi olla enintään 10 vuotta, ja elinkautinen vankeusrangaistus, jos rikkominen johtaa kuolemaan tai jos kyseessä on tietty muu väkivaltarikos. Edellytetään, että oikeusministeri tai muu nimetty oikeusministeriön virkamies vahvistaa tietyt havainnot ennen kuin viharikoksesta nostetaan syyte. Asetetaan seitsemän vuoden vanhentumisaika syytteeseenpanolle tällaisesta rikoksesta, joka ei johda kuolemaan. Kielletään vastaajan ilmaisua tai yhdistyksiä koskevan todistusaineiston hyväksyminen aineellisena todisteena viharikossyytteessä, ellei todistusaineisto nimenomaisesti liity viharikokseen (7 §). 7 §:ssä säädetään, että kaikki tämän lain säännökset, jotka katsotaan perustuslain vastaisiksi, voidaan erottaa tämän lain muista säännöksistä (8 §). 8 §:ssä todetaan, että mitään tämän lain säännöstä ei saa tulkita siten, että se kieltäisi perustuslain suojaaman sananvapauden käyttämisen.</w:t>
      </w:r>
    </w:p>
    <w:p>
      <w:r>
        <w:rPr>
          <w:b/>
        </w:rPr>
        <w:t xml:space="preserve">Tulos</w:t>
      </w:r>
    </w:p>
    <w:p>
      <w:r>
        <w:t xml:space="preserve">Liittovaltion avun antaminen osavaltioille, paikallisille lainkäyttöalueille ja intiaaniheimoille viharikosten syytteeseenpanoa varten ja muihin tarkoituksiin.</w:t>
      </w:r>
    </w:p>
    <w:p>
      <w:r>
        <w:rPr>
          <w:b/>
        </w:rPr>
        <w:t xml:space="preserve">Esimerkki 6.5634</w:t>
      </w:r>
    </w:p>
    <w:p>
      <w:r>
        <w:t xml:space="preserve">Campus Fire Safety Right-to-Know Act of 2005 - Muuttaa vuoden 1965 Higher Education Act -lakia siten, että jokaisen lain mukaiseen ohjelmaan osallistuvan oppilaitoksen on toimitettava kaikille nykyisille opiskelijoille ja työntekijöille sekä kaikille ilmoittautumis- tai työpaikan hakijoille pyynnöstä vuosittainen paloturvallisuusraportti, joka sisältää tarkat tiedot kyseisen oppilaitoksen kampuksen paloturvallisuuskäytännöistä ja -standardeista.Tällaisten oppilaitosten on 1) kirjattava kaikki kampuksella sattuneet tulipalot mukaan lukien kunkin tulipalon luonne, päiväys, kellonaika ja yleinen sijainti sekä kaikki väärä palohälytys; ja 2) avattava nämä tiedot yleisön nähtäväksi. Oppilaitosten on raportoitava näistä tiedoista vuosittain kampusyhteisölle tavalla, joka auttaa ehkäisemään vastaavia tapauksia.Oppilaitosten on pyydettävä veljeskuntia ja sisarkuntia keräämään ja raportoimaan tällaiset tiedot jokaisesta omistamastaan tai hallinnassaan olevasta rakennuksesta ja kiinteistöstä.Opetusministerin on raportoitava kongressille korkeakoulujen paloturvallisuusjärjestelmistä ja paloturvallisuusstandardeista kaikissa korkeakoulujen tiloissa.</w:t>
      </w:r>
    </w:p>
    <w:p>
      <w:r>
        <w:rPr>
          <w:b/>
        </w:rPr>
        <w:t xml:space="preserve">Tulos</w:t>
      </w:r>
    </w:p>
    <w:p>
      <w:r>
        <w:t xml:space="preserve">Lakiehdotus kampusrakennuksia koskevien paloturvallisuusstandardien ja -toimenpiteiden julkistamisesta ja muista syistä.</w:t>
      </w:r>
    </w:p>
    <w:p>
      <w:r>
        <w:rPr>
          <w:b/>
        </w:rPr>
        <w:t xml:space="preserve">Esimerkki 6.5635</w:t>
      </w:r>
    </w:p>
    <w:p>
      <w:r>
        <w:t xml:space="preserve">Federal Employment Reduction Assistance Act of 1996 - Valtuuttaa viraston johtajan toimittamaan hallinto- ja budjettiviraston johtajalle suunnitelman vapaaehtoisen irtisanoutumisen kannustimien maksamisesta viraston työntekijöille, jotka suostuvat eroamaan virastosta eläkkeelle jäämisen tai irtisanoutumisen kautta. (4 §) Säädetään, että vapaaehtoisen eron kannustinmaksu maksetaan kertakorvauksena työntekijän eron jälkeen ja että se on yhtä suuri kuin seuraavista pienempi:  (1) määrä, johon työntekijällä olisi ollut oikeus (ilman oikaisua aikaisempien maksujen huomioon ottamiseksi); tai (2) jos työntekijä eroaa tietyn verovuoden aikana, kyseistä verovuotta varten määritellyn maksun suuruinen määrä varainhoitovuosien 1996 ja 2000 välillä. (5 §) määrätään, että henkilön, joka on saanut vapaaehtoisen eron kannustinpalkkion ja ottaa vastaan minkä tahansa myöhemmän työsuhteen hallituksen palveluksessa viiden vuoden kuluessa eropäivämäärästä, on maksettava ennen ensimmäistä työpäivää kannustinpalkkion koko määrä takaisin kannustinpalkkion maksaneelle virastolle.  Artiklassa säädetään, että takaisinmaksusta voidaan luopua, jos kyseisellä henkilöllä on ainutlaatuisia kykyjä ja hän on ainoa pätevä hakija tehtävään. (6 §) Edellytetään, että virasto maksaa julkishallinnon eläke- ja työkyvyttömyysrahastoon maksun, joka on 15 prosenttia jokaisen sellaisen viraston työntekijän lopullisesta peruspalkasta, jolle on maksettu vapaaehtoisen eron kannustin. (7 §) velvoittaa vähentämään kussakin virastossa kokoaikaisen henkilöstön kokonaismäärää yhdellä työntekijällä jokaista vapaaehtoisen eron kannustinta saavaa työntekijää kohden.  Edellyttää, että presidentti ryhtyy asianmukaisiin toimiin varmistaakseen, että tehtäviä, joihin liittyy yli kymmenen kokoaikaista työntekijää, ei muuteta sopimuksiksi, paitsi jos kustannusvertailu osoittaa, että tällaiset sopimukset olisivat hallituksen edun mukaisia.  säädetään, että kahdesta edellisestä lausekkeesta voidaan poiketa, jos presidentti toteaa, että sotatila tai muu kansallinen hätätila tai poikkeuksellinen hätätila sitä edellyttää. (8 §) Määrää tietyt kertomukset. Tekee teknisiä muutoksia vuoden 1994 liittovaltion työvoiman rakenneuudistusta koskevaan lakiin. (9. pykälä) Muuttaa vaatimuksia, jotka koskevat säilyttämisjärjestystä vapaaehtoisessa osallistumisessa työvoiman vähentämiseen. (10 §) Säädetään irtisanottujen työntekijöiden sairausvakuutusturvan jatkumisesta.</w:t>
      </w:r>
    </w:p>
    <w:p>
      <w:r>
        <w:rPr>
          <w:b/>
        </w:rPr>
        <w:t xml:space="preserve">Tulos</w:t>
      </w:r>
    </w:p>
    <w:p>
      <w:r>
        <w:t xml:space="preserve">Vuoden 1996 liittovaltion työllisyyden vähentämistä koskeva laki</w:t>
      </w:r>
    </w:p>
    <w:p>
      <w:r>
        <w:rPr>
          <w:b/>
        </w:rPr>
        <w:t xml:space="preserve">Esimerkki 6.5636</w:t>
      </w:r>
    </w:p>
    <w:p>
      <w:r>
        <w:t xml:space="preserve">Microcredit for Self-Reliance Act of 1997 - Muuttaa vuoden 1961 ulkomaanapulakia siten, että siinä esitetään kongressin havainnot ja politiikka, mukaan lukien seuraavat:  (1) mikro- ja pienyritysten, osuuskunnat mukaan lukien, kehittäminen on elintärkeä tekijä kehitysmaiden kasvussa ja vapaan, avoimen ja oikeudenmukaisen kansainvälisen talousjärjestelmän kehittämisessä; ja (2) ohjelmat, jotka tarjoavat luottoa, koulutusta ja teknistä apua yksityisille laitoksille, voivat täydentää arvokkaasti avustuksia, jotka myönnetään mikro- ja pienten yksityisten yritysten hyväksi. Valtuuttaa presidentin antamaan apua sellaisten mikro- ja pienyritysten luotonsaannin lisäämiseksi, joilla ei ole täydet mahdollisuudet saada luottoa, 1) luottolaitoksille myönnettävien lainojen ja takausten avulla ja 2) lainanantajille sekä mikro- ja pienyrittäjille suunnattujen koulutusohjelmien avulla.  Asetetaan tuen kelpoisuuskriteerit. Valtuuttaa Yhdysvaltain kansainvälisen kehitysyhteistyöviraston (AID) hallintoviranomaisen myöntämään avustuksia kehitysmaiden mikroyrityksille tarkoitettuihin luotto- ja muihin avustusohjelmiin.  Ohjaa hallintovirkamiestä ottamaan käyttöön seurantajärjestelmän, jossa asetetaan sille tietyt tulostavoitteet, jotta voidaan maksimoida tällaisen avun kestävä kehitysvaikutus. ilmaisee kongressin käsityksen siitä, että:  (1) AID:n on tämän lain tavoitteita toteuttaessaan pyrittävä tekemään yhteistyötä Kansainvälisen maatalouden kehitysrahaston (IFAD) kanssa IFAD:n toimien täydentämiseksi ja laajentamiseksi erityisesti institutionaalisen kehityksen osalta; ja 2) Yhdysvaltojen olisi jatkossakin tuettava IFAD:n toimia ja osallistuttava niihin, erityisesti mikroyrityksiin ja mikrorahoitukseen liittyviin toimiin (mukaan lukien mikrorahoituskapasiteetin kehittämistä koskeva avustusaloite). Ilmaisee kongressin käsityksen, että:  (1) Yhdistyneiden Kansakuntien kehitysohjelman (UNDP) perustama Microstart-ohjelma on tärkeä uusi aloite; ja (2) presidentin olisi ohjeistettava Yhdysvaltojen edustajaa Yhdistyneissä Kansakunnissa käyttämään Yhdysvaltojen äänivaltaa ohjelman tukemiseen.</w:t>
      </w:r>
    </w:p>
    <w:p>
      <w:r>
        <w:rPr>
          <w:b/>
        </w:rPr>
        <w:t xml:space="preserve">Tulos</w:t>
      </w:r>
    </w:p>
    <w:p>
      <w:r>
        <w:t xml:space="preserve">Microcredit for Self-Reliance Act of 1997 (Mikroluottoja omavaraisuuteen)</w:t>
      </w:r>
    </w:p>
    <w:p>
      <w:r>
        <w:rPr>
          <w:b/>
        </w:rPr>
        <w:t xml:space="preserve">Esimerkki 6.5637</w:t>
      </w:r>
    </w:p>
    <w:p>
      <w:r>
        <w:t xml:space="preserve">Montana Mineral Conveyance Act - (4 §) Sisäministeriä vaaditaan, että jos Great Northern Properties Limited Partnership (Great Northern Properties) luovuttaa Northern Cheyenne -intiaaniheimolle kaikki mineraaliomistuksensa, jotka ovat tiettyjen Montanassa sijaitsevien, heimon reservaatissa sijaitsevien kokonaisten maa-alueiden (Cheyenne-traktit) alla, siirtämään Great Northern Propertiesille kaikki Yhdysvaltojen intressit hiileen, joka on määriteltyjen vuokraamattomien liittovaltion maa-alueiden alla, jotka sijaitsevat Montanassa heimon reservaatin ulkopuolella.Kielletään Montanan osavaltiota verottamasta heimolle luovutettujen Cheyenne-trakttien perustana olevia kivennäisoikeuksia (5 §). Northern Cheyenne -heimo luopuu kaikista oikeudellisista vaateista, jotka johtuvat siitä, että Yhdysvallat ei ole edelleenkään onnistunut hankkimaan heimolle Cheyenne-trakttien perustana olevia kivennäisoikeuksia osana heimoreservaattia kongressin vuonna 1900 antamien ohjeiden mukaisesti.kehottaa Northern Cheyenne Tribeä ja Great Northern Propertiesia ilmoittamaan yhdessä kirjallisesti ministeriölle, kun ne ovat sopineet liittovaltion alueilta tuotetusta hiilestä saatavien tulojen jakamista koskevasta kaavasta. Edellytetään, että kun tämä ehto on täytetty ja 90 päivän kuluessa siitä, kun ministeri on saanut tällaisen kirjallisen ilmoituksen, tämän lain mukaiset mineraalien luovutukset toteutetaan yhtenä transaktiona.Sallii ministeriön tai Great Northern Propertiesin peruuttaa jokainen tällainen luovutus, jos liittovaltion piirituomioistuin mitätöi jonkin osan tällaisista luovutuksista eikä tuomioistuimen tuomiota kumota tai kumota muutoksenhaun yhteydessä. Edellyttää, että jos tällainen peruuttaminen toteutetaan, heimon luopuminen katsotaan peruutetuksi.(6 §) Täsmennetään tämän lain vaikutus heimon tai sen jäsenten kelpoisuuteen saada muita liittovaltion etuuksia tai palveluja.</w:t>
      </w:r>
    </w:p>
    <w:p>
      <w:r>
        <w:rPr>
          <w:b/>
        </w:rPr>
        <w:t xml:space="preserve">Tulos</w:t>
      </w:r>
    </w:p>
    <w:p>
      <w:r>
        <w:t xml:space="preserve">Luvan antaminen sisäasiainministeriön toimesta tapahtuvalle mineraalioikeuksien luovuttamiselle Montanan osavaltiossa ja muihin tarkoituksiin.</w:t>
      </w:r>
    </w:p>
    <w:p>
      <w:r>
        <w:rPr>
          <w:b/>
        </w:rPr>
        <w:t xml:space="preserve">Esimerkki 6.5638</w:t>
      </w:r>
    </w:p>
    <w:p>
      <w:r>
        <w:t xml:space="preserve">Muutetaan kansainvälisiä rahoituslaitoksia koskevaa lakia siten, että Maailmanpankkiryhmän käyttöön ei saa antaa yhdysvaltalaisia varoja: 1) jos todetaan, että varojen käyttämisellä on merkittävä haitallinen ympäristövaikutus tai että se rikkoo Maailmanpankkiryhmän ympäristö- tai sosiaalipolitiikkaa; 2) jos on kyse merkittävästä tahdonvastaisesta uudelleensijoittamisesta (poikkeusta lukuun ottamatta); tai 3) jos ei ole pantu täytäntöön suorituksesta maksettavaa palkkaa koskevaa politiikkaa (jossa vaaditaan palkkojen alentamista tai irtisanomista työntekijöiltä, jotka ovat osallisina hankkeissa, joissa rikotaan ympäristö- tai sosiaalipolitiikkaa).Valtiovarainministeriä vaaditaan ohjeistamaan Maailmanpankkiryhmän yhdysvaltalaisia toimitusjohtajia käyttämään vaikutusvaltaansa rahoitusehtojen saavuttamiseksi. Vaaditaan, että tiedot hankkeista, jotka eivät noudata sääntöjä, julkistetaan.Kuvaa Maailmanpankkiryhmän ympäristö- ja sosiaalipolitiikan soveltamisalaa siten, että se kattaa muun muassa ympäristöarvioinnin, tuholaistorjunnan, patoturvallisuuden, kulttuuriomaisuuden ja alkuperäiskansat.</w:t>
      </w:r>
    </w:p>
    <w:p>
      <w:r>
        <w:rPr>
          <w:b/>
        </w:rPr>
        <w:t xml:space="preserve">Tulos</w:t>
      </w:r>
    </w:p>
    <w:p>
      <w:r>
        <w:t xml:space="preserve">Laki ekosysteemien ja alkuperäiskansojen suojelusta</w:t>
      </w:r>
    </w:p>
    <w:p>
      <w:r>
        <w:rPr>
          <w:b/>
        </w:rPr>
        <w:t xml:space="preserve">Esimerkki 6.5639</w:t>
      </w:r>
    </w:p>
    <w:p>
      <w:r>
        <w:t xml:space="preserve">Asetetaan säännökset, jotka koskevat valtion palveluksesta eronneita henkilöitä.</w:t>
      </w:r>
    </w:p>
    <w:p>
      <w:r>
        <w:rPr>
          <w:b/>
        </w:rPr>
        <w:t xml:space="preserve">Tulos</w:t>
      </w:r>
    </w:p>
    <w:p>
      <w:r>
        <w:t xml:space="preserve">FERS:n takaisinostolaki vuodelta 1999</w:t>
      </w:r>
    </w:p>
    <w:p>
      <w:r>
        <w:rPr>
          <w:b/>
        </w:rPr>
        <w:t xml:space="preserve">Esimerkki 6.5640</w:t>
      </w:r>
    </w:p>
    <w:p>
      <w:r>
        <w:t xml:space="preserve">Thrift Charter Conversion Tax Act of 1995 - Muuttaa Internal Revenue Code -lakia siten, että vuoden 1995 jälkeen alkaviin verovuosiin sovelletaan vuoden 1995 jälkeen alkaviin verovuosiin voimassa olevaa varantomenetelmää, jonka mukaan säästölaitosten luottotappiovähennykset määritetään.  Kumoaa niiden säästölaitosten osalta, joihin tällaista kirjanpitomenetelmää sovellettiin, säännökset, jotka liittyvät seuraaviin seikkoihin:  (1) tiettyjen verohyvitysten osan epäämistä säästölaitokselta; 2) erityissääntöjä, jotka koskevat säästölaitoksen lainojen vakuutena olevan omaisuuden ulosmittausta; 3) säästölaitoksen saamien osinkojen vähennyksen pienentämistä; ja 4) säästölaitoksen mahdollisuutta käyttää nettotoimintatappiota kiinteistökiinnityssijoitusyhtiön asunto-osakkeista saamiensa tulojen vähentämiseen.  Annetaan säännöt, joilla pannaan täytäntöön kumoamisen edellyttämä kirjanpitomenetelmän muutos. Määritellään "sovellettavat ylimääräiset varaukset".  Asetetaan säännöksiä, jotka koskevat pieniä pankkeja, joista tulee pieniä pankkeja. Säädetään takaisinperinnän keskeyttämisestä, jos veronmaksaja täyttää "asuntolainavaatimuksen".  Määritellään termi "asuntolainavaatimus".    Sallii, että tapauksissa, joissa veronmaksaja ei ole suuri pankki, oikaisujen nettomääriä määritettäessä otetaan huomioon ainoastaan se, että vararahaston määrä, joka ylittää vararahaston saldon viimeisen verovuotta edeltävän verovuoden päättyessä, on suurempi kuin vararahaston määrä.  Säädetään luottotappiovarausten käsittelystä valinnaisen rajausmenetelmän mukaisesti.  Kielletään varauksen osan sisällyttäminen bruttotuloihin valinnaisen rajausmenetelmän mukaisesti.  Säännösten soveltamista osakkeenomistajille jaettavista osuuksista jatketaan, mutta veronmaksajan huomioon ottaman varauksen määrä on ainoastaan sovellettavan ylijäämän saldo.  Säädetään sovellettavan ylijäämävarauksen ja veronmaksajan kirjanpidossaan pitämien varausten saldon käsittelystä siirrettävänä eränä tietyissä yrityskaupoissa. Sallii liittovaltion talletusten vakuuttamista koskevan lain (Federal Deposit Insurance Act) säännösten nojalla vähennyksenä sallitun määrän sisältävän määrän, joka maksettiin vuonna 1996 erityismaksuna säästöyhdistysten vakuutusrahastolle (Savings Association Insurance Fund, SAIF) liittovaltion lain mukaisesti, sellaisena kuin se on muutettuna vuoden 1995 liittovaltion säästökassojen peruskirjan muuttamista koskevalla lailla (Federal Thrift Charter Conversion Act of 1995), sellaisena kuin se sisältyy edustajainhuoneen hyväksymään lakialoitteeseen (H.R. 2491).</w:t>
      </w:r>
    </w:p>
    <w:p>
      <w:r>
        <w:rPr>
          <w:b/>
        </w:rPr>
        <w:t xml:space="preserve">Tulos</w:t>
      </w:r>
    </w:p>
    <w:p>
      <w:r>
        <w:t xml:space="preserve">Vuoden 1995 säästökirjan muuntamisverolaki (Thrift Charter Conversion Tax Act of 1995)</w:t>
      </w:r>
    </w:p>
    <w:p>
      <w:r>
        <w:rPr>
          <w:b/>
        </w:rPr>
        <w:t xml:space="preserve">Esimerkki 6.5641</w:t>
      </w:r>
    </w:p>
    <w:p>
      <w:r>
        <w:t xml:space="preserve">Fairness and Transparency in Contracting Act of 2009 - Muuttaa Small Business Act -lakia siten, että liittovaltion virastojen pienten yritysten kanssa tekemien sopimusten tavoitteiden saavuttamiseksi pienyrityksiksi suljetaan pois kaikki sellaiset pienet yritykset (tai niiden tytäryhtiöt), jotka ovat julkisesti noteerattuja, tai kaikki sellaiset yritykset (tai niiden tytäryhtiöt), joiden omistuksesta yli 50 prosenttia on muita kuin Yhdysvaltain kansalaisia. Kehottaa Small Business Administrationin (SBA) hallintovirkamiestä ilmoittamaan kunkin liittovaltion ministeriön tai viraston päällikölle tästä laista ja sen muutoksista, ja ministeriön tai viraston päällikön on tämän jälkeen ilmoitettava asiasta sopimuskumppaneilleen.Ohjaa hallintovirkamiestä: (1) julkaisee raportin liittovaltion pääsopimuksista, jotka on myönnetty pienyrityksiksi luokitelluille yrityksille pienyritysten hankintatavoitteiden saavuttamiseksi; ja (2) ottaa käyttöön menettelyt sen varmistamiseksi, että urakoitsijoiden keskusrekisteritietokanta antaa riittävän varoituksen rikosoikeudellisista seuraamuksista, joita sovelletaan, jos pienyritys tai henkilö antaa vääränlaisen kuvan asemastaan liittovaltion hankintasopimusten saamiseksi.Säädetään yrityksen luokittelua koskevien valitusten täytäntöönpanon valvonnasta kyseisiä tarkoituksia varten.</w:t>
      </w:r>
    </w:p>
    <w:p>
      <w:r>
        <w:rPr>
          <w:b/>
        </w:rPr>
        <w:t xml:space="preserve">Tulos</w:t>
      </w:r>
    </w:p>
    <w:p>
      <w:r>
        <w:t xml:space="preserve">Muutetaan pienyrityksiä koskevaa lakia (Small Business Act) oikeudenmukaisuuden ja avoimuuden varmistamiseksi pienten yritysten kanssa tehtävissä sopimuksissa.</w:t>
      </w:r>
    </w:p>
    <w:p>
      <w:r>
        <w:rPr>
          <w:b/>
        </w:rPr>
        <w:t xml:space="preserve">Esimerkki 6.5642</w:t>
      </w:r>
    </w:p>
    <w:p>
      <w:r>
        <w:t xml:space="preserve">Indentured Servitude Abolition Act of 2005 - edellyttää, että ulkomaisen työvoiman alihankkijat (rekrytoijat) ja työnantajat ilmoittavat ulkomaalaisille työntekijöille tarkasti heidän työsuhteensa tietyt ehdot rekrytointihetkellä. Edellytetään, että nämä tiedot annetaan kirjallisesti englanniksi tai tarvittaessa ja kohtuullisesti rekrytoitavan työntekijän kielellä.Kielletään palkkiot työntekijöiltä rekrytoinnista.Työnantajien on maksettava työntekijän kuljetuskustannukset, mukaan lukien oleskelukustannukset matkan ajalta: 1) rekrytointipaikasta työpaikalle ja 2) työpaikasta työntekijän pysyvään asuinpaikkaan.Kielletään työnantajan tai rekrytoijan harjoittama syrjintä työhönotossa rotuun, ihonväriin, uskontoon, sukupuoleen, kansalliseen alkuperään, uskontoon, ikään tai vammaisuuteen perustuvaa syrjintää kohtaan. Työnantajien on ilmoitettava työministeriölle: 1) kaikkien sellaisten rekrytoijien henkilöllisyys, jotka osallistuvat työnantajan puolesta tai lukuun ulkomaiseen työvoiman vuokraustoimintaan; ja 2) kaikkien sellaisten rekrytoijien henkilöllisyys, joiden toiminta ei ole tämän lain mukaista. Työnantajiin sovelletaan tämän lain mukaisia siviilioikeudellisia oikeussuojakeinoja tällaisten rekrytoijien tekemien rikkomusten osalta samassa määrin kuin jos työnantajat olisivat itse syyllistyneet rikkomuksiin.Määrää siviili- ja rikosoikeudellisia seuraamuksia tämän lain rikkomisesta.</w:t>
      </w:r>
    </w:p>
    <w:p>
      <w:r>
        <w:rPr>
          <w:b/>
        </w:rPr>
        <w:t xml:space="preserve">Tulos</w:t>
      </w:r>
    </w:p>
    <w:p>
      <w:r>
        <w:t xml:space="preserve">Työvoiman rekrytoijien vastuuvelvollisuudesta huolehtiminen ja muihin tarkoituksiin.</w:t>
      </w:r>
    </w:p>
    <w:p>
      <w:r>
        <w:rPr>
          <w:b/>
        </w:rPr>
        <w:t xml:space="preserve">Esimerkki 6.5643</w:t>
      </w:r>
    </w:p>
    <w:p>
      <w:r>
        <w:t xml:space="preserve">Keeping Families in their Home Act of 2012 - Muuttaa Federal Deposit Insurance Act -lakia siten, että se sallii minkä tahansa talletuslaitoksen (tai sen tytäryhtiön) vuokrata, mukaan lukien vuokrasopimus, johon liittyy osto-optio tai etuosto-oikeus, kenelle tahansa yksityishenkilölle enintään viideksi vuodeksi asuinkiinteistön, joka: (1) on ollut tai on vakuus kyseisen talletuslaitoksen (tai sen tytäryhtiön) myöntämälle luotolle ja (2) on tullut laitoksen tai sen tytäryhtiön omistukseen tai valvontaan luoton myöntämistä koskevan ulosmittauksen (tai ulosmittauksen sijasta tehdyn kauppakirjan) seurauksena: (1) rajoittaa aikaa, jonka aikana talletuslaitos tai sen tytäryhtiö voi pitää hallussaan tai vuokrata omaisuutta, tai (2) kieltää talletuslaitosta tai sen tytäryhtiötä vuokraamasta omaisuutta.Ohjaa liittovaltion pankkivirastoja antamaan tiettyjä yhteisiä turvallisuus- ja vakavaraisuussäännöksiä, mukaan lukien vähimmäispääomavaatimukset tällaisille laitoksille tai tytäryhtiöille.Sallii tällaisen vuokrasopimuksen jatkamisen yli viiden vuoden, jos jokin liittovaltion tai osavaltion laki, mukaan lukien vuoden 1956 Bank Holding Company Act, sen sallii.Sovelletaan tätä lakia vain vuokrasopimuksiin, jotka on tehty tämän lain voimaantulopäivänä alkavan kolmen vuoden jakson aikana.Julistaa, että kongressin tarkoituksena on, että: (1) ei tehdä pysyvää muutosta ulosmitatun omaisuuden vuokraamista koskevaan politiikkaan talletuslaitosten ja talletuslaitosten holdingyhtiöiden osalta ja (2) tämän lain nojalla sallittua ulosmitatun omaisuuden vuokraamista pankkien osalta ei pitäisi soveltaa vuokrasopimuksiin, jotka on tehty kyseisen kolmen vuoden jakson jälkeen.Valtuuttaa valtion tukeman yrityksen (Federal National Mortgage Association [Fannie Mae] tai Federal Home Loan Mortgage Corporation [Freddie Mac]) markkinoimaan vuokrausta varten ennen myyntiä mitä tahansa kiinteistöomistuksessaan olevaa kiinteistöä ja omaisuuttaan, jonka Federal Housing Finance Agency (FHFA) katsoo asianmukaiseksi. Rajoittaa vuokrasopimukset viiteen vuoteen.</w:t>
      </w:r>
    </w:p>
    <w:p>
      <w:r>
        <w:rPr>
          <w:b/>
        </w:rPr>
        <w:t xml:space="preserve">Tulos</w:t>
      </w:r>
    </w:p>
    <w:p>
      <w:r>
        <w:t xml:space="preserve">Lakiehdotus, jolla annetaan talletuslaitoksille, talletuslaitosten holdingyhtiöille, Fannie Maelle ja Freddie Macille lupa vuokrata näiden yhteisöjen hallussa olevaa ulosmitattua omaisuutta enintään viideksi vuodeksi ja muihin tarkoituksiin.</w:t>
      </w:r>
    </w:p>
    <w:p>
      <w:r>
        <w:rPr>
          <w:b/>
        </w:rPr>
        <w:t xml:space="preserve">Esimerkki 6.5644</w:t>
      </w:r>
    </w:p>
    <w:p>
      <w:r>
        <w:t xml:space="preserve">Lower Farmington River and Salmon Brook Wild and Scenic River Act Tällä lakiehdotuksella muutetaan Wild and Scenic Rivers Act -lakia siten, että Connecticutissa sijaitsevat Lower Farmington Riverin ja Salmon Brookin tietyt osat nimetään National Wild and Scenic Rivers System -järjestelmään kuuluviksi.  Lower Farmington River and Salmon Brook Wild and Scenic Committee johtaa ja koordinoi koordinoidusti sisäasiainministeriön kanssa nimettyjen jokiosuuksien hoitosuunnitelman täytäntöönpanoa kesäkuussa 2011 päivättyyn Lower Farmington River and Salmon Brook Management Plan -suunnitelmaan tehtyjen muutosten mukaisesti, sellaisina kuin ne on määritelty tämän lakiehdotuksen mukaisiksi.   Tässä lakiehdotuksessa tehtyä nimeämistä ei saa tulkita siten, että: (1) kiellettäisi, estäisi tai lyhentäisi liittovaltion energiansääntelykomissio (Federal Energy Regulatory Commission) Rainbow-padon ja -altaan tulevaa lupamenettelyä tai uudelleenlupamenettelyä liittovaltion luvan saaneena vesivoimantuotantohankkeena; tai 2) vaikuttaisi padon ja altaan luvattoman vesivoimalaitoksen toimintaan tai asettaisi sille virtaama- tai päästövaatimuksia.   Farmingtonin alajuoksua ei hallinnoida osana kansallispuistojärjestelmää (NPS) eikä siihen sovelleta NPS:n määräyksiä.  Kansallinen puistopalvelu ei voi hallinnollisesti muuttaa tässä lakiehdotuksessa nimetyille jokiosuuksille myönnettävän suojelun laajuutta.  Lakiehdotuksessa tarkistetaan myös Connecticutissa sijaitsevan Farmington-joen määritellyn osuuden kuvausta.</w:t>
      </w:r>
    </w:p>
    <w:p>
      <w:r>
        <w:rPr>
          <w:b/>
        </w:rPr>
        <w:t xml:space="preserve">Tulos</w:t>
      </w:r>
    </w:p>
    <w:p>
      <w:r>
        <w:t xml:space="preserve">Lower Farmington River and Salmon Brook Wild and Scenic River Act (laki luonnonvaraisesta ja luonnonkauniista joesta)</w:t>
      </w:r>
    </w:p>
    <w:p>
      <w:r>
        <w:rPr>
          <w:b/>
        </w:rPr>
        <w:t xml:space="preserve">Esimerkki 6.5645</w:t>
      </w:r>
    </w:p>
    <w:p>
      <w:r>
        <w:t xml:space="preserve">Pipeline Safety Enhancement Act of 1995 - Muuttaa liittovaltion putkistoturvallisuuslakia siten, että liikenneministeriä ohjataan määrittelemään vähimmäisvaatimukset:  (1) kaasu- ja vaarallisten nesteiden putkistolaitoksiin asennettavien uusien putkien sitkeydelle (kiinnittäen erityistä huomiota tiheästi asutuilla alueilla sijaitseviin uusiin putkiin); (2) jotka edellyttävät putkistojen merkitsemistä luokan kolme ja neljä paikoissa vaarallisten nesteiden putkistolaitosten ja korkeapaineputkistojen tunnistamiseksi; ja (3) jotka vaativat kaasu- tai vaarallisten nesteputkistojen toiminnanharjoittajia suorittamaan säännöllisiä tarkastuksia tai testejä korroosiovaurioiden ja muiden ajasta riippuvien vaurioiden tunnistamiseksi, jotka voivat haitata putkiston turvallista toimintaa ja jotka edellyttävät korjaavia toimenpiteitä, jotta voidaan määrittää, onko tällainen putkisto riittävä toimimaan vahvistetulla suurimmalla sallitulla käyttöpaineella. Sihteeri velvoitetaan suorittamaan kahden vuoden välein arviointeja edellä mainituista turvallisuusohjelmista. Kehottaa ministeriä nopeuttamaan liikenneministeriön tutkimus- ja erityisohjelmahallinnon tutkimusta menetelmistä, joilla vähennetään yleisiä turvallisuusriskejä putkistojen sijoittamisessa.</w:t>
      </w:r>
    </w:p>
    <w:p>
      <w:r>
        <w:rPr>
          <w:b/>
        </w:rPr>
        <w:t xml:space="preserve">Tulos</w:t>
      </w:r>
    </w:p>
    <w:p>
      <w:r>
        <w:t xml:space="preserve">Vuoden 1995 laki putkistojen turvallisuuden parantamisesta</w:t>
      </w:r>
    </w:p>
    <w:p>
      <w:r>
        <w:rPr>
          <w:b/>
        </w:rPr>
        <w:t xml:space="preserve">Esimerkki 6.5646</w:t>
      </w:r>
    </w:p>
    <w:p>
      <w:r>
        <w:t xml:space="preserve">Valtuuttaa kansallisen tiedesäätiön myöntämään valtioille avustuksia sähköisten kirjastojen kehittämiseksi.</w:t>
      </w:r>
    </w:p>
    <w:p>
      <w:r>
        <w:rPr>
          <w:b/>
        </w:rPr>
        <w:t xml:space="preserve">Tulos</w:t>
      </w:r>
    </w:p>
    <w:p>
      <w:r>
        <w:t xml:space="preserve">Lakiehdotus valtion elektronisten kirjastojen järjestelmän perustamisesta ja muista syistä.</w:t>
      </w:r>
    </w:p>
    <w:p>
      <w:r>
        <w:rPr>
          <w:b/>
        </w:rPr>
        <w:t xml:space="preserve">Esimerkki 6.5647</w:t>
      </w:r>
    </w:p>
    <w:p>
      <w:r>
        <w:t xml:space="preserve">Empowering Our Local Communities Act of 2007 - Muuttaa liittovaltion rikoslakia siten, että laittomalle ulkomaalaiselle, joka syyllistyy tapon tuottamukseen käyttäessään moottoriajoneuvoa alkoholin vaikutuksen alaisena, määrätään pakollinen viiden vuoden vähimmäisvankilatuomio ja 40 vuoden enimmäisvankilatuomio.Muuttaa maahanmuutto- ja kansalaisuuslakia siten, että rikosoikeudellisia rangaistuksia voidaan määrätä henkilöille, jotka oleskelevat Yhdysvalloissa maahanmuuttolakien vastaisesti.Vaatii sisäisen turvallisuuden ministeriötä jatkamaan institutionaalista maastapoistamisohjelmaa, jonka tarkoituksena on tunnistaa rikollisia ulkomaalaisia ja poistaa heidät Yhdysvalloista. Vaatii, että kyseinen ohjelma laajennetaan koskemaan kaikkia osavaltioita. Valtuuttaa osavaltiot pitämään rikollisia ulkomaalaisia vankilatuomion suorittamisen jälkeen vangittuina, jotta heidät voidaan siirtää liittovaltion huostaan.Valtuuttaa määrärahat osavaltioiden ja paikallishallinnon virkamiesten tai työntekijöiden kouluttamiseen suorittamaan tiettyjä liittovaltion maahanmuuttoviranomaisen tehtäviä.</w:t>
      </w:r>
    </w:p>
    <w:p>
      <w:r>
        <w:rPr>
          <w:b/>
        </w:rPr>
        <w:t xml:space="preserve">Tulos</w:t>
      </w:r>
    </w:p>
    <w:p>
      <w:r>
        <w:t xml:space="preserve">Muutetaan Yhdysvaltojen lakikokoelman 18 osaston (United States Code) osasto, jotta voidaan säätää liittovaltion rangaistukset tietyistä laittomien ulkomaalaisten tekemistä tapoista, ja muihin tarkoituksiin.</w:t>
      </w:r>
    </w:p>
    <w:p>
      <w:r>
        <w:rPr>
          <w:b/>
        </w:rPr>
        <w:t xml:space="preserve">Esimerkki 6.5648</w:t>
      </w:r>
    </w:p>
    <w:p>
      <w:r>
        <w:t xml:space="preserve">Muutetaan vuoden 1949 maatalouslakia maidon hintatukien jatkamiseksi (ja vähentämiseksi liukuvalla asteikolla) vuoteen 1999 asti.  Lopettaa maidon hintatukiohjelman 31. joulukuuta 1999 jälkeen. Muuttaa Agricultural Adjustment Act -lakia, joka on saatettu uudelleen voimaan muutoksin vuoden 1937 Agricultural Marketing Agreement Act -lailla, maidon markkinointimääräysten lopettamiseksi.</w:t>
      </w:r>
    </w:p>
    <w:p>
      <w:r>
        <w:rPr>
          <w:b/>
        </w:rPr>
        <w:t xml:space="preserve">Tulos</w:t>
      </w:r>
    </w:p>
    <w:p>
      <w:r>
        <w:t xml:space="preserve">Maidon hintaa sääntelevien markkinointimääräysten lopettaminen vuoden 1995 lopussa ja maidon hintatukiohjelman asteittainen vähentäminen ja mahdollinen poistaminen.</w:t>
      </w:r>
    </w:p>
    <w:p>
      <w:r>
        <w:rPr>
          <w:b/>
        </w:rPr>
        <w:t xml:space="preserve">Esimerkki 6.5649</w:t>
      </w:r>
    </w:p>
    <w:p>
      <w:r>
        <w:t xml:space="preserve">Parental Empowerment Act of 2005 - kieltää osavaltiota saamasta liittovaltion koulutusmäärärahoja, ellei osavaltiolla ole politiikkoja ja menettelyjä, jotka edellyttävät: (1) jokaisen paikallisen opetusviraston on ylläpidettävä vanhempien arviointi- ja vaikutusmahdollisuuksien arviointineuvostoa, joka antaa panoksensa ja suosituksensa kirjasto- ja luokkahuonekohtaisen viite-, opetus- ja muun painetun materiaalin ostamisesta tai hankkimisesta peruskouluissa käytettäväksi; tai (2) osavaltion opetusviraston on ylläpidettävä tällaista neuvostoa, jos osavaltio hankkii suurimman osan tällaisesta materiaalista.</w:t>
      </w:r>
    </w:p>
    <w:p>
      <w:r>
        <w:rPr>
          <w:b/>
        </w:rPr>
        <w:t xml:space="preserve">Tulos</w:t>
      </w:r>
    </w:p>
    <w:p>
      <w:r>
        <w:t xml:space="preserve">Kielletään osavaltiota saamasta liittovaltion koulutusmäärärahoja, ellei osavaltiolla ole tiettyjä toimintalinjoja ja menettelyjä, jotka koskevat peruskouluissa käytettävien kirjasto- ja luokkahuonekohtaisten viite-, opetus- ja muiden painotuotteiden ostamista tai hankkimista, ja muihin tarkoituksiin.</w:t>
      </w:r>
    </w:p>
    <w:p>
      <w:r>
        <w:rPr>
          <w:b/>
        </w:rPr>
        <w:t xml:space="preserve">Esimerkki 6.5650</w:t>
      </w:r>
    </w:p>
    <w:p>
      <w:r>
        <w:t xml:space="preserve">District of Columbia Retirement Reform Technical Corrections Act of 1998 - Muuttaa vuoden 1997 tasapainotettua talousarviota koskevaa lakia District of Columbian eläkerahastoja koskevien säännösten osalta siten, että liittovaltion virastot sisällytetään kyseisten säännösten mukaiseen "henkilön" määritelmään. Sallii District of Columbian liittovaltion eläkevastuurahaston käyttämisen hallintokulujen kattamiseen. Valtuuttaa rahaston edunvalvojan tekemään valtiovarainministerin suostumuksella alihankintasopimuksia piirikunnan hallituksen tai minkä tahansa henkilön kanssa, joka tarjoaa edunvalvojalle palveluja rahaston hallinnointia koskevan sopimuksen yhteydessä. Tarkistaa säännöksiä, jotka koskevat piirihallitukselle eläke-etuuksien väliaikaisesta hallinnoinnista maksettavia korvauksia. Tekee liittovaltion työntekijöiden eläkejärjestelmään siirretyistä District of Columbian tuomioistuinten työntekijöistä, jotka eivät ole tuomareita, oikeutettuja Medicare- ja sosiaaliturvaetuuksiin. Vaatii, että vuoden 1978 District of Columbia Government Comprehensive Merit Personnel Act of 1978 -lain mukaista eläkeoikeuksien saamista varten niiden työntekijöiden, joiden osallistuminen piirin maksuperusteiseen eläkejärjestelmään lakkaa vuoden 1997 tasapainotettua talousarviota koskevan lain seurauksena, piirissä suoritettuun hyvitettävään palvelukseen on sisällytettävä:  (1) piirikunnan tuomioistuinten muiden kuin oikeushenkilöiden jatkuva palvelus 30. syyskuuta 1997 jälkeen; ja 2) palvelus, joka on suoritettu seuraajan työnantajan palveluksessa, joka tarjoaa piirikunnan hallituksen aiemmin suorittamia palveluja. Edellytetään, että tämä laki tulee voimaan ikään kuin se sisältyisi vuoden 1997 tasapainotettua talousarviota koskevan lain XI osaston (National Capital Revitalization and Self-Government Improvement Act of 1997) säätämiseen.</w:t>
      </w:r>
    </w:p>
    <w:p>
      <w:r>
        <w:rPr>
          <w:b/>
        </w:rPr>
        <w:t xml:space="preserve">Tulos</w:t>
      </w:r>
    </w:p>
    <w:p>
      <w:r>
        <w:t xml:space="preserve">District of Columbia Retirement Reform Technical Corrections Act of 1998 (laki vuoden 1998 teknisistä korjauksista)</w:t>
      </w:r>
    </w:p>
    <w:p>
      <w:r>
        <w:rPr>
          <w:b/>
        </w:rPr>
        <w:t xml:space="preserve">Esimerkki 6.5651</w:t>
      </w:r>
    </w:p>
    <w:p>
      <w:r>
        <w:t xml:space="preserve">Federal Land Restoration, Enhancement, Public Education, and Information Resources Act eli Federal Land REPAIR Act - Muuttaa vuoden 1976 Federal Land Policy and Management Act -lakia, National Park Service Organic Act -lakia, National Wildlife Refuge System Administration Act -lakia vuodelta 1966 ja National Forest System -maita koskevaa liittovaltion lainsäädäntöä, jotta sisäasiainministerin tai maatalousministerin lainkäyttövaltaan kuuluvilla liittovaltion mailla voidaan käyttää tiettyihin kunnostus- ja yleisölle suunnattuihin tiedotustoimiin kaikkia määriä, jotka on saatu sakoista tai vakuusmaksuista, jotka on maksettu esiintymisen sijasta tällaisiin maihin sovellettavien sääntöjen ja määräysten rikkomisesta. Siirtää kaikki ylimääräiset varat vuoden 1984 rikoksen uhreja koskevan lain nojalla perustettuun rikoksen uhrien rahastoon.</w:t>
      </w:r>
    </w:p>
    <w:p>
      <w:r>
        <w:rPr>
          <w:b/>
        </w:rPr>
        <w:t xml:space="preserve">Tulos</w:t>
      </w:r>
    </w:p>
    <w:p>
      <w:r>
        <w:t xml:space="preserve">Lakiehdotus, jolla luodaan rahoituslähde kunnostustoimien toteuttamiseksi liittovaltion maa-alueilla, jotka kuuluvat sisäasiain- tai maatalousministerin toimivaltaan, sekä muihin tarkoituksiin.</w:t>
      </w:r>
    </w:p>
    <w:p>
      <w:r>
        <w:rPr>
          <w:b/>
        </w:rPr>
        <w:t xml:space="preserve">Esimerkki 6.5652</w:t>
      </w:r>
    </w:p>
    <w:p>
      <w:r>
        <w:t xml:space="preserve">Music Licensing Reform Act of 1996 - vapauttaa tekijänoikeusrikkomuksesta ei-dramaattisten musiikkiteosten esityksen välittämisen pienten kaupallisten toimipaikkojen tiloissa, paitsi jos lähetyksen näkemisestä tai kuulemisesta peritään maksu tai vastaanotettua lähetystä välitetään edelleen yleisölle.  Ohjaa tekijänoikeusrekisteriä määrittelemään termin "pieni kaupallinen toimipaikka" tämän lain soveltamiseksi käyttäen erityisiä, todennettavissa olevia kriteerejä. Ohjaa rekisteriä antamaan asetuksia, joilla luodaan käytännesäännöt oikeudenhaltijan ja esitysoikeusjärjestön (PRS) välisiä lisenssineuvotteluja ja -käytäntöjä varten.  Sallii kumman tahansa osapuolen panna tällaiset käytännesäännöt täytäntöön siviilikanteella käräjäoikeudessa. Ohjaa rekisteriä varmistamaan, että PRS-palvelu tarjoaa kohtuullisen pääsyn ohjelmistoonsa, jotta ei-dramaattisen musiikkiteoksen julkiseen esitykseen osallistuva henkilö voi selvittää, voiko tietty lisenssinantaja myöntää lisenssin tietyn teoksen julkiseen esitykseen.  Säädetään tällaisen käyttöoikeuden siviilioikeudellisesta valvonnasta.  Säädetään rajoituksista, joita sovelletaan PRS-palveluun, joka ei noudata vaatimuksia. Määrää rekisterin raportoimaan senaatin ja edustajainhuoneen oikeuskomiteoille New Yorkin eteläisen piirikunnan piirituomioistuimen 14. maaliskuuta 1950 asiassa United States v. American Society of Composers, Authors, and Publishers antaman suostumusmääräyksen ja 29. joulukuuta 1966 asiassa United States v. Broadcast Music, Inc. antaman suostumusmääräyksen täytäntöönpanosta. Kumoaa kaikki osavaltion tekijänoikeuslisenssejä koskevat lait, jotka ovat ristiriidassa tämän lain kanssa.</w:t>
      </w:r>
    </w:p>
    <w:p>
      <w:r>
        <w:rPr>
          <w:b/>
        </w:rPr>
        <w:t xml:space="preserve">Tulos</w:t>
      </w:r>
    </w:p>
    <w:p>
      <w:r>
        <w:t xml:space="preserve">Musiikin lisensoinnin uudistamista koskeva vuoden 1996 laki</w:t>
      </w:r>
    </w:p>
    <w:p>
      <w:r>
        <w:rPr>
          <w:b/>
        </w:rPr>
        <w:t xml:space="preserve">Esimerkki 6.5653</w:t>
      </w:r>
    </w:p>
    <w:p>
      <w:r>
        <w:t xml:space="preserve">Federal Emergency Procurement Flexibility Act of 2002 - säätää, että yksinkertaistettu hankintakynnys, jota sovelletaan kaikkiin varainhoitovuosien 2002 ja 2003 toimeenpanovirastojen omaisuus- tai palveluhankintoihin, joita käytetään helpottamaan puolustautumista terrorismia tai ydin-, biologista, kemiallista tai säteilyhyökkäystä vastaan tai siitä toipumista ja jotka toteutetaan humanitaarisen operaation, rauhanturvaoperaation tai valmiusoperaation tukemiseksi, on: (1) 250 000 dollaria, kun sopimus tehdään ja toteutetaan tai ostetaan Yhdysvaltojen sisällä; tai (2) 500 000 dollaria, kun sopimus tehdään ja toteutetaan tai ostetaan Yhdysvaltojen ulkopuolella.Valtuuttaa kunkin viraston johtajan nimeämään tiettyjä työntekijöitä tekemään tällaisia hankintoja, jotka alittavat 15 000 dollarin (nykyisin 2 500 dollaria) mikrohankintakynnyksen Office of Federal Procurement Policy Act -lain mukaisesti.Sallii toimeenpanovirastojen soveltaa kaikkiin tällaisiin hankintoihin kaupallisten tuotteiden hankintaa koskevia tiettyjä lain säännöksiä riippumatta siitä, ovatko omaisuus ja palvelut kaupallisia tuotteita. katsoo, että yksinkertaistettujen hankintamenettelyjen käyttöä koskeva 5 miljoonan dollarin rajoitus on 10 miljoonaa dollaria.edellyttää, että toimeenpanovirastot käyttävät tällaisissa hankinnoissa tiettyjä yksinkertaistettuja hankintavaltuuksia ja -menettelyjä.Sallii toimeenpanovirastoille, jotka osallistuvat välttämättömiin perus-, soveltaviin ja kehittyneisiin tutkimus- ja kehityshankkeisiin, jotka voivat helpottaa puolustautumista terrorismia tai terrori-iskua vastaan tai siitä toipumista, käyttää puolustusministerille myönnettyä erityistä toimivaltaa muiden tutkimushankkeiden kuin sopimusten ja avustusten toteuttamiseen ja prototyyppihankkeiden toteuttamiseen.Ohjaa toimeenpanovirastoja toteuttamaan markkinatutkimusta, jotta voidaan tunnistaa markkinoilla saatavilla olevat valmiudet, jotka edistävät puolustautumista terrorismia tai terrori-iskua vastaan tai siitä toipumista.</w:t>
      </w:r>
    </w:p>
    <w:p>
      <w:r>
        <w:rPr>
          <w:b/>
        </w:rPr>
        <w:t xml:space="preserve">Tulos</w:t>
      </w:r>
    </w:p>
    <w:p>
      <w:r>
        <w:t xml:space="preserve">Joustavuuden takaaminen liittovaltion hätähankintojen tekemisessä ja muihin tarkoituksiin.</w:t>
      </w:r>
    </w:p>
    <w:p>
      <w:r>
        <w:rPr>
          <w:b/>
        </w:rPr>
        <w:t xml:space="preserve">Esimerkki 6.5654</w:t>
      </w:r>
    </w:p>
    <w:p>
      <w:r>
        <w:t xml:space="preserve">Agriculture Data Act of 2018 Tällä lakiehdotuksella muutetaan vuoden 1985 elintarviketurvalakia siten, että maatalousministeriö (USDA) velvoitetaan keräämään, tarkistamaan, analysoimaan ja levittämään tiettyjä tietoja säilyttämiskäytäntöjen vaikutuksesta maatilojen ja tilojen kannattavuuteen, mukaan lukien vaikutus sadon tuottoon, maaperän terveyteen ja muihin riskiä vähentäviin tekijöihin.  Lakiehdotuksen mukaan USDA:n on myös perustettava luonnonsuojelua ja maatilojen tuottavuutta koskeva tietovarasto, jonka avulla tiedonkeruun ja -analyysin tulokset saatetaan akateemisten laitosten ja tutkijoiden käyttöön.  USDA:n on myös tarjottava teknistä apua, muun muassa internetpohjaisten välineiden avulla, suoritetun analyysin ja muiden asiaankuuluvien tietojen perusteella, jotta tuottajia voidaan auttaa parantamaan kestäviä tuotantokäytäntöjä, jotka lisäävät satoja ja parantavat ympäristötuloksia. </w:t>
      </w:r>
    </w:p>
    <w:p>
      <w:r>
        <w:rPr>
          <w:b/>
        </w:rPr>
        <w:t xml:space="preserve">Tulos</w:t>
      </w:r>
    </w:p>
    <w:p>
      <w:r>
        <w:t xml:space="preserve">Vuoden 2018 maataloustietolaki</w:t>
      </w:r>
    </w:p>
    <w:p>
      <w:r>
        <w:rPr>
          <w:b/>
        </w:rPr>
        <w:t xml:space="preserve">Esimerkki 6.5655</w:t>
      </w:r>
    </w:p>
    <w:p>
      <w:r>
        <w:t xml:space="preserve">Commodity Speculation Reform Act of 2008 - Muuttaa Commodity Exchange Act -lakia siten, että se kieltää Commodity Futures Trading Commissionia (CFTC) antamasta toimenpidekieltokirjettä mille tahansa ulkomaiselle kaupankäyntilautakunnalle, joka listaa sopimuksen, jonka hinta määräytyy CFTC:n sääntelemässä pörssissä kaupankäynnin kohteena olevan sopimuksen hinnan perusteella, ellei ulkomainen kaupankäyntilautakunta toimita CFTC:lle tietoja, jotka ovat vertailukelpoisia niiden tietojen kanssa, joita sen lainkäyttövaltaan kuuluvat yhteisöt ovat toimittaneet CFTC:lle.Ohjaa CFTC:tä: (1) antamaan asetuksia spekulatiivisten positiolimiittien vahvistamiseksi ja valvomiseksi vaatimukset täyttäville hyödykkeille, menetelmää määriteltyjen positioiden yhdistämiseksi ja tietojen ilmoittamista koskevia sääntöjä spekulatiivisten positiolimiittien ja pörssin ulkopuolisten hyödykejohdannaisten valvonnan ja täytäntöönpanon helpottamiseksi; ja (2) nimittämään vähintään 100 uutta kokoaikaista työntekijää avustamaan tällaisten vaatimusten täyttämisessä.Kielletään henkilöä pitämästä hallussaan tai valvomasta erikseen tai yhdessä, nettomääräisesti pitkää tai nettomääräisesti lyhyttä positiota sellaisen hyödykkeen ostamiseksi tai myymiseksi tulevaisuudessa toimitettavaksi, tai futuuriekvivalenttina optiona tai OTC-hyödykejohdannaisen ostamiseksi tai myymiseksi, joka ylittää CFTC:n spekulatiivisten positioiden rajat.Kehottaa CFTC:tä tutkimaan ja raportoimaan tietyille kongressin valiokunnille seuraavista asioista: 1) metalleihin liittyvän spekulatiivisen toiminnan suuntaukset ja 2) CFTC:n toimivallan mahdollinen laajentaminen kattamaan metalleilla käytävän kaupan.</w:t>
      </w:r>
    </w:p>
    <w:p>
      <w:r>
        <w:rPr>
          <w:b/>
        </w:rPr>
        <w:t xml:space="preserve">Tulos</w:t>
      </w:r>
    </w:p>
    <w:p>
      <w:r>
        <w:t xml:space="preserve">Lakiehdotus, jolla muutetaan hyödykepörssilakia tiettyjen hyödykefutuurisopimusten ja rahoitusvälineiden ostojen kohtelun selventämiseksi suhteessa hyödykefutuurien kaupankäyntikomission asettamiin liiallista keinottelua koskeviin rajoihin ja muihin tarkoituksiin.</w:t>
      </w:r>
    </w:p>
    <w:p>
      <w:r>
        <w:rPr>
          <w:b/>
        </w:rPr>
        <w:t xml:space="preserve">Esimerkki 6.5656</w:t>
      </w:r>
    </w:p>
    <w:p>
      <w:r>
        <w:t xml:space="preserve">Economic Growth and Development Act - Ohjaa presidenttiä perustamaan virastojen välisen mekanismin, jolla parannetaan Yhdysvaltain kehitysohjelmien ja yksityisen sektorin investointitoimien koordinointia.Ohjaa presidenttiä ja Yhdysvaltain kansainvälisen kehitysyhteistyöviraston (USAID) hallintojohtajaa: (1) ohjeistamaan poliittisia ja maakohtaisia tiimejään sisällyttämään yksityisen sektorin kuulemisen kaikkiin maa-, sektori- ja globaaleihin kehitysstrategioihin; ja (2) varmistamaan, että riippumattomia analyysejä kasvun esteistä tehdään osana kaikkia asianmukaisia maa-, sektori- ja globaaleja kehitysstrategioita.</w:t>
      </w:r>
    </w:p>
    <w:p>
      <w:r>
        <w:rPr>
          <w:b/>
        </w:rPr>
        <w:t xml:space="preserve">Tulos</w:t>
      </w:r>
    </w:p>
    <w:p>
      <w:r>
        <w:t xml:space="preserve">Lakiehdotus, jolla presidenttiä kehotetaan perustamaan virastojen välinen mekanismi Yhdysvaltojen kehitysohjelmien ja yksityisen sektorin investointitoimien koordinoimiseksi, ja muihin tarkoituksiin.</w:t>
      </w:r>
    </w:p>
    <w:p>
      <w:r>
        <w:rPr>
          <w:b/>
        </w:rPr>
        <w:t xml:space="preserve">Esimerkki 6.5657</w:t>
      </w:r>
    </w:p>
    <w:p>
      <w:r>
        <w:t xml:space="preserve">Restoring Important Voter Eligibility Requirements to States Act of 2013 - Muuttaa vuoden 1993 kansallista äänestäjärekisterilakia siten, että liittovaltion vaaleja varten äänestäjäksi rekisteröitymistä hakevan on ilmoitettava myönteisesti moottoriajoneuvon ajokorttihakemuksen mukana toimitettavassa hakemuslomakkeessa (samoin kuin muissa äänestäjien rekisteröintilomakkeissa), että hakija täyttää kyseisissä vaaleissa äänestämistä koskevat kelpoisuusvaatimukset, mikä on edellytyksenä hakemuksen hyväksymiselle. Vaaditaan, että kaikkiin tällaisiin lomakkeisiin sisällytetään lausuma, jossa täsmennetään rangaistus väärästä valan vannomisesta äänestäjien rekisteröintihakemuksen yhteydessä. Kielletään osavaltioita rekisteröimästä henkilöä äänestämään liittovaltion vaaleissa, elleivät ne tarkista, että henkilön hakemuksessa annetut tiedot ovat oikeita. Edellytetään, että liittovaltion hallituksen toimiston päällikkö tekee pyynnöstä sopimuksen osavaltion johtavan vaaliviranomaisen kanssa, jotta tämä voi tarkistaa tällaisen hakijan vaalikelpoisuuden.</w:t>
      </w:r>
    </w:p>
    <w:p>
      <w:r>
        <w:rPr>
          <w:b/>
        </w:rPr>
        <w:t xml:space="preserve">Tulos</w:t>
      </w:r>
    </w:p>
    <w:p>
      <w:r>
        <w:t xml:space="preserve">Vuoden 2013 laki tärkeiden äänioikeusvaatimusten palauttamisesta osavaltioille (Restoring Important Voter Eligibility Requirements to States Act of 2013)</w:t>
      </w:r>
    </w:p>
    <w:p>
      <w:r>
        <w:rPr>
          <w:b/>
        </w:rPr>
        <w:t xml:space="preserve">Esimerkki 6.5658</w:t>
      </w:r>
    </w:p>
    <w:p>
      <w:r>
        <w:t xml:space="preserve">Valko-Venäjän demokratialaki vuodelta 2004 - (3 §) Valtuuttaa presidentin tukemaan ensisijaisesti Valko-Venäjän alkuperäisväestön ryhmiä, jotka ovat sitoutuneet tukemaan demokraattisia prosesseja erilaisissa toimissa, joita voivat olla: (1) vaalitarkkailu ja vapaiden ja oikeudenmukaisten vaaliprosessien edistäminen, mukaan lukien demokraattisten poliittisten puolueiden kehittäminen; 2) riippumattomien tiedotusvälineiden kehittäminen, jota tuetaan valtion valvomattomilla painolaitoksilla; 3) ihmisoikeuksien tukeminen; ja 4) kansainvälisten vaihto- ja ammatillisten täydennyskoulutusohjelmien perustaminen demokraattisten voimien johtajille ja jäsenille, jotka edistävät kansalaisyhteiskunnan kasvua. Hyväksytään varainhoitovuosien 2005 ja 2006 määrärahat tällaiseen toimintaan.(4 kohta) Hyväksytään varainhoitovuosien 2005 ja 2006 määrärahat Valko-Venäjän alkuperäiskielisiä radiolähetyksiä varten. (Sec. 5) ilmaisee kongressin näkemyksen siitä, että Yhdysvaltain erityiset. ja monenvälisiä laina- ja rahoituspakotteita (humanitaarisia, maatalous- tai lääketieteellisiä poikkeuksia lukuun ottamatta) olisi sovellettava Valko-Venäjään siihen asti, kunnes presidentti todistaa kongressin asianmukaisille valiokunnille, että Valko-Venäjän hallitus on edistynyt merkittävästi seuraavien edellytysten täyttämisessä: (1) poliittisen tai uskonnollisen vakaumuksen vuoksi vangittujen henkilöiden vapauttaminen; 2) kaikkia oppositiojohtajia ja riippumattomia toimittajia vastaan nostettujen poliittisesti perusteltujen syytteiden peruuttaminen; 3) selvitys oppositiojohtajien ja toimittajien, kuten Viktor Gontsarin, Anatoli Krasovskin, Juri Zakharenkan ja Dmitri Zavadskin, katoamisista ja vastuullisten henkilöiden asettaminen syytteeseen; (4) riippumattomiin tiedotusvälineisiin, riippumattomiin ammattiliittoihin, kansalaisjärjestöihin, uskonnollisiin järjestöihin ja poliittiseen oppositioon kohdistuvan häirinnän ja tukahduttamisen lopettaminen; ja (5) vapaiden ja oikeudenmukaisten presidentin- ja parlamenttivaalien järjestäminen.(6 kohta) ilmaisee kongressin näkemyksen siitä, että presidentin olisi pyrittävä monenväliseen strategiaan erityisesti Euroopan maiden kanssa tämän lain tavoitteiden edistämiseksi (7 kohta) kehottaa presidenttiä raportoimaan seuraavista asioista: (1) Valko-Venäjän aseisiin liittyvästä toiminnasta; ja (2) Aleksander Lukašenkan ja muun ylimmän johdon henkilökohtaisesta varallisuudesta.(Sec. 8) Julistetaan kongressin politiikka: (1) kunnioittaa toimittajien ja poliittisten vastustajien vainoa ja katoamista Valko-Venäjällä; ja (2) antaa tunnustusta Valko-Venäjän demokraattiselle oppositiolle.(Sec. 9) Määritellään tietyt termit.</w:t>
      </w:r>
    </w:p>
    <w:p>
      <w:r>
        <w:rPr>
          <w:b/>
        </w:rPr>
        <w:t xml:space="preserve">Tulos</w:t>
      </w:r>
    </w:p>
    <w:p>
      <w:r>
        <w:t xml:space="preserve">Demokratian, ihmisoikeuksien ja oikeusvaltion periaatteiden edistäminen Valko-Venäjän tasavallassa sekä Valko-Venäjän itsemääräämisoikeuden ja itsenäisyyden lujittaminen ja vahvistaminen.</w:t>
      </w:r>
    </w:p>
    <w:p>
      <w:r>
        <w:rPr>
          <w:b/>
        </w:rPr>
        <w:t xml:space="preserve">Esimerkki 6.5659</w:t>
      </w:r>
    </w:p>
    <w:p>
      <w:r>
        <w:t xml:space="preserve">Social Security Protection and Tax Relief Act of 1999 - Muuttaa Internal Revenue Code -lakia siten, että yksilön "sosiaaliturvan verotettavasta tulosta" peritään 12 prosentin vero. Määritellään tällaiset tulot.  Alentaa vanhuus-, perhe- ja työkyvyttömyystulojen (sosiaaliturvamaksut) verokantoja.</w:t>
      </w:r>
    </w:p>
    <w:p>
      <w:r>
        <w:rPr>
          <w:b/>
        </w:rPr>
        <w:t xml:space="preserve">Tulos</w:t>
      </w:r>
    </w:p>
    <w:p>
      <w:r>
        <w:t xml:space="preserve">Social Security Protection and Tax Relief Act of 1999 (sosiaaliturvan suojaa ja verohelpotuksia koskeva laki)</w:t>
      </w:r>
    </w:p>
    <w:p>
      <w:r>
        <w:rPr>
          <w:b/>
        </w:rPr>
        <w:t xml:space="preserve">Esimerkki 6.5660</w:t>
      </w:r>
    </w:p>
    <w:p>
      <w:r>
        <w:t xml:space="preserve">Strengthen the Earned Income Tax Credit Act of 2009 - muuttaa Internal Revenue Code -lakia seuraavasti: (1) tekee pysyväksi ansiotulojen verohyvitykseen sovellettavan avioliittoseuraamuksen alentamisen; (2) korottaa tällaisen hyvityksen määrää perheissä, joissa on kolme tai useampia lapsia, ja lapsettomissa yksityishenkilöissä; (3) muuttaa ansiotulojen verohyvitystä koskevia vaatimuksia, jotka liittyvät hylätyille aviopuolisoille ja edellytykset täyttäville lapsille; ja (4) kumoaa säännökset, joilla evätään tällainen hyvitys henkilöiltä, joilla on liiallisia sijoitustuloja.</w:t>
      </w:r>
    </w:p>
    <w:p>
      <w:r>
        <w:rPr>
          <w:b/>
        </w:rPr>
        <w:t xml:space="preserve">Tulos</w:t>
      </w:r>
    </w:p>
    <w:p>
      <w:r>
        <w:t xml:space="preserve">Lakiehdotus vuoden 1986 verolain muuttamisesta ansiotulojen verohyvityksen vahvistamiseksi.</w:t>
      </w:r>
    </w:p>
    <w:p>
      <w:r>
        <w:rPr>
          <w:b/>
        </w:rPr>
        <w:t xml:space="preserve">Esimerkki 6.5661</w:t>
      </w:r>
    </w:p>
    <w:p>
      <w:r>
        <w:t xml:space="preserve">Federal Protective Service Improvement and Accountability Act of 2015 Ohjaa liittovaltion suojelupalvelua (FPS) pitämään yllä vähintään 1870 kokoaikaista virkaa, joista vähintään 1350 on tarkoitettu täysin koulutetuille liittovaltion lainvalvontaviranomaisille.  Sallii FPS:n tarkastajien virkojen nimittämisen seuraavasti: (1) liittovaltion laitosten turvallisuusvastaaviksi, joiden tehtävänä on suorittaa turvallisuusarviointeja FPS:n suojelemissa laitoksissa, antaa suosituksia tällaisten laitosten turvallisuusvastatoimista, osallistua turvallisuuskoulutukseen ja jakaa kotimaan turvallisuutta koskevaa tietoa tällaisten laitosten asukkaille ja vartijoille sekä arvioida tällaisten laitosten turvallisuutta ja sitä, missä määrin turvallisuusvastatoimia koskevat suositukset on pantu täytäntöön; tai 2) lainvalvontaviranomaiset, jotka vastaavat FPS:n suojelemien tilojen fyysisen turvallisuuden partioinnista ja valvonnasta paikan päällä, tutkinnan suorittamisesta tällaisissa tiloissa ja fyysisen lainvalvonnan järjestämisestä tällaisissa tiloissa terrori-iskun, turvallisuusvälikohtauksen tai muun välikohtauksen sattuessa.  Ohjaa FPS:ää: (1) perustamaan FPS:n sopimusvalvontajoukot, jotka vastaavat sopimusvartijoiden valvonnasta, 2) laatimaan yhtenäiset vähimmäiskoulutus- ja sertifiointistandardit vartijapalveluja varten FPS:n suojelemissa laitoksissa, 3) luomaan prosessin FPS:n ylläpitämien koulutus- ja sertifiointitietojen oikeellisuuden todentamiseksi ja 4) antamaan koulutusta vartijatehtävissä toimiville henkilöille, jotka eivät ole suorittaneet hyväksytysti seulontalaitteiden tehokasta käyttöä koskevaa koulutusta ja aktiivisen ampujan skenaariokoulutusta. Kehottaa sisäisen turvallisuuden ministeriötä (DHS): (1) kehittämään ja panemaan täytäntöön strategian, jonka avulla voidaan käyttää salaisia testejä ja kiellettyjä esineitä koskevia tietoja seulonnan parantamiseksi FPS:n suojelemissa tiloissa, ja (2) toimittamaan arvioinnin siitä, missä määrin riskinhallintaprosessissa (The Risk Management Process) määritellyt standardit täyttyvät: An Interagency Security Committee Standard" -standardia käytetään kaikissa liittovaltion muissa kuin sotilaallisissa laitoksissa, ja mahdolliset esteet näiden standardien käytölle.  FPS:ää vaaditaan: (1) aloittamaan yksivuotisen pilottiohjelman, jonka tarkoituksena on tutkia, mitä etuja olisi siitä, että FPS:n suojelemien suuririskisimpien liittovaltion laitosten vartijatehtävät muutettaisiin sopimusvartijoiden tehtävistä liittovaltion työntekijöiden tehtäviksi; ja 2) perustamaan ja palkkaamaan henkilöitä liittovaltion laitosten vartijoiden tehtäviin.</w:t>
      </w:r>
    </w:p>
    <w:p>
      <w:r>
        <w:rPr>
          <w:b/>
        </w:rPr>
        <w:t xml:space="preserve">Tulos</w:t>
      </w:r>
    </w:p>
    <w:p>
      <w:r>
        <w:t xml:space="preserve">Federal Protective Service Improvement and Accountability Act of 2015 (laki liittovaltion suojelupalvelujen parantamisesta ja vastuuvelvollisuudesta)</w:t>
      </w:r>
    </w:p>
    <w:p>
      <w:r>
        <w:rPr>
          <w:b/>
        </w:rPr>
        <w:t xml:space="preserve">Esimerkki 6.5662</w:t>
      </w:r>
    </w:p>
    <w:p>
      <w:r>
        <w:t xml:space="preserve">District of Columbia District Attorney Establishment Act of 2006 - Muuttaa District of Columbia Home Rule Act -lakia District of Columbian piirisyyttäjän viran perustamiseksi District of Columbian piirikuntaan.Määrittelee piirisyyttäjän kelpoisuusvaatimukset, mukaan lukien asuinpaikka ja kotipaikka piirikunnassa. Syyttäjä ei saa harjoittaa suoraan tai epäsuorasti yksityisoikeudellista toimintaa.Syyttäjä valitaan neljäksi vuodeksi puoluepoliittisin perustein. Pormestarin on nimitettävä ensimmäinen syyttäjä, joka toimii, kunnes hänen seuraajakseen valitaan uusi syyttäjä.Tässä laissa todetaan, että mikään tässä laissa ei vaikuta yleisen syyttäjän tai piirisyyttäjän valtuuksiin käyttää tuomiovaltaa liittovaltion lakien rikkomisen osalta.</w:t>
      </w:r>
    </w:p>
    <w:p>
      <w:r>
        <w:rPr>
          <w:b/>
        </w:rPr>
        <w:t xml:space="preserve">Tulos</w:t>
      </w:r>
    </w:p>
    <w:p>
      <w:r>
        <w:t xml:space="preserve">Muutetaan District of Columbian itsehallintolakia (District of Columbia Home Rule Act), jotta voidaan perustaa District of Columbian piirisyyttäjänvirasto, jota johtaa paikallisesti valittu ja riippumaton piirisyyttäjä, ja muihin tarkoituksiin.</w:t>
      </w:r>
    </w:p>
    <w:p>
      <w:r>
        <w:rPr>
          <w:b/>
        </w:rPr>
        <w:t xml:space="preserve">Esimerkki 6.5663</w:t>
      </w:r>
    </w:p>
    <w:p>
      <w:r>
        <w:t xml:space="preserve">Breast Cancer Prescription Drug Fairness Act of 2001 - edellyttää, että jokainen osallistuva avohoitolääkkeen valmistaja asettaa kunkin apteekin ostettavaksi avohoitolääkkeen: (1) määrän, joka vastaa apteekin Medicare-edunsaajille myymän tai jakaman avohoitolääkkeen kokonaismäärää (mukaan lukien määrä, joka on myyty tai jaettu Medicare-edunsaajille saattohoito-ohjelmassa); ja (2) hinnalla, joka vastaa joko liittovaltion hallituksen lääkkeestä maksamaa alinta hintaa tai valmistajan lääkkeestä maksamaa parasta hintaa, jos se on alhaisempi.</w:t>
      </w:r>
    </w:p>
    <w:p>
      <w:r>
        <w:rPr>
          <w:b/>
        </w:rPr>
        <w:t xml:space="preserve">Tulos</w:t>
      </w:r>
    </w:p>
    <w:p>
      <w:r>
        <w:t xml:space="preserve">Reseptilääkkeiden hinnanalennukset Medicare-edunsaajille ja rintasyöpädiagnoosin saaneille naisille.</w:t>
      </w:r>
    </w:p>
    <w:p>
      <w:r>
        <w:rPr>
          <w:b/>
        </w:rPr>
        <w:t xml:space="preserve">Esimerkki 6.5664</w:t>
      </w:r>
    </w:p>
    <w:p>
      <w:r>
        <w:t xml:space="preserve">Mathematics and Science Education Excellence Act - edellyttää, että National Science Foundationin johtaja (NSF:n johtaja) myöntää avustuksia matematiikan ja luonnontieteiden kumppanuusohjelmaan vuoden 1965 Elementary and Secondary Education Actin (ESEA) tiettyjen säännösten mukaisesti. Sisältää: (1) kilpailulliset avustukset tukikelpoisille kumppanuuksille ja (2) kaava-avustukset osavaltioiden opetusvirastoille. NSF:n johtajan ja opetusministerin on laadittava suunnitelma tällaisen ohjelman yhteisestä hallinnoinnista.Perustetaan matematiikan ja luonnontieteiden oppimista ja parantamista koskeva tutkimusohjelma. NSF:n johtajan edellytetään myöntävän kilpailuun perustuvia avustuksia kyseistä ohjelmaa varten korkeakouluille, voittoa tavoittelemattomille organisaatioille tai yhteenliittymille. Edellytetään, että NSF:n johtaja koordinoi tällaista ohjelmaa ministerin ja tiede- ja teknologiapolitiikan toimiston johtajan (OSTP:n johtaja) kanssa.Edellytetään, että NSF:n johtaja korjaa nykyisen tai myöhempien NSF:n koulutusohjelmien mahdolliset päällekkäisyydet tämän lain nojalla hyväksyttyjen ohjelmien kanssa. OSTP:n johtajan edellytetään tarkastelevan NSF:n koulutusohjelmia tällaisen vaatimustenmukaisuuden varmistamiseksi.</w:t>
      </w:r>
    </w:p>
    <w:p>
      <w:r>
        <w:rPr>
          <w:b/>
        </w:rPr>
        <w:t xml:space="preserve">Tulos</w:t>
      </w:r>
    </w:p>
    <w:p>
      <w:r>
        <w:t xml:space="preserve">Lakiehdotus matematiikan ja luonnontieteiden opetuksen edistämiseksi matematiikan ja luonnontieteiden kumppanuuden avulla ja perustamalla avustusohjelma, jonka tarkoituksena on lisätä oppilaiden akateemista menestystä matematiikassa ja luonnontieteissä, sekä muihin tarkoituksiin.</w:t>
      </w:r>
    </w:p>
    <w:p>
      <w:r>
        <w:rPr>
          <w:b/>
        </w:rPr>
        <w:t xml:space="preserve">Esimerkki 6.5665</w:t>
      </w:r>
    </w:p>
    <w:p>
      <w:r>
        <w:t xml:space="preserve">Domestic Violence Community Response Team Act of 1994 - Valtuuttaa terveys- ja sosiaalipalveluministerin myöntämään avustuksia, joilla kannustetaan tukikelpoisia yhteisöjä kehittämään yhteisön vastuuryhmiä perheväkivallan torjumiseksi.  Ohjeistaa, että avustukset on myönnettävä siten, että varmistetaan maantieteellinen ja demografinen monimuotoisuus. Säännökset koskevat seuraavia seikkoja: 1) avustusten määrät ja kesto, 2) tukikelpoiset yhteisöt, 3) yhteisön vastuuryhmien rooli ja 4) hakemukset ja muut vaatimukset. Valtuuttaa ministerin tekemään sopimuksen tukikelpoisen yksikön kanssa, joka toimii tämän lain mukaisena teknisen avun keskuksena. Hyväksytään määrärahat.</w:t>
      </w:r>
    </w:p>
    <w:p>
      <w:r>
        <w:rPr>
          <w:b/>
        </w:rPr>
        <w:t xml:space="preserve">Tulos</w:t>
      </w:r>
    </w:p>
    <w:p>
      <w:r>
        <w:t xml:space="preserve">Domestic Violence Community Response Team Act of 1994 (laki perheväkivallan torjuntaryhmistä)</w:t>
      </w:r>
    </w:p>
    <w:p>
      <w:r>
        <w:rPr>
          <w:b/>
        </w:rPr>
        <w:t xml:space="preserve">Esimerkki 6.5666</w:t>
      </w:r>
    </w:p>
    <w:p>
      <w:r>
        <w:t xml:space="preserve">Natural Resource Management on Military Lands Act of 1994 - Muuttaa 15. syyskuuta 1960 annettua lakia (jota kutsutaan yleisesti Sikesin laiksi) siten, että se ohjaa (nykyinen laki valtuuttaa) puolustusministeriä toteuttamaan villieläinten, kalojen ja riistan suojeluohjelman jokaisessa Yhdysvaltain sotilaslaitoksessa.  Vaaditaan, että kuhunkin ohjelmaan sisällytetään integroitu luonnonvarojen hallintasuunnitelma (suunnitelma).  Suunnitelmassa on käsiteltävä kalojen ja villieläinten hoidon, maankäytön, metsänhoidon ja villieläimiin suuntautuneen virkistyskäytön tarpeita. Vaaditaan, että jokaisesta laaditusta suunnitelmasta annetaan mahdollisuus julkiseen kommentointiin. Edellytetään, että:  (1) kunkin sotilasministeriön sihteerit tarkastelevat ja raportoivat ministerille toimivaltaansa kuuluvista sotilaslaitoksista, jotka soveltuisivat suunnitelman laatimiseen, ja (2) ministeri raportoi kongressille tällaisista tarkasteluista.  Asetetaan määräaika tällaisten suunnitelmien laatimiselle. Ohjaa ministeriä tarkastelemaan vuosittain, missä määrin suunnitelmia on laadittu tai toteutettu ja pantu täytäntöön edellisen vuoden aikana. Sisäministeriä vaaditaan raportoimaan tietyille kongressin valiokunnille varojen käytöstä tällaisten suunnitelmien mukaisesti toteutettuihin suojelutoimiin. säädetään kaikkien liittovaltion maiden luonnonvarojen suojelua koskevien liittovaltion lakien täytäntöönpanosta sotilaslaitoksissa.  Vaatii kunkin sotilasministeriön sihteeriä varmistamaan, että käytettävissä on riittävästi koulutettua luonnonvarojen hoito- ja lainvalvontahenkilöstöä, joka suorittaa suunnitelman noudattamisen varmistamiseksi tarvittavat tehtävät. Nimetään 15. syyskuuta 1960 annettu laki Sikesin laiksi. Jatketaan varainhoitovuoden 1997 loppuun asti määrärahojen myöntämistä sotilaslaitosten luonnonvarojen suojeluohjelmille sekä vastaaville ohjelmille muilla julkisilla mailla.</w:t>
      </w:r>
    </w:p>
    <w:p>
      <w:r>
        <w:rPr>
          <w:b/>
        </w:rPr>
        <w:t xml:space="preserve">Tulos</w:t>
      </w:r>
    </w:p>
    <w:p>
      <w:r>
        <w:t xml:space="preserve">Vuoden 1994 laki luonnonvarojen hallinnasta sotilasmailla</w:t>
      </w:r>
    </w:p>
    <w:p>
      <w:r>
        <w:rPr>
          <w:b/>
        </w:rPr>
        <w:t xml:space="preserve">Esimerkki 6.5667</w:t>
      </w:r>
    </w:p>
    <w:p>
      <w:r>
        <w:t xml:space="preserve">Maritime and Energy Workforce Technical Training Enhancement Act Tällä lakiehdotuksella ohjataan energiaministeriötä (DOE) myöntämään apurahoja, jotta tukikelpoiset kansalaisopistot ja muut julkiset korkea-asteen oppilaitokset, jotka sijaitsevat Meksikonlahden, Atlantin valtameren tai Tyynenmeren merenkulku- tai satamarakenteiden läheisyydessä, voivat osallistua, tai Suurten järvien rannikolla sijaitsevien merenkulun ja energia-alan työvoiman teknisen koulutuksen nykyisiä ohjelmia, muun muassa ottamalla lisää opiskelijoita, kouluttamalla opettajakuntaa, laajentamalla tiloja, luomalla uusia merenkulkualan urapolkuja, jotka johtavat korkeakoulututkinnosta ylioppilastutkintoon, myöntämällä hyvityksiä aiemmasta oppimiskokemuksesta ja lisäämällä yhteistyötä asianmukaisen liittovaltion viraston tai kansallisen tiedesäätiön kanssa.  DOE asettaa etusijalle oppilaitokset, jotka ovat solmineet kumppanuuden jonkin asianmukaisen liittovaltion viraston kanssa. Avustuksen saajien on käytettävä avustussummat seuraaviin tarkoituksiin:  merenkulkuun tai energiakuljetuksiin, logistiikkaan ja toimitusketjun hallintaan tai laivanrakennukseen ja laivankorjaukseen liittyvään koulutukseen; merenkulkuun ja energia-alaan liittyvien akateemisten koulutusohjelmien ja työvoiman koulutusohjelmien parantamiseen; merenkulkuun tai energia-alaan liittyvässä koulutuksessa ja koulutuksessa toimivan opettajakunnan palkanlisään; merenkulkuun tai energia-alaan liittyvien laitteiden ja teknologian käyttöön ja ylläpitoon opetusohjelmissa; merialusten ja muun omaisuuden ja laitteiden hankkiminen merenkulkuun tai energiaan liittyvässä koulutuksessa käytettäväksi; rakennusten kunnostaminen tai rakentaminen merenkulkuun tai energiaan liittyvien koulutusohjelmien järjestämistä varten; tai lukukausimaksujen korvaaminen merenkulkuun tai energiaan liittyvän kurssin, ohjelman tai todistuksen hyväksytystä suorittamisesta.   DOE voi myös myöntää avustuksen tukikelpoiselle voittoa tavoittelemattomalle organisaatiolle (jolla on vähintään 10 vuoden kokemus yhteistyöstä kansalaisopistojen kanssa työvoiman kehittämisohjelmien kehittämiseksi) tämän lain täytäntöönpanossa avustamiseksi.  DOE myöntää avustuksen, jotta enintään 10 tukikelpoista oppilaitosta, jotka tarjoavat akkreditoituja ohjelmia merenkulkuun tai energiaan liittyvään työvoimakoulutukseen liittyvillä akateemisilla aloilla, voivat: (1) perustaa merenkulun ja energia-alan työvoiman teknisen koulutuksen osaamiskeskuksia; ja (2) parantaa ja laajentaa merenkulun ja energia-alan työvoiman koulutusmahdollisuuksia tällaisten keskusten kautta veteraaneille, asevoimien jäsenille, liittovaltion työntekijöille ja siviileille panemalla täytäntöön uusia koulutusohjelmia ja tarjoamalla työnvälityspalveluja merenkulun ja energia-alan työelämän aloilla. </w:t>
      </w:r>
    </w:p>
    <w:p>
      <w:r>
        <w:rPr>
          <w:b/>
        </w:rPr>
        <w:t xml:space="preserve">Tulos</w:t>
      </w:r>
    </w:p>
    <w:p>
      <w:r>
        <w:t xml:space="preserve">Merenkulkualan ja energia-alan työvoiman teknistä koulutusta koskeva laki (Maritime and Energy Workforce Technical Training Enhancement Act)</w:t>
      </w:r>
    </w:p>
    <w:p>
      <w:r>
        <w:rPr>
          <w:b/>
        </w:rPr>
        <w:t xml:space="preserve">Esimerkki 6.5668</w:t>
      </w:r>
    </w:p>
    <w:p>
      <w:r>
        <w:t xml:space="preserve">Ohjaa kauppaministeriä toteamaan tämän lain mukaisessa sääntelymenettelyssä esitettyjen huomautusten perusteella, että valmistajien kiinnostus on riittävää kolmivuotisen maksuttoman palvelunumeron kokeiluohjelman perustamiseksi ja että valmistajat maksavat maksuja, jotta ohjelma toimii ilman kustannuksia liittovaltion hallitukselle, jotta:  (1) perustamaan tällaisen ohjelman ainoastaan auttamaan kuluttajia saamaan tietoa siitä, onko tuote valmistettu Amerikassa tai vastaavassa maassa; ja (2) julkaisemaan maksuttoman numeron Federal Registerissä. Edellytetään, että: 1) ministeri tekee sopimuksen tällaisen pilottiohjelman perustamisesta ja toiminnasta sekä tuotteiden rekisteröinnistä; ja 2) tällaista numeroa käytetään yksinomaan tiedottamaan kuluttajille siitä, ovatko tuotteet amerikkalaista tuotantoa.  Vaatii, että kuluttajille ilmoitetaan, että tällainen rekisteröinti ei tarkoita, että:  (1) tuote on hallituksen hyväksymä tai tukema; (2) ministeriö on suorittanut tutkimuksia vahvistaakseen, että tuote vastaa amerikkalaisvalmisteisen määritelmää; tai (3) tuote sisältää 100 prosenttia yhdysvaltalaista sisältöä. (Sec. 2) Ohjaa ministeriä ehdottamaan asetuksia, joilla: (1) vahvistetaan menettely, jonka mukaisesti tuotteen valmistaja voi vapaaehtoisesti rekisteröidä tuotteen määritelmän mukaiseksi ja sisällyttää tuotteen maksuttoman numeron kautta saataviin tietoihin; (2) vahvistetaan, arvioidaan ja kerätään maksu, jolla katetaan kaikki kustannukset, jotka aiheutuvat tuotteiden rekisteröinnistä ja rekisteröityjen tuotteiden sisällyttämisestä numeron kautta saataviin tietoihin; (3) perustetaan kokeiluohjelma; ja (4) kysytään yksityisen sektorin näkemyksiä siitä, kuinka kiinnostuneita valmistajat ovat tuotteiden rekisteröinnistä.  Sihteeri velvoitetaan antamaan tällaiset määräykset, jos pilottiohjelma ja tuotteiden rekisteröinti todetaan perustelluksi. Säännökset koskevat 1) rekisteröintimaksuja ja 2) seuraamuksia valmistajille, jotka tietoisesti rekisteröivät tuotteen, joka ei ole amerikkalaista tuotantoa.</w:t>
      </w:r>
    </w:p>
    <w:p>
      <w:r>
        <w:rPr>
          <w:b/>
        </w:rPr>
        <w:t xml:space="preserve">Tulos</w:t>
      </w:r>
    </w:p>
    <w:p>
      <w:r>
        <w:t xml:space="preserve">Perustetaan kauppaministeriöön maksuton numero, jonka avulla kuluttajia autetaan määrittämään, ovatko tuotteet amerikkalaista tuotantoa.</w:t>
      </w:r>
    </w:p>
    <w:p>
      <w:r>
        <w:rPr>
          <w:b/>
        </w:rPr>
        <w:t xml:space="preserve">Esimerkki 6.5669</w:t>
      </w:r>
    </w:p>
    <w:p>
      <w:r>
        <w:t xml:space="preserve">Handgun Registration Act of 1995 - edellyttää, että oikeusministeri perustaa liittovaltion käsiaseiden rekisteröintijärjestelmän.   Tekee tällaisen järjestelmän sovellettavaksi kahden vuoden kuluessa tämän lain voimaantulosta kaikissa osavaltioissa, jotka eivät ole perustaneet sellaista osavaltion käsiaseiden rekisteröintijärjestelmää, joka vastaa olennaisilta osin liittovaltion vaatimuksia, jotka velvoittavat osavaltioita:  (1) asettamaan rekisteröintivaatimukset; 2) määräämään tarkat rangaistukset vakavista ja ei-vakavista rekisteröintirikkomuksista; 3) määrittelemään "vakavan rikkomuksen" rekisteröimättömien käsiaseiden lukumäärän ja kaliiperin, aiempien rikos- tai ampuma-aserikostuomioiden ja tällaisten aseiden saatavuuden perusteella; ja 4) pitämään helposti löydettävissä olevaa rekisteriä henkilöistä, joilla on käsiaseita osavaltiossa, ja tällaisista käsiaseista. määrää rangaistuksia (mukaan lukien vähintään 15 vuoden pakollinen vankeusrangaistus) henkilöille, joilla on hallussaan käsiaseita rekisteröintivaatimuksen vastaisesti. Lopetetaan tietyt vuoden 1968 Omnibus Crime Control and Safe Streets Act -lain mukaiset liittovaltion tuet osavaltioille, jotka eivät ota käyttöön rekisteröintijärjestelmiä.</w:t>
      </w:r>
    </w:p>
    <w:p>
      <w:r>
        <w:rPr>
          <w:b/>
        </w:rPr>
        <w:t xml:space="preserve">Tulos</w:t>
      </w:r>
    </w:p>
    <w:p>
      <w:r>
        <w:t xml:space="preserve">Vuoden 1995 laki käsiaseiden rekisteröinnistä</w:t>
      </w:r>
    </w:p>
    <w:p>
      <w:r>
        <w:rPr>
          <w:b/>
        </w:rPr>
        <w:t xml:space="preserve">Esimerkki 6.5670</w:t>
      </w:r>
    </w:p>
    <w:p>
      <w:r>
        <w:t xml:space="preserve">Church Plan Parity and Entanglement Prevention Act of 1999 - Muuttaa vuoden 1974 työntekijän eläketurvalakia (ERISA) siten, että tietyissä tapauksissa, jotka liittyvät tietyntyyppisiin kirkollisiin järjestelyihin, osavaltioiden laki on ensisijainen.</w:t>
      </w:r>
    </w:p>
    <w:p>
      <w:r>
        <w:rPr>
          <w:b/>
        </w:rPr>
        <w:t xml:space="preserve">Tulos</w:t>
      </w:r>
    </w:p>
    <w:p>
      <w:r>
        <w:t xml:space="preserve">Vuoden 1999 laki kirkon suunnitelmien yhdenvertaisuudesta ja sotkeutumisen ehkäisemisestä (Church Plan Parity and Entanglement Prevention Act of 1999).</w:t>
      </w:r>
    </w:p>
    <w:p>
      <w:r>
        <w:rPr>
          <w:b/>
        </w:rPr>
        <w:t xml:space="preserve">Esimerkki 6.5671</w:t>
      </w:r>
    </w:p>
    <w:p>
      <w:r>
        <w:t xml:space="preserve">Towing Vessel Safety Act of 1996 - Muuttaa liittovaltion meriturvallisuuslainsäädäntöä siten, että liikenneministerin on hinausaluksia koskevia määräyksiä antaessaan edellytettävä, että:  (1) ottaa huomioon hinausalusten ominaisuudet ja palvelun luonteen; (2) kuulla hinausalan turvallisuusneuvoa-antavaa komiteaa; ja (3) vaatia tiettyjen navigointiturvallisuuslaitteiden asentamista jokaiseen hinausalukseen (muuhun kuin sellaiseen, jota käytetään ainoastaan liikuntakyvyttömien alusten hinaamiseen). Tarkistetaan merionnettomuuksien ilmoittamisen määräaikaa siten, että merionnettomuuksista on ilmoitettava mahdollisimman pian, mutta viimeistään viiden päivän kuluessa (nykyisin viiden päivän kuluessa).  korottaa alusten omistajille ja käyttäjille merionnettomuuksien ilmoittamatta jättämisestä määrättävää siviilioikeudellista rangaistusta 1 000 dollarista 25 000 dollariin. Vaatii ministeriä raportoimaan kongressille eriytetyn maailmanlaajuisen satelliittipaikannussatelliittinavigointijärjestelmän perustamisen ja sähköisten merikarttojen luomisen toteutettavuudesta Yhdysvaltojen sisävesiväyliä varten. Tarkistetaan syrjinnän vastaisia säännöksiä siten, että aluksen omistaja tai liikenteenharjoittaja ei saa poistaa merimiestä väliaikaisesti, koska tämä kieltäytyy vilpittömässä mielessä rikkomasta meriturvallisuussääntöjä. Edellytetään, että hinausalusten miehistöllä on 1) oltava lisenssin saanut päällikkö ja 2) niitä on käytettävä lisenssin saanut henkilö.  Ohjaa ministeriä antamaan määräyksiä, joilla vahvistetaan lisenssit tällaisten alusten päälliköille ja perämiehille tietyin edellytyksin. Hinausalukset kuuluvat liittovaltion tarkastuslainsäädännön piiriin tietyin poikkeuksin. Korottaa siviilioikeudellisia seuraamuksia, joita määrätään tarkastamattomien hinausalusten omistajien ja käyttäjien tekemistä lisenssi- (5 000 dollarista 25 000 dollariin) ja miehitysvaatimusten (1 000 dollarista 25 000 dollariin) rikkomisista.</w:t>
      </w:r>
    </w:p>
    <w:p>
      <w:r>
        <w:rPr>
          <w:b/>
        </w:rPr>
        <w:t xml:space="preserve">Tulos</w:t>
      </w:r>
    </w:p>
    <w:p>
      <w:r>
        <w:t xml:space="preserve">Vuoden 1996 hinausalusten turvallisuutta koskeva laki</w:t>
      </w:r>
    </w:p>
    <w:p>
      <w:r>
        <w:rPr>
          <w:b/>
        </w:rPr>
        <w:t xml:space="preserve">Esimerkki 6.5672</w:t>
      </w:r>
    </w:p>
    <w:p>
      <w:r>
        <w:t xml:space="preserve">Fort Monroe National Historical Park Establishment Act of 2011 - Perustetaan Fort Monroe National Historical Park Virginiassa sijaitsevan kansallispuistojärjestelmän yksikkönä.Valtuuttaa sisäministerin tekemään yhteistyösopimuksia Virginian liittovaltion tai minkä tahansa muun osapuolen kanssa, joiden nojalla ministeri voi tunnistaa, tulkita ja antaa apua muiden kuin liittovaltion omistamien kiinteistöjen säilyttämiseen puiston rajojen sisäpuolella tai historiallisella alueella.Valtuuttaa sisäministerin tekemään kumppanuussopimuksen Fort Monroe -säätiön (Fort Monroen säätiö) kanssa, joka edistäisi kansallispuiston resurssien säilyttämistä ja tulkintaa.Valtuuttaa ministerin antamaan teknistä apua ja julkista tulkintaa historiallisella alueella sijaitsevista resursseista ja kaikista puiston läheisyydessä sijaitsevista kohteista, jotka liittyvät Fort Monroen tapahtumiin tai henkilöihin, mukaan lukien entisten orjuutettujen leirit ja hautausmaat, jotka vapautettiin Fort Monroen linnakkeessa sisällissodan aikana.Sallii sihteerin huolehtia puiston ja Captain John Smith Chesapeake National Historic Trail -reitin välisen tulkinnan koordinoinnista kaikkien puistossa sijaitsevien resurssien osalta, jotka voivat liittyä reitille.Ohjaa sihteeriä ja sisäisen turvallisuuden ministeriötä (DHS) tekemään virastojen välisen sopimuksen Point Comfortin vanhan majakan pitkäaikaisesta suojelusta ja julkisesta tulkinnasta.Vaatii sihteeriä laatimaan puiston yleishallintasuunnitelman.</w:t>
      </w:r>
    </w:p>
    <w:p>
      <w:r>
        <w:rPr>
          <w:b/>
        </w:rPr>
        <w:t xml:space="preserve">Tulos</w:t>
      </w:r>
    </w:p>
    <w:p>
      <w:r>
        <w:t xml:space="preserve">Lakiehdotus sisäministerin valtuuttamiseksi perustamaan Fort Monroen kansallinen historiallinen puisto Virginian osavaltioon ja muihin tarkoituksiin.</w:t>
      </w:r>
    </w:p>
    <w:p>
      <w:r>
        <w:rPr>
          <w:b/>
        </w:rPr>
        <w:t xml:space="preserve">Esimerkki 6.5673</w:t>
      </w:r>
    </w:p>
    <w:p>
      <w:r>
        <w:t xml:space="preserve">Sallii tällaisen tuotteen tuonnin, jos: (1) käyttötarkoitus on asianmukaisesti yksilöity, (2) tuotteen ei katsota aiheuttavan merkittävää terveysriskiä, ja (3) tuotteen maahantuontia hakeva henkilö vakuuttaa, että tuote on tarkoitettu henkilökohtaiseen käyttöön, ja että hän haluaa tuoda maahan vain sen määrän, joka riittää henkilökohtaiseen käyttöön, kuvailee tuotteen ja sen maahantuojan, ja ilmoittaa sen luvan saaneen terveydenhuollon ammattihenkilön nimen ja osoitteen, joka on vastuussa hoidosta kyseisellä tuotteella, tai toimittaa todisteet siitä, että tuote jatkaa ulkomailla aloitettua hoitoa.</w:t>
      </w:r>
    </w:p>
    <w:p>
      <w:r>
        <w:rPr>
          <w:b/>
        </w:rPr>
        <w:t xml:space="preserve">Tulos</w:t>
      </w:r>
    </w:p>
    <w:p>
      <w:r>
        <w:t xml:space="preserve">Lakiehdotus liittovaltion elintarvike-, lääke- ja kosmetiikkalain muuttamiseksi siten, että sallitaan tiettyjen soveltamisalaan kuuluvien, henkilökohtaiseen käyttöön tarkoitettujen tuotteiden tuonti henkilökohtaisissa matkatavaroissa ja postimyynnissä Kanadasta ja muihin tarkoituksiin.</w:t>
      </w:r>
    </w:p>
    <w:p>
      <w:r>
        <w:rPr>
          <w:b/>
        </w:rPr>
        <w:t xml:space="preserve">Esimerkki 6.5674</w:t>
      </w:r>
    </w:p>
    <w:p>
      <w:r>
        <w:t xml:space="preserve">Nuclear Emergency Re-establishment of Obligations (NERO) Act - kieltää ydinalan sääntelykomitean puheenjohtajaa käyttämästä hätätilanteessa valtuuksiaan tehdä päätöksiä tai ryhtyä toimiin, jotka muuten on varattu koko komissiolle, ellei puheenjohtaja ole julistanut hätätilannetta, joka perustuu 1) välittömään turvallisuusuhkaan, joka kohdistuu ydinalan sääntelykomitean luvanvaraiseen tai sääntelemään laitokseen tai materiaaleihin, tai 2) nimettyjen virastojen johtavien virkamiesten toteamukseen, jonka mukaan on olemassa turvallisuusvälikohtaus, joka aiheuttaa välittömän uhan ydinalan sääntelykomitean luvanvaraiseen tai sääntelemään laitokseen tai materiaaleihin.Siinä määrätään lisämenettelyistä, jos puheenjohtaja julistaa tällaisen hätätilanteen olemassaolon.edellyttää, että koko komissio hyväksyy kaikki NRC:n puheenjohtajan tekemät NRC:n virkamiesten nimitykset.määrää määräajat NRC:n pyydettyjen selvitysten tarkastamiselle.määrää NRC:n tarkistamaan menettelyjään sen varmistamiseksi, että kaikki NRC:n puheenjohtajan väärinkäytösväitteet toimitetaan NRC:n päätarkastajalle.Ohjeistaa NRC:n puheenjohtajaa hyväksymään kaikki NRC:n jäsenten virkatehtäviä varten pyytämät koti- ja ulkomaanmatkat, ellei koko komissiolle esitetä hylkäämisilmoitusta, jossa mainitaan hylkäämisen perusteet.Kielletään talousarvion tai sen tarkistuksen hyväksyminen, ellei jokaiselle NRC:n jäsenelle ole annettu tilaisuutta: (1) osallistua talousarvion tai sen tarkistuksen laatimiseen sen jälkeen, kun hänelle on annettu mahdollisuus tutustua kaikkiin asiaankuuluviin tietoihin, ja 2) äänestää talousarvion tai sen tarkistuksen hyväksymisestä.</w:t>
      </w:r>
    </w:p>
    <w:p>
      <w:r>
        <w:rPr>
          <w:b/>
        </w:rPr>
        <w:t xml:space="preserve">Tulos</w:t>
      </w:r>
    </w:p>
    <w:p>
      <w:r>
        <w:t xml:space="preserve">Selventää ydinalan sääntelyviranomaisen puheenjohtajan valtuuksia toimia komission puolesta hätätilanteissa ja muihin tarkoituksiin.</w:t>
      </w:r>
    </w:p>
    <w:p>
      <w:r>
        <w:rPr>
          <w:b/>
        </w:rPr>
        <w:t xml:space="preserve">Esimerkki 6.5675</w:t>
      </w:r>
    </w:p>
    <w:p>
      <w:r>
        <w:t xml:space="preserve">Farmer and Entrepreneur Estate Tax Relief Act of 1997 - Muuttaa Internal Revenue Code -lakia yhtenäisen perintö- ja lahjaverohyvityksen lisäämiseksi.</w:t>
      </w:r>
    </w:p>
    <w:p>
      <w:r>
        <w:rPr>
          <w:b/>
        </w:rPr>
        <w:t xml:space="preserve">Tulos</w:t>
      </w:r>
    </w:p>
    <w:p>
      <w:r>
        <w:t xml:space="preserve">Vuoden 1997 laki maanviljelijöiden ja yrittäjien perintöverotuksen keventämisestä (Farmer and Entrepreneur Estate Tax Relief Act of 1997)</w:t>
      </w:r>
    </w:p>
    <w:p>
      <w:r>
        <w:rPr>
          <w:b/>
        </w:rPr>
        <w:t xml:space="preserve">Esimerkki 6.5676</w:t>
      </w:r>
    </w:p>
    <w:p>
      <w:r>
        <w:t xml:space="preserve">Pay for Student Success Act Tällä lakiehdotuksella muutetaan vuoden 1965 Higher Education Act -lakia siten, että opetusministeriö (ED) velvoitetaan tekemään sopimuksia tukikelpoisten tahojen kanssa pay-for-success-hankkeista, joissa kehitetään, toteutetaan, arvioidaan ja edistetään innovatiivisia strategioita, joilla lisätään Pell-apurahaa saavien opiskelijoiden ja ensimmäisen sukupolven opiskelijoiden korkea-asteen jälkeisen opetuksen pysyvyyttä ja loppuunsaattamisastetta. Kunkin sopimuksen saavan yksikön on maksettava 90 prosenttia hankkeen kustannuksista etukäteen. ED voi korvata yhteisölle enintään 75 prosenttia hankkeen kokonaiskustannuksista, jos ED toteaa riippumattoman arvioinnin perusteella, että hanke on onnistunut.</w:t>
      </w:r>
    </w:p>
    <w:p>
      <w:r>
        <w:rPr>
          <w:b/>
        </w:rPr>
        <w:t xml:space="preserve">Tulos</w:t>
      </w:r>
    </w:p>
    <w:p>
      <w:r>
        <w:t xml:space="preserve">Pay for Student Success Act</w:t>
      </w:r>
    </w:p>
    <w:p>
      <w:r>
        <w:rPr>
          <w:b/>
        </w:rPr>
        <w:t xml:space="preserve">Esimerkki 6.5677</w:t>
      </w:r>
    </w:p>
    <w:p>
      <w:r>
        <w:t xml:space="preserve">Perustetaan Best-in-Class Appliances Deployment Program -ohjelma, jonka tarkoituksena on palkita vähittäiskauppiaita korkeatehokkaiden asennettujen rakennuslaitteiden, viihde-elektroniikan ja kodinkonemallien myynnin lisäämisestä, jotta kuluttajille aiheutuvia elinkaarikustannuksia voitaisiin alentaa, innovaatioita edistää ja energiansäästöjä maksimoida: (Ohjaa energiaministeriä varmistamaan, että jakelijoille ja vähittäiskauppiaille maksetaan enintään yksi bonusmaksu myytyjen tukikelpoisten mallien yksikköä kohti. Sallii ministerin antaa jakelijoille mahdollisuuden saada kannustinta myös muusta kuin loppukäyttäjille suuntautuvasta myynnistä vähittäismyyjien lisäksi, jos ministeri toteaa, että tietyn tuoteryhmän osalta jakelijat ovat hyvissä asemissa lisäämään Best-in-Class-tuotteiden myyntiä.Tekee minkä tahansa tuotteen, joka on oikeutettu energiatehokkaiden laitteiden verohyvitykseen, kelpaamattomaksi tämän lain mukaiseen valmistajalle maksettavaan tukeen.Valtuuttaa ministerin vaatimaan, että vähittäismyyjät ja jakelijat ilmoittavat julkisesti ja kuluttajille osallistumisestaan tämän lain mukaiseen ohjelmaan.Ohjaa ministeriä asettamaan kustannustehokkuuden etusijalle tätä lakia suunniteltaessa ja hallinnoitaessa, mutta sallii, että valmistajille myönnettävien palkkioiden kustannustehokkuus on kokonaisuudessaan alhaisempi kuin vähittäismyyjille ja jakelijoille myönnettävien palkkioiden kustannustehokkuus. Määritellään "kustannustehokkuus" energiakustannusten kokonaissäästöjen mittana tuotteen elinkaaren aikana suhteessa palkkioiden kustannuksiin.</w:t>
      </w:r>
    </w:p>
    <w:p>
      <w:r>
        <w:rPr>
          <w:b/>
        </w:rPr>
        <w:t xml:space="preserve">Tulos</w:t>
      </w:r>
    </w:p>
    <w:p>
      <w:r>
        <w:t xml:space="preserve">Luokkansa parhaiden laitteiden käyttöönotto-ohjelman perustaminen.</w:t>
      </w:r>
    </w:p>
    <w:p>
      <w:r>
        <w:rPr>
          <w:b/>
        </w:rPr>
        <w:t xml:space="preserve">Esimerkki 6.5678</w:t>
      </w:r>
    </w:p>
    <w:p>
      <w:r>
        <w:t xml:space="preserve">Sisäministeri voi aikaisintaan 180 päivän kuluttua tämän lain voimaantulosta muuttaa alueen rajoja siten, että niihin sisällytetään muita Chattahoochee-joen käytävään kuuluvia maita, toimittamalla tarkistetun kartan tai muun rajakuvauksen tietyille kongressin valiokunnille. Kielletään tällaisten tarkistettujen rajojen toteuttaminen, jos kongressi hyväksyy yhteisen päätöslauselman, jossa tarkistusta ei hyväksytä. korottaa alueen kokonaispinta-alaa koskevan rajoituksen 10 000:een (tällä hetkellä noin 6 800). edellyttää, että kaikki aluetta varten hankittu omaisuus on ostettava halukkailta myyjiltä. Kumoaa liittovaltion säännökset, jotka koskevat alueella sijaitsevien liittovaltion maiden vaihtamista sen rajojen sisäpuolella sijaitseviin muihin kuin liittovaltion maihin.Valtuuttaa ministeriön tekemään yhteistyösopimuksia muiden tahojen kanssa (tällä hetkellä Georgia ja sen poliittiset yksiköt) alueen hankinnan, suunnittelun, suunnittelun, rakentamisen ja toiminnan yhtenäistämiseksi.Nostaa 79,4 miljoonasta dollarista 115 miljoonaan dollariin määrärahojen enimmäismäärää alueen maanhankintaan. Valtuuttaa ministerin hyväksymään varojen ja maa-alueiden tai maa-alueiden osuuksien lahjoituksia tämän lain toteuttamiseksi.Velvoittaa ministerin toimittamaan: (1) alueen alkuperäisen yleisen hallintosuunnitelman edustajainhuoneen resurssivaliokunnalle (nykyisin sisä- ja saaristoasioiden valiokunta); ja (2) kolmen vuoden kuluessa siitä, kun varat on asetettu saataville, kyseisen suunnitelman tarkistuksen tietyille kongressin valiokunnille.</w:t>
      </w:r>
    </w:p>
    <w:p>
      <w:r>
        <w:rPr>
          <w:b/>
        </w:rPr>
        <w:t xml:space="preserve">Tulos</w:t>
      </w:r>
    </w:p>
    <w:p>
      <w:r>
        <w:t xml:space="preserve">Parannetaan Chattahoochee-joen kansallisen virkistysalueen suojelua ja hallinnointia Georgian osavaltiossa.</w:t>
      </w:r>
    </w:p>
    <w:p>
      <w:r>
        <w:rPr>
          <w:b/>
        </w:rPr>
        <w:t xml:space="preserve">Esimerkki 6.5679</w:t>
      </w:r>
    </w:p>
    <w:p>
      <w:r>
        <w:t xml:space="preserve">Umatilla Basin Project Completion Act - Muuttaa Umatilla Basin Project Act -lakia siten, että sisäministeri valtuutetaan rakentamaan Umatilla Basin Project -hankkeen kolmas ja viimeinen vaihe (vaihe III), jotta Umatilla-jokeen saadaan lisävesivirtaamia anadromisille kaloille Westland Irrigation Districtin kanssa tehtävän vedenvaihdon avulla. Vaaditaan toteutettavuustutkimus ennen rakentamista.  Vaaditaan vaihtosopimuksen tekemistä piirin kanssa, jotta Columbia-joen vettä voidaan käyttää vastineeksi samasta määrästä Umatilla-joen tai McKay-altaan vettä.  Sallii sopimukset muiden vedenkäyttäjien kanssa ennen vaiheen III loppuun saattamista.  Bonneville Power Administrationin hallintoviranomaisen on huolehdittava siitä, että hankkeen teho riittää vaiheen III vedenvaihdon toteuttamiseen. Mukauttaa hankkeen neljän kastelualueen rajoja. Edellytetään, että kastelualueet toimittavat rajojen mukauttamisen jälkeen ympäristöä parantavaa vettä McKayn tekojärvestä ministerille jommankumman ministerin määrittelemän kahden vaihtoehdon mukaisesti.  Sihteeri ilmoittaa piirille valitun vaihtoehdon yhdeksän kuukauden kuluessa tämän lain voimaantulosta. Kielletään, että mikään lohko saa hankevettä, ellei sillä ole voimassa olevaa valtion vesioikeutta ja ellei sitä ole luokiteltu kasteluun soveltuvaksi.  Vaatii päivitetyn kuvauksen kastelupiirien rajoista kaikkien nykyisten hankesopimusten liitteeksi. Ohjaa ministeriä aloittamaan keskustelut Oregonin osavaltion kanssa Umatilla-intiaanireservaatin liittoutuneiden heimojen vesivaatimuksista ja muista Umatilla-joen vesistöalueen vesitarpeista.  Valtuuttaa ministerin tekemään heimojen kanssa sopimuksen kapasiteetiltaan tietyn suuruisen virtaamansisäisen varastosäiliön ja siihen liittyvien töiden rakentamisesta, jotka on tarkoitus sijoittaa heimojen reservaattiin tai sen läheisyyteen. Valtuuttaa määrärahat. Suojelee nykyisiä vesioikeuksia. Ilmaisee kongressin näkemyksen siitä, että kolmannen vaiheen rakentaminen ja toiminta, integroidun hankkeen jatkuva toiminta sekä yhteisen vesihuoltojärjestelmän rakentaminen ja toiminta (kuten aiemmassa laissa sallitaan) täyttävät kaikki hallituksen velvoitteet, jotka koskevat heimojen veden toimittamista Umatilla-joen kalastustarkoituksiin Umatilla-joessa McKay Creekin suuaukon alapuolella, kuten heimojen ja Yhdysvaltojen välisessä sopimuksessa tunnustetaan.</w:t>
      </w:r>
    </w:p>
    <w:p>
      <w:r>
        <w:rPr>
          <w:b/>
        </w:rPr>
        <w:t xml:space="preserve">Tulos</w:t>
      </w:r>
    </w:p>
    <w:p>
      <w:r>
        <w:t xml:space="preserve">Umatilla Basin Project Completion Act (laki Umatilla Basin Project Completion Act)</w:t>
      </w:r>
    </w:p>
    <w:p>
      <w:r>
        <w:rPr>
          <w:b/>
        </w:rPr>
        <w:t xml:space="preserve">Esimerkki 6.5680</w:t>
      </w:r>
    </w:p>
    <w:p>
      <w:r>
        <w:t xml:space="preserve">Coastal Conservation and Habitat Restoration Act of 2006 - Laki rannikkoalueiden suojelusta ja elinympäristön palauttamisesta vuonna 2006 - Perustetaan rannikkoalueiden suojelu- ja elinympäristön palauttamisrahasto. Rahastoon talletetaan tietyt määrät digitaalisen siirtymäkauden ja yleisen turvallisuuden rahastosta sekä rojaltit mannerjalustan ulkopuolisen rahaston tuloista. Myönnetään rahaston varat avustuksina rannikkovaltioille, joilla on hyväksytty rannikkoalueiden suojelua ja elinympäristöjen ennallistamista koskeva suunnitelma, joka sisältää rannikkoalueiden käytön ja hoidon, rannikkokosteikkojen suojelun, rannikkoalueiden maankäytön suojelun ja kalatalouden elinympäristöjen ennallistamisen toimia.</w:t>
      </w:r>
    </w:p>
    <w:p>
      <w:r>
        <w:rPr>
          <w:b/>
        </w:rPr>
        <w:t xml:space="preserve">Tulos</w:t>
      </w:r>
    </w:p>
    <w:p>
      <w:r>
        <w:t xml:space="preserve">Lakiehdotus luonnonsuojelu- ja elinympäristöjen ennallistamisrahaston perustamisesta ja kauppaministerin velvoittamisesta myöntämään avustuksia osavaltioille rannikkoalueiden hoitoa, rannikkokosteikkojen suojelua, rannikkoalueiden maansuojelua ja kalatalouden elinympäristöjen ennallistamista varten sekä rannikkoalueiden tuntemuksen lisäämiseksi ja muihin tarkoituksiin.</w:t>
      </w:r>
    </w:p>
    <w:p>
      <w:r>
        <w:rPr>
          <w:b/>
        </w:rPr>
        <w:t xml:space="preserve">Esimerkki 6.5681</w:t>
      </w:r>
    </w:p>
    <w:p>
      <w:r>
        <w:t xml:space="preserve">Thorium Energy Independence and Security Act of 2008 - Muuttaa vuoden 1954 atomienergialakia siten, että energiaministeri velvoitetaan perustamaan ja rahoittamaan toriumpolttoainekiertoon perustuvaa ydinvoimantuotantoa sääntelevä toimisto 1) energiaministeriön ydinenergia-, tiede- ja teknologiavirastoon (Office of Nuclear Energy, Science and Technology, ONEST) ja 2) ydinalan sääntelykomissioon (Nuclear Regulatory Commission, NRC).NRC:n puheenjohtajan tehtävänä on laatia määräyksiä, jotka koskevat toriumpolttoainekierrossa käytettäviä laitoksia ja materiaaleja.Vaatii näiden kahden viraston johtajia: 1) toteuttamaan Idahon kansallisessa teknisessä laboratoriossa (Idaho National Engineering Laboratory) toriumpolttoainekiertoon perustuvaa ydinvoimantuotantoa koskevia demonstraatiohankkeita ja 2) suosittelemaan ministerille menetelmiä, joilla vahvistetaan kansainvälisiä kumppanuuksia ydinaseiden leviämisen estämiseksi toriumpolttoainekiertoon perustuvan ydinvoimantuotannon avulla ja joilla kannustetaan ydinreaktoreiden operaattoreita käyttämään ydinaseiden leviämisen estäviä, vähän jätettä tuottavia toriumpolttoaineita muiden polttoaineiden sijasta.</w:t>
      </w:r>
    </w:p>
    <w:p>
      <w:r>
        <w:rPr>
          <w:b/>
        </w:rPr>
        <w:t xml:space="preserve">Tulos</w:t>
      </w:r>
    </w:p>
    <w:p>
      <w:r>
        <w:t xml:space="preserve">Lakiehdotus vuoden 1954 ydinenergialain muuttamisesta toriumpolttoainekiertoon perustuvan ydinvoimantuotannon mahdollistamiseksi.</w:t>
      </w:r>
    </w:p>
    <w:p>
      <w:r>
        <w:rPr>
          <w:b/>
        </w:rPr>
        <w:t xml:space="preserve">Esimerkki 6.5682</w:t>
      </w:r>
    </w:p>
    <w:p>
      <w:r>
        <w:t xml:space="preserve">Muuttaa liittovaltion virkamieslakia siten, että kaikki liittovaltion työntekijöiden terveydenhuoltoetuuksien ohjelmaan kuuluvat sairaanhoitosuunnitelmat, jotka tarjoavat synnytysetuuksia, kattavat myös hedelmättömyyden diagnosoinnin ja hoidon, mukaan lukien ei-kokeelliset avusteisen lisääntymistekniikan menettelyt.</w:t>
      </w:r>
    </w:p>
    <w:p>
      <w:r>
        <w:rPr>
          <w:b/>
        </w:rPr>
        <w:t xml:space="preserve">Tulos</w:t>
      </w:r>
    </w:p>
    <w:p>
      <w:r>
        <w:t xml:space="preserve">Muutetaan Yhdysvaltojen lakikokoelman (United States Code) 5 osaston 89 lukua siten, että kaikkien sairausvakuutusjärjestelyjen, jotka tarjoavat synnytysetuuksia, on tarjottava myös kattavuus hedelmättömyyden diagnosointiin ja hoitoon.</w:t>
      </w:r>
    </w:p>
    <w:p>
      <w:r>
        <w:rPr>
          <w:b/>
        </w:rPr>
        <w:t xml:space="preserve">Esimerkki 6.5683</w:t>
      </w:r>
    </w:p>
    <w:p>
      <w:r>
        <w:t xml:space="preserve">Government Credit Card Abuse Prevention Act of 2006 - Ohjaa kutakin toimeenpanovirastoa (erilliset puolustusministeriön (DOD) vaatimukset) ja muuttaa vuoden 1998 matka- ja kuljetusuudistuslakia (Travel and Transportation Reform Act of 1998) vaatimaan luottokorttien ja maksukorttien valvontaa ja suojatoimia, mukaan lukien riskinarviointianalyysit, tarkastukset ja tällaisista analyyseistä ja tarkastuksista raportointi.</w:t>
      </w:r>
    </w:p>
    <w:p>
      <w:r>
        <w:rPr>
          <w:b/>
        </w:rPr>
        <w:t xml:space="preserve">Tulos</w:t>
      </w:r>
    </w:p>
    <w:p>
      <w:r>
        <w:t xml:space="preserve">Valtion luottokorttien väärinkäytön estämiseksi.</w:t>
      </w:r>
    </w:p>
    <w:p>
      <w:r>
        <w:rPr>
          <w:b/>
        </w:rPr>
        <w:t xml:space="preserve">Esimerkki 6.5684</w:t>
      </w:r>
    </w:p>
    <w:p>
      <w:r>
        <w:t xml:space="preserve">Commercial Vessel Discharges Reform Act of 2013 - Muuttaa liittovaltion vesien pilaantumisen valvontaa koskevaa lakia (Federal Water Pollution Control Act) (yleisesti tunnettu nimellä Clean Water Act) siten, että kielletään luvan vaatiminen kyseisen lain nojalla sellaisen päästön osalta, joka liittyy soveltamisalaan kuuluvan aluksen tavanomaiseen toimintaan. Määritellään "soveltamisalaan kuuluvalla aluksella" kaikki vesikulkuneuvot tai muut keinotekoiset laitteet, joita käytetään tai voidaan käyttää vesiliikenteen kuljetusvälineenä, jotka ovat kaupallisessa käytössä ja jotka ovat: 1) alle 79 jalkaa pitkiä; tai 2) kalastusaluksia pituudesta riippumatta. Ohjaa ympäristönsuojeluviraston (EPA) hallintovirkamiestä: (1) määrittää vuoden kuluessa ne soveltamisalaan kuuluvan aluksen tavanomaiseen toimintaan liittyvät päästöt, joiden osalta on kohtuullista ja käytännössä mahdollista kehittää parhaita hallintakäytäntöjä, joilla lievennetään haitallisia vaikutuksia Yhdysvaltojen vesiin; ja (2) tarkistaa tällaista määritystä viiden vuoden välein.  Kehottaa sen ministeriön sihteeriä, jonka alaisuudessa rannikkovartiosto toimii, antamaan hallintovirkamiestä kuullen määräyksiä sellaisten parhaiden hallintakäytäntöjen käytöstä soveltamisalaan kuuluvan aluksen tavanomaiseen toimintaan liittyvien päästöjen osalta, jotka hallintovirkamies määrittelee kohtuullisiksi ja toteuttamiskelpoisiksi. Kielletään tällaisen asetuksen antamisen jälkeen soveltamisalaan kuuluvan aluksen omistajaa tai käyttäjää toimimasta merialueella tai päästämästä päästöjä merialueelle, jos aluksen omistaja tai käyttäjä ei käytä tällaisia käytäntöjä. </w:t>
      </w:r>
    </w:p>
    <w:p>
      <w:r>
        <w:rPr>
          <w:b/>
        </w:rPr>
        <w:t xml:space="preserve">Tulos</w:t>
      </w:r>
    </w:p>
    <w:p>
      <w:r>
        <w:t xml:space="preserve">Vuoden 2013 laki kauppa-alusten päästöjen uudistamisesta (Commercial Vessel Discharges Reform Act of 2013)</w:t>
      </w:r>
    </w:p>
    <w:p>
      <w:r>
        <w:rPr>
          <w:b/>
        </w:rPr>
        <w:t xml:space="preserve">Esimerkki 6.5685</w:t>
      </w:r>
    </w:p>
    <w:p>
      <w:r>
        <w:t xml:space="preserve">Surviving Spouses and Dependents Outreach Enhancement and Veterans Casework Improvement Act - Kannustaa kaikkia veteraaniasioiden ministeriön osia sekä julkisen ja yksityisen sektorin yksiköitä (mukaan lukien veteraanipalvelu- ja veteraanien leskijärjestöt) toimimaan yhteistyössä, jotta veteraanien leskille ja huollettaville annettaisiin kattavasti tietoa veteraanien jälkeenjääneille puolisoille ja huollettaville veteraanien etuuksien ja terveydenhuoltopalvelujen saamisesta.Vaatii veteraaniasioiden ministeriä nimeämään asianmukaiset ministeriön työntekijät toteuttamaan tiedotusohjelmia ja tarjoamaan tiedotuspalveluja tukikelpoisille aviopuolisoille ja huollettaville.</w:t>
      </w:r>
    </w:p>
    <w:p>
      <w:r>
        <w:rPr>
          <w:b/>
        </w:rPr>
        <w:t xml:space="preserve">Tulos</w:t>
      </w:r>
    </w:p>
    <w:p>
      <w:r>
        <w:t xml:space="preserve">Muutetaan Yhdysvaltojen lakikokoelman 38 osastoa, jotta voidaan tehostaa veteraaniasioiden ministeriön toteuttamia tiedotusohjelmia, joiden tarkoituksena on tiedottaa entistä kattavammin oikeutetuille kuolleiden veteraanien eloonjääneille puolisoille ja huollettaville veteraanien etuuksista, jotka ovat heidän käytettävissään veteraaniasiainministerin hallinnoimien lakien nojalla, ja parantaa paikallistasolla annettavaa apua säätämällä henkilöstöstä, jolla on erityinen vastuu auttaa näitä henkilöitä saamaan kyseisten lakien mukaisia etuuksia.</w:t>
      </w:r>
    </w:p>
    <w:p>
      <w:r>
        <w:rPr>
          <w:b/>
        </w:rPr>
        <w:t xml:space="preserve">Esimerkki 6.5686</w:t>
      </w:r>
    </w:p>
    <w:p>
      <w:r>
        <w:t xml:space="preserve">Ojito Wilderness Act - (§ 3) Määrittää tietyt Ojito Wilderness -nimellä tunnetut julkiset maa-alueet New Mexicossa (erämaa-alue) osaksi kansallista erämaan suojelujärjestelmää.Sisäministeriön on hallinnoitava erämaa-aluetta Wilderness Act -lain mukaisesti. määrää, että erämaa-alueeseen voidaan lisätä tiettyjä New Mexicossa sijaitsevia maa-alueita ja erämaa-alueen rajojen sisäpuolella olevia maa-alueita, jos liittovaltion hallitus hankkii tällaisia maa-alueita.sallii karjan laiduntamisen erämaa-alueella, jos laidunnusoikeudet on vahvistettu ennen tämän lain voimaantuloa. Kielletään tässä laissa säädetyt kiellot: (1) vaikuttaa New Mexicon toimivaltaan tai velvollisuuksiin koskien kaloja ja luonnonvaraisia eläimiä osavaltiossa; (2) muodostaa Yhdysvaltojen varauksen vedestä tai vesioikeuksista, jotka koskevat tällä lailla erämaaksi nimettyä maata; (3) vaikuttaa osavaltiossa oleviin vesioikeuksiin, jotka olivat olemassa tämän lain voimaantulopäivänä, mukaan lukien Yhdysvaltojen hallussa olevat vesioikeudet; (4) muodostaa ennakkotapauksen tulevien erämaamerkintöjen osalta; tai (5) vaikuttaa minkä tahansa muun lain tulkintaan tai minkä tahansa muun lain nojalla tehtyyn merkintään.toteaa, että ministeriön on noudatettava osavaltion lakien menettelyllisiä ja aineellisia vaatimuksia saadakseen ja pitääkseen hallussaan kaikki erämaa-aluetta koskevat vesioikeudet, joita ei ollut olemassa tämän lain voimaan tullessa.kieltää presidenttiä tai muita Yhdysvaltojen virkamiehiä, työntekijöitä tai edustajia rahoittamasta, avustamasta, hyväksymästä tai myöntämästä lisenssiä tai lupaa minkä tahansa uuden (tässä laissa määritellyn) vesivarantolaitoksen kehittämiseen erämaa-alueella.Ohjaa ministeriä pyrkimään vaihtamaan erämaa-alueen rajojen sisäpuolella olevaa valtion maata kolmen vuoden kuluessa voimaantulosta.(4 §) Vaatii ministeriä pitämään tiettyjä julkisia maita Zian pueblon (Pueblo) puolesta ja sisällyttämään nämä maat osaksi pueblon reservaatiota. Pueblo velvoitetaan maksamaan valtiosihteerille (arvioimalla määritetty) käypää markkina-arvoa tällaisista julkisista maista, jotka on siirretty trustiin. Valtuuttaa ministerin käyttämään Pueblon maksamia varoja muiden kuin liittovaltion maiden hankkimiseen New Mexicossa.Säilyttää yleisön pääsyn Pueblon trustimaille virkistys-, maisema-, tiede-, koulutus-, paleontologiseen ja luonnonsuojelukäyttöön.Valtuuttaa siviilikanteen nostamisen U.S. District Court for the District of New Mexico -oikeudessa yleisön pääsyn toteuttamiseksi.Säilyttää olemassa olevat tieoikeudet trustimaiden alueella. Pueblo velvoitetaan myöntämään kaikki kohtuulliset pyynnöt, jotka koskevat käyttöoikeuksien myöntämistä kyseisillä mailla sijaitsevia yleishyödyllisiä laitoksia ja putkistoja varten.</w:t>
      </w:r>
    </w:p>
    <w:p>
      <w:r>
        <w:rPr>
          <w:b/>
        </w:rPr>
        <w:t xml:space="preserve">Tulos</w:t>
      </w:r>
    </w:p>
    <w:p>
      <w:r>
        <w:t xml:space="preserve">Ojito Wilderness Study Area -alueen nimeäminen erämaaksi, tiettyjen maa-alueiden ottaminen Zian pueblon omaisuudeksi ja muihin tarkoituksiin.</w:t>
      </w:r>
    </w:p>
    <w:p>
      <w:r>
        <w:rPr>
          <w:b/>
        </w:rPr>
        <w:t xml:space="preserve">Esimerkki 6.5687</w:t>
      </w:r>
    </w:p>
    <w:p>
      <w:r>
        <w:t xml:space="preserve">Medication Therapy Management Benefits Act of 2011 - Muuttaa sosiaaliturvalain (SSA) XVIII osaston (Medicare) osaa D (vapaaehtoinen reseptilääke-etuusohjelma) siten, että vuosittaiseen kattavaan lääkityksen tarkistukseen on sisällyttävä henkilökohtaisen lääkityskertomuksen ja suositellun lääkehoidon toimintasuunnitelman laatiminen yhteistyössä henkilön ja lääkkeen määrääjän kanssa.Vaatii, että lääkehoidon hallintaan kuuluvat kohdennetut lääkitysarvioinnit, jotka luvan saanut farmaseutti tekee henkilökohtaisesti ja joita tarjotaan vähintään kerran neljännesvuosittain: (1) arvioida lääkkeiden käyttöä viimeisimmän vuosittaisen kattavan lääkitysarvioinnin jälkeen, (2) seurata ratkaisemattomia ongelmia tai (3) tunnistaa uusiin lääkehoitoihin liittyviä ongelmia tai jos henkilö on kokenut siirtymävaiheen hoidossa.Lisätään niiden sairauksien ja tilojen määrää, joiden osalta edunsaajat voivat saada lääkehoidon hallintaan liittyviä palveluja.Edellytetään, että reseptilääkesuunnitelmien rahoittaja määrittelee terveys- ja terveysministeriön (HHS) hyväksymän prosessin, jonka avulla lisensoidut farmaseutit tai muut pätevät palveluntarjoajat voivat tunnistaa potentiaaliset asiakkaat MTM-toimia varten, jos kyseiset henkilöt eivät ole kohteena olevia edunsaajia tai jos heille ei muutoin tarjota MTM-palveluja.Vaatii, että kaikki MTM-ohjelmat tarjoavat sekä kattavia että kohdennettuja lääkityksen tarkistuksia henkilöille, jotka ovat oikeutettuja sekä Medicare- että Medicaid-järjestelmään (SSA XIX osaston mukaisesti), riippumatta siitä, ovatko he MTM:n kohderyhmään kuuluvia edunsaajia.Vaatii PDP-rahoittajaa tarjoamaan kaikille halukkaille verkostoonsa kuuluville apteekeille MTM-palvelujen tarjoamisen.Vaatii PDP-rahoittajaa korvaamaan MTM-palveluja tarjoaville apteekkareille ja muille yksiköille MTM-palveluja, jotka perustuvatkin palveluiden tarjoamiseen käytettyihin resursseihin ja niiden tuottamiseen tarvittavaan aikaan.Ohjaa ministeriä: (1) laatimaan toimenpiteitä ja standardeja, joiden avulla PDP-rahoittajat voivat kerätä tietoja arvioidakseen apteekkien ja muiden yksiköiden suorituskykyä MTM-palvelujen tarjoamisessa; ja (2) tukemaan suorituskykymittareiden jatkuvaa kehittämistä ja parantamista.Tarjoaa apteekeille ja muille MTM-palveluja tarjoaville yksiköille lisäkannustinmaksuja sen perusteella, miten ne ovat suoriutuneet tämän lain nojalla vahvistettujen laatutoimenpiteiden täyttämisestä.</w:t>
      </w:r>
    </w:p>
    <w:p>
      <w:r>
        <w:rPr>
          <w:b/>
        </w:rPr>
        <w:t xml:space="preserve">Tulos</w:t>
      </w:r>
    </w:p>
    <w:p>
      <w:r>
        <w:t xml:space="preserve">Sosiaaliturvalain XVIII osaston D osan muuttaminen lääkehoidon hallinnan edistämiseksi Medicaren D-osan reseptilääkeohjelmassa.</w:t>
      </w:r>
    </w:p>
    <w:p>
      <w:r>
        <w:rPr>
          <w:b/>
        </w:rPr>
        <w:t xml:space="preserve">Esimerkki 6.5688</w:t>
      </w:r>
    </w:p>
    <w:p>
      <w:r>
        <w:t xml:space="preserve">Law Enforcement Officers Equity Act Muuttaa termin "lainvalvontaviranomainen" määritelmää liittovaltion työntekijöiden eläkejärjestelmän (FERS) ja siviilipalveluksen eläkejärjestelmän (CSRS) säännöksissä siten, että se sisältää: (1) liittovaltion työntekijät, jotka eivät muutoin kuulu kyseisen termin piiriin ja joiden tehtäviin kuuluu epäiltyjen tai tuomittujen henkilöiden tutkinta tai pidättäminen ja joilla on lupa kantaa ampuma-asetta, (2) Internal Revenue Servicen (IRS) sellaiset työntekijät, joiden tehtäviin kuuluu ensisijaisesti maksamattomien verojen periminen ja maksamattomien veroilmoitusten varmistaminen, (3) Yhdysvaltain postitarkastuspalvelun työntekijä ja (4) veteraaniasioiden ministeriön työntekijä, joka on osaston poliisi.  Edellytetään, että virassa olevan lainvalvontaviranomaisen suorittamaa palvelua: 1) tämän lain voimaantulopäivänä tai sen jälkeen suoritettua palvelua pidetään kaikissa muissa tarkoituksissa kuin eläkkeelle siirtymistä varten lainvalvontaviranomaisena suoritettuna palveluksena; ja 2) ennen tämän lain voimaantuloa suoritettua palvelua pidetään liittovaltion eläketarkoituksissa tällaisena virkamiehenä suoritettuna palveluksena vain, jos kirjallinen valinta toimitetaan henkilöstöhallintovirastolle viiden vuoden kuluessa tämän lain voimaantulosta tai ennen valtion palveluksesta eroamista, sen mukaan, kumpi ajankohta on aikaisempi. Sallii viranhaltijan, joka tekee valinnan lainvalvontaviranomaisen aseman valitsemiseksi, maksaa siviilipalveluksen eläke- ja työkyvyttömyysrahastoon ennakkomaksun, joka kattaa aikaisemman palveluksen.  Säädetään, että mikään voimassa olevan lainsäädännön mukainen CSRS- tai FERS-järjestelmän mukainen pakollinen ero valtion palveluksesta ei aiheuta virkamiehen pakollista eroamista tämän lain voimaantulosta alkavan kolmen vuoden jakson aikana.</w:t>
      </w:r>
    </w:p>
    <w:p>
      <w:r>
        <w:rPr>
          <w:b/>
        </w:rPr>
        <w:t xml:space="preserve">Tulos</w:t>
      </w:r>
    </w:p>
    <w:p>
      <w:r>
        <w:t xml:space="preserve">Law Enforcement Officers Equity Act</w:t>
      </w:r>
    </w:p>
    <w:p>
      <w:r>
        <w:rPr>
          <w:b/>
        </w:rPr>
        <w:t xml:space="preserve">Esimerkki 6.5689</w:t>
      </w:r>
    </w:p>
    <w:p>
      <w:r>
        <w:t xml:space="preserve">Robocall Enforcement Improvements Act of 2014 - Muuttaa vuoden 1934 viestintälakia siten, että Federal Communications Commission (FCC) voi määrätä menettämisseuraamuksia ilman, että se ensin lähettää syytettä syytteeseen asetetusta rikkomuksesta henkilöille, joilla ei ole FCC:n toimilupaa ja jotka rikkovat automaattisten puhelinlaitteiden käyttöä koskevia kieltoja. (Tällä hetkellä, jos nykyisiä poikkeuksia ei sovelleta, menettämisseuraamuksia ei voida määrätä, ellei henkilölle lähetetä haastehakemusta ennen kuin hän on saanut ilmoituksen ilmeisestä vastuusta ja ellei hän myöhemmin syyllisty samantyyppiseen toimintaan, joka on kuvattu haastehakemuksessa). Pidentää vanhentumisaikaa ja korottaa menettämisseuraamuksen enimmäismäärää, jota sovelletaan automaattisten puhelinlaitteiden rikkomuksiin, joihin ei ole myönnetty lupaa. Laajennetaan kieltoja, jotka koskevat epätarkkojen soittajan tunnistetietojen antamista Yhdysvaltojen ulkopuolella oleville henkilöille, jos vastaanottaja on Yhdysvalloissa. Ohjeistetaan väärennettyjen palvelujen tarjoajia toteuttamaan FCC:n määräämät toimenpiteet sen varmistamiseksi, että käyttäjät eivät syyllisty soittajan tunnistetietojen rikkomiseen. Määritellään &amp;quot;väärennöspalvelu&amp;quot; palveluksi, joka korvaa tai sallii käyttäjän korvata toisen nimen tai numeron soittajan tunnistetiedoiksi soitossa tai tekstiviestissä.  FCC:n edellytetään asettavan tietojen säilyttämistä ja raportointia koskevia velvoitteita väärentämispalvelujen tarjoajille. Valtuuttaa FCC:n haastamaan soittajan tunnistetiedot, jotka väärennetyn palvelun tilaaja tai asiakas on lähettänyt. Laajentaa määritelmän "soittajan tunnistetiedot" koskemaan myös tekstiviestejä. Ilmaisee kongressin käsityksen siitä, että: (1) teleoperaattoreilla on laillinen toimivalta tarjota kuluttajille palveluja, joilla estetään tai suodatetaan robocall-puheluita, ja (2) liittovaltion hallituksen olisi kannustettava teleoperaattoreita kehittämään ja toteuttamaan tällaisia palveluja.</w:t>
      </w:r>
    </w:p>
    <w:p>
      <w:r>
        <w:rPr>
          <w:b/>
        </w:rPr>
        <w:t xml:space="preserve">Tulos</w:t>
      </w:r>
    </w:p>
    <w:p>
      <w:r>
        <w:t xml:space="preserve">Robocall Enforcement Improvements Act of 2014 (Robocall Enforcement Improvements Act of 2014)</w:t>
      </w:r>
    </w:p>
    <w:p>
      <w:r>
        <w:rPr>
          <w:b/>
        </w:rPr>
        <w:t xml:space="preserve">Esimerkki 6.5690</w:t>
      </w:r>
    </w:p>
    <w:p>
      <w:r>
        <w:t xml:space="preserve">Hurrikaanit Rita ja Wilma Financial Services Relief Act of 2005 - ilmaisee kongressin näkemyksen siitä, että on elintärkeää, että vakuutetut talletuslaitokset ja vakuutetut luottoyhdistykset jatkavat rahoituspalvelujen tarjoamista kuluttajille, jotka ovat joutuneet siirtymään kotiseudultaan tai muutoin kärsimään hurrikaani Ritan tai Wilman aiheuttamista vahingoista, mihin kuuluu myös liittovaltion hallituksen avustus- ja etuusmaksusekkien lunastaminen.kehottaa valtiovarainministeriötä ja liittovaltion rahoitusalan sääntelyviranomaisia pyrkimään valistamaan vakuutettuja talletuslaitoksia ja luottoyhdistyksiä tällaisten shekkien lunastamista koskevien julkaistujen ohjeiden asianmukaisesta soveltamisesta.kehottaa liittovaltion rahoitusalan sääntelyviranomaisia jatkamaan yhteistyötä tällaisten laitosten ja luottoyhdistysten kanssa, jotka toimivat poikkeuksellisissa olosuhteissa, helpottaakseen tällaisten sekkien lunastamista.vaatii liittovaltion varantopankkia luopumaan tilisiirtopalveluista perittävistä transaktiomaksuista, jotka muutoin perittäisiin vakuutetulta talletuslaitokselta tai vakuutetulta luottoyhdistykseltä, jonka pääkonttori sijaitsi 24. syyskuuta 2005 tai 22. lokakuuta 2005 tietyllä katastrofialueella, tai antamaan siitä hyvityksen.Valtuuttaa liittovaltion finanssivalvontaviranomaisen pidättäytymään tapauskohtaisesti kaikista vaadituista toimista, jotka koskevat pääomaltaan vajaakapitalisoitunutta vakuutettua talletuslaitosta tai luottoyhteisöä, joka ei ole merkittävästi tai kriittisesti pääomaltaan vajaakapitalisoitunut, jos yhteisö täyttää tietyt edellytykset ja sen pääoman tai nettovarallisuuden luokan aleneminen johtuu suoraan hirmumyrsky Ritan tai Wilman vaikutuksesta.Valtuuttaa liittovaltion rahoitusalan sääntelyviranomaisen sallimaan, että vakuutettu talletuslaitos tai luottoyhteisö voi vähentää tietyt määrät kokonaisvaroistaan laskettaessa sovellettavan vipuvaikutusrajan noudattamista, jos se täyttää tietyt ennakkoedellytykset ja sillä on hyväksyttävä suunnitelma kokonaisvarojen ja talletusten lisäyksen hallitsemiseksi: (1) saa yli 50 prosenttia kokonaistalletuksistaan henkilöiltä, jotka tavallisesti asuvat tai joiden päätoimipaikka on tavallisesti katastrofialueella; ja (2) oli asianmukaisesti pääomitettu 24. syyskuuta 2005 tai 22. lokakuuta 2005.</w:t>
      </w:r>
    </w:p>
    <w:p>
      <w:r>
        <w:rPr>
          <w:b/>
        </w:rPr>
        <w:t xml:space="preserve">Tulos</w:t>
      </w:r>
    </w:p>
    <w:p>
      <w:r>
        <w:t xml:space="preserve">Helpotetaan toipumista hurrikaanien Rita ja Wilma vaikutuksista tarjoamalla talletuslaitoksille, luottoyhdistyksille ja liittovaltion sääntelyvirastoille enemmän joustavuutta ja väliaikaisia vapautuksia tietyistä vaatimuksista ja maksuista sekä muihin tarkoituksiin.</w:t>
      </w:r>
    </w:p>
    <w:p>
      <w:r>
        <w:rPr>
          <w:b/>
        </w:rPr>
        <w:t xml:space="preserve">Esimerkki 6.5691</w:t>
      </w:r>
    </w:p>
    <w:p>
      <w:r>
        <w:t xml:space="preserve">Restoring Overtime Pay Act of 2017 Tässä lakiehdotuksessa edellytetään, että työministeriö päivittää palkkakynnyksen, jota sovelletaan hyvässä uskossa toimiviin toimeenpano-, hallinto- ja asiantuntijatehtävissä toimiviin työntekijöihin ylityökorvauksen saamisen määrittämiseksi. Lakiehdotuksella hyväksytään Laborin vuonna 2016 julkaisema sääntely, jossa vahvistettiin kynnysarvo tällaisten työntekijöiden vapauttamiseksi ylityövaatimuksista 40. prosenttiyksikköön ansioista kokoaikaisille palkatuille työntekijöille matalapalkkaisimmalla väestölaskenta-alueella. Lakiehdotuksessa edellytetään myös kynnysarvon päivittämistä kolmen vuoden välein.</w:t>
      </w:r>
    </w:p>
    <w:p>
      <w:r>
        <w:rPr>
          <w:b/>
        </w:rPr>
        <w:t xml:space="preserve">Tulos</w:t>
      </w:r>
    </w:p>
    <w:p>
      <w:r>
        <w:t xml:space="preserve">Vuoden 2017 laki ylityökorvausten palauttamisesta</w:t>
      </w:r>
    </w:p>
    <w:p>
      <w:r>
        <w:rPr>
          <w:b/>
        </w:rPr>
        <w:t xml:space="preserve">Esimerkki 6.5692</w:t>
      </w:r>
    </w:p>
    <w:p>
      <w:r>
        <w:t xml:space="preserve">Small Business Jobs Credit Act of 2001 - Muuttaa Internal Revenue Code -lakia siten, että "pätevän pienyrityksen työntekijä" (työntekijä, joka on joko kehitysvyöhykkeellä sijaitsevan pätevän pienyrityksen palkkaama tai pätevän pienyrityksen palkkaama ja tällaisella vyöhykkeellä asuva työntekijä) luetaan kohderyhmän jäseneksi työmahdollisuushyvitystä laskettaessa.</w:t>
      </w:r>
    </w:p>
    <w:p>
      <w:r>
        <w:rPr>
          <w:b/>
        </w:rPr>
        <w:t xml:space="preserve">Tulos</w:t>
      </w:r>
    </w:p>
    <w:p>
      <w:r>
        <w:t xml:space="preserve">Vuoden 1986 verolain muuttaminen siten, että laajennetaan pienten yritysten työpaikkojen luomista varten myönnettävää työnteon verohyvitystä.</w:t>
      </w:r>
    </w:p>
    <w:p>
      <w:r>
        <w:rPr>
          <w:b/>
        </w:rPr>
        <w:t xml:space="preserve">Esimerkki 6.5693</w:t>
      </w:r>
    </w:p>
    <w:p>
      <w:r>
        <w:t xml:space="preserve">Make State Governments More Open, Honest, and Transparent Act of 2017 Tämä lakiehdotus ohjaa liittovaltion viraston johtajaa, joka hallinnoi jotakin määritellyistä lohkoavustusohjelmista, keskeyttämään osavaltion valtuudet hallinnoida ohjelman varoja, jos osavaltio ei säädä tai pane täytäntöön vähintään yhtä lakia, joka edellyttää osavaltion lainsäätäjän taloudellisten etujen julkistamista, kieltää lainsäätäjää pyytämästä poliittisen puolueen tai vaalikampanjan avustuksia tai kieltää avustusten tekemisen tai pyytämisen urakoitsijan suorituksen tai neuvottelujen aikana.</w:t>
      </w:r>
    </w:p>
    <w:p>
      <w:r>
        <w:rPr>
          <w:b/>
        </w:rPr>
        <w:t xml:space="preserve">Tulos</w:t>
      </w:r>
    </w:p>
    <w:p>
      <w:r>
        <w:t xml:space="preserve">Vuoden 2017 laki osavaltiohallintojen avoimuuden, rehellisyyden ja läpinäkyvyyden lisäämisestä (Make State Governments More Open, Honest, and Transparent Act of 2017)</w:t>
      </w:r>
    </w:p>
    <w:p>
      <w:r>
        <w:rPr>
          <w:b/>
        </w:rPr>
        <w:t xml:space="preserve">Esimerkki 6.5694</w:t>
      </w:r>
    </w:p>
    <w:p>
      <w:r>
        <w:t xml:space="preserve">Federal Election Integrity Act of 2012 - Muuttaa vuoden 2002 Help America Vote Act -lakia siten, että asianmukaista osavaltion tai paikallista vaaliviranomaista kielletään antamasta liittovaltion vaaleissa äänestyslippua henkilölle, joka haluaa äänestää henkilökohtaisesti, ellei henkilö esitä vaaliviranomaiselle liittovaltion tai osavaltion hallituksen myöntämää, voimassa olevaa ja voimassa olevaa kuvallista henkilöllisyystodistusta.Henkilö, joka ei esitä tällaista henkilöllisyystodistusta, saa äänestää alustavasti tällaisissa vaaleissa. Vaaditaan kuitenkin, että tällainen henkilö esittää vaaditun henkilöllisyystodistuksen 48 tunnin kuluessa alustavan äänestyslipun antamisesta, tai osavaltion tai paikallinen vaaliviranomainen ei voi määrittää henkilön äänioikeutta.Vaaditaan, että henkilöt, jotka äänestävät liittovaltion vaaleissa muutoin kuin henkilökohtaisesti (esimerkiksi postitse), toimittavat äänestyslippunsa mukana jäljennöksen kuvallisesta henkilöllisyystodistuksesta, tai asianomainen viranomainen ei voi hyväksyä äänestyslippua. Tästä vaatimuksesta vapautetaan sellaisten äänioikeutettujen merentakaisten sotilaiden äänestyslippu, jotka ovat poissa Yhdysvalloista aktiivipalveluksen tai palveluksen vuoksi.Vaatii osavaltioita perustamaan ohjelman, jonka avulla ne voivat toimittaa kuvallisia henkilötodistuksia tämän lain mukaisesti henkilöille, jotka haluavat äänestää mutta joilla ei ole muutoin valtion myöntämää kuvallista henkilötodistusta.Määrittelee vaatimukset, jotka koskevat tällaisen kuvallisen henkilötodistuksen toimittamisesta perittävää osavaltion maksua.Vaatii vaaliavustuskomissiota maksamaan osavaltioille korvauksia, joilla katetaan kustannukset, jotka aiheutuvat kuvallisten henkilötodistusten toimittamisesta henkilöille, joilla ei ole varaa maksuun.</w:t>
      </w:r>
    </w:p>
    <w:p>
      <w:r>
        <w:rPr>
          <w:b/>
        </w:rPr>
        <w:t xml:space="preserve">Tulos</w:t>
      </w:r>
    </w:p>
    <w:p>
      <w:r>
        <w:t xml:space="preserve">Muutetaan vuoden 2002 Help America Vote Act -lakia siten, että jokaisen henkilön, joka haluaa äänestää liittovaltion virkaa koskevissa vaaleissa, on toimitettava asianomaiselle vaaliviranomaiselle hallituksen myöntämä kuvallinen henkilöllisyystodistus, ja muihin tarkoituksiin.</w:t>
      </w:r>
    </w:p>
    <w:p>
      <w:r>
        <w:rPr>
          <w:b/>
        </w:rPr>
        <w:t xml:space="preserve">Esimerkki 6.5695</w:t>
      </w:r>
    </w:p>
    <w:p>
      <w:r>
        <w:t xml:space="preserve">.  Anti-Semitism Awareness Act of 2016 (Sec. 4) Tämä lakiehdotus velvoittaa opetusministeriön tarkastellessaan, onko vuoden 1964 kansalaisoikeuslain VI osaston (kieltää rotuun, ihonväriin tai kansalliseen alkuperään perustuvan syrjinnän liittovaltion rahoitustukea saavissa ohjelmissa ja toiminnoissa) rikkomista, joka perustuu yksilön todelliseen tai oletettuun juutalaiseen syntyperään tai juutalaisiin etnisiin ominaisuuksiin, ottamaan huomioon "antisemitismin" määritelmän osana arviointia siitä, onko väitetyn käytännön taustalla ollut antisemitistinen tarkoitus. Tässä lakiehdotuksessa "antisemitismin" määritelmä on ulkoministeriön antisemitismin seurannasta ja torjunnasta vastaavan erityislähettilään 8. kesäkuuta 2010 julkaisemassa tiedotteessa esittämä määritelmä, joka on mukautettu Euroopan rasismin ja muukalaisvihan seurantakeskuksen (nykyisin Euroopan unionin perusoikeusvirasto) antisemitismin työmääritelmästä. (5 §) Mitään tässä lakiehdotuksessa ei saa tulkita siten, että se heikentäisi tai loukkaa perustuslain ensimmäisen lisäyksen nojalla suojattuja oikeuksia.</w:t>
      </w:r>
    </w:p>
    <w:p>
      <w:r>
        <w:rPr>
          <w:b/>
        </w:rPr>
        <w:t xml:space="preserve">Tulos</w:t>
      </w:r>
    </w:p>
    <w:p>
      <w:r>
        <w:t xml:space="preserve">Vuoden 2016 laki antisemitismin tiedostamisesta (Antisemitism Awareness Act of 2016)</w:t>
      </w:r>
    </w:p>
    <w:p>
      <w:r>
        <w:rPr>
          <w:b/>
        </w:rPr>
        <w:t xml:space="preserve">Esimerkki 6.5696</w:t>
      </w:r>
    </w:p>
    <w:p>
      <w:r>
        <w:t xml:space="preserve">Private Student Loan Debt Swap Act of 2009 - Muuttaa vuoden 1965 korkeakoululain IV osaston (Opiskelijoiden tuki) ja ohjaa opetusministeriä panemaan täytäntöön yksityisen koulutuslainan velkojen vaihto-ohjelman.Sihteeri velvoitetaan kyseisen ohjelman puitteissa jälleenrahoittamaan tiettyjen lainanottajien yksityiset koulutuslainat: (1) jotka 1. heinäkuuta 1994 jälkeen olivat oikeutettuja tukemattomiin Stafford-lainoihin liittovaltion perheiden koulutuslainaohjelmassa (FFEL) tai 1. heinäkuuta 2006 jälkeen oikeutettuja FFEL PLUS -lainoihin korkea-asteen tai ammatillista koulutusta varten; (2) jotka eivät ole laiminlyöneet IV osaston nojalla myönnetyn, vakuutetun tai taatun lainan maksuja; ja (3) jotka ovat suorittaneet vähintään kaksi peräkkäistä maksua uudelleenrahoitettavasta yksityisestä koulutuslainasta ja jotka ovat enintään 90 päivää myöhässä tällaisen lainan maksamisesta.Tekee ohjelmasta sovellettavan vain 1. heinäkuuta 1994 jälkeen ja ennen 1. heinäkuuta 2010 otettujen yksityisten koulutuslainojen osalta, joita käytettiin IV osaston ohjelmiin osallistumaan oikeutettuihin korkeakouluihin ilmoittautumisesta aiheutuviin kustannuksiin.Asettaa tällaisten jälleenrahoitettujen lainojen koron korkokannaksi korkokannan, jota sovelletaan: (antaa jälleenrahoitetuille lainoille samat takaisinmaksuehdot, -ehdot ja -edut kuin suoran lainaohjelman konsolidointilainoille.määrää ministerin toteuttamaan kansallisen tiedotuskampanjan yksityisten koulutuslainojen jälleenrahoituksen saatavuudesta ja eduista tämän ohjelman puitteissa.</w:t>
      </w:r>
    </w:p>
    <w:p>
      <w:r>
        <w:rPr>
          <w:b/>
        </w:rPr>
        <w:t xml:space="preserve">Tulos</w:t>
      </w:r>
    </w:p>
    <w:p>
      <w:r>
        <w:t xml:space="preserve">Lakiehdotus vuoden 1965 korkeakoululain IV osaston muuttamisesta siten, että yksityisten koulutuslainojen jälleenrahoitus sallitaan liittovaltion opintolaina-ohjelman puitteissa.</w:t>
      </w:r>
    </w:p>
    <w:p>
      <w:r>
        <w:rPr>
          <w:b/>
        </w:rPr>
        <w:t xml:space="preserve">Esimerkki 6.5697</w:t>
      </w:r>
    </w:p>
    <w:p>
      <w:r>
        <w:t xml:space="preserve">Long Term Care Quality and Consumer Information Improvement Act of 2004 - Muuttaa sosiaaliturvalain XVIII osaston (Medicare), jotta ammattitaitoisten hoitolaitosten maksuja voidaan mukauttaa laatutietojen perusteella.</w:t>
      </w:r>
    </w:p>
    <w:p>
      <w:r>
        <w:rPr>
          <w:b/>
        </w:rPr>
        <w:t xml:space="preserve">Tulos</w:t>
      </w:r>
    </w:p>
    <w:p>
      <w:r>
        <w:t xml:space="preserve">Lakiehdotus sosiaaliturvalain XVIII osaston muuttamiseksi, jotta medicare-edunsaajat saisivat tietoa ammattitaitoisten hoitolaitosten tarjoaman hoidon laadusta ja jotta ammattitaitoisia hoitolaitoksia kannustettaisiin parantamaan näiden laitosten tarjoaman hoidon laatua yhdistämällä medicare-ohjelman mukaisen maksun määrä laaturaportointi- ja suoritusvaatimuksiin ja muihin tarkoituksiin.</w:t>
      </w:r>
    </w:p>
    <w:p>
      <w:r>
        <w:rPr>
          <w:b/>
        </w:rPr>
        <w:t xml:space="preserve">Esimerkki 6.5698</w:t>
      </w:r>
    </w:p>
    <w:p>
      <w:r>
        <w:t xml:space="preserve">Expanding Exemptions to Enable More Public Trust Act eli EXEMPT Act Tässä lakiehdotuksessa annetaan liikenneministeriölle lupa vapauttaa pitkälle automatisoidut ajoneuvot tietyistä moottoriajoneuvojen turvallisuusstandardeista, jos vapautus helpottaisi tällaisten ajoneuvojen turvallisuusominaisuuksien kehittämistä tai kenttäarviointia.</w:t>
      </w:r>
    </w:p>
    <w:p>
      <w:r>
        <w:rPr>
          <w:b/>
        </w:rPr>
        <w:t xml:space="preserve">Tulos</w:t>
      </w:r>
    </w:p>
    <w:p>
      <w:r>
        <w:t xml:space="preserve">Vapautusten laajentaminen, jotta Public Trust Act -laki mahdollistaisi enemmän julkista luottamusta</w:t>
      </w:r>
    </w:p>
    <w:p>
      <w:r>
        <w:rPr>
          <w:b/>
        </w:rPr>
        <w:t xml:space="preserve">Esimerkki 6.5699</w:t>
      </w:r>
    </w:p>
    <w:p>
      <w:r>
        <w:t xml:space="preserve">Renewable Energy Incentive Act - Muuttaa vuoden 2009 American Recovery and Reinvestment Act -lakia seuraavasti: (1) laajentaa uusiutuvan energian omaisuuteen, mukaan lukien sähköntuotantoon käytettävät uusiutuvat luonnonvarat sekä polttokenno-, aurinko-, tuuli-, maalämpö- ja mikroturbiinikiinteistöön tehtäviin investointeihin tarkoitettua avustusohjelmaa verohyvitysten sijaan pidentämällä tällaisen omaisuuden käyttöönoton määräaikaa vuoteen 2012 asti; ja (2) laajentaa avustuskelpoisuutta tiettyihin valtion sähkölaitoksiin ja verovapautettuihin keskinäisiin tai osuuskunnallisiin sähköyhtiöihin.Muuttaa verolakia (Internal Revenue Code) seuraavasti: (1) sallitaan energiaverohyvitys investoinneista hyväksyttyihin aurinkoenergiaa valmistaviin hankkeisiin; (2) sallitaan verohyvitys vierekkäisten, erittäin aurinkoisten, häiriintyneiden yksityisten maa-alueiden ostosta, yhdistämisestä ja käytöstä aurinkoenergian tuottamiseksi elinkeinotoiminnassa käytettäväksi; ja (3) rajoitetaan energiaverohyvitystä, joka koskee aurinkoenergialaitteita, joita käytetään sähköntuotantoon tai rakenteen lämmittämiseen tai jäähdyttämiseen, sovellettuna uima-altaisiin, siten, että ne eivät kata niitä laitteita, jotka sijaitsevat yhden perheen asunnoissa. Määritellään "hyväksytyn aurinkoenergian tuotantohankkeen omaisuus" aineelliseksi henkilökohtaiseksi omaisuudeksi, joka on hankittu sellaisen tuotantolaitoksen varustamiseksi uudelleen, laajentamiseksi tai perustamiseksi, jossa tuotetaan aurinkoenergialaitteita sähköntuotantoa varten.</w:t>
      </w:r>
    </w:p>
    <w:p>
      <w:r>
        <w:rPr>
          <w:b/>
        </w:rPr>
        <w:t xml:space="preserve">Tulos</w:t>
      </w:r>
    </w:p>
    <w:p>
      <w:r>
        <w:t xml:space="preserve">Muutetaan American Recovery and Reinvestment Act of 2009 -lakia ja vuoden 1986 verolakia (Internal Revenue Code of 1986) aurinkoenergian kehittämistä koskevien kannustimien tarjoamiseksi.</w:t>
      </w:r>
    </w:p>
    <w:p>
      <w:r>
        <w:rPr>
          <w:b/>
        </w:rPr>
        <w:t xml:space="preserve">Esimerkki 6.5700</w:t>
      </w:r>
    </w:p>
    <w:p>
      <w:r>
        <w:t xml:space="preserve">Appalachia Opportunity Grants Act of 2018 Tällä lakiehdotuksella muutetaan Consolidated Farm and Rural Development Act -lakia siten, että maatalousministeriö valtuutetaan myöntämään avustuksia Appalachian alueen paikallishallinnon yksiköille Yhdysvaltojen itäosissa, jotta ne voivat kutsua koolle julkisten ja yksityisten tahojen ryhmiä tekemään yhteistyötä alueellisten hankkeiden toteuttamiseksi, jotta alueella voidaan saavuttaa myönteisiä taloudellisia ja yhteisöllisiä vaikutuksia.  Yhteistyöryhmän toteuttaman alueellisen hankkeen on oltava: (1) vähintään kaksi yhteistä rajaa jakavaa kuntaa on otettava mukaan; ja (2) sen on toteutettava erityistoimi, jonka tavoitteena on työpaikkojen luominen, keskiasteen jälkeisen koulutuksen kapasiteetin laajentaminen, matkailun kasvu, kansanterveyden parantaminen tai alueellisen infrastruktuurin parantaminen. </w:t>
      </w:r>
    </w:p>
    <w:p>
      <w:r>
        <w:rPr>
          <w:b/>
        </w:rPr>
        <w:t xml:space="preserve">Tulos</w:t>
      </w:r>
    </w:p>
    <w:p>
      <w:r>
        <w:t xml:space="preserve">Appalachia Opportunity Grants Act of 2018 (Appalakkien mahdollisuuksien tukilaki)</w:t>
      </w:r>
    </w:p>
    <w:p>
      <w:r>
        <w:rPr>
          <w:b/>
        </w:rPr>
        <w:t xml:space="preserve">Esimerkki 6.5701</w:t>
      </w:r>
    </w:p>
    <w:p>
      <w:r>
        <w:t xml:space="preserve">School-Based Health Clinic Establishment Act of 2007 - Muuttaa Public Health Service Act -lakia siten, että terveysministeriön on myönnettävä avustuksia koulujen terveysklinikoiden käyttökustannuksiin, jotta terveydenhuollon ammattilaiset voivat tarjota lapsille ja nuorille kattavia perusterveydenhuoltopalveluja kouluaikana. Vaaditaan, että SBHC-keskusten on 1) tarjottava palveluja lapsille ja nuorille, joiden vanhemmilta tai huoltajilta on saatu suostumus; 2) tarjottava palveluja paikan päällä koulupäivän aikana koulun ollessa suljettuna ja ympärivuorokautinen kattavuus päivystysjärjestelmän ja varahenkilöstön avulla, jotta palvelujen saatavuus voidaan varmistaa ympäri vuoden koulun tai SBHC-keskuksen ollessa suljettuna. Sallii sihteerin: (1) antaa etusijan hakijoille, jotka osoittavat kykenevänsä palvelemaan sellaisia lasten ja nuorten väestöryhmiä, joilla on perinteisesti ollut vaikeuksia saada terveys- ja mielenterveyspalveluja; ja (2) luopua tietyistä tämän lain mukaisista vaatimuksista määrätyksi ajaksi.Sihteeri perustaa ohjelman teknisen ja muun avun antamiseksi SBHC:ille.</w:t>
      </w:r>
    </w:p>
    <w:p>
      <w:r>
        <w:rPr>
          <w:b/>
        </w:rPr>
        <w:t xml:space="preserve">Tulos</w:t>
      </w:r>
    </w:p>
    <w:p>
      <w:r>
        <w:t xml:space="preserve">Lakiehdotus kansanterveyspalvelulain muuttamisesta koulujen terveysklinikkaohjelman perustamiseksi ja muihin tarkoituksiin.</w:t>
      </w:r>
    </w:p>
    <w:p>
      <w:r>
        <w:rPr>
          <w:b/>
        </w:rPr>
        <w:t xml:space="preserve">Esimerkki 6.5702</w:t>
      </w:r>
    </w:p>
    <w:p>
      <w:r>
        <w:t xml:space="preserve">Eläke-etuuksien oikeudenmukaisuutta koskeva laki - Muuttaa vuoden 1974 työntekijän eläketurvalakia (Employee Retirement Income Security Act of 1974) ja verolakia (Internal Revenue Code) siten, että jokaisessa etuuspohjaisessa eläkejärjestelyssä on tarjottava yhteiseläkevaihtoehto, jossa eloonjääneiden osuus on kaksi kolmasosaa. Edellytetään kaikkien etuusvaihtoehtojen vertailevaa ilmoittamista molemmille puolisoille.</w:t>
      </w:r>
    </w:p>
    <w:p>
      <w:r>
        <w:rPr>
          <w:b/>
        </w:rPr>
        <w:t xml:space="preserve">Tulos</w:t>
      </w:r>
    </w:p>
    <w:p>
      <w:r>
        <w:t xml:space="preserve">Eläke-etuuksien oikeudenmukaisuutta koskeva laki</w:t>
      </w:r>
    </w:p>
    <w:p>
      <w:r>
        <w:rPr>
          <w:b/>
        </w:rPr>
        <w:t xml:space="preserve">Esimerkki 6.5703</w:t>
      </w:r>
    </w:p>
    <w:p>
      <w:r>
        <w:t xml:space="preserve">Collaborative Agreements to Recruit Educators (CARE) Act of 2005 - Valtuuttaa opetusministerin myöntämään korkeakouluille avustuksia, jotta ne voivat luoda kumppanuuksia vähävaraisten koulujen kanssa sellaisten ohjelmien perustamiseksi, jotka edistävät oppilaiden valmistumista keskiasteen koulusta ja korkea-asteen jälkeisen tutkinnon suorittamista.Avustusmäärärahojen vaadittuihin käyttötarkoituksiin kuuluvat: 1) mentorointi tai tukiopetus, 2) stipendit, 3) neuvonta ja tiedotus korkeakoulujen sisäänpääsystä ja opintotuesta ja 4) oppitunnit ja työpajat korkeakoulussa tai vähävaraisessa koulussa.</w:t>
      </w:r>
    </w:p>
    <w:p>
      <w:r>
        <w:rPr>
          <w:b/>
        </w:rPr>
        <w:t xml:space="preserve">Tulos</w:t>
      </w:r>
    </w:p>
    <w:p>
      <w:r>
        <w:t xml:space="preserve">Lakiehdotus korkeakouluille tarkoitetun avustusohjelman perustamisesta, jotta ne voivat tehdä yhteistyötä vähävaraisten koulujen kanssa rekrytoidakseen opiskelijoita jatkamaan ja suorittamaan keskiasteen jälkeisiä opintoja.</w:t>
      </w:r>
    </w:p>
    <w:p>
      <w:r>
        <w:rPr>
          <w:b/>
        </w:rPr>
        <w:t xml:space="preserve">Esimerkki 6.5704</w:t>
      </w:r>
    </w:p>
    <w:p>
      <w:r>
        <w:t xml:space="preserve">Ohjaa Yhdysvaltoja maksamaan tietyn korvauksen tällaisen kiinteän omaisuuden omistajille pysyvän tuomion määrärahasta tai muusta sopivasta liittovaltion rahastosta. velvoittaa sisäasiainministeriön aloittamaan menettelyn oikeudenmukaisen korvauksen määrittämiseksi, jos neuvotteluratkaisua tai omistajan kannetta ei ole saatu aikaan.kieltää sisäasiainministeriötä sallimasta tällaisten maiden luvatonta käyttöä lukuun ottamatta kaikkien nykyisten toimintojen lopettamista ja kaikkien laitteiden, tilojen tai henkilökohtaisen omaisuuden poistamista.velvoittaa sisäasiainministeriön maanomistajan pyynnöstä hyvittämään omistajan nimiin perustettavaa ylijäämätiliä. Sallii maanomistajan tehdä ylijäämäomaisuudesta tarjouksen kuten kuka tahansa muu tarjouksen tekijä, riippumatta siitä, missä se sijaitsee.</w:t>
      </w:r>
    </w:p>
    <w:p>
      <w:r>
        <w:rPr>
          <w:b/>
        </w:rPr>
        <w:t xml:space="preserve">Tulos</w:t>
      </w:r>
    </w:p>
    <w:p>
      <w:r>
        <w:t xml:space="preserve">Lakiehdotus, jonka mukaan kaikki oikeudet, omistusoikeudet ja intressit tiettyyn Washingtonin piirikunnassa Utahissa sijaitsevaan kiinteistöön siirretään Yhdysvalloille.</w:t>
      </w:r>
    </w:p>
    <w:p>
      <w:r>
        <w:rPr>
          <w:b/>
        </w:rPr>
        <w:t xml:space="preserve">Esimerkki 6.5705</w:t>
      </w:r>
    </w:p>
    <w:p>
      <w:r>
        <w:t xml:space="preserve">Diploma and Accreditation Integrity Protection Act of 2009 - Kielletään akkreditoijia pitämästä luotettavalla tavalla luotettavana viranomaisena tutkintoa myöntävien oppilaitosten tarjoaman koulutuksen laadun suhteen maahanmuuttoon, liittovaltion palvelukseen tai muuhun liittovaltion toimintaan liittyvissä tarkoituksissa, ellei opetusministeriö ole hyväksynyt akkreditoijaa.katsoo, että ainoastaan sellaisen tutkinnon myöntävän laitoksen suorittama tutkinto, jonka tällainen akkreditoija on hyväksynyt, voidaan hyväksyä tilanteissa, joissa korkeakoulun suorittama tutkinto vaaditaan tai otetaan huomioon liittovaltion työntekijän nimittämistä, ylennystä tai palkankorotusta varten.Ohjaa liittovaltion kauppakomissiota määrittelemään sopimattomaksi ja harhaanjohtavaksi toimeksi tai käytännöksi: 1) tietyt akateemisten, ammatillisten tai ammatillisten tutkintojen tarjoamiset sellaisissa yksiköissä, jotka eivät ole IHE:itä tai joita ei ole akkreditoinut opetusministerin, muun asianmukaisen liittovaltion viraston tai korkeakoulutuksen akkreditointineuvoston tunnustama akkreditoija; tai 2) akkreditoinnin myöntäminen tutkintoa myöntävälle laitokselle akkreditoijan toimesta, jolla ei ole tällaista tunnustusta.</w:t>
      </w:r>
    </w:p>
    <w:p>
      <w:r>
        <w:rPr>
          <w:b/>
        </w:rPr>
        <w:t xml:space="preserve">Tulos</w:t>
      </w:r>
    </w:p>
    <w:p>
      <w:r>
        <w:t xml:space="preserve">Vähentää ja estää vilpillisten tutkintojen myyntiä ja käyttöä, jotta voidaan suojella liittovaltion palveluksessa käytettävien pätevien korkeakoulututkintojen koskemattomuutta.</w:t>
      </w:r>
    </w:p>
    <w:p>
      <w:r>
        <w:rPr>
          <w:b/>
        </w:rPr>
        <w:t xml:space="preserve">Esimerkki 6.5706</w:t>
      </w:r>
    </w:p>
    <w:p>
      <w:r>
        <w:t xml:space="preserve">Lucid Act of 2015 Tekee tukikelpoiseksi liittovaltion valtatiehankkeiden avustuksiin osavaltion, jonka lainsäädännössä laillistetaan marihuanan hallussapito tai käyttö lääketieteellisin perustein tai ilman lääketieteellisiä perusteita, vain jos kyseisessä osavaltiossa on voimassa laki, jossa kielletään henkilöä ajamasta moottoriajoneuvoa tai pitämästä moottoriajoneuvoa tosiasiallisesti hallinnassaan marihuanan vaikutuksen alaisena ja joka valvoo kyseisen lain noudattamista käyttämällä koulutusta ja menetelmiä, joiden avulla voidaan määritellä kognitiivinen tai fyysinen marihuanan vaikutuksen alentuminen.  Vapauttaa kyseiset valtiot tietyistä hallinnollisista seuraamuksista. Tarkistetaan termit &amp;quot;ajaminen päihtyneenä&amp;quot; ja &amp;quot;ajaminen vaikutuksen alaisena&amp;quot; tämän lain mukaisiksi. Asetetaan toistuviin rikoksentekijöihin vähimmäismäärä siviili- ja rikosoikeudellisia seuraamuksia moottoriajoneuvon kuljettamisesta marihuanan vaikutuksen alaisena kyseisissä osavaltioissa. Määrää National Highway Traffic Safety Administrationin hallintovirkamiehen tutkimaan tieteellisten testien avulla, missä määrin marihuana heikentää yksilön kykyä ajaa moottoriajoneuvoa, ja laatimaan raportin ja asettamaan sen sähköisesti yleisön saataville sekä antamaan osavaltioille suosituksia siitä, miten marihuanan vaikutuksen alaisena ajamista voidaan ehkäistä. </w:t>
      </w:r>
    </w:p>
    <w:p>
      <w:r>
        <w:rPr>
          <w:b/>
        </w:rPr>
        <w:t xml:space="preserve">Tulos</w:t>
      </w:r>
    </w:p>
    <w:p>
      <w:r>
        <w:t xml:space="preserve">Lucid Act of 2015</w:t>
      </w:r>
    </w:p>
    <w:p>
      <w:r>
        <w:rPr>
          <w:b/>
        </w:rPr>
        <w:t xml:space="preserve">Esimerkki 6.5707</w:t>
      </w:r>
    </w:p>
    <w:p>
      <w:r>
        <w:t xml:space="preserve">Toxic Cleanup Equity and Acceleration Act of 1993 - Muuttaa vuoden 1980 Comprehensive Environmental Response, Compensation, and Liability Act -lakia (CERCLA) siten, että kunnat tai muut henkilöt vapautetaan vastuusta (muutoin kuin presidenttiä kohtaan), joka koskee kiinteän yhdyskuntajätteen tai puhdistamolietteen tuottamisesta, kuljetuksesta tai kuljetuksen, käsittelyn tai hävittämisen järjestämisestä aiheutuvia maksuvaatimuksia tai muita vastekustannuksia. Lupaa tukikelpoisille henkilöille (jotka on määritelty henkilöiksi, joita vastaan on nostettu hallinnollisia tai oikeudellisia kanteita tai joille on ilmoitettu mahdollisesta vastuusta kiinteää yhdyskuntajätettä tai puhdistamolietettä koskevan toiminnan vuoksi) sopia vastuustaan presidentin kanssa. Vaaditaan, että lopulliset sopimukset:  (1) kaikille kiinteän yhdyskuntajätteen tai puhdistamolietteen huoltoon liittyville toimille on jaettava yhteensä enintään neljä prosenttia laitoksen kokonaisvastuukustannuksista; 2) tukikelpoisten henkilöiden on maksettava vain kohtuulliset osuudet enimmäisprosenttiosuudesta; 3) maksuja on rajoitettava maksukyvyttömyyden, oikeudenkäyntiin liittyvien riskien ja muiden kohtuullisten tekijöiden perusteella; (4) sallia luontoissuoritukset torjuntatoimien osalta rahasuoritusten sijasta; (5) rajoittaa julkisessa omistuksessa olevan puhdistamon maksuja, jos se on edistänyt puhdistamolietteen uudelleenkäyttöä levittämällä sitä maahan; ja (6) saavutetaan, vaikka henkilö olisi vastuussa muiden CERCLA-säännösten nojalla. Valtuuttaa presidentin antamaan sopimuksia tehneille henkilöille sitoumuksen olla nostamatta kannetta.  Vapauttaa tällaiset henkilöt vastuusta maksuista tai muista vastekustannuksista sovinnoissa käsitellyissä asioissa.  Vähentää muiden mahdollista vastuuta sovintoratkaisun määrällä, mutta kieltää vastuuvapauden myöntämisen mahdollisesti vastuussa oleville osapuolille, ellei sovintoratkaisussa niin määrätä. Sovelletaan sovintosäännöksiä kuntiin tai käsittelylaitoksiin, jotka harjoittavat kiinteän yhdyskuntajätteen tai puhdistamolietteen käsittelyä 36 kuukautta tämän lain voimaantulopäivän jälkeen, ainoastaan, jos tukikelpoinen henkilö on a.):  (1) kunta ja hyväksytty kotitalouksien vaarallisten jätteiden keräysohjelma on ollut toiminnassa, kun tällaista jätettä kerättiin ja hävitettiin; tai 2) liittovaltion vesien pilaantumisen valvontaa koskevan lain mukainen käsittelylaitos. Tämä laki tulee taannehtivasti voimaan kaikissa kanteissa, jotka on pantu vireille ennen tämän lain voimaantulopäivää, paitsi jos tuomioistuin on antanut lainvoimaisen tuomion tai sovintosopimusta on hyväksytty.</w:t>
      </w:r>
    </w:p>
    <w:p>
      <w:r>
        <w:rPr>
          <w:b/>
        </w:rPr>
        <w:t xml:space="preserve">Tulos</w:t>
      </w:r>
    </w:p>
    <w:p>
      <w:r>
        <w:t xml:space="preserve">Toxic Cleanup Equity and Acceleration Act of 1993 (laki myrkyllisten aineiden puhdistamisen oikeudenmukaisuudesta ja nopeuttamisesta)</w:t>
      </w:r>
    </w:p>
    <w:p>
      <w:r>
        <w:rPr>
          <w:b/>
        </w:rPr>
        <w:t xml:space="preserve">Esimerkki 6.5708</w:t>
      </w:r>
    </w:p>
    <w:p>
      <w:r>
        <w:t xml:space="preserve">Lincoln Legacy Infrastructure Development Act - kieltää liikenneministeriä (DOT) määräämästä liittovaltion lisämaksua osavaltiolle, joka on sallinut sokeille tarkoitettujen myyntilaitteiden sijoittamisen lepo- ja virkistysalueille ja turvapysähdyspaikoille, jotka sijaitsevat Interstate System (IS) -järjestelmän (IS) tieoikeuksilla.Tarkistaa osavaltion korkean käyttöasteen ajoneuvoja (HOV) koskevia vaatimuksia siten, että HOV-järjestelmän käyttömahdollisuuden käyttömahdollisuuden käyttömahdollisuutta koskevien vaatimusten osalta matkustajien määrää ajoneuvoa kohti nostetaan vähintään kahdesta vähintään kolmeen, jos ruuhkatilanteet täyttävät tietyt kriteerit.Muuttaa vuoden 1991 intermodaalista pintakuljetusten tehokkuutta koskevaa lakia (Intermodal Surface Transportation Efficiency Act of 1991) poistaakseen rajoitukset niiden osavaltioiden tai paikallisviranomaisten tai viranomaisten määrästä, joiden kanssa ministeri voi tehdä yhteistyösopimuksia arvohinnoittelua koskevien pilottiohjelmien perustamiseksi (mikä käytännössä mahdollistaa ohjelmien laajentamisen koskemaan kaikkia tällaisia viranomaisia).Muuttaa 21. vuosisadan liikennevälineiden yhdenvertaisuutta koskevaa lakia (Transportation Equity Act for the 21st Century (TEA-21) korottaakseen kolmesta kymmeneen niiden IS-valtateiden, siltojen tai tunneleiden lukumäärää, joilla osavaltio voi kerätä tiemaksuja IS-valtateiden käytävien jälleenrakentamista ja kunnostamista varten.Muuttaa Safe, Accountable, Flexible, Efficient Transportation Equity Act -lakia: A Legacy for Users (SAFETEA-LU) siten, että poistetaan rajoitukset, jotka koskevat: (poistaa 1) pikaväylien demonstraatio-ohjelmaan kuuluvien hankkeiden lukumäärän (tällä hetkellä 15) ja 2) niiden kansainvälisten liikenneväylien lukumäärän, joista ministeri voi kerätä tietulleja (tällä hetkellä 3).Poistaa sen, että maanpäällisen liikenteen hankekustannusten rahoittamiseen käytetyt vakuudelliset lainat ja luottolimiitit eivät ole etuoikeusasemaltaan sidottuja hankevelvoitteiden haltijoiden saataviin velallisen konkurssin, maksukyvyttömyyden tai selvitystilaan asettamisen yhteydessä. (Siten sallitaan vakuudellisten lainojen ja luottolimiittien etuoikeusasema tällaisiin saataviin nähden.) Tekee tukikelpoisiksi rautateiden kunnostamiseen ja parantamiseen myönnettäviin suoriin lainoihin ja lainatakuisiin: 1) suurnopeusrautatietä hyödyttävät hankkeet ja toimet ja 2) kehitysvaiheen toimet.Ohjaa liittovaltion liikennehallinnon (Federal Transit Administration) hallintovirkamiestä perustamaan kuusivuotisen julkisen ja yksityisen sektorin kumppanuuden kokeiluohjelman, jolla kannustetaan tiettyjen liittovaltion tukien saajia suorittamaan testejä ja kokeiluja joukkoliikennevälineiden kehittämisprosessin yhteydessä, joiden tarkoituksena on: (Muuttaa Internal Revenue Code -lakia siten, että poistetaan rajoitus, joka koskee verovapaiden joukkovelkakirjalainojen sallittua yhteismäärää hyväksyttyjen valtateiden tai maanpäällisten rahdinsiirtorakenteiden rahoittamiseksi.Tarkistaa määriteltyä kaavaa liittovaltion työntekijöiden palkkataulukoiden vuotuisten tarkistusten vähentämiseksi varainhoitovuosina 2013-2021.</w:t>
      </w:r>
    </w:p>
    <w:p>
      <w:r>
        <w:rPr>
          <w:b/>
        </w:rPr>
        <w:t xml:space="preserve">Tulos</w:t>
      </w:r>
    </w:p>
    <w:p>
      <w:r>
        <w:t xml:space="preserve">Muutetaan Yhdysvaltojen lakikokoelman 23, 45 ja 49 osastoa yksityisen ja julkisen sektorin kumppanuuksien käytön edistämiseksi liikenteessä.</w:t>
      </w:r>
    </w:p>
    <w:p>
      <w:r>
        <w:rPr>
          <w:b/>
        </w:rPr>
        <w:t xml:space="preserve">Esimerkki 6.5709</w:t>
      </w:r>
    </w:p>
    <w:p>
      <w:r>
        <w:t xml:space="preserve">SISÄLLYSLUETTELO:      I osasto:  II osasto: Boot Camp -vaihtoehto väkivallattomille huumausainerikoksentekijöille I osasto:  Boot Camp Grants - Valtuuttaa oikeusapuviraston (Bureau of Justice Assistance) johtajan myöntämään avustuksia osavaltioille boot camp -vankiloiden perustamiseen. Etusijalle asetetaan hakemukset, jotka koskevat tällaisten vankiloiden perustamista liittovaltion ylijäämäomaisuutta (mukaan lukien sotilastukikohdat, jotka eivät ole enää käytössä) hyödyntäen. Edellytyksenä avustuskelpoisuudelle on vankilan tarjoaminen:  (1) järjestetty ruumiillisen työn ja kurin ohjelma, jonka tarkoituksena on kehittää luonnetta, kasvattaa kypsyyden tunnetta, edistää rikoksentekijöiden myönteistä minäkuvaa ja kasvattaa auktoriteettien kunnioittamista; (2) koulutus tai ammatillinen koulutus; (3) hoito ja neuvonta kaikille huume- tai alkoholiriippuvaisille vangeille; (4) korjaava terapeuttinen ympäristö; (5) sopimus, jossa määritellään menettelyt, joilla varmistetaan boot camp -vaatimusten noudattaminen ja tuomioistuimen suorittama uudelleen tuomitseminen perinteisiin vankiloihin, jos vaatimuksia ei noudateta; ja (6) yhteiskuntaan sopeutumisvaihe, joka alkaa sen jälkeen, kun vanki on suorittanut onnistuneesti boot camp -vankilajakson, johon sisältyy määriteltyjä rajoituksia. Säännökset koskevat 1) hakuvaatimuksia, 2) valtion hakemusten tarkastelua, 3) varojen jakamista ja jakamista sekä 4) arviointia (mukaan lukien raportit osallistujien uusintarikollisuudesta).  Hyväksytään määrärahat. II osasto: Boot Camp -vaihtoehto väkivallattomille huumausainerikoksentekijöille - Muuttaa valvottuja aineita koskevaa lakia siten, että tuomioistuin voi antaa vastaajalle, joka on tuomittu valvottavan aineen yksinkertaisesta hallussapidosta, johon ei liity väkivaltaa, oikeuden tuomita hänet vankilaan intensiiviseen vankeusrangaistukseen (esim, vankileirivankila) ja jättää soveltamatta pakollista vähimmäisvankeusrangaistusta, jota muutoin vaaditaan (määräyksellä, jonka mukaan vastaaja voidaan tuomita uudelleen vähintään vaadittua rangaistusta lyhyempään vankeusrangaistukseen, jos vastaaja ei noudata olennaisesti keskuksen vaatimuksia).</w:t>
      </w:r>
    </w:p>
    <w:p>
      <w:r>
        <w:rPr>
          <w:b/>
        </w:rPr>
        <w:t xml:space="preserve">Tulos</w:t>
      </w:r>
    </w:p>
    <w:p>
      <w:r>
        <w:t xml:space="preserve">Avustaa valtioita boot camp -vankiloiden perustamisessa ja käytön lisäämisessä.</w:t>
      </w:r>
    </w:p>
    <w:p>
      <w:r>
        <w:rPr>
          <w:b/>
        </w:rPr>
        <w:t xml:space="preserve">Esimerkki 6.5710</w:t>
      </w:r>
    </w:p>
    <w:p>
      <w:r>
        <w:t xml:space="preserve">Secure and Fair Enforcement Banking Act of 2017 tai SAFE Act of 2017 Tämä lakiehdotus kieltää liittovaltion pankkivalvontaviranomaisia: (1) lopettaa talletuslaitoksen talletus- tai osakevakuutuksen tai rajoittaa sitä yksinomaan sen vuoksi, että laitos&amp;nbsp;tarjoaa rahoituspalveluja lailliselle&amp;nbsp;marihuanaan liittyvälle liiketoiminnalle; (2) kieltää talletuslaitosta tarjoamasta rahoituspalveluja tällaiselle liiketoiminnalle tai muuten estää sitä tarjoamasta rahoituspalveluja tällaiselle liiketoiminnalle;&amp;nbsp;(3) suosittelemalla, kannustamalla tai rohkaisemalla talletuslaitosta olemaan tarjoamatta rahoituspalveluja tilinomistajalle pelkästään siksi, että tilinomistaja on sidoksissa tällaiseen liiketoimintaan; tai (4) toteuttamalla epäsuotuisia tai korjaavia valvontatoimia henkilölle myönnetyn lainan osalta pelkästään siksi, että henkilö joko omistaa tällaisen liiketoiminnan tai omistaa tällaiselle liiketoiminnalle vuokrattua kiinteistöä tai laitteita. Kuten lakiehdotuksessa täsmennetään, talletuslaitos ei ole liittovaltion lain mukaan vastuussa tai menetettävissä siitä, että se tarjoaa rahoituspalveluja lailliselle marihuanaan liittyvälle yritykselle.</w:t>
      </w:r>
    </w:p>
    <w:p>
      <w:r>
        <w:rPr>
          <w:b/>
        </w:rPr>
        <w:t xml:space="preserve">Tulos</w:t>
      </w:r>
    </w:p>
    <w:p>
      <w:r>
        <w:t xml:space="preserve">Secure And Fair Enforcement Banking Act of 2017 (Turvallinen ja oikeudenmukainen täytäntöönpano pankkitoiminnassa)</w:t>
      </w:r>
    </w:p>
    <w:p>
      <w:r>
        <w:rPr>
          <w:b/>
        </w:rPr>
        <w:t xml:space="preserve">Esimerkki 6.5711</w:t>
      </w:r>
    </w:p>
    <w:p>
      <w:r>
        <w:t xml:space="preserve">Varmistaa vastakkaisen menettelyn FISA-tuomioistuimessa - Muuttaa vuoden 2004 tiedustelun uudistamista ja terrorismin torjuntaa koskevaa lakia siten, että yksityisyyden ja kansalaisvapauksien valvontalautakunta (riippumaton virasto, joka tarkastelee toimeenpanovallan toimia, jotka on toteutettu kansakunnan suojelemiseksi terrorismilta yksityisyyden ja kansalaisvapauksien välisen tasapainon varmistamiseksi) nimittää: (1) asianajajat toimimaan yleisen edun puolustajina Foreign Intelligence Surveillance Court (FISC) -oikeudessa, vetoomusten tarkastelupoolin tuomarissa, Foreign Intelligence Surveillance Court of Review (FISCR) -oikeudessa ja korkeimmassa oikeudessa vuoden 1978 Foreign Intelligence Surveillance Act (FISA) -lain nojalla toteutettavissa menettelyissä; ja 2) liittovaltion hallituksen ulkopuoliset tekniset ja aineelliset asiantuntijat (mukaan luettuina tietoverkkojen, televiestinnän, salauksen ja tietoverkkoturvallisuuden asiantuntijat) avustamaan tällaisia puolustajia heidän tehtäviensä hoitamisessa. Vaatii, että tällaiset tuomioistuimet nimittävät kaikissa asioissa, jotka koskevat FISAn merkittävää tulkintaa tai rakentamista, vähintään yhden yleisen edun puolestapuhujan, joka: (1) osallistuu täysimittaisesti samoilla oikeuksilla ja etuoikeuksilla kuin liittovaltion hallitus; 2) edustaa Yhdysvaltojen kansan etuja yksityisyyden ja kansalaisvapauksien säilyttämisessä, myös perustuslain neljännen lisäyksen mukaisten oikeuksien osalta; ja 3) hänellä on oikeus tutustua kaikkiin asiaankuuluviin todisteisiin sekä valtuudet pyytää tuomioistuinta määräämään hallitusta esittämään muita tarvittavia todisteita. Valtuuttaa tällaiset asianajajat jättämään esityksiä ja kirjelmiä, vastaamaan liittovaltion hallituksen tekemiin esityksiin tai hakemuksiin ja pyytämään uudelleenkäsittelyä tai päätöksen käsittelemistä en banc -menettelyssä.  Sallii FISC:n pyytää FISCR:n uudelleentarkastelua ja FISCR:n pyytää korkeimman oikeuden uudelleentarkastelua, kun kyseisissä tuomioistuimissa käsiteltäviin asioihin, joihin on nimetty yleisen edun puolestapuhuja, liittyy oikeudellinen kysymys, josta on huomattavaa aihetta eriäviin mielipiteisiin.  Edellytetään, että Yhdysvalloille ja yleisen edun asianajajalle annetaan mahdollisuus toimittaa FISCR:n tai korkeimman oikeuden päätöksen uudelleentarkastelua koskevaan päätökseen liittyviä kirjallisia selvityksiä tai perusteluja, kun tuomioistuin on pyytänyt tällaista uudelleentarkastelua. antaa kullekin asianomaiselle tuomioistuimelle mahdollisuuden sallia amicus curiaen osallistumisen, jos se toteaa, että se hyötyisi lisänäkökulmista.</w:t>
      </w:r>
    </w:p>
    <w:p>
      <w:r>
        <w:rPr>
          <w:b/>
        </w:rPr>
        <w:t xml:space="preserve">Tulos</w:t>
      </w:r>
    </w:p>
    <w:p>
      <w:r>
        <w:t xml:space="preserve">Vastavuoroisen menettelyn varmistaminen FISA-tuomioistuinta koskevassa laissa</w:t>
      </w:r>
    </w:p>
    <w:p>
      <w:r>
        <w:rPr>
          <w:b/>
        </w:rPr>
        <w:t xml:space="preserve">Esimerkki 6.5712</w:t>
      </w:r>
    </w:p>
    <w:p>
      <w:r>
        <w:t xml:space="preserve">Youth Service Scholarship Act of 2001 - Muuttaa vuoden 1965 korkeakoululakia (Higher Education Act of 1965), jotta voidaan perustaa julkisen palvelun kannustimia koskeva korkeakoulustipendiohjelma, jolla palkitaan pieni- ja keskituloisia opiskelijoita, jotka ovat lukion aikana ja jatkavat korkeakoulun aikana merkittävää julkista palvelutyötä yhteisöissään.Opiskelijan on suoritettava 300 tuntia julkista palvelua: 1) kummankin lukion kahden lukuvuoden aikana, jotta hän voi saada stipendin ensimmäistä opiskeluvuotta varten; ja 2) edellisen korkeakoulun jälkeisen lukuvuoden aikana, jotta hän voi saada stipendin toista, kolmatta tai neljättä opiskeluvuotta varten.Opiskelijoiden on täytynyt: 1) olla oikeutettuja maksuttomaan tai alennettuun lounasruokaan Richard B. Russellin kansallisen kouluruokailulain (Richard B. Russell National School Lunch Act Act) mukaisesti; ja 2) olla oikeutettuja liittovaltion Pell-apurahoihin sinä vuonna, jona stipendit on myönnetty. Asettaa stipendin määräksi 5 000 dollaria lukuvuodeksi opiskelijan neljän ensimmäisen opiskeluvuoden aikana ja säätää kyseisen määrän mukauttamisesta, jos määrärahat eivät riitä.</w:t>
      </w:r>
    </w:p>
    <w:p>
      <w:r>
        <w:rPr>
          <w:b/>
        </w:rPr>
        <w:t xml:space="preserve">Tulos</w:t>
      </w:r>
    </w:p>
    <w:p>
      <w:r>
        <w:t xml:space="preserve">Vuoden 1965 korkeakoulutuslain muuttaminen stipendiohjelman perustamiseksi sellaisten opiskelijoiden kannustamiseksi ja tukemiseksi, jotka ovat tehneet merkittäviä julkisia palveluksia.</w:t>
      </w:r>
    </w:p>
    <w:p>
      <w:r>
        <w:rPr>
          <w:b/>
        </w:rPr>
        <w:t xml:space="preserve">Esimerkki 6.5713</w:t>
      </w:r>
    </w:p>
    <w:p>
      <w:r>
        <w:t xml:space="preserve">Two Strikes and You're Out Child Protection Act - Muuttaa liittovaltion rikoslakia siten, että liittovaltion seksuaalirikoksesta, jonka uhrina on alaikäinen, tuomitulle henkilölle määrätään pakollinen elinkautinen vankeusrangaistus, jos henkilö on aiemmin tuomittu seksuaalirikoksesta, jonka uhrina on ollut alaikäinen, jollei kuolemanrangaistusta määrätä.Määritellään: (1) "liittovaltion seksuaalirikokseksi" rikokset, jotka liittyvät seksuaaliseen hyväksikäyttöön, lasten ostamiseen tai myymiseen ja alaikäisten osavaltioiden väliseen kuljetukseen, johon liittyy prostituutiota tai seksuaalista toimintaa, joka muodostaa osavaltion seksuaalirikoksen; (2) "osavaltion seksuaalirikokseksi" rikos, joka olisi liittovaltion seksuaalirikos, jos siihen liittyisi osavaltioiden välistä tai ulkomaista kaupankäyntiä tai postin käyttöä, tai jos teko tapahtuisi jossakin U.S.A:n osavaltiossa.(3) "aikaisemmalla seksuaalirikostuomiolla" tuomiota, josta on annettu rangaistus ennen myöhemmän rikoksen muodostavaa käyttäytymistä; ja (4) "alaikäisellä" henkilöä, joka ei ole täyttänyt 17 vuotta.Määrää tuomarin tekemään ja toimittamaan Yhdysvaltojen tuomioistuinten hallintovirastolle (Administrative Office of the United States Courts) jokaisessa tapauksessa, jossa tuomitaan elinkautinen vankeusrangaistus, seuraavat havainnot: (1) liittovaltion rangaistusohjeiden mukainen rangaistusasteikko, jos lakisääteistä elinkautista vähimmäisrangaistusta ei olisi sovellettu; (2) rangaistus, jonka tuomioistuin olisi määrännyt vastaajalle, jos lakisääteistä elinkautista vähimmäisrangaistusta ei olisi sovellettu, ottaen huomioon rikoksen luonteen ja olosuhteet, vastaajan aiemmat rikokset ja ominaispiirteet sekä tietyt muut tekijät; (3) uhrin ja vastaajan rotu, sukupuoli, ikä ja etninen alkuperä; (4) syyt, joiden vuoksi hallitus päätti nostaa syytteen kyseistä vastaajaa vastaan liittovaltion tuomioistuimessa sen sijaan, että se olisi lykännyt syytteen nostamista osavaltion tai heimojen tuomioistuimessa, sekä perusteet, joita se käytti päätöksen tekemisessä tässä ja muissa tapauksissa; ja (5) elinkautisen vankeusrangaistuksen arvioidut kustannukset hallitukselle. Määrää: 1) hallituksen asianajajan ilmoittamaan pöytäkirjassa tiedot, joita tuomioistuin pitää tarpeellisina tehdäkseen nämä havainnot päätöksestä nostaa syyte liittovaltion tuomioistuimessa ja elinkautisen tuomion ennakoiduista kustannuksista hallitukselle; ja 2) hallintoviraston keräämään vuosittain kaikki nämä havainnot ja raportoimaan niistä kongressille.</w:t>
      </w:r>
    </w:p>
    <w:p>
      <w:r>
        <w:rPr>
          <w:b/>
        </w:rPr>
        <w:t xml:space="preserve">Tulos</w:t>
      </w:r>
    </w:p>
    <w:p>
      <w:r>
        <w:t xml:space="preserve">Muutetaan Yhdysvaltojen lakikokoelman (United States Code) 18 osasto siten, että lapsiin kohdistuviin seksuaalirikoksiin syyllistyneille uusijoille säädetään elinkautinen vankeusrangaistus.</w:t>
      </w:r>
    </w:p>
    <w:p>
      <w:r>
        <w:rPr>
          <w:b/>
        </w:rPr>
        <w:t xml:space="preserve">Esimerkki 6.5714</w:t>
      </w:r>
    </w:p>
    <w:p>
      <w:r>
        <w:t xml:space="preserve">State Child Well-Being Research Act of 2009 - Muuttaa sosiaaliturvalain IV osaston osan A (väliaikainen apu vähävaraisille perheille) (TANF), jotta Health Resources and Services Administrationin äitiys- ja lastenterveystoimiston johtajan tekemä kansallinen lasten terveystutkimus nimetään uudelleen lasten terveyttä ja hyvinvointia koskevaksi tutkimukseksi.Ohjaa terveys- ja sosiaalipalveluministeriä: 1) muuttamaan tutkimusta, jotta sitä voidaan käyttää lasten hyvinvoinnin parempaan arviointiin; ja 2) perustamaan neuvoa-antavan paneelin, joka antaa suosituksia tutkimuksessa käsiteltävistä lisäkysymyksistä sekä menetelmistä, levittämisstrategioista ja tilastollisista välineistä, jotka ovat tarpeen tutkimuksen toteuttamiseksi kokonaisuutena.Ohjaa pääjohtajaa tutkimaan ja raportoimaan kongressille lastensuojelujärjestelmän piirissä olevien lasten kuolemantapauksia koskevien tietojen keruu- ja raportointimenetelmien riittävyydestä.</w:t>
      </w:r>
    </w:p>
    <w:p>
      <w:r>
        <w:rPr>
          <w:b/>
        </w:rPr>
        <w:t xml:space="preserve">Tulos</w:t>
      </w:r>
    </w:p>
    <w:p>
      <w:r>
        <w:t xml:space="preserve">Lakiehdotus sosiaaliturvalain IV osaston A osan muuttamiseksi siten, että terveys- ja sosiaalipalveluministeri velvoitetaan tekemään tutkimusta lasten hyvinvointi-indikaattoreista.</w:t>
      </w:r>
    </w:p>
    <w:p>
      <w:r>
        <w:rPr>
          <w:b/>
        </w:rPr>
        <w:t xml:space="preserve">Esimerkki 6.5715</w:t>
      </w:r>
    </w:p>
    <w:p>
      <w:r>
        <w:t xml:space="preserve">Consumer Automobile Lease Advertising Act of 1998 - Muuttaa Consumer Credit Protection Act -lakia siten, että lain soveltamisalaan kuuluvan kuluttajaluottosopimuksen sopimusvelvoitteen enimmäismäärä nostetaan 25 000 dollarista 50 000 dollariin. Velvoittaa tarkistamaan tätä rajaa vuosittain työministeriön ilmoittamien kuluttajahintaindeksin muutosten perusteella. Määrätään vuokrasopimusmainontaa koskevista lisävaatimuksista mainosvälineille, mukaan lukien radio- ja televisiolähetykset ja maksuttomat puhelimet. Kielletään tietyt autoleasingin mainontakäytännöt, mukaan lukien 1) lausunnot, joiden mukaan käsirahaa ei vaadita, vaikka vuokranantaja tosiasiassa vaatii tiettyjä maksuja vuokrasopimuksen alkaessa; ja 2) vuokraehdot, jotka ovat saatavilla vain valituille asiakkaille. Edellytetään, että:  (1) mainostetut autojen leasingmaksujen määrät on laskettava Federal Reserve Systemin hallintoneuvoston (Board of Governors of the Federal Reserve System, jäljempänä 'Board') määräämän kaavan perusteella, ja niihin on liitettävä tietyt tiedot ajasta ja kilometrimääristä; ja 2) autokauppiaiden on asetettava lisätiedot näkyvälle paikalle autokauppiaassa. Valtuuttaa Federal Trade Commissionin valvomaan tämän lain täytäntöönpanoa. Muutetaan lainanantotodellisuutta koskevaa lakia siten, että lainanantotodellisuutta koskevan lain noudattamatta jättämisestä määrättävä siviilioikeudellinen enimmäisrangaistus vahvistetaan.</w:t>
      </w:r>
    </w:p>
    <w:p>
      <w:r>
        <w:rPr>
          <w:b/>
        </w:rPr>
        <w:t xml:space="preserve">Tulos</w:t>
      </w:r>
    </w:p>
    <w:p>
      <w:r>
        <w:t xml:space="preserve">Consumer Automobile Lease Advertising Act of 1998</w:t>
      </w:r>
    </w:p>
    <w:p>
      <w:r>
        <w:rPr>
          <w:b/>
        </w:rPr>
        <w:t xml:space="preserve">Esimerkki 6.5716</w:t>
      </w:r>
    </w:p>
    <w:p>
      <w:r>
        <w:t xml:space="preserve">Garment Consumer's Right-to-Know Act of 2005 - Muuttaa vuoden 1938 Fair Labor Standards Act -lakia siten, että vaatteiden valmistajat velvoitetaan: 1) säilyttämään vähintään kolmen vuoden ajan tietyt rekisterit ja tiedot jokaisen käyttämänsä alihankkijan työntekijöistä ja kotityöntekijöistä; 2) tekemään sopimuksia, joissa edellytetään, että kyseiset alihankkijat toimittavat niille kyseisiä työoloja koskevia tietoja; ja 3) toimittamaan jäljennökset tällaisista rekistereistä ja sopimuksista työministerille, jonka on saatettava kyseiset tiedot täysin ja vapaasti yleisön saataville painettujen ja sähköisten tietokantojen kautta, joista voi hakea tietoja Internetistä. Siinä säädetään siviilioikeudellisista seuraamuksista tällaisten vaatimusten rikkomisesta.</w:t>
      </w:r>
    </w:p>
    <w:p>
      <w:r>
        <w:rPr>
          <w:b/>
        </w:rPr>
        <w:t xml:space="preserve">Tulos</w:t>
      </w:r>
    </w:p>
    <w:p>
      <w:r>
        <w:t xml:space="preserve">Vuoden 1938 Fair Labor Standards Act -lain muuttaminen, jotta voidaan antaa mahdollisuus saada tietoa hikipajojen olosuhteista vaateteollisuudessa ja muihin tarkoituksiin.</w:t>
      </w:r>
    </w:p>
    <w:p>
      <w:r>
        <w:rPr>
          <w:b/>
        </w:rPr>
        <w:t xml:space="preserve">Esimerkki 6.5717</w:t>
      </w:r>
    </w:p>
    <w:p>
      <w:r>
        <w:t xml:space="preserve">Teacher and Nurse Support Act of 2002 - Muuttaa vuoden 1965 korkeakoulutuslakia (Higher Education Act of 1965, HEA) siten, että opintolainojen yhteismäärää, jotka ovat oikeutettuja anteeksianto- tai peruuttamisohjelmiin opettajille, jotka työskentelevät täysipäiväisesti viisi peräkkäistä vuotta tietyissä peruskouluissa tai keskiasteen kouluissa (jotka täyttävät edellytykset epäedullisessa asemassa olevien opiskelijoiden määrän perusteella), voidaan korottaa enintään 17 500 dollariin.Sisältää näihin HEA:n opintolainojen anteeksianto- ja peruuttamisohjelmiin myös sairaanhoitajat, jotka työskentelevät viisi peräkkäistä täyttä vuotta kliinisessä ympäristössä tai sairaanhoitajien tiedekunnan jäseninä akkreditoidussa sairaanhoitajakoulussa.</w:t>
      </w:r>
    </w:p>
    <w:p>
      <w:r>
        <w:rPr>
          <w:b/>
        </w:rPr>
        <w:t xml:space="preserve">Tulos</w:t>
      </w:r>
    </w:p>
    <w:p>
      <w:r>
        <w:t xml:space="preserve">Lakiehdotus vuoden 1965 korkeakoulutuslain muuttamisesta opettajille tarkoitettujen lainan anteeksianto- ja lainan peruutusohjelmien laajentamiseksi, sairaanhoitajille tarkoitettujen lainan anteeksianto- ja lainan peruutusohjelmien tarjoamiseksi ja muihin tarkoituksiin.</w:t>
      </w:r>
    </w:p>
    <w:p>
      <w:r>
        <w:rPr>
          <w:b/>
        </w:rPr>
        <w:t xml:space="preserve">Esimerkki 6.5718</w:t>
      </w:r>
    </w:p>
    <w:p>
      <w:r>
        <w:t xml:space="preserve">Border Health Security Act of 2011 - Muuttaa Yhdysvaltojen ja Meksikon rajaturvallisuuskomissiota koskevaa lakia siten, että Yhdysvaltojen ja Meksikon rajaturvallisuuskomission tehtäviä tarkistetaan siten, että se toimii riippumattomana ja puolueettomana elimenä, jonka tehtävänä on sekä suositella että panna täytäntöön aloitteita, joilla ratkaistaan rajaturvallisuuskysymyksiä.Valtuuttaa komission jäsenen antamaan kongressille neuvoja tai suosituksia komission käsittelemistä kysymyksistä.edellyttää, että terveys- ja terveyspalvelujen ministeri myöntää komissaarien välityksellä avustuksia tukikelpoisille yksiköille raja-alueen asukkaiden terveyden parantamiseksi.edellyttää, että ministeri myöntää varhaisvaroitushankkeen (Early Warning Infectious Disease Surveillance) puitteissa avustuksia tukikelpoisille yksiköille infektiotautien seurantatoimiin raja-alueella.edellyttää, että komission tehtävänä on: (Valtuuttaa ministerin koordinoimaan sisäisen turvallisuuden ministeriön (DHS) kanssa terveyshälytysjärjestelmän perustamista, joka on suunniteltu siten, että se voi toimia yhteistyössä muiden maiden kanssa ja että se voi ottaa käyttöön terveyshälytysjärjestelmän, joka on suunniteltu siten, että se voi toimia yhteistyössä muiden maiden kanssa ja että se voi toimia yhteistyössä muiden maiden kanssa: (1) hälyttää kliinikoita ja kansanterveysviranomaisia raja-alueella ilmenevistä tautiryhmistä ja oireyhtymistä; ja (2) hälyttää merkkejä terveysuhkista, laajamittaisista katastrofeista tai bioterrorismista raja-alueella.</w:t>
      </w:r>
    </w:p>
    <w:p>
      <w:r>
        <w:rPr>
          <w:b/>
        </w:rPr>
        <w:t xml:space="preserve">Tulos</w:t>
      </w:r>
    </w:p>
    <w:p>
      <w:r>
        <w:t xml:space="preserve">Lakiehdotus, jolla perustetaan avustusohjelmia raja-alueen asukkaiden terveyden parantamiseksi ja kaikkiin vaaroihin varautumiseksi raja-alueella, mukaan lukien bioterrorismi ja tartuntataudit, sekä muihin tarkoituksiin.</w:t>
      </w:r>
    </w:p>
    <w:p>
      <w:r>
        <w:rPr>
          <w:b/>
        </w:rPr>
        <w:t xml:space="preserve">Esimerkki 6.5719</w:t>
      </w:r>
    </w:p>
    <w:p>
      <w:r>
        <w:t xml:space="preserve">Federal Death Penalty Abolition Act of 2003 - kumoaa kuolemanrangaistussäännökset monista maahanmuutto- ja kansalaisuuslain, liittovaltion rikoslain, valvottuja aineita koskevan lain ja muiden lakien mukaisista rikoksista, mukaan lukien ulkomaalaisten salakuljetukseen liittyvät murhat, panttivankien ottamisen yhteydessä tehdyt murhat ja tietyt muut kuin murhiin liittyvät rikokset (vakoilu ja maanpetos). Kumoaa kuolemanrangaistuksen määräämistä koskevat menettelyt.Kielletään kuolemantuomion langettaminen tai kuolemantuomion täytäntöönpano liittovaltion lain rikkomisesta. Määrää, että ennen tämän lain voimaantulopäivää tällaisesta rikkomuksesta kuolemaan tuomitun henkilön on suoritettava elinkautinen vankeusrangaistus ilman mahdollisuutta päästä ehdonalaiseen vapauteen.</w:t>
      </w:r>
    </w:p>
    <w:p>
      <w:r>
        <w:rPr>
          <w:b/>
        </w:rPr>
        <w:t xml:space="preserve">Tulos</w:t>
      </w:r>
    </w:p>
    <w:p>
      <w:r>
        <w:t xml:space="preserve">Kuolemanrangaistuksen poistaminen liittovaltion lainsäädännöstä.</w:t>
      </w:r>
    </w:p>
    <w:p>
      <w:r>
        <w:rPr>
          <w:b/>
        </w:rPr>
        <w:t xml:space="preserve">Esimerkki 6.5720</w:t>
      </w:r>
    </w:p>
    <w:p>
      <w:r>
        <w:t xml:space="preserve">Surplus Uranium Disposition Act of 2010 - Muuttaa vuoden 1954 atomienergialakia siten, että energiaministeri valtuutetaan vaihtamaan, siirtämään tai myymään uraania tukikelpoisille yksiköille käypään markkina-arvoon.Edellytetään, että tukikelpoiset yksiköt: 1) hankkivat yhdistetyn käyttöluvan reaktorille, jonka Nuclear Regulatory Commission (NRC) on hyväksynyt; ja 2) niillä on oltava NRC:n lupa saadakseen uraania tämän lain nojalla.Energiaministeriä vaaditaan tarjoamaan vaihtokauppaa, siirtoa tai myyntiä tukikelpoisille yksiköille 20 miljoonaa puntaa uraania uusien reaktoreiden rakentamishankkeiden alkuytimiä varten, ensin tullutta palvellaan ensin ja käypään markkina-arvoon.Valtuuttaa ministerin vaihtamaan, siirtämään tai myymään uraania tukikelpoisille yksiköille ensiksi tullutta palvellen käypään markkina-arvoon määrätyn aikataulun mukaisesti vuosina 2010-2013 ja sitä seuraavina vuosina.Edellyttää, että vastaanottaja myy uraanin käypään markkina-arvoon.Kielletään uraanin vaihtokaupasta, siirrosta tai myynnistä saatujen varojen tai muun arvon käyttäminen ilman kongressin myöntämää erityistä määrärahaa energiaministeriön (DOE) muiden ohjelmien toteuttamiseen. Edellytetään, että ministeri: (1) ylläpitää riittävää uraanivarastoa DOE:n ja nimettyjen virastojen tehtävien ja ohjelmien nykyisten ja ennakoitavissa olevien tarpeiden tyydyttämiseksi; ja (2) ylläpitää uraanivarastoa, joka sisältää vähintään 20 miljoonaa puntaa uraania; sallii sihteerin vapauttaa uraania varaston varannosta vain, jos presidentti julistaa kansallisen energiahätätilan.</w:t>
      </w:r>
    </w:p>
    <w:p>
      <w:r>
        <w:rPr>
          <w:b/>
        </w:rPr>
        <w:t xml:space="preserve">Tulos</w:t>
      </w:r>
    </w:p>
    <w:p>
      <w:r>
        <w:t xml:space="preserve">Lakiehdotus vuoden 1954 ydinenergialain muuttamisesta, jotta energiaministeri voisi vaihtaa, siirtää tai myydä energiaministeriön varastossa olevaa ylijäämäuraania, ja muihin tarkoituksiin.</w:t>
      </w:r>
    </w:p>
    <w:p>
      <w:r>
        <w:rPr>
          <w:b/>
        </w:rPr>
        <w:t xml:space="preserve">Esimerkki 6.5721</w:t>
      </w:r>
    </w:p>
    <w:p>
      <w:r>
        <w:t xml:space="preserve">Trisomia 21 -tutkimusresurssilaki vuodelta 2011 - Muuttaa Public Health Service Act -lakia siten, että National Institutes of Healthin (NIH) johtaja, joka toimii Eunice Kennedy Shriver National Institute of Child Health and Human Developmentin johtajan välityksellä, laajentaa ja tehostaa NIH:n ohjelmia Downin oireyhtymää koskevan tutkimuksen ja siihen liittyvien toimien osalta. Edellytetään, että NIH:n johtaja julkaisee Downin oireyhtymää koskevan tutkimussuunnitelman ja päivittää sen viiden vuoden välein tai tarvittaessa. valtuuttaa NIH:n johtajan: (1) tehdä Downin oireyhtymää koskevaa perus-, kliinistä ja translaatiotutkimusta; (2) myöntää apurahan tai tehdä sopimuksen Downin oireyhtymää sairastavien henkilöiden rekisterin perustamiseksi; (3) perustaa tietokannan, joka sisältää Downin oireyhtymää sairastavien henkilöiden nimet, yhteystiedot ja kunkin terveydentilan; ja (4) laajentaa yhtä tai useampaa NIH:n ylläpitämää tai tukemaa kudospankkia siten, että kaikki Downin oireyhtymää sairastavalta kudosluovuttajalta kerätyt kudokset voidaan tunnistaa. Edellytetään suostumusta ennen yksilön tietojen sisällyttämistä rekisteriin, tietokantaan tai kudospankkiin.Valtuuttaa NIH:n johtajan huolehtimaan NIH:n virastojen osallistumisesta konsortioon, jonka tarkoituksena on helpottaa tiedonvaihtoa ja tehostaa Downin oireyhtymää koskevia tutkimustoimia varmistamalla johdonmukainen viestintä, minimoimalla päällekkäiset toimet ja yhdistämällä kumppanivirastojen, -organisaatioiden ja -yksilöiden erilaiset näkökulmat.Valtuuttaa ministerin, joka toimii tautien valvonta- ja ehkäisykeskusten (CDC) johtajan välityksellä, tekemään seuraavaa: (1) myöntää avustuksia ja yhteistyösopimuksia Downin oireyhtymää koskevien tietojen keräämistä, analysointia ja raportointia varten; ja (2) toteuttaa Downin oireyhtymään liittyviä epidemiologisia toimia.</w:t>
      </w:r>
    </w:p>
    <w:p>
      <w:r>
        <w:rPr>
          <w:b/>
        </w:rPr>
        <w:t xml:space="preserve">Tulos</w:t>
      </w:r>
    </w:p>
    <w:p>
      <w:r>
        <w:t xml:space="preserve">Lakiehdotus, jolla muutetaan kansanterveyspalvelulakia (Public Health Service Act) Kansallisten terveysinstituuttien ja tautien valvonta- ja ehkäisykeskusten ohjelmien laajentamiseksi ja tehostamiseksi Downin oireyhtymää koskevan translaatiotutkimuksen ja siihen liittyvien toimien osalta sekä muihin tarkoituksiin.</w:t>
      </w:r>
    </w:p>
    <w:p>
      <w:r>
        <w:rPr>
          <w:b/>
        </w:rPr>
        <w:t xml:space="preserve">Esimerkki 6.5722</w:t>
      </w:r>
    </w:p>
    <w:p>
      <w:r>
        <w:t xml:space="preserve">I osasto: Century Bipartisan Electoral Commission - Perustetaan 21st Century Bipartisan Electoral Commission: (1) kehittää presidentinvaaleja varten yhtenäisen äänestyslippuformaatin, joka on selkeä, tarkka ja jossa ehdokkaat esitellään helposti tunnistettavalla tavalla ja joka on helppokäyttöinen kaikille ikäryhmille ja Amerikan monimuotoiselle väestölle; (2) arvioida nykyisiä äänestystekniikoita niiden tarkkuuden ja tehokkuuden määrittämiseksi äänestäjien aikomusten heijastamisessa; (3) antaa suosituksia liittovaltion vastaavaa avustusohjelmaa koskevan ohjelman toteuttamiskelpoisuudesta osavaltioiden toteuttamiseksi, jotta ne voivat toteuttaa muutoksia äänestyslippujen formaattiin ja hankkia uusia, tarkempia ja käyttäjäystävällisempiä äänestyskoneita ja taulukointitekniikkaa; (4) antaa suosituksia äänestäjien tunnistamismenetelmästä, jolla varmistetaan äänestäjien tarkka tunnistaminen ja samalla varmistetaan, ettei äänestäjiin kohdistu minkäänlaista pelottelua äänestettäessä; (5) laatia sotilasäänestystä koskevat standardit, joissa käsitellään postileimoja, todistamista ja äänestyslippujen vastaanottoaikaa koskevia kysymyksiä sen varmistamiseksi, että univormujoukkojen jäsenten äänet luetaan vaalipäivänä; (6) laatia siviilihenkilöstön kirjeäänestyksiä koskevat standardit, joissa käsitellään äänestäjän tunnistamiseen, todistamiseen ja vastaanottoaikaan liittyviä kysymyksiä sen varmistamiseksi, että nämä äänet lasketaan vaalipäivänä; (7) antaa suosituksia yhtenäisen äänestyspaikkojen sulkemisaikojen vahvistamiseksi; (8) antaa suosituksia siitä, onko tarkoituksenmukaista muuttaa vaalipäivä presidentinvaalivuosina marraskuun ensimmäiseksi sunnuntaiksi äänestysaktiivisuuden lisäämiseksi; (9) arvioida uudelleen vaalilautakuntaa ja arvioida strategioita, joiden avulla voitaisiin paremmin heijastaa äänestäjien aikomuksia eri puolilla maata presidentin ja varapresidentin valinnassa; (10) tutkia osavaltioiden lakeja sen määrittämiseksi, onko kussakin osavaltiossa yhtenäinen osavaltion laajuinen normi ääntenlaskentaa, protesteja ja valtakunnallisten, osavaltio- ja paikallisvaalien kiistoja varten, joka suojaisi perustuslain mukaisen yhtäläisen suojelun loukkauksilta; ja (11) antaa suosituksia 21. vuosisadan äänestäjäkoulutuskampanjan toteuttamisesta, jossa suositukset julkistetaan.Ohjeistaa komissiota perustamaan ja ylläpitämään verkkosivustoa, jotta yleisön olisi helpompi kommentoida sen toimintaa ja osallistua siihen.Valtuuttaa määrärahat.II osasto: Tiedotusvälineiden roolin tarkastelu - ilmaisee kongressin näkemyksen siitä, että lähetystoiminnan harjoittajien ja muiden tiedotusvälineiden jäsenten olisi tarkasteltava uudelleen ja ryhdyttävä toimenpiteisiin vahvistaakseen osallistumistaan vapaaehtoiseen sopimukseen vaaliraportoinnista, joka on kuvattu raportissa "Single Poll Closing Time for Presidential General Elections in the Continental United States".</w:t>
      </w:r>
    </w:p>
    <w:p>
      <w:r>
        <w:rPr>
          <w:b/>
        </w:rPr>
        <w:t xml:space="preserve">Tulos</w:t>
      </w:r>
    </w:p>
    <w:p>
      <w:r>
        <w:t xml:space="preserve">Äänestäjien oikeuksia koskeva lakiesitys 21. vuosisadalla</w:t>
      </w:r>
    </w:p>
    <w:p>
      <w:r>
        <w:rPr>
          <w:b/>
        </w:rPr>
        <w:t xml:space="preserve">Esimerkki 6.5723</w:t>
      </w:r>
    </w:p>
    <w:p>
      <w:r>
        <w:t xml:space="preserve">School Meals Stigma Reduction Act - Muuttaa Richard B. Russell National School Lunch Act -lakia, jotta paikalliset opetusvirastot voivat tarkistaa aiemmin toimitettuja ateriapyyntöjä ja hyväksyä lapset takautuvasti enintään 90 päivän ajan ilmaiseksi tai alennettuun hintaan koululounasohjelmassa.Edellyttää, että lapsille, jotka ovat oikeutettuja koululounas- tai aamiaisohjelman mukaiseen ilmaiseen ateriaan, tarjotaan ateria, joka tarjotaan minä tahansa päivänä, riippumatta maksamattomista maksuista.Edellyttää, että lapsille, jotka ovat oikeutettuja koululounas- tai aamiaisohjelman mukaiseen alennettuun ateriaan, tarjotaan ateria, joka tarjotaan minä tahansa päivänä, kunhan lapsi maksaa alennetun aterian maksun kyseisenä päivänä, riippumatta maksamattomista maksuista.Ohjaa aluehallintoviranomaisia, jotka haluavat ottaa käyttöön korvaavan ateriakäytännön niiden lasten osalta, joilla on maksamattomia kouluaterian maksuja, varmistamaan, että se ei leimaa lapsia.Vaatii aluehallintoviranomaisia todistamaan suoraan, että lapset, joilla on vähintään viikon ateriamaksut maksamatta, ovat oikeutettuja ilmaisiin aterioihin, tai tarjoamaan kotitalouksille materiaalia ja kannustusta tällaisten aterioiden hakemiseen.Kieltää aluehallintoviranomaisia, jotka yrittävät periä maksamattomia kouluaterian maksuja kotitalouksilta, ryhtymästä kotitalouden lapseen kohdistuviin toimiin tai käyttämästä velanperintäyritystä.</w:t>
      </w:r>
    </w:p>
    <w:p>
      <w:r>
        <w:rPr>
          <w:b/>
        </w:rPr>
        <w:t xml:space="preserve">Tulos</w:t>
      </w:r>
    </w:p>
    <w:p>
      <w:r>
        <w:t xml:space="preserve">Richard B. Russell National School Lunch Act -lain muuttaminen maksamattomiin ateriamaksuihin liittyvän leimautumisen vähentämiseksi ja muihin tarkoituksiin.</w:t>
      </w:r>
    </w:p>
    <w:p>
      <w:r>
        <w:rPr>
          <w:b/>
        </w:rPr>
        <w:t xml:space="preserve">Esimerkki 6.5724</w:t>
      </w:r>
    </w:p>
    <w:p>
      <w:r>
        <w:t xml:space="preserve">kehottaa kauppaministeriä ehdottamaan monenvälisen vientivalvonnan koordinointikomitealle, että siviilikäyttöön tarkoitetun televiestintäteknologian vienti ei edellytä validoitua vientilupaa mihinkään entisen Neuvostoliiton tasavaltaan, Kiinaan, Puolaan, Tšekin tasavaltaan, Slovakiaan, Bulgariaan, Romaniaan, Albaniaan, Viroon, Liettuaan tai Latviaan. Presidenttiä vaaditaan toimittamaan tietyille kongressin valiokunnille raportti, jossa todistetaan, että tällainen ehdotus on tehty, ja jossa hahmotellaan suunnitelmat muiden koordinointikomitean jäsenten suostumuksen saamiseksi ehdotukselle.</w:t>
      </w:r>
    </w:p>
    <w:p>
      <w:r>
        <w:rPr>
          <w:b/>
        </w:rPr>
        <w:t xml:space="preserve">Tulos</w:t>
      </w:r>
    </w:p>
    <w:p>
      <w:r>
        <w:t xml:space="preserve">Televiestintälaitteiden ja -teknologian viennin valvonnan vapauttaminen demokratian ja vapaan viestinnän edistämiseksi ja taloudellisen kilpailukyvyn parantamiseksi.</w:t>
      </w:r>
    </w:p>
    <w:p>
      <w:r>
        <w:rPr>
          <w:b/>
        </w:rPr>
        <w:t xml:space="preserve">Esimerkki 6.5725</w:t>
      </w:r>
    </w:p>
    <w:p>
      <w:r>
        <w:t xml:space="preserve">Autism Statistics, Surveillance, Research, and Epidemiology Act of 1998 (ASSURE) - Lupaa myöntää avustuksia ja tehdä sopimuksia autismia ja laaja-alaisia kehitysvammoja koskevien tietojen keräämistä, analysointia ja raportointia varten. Valtuuttaa perustamaan kolmesta viiteen alueellista autismin ja kehitysvammojen epidemiologian huippuosaamiskeskusta, jotka keräävät ja analysoivat tietoja ja jotka perustetaan ja toimivat avustusten tai yhteistyösopimusten avulla. Edellytetään, että tautien valvonta- ja ehkäisykeskukset toimivat autismin ja kehitysvammaisuuden seurannan koordinointivirastona perustamalla tiedonvälityskeskus tällä lailla luotujen seurantaohjelmien tuottamia tietoja varten. Valtuutetaan perustamaan autismin ja kehitysvammaisuuden epidemiologista tutkimusta käsittelevä neuvoa-antava komitea (Advisory Committee for Autism and Pervasive Developmental Disabilities Epidemiology Research). Myönnetään määrärahat.</w:t>
      </w:r>
    </w:p>
    <w:p>
      <w:r>
        <w:rPr>
          <w:b/>
        </w:rPr>
        <w:t xml:space="preserve">Tulos</w:t>
      </w:r>
    </w:p>
    <w:p>
      <w:r>
        <w:t xml:space="preserve">Vuoden 1998 laki autismin tilastoista, seurannasta, tutkimuksesta ja epidemiologiasta (ASSURE).</w:t>
      </w:r>
    </w:p>
    <w:p>
      <w:r>
        <w:rPr>
          <w:b/>
        </w:rPr>
        <w:t xml:space="preserve">Esimerkki 6.5726</w:t>
      </w:r>
    </w:p>
    <w:p>
      <w:r>
        <w:t xml:space="preserve">(Tätä toimenpidettä ei ole muutettu sen jälkeen, kun edustajainhuone hyväksyi sen 8. lokakuuta 2003). ) District of Columbia Military Retirement Equity Act of 2003 - (Sec. 2) Muuttaa poliisien ja palomiesten eläke- ja työkyvyttömyyslakia siten, että District of Columbia Metropolitan Police force -joukkojen, DC Fire Department -joukkojen, U.S. Park Police -joukkojen ja U.S. Secret Service -joukkojen jäsen tai entinen jäsen voi laskea aiemmin suoritetun sotilaspalveluksen hyvitettäväksi palvelukseksi laskettaessa kyseiselle jäsenelle maksettavaa eläkepalkkiota. Edellytetään, että jäsen tai entinen jäsen maksaa tällaisen hyvitettävän palveluksen saamiseksi jäsenen työvoimatoimistolle (tai entisen jäsenen asianomaiselle etuushallinnolle) määrän, joka vastaa seitsemää prosenttia jäsenelle jokaiselta joulukuun 1956 jälkeiseltä sotilaspalvelusajalta maksetun sotilasperuspalkan määrästä. Maksujen on perustuttava todisteisiin tällaisesta peruspalkasta tai arvioihin siitä, kuten pormestari päättää. säädetään, että aktiivijäsenen on suoritettava kyseinen maksu ennen eläkkeelle siirtymispäivää tai 1. lokakuuta 2006, sen mukaan, kumpi ajankohta on myöhäisempi, jotta jäsen voi säilyttää palvelusansiot.Julistaa, että kaikissa tapauksissa, joissa asepalvelus keskeyttää tällaisen hyvitettävissä olevan palveluksen ja joissa uudelleen työllistyminen liittovaltion työ- ja uudelleen työllistymisoikeuksien mukaisesti tapahtuu 1. elokuuta 1990 tai sen jälkeen, talletus ei saa ylittää määrää, joka olisi tämän lain nojalla vähennetty ja pidätetty peruspalkasta hyvitettävissä olevan palveluksen aikana, jos jäsen ei olisi suorittanut asepalvelusta.Säädetään, että tällaiseen talletukseen, joka tehdään yli kaksi vuotta sen jälkeen, kun on kulunut joko 1. lokakuuta 2004 tai se päivä, jolloin jäsenestä tulee ensimmäisen kerran jäsen kyseisen asepalvelusjakson jälkeen, sen mukaan, kumpi näistä on myöhäisempi, sisältyy korko, joka lasketaan ja korotetaan vuosittain kahden vuoden jakson päättymisestä alkaen.Rajoittaa 10. marraskuuta 1996 jälkeen suoritetun sotilaspalveluksen prosenttiosuuden sotilasperuspalkasta samaan prosenttiosuuteen, jota sovelletaan voimassa olevan lainsäädännön mukaisesti vastaavalla tavalla keskeytyneeseen hyvitettävään palvelukseen (Sec. 3) Muuttaa National Capital Revitalization and Self-Government Improvement Act of 1997 -lakia siten, että määritettäessä DC:n poliisivoimien tai DC:n palolaitoksen upseerille tai jäsenelle maksettavan liittovaltion etuusmaksun määrää, etuusmaksuun, johon upseerilla tai jäsenellä on oikeus piirikunnan eläkeohjelman mukaisesti, sisällytetään kaikki määrät, jotka olisivat sisältyneet kyseiseen ohjelmaan (sotilaspalveluksen mukautus), jos tämän lain muutokset olisivat tulleet voimaan ennen 30. kesäkuuta 1997 (jäädytyspäivä).</w:t>
      </w:r>
    </w:p>
    <w:p>
      <w:r>
        <w:rPr>
          <w:b/>
        </w:rPr>
        <w:t xml:space="preserve">Tulos</w:t>
      </w:r>
    </w:p>
    <w:p>
      <w:r>
        <w:t xml:space="preserve">Poliisien ja palomiesten eläke- ja työkyvyttömyyslain muuttaminen siten, että Kolumbian piirikunnan poliisilaitoksen (Metropolitan Police Department of the District of Columbia), Kolumbian piirikunnan palolaitoksen (Fire Department of the District of Columbia), Yhdysvaltain puistopoliisin (United States Park Police) ja Yhdysvaltain salaisen palvelun (United States Secret Service) jäsenten ja entisten jäsenten aiemmin suorittama sotilaspalvelu voidaan laskea hyväksi luettavaksi palvelukseksi laskettaessa näille jäsenille maksettavaa eläkettä, kun nämä jäsenet maksavat eläkemaksun, ja muihin tarkoituksiin.</w:t>
      </w:r>
    </w:p>
    <w:p>
      <w:r>
        <w:rPr>
          <w:b/>
        </w:rPr>
        <w:t xml:space="preserve">Esimerkki 6.5727</w:t>
      </w:r>
    </w:p>
    <w:p>
      <w:r>
        <w:t xml:space="preserve">Law Enforcement Officers' Bill of Rights Act of 1995 - Muuttaa vuoden 1968 Omnibus Crime Control and Safe Streets Act -lakia siten, että lainvalvontaviranomaisia ei saa kieltää osallistumasta poliittiseen toimintaan eikä heiltä saa evätä oikeutta pidättäytyä tällaisesta toiminnasta, paitsi silloin, kun he ovat virkatehtävässä tai toimivat virallisessa ominaisuudessa. Asetetaan vähimmäisvaatimukset, joita sovelletaan silloin, kun poliisimies on sellaisen tutkinnan kohteena, joka voi johtaa kurinpitotoimiin, mukaan luettuina seuraavat seikat  (1) virkamiesten oikeudet tutkinnan aikana, oikeus saada tieto tutkinnasta ennen kuulustelua ja oikeus saada tutkinnan päätyttyä kirjallinen ilmoitus tutkinnan tuloksista ja mahdollisista kurinpitotoimia koskevista suosituksista; (2) virkamiesten oikeudet ennen kuulustelua ja kuulustelun aikana, että kuulustelu suoritetaan kohtuulliseen aikaan tutkinnan suorittajien toimistoissa tai paikassa, jossa virkamies ilmoittautuu palvelukseen (ellei virkamies anna kirjallista suostumustaan siihen, että häntä kuulustellaan muualla), että virkamiehelle ilmoitetaan kuulustelijan henkilöllisyys, että kaikki kysymykset esitetään yhden tutkijan toimesta tai yhden tutkijan välityksellä, että virkamiehelle ilmoitetaan kirjallisesti tutkinnan luonteesta ennen kuulustelua, että kuulustelu kestää kohtuullisen ajan, että tutkinnan yhteydessä ei esitetä uhkauksia tai lupauksia, joilla houkutellaan vastaamaan mihinkään kysymykseen, että kaikki kuulustelut kirjataan kokonaisuudessaan (ja että virkamiehelle annetaan jäljennös pöytäkirjasta) ja että virkamiehellä on oikeus asianajajaan (tai muuhun virkamiehen valitsemaan henkilöön) kaikissa kuulusteluissa (paitsi jos virkamies antaa kirjallisen suostumuksensa siihen, että häntä kuulustellaan ilman asianajajan läsnäoloa); ja (3) kurinpitokuulemisen suorittaminen, ilmoitus mahdollisuudesta tulla kuulluksi, vaatimus rikkomuksen toteamisesta, määräajat, ilmoitus syytteen nostamisesta, edustus, kuulemislautakunnan ja -menettelyn asettaminen, todisteiden saatavuus, todistajien tunnistaminen, jäljennös tutkinta-aineistosta, fyysisten todisteiden tutkiminen, haasteet, suljettu kuuleminen, pöytäkirjaan merkitseminen, todistajien eristäminen, valaehtoinen todistaminen, tuomiot kussakin syytteessä, todistustaakka, syyttömäksi tai syylliseksi julistaminen ja muutoksenhaku. Sallii virkamiehen luopua kaikista tässä laissa taatuista oikeuksista sen jälkeen, kun hänelle on ilmoitettu, että hän on tutkinnan kohteena.  Täsmennetään, että tällaisen luopumisen on oltava kirjallinen ja virkamiehen allekirjoittama. Säännökset koskevat seuraavia asioita: 1) rangaistusmääräys ja kiireellinen virantoimituksesta pidättäminen; 2) oikeuksien käyttämisestä johtuvat kostotoimet; 3) muut oikeussuojakeinot; 4) toteava tai kieltävä oikeuskeino; 5) kielteisen aineiston kieltäminen virkailijan asiakirjoissa (paitsi jos virkailijalla on mahdollisuus tutustua tällaiseen aineistoon ja kommentoida sitä kirjallisesti); 6) henkilökohtaisen varallisuuden luovuttaminen; 7) osavaltioiden oikeudet; ja 8) työehtosopimukset, joista on sovittu yhteisesti.</w:t>
      </w:r>
    </w:p>
    <w:p>
      <w:r>
        <w:rPr>
          <w:b/>
        </w:rPr>
        <w:t xml:space="preserve">Tulos</w:t>
      </w:r>
    </w:p>
    <w:p>
      <w:r>
        <w:t xml:space="preserve">Law Enforcement Officers' Bill of Rights Act of 1995 (laki lainvalvontaviranomaisten oikeuksista)</w:t>
      </w:r>
    </w:p>
    <w:p>
      <w:r>
        <w:rPr>
          <w:b/>
        </w:rPr>
        <w:t xml:space="preserve">Esimerkki 6.5728</w:t>
      </w:r>
    </w:p>
    <w:p>
      <w:r>
        <w:t xml:space="preserve">Improving Oversight and Accountability in Medicaid Non-DSH Supplemental Payments Act Tällä lakiehdotuksella muutetaan sosiaaliturvalain XIX osastoa (Medicaid) siten, että Centers for Medicare &amp;amp; Medicaid Services -virastoa ohjataan: (1) antaa osavaltioille ohjeita, joissa yksilöidään sallitut menetelmät tiettyjen lisämaksujen laskemiseksi, lukuun ottamatta suhteettoman osuuden maksuja, joita osavaltioiden Medicaid-ohjelmat suorittavat palveluntarjoajille; ja&amp;nbsp;(2) vahvistaa vuotuiset raportointi- ja tarkastusvaatimukset osavaltioille, jotka suorittavat tällaisia lisämaksuja. Tällaisten lisämaksujen liittovaltion maksamisen edellytyksenä on, että valtio noudattaa näitä raportointi- ja tarkastusvaatimuksia.</w:t>
      </w:r>
    </w:p>
    <w:p>
      <w:r>
        <w:rPr>
          <w:b/>
        </w:rPr>
        <w:t xml:space="preserve">Tulos</w:t>
      </w:r>
    </w:p>
    <w:p>
      <w:r>
        <w:t xml:space="preserve">Medicaid-lisämaksujen valvonnan ja vastuuvelvollisuuden parantamista koskeva laki (Improving Oversight and Accountability in Medicaid Non-DSH Supplemental Payments Act).</w:t>
      </w:r>
    </w:p>
    <w:p>
      <w:r>
        <w:rPr>
          <w:b/>
        </w:rPr>
        <w:t xml:space="preserve">Esimerkki 6.5729</w:t>
      </w:r>
    </w:p>
    <w:p>
      <w:r>
        <w:t xml:space="preserve">Janey Ensminger Act - Tekee kaikista veteraaneista, jotka olivat Camp Lejeunessa, Pohjois-Carolinassa, aikana, jolloin vesi oli saastunut haihtuvilla orgaanisilla yhdisteillä, mukaan lukien tunnetut ja todennäköiset syöpää aiheuttavat aineet, oikeutettuja sairaalahoitoon, lääketieteellisiin palveluihin ja hoitokotihoitoon veteraaniasioiden ministeriön kautta minkä tahansa sairauden vuoksi, vaikka lääketieteelliset todisteet eivät ole riittäviä sen toteamiseksi, että sairaus johtuisi tällaisesta saastumisesta.</w:t>
      </w:r>
    </w:p>
    <w:p>
      <w:r>
        <w:rPr>
          <w:b/>
        </w:rPr>
        <w:t xml:space="preserve">Tulos</w:t>
      </w:r>
    </w:p>
    <w:p>
      <w:r>
        <w:t xml:space="preserve">Muutetaan Yhdysvaltojen lakikokoelman 38 osastoa siten, että veteraaniasioista vastaava ministeri velvoitetaan tarjoamaan sairaalahoitoa, lääkäripalveluja ja hoitokotihoitoa veteraaneille, jotka olivat sijoitettuina Camp Lejeunessa, Pohjois-Carolinassa, Camp Lejeunen saastuneen veden aikana, ja muihin tarkoituksiin.</w:t>
      </w:r>
    </w:p>
    <w:p>
      <w:r>
        <w:rPr>
          <w:b/>
        </w:rPr>
        <w:t xml:space="preserve">Esimerkki 6.5730</w:t>
      </w:r>
    </w:p>
    <w:p>
      <w:r>
        <w:t xml:space="preserve">National Wildlife Refuge Volunteer Improvement Act of 2010 - Muuttaa vuoden 1956 Fish and Wildlife Act -lakia (jäljempänä "laki"), jotta sisäministerille voidaan myöntää määrärahoja vuosiksi FY2011-FY2014 tiettyjen kaloihin ja villieläimiin liittyvien toimintojen ja palvelujen toteuttamiseen, mukaan lukien lahjojen vastaanottoon, vapaaehtoispalveluihin, yhteisön kumppanuushankkeisiin ja -ohjelmiin sekä turvapaikan koulutusohjelmiin liittyvät kulut.Muuttaa National Wildlife Refuge Volunteer and Community Partnership Enhancement Act of 1998 -lakia siten, että ministeriä ohjataan United States Fish and Wildlife Servicen johtajan välityksellä toteuttamaan kansallinen vapaaehtoistoiminnan koordinointiohjelma National Wildlife Refuge System -järjestelmässä: (1) julkaisee kansallisen strategian vapaaehtoisten koordinoimiseksi ja hyödyntämiseksi järjestelmässä; ja (2) tarjoaa vähintään yhden alueellisen vapaaehtoistyön koordinaattorin kullekin palvelun alueelle tällaisen strategian toteuttamiseksi. Nämä koordinaattorit ovat vastuussa kumppanijärjestöjen avustamisesta vapaaehtoistyöhankkeiden ja -toimien toteuttamisessa yhteistyösopimusten mukaisesti, joita ministeri voi tehdä lain nojalla.Valtuuttaa määrärahat kansallisen vapaaehtoistoiminnan koordinointiohjelman toteuttamiseen varainhoitovuoden 2014 loppuun asti.Velvoittaa ministerin toimittamaan kongressille raportin, jossa todetaan seuraavaa: (1) arvioidaan vapaaehtoisohjelman, yhteisön kumppanuusohjelman ja pakolaiskoulutusohjelmien, jotka on hyväksytty lain nojalla, sekä kansallisen vapaaehtoistyön koordinointiohjelman ja kansallisen strategian saavutuksia; ja (2) annetaan suosituksia näiden ohjelmien tehokkuuden parantamiseksi.</w:t>
      </w:r>
    </w:p>
    <w:p>
      <w:r>
        <w:rPr>
          <w:b/>
        </w:rPr>
        <w:t xml:space="preserve">Tulos</w:t>
      </w:r>
    </w:p>
    <w:p>
      <w:r>
        <w:t xml:space="preserve">Vuoden 1956 Fish and Wildlife Act -lain muuttaminen vapaaehtoisohjelmien ja kansallisten villieläinsuojelualueiden yhteisön kumppanuuksien uudelleen hyväksymiseksi ja muihin tarkoituksiin.</w:t>
      </w:r>
    </w:p>
    <w:p>
      <w:r>
        <w:rPr>
          <w:b/>
        </w:rPr>
        <w:t xml:space="preserve">Esimerkki 6.5731</w:t>
      </w:r>
    </w:p>
    <w:p>
      <w:r>
        <w:t xml:space="preserve">Muuttaa Yhdysvaltojen ja Israelin vapaakauppa-alueen toteuttamista koskevaa vuoden 1985 lakia siten, että presidentti valtuutetaan julistamaan minkä tahansa olemassa olevan tullin poistaminen tai muuttaminen, jotta jokin tuote voidaan vapauttaa tullista, jos:  (1) tavara on kokonaan Länsirannan, Gazan kaistan tai (tässä laissa määritellyn) vaatimukset täyttävän teollisuusalueen tuotantoa, tuotetta tai valmistusta; (2) tavara tuodaan suoraan tällaiselta alueelta tai tällaiselta vyöhykkeeltä; ja (3) tällaisen tavaran materiaali- ja jalostuskustannusten summa on vähintään 35 prosenttia tällaisen tuotteen arvioituun arvoon nähden silloin, kun se tuodaan Yhdysvaltoihin. Tekee tavaran oikeutetuksi tällaiseen vapautukseen vain, jos:  (1) sen maahantuoja todistaa, että tavara täyttää vapautuksen edellytykset; ja (2) maahantuoja, valmistaja tai viejä toimittaa tullilaitoksen pyynnöstä ilmoituksen, jossa esitetään kaikki kyseistä tavaraa ja tämän lain vaatimuksia koskevat olennaiset tiedot. Valtuuttaa presidentin:  (1) kohdella tällaisia esineitä Israelin tuotteina Yhdysvaltojen ja Israelin välillä vuonna 1985 solmitun vapaakauppasopimuksen tarkoituksia varten, jos tällaiset esineet muutoin täyttävät sopimuksen vaatimukset; ja (2) sisällyttää tällaisten esineiden materiaalien arvon ja käsittelykustannukset kyseisen sopimuksen mukaisiin arvoihin ja kustannuksiin.</w:t>
      </w:r>
    </w:p>
    <w:p>
      <w:r>
        <w:rPr>
          <w:b/>
        </w:rPr>
        <w:t xml:space="preserve">Tulos</w:t>
      </w:r>
    </w:p>
    <w:p>
      <w:r>
        <w:t xml:space="preserve">Yhdysvaltojen ja Israelin vapaakauppa-alueen toteuttamista koskevan vuoden 1985 lain muuttaminen siten, että presidentille annetaan lisävaltuudet julistuksen antamiseen Länsirannan tai Gazan kaistan tai vaatimukset täyttävän teollisuusvyöhykkeen tuotteiden osalta.</w:t>
      </w:r>
    </w:p>
    <w:p>
      <w:r>
        <w:rPr>
          <w:b/>
        </w:rPr>
        <w:t xml:space="preserve">Esimerkki 6.5732</w:t>
      </w:r>
    </w:p>
    <w:p>
      <w:r>
        <w:t xml:space="preserve">Local and Municipal Health Care Choice Act of 2015 Muuttaa Public Health Service Act -lakia siten, että toissijaisen valtion paikallishallinto voi tarjota ryhmäterveydenhuoltopalveluja virkailijoilleen, työntekijöilleen tai eläkeläisilleen (ja heidän huollettavilleen) paikallishallinnon työntekijöiden terveydenhuoltoetuuksien poolista tai ohjelmasta, joka on hyväksytty ensisijaisen valtion lakien mukaisesti. Määritelmät: 1) "ensisijaisella osavaltiolla" tarkoitetaan osavaltiota, jonka paikallishallinnon työntekijöiden sairaanhoitoetuuksien pooli tai ohjelma on nimennyt osavaltioksi, jonka lakien soveltamisalaan pooli tai ohjelma kuuluu ryhmäterveysturvan myöntämisessä, ja 2) "toissijaisella osavaltiolla" tarkoitetaan mitä tahansa osavaltiota, joka ei ole ensisijainen osavaltio. Tekee paikallishallinnon työntekijöiden sairaanhoitoetuuksien poolista tai ohjelmasta oikeutetun tarjoamaan ryhmäterveysturvaa toissijaisessa osavaltiossa sijaitsevan paikallishallinnon virkamiehille, työntekijöille ja eläkeläisille (ja heidän huollettavilleen) paikallishallinnon paikallishallinnon kanssa tehdyn paikallishallinnon välisen sopimuksen perusteella tai toissijaisessa osavaltiossa sovellettavan osavaltion viranomaisen hyväksymällä tavalla, ellei toissijaisessa osavaltiossa sijaitseva kunnallinen liitto tai yhdistys tai piirikuntayhdistys esitä vastalauseita tietyn ajan kuluessa. Edellyttää, että ensisijaisen osavaltion kattavia lakeja sovelletaan ryhmäterveydenhuoltopalveluun, jota paikallishallinnon työntekijöiden terveydenhuoltoetuuksien pooli tai ohjelma tarjoaa ensisijaisessa osavaltiossa ja missä tahansa toissijaisessa osavaltiossa, mutta vain jos vakuutusturva ja pooli tai ohjelma täyttävät tässä laissa säädetyt ehdot, jotka koskevat vakuutusturvan tarjoamista missä tahansa toissijaisessa osavaltiossa.  Määritellään "soveltamisalaan kuuluvat lait" laeiksi, säännöiksi, määräyksiksi, sopimuksiksi ja määräyksiksi, jotka koskevat:  paikallishallinnon työntekijöiden terveydenhoitopoolin tai -ohjelman myöntämää ryhmäterveysturvaa; ryhmäterveysturvan tarjoamista, myyntiä, luokittelua, uusimista ja myöntämistä paikallishallinnon virkamiehille, työntekijöille ja eläkeläisille tai heidän huollettavilleen; tällaisen poolin tai ohjelman hallintoa, toimintaa ja sijoitustoimintaa; tällaisen poolin tai ohjelman vahinkojen valvontaa ja korvaushallintoa niiden vastuiden osalta, joiden osalta pooli tai ohjelma tarjoaa vakuutusturvaa; tai sovellettavien vakuutusmaksujen ja muiden verojen maksamista, joita peritään osavaltion lakien nojalla sairausvakuutusten myöntäjiltä, välittäjiltä tai vakuutuksenottajilta.  Tähän käsitteeseen eivät kuulu lait, säännöt, asetukset, sopimukset tai määräykset, jotka koskevat hoito- tai kustannustenhallintatekniikoiden käyttöä. Vapauttaa paikallishallinnon poolin tai ohjelman, joka tarjoaa toissijaisessa osavaltiossa ryhmäterveysturvaa kyseisessä toissijaisessa osavaltiossa sijaitsevan paikallishallinnon virkamiehille, työntekijöille tai eläkeläisille, kaikista kyseisen toissijaisen osavaltion laeista. Sallii toissijaisen osavaltion vaatia tällaista poolia tai ohjelmaa rekisteröitymään kyseisen osavaltion toimivaltaiselle viranomaiselle ja noudattamaan petoksia ja väärinkäytöksiä tai epäterveitä korvausvaatimusten ratkaisukäytäntöjä koskevaa osavaltion lainsäädäntöä.</w:t>
      </w:r>
    </w:p>
    <w:p>
      <w:r>
        <w:rPr>
          <w:b/>
        </w:rPr>
        <w:t xml:space="preserve">Tulos</w:t>
      </w:r>
    </w:p>
    <w:p>
      <w:r>
        <w:t xml:space="preserve">Vuoden 2015 paikallista ja kunnallista terveydenhuollon valinnanvapautta koskeva laki (Local and Municipal Health Care Choice Act of 2015)</w:t>
      </w:r>
    </w:p>
    <w:p>
      <w:r>
        <w:rPr>
          <w:b/>
        </w:rPr>
        <w:t xml:space="preserve">Esimerkki 6.5733</w:t>
      </w:r>
    </w:p>
    <w:p>
      <w:r>
        <w:t xml:space="preserve">Laki vauvansängyn turvallisuudesta - Tekee laittomaksi kaupallisen käyttäjän: (1) valmistaa, myydä tai tehdä sopimus sellaisen täysikokoisen tai muun kuin täysikokoisen pinnasängyn myynnistä, joka ei ole turvallinen vauvalle; tai (2) myydä, tehdä sopimus sellaisen pinnasängyn myynnistä tai jälleenmyynnistä, vuokrata, alivuokrata tai muutoin saattaa kaupalliseen liikkeeseen sellaisen pinnasängyn, joka ei ole uusi ja joka ei ole turvallinen vauvalle. Tekee laittomaksi, että majoitusliikkeet tarjoavat tai tarjoavat tällaisia vaarallisia pinnasänkyjä. pitää vaarallisena pinnasänkyä, joka ei ole Code of Federal Regulationsissa ja American Society for Testing Materials Voluntary Standardsissa määriteltyjen standardien mukainen, ellei sitä ole merkitty vaaralliseksi vauvalle ja ellei sitä ole tarkoitettu käytettäväksi vauvalle.antaa Consumer Product Safety Commissionille (CPSC) täytäntöönpanovaltuudet ikään kuin tämä laki olisi kuluttajatuoteturvallisuusstandardi, jonka se on julkaissut kuluttajatuoteturvallisuutta koskevan lain nojalla.katsoo, että tämän lain rikkominen katsotaan CPSA:ssa tarkoitetuksi kielletyksi teoksi, johon sovelletaan sen rangaistuksia ja korjaustoimenpiteitä.</w:t>
      </w:r>
    </w:p>
    <w:p>
      <w:r>
        <w:rPr>
          <w:b/>
        </w:rPr>
        <w:t xml:space="preserve">Tulos</w:t>
      </w:r>
    </w:p>
    <w:p>
      <w:r>
        <w:t xml:space="preserve">Lakiehdotus lasten pinnasängyn turvallisuudesta ja muista syistä.</w:t>
      </w:r>
    </w:p>
    <w:p>
      <w:r>
        <w:rPr>
          <w:b/>
        </w:rPr>
        <w:t xml:space="preserve">Esimerkki 6.5734</w:t>
      </w:r>
    </w:p>
    <w:p>
      <w:r>
        <w:t xml:space="preserve">Veterans' Educational Assistance Restoration Act of 2001 - Tekee oikeutetuksi Montgomeryn GI Bill -lain mukaiseen koulutustukeen henkilön, joka: (1) ei ollut aktiivipalveluksessa 19. lokakuuta 1984; (2) värväytyy uudelleen tai astuu uudelleen aktiivipalvelukseen kyseisen päivämäärän jälkeen; ja (3) 2. heinäkuuta 1985 jälkeen joko suorittaa vähintään kolme vuotta yhtäjaksoista aktiivipalvelusta tai hänet vapautetaan tai kotiutetaan palveluksesta palvelukseen liittyvän vamman, jo olemassa olevan terveydentilan, vaikean tilanteen tai fyysisen tai psyykkisen tilan vuoksi hallituksen tarkoituksenmukaisuuden vuoksi edellyttäen, että hän on suorittanut vähintään 30 kuukautta yhtäjaksoista aktiivipalvelusta kyseisenä päivämääränä; tai (4) hänet kotiutetaan hallituksen tarkoituksenmukaisuuden vuoksi tahattomasti joukkojen supistamisen vuoksi. Tekee tällaiseen tukeen oikeutetuksi valitun reservin jäsenen, joka: (1) ei ollut aktiivipalveluksessa 19. lokakuuta 1984, (2) värväytyy uudelleen tai palaa aktiivipalvelukseen kyseisen päivän jälkeen; ja (3) suorittaa 2. heinäkuuta 1985 jälkeen vähintään kaksi vuotta yhtäjaksoista aktiivipalvelusta ja vähintään neljä vuotta yhtäjaksoista palvelua valikoiduissa reserviläisjoukoissa, joiden aikana hän osallistuu tyydyttävästi vaadittuun koulutukseen.</w:t>
      </w:r>
    </w:p>
    <w:p>
      <w:r>
        <w:rPr>
          <w:b/>
        </w:rPr>
        <w:t xml:space="preserve">Tulos</w:t>
      </w:r>
    </w:p>
    <w:p>
      <w:r>
        <w:t xml:space="preserve">Lakiehdotus Yhdysvaltojen lakikokoelman 38 osaston muuttamisesta Vietnamin aikakauden veteraaneille luvattujen GI Bill -koulutusetuuksien palauttamiseksi ja muihin tarkoituksiin.</w:t>
      </w:r>
    </w:p>
    <w:p>
      <w:r>
        <w:rPr>
          <w:b/>
        </w:rPr>
        <w:t xml:space="preserve">Esimerkki 6.5735</w:t>
      </w:r>
    </w:p>
    <w:p>
      <w:r>
        <w:t xml:space="preserve">Military Sexual Assault Prevention Act of 2013 - kieltää kaikkia henkilöitä, jotka on tuomittu liittovaltion tai osavaltion lain nojalla raiskauksesta, seksuaalisesta pahoinpitelystä, väkivaltaisesta sodomiasta tai insestistä, olemasta valtuutettuja tai värvättyjä asevoimiin. Edellyttää hallinnollista erottamista asevoimista, jos ei ole kyse rangaistusluonteisesta erottamisesta, jokaiselle aktiivisessa palveluksessa olevalle asevoimien jäsenelle (jäsen) ja jokaiselle aktiivisessa palveluksessa olevalle reservin jäsenelle, joka on tuomittu raiskauksesta, seksuaalisesta pahoinpitelystä, väkisin tapahtuvasta sodomiasta tai sen yrityksestä (soveltamisalaan kuuluvat rikokset). Sallii asianomaisen sotilasministeriön sihteerin luopua tällaisesta erottamisesta kansallisen turvallisuuden vuoksi tapauskohtaisesti. kehottaa puolustusministeriötä (DOD) vaatimaan, että sotilasministeriön sihteerit rajoittavat kaikkien sellaisten sotilasoikeuden yhtenäisen säännöstön (UCMJ) mukaisten syytteiden osalta, joissa väitetään, että kyseessä on jokin kyseisistä rikoksista, määräysvallan tiettyihin korkea-arvoisiin upseereihin, joilla on valtuudet kutsua koolle UCMJ:n mukaiset erityiset sotaoikeudet. toteaa, että Yhdysvaltojen politiikkana on, että kaikki soveltamisalaan kuuluvia rikoksia koskevat syytteet olisi ratkaistava sotaoikeudessa sen sijaan, että ne ratkaistaisiin muulla kuin oikeudellisella rangaistuksella tai hallinnollisilla toimilla. Edellytetään, että komentava upseeri, joka saa ilmoituksen jäseneen kohdistuneesta seksuaalirikoksesta, toimii ilmoituksen perusteella 24 tunnin kuluessa muun muassa toimittamalla ilmoituksen komentoketjussa seuraavaksi korkeammalle upseerille tai siirtämällä ilmoituksen asianmukaisen erityistutkintaviraston käsiteltäväksi. Edellytetään, että seksuaalirikosta koskeva perusteltu kantelu merkitään jäsenen henkilöstörekisteriin. Edellytetään, että komentava upseeri tarkastaa jäsenen seksuaalirikoksia koskevan perustellun historian, kun jäsen siirretään uuteen komentopaikkaan. Edellytetään, että seksuaalirikoksia koskevat lomakkeet ja tiedot säilytetään vähintään 50 vuotta. Muuttaa varainhoitovuoden 2013 kansallista puolustuslupaa koskevaa lakia siten, että ministeri velvoitetaan säilyttämään vähintään 50 vuoden ajan tietyt seksuaalista väkivaltaa koskevat tiedot. (Nykyinen laki edellyttää tällaista säilyttämistä vain sellaisen jäsenen pyynnöstä, joka tekee tietyn ilmoituksen). </w:t>
      </w:r>
    </w:p>
    <w:p>
      <w:r>
        <w:rPr>
          <w:b/>
        </w:rPr>
        <w:t xml:space="preserve">Tulos</w:t>
      </w:r>
    </w:p>
    <w:p>
      <w:r>
        <w:t xml:space="preserve">Vuoden 2013 laki sotilaallisten seksuaalisten väkivaltaisuuksien ehkäisemisestä (Military Sexual Assault Prevention Act of 2013)</w:t>
      </w:r>
    </w:p>
    <w:p>
      <w:r>
        <w:rPr>
          <w:b/>
        </w:rPr>
        <w:t xml:space="preserve">Esimerkki 6.5736</w:t>
      </w:r>
    </w:p>
    <w:p>
      <w:r>
        <w:t xml:space="preserve">Ukraine Security Assistance Act of 2014 - Valtuuttaa presidentin toimittamaan Ukrainalle tiettyjä puolustustarvikkeita, palveluja ja koulutusta. Ohjaa puolustusministeriä (DOD) tekemään tai saattamaan päätökseen Ukrainan asevoimien voimavarojen ja tarpeiden jatkuvan arvioinnin ja toimittamaan sen kongressille. ilmaisee kongressin näkemyksen siitä, että presidentin olisi: toimitettava Ukrainalle asianmukaiset tiedustelu- ja muut tiedot Ukrainan itärajalla ja sen alueellisilla rajoilla, Krim mukaan luettuna, sijaitsevien Venäjän federaation sotilas- ja tiedustelujoukkojen sijainnin, vahvuuden ja voimavarojen määrittämiseksi; ryhdyttävä toimiin sen varmistamiseksi, että tällaiset tiedustelutiedot suojataan muulta paljastamiselta; ja raportoitava kongressille yksityiskohtaisesti tällaisesta paljastamisesta.  toteaa, että sinä aikana, jona Ukraina täyttää tietyt demokraattista hallintoa ja turvallisuusyhteistyötä koskevat kriteerit, sitä kohdellaan merkittävänä liittolaisena, joka ei ole Pohjois-Atlantin liiton (Nato) jäsen.  Määrää presidentin lisäämään 1) Yhdysvaltojen asevoimien sotilaallista vuorovaikutusta Ukrainan asevoimien kanssa ja 2) Yhdysvaltojen ja Naton turvallisuusapua Ukrainalle. kehottaa ulkoministeriä pyrkimään neuvotteluihin Ukrainan kanssa uusien kahdenvälisten ja monenvälisten puolustusyhteistyösopimusten tekemiseksi tai olemassa olevien vahvistamiseksi, mukaan lukien kyberpuolustusyhteistyöhön liittyvät sopimukset.</w:t>
      </w:r>
    </w:p>
    <w:p>
      <w:r>
        <w:rPr>
          <w:b/>
        </w:rPr>
        <w:t xml:space="preserve">Tulos</w:t>
      </w:r>
    </w:p>
    <w:p>
      <w:r>
        <w:t xml:space="preserve">Ukrainan turvallisuusapua koskeva vuoden 2014 laki</w:t>
      </w:r>
    </w:p>
    <w:p>
      <w:r>
        <w:rPr>
          <w:b/>
        </w:rPr>
        <w:t xml:space="preserve">Esimerkki 6.5737</w:t>
      </w:r>
    </w:p>
    <w:p>
      <w:r>
        <w:t xml:space="preserve">SISÄLLYSLUETTELO:      I osasto:  II osasto: Internetissä tapahtuva telemarkkinointipetos I osasto:  Telemarketing Fraud and Seniors Protection Act - Telemarketing Fraud and Seniors Protection Act - Ohjaa terveys- ja sosiaalipalveluministeriä, joka toimii ikääntymisestä vastaavan apulaisministerin välityksellä, levittämään julkisesti kussakin osavaltiossa tietyin keinoin tiettyjä tietoja, joiden tarkoituksena on kouluttaa seniorikansalaisia ja lisätä tietoisuutta telemarkkinointipetosten ja Internetin kautta tapahtuvien petosten vaaroista. II osasto: Internetin välityksellä tapahtuva telemarkkinointipetos - Muuttaa liittovaltion rikoslakia siten, että sen rikosoikeudelliseen petossuojaan sisällytetään Internetin välityksellä tapahtuva lähetys.  Ohjeistaa Federal Trade Commissionia aloittamaan sääntelymenettelyn, jossa määritetään Federal Trade Commission Actin soveltaminen Yhdysvaltojen kaupassa tapahtuviin petollisiin toimiin tai käytäntöihin, jotka liittyvät tavaroiden tai palvelujen myynninedistämiseen, mainontaan, myyntitarjoukseen tai myyntiin Internetin välityksellä, mukaan lukien ei-toivotun kaupallisen sähköpostin lähettäminen, lähettäminen ja vastaanottaminen.</w:t>
      </w:r>
    </w:p>
    <w:p>
      <w:r>
        <w:rPr>
          <w:b/>
        </w:rPr>
        <w:t xml:space="preserve">Tulos</w:t>
      </w:r>
    </w:p>
    <w:p>
      <w:r>
        <w:t xml:space="preserve">Laki telemarkkinointipetoksista ja eläkeläisten suojelusta (Telemarketing Fraud and Seniors Protection Act)</w:t>
      </w:r>
    </w:p>
    <w:p>
      <w:r>
        <w:rPr>
          <w:b/>
        </w:rPr>
        <w:t xml:space="preserve">Esimerkki 6.5738</w:t>
      </w:r>
    </w:p>
    <w:p>
      <w:r>
        <w:t xml:space="preserve">Professional Development for Educators Act of 2013 - Muuttaa vuoden 1965 Elementary and Secondary Education Act -lakia (ESEA) siten, että opetusministeriä ohjataan myöntämään avustuksia osavaltioille ja niiden kautta myöntämään tai jakamaan paikallisille opetusvirastoille aliavustuksia ammatillisen kehityksen tarjoamiseksi kouluttajille. Kunkin osavaltion osuus vastaa sen osuutta ESEA:n I osaston A osan mukaisista koulujen parantamiseen tarkoitetuista varoista. Vaatii osavaltioita käyttämään osan määrärahoistaan seuraaviin tarkoituksiin:   laatia kriteerit laadukkaalle ammatilliselle kehittämistoiminnalle, johon on sisällyttävä vaatimus, että kyseistä toimintaa arvioidaan säännöllisesti sen perusteella, miten se vaikuttaa opettajien tehokkuuteen ja oppilaiden saavutuksiin; suunnitella ja panna täytäntöön menetelmiä laadukkaan ammatillisen kehittämistoiminnan arvioimiseksi; laatia suosituksia toiminnan parantamiseksi; suunnitella ja ylläpitää sähköistä, haettavissa olevaa osavaltion laajuista rekisteriä laadukkaasta ammatillisesta kehittämistoiminnasta; palkata alueellisia ammatillisen kehittämisen koordinaattoreita toimimaan yhteyshenkilöinä osavaltion ja paikallisten oppilaitosten välillä kyseisessä toiminnassa; arvioida ammatillista kehittämistoimintaa; ja toimittaa ministerille vuosikertomukset edistymisestä, jota ne ovat saavuttaneet avustusohjelman puitteissa.  LEA:iden edellytetään käyttävän osa-avustuksiaan 1) tiedottaakseen osavaltioilleen laadukkaista ammatillisista kehittämistoimista, jotka voidaan sisällyttää osavaltion laajuiseen rekisteriin, ja 2) osoittaakseen vähintään 25 prosenttia kustakin osa-avustuksesta laadukkaisiin ammatillisiin kehittämistoimiin, jotka liittyvät luonnontieteisiin, tekniikkaan, insinööritieteisiin, matematiikkaan sekä ammatilliseen ja tekniseen koulutukseen.</w:t>
      </w:r>
    </w:p>
    <w:p>
      <w:r>
        <w:rPr>
          <w:b/>
        </w:rPr>
        <w:t xml:space="preserve">Tulos</w:t>
      </w:r>
    </w:p>
    <w:p>
      <w:r>
        <w:t xml:space="preserve">Vuoden 2013 laki kouluttajien ammatillisesta kehittämisestä</w:t>
      </w:r>
    </w:p>
    <w:p>
      <w:r>
        <w:rPr>
          <w:b/>
        </w:rPr>
        <w:t xml:space="preserve">Esimerkki 6.5739</w:t>
      </w:r>
    </w:p>
    <w:p>
      <w:r>
        <w:t xml:space="preserve">Surface Transportation Security and Technology Accountability Act of 2018 (Sec. 2) Tällä lakiehdotuksella muutetaan vuoden 2002 Homeland Security Act -lakia seuraavasti: (1) ohjata Transportation Security Administration (TSA) perustamaan itselleen Surface Transportation Security Advisory Committee (pintakuljetusten turvallisuuden neuvoa-antava komitea), joka neuvoo TSA:ta pintakuljetusten turvallisuudessa, ja (2) vaatia TSA:ta kuulemaan neuvoa-antavaa komiteaa valmistellessaan päivityksiä viisivuotiseen teknologiainvestointisuunnitelmaan ja sisällyttämään siihen salaiseksi luokitellun liitteen, jossa raportoidaan arkaluontoisista kuljetusten turvallisuusriskeistä ja niihin liittyvistä voimavarojen puutteista.</w:t>
      </w:r>
    </w:p>
    <w:p>
      <w:r>
        <w:rPr>
          <w:b/>
        </w:rPr>
        <w:t xml:space="preserve">Tulos</w:t>
      </w:r>
    </w:p>
    <w:p>
      <w:r>
        <w:t xml:space="preserve">Surface Transportation Security and Technology Accountability Act of 2018 (laki vuoden 2018 pintaliikenteen turvallisuudesta ja teknologian vastuullisuudesta)</w:t>
      </w:r>
    </w:p>
    <w:p>
      <w:r>
        <w:rPr>
          <w:b/>
        </w:rPr>
        <w:t xml:space="preserve">Esimerkki 6.5740</w:t>
      </w:r>
    </w:p>
    <w:p>
      <w:r>
        <w:t xml:space="preserve">Muuttaa Federal Trade Commission Act -lakia siten, että kullekin liittovaltion pankkiviranomaiselle siirretään sen valvomien talletuslaitosten osalta valtuudet antaa määräyksiä pankkien ja säästö- ja lainalaitosten epäterveistä tai harhaanjohtavista käytännöistä, jotka tällä hetkellä kuuluvat Federal Reserve Systemin hallintoneuvostolle (pankkien osalta) ja Federal Home Loan Bank Boardille (säästö- ja lainalaitosten osalta).Liittovaltion pankkiviranomaisten on annettava tällaiset määräykset 1) yhdessä siinä määrin kuin se on mahdollista ja 2) yhteistyössä liittovaltion kauppakomission (FTC:n) kanssa. Valtuuttaa FTC:n aloittamaan toimivaltaansa kuuluvien yhteisöjen osalta sääntelymenettelyn ja antamaan määräyksiä aina, kun pankkivirastot aloittavat sääntelymenettelyn.Vaatii FTC:tä aina, kun se aloittaa tällaisen sääntelymenettelyn, kuulemaan ja koordinoimaan liittovaltion pankkivirastoja ja National Credit Union Administration (NCUA) Boardia, jotta kunkin tällaisen viraston antamat määräykset ovat johdonmukaisia ja vertailukelpoisia virastojen antamien määräysten kanssa siinä määrin kuin se on käytännössä mahdollista.kehottaa Comptroller Generalia raportoimaan kongressille liittovaltion pankkivirastojen ja NCUA:n antamien, talletuslaitosten epärehellisiä ja harhaanjohtavia toimia tai käytäntöjä koskevien säännösten tilanteesta.</w:t>
      </w:r>
    </w:p>
    <w:p>
      <w:r>
        <w:rPr>
          <w:b/>
        </w:rPr>
        <w:t xml:space="preserve">Tulos</w:t>
      </w:r>
    </w:p>
    <w:p>
      <w:r>
        <w:t xml:space="preserve">Kaikkien pankkivirastojen sisällyttäminen Federal Trade Commission Act -lain mukaiseen sääntelyvaltaan talletuslaitosten osalta ja muihin tarkoituksiin.</w:t>
      </w:r>
    </w:p>
    <w:p>
      <w:r>
        <w:rPr>
          <w:b/>
        </w:rPr>
        <w:t xml:space="preserve">Esimerkki 6.5741</w:t>
      </w:r>
    </w:p>
    <w:p>
      <w:r>
        <w:t xml:space="preserve">Same Number Act of 2007 - Muuttaa vuoden 1934 viestintälakia siten, että puhepalvelujen (televiestintäpalvelu tai IP-pohjainen puhepalvelu) tarjoajalla on velvollisuus tarjota numeron siirrettävyyttä siinä määrin kuin se on teknisesti mahdollista.Vaatii, että kaikki puhepalvelujen tarjoajat vastaavat numerohallintajärjestelyjen ja numeron siirrettävyyden kustannuksista kilpailuneutraalisti.Vaatii, että 9-1-1-numero nimetään yleiseksi hätäpuhelinnumeroksi Yhdysvalloissa sekä langallisessa että langattomassa puhelinpalvelussa.</w:t>
      </w:r>
    </w:p>
    <w:p>
      <w:r>
        <w:rPr>
          <w:b/>
        </w:rPr>
        <w:t xml:space="preserve">Tulos</w:t>
      </w:r>
    </w:p>
    <w:p>
      <w:r>
        <w:t xml:space="preserve">Vuoden 1934 viestintälain muuttaminen numeron siirrettävyyden helpottamiseksi, jotta kuluttajat voisivat valita äänipalvelun tarjoajan.</w:t>
      </w:r>
    </w:p>
    <w:p>
      <w:r>
        <w:rPr>
          <w:b/>
        </w:rPr>
        <w:t xml:space="preserve">Esimerkki 6.5742</w:t>
      </w:r>
    </w:p>
    <w:p>
      <w:r>
        <w:t xml:space="preserve">Tässä lakiehdotuksessa edellytetään, että Centers for Medicare &amp;amp; Medicaid Services (CMS) perustaa kolmivuotisen demonstraatio-ohjelman, jonka tarkoituksena on määrittää kolmannen osapuolen korottomien maksujärjestelyjen vaikutus: (1)&amp;nbsp;terveydenhuollon tuloksiin, (2)&amp;nbsp;potilaiden sitoutumiseen ja tyytyväisyyteen, ja (3) luottotappioihin, jotka johtuvat siitä, että sairaala ei pysty keräämään&amp;nbsp;omavastuuosuuksia ja omavastuuosuuksia&amp;nbsp;Medicare-sairaalapalveluista.Ohjelman mukaan CMS antaa maksukannustimen sairaalalle, joka osallistuu tällaiseen maksujärjestelyyn ja osoittaa parannusta näillä kolmella alalla.</w:t>
      </w:r>
    </w:p>
    <w:p>
      <w:r>
        <w:rPr>
          <w:b/>
        </w:rPr>
        <w:t xml:space="preserve">Tulos</w:t>
      </w:r>
    </w:p>
    <w:p>
      <w:r>
        <w:t xml:space="preserve">Perustetaan Medicare-demonstraatio-ohjelma, joka koskee kolmannen osapuolen korottomien maksujärjestelyjen käyttöä Medicare-ohjelman sairaaloiden A-osan luottotappiovelkojen vähentämiseksi.</w:t>
      </w:r>
    </w:p>
    <w:p>
      <w:r>
        <w:rPr>
          <w:b/>
        </w:rPr>
        <w:t xml:space="preserve">Esimerkki 6.5743</w:t>
      </w:r>
    </w:p>
    <w:p>
      <w:r>
        <w:t xml:space="preserve">Good Neighbor Environmental Assistance Act of 1993 - valtuuttaa ympäristönsuojeluviraston hallintoviranomaisen (Environmental Protection Agency) toteuttamaan Yhdysvaltojen ja Meksikon raja-alueella sijaitsevien puhdistamoiden rakentamista varten:  (1) siirtää varoja ulkoministerille tai muiden liittovaltion virastojen johtajille ja 2) myöntää avustuksia presidentin nimeämille asianmukaisille yhteisöille tai rajavaltioille. Sallii hallintoviranomaisen myöntää avustuksia Meksikossa toteutettaviin rakennushankkeisiin, jos olemassa oleva puhdistamo ei riitä suojelemaan rajavaltioiden asukkaita Meksikosta peräisin olevalta veden pilaantumiselta. Edellytetään, että tällaiset hankkeet rakennetaan hallintoviranomaisen hyväksymien suunnitelmien ja eritelmien mukaisesti.  Liittovaltion on rahoitettava hankkeet kokonaisuudessaan, ellei Meksikon hallituksen kanssa tehdä kustannustenjakosopimusta. Hyväksytään määrärahat.</w:t>
      </w:r>
    </w:p>
    <w:p>
      <w:r>
        <w:rPr>
          <w:b/>
        </w:rPr>
        <w:t xml:space="preserve">Tulos</w:t>
      </w:r>
    </w:p>
    <w:p>
      <w:r>
        <w:t xml:space="preserve">Vuoden 1993 laki ympäristönsuojelun tukemisesta hyvän naapurin alueella (Good Neighbor Environmental Assistance Act of 1993)</w:t>
      </w:r>
    </w:p>
    <w:p>
      <w:r>
        <w:rPr>
          <w:b/>
        </w:rPr>
        <w:t xml:space="preserve">Esimerkki 6.5744</w:t>
      </w:r>
    </w:p>
    <w:p>
      <w:r>
        <w:t xml:space="preserve">Tarjoaa osavaltioille mahdollisuuden laajentaa Medicaid-oikeutta tiettyihin laillisesti maassa oleskeleviin ulkomaalaisiin raskaana oleviin naisiin ja lapsiin sekä mahdollisuuden laajentaa CHIP-oikeutta (SSA XXI osasto (Lasten sairausvakuutus (CHIP)) tällaisiin lapsiin.Tarjoaa osavaltioille mahdollisuuden laajentaa Medicaid-oikeutta tiettyihin sokeisiin tai vammaisiin tai muihin tiettyihin lääketieteellisesti tarpeessa oleviin ulkomaalaisiin, kuten hoitolaitoksissa asuviin.Vapauttaa tietyt sokeat tai vammaiset ulkomaalaiset viiden vuoden yleisestä rajoituksesta, joka koskee oikeutettujen ulkomaalaisten kelpoisuutta liittovaltion tarveharkintaisiin julkisiin etuuksiin ja joka on asetettu kyseisessä laissa.Velvoittaa vuoden 1977 Food Stamp Act -lain mukaisen elintarvikeapurahaohjelman kelpoisuuden tietyille ulkomaalaisille, jotka oleskelivat laillisesti Yhdysvalloissa 22. elokuuta 1996 ja joihin muutoin sovellettaisiin samaa viiden vuoden yleistä rajoitusta.Vapauttaa tietyt pahoinpidellyt ulkomaalaiset (joita kyseisen lain mukaan kohdellaan laillisesti maassa oleskelevina ulkomaalaisina) oikeuden menettämisestä (jolloin he ovat oikeutettuja SSI- ja elintarvikeapurahaohjelmaan).Muuttaa maahanmuutto- ja kansalaisuuslakia siten, että siinä säädetään luopumisesta tukitodistusta koskevista vaatimuksista sellaisten etuuksien osalta, joita myönnetään tällaisten osavaltioiden valintojen kautta, joilla laajennetaan tällaisten valinnaisten Medicaid- ja muiden kuvattujen valinnaisten julkisten ohjelmien tukikelpoisuus koskemaan tiettyjä laillisesti maassa oleskelevia ulkomaalaisia.</w:t>
      </w:r>
    </w:p>
    <w:p>
      <w:r>
        <w:rPr>
          <w:b/>
        </w:rPr>
        <w:t xml:space="preserve">Tulos</w:t>
      </w:r>
    </w:p>
    <w:p>
      <w:r>
        <w:t xml:space="preserve">Vuoden 1999 laki laillisten maahanmuuttajien oikeudenmukaisuudesta (Fairness for Legal Immigrants Act of 1999)</w:t>
      </w:r>
    </w:p>
    <w:p>
      <w:r>
        <w:rPr>
          <w:b/>
        </w:rPr>
        <w:t xml:space="preserve">Esimerkki 6.5745</w:t>
      </w:r>
    </w:p>
    <w:p>
      <w:r>
        <w:t xml:space="preserve">Muuttaa Internal Revenue Code -lakia siten, että se tarjoaa yritysverohyvityksen työnantajille, jotka palkkaavat reservin tai kansalliskaartin jäseniä, jotka ovat poissa työstä aktiivipalveluksen vuoksi.  Tällaisen hyvityksen enimmäismäärä on 2 000 dollaria yhden reservin tai kansalliskaartin työntekijän osalta.</w:t>
      </w:r>
    </w:p>
    <w:p>
      <w:r>
        <w:rPr>
          <w:b/>
        </w:rPr>
        <w:t xml:space="preserve">Tulos</w:t>
      </w:r>
    </w:p>
    <w:p>
      <w:r>
        <w:t xml:space="preserve">Vuoden 1986 verolain (Internal Revenue Code of 1986) muuttaminen verohyvityksen myöntämiseksi työnantajille, jotka työllistävät valmiusreservin tai kansalliskaartin jäseniä.</w:t>
      </w:r>
    </w:p>
    <w:p>
      <w:r>
        <w:rPr>
          <w:b/>
        </w:rPr>
        <w:t xml:space="preserve">Esimerkki 6.5746</w:t>
      </w:r>
    </w:p>
    <w:p>
      <w:r>
        <w:t xml:space="preserve">Valtuuttaa ministerin lopettamaan tällaisen viivytyksen ennenaikaisesti, jos hän toteaa, että on luotu riittävä palveluntarjoajien verkosto, joka tarjoaa vähintään yhtä laajan vakuutusturvan kuin oli olemassa alueella, jota irtisanominen koskee, sinä päivänä, jona Medicare+Choice-organisaatio ilmoitti ministerille aikomuksestaan irtisanoa sopimus.Valtuuttaa sihteerin ja kattavuuden päättävän Medicare+Choice-organisaation neuvottelemaan viivästysaikana uudesta sopimuksesta, jonka avulla organisaatio voi jatkaa kattavuutta.Pidentää alkuperäisen Medicare+Choice-sopimuksen voimassaoloaikaa yhdestä vuodesta kolmeen vuoteen.Vaatii, että kaikissa Medicare+Choice-organisaatiosopimuksissa on annettava ja maksettava kirjallinen ilmoitus vakuutetuille vähintään 120 päivää ennen sopimuksen päättymistä sekä kuvaus vaihtoehdoista etuuksien saamiseksi.</w:t>
      </w:r>
    </w:p>
    <w:p>
      <w:r>
        <w:rPr>
          <w:b/>
        </w:rPr>
        <w:t xml:space="preserve">Tulos</w:t>
      </w:r>
    </w:p>
    <w:p>
      <w:r>
        <w:t xml:space="preserve">Medicare HMO Protection Act of 1999</w:t>
      </w:r>
    </w:p>
    <w:p>
      <w:r>
        <w:rPr>
          <w:b/>
        </w:rPr>
        <w:t xml:space="preserve">Esimerkki 6.5747</w:t>
      </w:r>
    </w:p>
    <w:p>
      <w:r>
        <w:t xml:space="preserve">Pool and Spa Safety Act - (Sec. 3) Vaatii, että jokaisen uima-altaan tai kylpylän viemärin suojuksen, joka on valmistettu, jaettu tai saatettu markkinoille Yhdysvalloissa, on täytettävä tietyt ASME/ANSI-standardit, jotka koskevat kiinnijäämisen estämistä. Tätä vaatimusta pidetään kuluttajatuotteiden turvallisuutta koskevana sääntönä, jonka kuluttajatuotteiden turvallisuutta käsittelevä komitea (CPSC) on antanut kuluttajatuotteiden turvallisuutta koskevan lain tiettyjen säännösten nojalla. (4 §) Perustetaan osavaltioille myönnettäviä avustuksia koskeva ohjelma, jonka tarkoituksena on 1) palkata ja kouluttaa lainvalvontahenkilöstöä ja 2) kouluttaa altaiden rakennus-, asennus- ja huoltoyrityksiä, altaiden omistajia ja käyttäjiä sekä muita yleisön jäseniä. Edellytyksenä avustuksille on, että osavaltiot asettavat tiettyjä vaatimuksia lailla, mukaan lukien: 1) asuinrakennusten altaiden ja kylpylöiden kotelointi, jotta pienet lapset eivät pääse niihin ilman valvontaa; ja 2) kaikkien altaiden ja kylpylöiden tyhjennyksen estävät laitteet ja järjestelmät.(6 §) Velvoittaa CPSC:n perustamaan ja toteuttamaan yleisölle suunnatun valistusohjelman menetelmistä, joiden avulla voidaan ehkäistä hukkumisia ja uppoamisia uima-altaissa ja kylpylöissä. Myönnetään määrärahat.</w:t>
      </w:r>
    </w:p>
    <w:p>
      <w:r>
        <w:rPr>
          <w:b/>
        </w:rPr>
        <w:t xml:space="preserve">Tulos</w:t>
      </w:r>
    </w:p>
    <w:p>
      <w:r>
        <w:t xml:space="preserve">Lakiehdotus uima-altaiden ja kylpylöiden turvallisuuden lisäämiseksi vaatimalla asianmukaisten, kiinnijäämisen estävien tyhjennyskansien ja uima-altaiden ja kylpylöiden tyhjennysjärjestelmien käyttöä, perustamalla kuluttajatuotteiden turvallisuuskomission hallinnoima uima-altaiden turvallisuutta koskeva avustusohjelma, jolla kannustetaan osavaltioita parantamaan uima-altaita ja kylpylöitä koskevia turvallisuuslakejaan ja valistamaan yleisöä uima-altaiden ja kylpylöiden turvallisuudesta, sekä muihin tarkoituksiin.</w:t>
      </w:r>
    </w:p>
    <w:p>
      <w:r>
        <w:rPr>
          <w:b/>
        </w:rPr>
        <w:t xml:space="preserve">Esimerkki 6.5748</w:t>
      </w:r>
    </w:p>
    <w:p>
      <w:r>
        <w:t xml:space="preserve">Bucket Drowning Prevention Act of 1993 - Luodaan kuluttajatuotteiden turvallisuusstandardi, joka edellyttää varoitusmerkintöjä neljästä kuuteen gallonaa vetävissä ämpäreissä.  Vaaditaan, että jokaisessa merkinnässä on maininta "Lapset voivat pudota ämpäriin ja hukkua - pitäkää lapset kaukana ämpäreistä, joissa on edes pieni määrä nestettä" ja että siinä on oltava kuva, jossa lapsi putoaa ämpäriin.</w:t>
      </w:r>
    </w:p>
    <w:p>
      <w:r>
        <w:rPr>
          <w:b/>
        </w:rPr>
        <w:t xml:space="preserve">Tulos</w:t>
      </w:r>
    </w:p>
    <w:p>
      <w:r>
        <w:t xml:space="preserve">Vuoden 1993 laki ämpärihukkumisen ehkäisemisestä</w:t>
      </w:r>
    </w:p>
    <w:p>
      <w:r>
        <w:rPr>
          <w:b/>
        </w:rPr>
        <w:t xml:space="preserve">Esimerkki 6.5749</w:t>
      </w:r>
    </w:p>
    <w:p>
      <w:r>
        <w:t xml:space="preserve">Brown Tree Snake Control and Eradication Act of 2004 - (§ 3) Ilmaisee kongressin näkemyksen siitä, että ruskean puukäärmeen valvontaa, kieltämistä, tutkimusta ja hävittämistä on koordinoitava paremmin. (§ 4) Ohjaa sisäasiainministeriön ja maatalousministeriön sihteerit rahoittamaan ruskean puukäärmeen valvontaa, kieltämistä, tutkimusta ja hävittämistä koskevia toimia, joita toteuttavat sisäasiainministeriö ja maatalousministeriö, muut liittovaltion virastot, osavaltiot, aluehallinnot, paikallishallinnot ja yksityisen sektorin yksiköt. Näihin toimiin kuuluvat muun muassa: 1) hävittämis- ja torjuntaohjelmien laajentaminen Guamissa, mukaan lukien laitosten rakentaminen; 2) virastojen ja hallitusten välisten nopean toiminnan ryhmien laajentaminen Guamissa, Pohjois-Mariaanien kansainyhteisössä, vapaasti assosioituneissa valtioissa (Palau, Mikronesia, Marshallinsaaret) ja Havaijilla; 3) pyrkimysten laajentaminen, joilla pyritään suojelemaan ja ennallistamaan käärmeen vahingoittamaa alkuperäistä luontoa ja luonnonvaraista eläimistöä, 4) ruskeapuu- eli puukäärmeisiin liittyvä tutkimusrahoitus; 5) U. S. A. Woodsin tiedekeskuksen Fort Collinsin tiedekeskukselle myönnettävä tutkimusrahoitus.S. Geological Survey -laitokselle; ja (6) asiaan liittyvä tekninen apu vapaasti assosioituneille valtioille. Valtuutetaan varainhoitovuosien 2006-2010 määrärahat seuraaviin tarkoituksiin: (1) Animal and Plant Health Inspection Service, Wildlife Services, Operations; (2) Animal and Plant Health Inspection Service, Wildlife Services, National Wildlife Research Center, Methods Development; (3) Office of Insular Affairs; (4) Fish and Wildlife Service; (5) United States Geological Survey, Biological Resources; ja (6) suunnittelutuki kullekin sihteeristölle.(Sec. 5) Ohjaa sihteereitä laatimaan karanteeniprotokollat Guamista ja muista Yhdysvaltojen paikoista lähetettäville matkatavaroille, rahdille ja muille tavaroille, jotta estetään tällaisen käärmeen leviäminen. Valtuuttaa varainhoitovuosien 2006-2010 määrärahat.(6 §) Määrittää ruskeapuu-käärmeen postittamattomaksi aineeksi.(7 §) Toteaa, että ruskeapuu-käärmeen teknisen työryhmän tulee: (1) varmistaa, että liittovaltion, osavaltioiden, alueiden ja paikallisviranomaisten toimet ruskokäärmeen torjumiseksi ovat koordinoituja; (2) laatii luettelon torjunnan, tutkimuksen, kieltämisen ja hävittämisen painopisteistä; ja (3) raportoi kongressille. Hyväksytään varainhoitovuoden 2006-2010 määrärahat.(8 §) Rajoittaa hallintomenot enintään viiteen prosenttiin varainhoitovuoden määrärahoista.</w:t>
      </w:r>
    </w:p>
    <w:p>
      <w:r>
        <w:rPr>
          <w:b/>
        </w:rPr>
        <w:t xml:space="preserve">Tulos</w:t>
      </w:r>
    </w:p>
    <w:p>
      <w:r>
        <w:t xml:space="preserve">Varmistaa ruskean puukäärmeen valvonta ja hävittäminen Guamin saarella ja estää ruskean puukäärmeen kulkeutuminen muille Yhdysvaltojen alueille sekä muihin tarkoituksiin.</w:t>
      </w:r>
    </w:p>
    <w:p>
      <w:r>
        <w:rPr>
          <w:b/>
        </w:rPr>
        <w:t xml:space="preserve">Esimerkki 6.5750</w:t>
      </w:r>
    </w:p>
    <w:p>
      <w:r>
        <w:t xml:space="preserve">Panama-Pacific International Exposition and Panama Canal Commemorative Coins Act - Laki Panama-Pacific International Exposition and Panama Canal Commemorative Coins Act - Ohjaa valtiovarainministeriä lyömään ja laskemaan liikkeeseen Panama-Pacific International Exposition ja Panaman kanavan satavuotisjuhlavuoden kunniaksi seuraavat kolikot: 1) 5 dollarin kahdeksankulmaiset kultakolikot, 2) 5 dollarin pyöreät kultakolikot, 3) 1 dollarin hopeakolikot ja 4) puoli dollarin kolikot.Vaaditaan, että näiden kolikoiden muotoilun on oltava läheisesti samankaltainen kuin San Franciscon rahapajan Pan-Pacific Exposition avajaisissa liikkeeseen laskemat kaksi kultakolikkoa ja yksi puoli dollarin kolikko sekä mitali, joka myönnetään jokaiselle Yhdysvaltojen kansalaiselle, joka työskenteli yhtäjaksoisesti kahden vuoden ajan Panaman kanavan rakentamisen parissa. Rajoittaa näiden kolikoiden liikkeeseenlaskun 1. tammikuuta 2015 alkavalle vuoden pituiselle ajanjaksolle.Määrittelee kolikoiden myyntihinnan ja kolikkolisät. Edellytetään, että nämä lisämaksut jaetaan seuraaville tahoille: (1) San Franciscon museolle ja historialliselle yhdistykselle asianmukaisten näyttelyiden suunnitteluun ja rakentamiseen San Franciscon museossa ja historiallisessa yhdistyksessä; ja (2) kansallispuistosäätiölle käytettäväksi ohjelmiin, rakentamiseen tai suojelutyöhön presidentti Theodore Rooseveltin kodissa Oyster Bayssä, New Yorkissa.</w:t>
      </w:r>
    </w:p>
    <w:p>
      <w:r>
        <w:rPr>
          <w:b/>
        </w:rPr>
        <w:t xml:space="preserve">Tulos</w:t>
      </w:r>
    </w:p>
    <w:p>
      <w:r>
        <w:t xml:space="preserve">Valtiovarainministeriön velvoittaminen lyömään kolikoita Panama-Pacific International Exposition ja Panaman kanavan satavuotisjuhlan kunniaksi.</w:t>
      </w:r>
    </w:p>
    <w:p>
      <w:r>
        <w:rPr>
          <w:b/>
        </w:rPr>
        <w:t xml:space="preserve">Esimerkki 6.5751</w:t>
      </w:r>
    </w:p>
    <w:p>
      <w:r>
        <w:t xml:space="preserve">(3 kohta) Lisää säätiön johtokunnan jäsenmäärää 15:stä 25:een, mukaan lukien Yhdysvaltain kalastus- ja luontopalvelun johtaja sekä meristä ja ilmakehästä vastaava kauppaministeri.(4 kohta) Valtuuttaa säätiön päätoimipaikan sijaitsemaan Washingtonissa (kuten nykyisin säädetään) tai Marylandin tai Virginian rajanaapurikunnissa.Asettaa säätiölle seuraavat ehdot: (1) hankkia ja luovuttaa omaisuutta, mukaan lukien viraston hyväksyntä; ja (2) sijoittaa ja tallettaa liittovaltion varoja.Tarkistaa säännöksiä, jotka koskevat viraston hyväksyntää omaisuuden hankinnalle sekä luovutuksille ja avustuksille. Asetetaan rajoitukset, jotka koskevat säätiön 1) kiinteän omaisuuden uudelleenluovutusta ja 2) painatuspalveluihin tai tuotantovälineisiin liittyviä menoja.(5 §) Myönnetään kauppa- ja sisäasiainministeriöille määrärahat varainhoitovuosiksi 2001-2006 lain mukaisten toimien toteuttamiseksi (kalojen, luonnonvaraisten eläinten, kasvien ja muiden luonnonvarojen suojelu tai hoito). Valtuuttaa säätiön ottamaan vastaan varoja liittovaltion virastoilta minkä tahansa muun liittovaltion lain nojalla suojelu- ja hallintatoimiensa edistämiseksi. Kielletään säätiön avustuksia käyttämästä oikeudenkäyntikuluihin tai kongressin lobbaamiseen.Julistetaan, että mikään tässä laissa ei oikeuta säätiötä suorittamaan mitään sellaista tehtävää, johon National Park Foundationilla on valtuudet tietyissä liittovaltion laeissa.</w:t>
      </w:r>
    </w:p>
    <w:p>
      <w:r>
        <w:rPr>
          <w:b/>
        </w:rPr>
        <w:t xml:space="preserve">Tulos</w:t>
      </w:r>
    </w:p>
    <w:p>
      <w:r>
        <w:t xml:space="preserve">Kansallisen kala- ja villieläinsäätiön perustamista koskeva vuoden 2000 laki (National Fish and Wildlife Foundation Establishment Act Amendments of 2000).</w:t>
      </w:r>
    </w:p>
    <w:p>
      <w:r>
        <w:rPr>
          <w:b/>
        </w:rPr>
        <w:t xml:space="preserve">Esimerkki 6.5752</w:t>
      </w:r>
    </w:p>
    <w:p>
      <w:r>
        <w:t xml:space="preserve">Tällä lakiehdotuksella muutetaan maahanmuutto- ja kansalaisuuslakia siten, että määritellään &amp;quot;rikollisjengi.&amp;quot; Ulkomaalainen, joka on tai on ollut rikollisjengin jäsen tai joka on osallistunut jengin toimintaan tietoisena siitä, että osallistuminen edistää jengin laitonta toimintaa, ei saa hakea maahanpääsylupaa ja hänet voidaan karkottaa maasta. Kotimaan turvallisuusministeriö voi nimetä ryhmän tai yhdistyksen rikollisjengiksi.  Kaikkia, joita ei voida käännyttää tai karkottaa maasta rikollisen katujengin jäsenyyden vuoksi, on pakko ottaa säilöön.  Henkilöt, joita ei voida ottaa tutkittavaksi tai karkottaa rikollisjengin jäsenyyden vuoksi, eivät saa turvapaikkaa, maastapoistamisen lykkäämistä, väliaikaista suojeluasemaa, nuorten maahanmuuttajien erityisasemaa, lykkäystä ja ehdonalaista vapauttamista, paitsi jos he avustavat Yhdysvaltoja lainvalvonta-asiassa ja jos hallitus vaatii heitä olemaan läsnä avustamisen yhteydessä.   Yhdysvaltain maarajalta tai maahantulosatamasta löydetty ulkomaalainen, jonka katsotaan olevan kelvoton maahanpääsyyn ja uhka yleiselle turvallisuudelle (tietyt rikolliset, terroristit, katujen jengien jäsenet), on poistettava nopeutetusti maasta.</w:t>
      </w:r>
    </w:p>
    <w:p>
      <w:r>
        <w:rPr>
          <w:b/>
        </w:rPr>
        <w:t xml:space="preserve">Tulos</w:t>
      </w:r>
    </w:p>
    <w:p>
      <w:r>
        <w:t xml:space="preserve">Lakiehdotus, jonka mukaan rikollisjengiin liittyvät ulkomaalaiset eivät saa hakea maahanpääsyä, heitä ei voida karkottaa maasta ja he eivät ole oikeutettuja erilaisiin helpotuksiin.</w:t>
      </w:r>
    </w:p>
    <w:p>
      <w:r>
        <w:rPr>
          <w:b/>
        </w:rPr>
        <w:t xml:space="preserve">Esimerkki 6.5753</w:t>
      </w:r>
    </w:p>
    <w:p>
      <w:r>
        <w:t xml:space="preserve">SISÄLLYSLUETTELO:      I osasto:  Muutokset liittovaltion vahingonkorvausvaatimuksiin II osasto: Perustuslain ja ihmisoikeuksien loukkaukset I osasto:  Muutokset liittovaltion vahingonkorvausvaatimuksiin - Tekee liittovaltion vahingonkorvauslain sovellettavaksi kaikkiin vaatimuksiin, jotka johtuvat:  (1) toiminnasta tai tutkimuksesta, jossa ihminen on koehenkilönä ilman koehenkilön tai hänen laillisen edustajansa tietoon perustuvaa suostumusta; (2) ihmisen altistamisesta kokeelliselle kemialliselle, säteilylliselle tai biologiselle aineelle, lääkkeelle tai muulle testituotteelle ilman tietoon perustuvaa suostumusta; ja (3) sellaisen liittovaltion omistaman ydinaselaitoksen toiminnasta, joka osallistuu ydinaseiden tuotantoon energiaministerin tai sen edeltäjän valtuuttamana. II osasto: Perustuslakien ja ihmisoikeuksien loukkaukset - antaa piirituomioistuimille yksinomaisen toimivallan käsitellä siviilikanteita, jotka koskevat perustuslaillisiin rikkomuksiin perustuvia rahallisia vahingonkorvausvaatimuksia. Valtuuttaa kunkin liittovaltion viraston johtajan tekemään kompromisseja ja sopimuksia kaikista rahakorvausvaatimuksista, jotka perustuvat perustuslailliseen rikkomukseen, paitsi että kaikki yli 25 000 dollaria ylittävät korvaukset, kompromissit tai sopimukset voidaan tehdä vain oikeusministerin etukäteen antamalla kirjallisella hyväksynnällä. Säännökset koskevat Yhdysvaltojen vastuun rajoittamista, liittovaltion viraston tekemää päätöstä, joka on edellytyksenä oikeudenkäynnille, valamiesoikeudenkäyntiä koskevia vaatimuksia, tiettyjen tuomioiden vaikutusta kanteen nostamisen esteenä, oikeusministerin valtuuksia sopia tällaisesta vaatimuksesta, asianajajan palkkioita, oikeussuojakeinojen yksinoikeutta ja hallinnollisia toimia, jotka koskevat vastuussa olevaa työntekijää, kun Yhdysvallat saa tuomion tai maksaa sovinnon. Vahvistetaan vanhentumisaika, joka on:  (1) kolme vuotta laittomista ihmiskokeista johtuville vaateille ja 2) kaksi vuotta perustuslailliseen vahingonkorvausvelvollisuuteen perustuville rahakorvausvaatimuksille Yhdysvaltoja vastaan, poikkeuksia lukuun ottamatta.</w:t>
      </w:r>
    </w:p>
    <w:p>
      <w:r>
        <w:rPr>
          <w:b/>
        </w:rPr>
        <w:t xml:space="preserve">Tulos</w:t>
      </w:r>
    </w:p>
    <w:p>
      <w:r>
        <w:t xml:space="preserve">Muutetaan Yhdysvaltojen lakikokoelman 28 osasto siten, että Yhdysvaltoihin voidaan kohdistaa oikeussuojakeinoja ihmiskokeita sisältävään toimintaan perustuvien vaateiden osalta, että Yhdysvaltoihin voidaan kohdistaa oikeussuojakeinoja perustuslain ja ihmisoikeuksien loukkausten osalta ja muihin tarkoituksiin.</w:t>
      </w:r>
    </w:p>
    <w:p>
      <w:r>
        <w:rPr>
          <w:b/>
        </w:rPr>
        <w:t xml:space="preserve">Esimerkki 6.5754</w:t>
      </w:r>
    </w:p>
    <w:p>
      <w:r>
        <w:t xml:space="preserve">Edellyttää, että hallintoviranomainen varmistaa, että kansanterveysvaikutuksia koskevat tiedot kaikista uusista tai tarkistetuista ilmanlaatustandardeista ovat kattavia, informatiivisia ja ymmärrettäviä ja että ne ovat yleisön kommentoitavissa ennen lain nojalla annettavan asetuksen antamista.Määrää hallintoviranomaisen asiakirjassa, joka asetetaan yleisön saataville ilmanlaatustandardia koskevan lain nojalla ehdotetun tai annetun asetuksen tueksi, täsmennetään: (1) kaikki väestöryhmät, joita kansanterveysvaikutusten arvio koskee; (2) odotettu riski tai riskin keskeinen arvio tietyille väestöryhmille tai resursseille ja jokainen riskin ylä- tai alaraja; (3) kaikki kansanterveysvaikutusten arvioinnin yhteydessä havaitut merkittävät epävarmuustekijät ja tutkimukset, jotka auttaisivat ratkaisemaan tällaisia epävarmuustekijöitä; ja (4) vertaisarvioidut tutkimukset, jotka tukevat, ovat merkityksellisiä kansanterveysvaikutusten arvioinnin kannalta tai eivät tue kansanterveysvaikutusten arviota, sekä menetelmät, joita on käytetty tieteellisen tiedon ristiriitaisuuksien selvittämiseen.Hallinnoijaa vaaditaan osana uutta tai tarkistettua ilmanlaatunormia koskevaa ehdotusta julkaisemaan Federal Register -lehdessä ja pyytämään julkisia kommentteja analyysistä, joka koskee tiettyjä tekijöitä, mukaan lukien: (1) määrälliset ja muut kuin määrälliset hyödyt, joita todennäköisesti saadaan standardin noudattamiseksi toteutettavista toimista; 2) määrälliset ja muut kuin määrälliset terveyshyödyt, joita todennäköisesti saadaan standardin noudattamisesta johtuvasta vastaavien epäpuhtauksien vähenemisestä; (3) mitattavissa olevat ja muut kuin mitattavissa olevat kustannukset, joita todennäköisesti aiheutuu standardin noudattamiseksi tai saavuttamiseksi toteutetuista toimista; (4) kuhunkin tarkasteltuun vaihtoehtoiseen standardiin liittyvät lisäkustannukset ja -hyödyt; (5) kyseisen ilman epäpuhtauden vaikutukset väestöön; ja (6) riskit, joita voi aiheutua standardin noudattamisesta tai saavuttamisesta.Määrärahojen myöntäminen.Määrää hallintovirkamiehen suorittamaan ja julkaisemaan kustakin ehdotetusta uudesta tai tarkistetusta ilmanlaatunormista kustannus-hyötyanalyysin ja esittämään siitä julkisia kommentteja sen määrittämiseksi, ovatko normista saatavat hyödyt kustannusten kannalta perusteltuja vai eivät. Valtuuttaa hallintovirkamiehen analysoimaan kunkin tällaisen standardin mahdolliset jakovaikutukset. antaa hallintovirkamiehelle luvan julkaista vaihtoehtoisen standardin, jonka kustannukset ovat hyötyjen kannalta perusteltuja, jos hallintovirkamies toteaa tällaisen analyysin perusteella, että hyödyt eivät oikeuta kustannuksia.valtuuttaa määrärahat.</w:t>
      </w:r>
    </w:p>
    <w:p>
      <w:r>
        <w:rPr>
          <w:b/>
        </w:rPr>
        <w:t xml:space="preserve">Tulos</w:t>
      </w:r>
    </w:p>
    <w:p>
      <w:r>
        <w:t xml:space="preserve">Vuoden 2000 laki ilmanlaatustandardien parantamisesta</w:t>
      </w:r>
    </w:p>
    <w:p>
      <w:r>
        <w:rPr>
          <w:b/>
        </w:rPr>
        <w:t xml:space="preserve">Esimerkki 6.5755</w:t>
      </w:r>
    </w:p>
    <w:p>
      <w:r>
        <w:t xml:space="preserve">Credit Score Competition Act of 2015 Tällä lakiehdotuksella muutetaan Federal National Mortgage Association Charter Act -lakia siten, että Federal National Mortgage Association (Fannie Mae) ja Federal Home Loan Mortgage Corporation (Freddie Mac) (valtion sponsoroimat yritykset eli GSE:t) saavat käyttää luottopisteitä asuntolainojen ostossa vain tietyin edellytyksin, mukaan lukien se, että GSE on laatinut ja asettanut julkisesti saataville kuvauksen prosessista, jota se käyttää luottopisteytysmallien validoimiseksi ja hyväksymiseksi. Federal Housing Finance Agencyn johtaja voi asetuksella vahvistaa standardit ja kriteerit kaikille prosesseille, joita GSE käyttää luottopisteytysmallien validointiin ja hyväksymiseen lakien mukaisesti.</w:t>
      </w:r>
    </w:p>
    <w:p>
      <w:r>
        <w:rPr>
          <w:b/>
        </w:rPr>
        <w:t xml:space="preserve">Tulos</w:t>
      </w:r>
    </w:p>
    <w:p>
      <w:r>
        <w:t xml:space="preserve">Vuoden 2015 laki luottotietokilpailusta</w:t>
      </w:r>
    </w:p>
    <w:p>
      <w:r>
        <w:rPr>
          <w:b/>
        </w:rPr>
        <w:t xml:space="preserve">Esimerkki 6.5756</w:t>
      </w:r>
    </w:p>
    <w:p>
      <w:r>
        <w:t xml:space="preserve">Hire Our Heroes to Protect Our Schools Act of 2018 Tällä lakiehdotuksella muutetaan vuoden 1968 Omnibus Crime Control and Safe Streets Act -lakia, jotta Secure Our Schools -avustusohjelmaa voidaan tarkistaa ja jatkaa sen voimassaoloa vuoteen FY2024 saakka. Tämä avustusohjelma tarjoaa avustuksia osavaltioille, paikallisviranomaisille ja intiaaniheimoille turvallisuuden parantamiseksi, mukaan lukien metallinpaljastimien ja muiden pelotteiden sijoittaminen ja käyttö kouluissa ja koulualueilla.</w:t>
      </w:r>
    </w:p>
    <w:p>
      <w:r>
        <w:rPr>
          <w:b/>
        </w:rPr>
        <w:t xml:space="preserve">Tulos</w:t>
      </w:r>
    </w:p>
    <w:p>
      <w:r>
        <w:t xml:space="preserve">Hire Our Heroes to Protect Our Schools Act of 2018 (Palkkaa sankarimme suojelemaan koulujamme)</w:t>
      </w:r>
    </w:p>
    <w:p>
      <w:r>
        <w:rPr>
          <w:b/>
        </w:rPr>
        <w:t xml:space="preserve">Esimerkki 6.5757</w:t>
      </w:r>
    </w:p>
    <w:p>
      <w:r>
        <w:t xml:space="preserve">DTV Border Fix Act of 2008 - Muuttaa vuoden 1934 viestintälakia siten, että täyden tehon analogisten televisiolähetyslupien uusiminen sallitaan 17. helmikuuta 2013 asti asemille, jotka sijaitsevat 50 mailin säteellä Yhdysvalloista. Meksikon vastaisella rajalla sijaitsevilla asemilla edellyttäen, että tietyt vaatimukset täyttyvät, mukaan lukien se, että uusiminen ei: 1) estä talteenotettujen taajuuksien huutokauppaa; 2) rasita tai häiritse mitään yleiseen turvallisuuskäyttöön varattua kanavaa; ja 3) estä liittovaltion viestintäkomissiota (FCC) käsittelemästä tai myöntämästä poikkeuslupahakemusta, joka on tehty ennen tämän lain voimaantuloa yleistä turvallisuuspalvelua varten.FCC:tä vaaditaan, että jos tällä lailla tehtyjen muutosten nojalla jätetään toisensa poissulkevia hakemuksia kanavan käytöstä, se myöntää kanavan käyttöoikeuden kilpailuttamalla kanavan nykyisten menettelyjen mukaisesti.FCC:tä kielletään jatkamasta tai uusimasta täyden tehon televisiolähetyslupaa, joka sallii analogisen palvelun 17. helmikuuta 2013 tai sen jälkeen.</w:t>
      </w:r>
    </w:p>
    <w:p>
      <w:r>
        <w:rPr>
          <w:b/>
        </w:rPr>
        <w:t xml:space="preserve">Tulos</w:t>
      </w:r>
    </w:p>
    <w:p>
      <w:r>
        <w:t xml:space="preserve">Lakiehdotus digitaalitelevisioon siirtymisestä rajavaltioissa.</w:t>
      </w:r>
    </w:p>
    <w:p>
      <w:r>
        <w:rPr>
          <w:b/>
        </w:rPr>
        <w:t xml:space="preserve">Esimerkki 6.5758</w:t>
      </w:r>
    </w:p>
    <w:p>
      <w:r>
        <w:t xml:space="preserve">Abandoned Mine Land Reclamation Reform Act of 2004 - Muuttaa vuoden 1977 Surface Mining Control and Reclamation Act -lakia siten, että se kumoaa luvan käyttää tiettyjä varoja Abandoned Mine Reclamation Fund -rahastossa: (1) maatalousministeriö maaseutualueiden kunnostamiseen; ja (2) sisäasiainministeriö tutkimuksiin, jotka tehdään neuvonta-, tutkimus- ja kehityshankkeiden teknistä apua koskevien sopimusten perusteella organisaatioiden kanssa.Vähentää kunnostusmaksua, joka hiilikaivostoiminnan harjoittajien on maksettava.Tarkistaa rahaston jakovaatimuksia kunnostusmaksujen osalta.Kumoaa rahaston tavoitteet, jotka koskevat: 1) sellaisten julkisten laitosten, kuten yleishyödyllisten palvelujen, teiden, virkistys- ja luonnonsuojelulaitosten suojelua, rakentamista tai parantamista, joihin hiilikaivostoiminta on vaikuttanut haitallisesti; ja 2) hiilikaivostoiminnan haitallisesti vaikuttaneen julkisessa omistuksessa olevan maa-alueen kehittämistä, mukaan luettuna maa-alueet, jotka on hankittu tämän alaluvun mukaisesti virkistys- ja historiallisiin tarkoituksiin, luonnonsuojeluun ja kunnostustarkoituksiin sekä avoimeen tilaan.toteaa, että panttioikeutta ei voida hakea sellaista henkilöä vastaan, joka on antanut suostumuksensa kunnostuksen edellyttämään kaivostoimintaan, ei ole ollut mukana siinä eikä ole käyttänyt sen valvonnassa. Kumoaa tällaisen kiellon rajoittamisen henkilöihin, jotka omistivat pinnan ennen 2. toukokuuta 1977.Laajentaa sertifiointisuuntaviivoja, jotta voidaan määrätä maksuista 1) vaatimukset täyttäville osavaltioille ja intiaaniheimoille ja 2) muille kuin vaatimukset täyttäville osavaltioille ja intiaaniheimoille.</w:t>
      </w:r>
    </w:p>
    <w:p>
      <w:r>
        <w:rPr>
          <w:b/>
        </w:rPr>
        <w:t xml:space="preserve">Tulos</w:t>
      </w:r>
    </w:p>
    <w:p>
      <w:r>
        <w:t xml:space="preserve">Lakiehdotus vuoden 1977 Surface Mining Control and Reclamation Act -lain muuttamisesta hylättyjen kaivosten kunnostuksen parantamiseksi.</w:t>
      </w:r>
    </w:p>
    <w:p>
      <w:r>
        <w:rPr>
          <w:b/>
        </w:rPr>
        <w:t xml:space="preserve">Esimerkki 6.5759</w:t>
      </w:r>
    </w:p>
    <w:p>
      <w:r>
        <w:t xml:space="preserve">Rabbi Arthur Schneierin kongressin kultamitalilaki - myöntää kongressin kultamitalin rabbi Arthur Schneierille tunnustuksena hänen uraauurtavasta roolistaan uskonnonvapauden ja ihmisoikeuksien edistämisessä kaikkialla maailmassa lähes puolen vuosisadan ajan.</w:t>
      </w:r>
    </w:p>
    <w:p>
      <w:r>
        <w:rPr>
          <w:b/>
        </w:rPr>
        <w:t xml:space="preserve">Tulos</w:t>
      </w:r>
    </w:p>
    <w:p>
      <w:r>
        <w:t xml:space="preserve">Myönnetään kongressin kultamitali rabbi Arthur Schneierille tunnustuksena hänen uraauurtavasta roolistaan uskonnonvapauden ja ihmisoikeuksien edistämisessä kaikkialla maailmassa lähes puolen vuosisadan ajan.</w:t>
      </w:r>
    </w:p>
    <w:p>
      <w:r>
        <w:rPr>
          <w:b/>
        </w:rPr>
        <w:t xml:space="preserve">Esimerkki 6.5760</w:t>
      </w:r>
    </w:p>
    <w:p>
      <w:r>
        <w:t xml:space="preserve">Free Trade Community Relief Act - Muuttaa Internal Revenue Code -lakia muun muassa seuraavasti: 1) säädetään NAFTA-vaikutusten kohteena olevien yhteisöjen nimeämisestä; 2) perustetaan työllisyyshyvitys tällaisille yhteisöille; ja 3) säädetään työllisyyskoulutusavustuksista tällaisille yhteisöille.</w:t>
      </w:r>
    </w:p>
    <w:p>
      <w:r>
        <w:rPr>
          <w:b/>
        </w:rPr>
        <w:t xml:space="preserve">Tulos</w:t>
      </w:r>
    </w:p>
    <w:p>
      <w:r>
        <w:t xml:space="preserve">Vuoden 1986 verolain muuttaminen verokannustimien ja työpaikkakoulutusavustusten tarjoamiseksi yhteisöille, joihin vaikuttaa yritysten ja työpaikkojen siirtyminen Kanadaan tai Meksikoon Pohjois-Amerikan vapaakauppasopimuksen seurauksena.</w:t>
      </w:r>
    </w:p>
    <w:p>
      <w:r>
        <w:rPr>
          <w:b/>
        </w:rPr>
        <w:t xml:space="preserve">Esimerkki 6.5761</w:t>
      </w:r>
    </w:p>
    <w:p>
      <w:r>
        <w:t xml:space="preserve">Muuttaa Internal Revenue Code -lakia siten, että yrityksille myönnetään rajoitettu kunnostushyvitys, joka on 20 prosenttia kunkin verovuoden aikana käyttöön otetun kunnostuskiinteistön perustasta. Määritelmässä määritellään oikeutettu kierrätysomaisuus muun muassa oikeutetuksi kierrätysomaisuudeksi tai oikeutetuksi uudelleenvalmistusomaisuudeksi.</w:t>
      </w:r>
    </w:p>
    <w:p>
      <w:r>
        <w:rPr>
          <w:b/>
        </w:rPr>
        <w:t xml:space="preserve">Tulos</w:t>
      </w:r>
    </w:p>
    <w:p>
      <w:r>
        <w:t xml:space="preserve">Vuoden 1986 Internal Revenue Code of 1986 -lain muuttaminen siten, että laitteiden kierrätyksestä tai uudelleenvalmistuksesta voidaan myöntää tuloverohyvitys.</w:t>
      </w:r>
    </w:p>
    <w:p>
      <w:r>
        <w:rPr>
          <w:b/>
        </w:rPr>
        <w:t xml:space="preserve">Esimerkki 6.5762</w:t>
      </w:r>
    </w:p>
    <w:p>
      <w:r>
        <w:t xml:space="preserve">Countering Violent Extremism Act of 2015 eli CVE Act (2 §) Tällä lakiehdotuksella muutetaan vuoden 2002 Homeland Security Act -lakia siten, että Homeland Security -ministeriöön (DHS) perustetaan väkivaltaisten ääriliikkeiden torjunnasta vastaava toimisto, jota johtaa väkivaltaisten ääriliikkeiden torjunnasta vastaava apulaissihteeri. Apulaissihteerin tehtävänä on koordinoida väkivaltaisten ääriliikkeiden torjuntaan tähtääviä DHS:n toimia kaikissa DHS:n osissa ja virastoissa, jotka toteuttavat strategisia ja tukitoimia tällaisten ääriliikkeiden torjumiseksi; perustaa ohjelma, jonka tarkoituksena on laatia strategisia vastaviestejä väkivaltaisten ääriliikkeiden propagandalle ja viesteille, joita ne levittävät radikalisoitumis- ja värväysvaarassa oleville yhteisöille; toimia DHS:n ensisijaisena edustajana koordinoidessaan väkivaltaisten ääriliikkeiden torjuntatoimia toisten liittovaltion virastojen ja valtiosta riippumattomien järjestöjen kanssa.  toimiminen DHS:n ensisijaisena edustajana koordinoidessaan väkivaltaisen ekstremismin torjuntaa koskevia kansainvälisiä kysymyksiä ulkoministeriön kanssa; ja ohjeiden antaminen yhteistyössä liittovaltion hätätilahallintoviraston (FEMA) ja DHS:n kansalaisoikeuksista ja kansalaisvapauksista vastaavan virkamiehen kanssa osavaltioiden, paikallis- ja heimohallituksille myönnettyjen avustusten käytöstä väkivaltaisen ekstremismin torjuntaan liittyvien sallittujen käyttötarkoitusten suuntaviivojen mukaisesti.  Apulaissihteeri tekee FEMA:n hallinnoijan kanssa yhteisymmärryspöytäkirjan, jossa hahmotellaan apulaissihteerin ja hallinnoijan roolit väkivaltaisten ääriliikkeiden torjuntaan liittyvien avustusten hallinnoinnissa. Apulaissihteeri perustaa yhteistyössä FEMA:n hallintovirkamiehen ja DHS:n kansalaisoikeuksista ja kansalaisvapauksista vastaavan virkamiehen kanssa avustuskelpoisten yhteisön ryhmien ja järjestöjen avustusohjelman, jonka tarkoituksena on auttaa niitä väkivaltaiseen ekstremismiin kohdistuvien tiedotuskampanjoiden käynnistämisessä, ja laatii sitä varten täytäntöönpanosuunnitelman. Yhteisön ryhmä tai järjestö, joka on tietoisesti rahoittanut väkivaltaisia ääriliikkeitä tai järjestöjä, joiden tiedetään harjoittavan tällaista toimintaa, ei ole oikeutettu tällaiseen avustukseen.  Apulaissihteeri toimittaa kongressille vuosikertomuksen väkivaltaisen ekstremismin torjunnan toimistosta jokaiselta seuraavalta viideltä verovuodelta (alkaen siitä verovuodesta, joka alkaa tämän jakson voimaantulon jälkeen). Kunkin tällaisen kertomuksen on sisällettävä:   kuvaus DHS:n ohjelmien ja politiikkojen tilanteesta väkivaltaisten ääriliikkeiden torjumiseksi Yhdysvalloissa; kuvaus toimiston toimista, joilla se tekee yhteistyötä muiden virastojen kanssa ja antaa niille apua; laadulliset ja määrälliset tulosperusteiset mittarit, joita käytetään tällaisten ohjelmien ja politiikkojen onnistumisen arvioinnissa, sekä toimet, joita on toteutettu tällaisten ohjelmien ja politiikkojen onnistumisen arvioimiseksi;  yksityiskohtainen yhteenveto organisaatioista, joiden kanssa sisäisen turvallisuuden ministeriö on tehnyt yhteistyötä keskustellakseen väkivaltaisen ekstremismin torjunnasta, selvitys sisäisen turvallisuuden ministeriön myöntämistä avustuksista väkivaltaisen ekstremismin torjumiseksi ja selvitys kaikesta sisäisen turvallisuuden ministeriön erityisesti väkivaltaisen ekstremismin torjuntaan suunnatusta koulutuksesta;  yksityiskohtaiset tiedot toimiston optimaalisesta henkilöstö- ja rahoitustasosta; analyysi siitä, miten sisäisen turvallisuuden ministeriön toimet väkivaltaisten ääriliikkeiden torjumiseksi vastaavat ja mukautuvat uhkaympäristöön; yhteenveto siitä, miten kansalaisoikeuksia ja -vapauksia suojellaan sisäisen turvallisuuden ministeriön toimissa väkivaltaisten ääriliikkeiden torjumiseksi; arviointi avustusohjelmasta, mukaan luettuna avustusten vaikuttavuus väkivaltaisten ääriliikkeiden torjunnassa; ja kuvaus siitä, miten toimisto on ottanut huomioon kokemukset, joita se on saanut muiden ulkomaisten virastojen väkivaltaisten ääriliikkeiden torjuntaohjelmista ja -politiikoista.  Sisäisen turvallisuuden ministeriön kanslian käyttöön annetut varat voidaan käyttää väkivaltaisen ekstremismin vastaisen toimiston toimintaan varainhoitovuosina 2016-2020.  Tämän lain voimassaolo päättyy viiden vuoden kuluttua tämän lain voimaantulosta. </w:t>
      </w:r>
    </w:p>
    <w:p>
      <w:r>
        <w:rPr>
          <w:b/>
        </w:rPr>
        <w:t xml:space="preserve">Tulos</w:t>
      </w:r>
    </w:p>
    <w:p>
      <w:r>
        <w:t xml:space="preserve">CVE-laki</w:t>
      </w:r>
    </w:p>
    <w:p>
      <w:r>
        <w:rPr>
          <w:b/>
        </w:rPr>
        <w:t xml:space="preserve">Esimerkki 6.5763</w:t>
      </w:r>
    </w:p>
    <w:p>
      <w:r>
        <w:t xml:space="preserve">Airline Passenger Protection Act of 2017 Tässä lakiehdotuksessa säädetään tietyistä lentomatkustajien suojelua koskevista vaatimuksista, jotka koskevat:  Lentoliikenteen lentoyhtiöiden matkustajansuojaa koskevat vaatimukset: istuimen koko, turvallisuus ja terveys; kylpyhuoneen koko, turvallisuus ja terveys; korvaukset vahingoittuneista tai toimimattomista ilmassa olevista mukavuuksista (televisiot, kuulokkeet ja langaton internetyhteys); myöhästymiset ja peruutukset; matkustajamaksujen ilmoittaminen ja matkustajien oikeussuojakeinot peruutuksen, myöhästymisen ja vahingoittuneiden matkatavaroiden yhteydessä; kanta-asiakasohjelman edut; kuluttajavalituspuhelimen ylläpitäminen; kadonneita, vahingoittuneita tai varastettuja matkatavaroita koskevat riita-asiat ja vakuutus; vastavuoroisuussäännön (sääntö 240) palauttaminen, jonka mukaan matkustajat, joiden lento peruuntuu tai myöhästyy vähintään kolme tuntia, voivat käyttää lippunsa toisen lentoyhtiön lipulla lentääkseen samaan tai läheiseen määränpäähän; ja viivästykset asematasolla, lennolta poistuminen ja riittävän ruoan, juomakelpoisen veden ja toimivien käymälöiden tarjoaminen.  Lakiehdotuksessa ohjataan liikenneministeriötä vaatimaan lentoliikenteen harjoittajia ja ulkomaisia lentoliikenteen harjoittajia kehittämään ja toteuttamaan varahenkilöstö- ja laitesuunnitelmia, joilla optimoidaan lentoliikenteen harjoittajan kyky tarjota laadukasta palvelua, joka määritellään siten, että vähemmän kuin 2 prosenttia lennoista peruuntuu ja vähemmän kuin 15 prosenttia lennoista myöhästyy lentoliikenteen harjoittajasta kohtuudella hallittavissa olevista syistä. Liikenneministeriön on laadittava ohjeet, joiden mukaan lentoliikenteen harjoittajien on raportoitava vuosittain peruutuksia ja aikataulussa pysymistä koskevat tilastotiedot liittovaltion ilmailuhallinnolle (Federal Aviation Administration).</w:t>
      </w:r>
    </w:p>
    <w:p>
      <w:r>
        <w:rPr>
          <w:b/>
        </w:rPr>
        <w:t xml:space="preserve">Tulos</w:t>
      </w:r>
    </w:p>
    <w:p>
      <w:r>
        <w:t xml:space="preserve">Lentomatkustajien suojelua koskeva vuoden 2017 laki</w:t>
      </w:r>
    </w:p>
    <w:p>
      <w:r>
        <w:rPr>
          <w:b/>
        </w:rPr>
        <w:t xml:space="preserve">Esimerkki 6.5764</w:t>
      </w:r>
    </w:p>
    <w:p>
      <w:r>
        <w:t xml:space="preserve">Revolving Door Act of 1996 - Muuttaa liittovaltion rikoslain säännöksiä, joilla rajoitetaan toimeenpano- ja lainsäädäntöelinten entisten virkamiesten, työntekijöiden ja vaaleilla valittujen virkamiesten toimintaa ulkomaisissa yhteisöissä. Korvaa kiellon, jonka mukaan ulkomaisen yhteisön edustaminen, avustaminen tai neuvominen Yhdysvaltain ministeriön tai viraston virkamiehen tai työntekijän edessä tarkoituksenaan vaikuttaa tällaisen virkamiehen päätökseen virkatehtävien hoitamisessa on kielletty yhden vuoden ajan viran jättämisen jälkeen:  (1) kymmenen vuoden rajoitus, joka koskee presidenttiä, tiettyjä toimeenpanovallan ylempiä toimihenkilöitä, kongressin jäseniä ja lainsäätäjien virkamiehiä ja työntekijöitä, jotka tieten tahtoen toimivat ulkomaisen hallituksen tai poliittisen puolueen asiamiehinä tai lakimiehinä tai muutoin edustavat tai neuvovat korvausta vastaan (edustavat) ulkomaista hallitusta tai poliittista puoluetta (edustavat), jos edustaminen liittyy suoraan asiaan, jossa Yhdysvallat on osapuolena tai jossa sillä on suora ja merkittävä etu; ja (2) viiden vuoden rajoitus, joka koskee tiettyjen ulkomaisten henkilöiden tai järjestöjen edustamista, jos edustaminen liittyy suoraan asiaan, jossa Yhdysvallat on osapuolena tai jossa sillä on suora ja merkittävä etu. Seuraamuksia määrätään: 1) entisille toimeenpanevien elinten virkamiehille, jotka vuoden kuluessa liittovaltion palveluksen tai työsuhteen päättymisestä tarkoituksellisesti ja vaikuttamistarkoituksessa antavat tietoja tai esiintyvät edustajan tai lainsäätäjän edustajan tai työntekijän edessä minkä tahansa muun henkilön kuin Yhdysvaltojen tai District of Columbian puolesta; ja 2) entisille jäsenille ja entisille edustajainhuoneen tai senaatin työntekijöille, joiden palkka ylittää 120 prosenttia yleisen palkkaluettelon GS-15-luokan vähimmäispalkan, ja jotka vuoden kuluessa palveluksen päättymisestä tarkoituksellisesti antavat tietoja tai esiintyvät toimeenpanevien elinten virkamiehen edessä. kieltää tällaista virkamiestä, työntekijää tai jäsentä, joka on tuomittu törkeästä rikoksesta, tekemästä mitään viestintää tai esiintymästä kenellekään edustajainhuoneen tai senaatin työntekijälle tai toimeenpanovallan virkamiehelle korvausta vastaan. Muutetaan Foreign Agents Registration Act -lakia seuraavasti:  (1) vapautetaan rekisteröintivaatimuksista tietyt lobbaustoimintaa harjoittavat edustajat tai yhteisöt, jotka ovat rekisteröityneet vuoden 1995 Lobbying Disclosure Act of 1995 -lain mukaisesti; ja (2) lisätään siviilirangaistus, jonka suuruus on enintään 50 000 dollaria jokaisesta tietoisesti tehdystä rikkomisesta (väärien lausuntojen ja tahallisten laiminlyöntien osalta).</w:t>
      </w:r>
    </w:p>
    <w:p>
      <w:r>
        <w:rPr>
          <w:b/>
        </w:rPr>
        <w:t xml:space="preserve">Tulos</w:t>
      </w:r>
    </w:p>
    <w:p>
      <w:r>
        <w:t xml:space="preserve">Vuoden 1996 kiertävä ovi -laki</w:t>
      </w:r>
    </w:p>
    <w:p>
      <w:r>
        <w:rPr>
          <w:b/>
        </w:rPr>
        <w:t xml:space="preserve">Esimerkki 6.5765</w:t>
      </w:r>
    </w:p>
    <w:p>
      <w:r>
        <w:t xml:space="preserve">Preserving Access to Life-Saving Medications Act - Muuttaa Federal Food, Drug, and Cosmetic Act -lakia siten, että reseptilääkkeiden valmistaja velvoitetaan ilmoittamaan terveysministeriölle lääkkeen valmistuksen lopettamisesta, keskeyttämisestä tai muusta mukauttamisesta, joka todennäköisesti johtaisi lääkkeen puutteeseen. Vaaditaan: (1) kuuden kuukauden ilmoitus kaikista keskeytyksistä tai suunnitelluista keskeytyksistä tai mukautuksista ja (2) ilmoitus mahdollisimman pian sen jälkeen, kun on saatu tieto tällaisesta keskeytyksestä tai mukautuksesta, jos kyseessä on muu keskeytys tai mukautus. Sovelletaan tätä lakia kaikkiin hyväksyttyihin reseptilääkkeisiin, jotka eivät ole alun perin ihmiskudoksesta peräisin olevia tuotteita, jotka on korvattu rekombinanttivalmisteella.Määritellään mukautustyypit, joista valmistajan on tehtävä ilmoitus, mukaan lukien: (1) raaka-aineiden toimitukseen liittyvät mukautukset, (2) tuotantokapasiteetin mukautukset, (3) liiketoimintapäätökset, jotka voivat vaikuttaa lääkkeen valmistukseen, ja (4) muut mukautukset, jotka ministeriö määrittelee asianmukaisiksi.</w:t>
      </w:r>
    </w:p>
    <w:p>
      <w:r>
        <w:rPr>
          <w:b/>
        </w:rPr>
        <w:t xml:space="preserve">Tulos</w:t>
      </w:r>
    </w:p>
    <w:p>
      <w:r>
        <w:t xml:space="preserve">Lakiehdotus liittovaltion elintarvike-, lääke- ja kosmetiikkalain muuttamiseksi, jotta elintarvike- ja lääkevirasto saisi paremmat valmiudet ehkäistä lääkepulaa.</w:t>
      </w:r>
    </w:p>
    <w:p>
      <w:r>
        <w:rPr>
          <w:b/>
        </w:rPr>
        <w:t xml:space="preserve">Esimerkki 6.5766</w:t>
      </w:r>
    </w:p>
    <w:p>
      <w:r>
        <w:t xml:space="preserve">Kumpikin välimiesmenettelyn osapuoli on oikeutettu: (1) välimiehen ja hallinnollisen menettelyn pätevyyteen ja puolueettomuuteen, 2) asianajajan edustukseen ja oikeudenmukaiseen välimieskäsittelyyn, 3) oikeuteen esittää todisteita, kuulustella todistajia ja saada pöytäkirjat menettelystä ja 4) oikea-aikaiseen ratkaisuun, johon liittyy kirjallinen selitys.</w:t>
      </w:r>
    </w:p>
    <w:p>
      <w:r>
        <w:rPr>
          <w:b/>
        </w:rPr>
        <w:t xml:space="preserve">Tulos</w:t>
      </w:r>
    </w:p>
    <w:p>
      <w:r>
        <w:t xml:space="preserve">Kuluttajien ja työntekijöiden välimiesmenettelyn oikeuksia koskeva lakiesitys</w:t>
      </w:r>
    </w:p>
    <w:p>
      <w:r>
        <w:rPr>
          <w:b/>
        </w:rPr>
        <w:t xml:space="preserve">Esimerkki 6.5767</w:t>
      </w:r>
    </w:p>
    <w:p>
      <w:r>
        <w:t xml:space="preserve">Laki sikiön alkoholioireyhtymän kokonaisvaltaisesta ehkäisystä - Muuttaa kansanterveyspalvelulakia sikiön alkoholioireyhtymää ja sikiön alkoholivaikutuksia koskevan kokonaisvaltaisen ehkäisyohjelman perustamiseksi, mukaan lukien koulutus- ja valistusohjelma, soveltava epidemiologinen tutkimus- ja ehkäisyohjelma, perustutkimuksen tukeminen ja toteuttaminen, diagnoosikriteerien levittämismenettely sekä sikiön alkoholioireyhtymää ja sikiön alkoholivaikutuksia käsittelevä virastojen välinen työryhmä. Siinä säädetään asiaan liittyvästä teknisestä avusta, avustuksista, yhteistyösopimuksista, sopimuksista ja ammatillisesta koulutuksesta. Hyväksytään määrärahat.</w:t>
      </w:r>
    </w:p>
    <w:p>
      <w:r>
        <w:rPr>
          <w:b/>
        </w:rPr>
        <w:t xml:space="preserve">Tulos</w:t>
      </w:r>
    </w:p>
    <w:p>
      <w:r>
        <w:t xml:space="preserve">Sikiön alkoholioireyhtymää koskeva kattava ehkäisevä laki</w:t>
      </w:r>
    </w:p>
    <w:p>
      <w:r>
        <w:rPr>
          <w:b/>
        </w:rPr>
        <w:t xml:space="preserve">Esimerkki 6.5768</w:t>
      </w:r>
    </w:p>
    <w:p>
      <w:r>
        <w:t xml:space="preserve">Ohjaa opetusministeriä myöntämään valtioille avustuksia yksityisten tai julkisten koulujen valintaseteleitä varten pienituloisista perheistä tuleville lapsille, jotka ovat kirjoilla huonosti menestyvissä julkisissa peruskouluissa tai lukioissa.Vaatii, että kukin avustuksen saanut valtio myöntää stipendejä (2 000 dollaria vuodessa, mutta jatkuvat palkinnot) tukikelpoisten lasten vanhemmille arpajaisjärjestelmän kautta, jota valtion koulutusvirasto hallinnoi kaikkien tukikelpoisten koulujen osalta. Edellytetään, että stipendiin oikeutettu lapsi on: 1) kirjoilla tukikelpoisessa julkisessa peruskoulussa tai lukiossa ja 2) perheenjäsen, jonka tulot ovat enintään 200 prosenttia köyhyysrajasta.Sallii näiden varojen käytön seuraaviin tarkoituksiin: (1) lukukausimaksujen ja -maksujen maksamiseen stipendin saaneen lapsen vanhempien valitsemassa koulussa sekä kohtuullisiin kuljetuskustannuksiin; (2) enintään 500 dollaria täydentäviin akateemisiin palveluihin, jos vanhemmat valitsevat palveluntarjoajan (jolla on asianmukaiset korvauskäytännöt), jonka valtio katsoo kykenevän tällaisten palveluiden tarjoamiseen; ja (3) koulutusohjelmiin, jotka auttavat lasta saavuttamaan korkeatasoisen akateemisen huippuosaamisen tason, jos lapsi valitsee käyvänsä julkista koulua.Edellytetään, että: 1) avustuksen saava osavaltio sallii laillisesti toimivien julkisten ja yksityisten peruskoulujen ja keskiasteen koulujen, jotka palvelevat kyseistä aluetta, mukaan lukien uskonnolliset koulut, osallistua ohjelmaan; 2) osallistuvien koulujen tai täydentävien akateemisten palvelujen tarjoajien on noudatettava tiettyjä syrjinnän vastaisia vaatimuksia; ja 3) Comptroller General arvioi ohjelman kansallisesti.Ohjaa tiettyjä kongressin valiokuntia yksilöimään liittovaltion tuhlailevia menoja (mukaan lukien porsaanreikiä tuloja lisääviin verosäännöksiin) ja raportoimaan niistä tietyille kongressin johtajille keinona rahoittaa tätä lakia.</w:t>
      </w:r>
    </w:p>
    <w:p>
      <w:r>
        <w:rPr>
          <w:b/>
        </w:rPr>
        <w:t xml:space="preserve">Tulos</w:t>
      </w:r>
    </w:p>
    <w:p>
      <w:r>
        <w:t xml:space="preserve">Lakiehdotus koulutusmahdollisuuksien tarjoamiseksi heikommassa asemassa oleville lapsille ja muihin tarkoituksiin.</w:t>
      </w:r>
    </w:p>
    <w:p>
      <w:r>
        <w:rPr>
          <w:b/>
        </w:rPr>
        <w:t xml:space="preserve">Esimerkki 6.5769</w:t>
      </w:r>
    </w:p>
    <w:p>
      <w:r>
        <w:t xml:space="preserve">Consumer Telephone Records Protection Act of 2006 - Muuttaa liittovaltion rikoslakia siten, että kielletään: 1) luottamuksellisten puhelintietotietojen hankkiminen petoksella tai muulla luvattomalla tavalla teleoperaattorilta tai IP-yhteensopivalta puhepalvelun tarjoajalta (katettu yksikkö) ja 2) tällaisten tietojen myyminen kenelle tahansa henkilölle, mukaan lukien katetun yksikön työntekijä. Vapauttaa lainvalvontaviranomaiset. määrää sakon ja/tai enintään viiden vuoden vankeusrangaistuksen. Kaksinkertaistaa tällaiset rangaistukset 12 kuukauden aikana tapahtuvista rikkomuksista, jotka koskevat yli 100 000 dollaria tai yli 50:tä soveltamisalaan kuuluvan yksikön asiakasta.</w:t>
      </w:r>
    </w:p>
    <w:p>
      <w:r>
        <w:rPr>
          <w:b/>
        </w:rPr>
        <w:t xml:space="preserve">Tulos</w:t>
      </w:r>
    </w:p>
    <w:p>
      <w:r>
        <w:t xml:space="preserve">Lakiehdotus, jonka mukaan puhelutietojen varastaminen ja myyminen on rikos.</w:t>
      </w:r>
    </w:p>
    <w:p>
      <w:r>
        <w:rPr>
          <w:b/>
        </w:rPr>
        <w:t xml:space="preserve">Esimerkki 6.5770</w:t>
      </w:r>
    </w:p>
    <w:p>
      <w:r>
        <w:t xml:space="preserve">Jaime Zapata Border Enforcement Security Task Force Act - muuttaa vuoden 2002 Homeland Security Act -lakia, jotta sisäisen turvallisuuden ministeriöön (DHS) voidaan perustaa Border Enforcement Security Task Force (BEST), joka perustaa yksiköitä parantamaan rajaturvallisuutta puuttumalla rajaturvallisuuteen liittyviin uhkiin ja väkivaltaisuuksiin ja vähentämällä niitä: (1) helpottamalla liittovaltion, osavaltioiden, paikallisten, heimojen ja ulkomaisten lainvalvontaviranomaisten välistä yhteistyötä koordinoitujen toimien toteuttamiseksi rajaturvallisuuden ja kotimaan turvallisuuden edistämiseksi; ja (2) tehostamalla tiedonvaihtoa, mukaan lukien kotimaan turvallisuutta koskevien tietojen levittäminen tällaisten viranomaisten välillä.Valtuuttaa sisäisen turvallisuuden ministeriön perustamaan BEST-yksiköitä sellaisille lainkäyttöalueille, joilla tällaiset yksiköt voivat edistää BEST-operaatioita, sen jälkeen kun on otettu huomioon seuraavat seikat: 1) vaikuttavatko rajatylittävät uhat merkittävästi alueeseen, jolle yksikkö perustettaisiin; 2) liittovaltion, osavaltion, paikallisen, heimojen ja ulkomaisten lainvalvontaviranomaisten resurssien saatavuus yksikköön osallistumista varten; 3) missä määrin rajaturvallisuuteen liittyvät uhat vaikuttavat merkittävästi haitallisesti alueella ja muilla Yhdysvaltojen lainkäyttöalueilla; ja 4) onko alueella jo olemassa integroitu rajavalvontaryhmä. Ohjaa ministeriä päättämään, perustetaanko BEST-yksikkö tietylle lainkäyttöalueelle tai laajennetaanko sitä, varmistaakseen, että harkittava yksikkö ei ole päällekkäinen muiden kyseisellä lainkäyttöalueella jo olemassa olevien virastojen välisten työryhmien tai keskusten toimien kanssa.Valtuuttaa ministerin sen jälkeen, kun hän on määritellyt lainkäyttöalueet, joille BEST-yksiköt on perustettava, ja liittovaltion avun antamiseksi kyseisille lainkäyttöalueille, tekemään seuraavaa: (1) ohjata liittovaltion henkilöstön osoittamista BEST-ohjelmaan; ja (2) ryhtyä muihin toimiin liittovaltion, osavaltioiden, paikallis- ja heimoyksiköiden avustamiseksi BEST-ohjelmaan osallistumisessa, mukaan lukien taloudellisen tuen antaminen tällaiseen osallistumiseen liittyviin toiminnallisiin, hallinnollisiin ja teknologisiin kustannuksiin.Ohjaa ministeriä raportoimaan vuosittain ohjelman tehokkuudesta rajaturvallisuuden parantamisessa ja huumekaupan, aseiden salakuljetuksen, laittomien ulkomaalaisten salakuljetuksen, väkivallan ja kidnappausten vähentämisessä Yhdysvaltojen rajoilla ja niiden yli.</w:t>
      </w:r>
    </w:p>
    <w:p>
      <w:r>
        <w:rPr>
          <w:b/>
        </w:rPr>
        <w:t xml:space="preserve">Tulos</w:t>
      </w:r>
    </w:p>
    <w:p>
      <w:r>
        <w:t xml:space="preserve">Perustetaan rajavalvontatyöryhmäohjelma, jonka tarkoituksena on parantaa rajaturvallisuutta edistämällä liittovaltion, osavaltioiden ja paikallisten rajavalvonta- ja lainvalvontaviranomaisten koordinoituja toimia, joilla suojellaan Yhdysvaltojen rajakaupunkeja ja -yhteisöjä valtioiden rajat ylittävältä rikollisuudelta, mukaan luettuna huumekauppaan, aseiden salakuljetukseen, laittomien maahanmuuttajien salakuljetukseen ja kauppaan, väkivallalta ja kidnappauksilta pitkin Yhdysvaltojen kansainvälisiä raja-alueita ja niiden yli, sekä muihin tarkoituksiin.</w:t>
      </w:r>
    </w:p>
    <w:p>
      <w:r>
        <w:rPr>
          <w:b/>
        </w:rPr>
        <w:t xml:space="preserve">Esimerkki 6.5771</w:t>
      </w:r>
    </w:p>
    <w:p>
      <w:r>
        <w:t xml:space="preserve">Lesser Prairie Chicken National Habitat Preservation Area Act of 2008 - Lupaa tiettyjen liittovaltion ja osavaltion maiden vaihdon New Mexicossa, joka koskee tämän lain nojalla perustettavaa Lesser Prairie Chicken Habitat Preservation Area -aluetta Chavesin piirikunnassa New Mexicossa.Vaatii, että tällaiseen maanvaihtoon sisältyy kaikkien liittovaltion ja osavaltion maata koskevien pinta-, maanalaisten, mineraali- ja vesioikeuksien siirto.Säädetään, että liittovaltion ja osavaltion maa-alueiden vaihto ei edellytä Mimbresin luonnonvarojen hallintasuunnitelman muuttamista.Perustetaan suojelualue pienen preerian kanan elinympäristön suojelua, säilyttämistä ja parantamista varten.Valtuutetaan sisäministeri sallimaan suojelualueella vain sellaisia käyttötarkoituksia, jotka edistävät niitä tarkoituksia, joita varten se on perustettu.Sallii moottorikäyttöisten ajoneuvojen tai mekaanisten kuljetusvälineiden käytön suojelualueella ainoastaan teillä ja poluilla, jotka on hallintosuunnitelmassa osoitettu ajoneuvokäyttöön, paitsi jos se on tarpeen hallinnollisiin tarkoituksiin tai hätätilanteessa.Poistaa kaikki Bureau of Land Managementin (BLM) hallinnoimat maa-alueet suojelualueella sekä kaikki maa-alueet ja osuudet maa-alueista, jotka Yhdysvallat on hankkinut suojelualuetta varten, 1) kaikesta maahantulosta, haltuunotosta tai luovuttamisesta julkista maata koskevien lakien nojalla, 2) sijainnista, maahantulosta ja patentista kaivoslakien nojalla ja 3) luovuttamisesta mineraalien vuokrausta, mineraalimateriaalien vuokrausta ja geotermistä taloutta koskevien lakien nojalla. sallii metsästyksen ja ansastuksen suojelualueella siinä määrin kuin se on johdonmukaista pienen preerian kanan suojelun ja säilyttämisen kanssa. Valtuuttaa ministerin nimeämään asetuksella alueita, joilla metsästys tai ansastaminen on kielletty yleisen turvallisuuden, hallinnon tai sovellettavien lakien noudattamisen vuoksi, ja vahvistamaan ajanjaksoja, joiden aikana metsästys tai ansastaminen ei ole sallittua yleisen turvallisuuden, hallinnon tai sovellettavien lakien noudattamisen vuoksi. Ohjeistaa ministeriä neuvottelemaan hätätilanteita lukuun ottamatta asianmukaisen osavaltion viraston kanssa ennen kuin se antaa määräyksiä, joilla osa suojelualueesta suljetaan metsästykseltä ja ansastukselta.Valtuuttaa ministerin sallimaan laiduntamisen ainoastaan kasvillisuuden hoitamiseksi pienen preerian kanan elinympäristön parantamiseksi.Julistaa, että se seikka, että jokin toiminta tai maankäyttö ei ole sallittua suojelualueella sijaitsevalla maalla, ei estä kyseistä toimintaa tai maankäyttöä suojelualueen rajojen ulkopuolella tai suojelualueella sijaitsevalla yksityismaalla muun sovellettavan lainsäädännön mukaisesti. Valtuuttaa sihteerin hankkimaan suojelualueella sijaitsevaa maata vain halukkaalta myyjältä tai ostamalla, vaihtamalla tai lahjoittamalla.Valtuuttaa sihteerin perustamaan suojelualueelle kohteita, jotka mahdollistavat suojelualueen historiallisten, kulttuuristen, tieteellisten, arkeologisten, luonnon- ja opetuksellisten resurssien tulkinnan.Velvoittaa sihteerin laatimaan suunnitelman suojelualueen pitkän aikavälin suojelua ja hoitoa varten.</w:t>
      </w:r>
    </w:p>
    <w:p>
      <w:r>
        <w:rPr>
          <w:b/>
        </w:rPr>
        <w:t xml:space="preserve">Tulos</w:t>
      </w:r>
    </w:p>
    <w:p>
      <w:r>
        <w:t xml:space="preserve">Osavaltion maata ja Bureau of Land Managementin maata Chavezin ja Dona Anan piirikunnissa, New Mexicossa, koskevan maanvaihdon toteuttaminen ja Lesser Prairie Chicken National Habitat Preservation Area -alueen perustaminen sekä muihin tarkoituksiin.</w:t>
      </w:r>
    </w:p>
    <w:p>
      <w:r>
        <w:rPr>
          <w:b/>
        </w:rPr>
        <w:t xml:space="preserve">Esimerkki 6.5772</w:t>
      </w:r>
    </w:p>
    <w:p>
      <w:r>
        <w:t xml:space="preserve">Poliisin vastuuvelvollisuutta koskeva vuoden 1993 laki (Police Accountability Act of 1993) - Tekee lainvastaiseksi sen, että mikä tahansa valtion viranomainen osallistuu lainvalvontaviranomaisten käyttäytymismalliin tai -käytäntöön, joka riistää henkilöiltä heidän perustuslailliset tai lakisääteiset oikeutensa, erioikeutensa tai koskemattomuutensa. Sallii: 1) oikeusministeriön ja loukkaantuneiden henkilöiden siviilikanteet kohtuullisten ja toteavien oikeussuojakeinojen hankkimiseksi tällaisten menettelytapojen tai käytäntöjen poistamiseksi; ja 2) tuomioistuimen myöntää voittaneelle kantajalle (loukkaantuneen henkilön kanteen tapauksessa) kohtuulliset asianajopalkkiot ja muut oikeudenkäyntimaksut ja -kulut, mukaan luettuina asiantuntijapalkkiot.  Tarkennetaan, että valtion elimen on vastattava tällaisista palkkioista ja kustannuksista samassa määrin kuin yksityishenkilö. Rangaistukset poliisiväkivallasta (liiallisesta voimankäytöstä), mukaan lukien sakko ja vankeusrangaistus, joka voi olla useita vuosia tai elinkautinen, jos seurauksena on kuolema, enintään kymmenen vuotta, jos seurauksena on muu ruumiinvamma kuin kuolema, ja enintään yksi vuosi kaikissa muissa tapauksissa. Valtakunnansyyttäjän tehtävänä on: (1) hankkimaan ja julkaisemaan vuosittaisen yhteenvedon tiedoista, jotka koskevat rikosoikeusviranomaisille tehtyjä valituksia lainvalvontaviranomaisten liiallisesta voimankäytöstä; ja 2) raportoimaan kongressille paikallisten lainvalvontaviranomaisten liittovaltion lainvalvontaviranomaisille tekemistä valituksista liiallisesta voimankäytöstä ja erittelemään valituksen tekijöiden rotukoostumuksen, liiallisesta voimankäytöstä syytettyjen virkamiesten rodun ja sen, tutkivatko liittovaltion lainvalvontaviranomaiset kutakin tapausta, nostivatko ne syytteitä tai saivatko ne tuomioita. Vaaditaan, että osavaltioiden hakemuksiin, jotka koskevat oikeusjärjestelmän parantamiseen myönnettäviä avustuksia (vuoden 1968 Omnibus Crime Control and Safe Streets Act -lain nojalla), on liitettävä todistus siitä, että osavaltio ja sen paikallishallintoyksiköt toimittavat nämä tiedot oikeusministeriölle.</w:t>
      </w:r>
    </w:p>
    <w:p>
      <w:r>
        <w:rPr>
          <w:b/>
        </w:rPr>
        <w:t xml:space="preserve">Tulos</w:t>
      </w:r>
    </w:p>
    <w:p>
      <w:r>
        <w:t xml:space="preserve">Poliisin vastuuvelvollisuutta koskeva laki vuodelta 1993</w:t>
      </w:r>
    </w:p>
    <w:p>
      <w:r>
        <w:rPr>
          <w:b/>
        </w:rPr>
        <w:t xml:space="preserve">Esimerkki 6.5773</w:t>
      </w:r>
    </w:p>
    <w:p>
      <w:r>
        <w:t xml:space="preserve">Muuttaa SSA:n XVIII osaston (Medicare) osaa C (Medicare+Choice) vakavaraisuuteen liittyvien vaatimusten asettamiseksi Medicare+Choice-organisaatioihin sovellettaviksi.Ohjaa terveys- ja sosiaalipalveluministeriä: 1) säätämään tällaisten vaatimusten soveltamisesta muihin organisaatioihin kuin Medicare+Choice-organisaatioihin, jotka saavat maksun kapitaatioperusteisesti Medicare-palveluiden tarjoamisesta; ja 2) raportoimaan kongressille terveydenhuollon tarjoajien suojaamisesta maksukyvyttömyystilanteessa.</w:t>
      </w:r>
    </w:p>
    <w:p>
      <w:r>
        <w:rPr>
          <w:b/>
        </w:rPr>
        <w:t xml:space="preserve">Tulos</w:t>
      </w:r>
    </w:p>
    <w:p>
      <w:r>
        <w:t xml:space="preserve">HMO Solvenssilaki vuodelta 2000</w:t>
      </w:r>
    </w:p>
    <w:p>
      <w:r>
        <w:rPr>
          <w:b/>
        </w:rPr>
        <w:t xml:space="preserve">Esimerkki 6.5774</w:t>
      </w:r>
    </w:p>
    <w:p>
      <w:r>
        <w:t xml:space="preserve">Veteraanisairaaloiden hätäkorjauslaki - Valtuuttaa veteraaniasioiden ministeriön toteuttamaan suuria lääketieteellisiä laitoshankkeita veteraaniasioiden ministeriön lääketieteellisissä keskuksissa potilashoitotilojen tai tutkimustilojen parantamiseksi, korvaamiseksi, kunnostamiseksi tai päivittämiseksi. Vaatii ministeriä käyttämään varainhoitovuoden 2002 tai 2003 määrärahoja tähän tarkoitukseen. Hankkeiden kustannukset rajoitetaan 25 miljoonaan dollariin, paitsi että vuosittain voidaan toteuttaa enintään kaksi hanketta, jotka koskevat potilasturvallisuuteen liittyviä seismisiä parannuksia ja joiden kustannukset ovat enintään 30 miljoonaa dollaria. Vaatii ministeriön sisällä toimivan riippumattoman lautakunnan tarkastelemaan hankkeita ennen niiden valintaa.Hyväksyy määrärahat.Vaatii päävalvojan ja ministerin raportteja kongressin veteraanikomiteoille tällaisten hankkeiden hyväksymisestä.</w:t>
      </w:r>
    </w:p>
    <w:p>
      <w:r>
        <w:rPr>
          <w:b/>
        </w:rPr>
        <w:t xml:space="preserve">Tulos</w:t>
      </w:r>
    </w:p>
    <w:p>
      <w:r>
        <w:t xml:space="preserve">Valtuuttaa veteraaniasioiden ministeriö toteuttamaan rakennushankkeita, joiden tarkoituksena on parantaa, kunnostaa ja päivittää potilashoitotiloja veteraaniasioiden ministeriön sairaalakeskuksissa.</w:t>
      </w:r>
    </w:p>
    <w:p>
      <w:r>
        <w:rPr>
          <w:b/>
        </w:rPr>
        <w:t xml:space="preserve">Esimerkki 6.5775</w:t>
      </w:r>
    </w:p>
    <w:p>
      <w:r>
        <w:t xml:space="preserve">SISÄLLYSLUETTELO:      I osasto:  Osasto II: NOAA:n valtameri- ja rannikko-ohjelmat Osasto III: NOAA:n merikalastusohjelmat Osasto IV: Erinäiset määräykset National Oceanic and Atmospheric Administration Authorization Act of 1994 - Title I:  NOAA:n ilmakehä- ja satelliittiohjelmat - Valtuutetaan kauppaministeriölle määrärahat varainhoitovuodeksi 1995, jotta Kansallinen valtameri- ja ilmakehävirasto (NOAA) voi parantaa julkisia varoitus- ja ennustejärjestelmiään ja toteuttaa:  (1) kansallisen sääpalvelun toiminta- ja tutkimustoiminta; 2) ilmaston ja ilmanlaadun tutkimustoiminta, mukaan lukien ilmaston ja maailmanlaajuisen muutoksen tutkimus; 3) ilmakehän tutkimustoiminta; 4) satelliittihavainnointijärjestelmien toiminta; ja 5) tieto- ja tietopalvelutoiminta. Osasto II: NOAA:n valtameri- ja rannikko-ohjelmat - Varataan ministerille varainhoitovuoden 1995 määrärahat, jotta NOAA voi toteuttaa seuraavia toimia:  (1) kartoitus-, kartoitus- ja geodesiatoiminta, mukaan lukien geodeettisten tietojen keruu ja analysointi; (2) havainnointi- ja arviointitoiminta; (3) rannikkomeriohjelma; (4) valtamerten ja Suurten järvien tutkimustoiminta; ja (5) merenalainen tutkimustoiminta. III osasto: NOAA:n merikalastusohjelmat - Muutetaan National Oceanic and Atmospheric Administration Marine Fisheries Program Authorization Act -lakia siten, että se antaa valtuudet määrärahojen käyttöön varainhoitovuodeksi 1995, jotta kansallinen merikalastuslaitos voi suorittaa kalastustietojen keruuseen ja analyysiin sekä kalastuksen säilyttämiseen ja hallinnointiin liittyviä tehtäviään. Osasto IV: Erinäiset säännökset - valtuuttaa ministerin myöntämään määrärahoja varainhoitovuodeksi 1995: 1) jotta NOAA voi toteuttaa toimeenpanevaa johtoa ja hallinnollisia toimintoja sekä meri- ja ilma-aluspalvelutoimintoja; ja 2) NOAA:n tilojen hankintaan, rakentamiseen, ylläpitoon ja toimintaan. (402 kohta) Vaatii ministeriä luovuttamaan Massachusettsin osavaltiolle kaikki Yhdysvaltojen osuudet Gloucesterissa, Massachusettsissa sijaitsevasta National Marine Fisheries Service -laboratoriosta. (Sec. 403) määrää, että kaikki summat, jotka Yhdysvallat on saanut Zachery-aluksen ja NOAA:n tutkimusalus Discovererin törmäyksestä johtuvien vahingonkorvausvaatimusten selvittämiseksi tai tuomioiden antamiseksi, pidätetään NOAA:n laivaston nykyaikaistamista, laivanrakennusta ja konversiota koskevan tilin vastikeperintänä, ne talletetaan kyseiselle tilille heti, kun hallitus on ne saanut, ja ne ovat käytettävissä ainoastaan NOAA:n alusten korjauksiin. (404 §) Sihteeri velvoitetaan tekemään sopimus kansallisen tutkimusneuvoston kanssa, jotta se tutkisi NOAA:n tehtäviä ja toimintaa NOAA:n tehtävien tukemisessa ja raportoisi siitä ministerille ja kongressille. (405 kohta) Valtuuttaa ministerin käyttämään 340 000 dollaria säätiedotusasemien hankkimiseen, rakentamiseen ja asentamiseen Prince William Soundiin, Alaskaan, ja 160 000 dollaria varainhoitovuosina 1995 ja 1996 kumpaankin tiettyjen laitteiden ylläpitoon. (Sec. 406) Vapauttaa verotuksesta toimeksisaajan NOAA:n puolesta suorittamat toimet kansallisen sääpalvelun nykyaikaistamisen mukaisesti. (Sec. 407) Muutetaan vuoden 1966 turkishyljelakia seuraavasti:  (1) ohjata ministeriä suorittamaan lain mukaiset tehtävänsä sopimuksin, sopimuksin tai yhteisymmärryspöytäkirjoin niiden Pribilofsaarten yhteisöjen kanssa, joilla on oikeus saada lain nojalla luovutettuja maita; ja (2) valtuuttaa ministerin puhdistamaan kaatopaikat, roskat, varastosäiliöt, omaisuuden, vaaralliset olosuhteet ja saastuttavat aineet, jotka liittovaltion hallitus on hylännyt tai luovuttanut saarten yhteisöille.</w:t>
      </w:r>
    </w:p>
    <w:p>
      <w:r>
        <w:rPr>
          <w:b/>
        </w:rPr>
        <w:t xml:space="preserve">Tulos</w:t>
      </w:r>
    </w:p>
    <w:p>
      <w:r>
        <w:t xml:space="preserve">National Oceanic and Atmospheric Administration Authorization Act of 1994 (Kansallisen valtameri- ja ilmakehähallinnon valtuutuslaki 1994)</w:t>
      </w:r>
    </w:p>
    <w:p>
      <w:r>
        <w:rPr>
          <w:b/>
        </w:rPr>
        <w:t xml:space="preserve">Esimerkki 6.5776</w:t>
      </w:r>
    </w:p>
    <w:p>
      <w:r>
        <w:t xml:space="preserve">Jos kongressin budjettitoimisto arvioi vuoden 2000 talousarvion ylijäämän kongressin budjettivaliokunnille vuoden 1974 kongressin talousarviolain mukaisesti toimittamassaan raportissa, joka ylittää varainhoitovuoden 2001 talousarviota koskevassa samanaikaisessa päätöslauselmassa (H. Con. Res. 290, 106. kongressi) esitetyn kyseisen varainhoitovuoden ylijäämän määrän, tilille myönnetään varainhoitovuoden 2000 ylijäämää vastaava määräraha. Kielletään, että tällaista määrärahaa pidetään suorana menona vuoden 1985 tasapainotettua talousarviota ja hätätilanteessa tapahtuvaa alijäämän hallintaa koskevan lain (Gramm-Rudman-Hollings Act) jakoavustussäännösten soveltamiseksi.Vähentää julkisen velan enimmäismäärää tilille osoitetulla määrällä.Estää tilin tuloja ja menoja laskemasta uutta budjettivallan käyttöä, menoja, tuloja, alijäämää tai ylijäämää 1) presidentin esittämässä liittovaltion talousarviossa, 2) kongressin talousarviossa tai 3) Gramm-Rudman-Hollings Act -laissa.Edellyttää, että ministeri raportoi tietyille kongressin valiokunnille tilistä.</w:t>
      </w:r>
    </w:p>
    <w:p>
      <w:r>
        <w:rPr>
          <w:b/>
        </w:rPr>
        <w:t xml:space="preserve">Tulos</w:t>
      </w:r>
    </w:p>
    <w:p>
      <w:r>
        <w:t xml:space="preserve">Vuoden 2000 laki velan vähentämisestä ja sovittelusta</w:t>
      </w:r>
    </w:p>
    <w:p>
      <w:r>
        <w:rPr>
          <w:b/>
        </w:rPr>
        <w:t xml:space="preserve">Esimerkki 6.5777</w:t>
      </w:r>
    </w:p>
    <w:p>
      <w:r>
        <w:t xml:space="preserve">National Collegiate Athletics Advancement Act of 2018 tai NCAA Act of 2018 Tällä lakiehdotuksella muutetaan vuoden 1965 Higher Education Act -lakia siten, että korkeakoulu tai tukikelpoinen laitos on velvollinen noudattamaan tämän lakiehdotuksen vaatimuksia minkä tahansa opintotukeen liittyvän ohjelmaan osallistumista koskevan sopimuksen yhteydessä. Korkeakoulu ei saa rajoittaa amatööriurheilijoita osallistumasta amatööriurheiluun tai olla sellaisen korkeakoulujen välisen urheiluliiton jäsen, joka rajoittaa amatööriurheilijoiden osallistumista amatööriurheiluun, poikkeuksia lukuun ottamatta. Lakiehdotuksessa säädetään opiskelijaurheilijoiden stipendejä koskevista rajoituksista. Korkeakoulun, joka myöntää opiskelijalle stipendin, on vaadittava opiskelijaa ilmoittamaan oppilaitokselle kaikista mahdollisista palkallisista työtilaisuuksista, jotka opiskelija aikoo ottaa vastaan. Jos korkeakouluopiskelija osallistuu urheilijana korkeakoulun tuloja tuottavaan urheilulajiin, korkeakoulun on varmistettava, että opiskelija saa maksutta korvauksen kaikista sairaanhoitokuluista, jotka aiheutuvat kyseiseen urheilulajiin osallistumisesta johtuvasta vammasta.  Ammattilaisurheiluliigan ja ammattilaispelaajien yhdistyksen välillä solmitun työehtosopimuksen on annettava aikuisille mahdollisuus liittyä sopimukseen samalla tasolla kuin muut aikuiset, joilla on sama kokemustaso kyseisessä liigassa.</w:t>
      </w:r>
    </w:p>
    <w:p>
      <w:r>
        <w:rPr>
          <w:b/>
        </w:rPr>
        <w:t xml:space="preserve">Tulos</w:t>
      </w:r>
    </w:p>
    <w:p>
      <w:r>
        <w:t xml:space="preserve">National Collegiate Athletics Advancement Act of 2018 (vuoden 2018 laki kansallisen korkeakoulu-urheilun edistämisestä)</w:t>
      </w:r>
    </w:p>
    <w:p>
      <w:r>
        <w:rPr>
          <w:b/>
        </w:rPr>
        <w:t xml:space="preserve">Esimerkki 6.5778</w:t>
      </w:r>
    </w:p>
    <w:p>
      <w:r>
        <w:t xml:space="preserve">Diabetes Research Amendments of 1997 - Muuttaa Public Health Service Act -lakia siten, että National Institute of Diabetes and Digestive and Kidney Diseases (kansallinen diabetes- ja ruoansulatus- ja munuaissairauksien tutkimuslaitos) ja Diabetes Mellitus Interagency Coordinating Committee (diabeteksen virastojen välinen koordinointikomitea) laativat kattavan suunnitelman diabetestutkimuksen toteuttamiseksi ja tukemiseksi.  Edellyttää diabetestutkimussuunnitelmatyöryhmän perustamista.</w:t>
      </w:r>
    </w:p>
    <w:p>
      <w:r>
        <w:rPr>
          <w:b/>
        </w:rPr>
        <w:t xml:space="preserve">Tulos</w:t>
      </w:r>
    </w:p>
    <w:p>
      <w:r>
        <w:t xml:space="preserve">Diabetestutkimusta koskevat vuoden 1997 muutokset</w:t>
      </w:r>
    </w:p>
    <w:p>
      <w:r>
        <w:rPr>
          <w:b/>
        </w:rPr>
        <w:t xml:space="preserve">Esimerkki 6.5779</w:t>
      </w:r>
    </w:p>
    <w:p>
      <w:r>
        <w:t xml:space="preserve">Social Security Domestic Employment Tax Simplification Act of 1993 - Muuttaa sosiaaliturvalain II osaston (Old Age, Survivors and Disability Insurance) ja Internal Revenue Code (IRC) -lain (veronkantolaki) säännöksiä, jotta voidaan korottaa kotimaan työntekijälle kunakin vuonna maksettavan käteispalkan raja-arvoa, josta on maksettava sosiaaliturvamaksuja. Muutetaan IRC:tä seuraavasti:  (1) säädetään kotimaisten palvelussuhteiden työverojen kantamisen koordinoinnista tuloverojen kantamisen kanssa; (2) sovelletaan kotimaisten palvelussuhteiden työveroihin arvioitua veroa koskevia säännöksiä; (3) vapautetaan tietyt työnantajat tällaisten verojen maksamisesta; ja (4) valtuutetaan valtiovarainministeri tekemään sopimuksia tällaisista palkkioista perittävien valtion työttömyysverojen keräämiseksi. Pyydetään terveys- ja sosiaalipalveluministeriä ja valtiovarainministeriötä tutkimaan ja raportoimaan kongressille tämän lain vaikutuksista.</w:t>
      </w:r>
    </w:p>
    <w:p>
      <w:r>
        <w:rPr>
          <w:b/>
        </w:rPr>
        <w:t xml:space="preserve">Tulos</w:t>
      </w:r>
    </w:p>
    <w:p>
      <w:r>
        <w:t xml:space="preserve">Vuoden 1993 laki sosiaaliturvan kotimaisten työntekijöiden verotuksen yksinkertaistamisesta (Social Security Domestic Employment Tax Simplification Act of 1993).</w:t>
      </w:r>
    </w:p>
    <w:p>
      <w:r>
        <w:rPr>
          <w:b/>
        </w:rPr>
        <w:t xml:space="preserve">Esimerkki 6.5780</w:t>
      </w:r>
    </w:p>
    <w:p>
      <w:r>
        <w:t xml:space="preserve">Perheväkivallan ehkäisemistä koskeva vuoden 2002 laki - Muuttaa kansanterveyspalvelulakia perusväkivallasta vastaavan toimiston perustamiseksi terveys- ja sosiaalipalveluministeriön yhteyteen. Ohjaa toimistoa koordinoimaan ministeriön sisäisiä perheväkivaltaohjelmia ja kehittämään liittovaltion perheväkivallan ehkäisyyn tarkoitetun Internet-sivuston. Ohjaa terveys- ja terveyspalvelujen ministeriä perustamaan viisi perheväkivallan tutkimus- ja koulutuskeskusta avustuksin tai sopimuksin julkisten ja voittoa tavoittelemattomien yksityisten tahojen kanssa. Näiden keskusten on 1) sisällettävä sekä ammatillista että julkista koulutusta ja 2) oltava yhteydessä kansallisiin, osavaltioiden ja paikallisiin resursseihin. Yhden keskuksen on oltava yhteydessä tautien torjunta- ja ehkäisykeskuksiin ja toisen kansallisen mielenterveysinstituutin kanssa.Sihteeri perustaa neuvoa-antavan lautakunnan, jonka tehtävänä on antaa suosituksia keskusten tutkimusohjelmasta.Johtaja myöntää avustuksia tukikelpoisille yksiköille, mukaan lukien terveydenhuoltojärjestelmät tai koulutusyksiköt, perheväkivaltaan liittyvien koulutusohjelmien, -ohjelmien ja -strategioiden kehittämiseksi ja levittämiseksi.</w:t>
      </w:r>
    </w:p>
    <w:p>
      <w:r>
        <w:rPr>
          <w:b/>
        </w:rPr>
        <w:t xml:space="preserve">Tulos</w:t>
      </w:r>
    </w:p>
    <w:p>
      <w:r>
        <w:t xml:space="preserve">Kansanterveyslain muuttaminen perheväkivallan ehkäisemistä koskevien palvelujen tarjoamiseksi.</w:t>
      </w:r>
    </w:p>
    <w:p>
      <w:r>
        <w:rPr>
          <w:b/>
        </w:rPr>
        <w:t xml:space="preserve">Esimerkki 6.5781</w:t>
      </w:r>
    </w:p>
    <w:p>
      <w:r>
        <w:t xml:space="preserve">Muutetaan Job Training Partnership Act -lakia työvoiman taitoja ja kehittämistä koskevan lainaohjelman perustamiseksi. Ohjaa työministeriön käyttämään tiettyjä määriä avustusten myöntämiseen osavaltioille vararahastojen perustamiseksi lainojen takaamiseksi työnantajille, työntekijöiden edustajille ja muille tukikelpoisille yhteisöille, jotta ne voivat tarjota muille kuin johtavassa asemassa oleville työntekijöille ammattitaidon parantamista.  Annetaan etusija sellaisille osavaltioille, jotka ovat osoittaneet kykenevänsä perustamaan ja toteuttamaan tällaisia lainaohjelmia nopeasti. Edellytetään, että valmiuksien kehittämis-, tiedotus- ja levitysverkostoon sisältyy tietoja tällaisista ammattitaidon parantamistoimista.</w:t>
      </w:r>
    </w:p>
    <w:p>
      <w:r>
        <w:rPr>
          <w:b/>
        </w:rPr>
        <w:t xml:space="preserve">Tulos</w:t>
      </w:r>
    </w:p>
    <w:p>
      <w:r>
        <w:t xml:space="preserve">Muutetaan Job Training Partnership Act -lakia työvoiman osaamisen ja kehittämisen lainaohjelman perustamiseksi, jotta osavaltioille voidaan myöntää avustuksia työnantajille, työntekijöiden edustajille ja muille yhteisöille myönnettävien lainojen takaamiseksi muiden kuin johtotehtävissä toimivien työntekijöiden osaamisen parantamiseksi, ja muihin tarkoituksiin.</w:t>
      </w:r>
    </w:p>
    <w:p>
      <w:r>
        <w:rPr>
          <w:b/>
        </w:rPr>
        <w:t xml:space="preserve">Esimerkki 6.5782</w:t>
      </w:r>
    </w:p>
    <w:p>
      <w:r>
        <w:t xml:space="preserve">Antitrust Technical Corrections Act of 2001 - (Sec. 2) Kumoaa: 1) 3. maaliskuuta 1913 annetun lain, jonka mukaan menettelyjen, jotka koskevat todistajanlausuntojen ottamista Yhdysvaltojen Shermanin lain nojalla nostamissa päämiesoikeudenkäynneissä käytettäväksi, on oltava julkisia; ja 2) Panaman kanavaa koskevan lain säännökset, jotka estävät kilpailulainsäädännön rikkojia käyttämästä Panaman kanavaa.Muuttaa Shermanin lakia siten, että kieltoja monopolisoida kauppaa tai kaupankäyntiä osavaltioiden välillä tai ulkovaltojen kanssa sovelletaan monopolisoimaan kauppaa tai ulkomaista kaupankäyntiä Yhdysvaltojen alueilla tai niiden välillä sekä District of Columbiassa.Muuttaa Wilsonin tullilakia siten, että kumotaan säännökset, joiden mukaan jokainen henkilö, jolle on aiheutunut vahinkoa liiketoiminnassaan tai omaisuudelleen kyseisessä laissa kielletyistä toimista, voi nostaa asiasta kanteen Yhdysvaltain piirituomioistuimessa ja periä kolminkertaisen vahingonkorvauksen ja oikeudenkäyntikulut.Muuttaa vuoden 1954 ydinenergialakia siten, että vapauttaa tämän lain voimaantulopäivänä vireillä olevan tai sen jälkeen jätetyn lupahakemuksen, joka koskee käyttölaitoksen (laitteisto tai laite, jolla voidaan käyttää erityistä ydinmateriaalia) rakentamista tai käyttöä, vaatimuksesta, jonka mukaan Nuclear Regulatory Commissionin on toimitettava ydinenergialupahakemukset oikeusministeriölle.(3 §) Tämä laki tulee voimaan tämän lain voimaantulopäivänä, lukuun ottamatta seuraavia poikkeuksia: (1) Panaman kanavalaki (sovelletaan tämän lain voimaan tullessa tai sen jälkeen vireillä oleviin asioihin); ja (2) Panaman kanavalaki, Shermanin laki ja Wilsonin tullilaki (sovelletaan vain asioihin, jotka on aloitettu tämän lain voimaan tullessa tai sen jälkeen).</w:t>
      </w:r>
    </w:p>
    <w:p>
      <w:r>
        <w:rPr>
          <w:b/>
        </w:rPr>
        <w:t xml:space="preserve">Tulos</w:t>
      </w:r>
    </w:p>
    <w:p>
      <w:r>
        <w:t xml:space="preserve">Tehdään teknisiä korjauksia erilaisiin kilpailuoikeudellisiin lakeihin ja viittauksiin näihin lakeihin.</w:t>
      </w:r>
    </w:p>
    <w:p>
      <w:r>
        <w:rPr>
          <w:b/>
        </w:rPr>
        <w:t xml:space="preserve">Esimerkki 6.5783</w:t>
      </w:r>
    </w:p>
    <w:p>
      <w:r>
        <w:t xml:space="preserve">Small Business Employee Retirement Savings Act of 2016 Tällä lakiehdotuksella muutetaan Internal Revenue Code -lakia siten, että pienille työnantajille, joilla on enintään 100 työntekijää, myönnettävien eläkejärjestelyjen verokohtelua muutetaan. Lakiehdotuksessa: (1) korotetaan 500 dollarista 5 000 dollariin pienen työnantajan eläkejärjestelyjen aloituskustannusten verohyvityksen enimmäismäärää ja (2) sallitaan kolmen vuoden 500 dollarin yrityskohtainen verohyvitys pienille työnantajille, jotka sisällyttävät ja ylläpitävät automaattista maksujärjestelyä työnantajan rahoittamaan eläkejärjestelyyn.  Lakiehdotuksella poistetaan myös 10 prosentin yläraja sille työntekijän palkasta maksettavalle määrälle, jonka työnantaja voi maksaa eläkejärjestelmään automaattisen maksujärjestelyn puitteissa.</w:t>
      </w:r>
    </w:p>
    <w:p>
      <w:r>
        <w:rPr>
          <w:b/>
        </w:rPr>
        <w:t xml:space="preserve">Tulos</w:t>
      </w:r>
    </w:p>
    <w:p>
      <w:r>
        <w:t xml:space="preserve">Small Business Employee Retirement Savings Act of 2016 (pienyritysten työntekijöiden eläkesäästöjä koskeva laki)</w:t>
      </w:r>
    </w:p>
    <w:p>
      <w:r>
        <w:rPr>
          <w:b/>
        </w:rPr>
        <w:t xml:space="preserve">Esimerkki 6.5784</w:t>
      </w:r>
    </w:p>
    <w:p>
      <w:r>
        <w:t xml:space="preserve">Public Safety Employer-Employee Cooperation Act of 1997 - Tarjoaa työehtosopimusneuvotteluoikeudet valtioiden tai paikallishallintojen palveluksessa oleville julkisten turvallisuusviranomaisten työntekijöille. Vaatii osavaltioita myöntämään julkisten turvallisuusalan työntekijöille oikeuden perustaa ja liittyä ammattijärjestöön, joka ei sisällä johto- ja esimiestehtävissä toimivia työntekijöitä ja joka on tunnustettu tai pyrkii olemaan tällaisten työntekijöiden yksinomainen neuvottelujärjestö.  Määritellään julkisten turvallisuusalan työnantajia koskevat vaatimukset. Velvoittaa Federal Mediation and Conciliation Servicen (FMCS) johtajan antamaan asetuksia, joissa vahvistetaan työehtosopimusneuvottelumenettelyt julkisen turvallisuuden työnantajille ja työntekijöille valtioissa, jotka eivät noudata tämän lain vaatimuksia.  Antaa FMCS:lle samat valtuudet kuin osavaltion työsuhdelautakunnalle (tai kansalliselle työsuhdelautakunnalle, jos tällaista ei ole olemassa) tämän lain soveltamisalaan kuuluvien julkisten turvallisuusalan työnantajien ja työntekijöiden osalta.  antaa julkisten turvallisuusalan työnantajalle, työntekijälle tai ammattijärjestölle oikeuden hakea tällaisten määräysten täytäntöönpanoa asianmukaisissa osavaltion tuomioistuimissa. Kielletään julkisen turvallisuuden työnantajia, työntekijöitä ja ammattijärjestöjä osallistumasta työsulkuihin tai lakkoon. Säädetään, että tämä laki ei mitätöi olemassa olevia työehtosopimuksia ja työehtosopimuksia. Myönnetään määrärahat.</w:t>
      </w:r>
    </w:p>
    <w:p>
      <w:r>
        <w:rPr>
          <w:b/>
        </w:rPr>
        <w:t xml:space="preserve">Tulos</w:t>
      </w:r>
    </w:p>
    <w:p>
      <w:r>
        <w:t xml:space="preserve">Vuoden 1997 laki julkista turvallisuutta koskevasta työnantajan ja työntekijöiden yhteistyöstä (Public Safety Employer-Employee Cooperation Act of 1997)</w:t>
      </w:r>
    </w:p>
    <w:p>
      <w:r>
        <w:rPr>
          <w:b/>
        </w:rPr>
        <w:t xml:space="preserve">Esimerkki 6.5785</w:t>
      </w:r>
    </w:p>
    <w:p>
      <w:r>
        <w:t xml:space="preserve">Federal Civilian and Uniformed Services Long-Term Care Insurance Act of 1999 - Muuttaa liittovaltion siviilipalvelussäännöksiä, jotta voidaan perustaa ohjelma, jonka tarkoituksena on tarjota pitkäaikaishoitovakuutus tietyille liittovaltion työntekijöille ja eläkkeensaajille, nykyisille ja eläkkeellä oleville univormujoukkojen jäsenille sekä näiden henkilöiden päteville sukulaisille. Valtuuttaa henkilöstöhallintoviraston (OPM) tekemään sopimuksen enintään kolmen pätevän vakuutuksenantajan kanssa tämän lain mukaisen ryhmähoitovakuutuksen tarjoamisesta, ottamatta huomioon kilpailuttamista edellyttäviä säädöksiä.  Sopimusehdot, mukaan lukien vaatimus, jonka mukaan vakuutusturvaa ei voida peruuttaa, paitsi jos maksuja ei ole maksettu. Vakuutussopimukset ovat viisivuotisia, automaattisesti uusittavia. Kuvataan ehdot, joiden mukaisesti vakuutusturva voidaan irtisanoa.  Määritellään sopimusten vaaditut osat, mukaan lukien etuuksien siirrettävyys.  OPM:n on varmistettava, että vähintään yksi etuusjärjestelyistä on hallituksen laajuinen järjestely. Asettaa vakuutetut henkilöt vastuuseen 100 prosenttisesti vakuutusturvan kustannuksista ja sallii vakuutuksen myöntäjien pidättää palkkasummia pätevien sukulaisten vakuutusturvaa varten. säätää avoimesta ilmoittautumisjaksosta vähintään kerran vuodessa.</w:t>
      </w:r>
    </w:p>
    <w:p>
      <w:r>
        <w:rPr>
          <w:b/>
        </w:rPr>
        <w:t xml:space="preserve">Tulos</w:t>
      </w:r>
    </w:p>
    <w:p>
      <w:r>
        <w:t xml:space="preserve">Federal Civilian and Uniformed Services Long-Term Care Insurance Act of 1999 (liittovaltion siviili- ja siviilipalvelusmiesten pitkäaikaishoitovakuutuslaki)</w:t>
      </w:r>
    </w:p>
    <w:p>
      <w:r>
        <w:rPr>
          <w:b/>
        </w:rPr>
        <w:t xml:space="preserve">Esimerkki 6.5786</w:t>
      </w:r>
    </w:p>
    <w:p>
      <w:r>
        <w:t xml:space="preserve">Accountability and Transparency in Ethics Act of 2010 - Muuttaa liittovaltion rikoslakia, jotta voidaan tarkistaa entisiä toimeenpano- ja lainsäädäntöelinten virkamiehiä, työntekijöitä ja vaaleilla valittuja virkamiehiä koskevia rajoituksia työsuhteen päättymisen jälkeen.Pidentää yhdestä vuodesta kahteen vuoteen kieltoa, joka koskee seuraavien henkilöiden lobbauskontakteja sen yksikön jäseneen, virkailijaan tai työntekijään, jossa he toimivat ennen toimikautensa päättymistä: (1) toimeenpanovallan ja riippumattomien virastojen entiset johtavat ja erittäin johtavat työntekijät (lukuun ottamatta erityishallinnon työntekijöitä, jotka palvelevat vähemmän kuin 60 päivää irtisanomista edeltävän kahden vuoden aikana); (2) entiset edustajainhuoneen jäsenet tai valitut virkamiehet; (3) entiset senaatin valitut virkamiehet ja työntekijät; (4) edustajainhuoneen jäsenten entiset henkilökohtaiset työntekijät; (5) edustajainhuoneen valiokuntien tai kongressin sekakomiteoiden entiset työntekijät; (6) edustajainhuoneen johtohenkilöstö; ja (7) muiden lainsäädäntötoimistojen työntekijät.Nostaa yhdestä vuodesta kahteen vuoteen lobbaamiskiellon, joka koskee toimeenpanovallan ja lainsäädäntövallan entisiä virkamiehiä, työntekijöitä ja vaaleilla valittuja virkamiehiä ulkomaisissa yksiköissä.Muuttaa vuoden 1971 liittovaltion vaalikampanjalakia siten, että kielletään kampanjarahojen maksaminen ehdokkaiden lähimmille perheenjäsenille, lukuun ottamatta alle 500 dollarin korvauksia.Velvoittaa virkakäytäntöjä käsittelevää komiteaa tarjoamaan eettistä koulutusta rekisteröidyille lobbaajille.Ilmaisee kongressin näkemyksen siitä, että kongressin eettisen toimiston (Office of Congressional Ethics, OCE) tehtäviin ja vastuualueisiin tehtävien muutosten olisi vahvistettava eikä heikennettävä sen valtuuksia, jotta voidaan edelleen parantaa vastuuvelvollisuutta ja avoimuutta kongressissa.Myönnetään OCE:n johtokunnalle valtuudet antaa haasteita tehtäviensä hoitamiseksi.</w:t>
      </w:r>
    </w:p>
    <w:p>
      <w:r>
        <w:rPr>
          <w:b/>
        </w:rPr>
        <w:t xml:space="preserve">Tulos</w:t>
      </w:r>
    </w:p>
    <w:p>
      <w:r>
        <w:t xml:space="preserve">Muutetaan Yhdysvaltojen lakikokoelman 18 osastoa, jotta voidaan laajentaa tiettyjä toimeenpanovallan ja lainsäädäntövallan virkamiehiä ja työntekijöitä koskevia palvelussuhteen päättymisen jälkeisiä rajoituksia, ja muihin tarkoituksiin.</w:t>
      </w:r>
    </w:p>
    <w:p>
      <w:r>
        <w:rPr>
          <w:b/>
        </w:rPr>
        <w:t xml:space="preserve">Esimerkki 6.5787</w:t>
      </w:r>
    </w:p>
    <w:p>
      <w:r>
        <w:t xml:space="preserve">Dr. James Allen Veteran Vision Equity Act of 2007 - I osasto: (101 §) Muuttaa standardia, jonka mukaan veteraaneille myönnetään työkyvyttömyyskorvausta näön menetyksestä, siten, että korvaus maksetaan näön heikkenemisestä, joka johtuu palvelukseen liittyvästä työkyvyttömyydestä, jonka seurauksena näöntarkkuus on 20/200 (nykyisin 5/200) tai vähemmän (101 §). 102) Muutetaan edellä mainittua vaatimusta, joka koskee molempien silmien näkökyvyn heikkenemistä (nykyisin sokeus), joka johtuu palvelukseen liittyvästä vammasta toisessa silmässä ja muusta kuin palvelukseen liittyvästä vammasta toisessa silmässä, siten, että korvaus on maksettava, jos näkövamma johtaa 20/200 tai sitä pienempään näöntarkkuuteen tai 20 asteen tai sitä pienempään näkökenttään kummassakin silmässä.II osasto: Hautaamiseen ja muistomerkkeihin liittyvät asiat - (201 §) Valtuuttaa veteraaniasioista vastaavan ministeriön toimittamaan yksityiselle hautausmaalle haudattujen henkilöiden hautakiven tai -merkin sijasta yksityisellä kustannuksella toimitettuun hautakiveen tai -merkkiin kiinnitettävän mitalin tai muun laitteen, jolla osoitetaan vainajan asema veteraanina.(202 §) Kumoaa 1. lokakuuta 2006 alkaen määräajan, jonka kuluessa osavaltio voi hakea korvausta hautausmaalle haudattujen veteraanien hautaamisesta aiheutuneista kustannuksista muilla hautausmailla kuin kansallisilla hautausmailla.Valtuuttaa ministeriön myöntämään osavaltiolle avustuksen osavaltion omistaman veteraanihautausmaan ylläpitoon ja ylläpitoon. Rajoittaa tällaisten avustusten määrän 5 miljoonaan dollariin verovuoden aikana.(Sec. 203) Pysyvöittää ministerin valtuudet toimittaa valtion hautakiviä tai -merkkejä veteraanien hautaamista varten yksityisille hautausmaille.III osasto: Muut asiat - (Sec. 301) Vaatii ministeriä toimittamaan terveys- ja sosiaalipalveluministerille tietoja, joita voidaan verrata tulojen tarkistamista varten kansallisessa uusien palkattujen työntekijöiden hakemistossa (National Directory of New Hires), jotta voidaan määritellä kelpoisuus tiettyihin veteraanietuuksiin ja palveluihin. Sihteeri velvoitetaan: (1) hankkimaan vain ne vähimmäistiedot, jotka ovat tarpeen tällaisen määrityksen tekemiseksi; (2) saamaan yksilön kirjallisen ennakkosuostumuksen ennen tällaisten tietojen hankkimista, käyttämistä tai luovuttamista; (3) tarkistamaan itsenäisesti kaikki saadut tiedot ennen etuuden tai palvelun lakkauttamista, epäämistä tai vähentämistä; ja (4) antamaan yksilölle mahdollisuuden kiistää kielteiset tulokset. Toimivalta päättyy varainhoitovuoden 2011 lopussa.(302 §) Jatketaan 30. kesäkuuta 2010 asti ministerin toimivaltaa myöntää koulutusavustusta henkilöille, jotka suorittavat vaatimukset täyttävää työssäoppimista.</w:t>
      </w:r>
    </w:p>
    <w:p>
      <w:r>
        <w:rPr>
          <w:b/>
        </w:rPr>
        <w:t xml:space="preserve">Tulos</w:t>
      </w:r>
    </w:p>
    <w:p>
      <w:r>
        <w:t xml:space="preserve">Laki Yhdysvaltojen lakikokoelman 38 osaston muuttamiseksi, jotta voidaan parantaa heikkonäköisten etuuksia koskevia asioita, hautaus- ja muistomerkkiasioihin liittyviä asioita ja muita veteraaniasioista vastaavan ministerin hallinnoimien lakien mukaisia asioita, sekä muihin tarkoituksiin.</w:t>
      </w:r>
    </w:p>
    <w:p>
      <w:r>
        <w:rPr>
          <w:b/>
        </w:rPr>
        <w:t xml:space="preserve">Esimerkki 6.5788</w:t>
      </w:r>
    </w:p>
    <w:p>
      <w:r>
        <w:t xml:space="preserve">National Mathematics and Science Consistency Act - Ohjaa opetusministeriä tekemään sopimuksen kansallisen tiedeakatemian (National Academy of Sciences) kanssa, jotta se kutsuu koolle ja valvoo paneelin, jonka tehtävänä on laatia päiväkodista 12. luokkaan asti (K-12) vapaaehtoiset kansalliset odotukset luonnontieteiden ja matematiikan opetukselle, lupaavat käytännöt näiden aineiden opetuksessa ja odotuksiin perustuvat arviointikysymykset. Vaaditaan, että nämä odotukset perustuvat kaikille osavaltioille yhteisiin matematiikan ja luonnontieteiden opetuksen ydinajatuksiin ja että lupaavat opetuskäytännöt kehitetään tunnistamalla hyväksi todetut ja tehokkaat opetusmateriaalit tai uusien materiaalien tarve. Paneelin on myös kehitettävä ja koordinoitava ammatillisen kehityksen kriteerejä, jotka valmistavat opettajia sisällyttämään nämä odotukset opetukseensa.Ministerin on myönnettävä osavaltioille avustuksia, jotta ne voivat 1) kehittää opetusmateriaaleja, jotka perustuvat lupaaviin käytänteisiin matematiikan ja luonnontieteiden opetuksessa, 2) varmistaa, että käytettävissä on infrastruktuuri ja tekninen apu, jonka avulla voidaan tarjota tällaisia opetusmateriaaleja verkossa ja ilmaiseksi koulujen henkilökunnalle ja 3) kouluttaa K-12-luokan matemaattis-luonnontieteellisten aineiden ja luonnontieteiden aineenopettajia käyttämään opetusmateriaaleja ja arviointikysymyksiä opetuksessa.</w:t>
      </w:r>
    </w:p>
    <w:p>
      <w:r>
        <w:rPr>
          <w:b/>
        </w:rPr>
        <w:t xml:space="preserve">Tulos</w:t>
      </w:r>
    </w:p>
    <w:p>
      <w:r>
        <w:t xml:space="preserve">Lakiehdotus tehokkaiden vapaaehtoisten kansallisten odotusten luomiseksi matematiikan ja luonnontieteiden opetukseen päiväkodista 12. luokkaan ja muihin tarkoituksiin.</w:t>
      </w:r>
    </w:p>
    <w:p>
      <w:r>
        <w:rPr>
          <w:b/>
        </w:rPr>
        <w:t xml:space="preserve">Esimerkki 6.5789</w:t>
      </w:r>
    </w:p>
    <w:p>
      <w:r>
        <w:t xml:space="preserve">SBA Trade Programs Act of 2007 - I osasto: Muuttaa Small Business Act -lakia siten, että Small Business Administrationin (SBA) kansainvälisen kaupan toimiston (Office of International Trade) johtaja velvoitetaan: (1) esittää pienten yritysten viejiä koskevia suosituksia kauppaneuvottelijoille; (2) kehittää kauppapolitiikkaa, jolla tuetaan pienyrityksiä kotimaisilla ja ulkomaisilla markkinoilla; (3) toteuttaa kauppapolitiikkaa liittovaltion kauppapolitiikan päättäjien ja kansainvälisten järjestöjen kanssa kehitettyjen suhteiden avulla; (4) perustaa ohjelmia yrittäjien viennin lisäämiseksi ja kannustaa kansainvälisiä järjestöjä tukemaan tällaisia ohjelmia ja tekemään niistä tunnetuksi näitä ohjelmia; (5) ilmoittaa kongressin pienyritysvaliokunnille vireillä olevista strategisista liittoutumista; ja (6) ryhtyä jatkotoimiin strategisten liittoutumien osalta, jotka lisäävät pienten yritysten kaupankäyntimahdollisuuksia: (1) kehittää ja ylläpitää pienyritysten kauppastrategiaa, joka on osa kauppaministeriön kehittämää kansallista vientistrategiaa; ja (2) raportoida tällaisesta strategiasta pienyrityskomiteoille.(Sec. 103) Johtajan on kehitettävä järjestelmä, jolla seurataan pienyritysten vientiä ja liittovaltion kaupanedistämisresurssien käyttöä pienyritysten toimesta.II osasto: Kaupan sääntöjen noudattamista edistävät ohjelmat - (Sec. 201) Johtajan on suunniteltava ohjelma, joka tarjoaa teknistä apua, neuvontapalveluita ja vertailumateriaaleja auttaakseen pienyrityksiä selviytymään kauppariitojen käsittelyssä ja oikeussuojakeinojen käyttämisessä.(Sec. 202) Ohjaa virastoa suunnittelemaan neuvontapalveluja pienyrityksille, jotka ryhtyvät oikeustoimiin teollis- ja tekijänoikeuksien suojan varmistamiseksi ulkomailla.III osasto: Kaupan sopeuttamistuki pienyrityksille - (Sec. 301) Ohjaa SBA:ta lisäämään kansainvälisten kauppaluottojen markkinointia piiritoimistoille ja yksityisille lainanantajille.(Sec. 302) Vaatii johtajaa laatimaan kattavan palvelukokonaisuuden, jolla autetaan pienyrityksiä kaupan sopeuttamisessa.IV osasto: Vientiavustukset - (Sec. 401) Ohjaa virastoa kasvattamaan viennin tukikeskusten kaupan rahoitusasiantuntijoita vähintään kuudella. Hyväksytään määrärahat. Vaatii johtajaa toteuttamaan kansallisen tutkimuksen, jossa verrataan kunkin osavaltion ja suurkaupunkialueen vientimäärää siihen, kuinka paljon SBA:n henkilöstöä on käytettävissä vientitukikeskuksissa kyseisessä osavaltiossa tai kyseisellä alueella.(402 §) Korottaa SBA:n lainarajoja pienille ja keskisuurille viejille, jotka osallistuvat viennin käyttöpääomaa ja kansainvälistä kauppaa koskeviin ohjelmiin.V osasto: Määrärahojen hyväksyminen - (§ 501) Hyväksytään määrärahat.</w:t>
      </w:r>
    </w:p>
    <w:p>
      <w:r>
        <w:rPr>
          <w:b/>
        </w:rPr>
        <w:t xml:space="preserve">Tulos</w:t>
      </w:r>
    </w:p>
    <w:p>
      <w:r>
        <w:t xml:space="preserve">Muutetaan Small Business Act -lakia kauppaohjelmien parantamiseksi ja muihin tarkoituksiin.</w:t>
      </w:r>
    </w:p>
    <w:p>
      <w:r>
        <w:rPr>
          <w:b/>
        </w:rPr>
        <w:t xml:space="preserve">Esimerkki 6.5790</w:t>
      </w:r>
    </w:p>
    <w:p>
      <w:r>
        <w:t xml:space="preserve">Western Hemisphere Environmental Cooperation Act of 1993 - Ohjaa kansainvälisen kehitysyhteistyöviraston (AID) hallintovirkamiestä perustamaan AID:n yhteyteen läntisen pallonpuoliskon biologista monimuotoisuutta koskevan yhteistyöohjelman, jonka tarkoituksena on avustaa (muun muassa ostamalla vieraiden maiden kaupallisia velkoja) biologisen monimuotoisuuden hallintaorganisaatioiden perustamisessa ja vahvistamisessa biologisen monimuotoisuuden suojelemiseksi ja Latinalaisen Amerikan ja Karibian biologisten luonnonvarojen taloudellisen arvon lisäämiseksi. Ohjeistaa AID:n hallintovirkamiestä perustamaan länsimaisen pallonpuoliskon biologista monimuotoisuutta koskevan yhteistyöohjelman, jota myönnetään tällaisille organisaatioille. Kehottaa presidenttiä ohjaamaan asianmukaista liittovaltion elintä tutkimaan mahdollisuutta perustaa läntisen pallonpuoliskon ympäristökumppanuus, jonka tarkoituksena on edistää ympäristöongelmia koskevaa teknologista yhteistyötä pallonpuoliskolla.</w:t>
      </w:r>
    </w:p>
    <w:p>
      <w:r>
        <w:rPr>
          <w:b/>
        </w:rPr>
        <w:t xml:space="preserve">Tulos</w:t>
      </w:r>
    </w:p>
    <w:p>
      <w:r>
        <w:t xml:space="preserve">Vuoden 1993 laki ympäristöyhteistyöstä läntisen pallonpuoliskon ympäristössä</w:t>
      </w:r>
    </w:p>
    <w:p>
      <w:r>
        <w:rPr>
          <w:b/>
        </w:rPr>
        <w:t xml:space="preserve">Esimerkki 6.5791</w:t>
      </w:r>
    </w:p>
    <w:p>
      <w:r>
        <w:t xml:space="preserve">Economic Growth and Price Stability Act of 1995 - Muuttaa Federal Reserve Act -lakia siten, että kumotaan Federal Reserve Systemin hallintoneuvoston ja Federal Open Market Committee -valiokunnan toimeksianto ylläpitää raha- ja luottoaggregaattien pitkän aikavälin kasvua maksimaalisen työllisyyden, vakaiden hintojen ja maltillisten pitkien korkojen edistämiseksi. Korvaa tällaisen toimeksiannon toimeksiannolla, jonka mukaan:  (1) laatia nimenomainen numeerinen määritelmä "hintavakaudelle"; ja 2) ylläpitää rahapolitiikkaa, joka edistää tehokkaasti pitkän aikavälin hintavakautta. Kumoaa johtokunnan ja komitean toimeksiannon raportoida puolivuosittain kongressille kansallisista taloussuuntauksista ottaen huomioon työttömyyden, investoinnit ja tuottavuuden.  Korvaa tällaisen toimeksiannon toimeksiannolla kuulla puolivuosittain kongressia ja raportoida suunnitelmistaan ja hintavakauden saavuttamiseen tarvittavasta ajasta. Kumoaa vuoden 1978 täystyöllisyyttä ja tasapainoista kasvua koskevan lain (Humphrey-Hawkins Act).  Muutetaan vuoden 1946 työllisyyslakia ja vuoden 1974 kongressin talousarviolakia tämän lain säännösten mukaisiksi.</w:t>
      </w:r>
    </w:p>
    <w:p>
      <w:r>
        <w:rPr>
          <w:b/>
        </w:rPr>
        <w:t xml:space="preserve">Tulos</w:t>
      </w:r>
    </w:p>
    <w:p>
      <w:r>
        <w:t xml:space="preserve">Vuoden 1995 laki talouskasvusta ja hintavakaudesta</w:t>
      </w:r>
    </w:p>
    <w:p>
      <w:r>
        <w:rPr>
          <w:b/>
        </w:rPr>
        <w:t xml:space="preserve">Esimerkki 6.5792</w:t>
      </w:r>
    </w:p>
    <w:p>
      <w:r>
        <w:t xml:space="preserve">National Academies of Practice Recognition Act of 2003 - myöntää liittovaltion peruskirjan National Academies of Practice -järjestölle (voittoa tavoittelematon yhtiö, joka on perustettu District of Columbian lakien mukaisesti).</w:t>
      </w:r>
    </w:p>
    <w:p>
      <w:r>
        <w:rPr>
          <w:b/>
        </w:rPr>
        <w:t xml:space="preserve">Tulos</w:t>
      </w:r>
    </w:p>
    <w:p>
      <w:r>
        <w:t xml:space="preserve">Lakiehdotus, jolla tunnustetaan kansallisten käytäntöakatemioiden nimellä tunnettu organisaatio.</w:t>
      </w:r>
    </w:p>
    <w:p>
      <w:r>
        <w:rPr>
          <w:b/>
        </w:rPr>
        <w:t xml:space="preserve">Esimerkki 6.5793</w:t>
      </w:r>
    </w:p>
    <w:p>
      <w:r>
        <w:t xml:space="preserve">21st Century Teacher Training Act of 2001 - Valtuuttaa opetusministerin myöntämään koulutusteknologiaviraston kautta paikallisille opetusvirastoille kilpailullisia avustuksia opettajien intensiivisen tietokonekoulutuksen järjestämiseksi luokkahuoneessa. Edellytetään, että apurahansaajat tekevät sopimuksia korkeakoulujen tai muiden voittoa tavoittelemattomien koulutuksen tarjoajien kanssa, jotka perustavat ja ylläpitävät tällaisia ohjelmia ja huolehtivat niiden kustannusten muusta kuin liittovaltion osuudesta.Muutetaan Internal Revenue Code -lakia siten, että otetaan käyttöön enintään 1 000 dollarin suuruinen henkilökohtainen tuloverohyvitys tukikelpoisten opettajien teknologiaan liittyviin ammatillisiin kehittämiskustannuksiin. Otetaan käyttöön yrityksiin liittyvä verohyvitys tietokoneiden lahjoittamisesta kouluille ja yleisille kirjastoille.</w:t>
      </w:r>
    </w:p>
    <w:p>
      <w:r>
        <w:rPr>
          <w:b/>
        </w:rPr>
        <w:t xml:space="preserve">Tulos</w:t>
      </w:r>
    </w:p>
    <w:p>
      <w:r>
        <w:t xml:space="preserve">Edistetään teknologian käyttöä luokkahuoneessa.</w:t>
      </w:r>
    </w:p>
    <w:p>
      <w:r>
        <w:rPr>
          <w:b/>
        </w:rPr>
        <w:t xml:space="preserve">Esimerkki 6.5794</w:t>
      </w:r>
    </w:p>
    <w:p>
      <w:r>
        <w:t xml:space="preserve">Kumoaa sotilasvalintalain.Kieltää valintalautakunnan rekisteritoimiston perustamisen uudelleen tällaisen kumoamisen jälkeen. Siirtää valintakoepalvelujärjestelmän (Selective Service System, SSS) hallussa olevat varat, omaisuuden ja rekisterit sekä käyttämättä jääneet varat yleisten palvelujen hallinnoijalle. Henkilöstöhallintoviraston (Office of Personnel Management) johtajan on autettava SSS:n virkamiehiä ja työntekijöitä siirtymään muihin tehtäviin toimeenpanovallan piirissä.Kielletään keneltäkään henkilöltä eväämästä liittovaltion lain mukaista oikeutta, etuoikeutta, etuutta tai työpaikkaa sillä perusteella, että henkilö ei ole rekisteröitynyt sotilasvalintalain mukaisesti ennen sen kumoamista.</w:t>
      </w:r>
    </w:p>
    <w:p>
      <w:r>
        <w:rPr>
          <w:b/>
        </w:rPr>
        <w:t xml:space="preserve">Tulos</w:t>
      </w:r>
    </w:p>
    <w:p>
      <w:r>
        <w:t xml:space="preserve">Sotilasvalintalain kumoaminen.</w:t>
      </w:r>
    </w:p>
    <w:p>
      <w:r>
        <w:rPr>
          <w:b/>
        </w:rPr>
        <w:t xml:space="preserve">Esimerkki 6.5795</w:t>
      </w:r>
    </w:p>
    <w:p>
      <w:r>
        <w:t xml:space="preserve">Dr. Martin Luther King, Jr., Commemorative Coin Act of 2001 - Ohjaa valtiovarainministeriötä lyömään ja laskemaan liikkeeseen yhden dollarin suuruisia hopeakolikoita, jotka kuvaavat Dr. Martin Luther King, Jr:n ihmisoikeusperintöä ja johtajuutta.</w:t>
      </w:r>
    </w:p>
    <w:p>
      <w:r>
        <w:rPr>
          <w:b/>
        </w:rPr>
        <w:t xml:space="preserve">Tulos</w:t>
      </w:r>
    </w:p>
    <w:p>
      <w:r>
        <w:t xml:space="preserve">Lakiehdotus, jolla valtiovarainministeri velvoitetaan lyömään kolikoita tohtori Martin Luther King Jr:n Yhdysvalloille antamien panosten muistoksi.</w:t>
      </w:r>
    </w:p>
    <w:p>
      <w:r>
        <w:rPr>
          <w:b/>
        </w:rPr>
        <w:t xml:space="preserve">Esimerkki 6.5796</w:t>
      </w:r>
    </w:p>
    <w:p>
      <w:r>
        <w:t xml:space="preserve">Maintaining dignity and Eliminating unnecessary Restrictive Confinement of Youths Act of 2017 eli MERCY Act Tällä lakiehdotuksella muutetaan liittovaltion rikoslakia siten, että kielletään nuorten eristyssellissä pitäminen, paitsi tilapäisenä reaktiona käyttäytymiseen, joka aiheuttaa vakavan ja välittömän vahingon vaaran.</w:t>
      </w:r>
    </w:p>
    <w:p>
      <w:r>
        <w:rPr>
          <w:b/>
        </w:rPr>
        <w:t xml:space="preserve">Tulos</w:t>
      </w:r>
    </w:p>
    <w:p>
      <w:r>
        <w:t xml:space="preserve">Vuoden 2017 laki ihmisarvon säilyttämisestä ja nuorten tarpeettoman rajoittavan vankeuden poistamisesta (Maintaining dignity and Eliminating unnecessary Restrictive Confinement of Youths Act of 2017)</w:t>
      </w:r>
    </w:p>
    <w:p>
      <w:r>
        <w:rPr>
          <w:b/>
        </w:rPr>
        <w:t xml:space="preserve">Esimerkki 6.5797</w:t>
      </w:r>
    </w:p>
    <w:p>
      <w:r>
        <w:t xml:space="preserve">Valtuuttaa liittovaltion viraston päällikön tarjoamaan varhaiseläkettä kyseisen viraston työntekijöille: 1) missä tahansa sen osassa, 2) missä tahansa ammatissa, 3) missä tahansa maantieteellisessä paikassa tai 4) missä tahansa näiden kolmen yhdistelmässä. Määrittää uudelleen varhaiseläkkeelle siirtymisen aiheuttaman eläke-etuuksien vähennyksen tällaisille työntekijöille sen iän perusteella, jonka työntekijä saavuttaa seuraavana syntymäpäivänään työntekijän eläkkeen alkamisen jälkeen. Määritellään tämän lain mukaisen varhaiseläkkeen ehdot, mukaan lukien varhaiseläkkeen hyväksyminen työnantajan valitseman valintajakson aikana.  Varhaiseläkkeelle voidaan valita sekä virkamieseläkejärjestelmän että liittovaltion työntekijöiden eläkejärjestelmän piiriin kuuluvat työntekijät. Myönnetään määrärahat. Säädetään, että tällaiset työntekijät ovat edelleen oikeutettuja hallituksen sairaus- ja henkivakuutusetuuksiin liittovaltion eläkkeellä olevina työntekijöinä.  Asettaa eläkkeelle jäävälle vastuun kaikista hallituksen maksuista, jotka muutoin olisi maksettava eläkkeensaajan osalta.</w:t>
      </w:r>
    </w:p>
    <w:p>
      <w:r>
        <w:rPr>
          <w:b/>
        </w:rPr>
        <w:t xml:space="preserve">Tulos</w:t>
      </w:r>
    </w:p>
    <w:p>
      <w:r>
        <w:t xml:space="preserve">Jotta virastot voisivat tarjota tietyille liittovaltion työntekijöille mahdollisuuden siirtyä varhaiseläkkeelle ilman, että heihin sovelletaan ikään perustuvaa alennusta 55 vuoden iän saavuttamisen jälkeen.</w:t>
      </w:r>
    </w:p>
    <w:p>
      <w:r>
        <w:rPr>
          <w:b/>
        </w:rPr>
        <w:t xml:space="preserve">Esimerkki 6.5798</w:t>
      </w:r>
    </w:p>
    <w:p>
      <w:r>
        <w:t xml:space="preserve">SCHIP Extension Act of 2007 - Muuttaa sosiaaliturvalain (SSA) osaston XXI (valtion lasten sairausvakuutus) (SCHIP) seuraavasti: (1) jatketaan SCHIP-ohjelman voimassaoloaikaa varainhoitovuoden 2008 ja varainhoitovuoden 2009 ensimmäisten kuuden kuukauden ajan; (2) myönnetään osavaltioille lisärahoitusta SCHIP-ohjelman rahoitusvajeen korjaamiseksi samaksi ajaksi; ja (3) annetaan edellytykset täyttäville osavaltioille lupa valita, että ne saavat SCHIP-ohjelman korotetun osuuden tiettyjen lasten kattavuudesta SSA:n XIX osaston (Medicaid) nojalla.</w:t>
      </w:r>
    </w:p>
    <w:p>
      <w:r>
        <w:rPr>
          <w:b/>
        </w:rPr>
        <w:t xml:space="preserve">Tulos</w:t>
      </w:r>
    </w:p>
    <w:p>
      <w:r>
        <w:t xml:space="preserve">Lakiehdotus sosiaaliturvalain XXI osaston muuttamisesta lasten sairausvakuutusohjelman (SCHIP) rahoituksen jatkamiseksi 18 kuukaudella ja muihin tarkoituksiin.</w:t>
      </w:r>
    </w:p>
    <w:p>
      <w:r>
        <w:rPr>
          <w:b/>
        </w:rPr>
        <w:t xml:space="preserve">Esimerkki 6.5799</w:t>
      </w:r>
    </w:p>
    <w:p>
      <w:r>
        <w:t xml:space="preserve">Diabetes Self-Management Training Act of 2004 - Muuttaa sosiaaliturvalain XVIII osastoa (Medicare) siten, että diabeteskouluttajien sertifioidut kouluttajat tunnustetaan Medicare-palvelun tarjoajiksi diabeteskouluttajien valtakunnallisesti tunnustetun sertifiointielimen toimesta diabeteksen avohoidon itsehoitokoulutuspalveluja varten.</w:t>
      </w:r>
    </w:p>
    <w:p>
      <w:r>
        <w:rPr>
          <w:b/>
        </w:rPr>
        <w:t xml:space="preserve">Tulos</w:t>
      </w:r>
    </w:p>
    <w:p>
      <w:r>
        <w:t xml:space="preserve">Lakiehdotus sosiaaliturvalain XVIII osaston muuttamisesta diabeteksen itsehoitokoulutuksen saatavuuden parantamiseksi nimeämällä sertifioidut diabeteskouluttajat, jotka on tunnustanut kansallinen diabeteskouluttajien sertifiointilautakunta (National Certification Board of Diabetes Educators), sertifioiduiksi palveluntarjoajiksi lääkehoito-ohjelman B-osan mukaisten avohoidon diabeteskoulutuspalvelujen tarjoamiseksi.</w:t>
      </w:r>
    </w:p>
    <w:p>
      <w:r>
        <w:rPr>
          <w:b/>
        </w:rPr>
        <w:t xml:space="preserve">Esimerkki 6.5800</w:t>
      </w:r>
    </w:p>
    <w:p>
      <w:r>
        <w:t xml:space="preserve">Fairness for American Investors Act of 2003 - Muuttaa Internal Revenue Code -lakia siten, että muulle veronmaksajalle kuin yritykselle myönnetään verohyvitys, jonka määrä vastaa kotimaisilta yrityksiltä saatujen osinkojen osalta määritettyjä osakkeenomistajahyvityksiä. Asettaa hyvityksen enimmäismäärän. Kielletään hyvityksen myöntäminen tietyissä tapauksissa ulkomailla asuville ulkomaalaisille.Säädetään osinkoa koskevan osakkaan hyvityksen laskentaperusteet. Luokittelee kaikki tämän lain nojalla määritetyt osinkohyvitykset asianomaisen yrityksen maksamiksi veroiksi.Sisällyttää veronmaksajan osinkohyvitykset bruttotuloihin.Sallii yrityksen vähentää 100 prosenttia kotimaiselta yritykseltä osinkoina saadusta määrästä (tällä hetkellä osinkolain mukaan vähennys voi olla 70 tai 100 prosenttia osinkotyypistä riippuen). korottaa 70 prosentista 100 prosenttiin summaa, jonka yhtiö saa vähentää tietyistä etuoikeutetuista osakkeista saaduista osingoista.</w:t>
      </w:r>
    </w:p>
    <w:p>
      <w:r>
        <w:rPr>
          <w:b/>
        </w:rPr>
        <w:t xml:space="preserve">Tulos</w:t>
      </w:r>
    </w:p>
    <w:p>
      <w:r>
        <w:t xml:space="preserve">Vuoden 1986 verolain muuttaminen osinkojen kaksinkertaisen verotuksen poistamiseksi.</w:t>
      </w:r>
    </w:p>
    <w:p>
      <w:r>
        <w:rPr>
          <w:b/>
        </w:rPr>
        <w:t xml:space="preserve">Esimerkki 6.5801</w:t>
      </w:r>
    </w:p>
    <w:p>
      <w:r>
        <w:t xml:space="preserve">Protecting Student Athletes from Concussions Act of 2013 - Muuttaa vuoden 1965 Elementary and Secondary Education Act (ESEA) -lakia siten, että kunkin osavaltion ESEA-varojen saamisen edellytyksenä on, että osavaltiolla on voimassa ja se valvoo lakia tai asetusta, joka täyttää tässä laissa esitetyt aivotärähdysten ennaltaehkäisyä ja hoitoa koskevat vähimmäisvaatimukset. Edellytetään, että jokainen osavaltion paikallinen opetusviranomainen kehittää ja panee täytäntöön aivotärähdysten turvallisuutta ja hallintaa koskevan vakiosuunnitelman julkisia koulujaan varten, johon sisältyy: (1) oppilaiden, vanhempien ja koulun henkilökunnan valistaminen aivotärähdyksistä tiettyjen toimien avulla; (2) tietyt tuet jokaiselle aivotärähdyksestä toipuvalle oppilaalle; ja (3) tietyt parhaat käytännöt, joiden tarkoituksena on varmistaa turvallisuusstandardien, hoidon ja hallinnan yhdenmukaisuus.  Vaaditaan, että jokainen julkinen koulu asettaa koulun alueelle ja julkisesti saataville koulun verkkosivustolle aivotärähdyksiä koskevia erityistietoja.  Jos koulun henkilökunta epäilee, että oppilas on saanut aivotärähdyksen koulun järjestämässä toiminnassa: 1) oppilas on välittömästi poistettava kyseisestä toiminnasta ja häntä on kiellettävä osallistumasta koulun järjestämään urheilutoimintaan, kunnes oppilas toimittaa terveydenhuollon ammattihenkilön antaman kirjallisen vapautuksen; ja 2) kyseisen henkilön on ilmoitettava kaikki käytettävissä olevat tiedot oppilaan vammasta aivotärähdyksen hallintaryhmälle, joka vahvistaa ja ilmoittaa oppilaan vanhemmille oppilaan saaman vamman päivämäärän, kellonajan ja tyypin sekä kaikki oppilaan hoitamiseksi toteutetut toimenpiteet. Vaaditaan, että jokaisessa aivotärähdyksen hallintaryhmässä on oltava terveydenhuollon ammattilainen, oppilaan vanhemmat, muu koulun asiaankuuluva henkilökunta ja julkisen koulun nimeämä henkilö, joka valvoo ja hallinnoi oppilaan toipumista. Koulun aivotärähdyksen hallintaryhmän on kuultava koulun asianomaista henkilökuntaa ja oppilasta ja annettava heille suosituksia sen varmistamiseksi, että oppilas saa asianmukaista akateemista tukea, mukaan lukien 1) kognitiiviset lepojaksot koulupäivän aikana, 2) muutetut akateemiset tehtävät, 3) asteittainen paluu kognitiivisiin vaatimuksiin ja 4) muut asianmukaiset akateemiset mukautukset tai mukautukset.    </w:t>
      </w:r>
    </w:p>
    <w:p>
      <w:r>
        <w:rPr>
          <w:b/>
        </w:rPr>
        <w:t xml:space="preserve">Tulos</w:t>
      </w:r>
    </w:p>
    <w:p>
      <w:r>
        <w:t xml:space="preserve">Protecting Student Athletes From Concussions Act of 2013 (opiskelijoiden urheilijoiden suojeleminen aivotärähdyksiltä)</w:t>
      </w:r>
    </w:p>
    <w:p>
      <w:r>
        <w:rPr>
          <w:b/>
        </w:rPr>
        <w:t xml:space="preserve">Esimerkki 6.5802</w:t>
      </w:r>
    </w:p>
    <w:p>
      <w:r>
        <w:t xml:space="preserve">Walker River Basin Act of 1997 - Ohjaa sisäministeriä, tiettyjä paikallisia eturyhmiä ja Kalifornian osavaltiota aloittamaan neuvottelut kaikkien Kaliforniassa ja Nevadassa sijaitsevan Walker-joen vesiä koskevien vaateiden kattavasta ja pysyvästä ratkaisusta.  Ministeri velvoitetaan raportoimaan kongressille mahdollisesta lainsäädännöstä, jota tällaisen ratkaisun ehdot edellyttävät. Ohjaa ministeriä avustamaan tällaisesta ratkaisusta käytävissä neuvotteluissa tarvittavien tutkimusten, pilottihankkeiden tai pitkän aikavälin hankkeiden kehittämisessä ja toteuttamisessa.  Liittovaltion osuus on 75 prosenttia tällaisten tutkimusten tai hankkeiden kokonaiskustannuksista, ja loput jaetaan paikallisesti asianomaisten eturyhmien, Kalifornian ja Nevadan kesken.  Valtuutetaan määrärahat. Säädetään Walker-joen vettä koskevien Yhdysvaltojen vesioikeuksien suojelusta ja hallinnoinnista. Laki kieltää kaikki muut Walker-joen vettä koskevat vaateet yhden vuoden ajan tämän lain voimaantulosta ja kaikkien vaadittujen tutkimusten tai hankkeiden keston ajan. Kielletään 1) tutkimuksesta tai hankkeesta saatujen tietojen käyttäminen muihin tarkoituksiin kuin sovintoneuvotteluihin; ja 2) ministeriötä heikentämästä, vastustamasta tai vähentämästä Walker River Decree -asetuksen (Nevadan piirikunnan Yhdysvaltain piirituomioistuimen antama asetus) nojalla vahvistettuja vesioikeuksia.</w:t>
      </w:r>
    </w:p>
    <w:p>
      <w:r>
        <w:rPr>
          <w:b/>
        </w:rPr>
        <w:t xml:space="preserve">Tulos</w:t>
      </w:r>
    </w:p>
    <w:p>
      <w:r>
        <w:t xml:space="preserve">Walker River Basin Act of 1997</w:t>
      </w:r>
    </w:p>
    <w:p>
      <w:r>
        <w:rPr>
          <w:b/>
        </w:rPr>
        <w:t xml:space="preserve">Esimerkki 6.5803</w:t>
      </w:r>
    </w:p>
    <w:p>
      <w:r>
        <w:t xml:space="preserve">Appalachian Regional Development Act Amendments of 1997 - Muuttaa vuoden 1965 Appalachian Regional Development Act -lakia siten, että kumotaan vaatimus, jonka mukaan Appalachian alueella lain nojalla tehdyt julkiset investoinnit on keskitettävä alueille, joilla on merkittävää potentiaalia tulevaan kasvuun ja joilla odotettavissa oleva tuotto sijoitetuille julkisille varoille on suurin. Lain tarkoitusta muutetaan siten, että se sisältää seuraavat seikat:  (1) Appalakkien auttaminen kehittymään alueeksi, jolla on koulutettua ja koulutettua työvoimaa, terveitä ihmisiä, vankka fyysinen infrastruktuuri, dynaaminen taloudellinen perusta ja kyky olla taloudellisesti omavarainen; ja (2) Appalakkien aluekomission ohjeistaminen toimimaan Appalakkien asukkaiden puolestapuhujana ja kumppanina sekä pyrkimään elinkelpoisen, omavaraista taloutta ylläpitävän talouden aikaansaamiseen alueelle. (3 §) edellyttää, että komissio pitää vuosittain vähintään yhden kokouksen, jossa on läsnä liittovaltion yhteispuheenjohtaja ja vähintään enemmistö osavaltion jäsenistä.  Valtuuttaa komission pitämään ylimääräisiä kokouksia sähköisesti.  Kielletään tekemästä päätöksiä, jotka koskevat kriteerejä, joiden perusteella piirikunnat nimetään vaikeuksissa oleviksi tai taloudellisesti vahvoiksi, ilman osavaltion jäsenten päätösvaltaisuutta. (4 kohta) Valtuutetaan uudelleen määrärahat seuraaviin tarkoituksiin:  (1) hallintomenoihin ja (2) Appalakkien kehittämisväyläjärjestelmään (ja korotetaan liittovaltion kustannusosuutta). (Sec. 5) Tarkistetaan säännöksiä, jotka koskevat:  (1) palkkausta, jotta komissio voi nimittää ja vahvistaa toimitusjohtajan ja muun määritellyn henkilöstön palkkauksen, joka ei ylitä johtavien viranhaltijoiden enimmäispalkkioita, mukaan lukien mahdolliset paikalliset vertailukelpoisuusmaksut, jotka voidaan hyväksyä (ja laajentaa komission valtuuksia vuokrata toimistotiloja); ja (2) liittovaltion avustusohjelmien täydennykset, joilla valtuutetaan liittovaltion yhteispuheenjohtaja käyttämään lain toteuttamiseen käytettävissä olevia varoja (voimassa oleva laki valtuuttaa presidentin antamaan yhteispuheenjohtajalle varoja käytettäväksi lain toteuttamiseen) ja tarkistamaan "liittovaltion avustusohjelmien" määritelmää siten, että siitä poistetaan säännös, jonka mukaan tällaiset ohjelmat rajoitetaan koskemaan niitä, jotka on hyväksytty 31. joulukuuta 1980 tai sitä ennen. (9 §) Lisätään täsmennetyt kriteerit ja mittaukset, jotka on otettava huomioon määriteltäessä avustettavia ohjelmia ja hankkeita. (10 §) Komissiota kehotetaan:  (1) nimeämään ahdinkoon joutuneiksi piirikunniksi ne piirikunnat, jotka ovat kaikkein vakavimmin ja pitkäaikaisimmin ahdingossa ja alikehittyneitä, sekä kaksi taloudellisesti vahvojen piirikuntien luokkaa (kilpailukykyiset piirikunnat ovat niitä, jotka lähestyvät taloudellista tasavertaisuutta muun maan kanssa, ja saavuttaneet taloudellisen tasavertaisuuden tai ylittäneet sen); ja (2) ottamaan erityisesti huomioon ahdinkoon joutuneiden piirikuntien tarpeet. Rajoitetaan tai kielletään varojen myöntäminen hankkeisiin kilpailukykyisissä tai saavuttaneissa piirikunnissa poikkeuksia ja poikkeuslupia lukuun ottamatta. (11 §) Valtuuttaa komission (nykyisin presidentti) myöntämään avustuksia hallintokuluihin sekä tutkimus- ja kehityshankkeisiin. (12. pykälä) Pidentää lain mukaista määrärahojen hyväksymistä ja päättymispäivää varainhoitovuoteen 2002 asti.</w:t>
      </w:r>
    </w:p>
    <w:p>
      <w:r>
        <w:rPr>
          <w:b/>
        </w:rPr>
        <w:t xml:space="preserve">Tulos</w:t>
      </w:r>
    </w:p>
    <w:p>
      <w:r>
        <w:t xml:space="preserve">Appalachian Regional Development Act Amendments of 1997 (Appalakkien aluekehityslain muutokset 1997)</w:t>
      </w:r>
    </w:p>
    <w:p>
      <w:r>
        <w:rPr>
          <w:b/>
        </w:rPr>
        <w:t xml:space="preserve">Esimerkki 6.5804</w:t>
      </w:r>
    </w:p>
    <w:p>
      <w:r>
        <w:t xml:space="preserve">Taxpayers Right-To-Know Act - (Sec. 2) Määritellään liittovaltion ohjelmaan liittyvät lisätiedot, jotka Office of Management and Budget (OMB) on sisällytettävä verkkosivustolleen ja päivitettävä vähintään vuosittain, mukaan lukien: (1) ohjelman hallinnolliset kokonaiskustannukset ja ohjelman palveluihin liittyvät menot edelliseltä verovuodelta; (2) arvio ohjelman palvelemien asiakkaiden määrästä ja edunsaajien määrästä, jotka saivat apua ohjelmasta edelliseltä verovuodelta; (3) edellisen verovuoden arvio ohjelman hallinnoinnista vastaavien liittovaltion kokoaikaisten työntekijöiden lukumäärästä ja niiden kokoaikaisten työntekijöiden lukumäärästä, joiden palkan liittovaltion hallitus maksaa osittain tai kokonaan avustuksen, sopimuksen tai muun rahoitustuen kautta; (4) tieto siitä, mikä on se erityinen laki, joka oikeuttaa ohjelman toteuttamiseen, ja tieto siitä, onko tällainen valtuutus päättynyt; (5) mahdolliset päällekkäisyyksien tai päällekkäisyyksien havainnot; ja (6) mahdolliset ohjelman tuloksellisuuden arvioinnit tällaisen ohjelman osalta.  Vaatii OMB:n johtajaa julkaisemaan viimeistään kunkin varainhoitovuoden 1. helmikuuta OMB:n verkkosivustolla niiden avustustileillä jäljellä olevien maksamattomien avustusten kokonaismäärän, joiden osalta avustuksen saajan käytettävissäoloaika on päättynyt.  (Sec. 3) Muutetaan vuoden 2010 lakisääteistä Pay-As-You-Go Act -lakia siten, että Comptroller General (GAO) velvoitetaan ylläpitämään julkisesti saatavilla olevaa verkkosivustoa, jossa seurataan, missä vaiheessa virastot ovat vastanneet Comptroller Generalin suosituksiin, jotka koskevat päällekkäisten valtionhallinnon ohjelmien tunnistamista, ja päivittämään ne säännöllisesti vuosittain.  (4 §) Julistaa, että mitään tässä laissa ei saa tulkita siten, että se edellyttäisi turvaluokiteltujen tietojen paljastamista.  (Sec. 5) OMB:n johtajan on pantava tämä laki täytäntöön viimeistään vuoden kuluttua sen voimaantulosta. Kielletään lisävarojen myöntäminen tämän lain vaatimusten toteuttamiseksi. </w:t>
      </w:r>
    </w:p>
    <w:p>
      <w:r>
        <w:rPr>
          <w:b/>
        </w:rPr>
        <w:t xml:space="preserve">Tulos</w:t>
      </w:r>
    </w:p>
    <w:p>
      <w:r>
        <w:t xml:space="preserve">Veronmaksajien tiedonsaantioikeutta koskeva laki</w:t>
      </w:r>
    </w:p>
    <w:p>
      <w:r>
        <w:rPr>
          <w:b/>
        </w:rPr>
        <w:t xml:space="preserve">Esimerkki 6.5805</w:t>
      </w:r>
    </w:p>
    <w:p>
      <w:r>
        <w:t xml:space="preserve">Mathematics and Science Education Partnership and Teacher Recruitment Act of 2001 - Valtuuttaa opetusministerin myöntämään kumppanuuksille kilpailuun perustuvia avustuksia tiettyihin toimiin, jotka liittyvät matematiikan, luonnontieteiden ja teknologian opetukseen sekä opettajien rekrytointiin ja koulutukseen peruskouluissa ja lukioissa: (1) siihen on kuuluttava osavaltion opetusvirasto, korkeakoulun matematiikan tai luonnontieteiden laitos ja paikallinen opetusvirasto; ja (2) sen on laadittava arviointi- ja vastuuvelvollisuussuunnitelma hyväksytyille toimille.Ministeriä ohjataan koordinoimaan ohjelmatoimia kansallisen tiedesäätiön (National Science Foundation, NSF) kanssa, erityisesti opetusministeriön ja NSF:n asianmukaisen roolin osalta tällaisten kumppanuuksien tarjoamien kesäisten työpajojen tai instituuttien järjestämisessä.</w:t>
      </w:r>
    </w:p>
    <w:p>
      <w:r>
        <w:rPr>
          <w:b/>
        </w:rPr>
        <w:t xml:space="preserve">Tulos</w:t>
      </w:r>
    </w:p>
    <w:p>
      <w:r>
        <w:t xml:space="preserve">Lakiehdotus korkeakoulujen sekä peruskoulujen ja toisen asteen oppilaitosten välisten, matematiikkaan, luonnontieteisiin ja teknologiaan keskittyvien koulutuskumppanuuksien tukemiseksi ja muihin tarkoituksiin.</w:t>
      </w:r>
    </w:p>
    <w:p>
      <w:r>
        <w:rPr>
          <w:b/>
        </w:rPr>
        <w:t xml:space="preserve">Esimerkki 6.5806</w:t>
      </w:r>
    </w:p>
    <w:p>
      <w:r>
        <w:t xml:space="preserve">Make College Affordable Act of 2005 - Muuttaa Internal Revenue Code -lakia siten, että veronmaksajat, heidän puolisonsa, huollettavat ja lapsenlapset voivat vähentää bruttotuloista tietyt korkea-asteen koulutuskulut ja tiettyjen opintolainojen korot. Korkea-asteen koulutusmenoiksi luetaan perustutkintokoulutuksen lukukausimaksut ja -maksut sekä kohtuulliset elinkustannukset korkea-asteen oppilaitoksessa opiskelun aikana.</w:t>
      </w:r>
    </w:p>
    <w:p>
      <w:r>
        <w:rPr>
          <w:b/>
        </w:rPr>
        <w:t xml:space="preserve">Tulos</w:t>
      </w:r>
    </w:p>
    <w:p>
      <w:r>
        <w:t xml:space="preserve">Muutetaan vuoden 1986 verolakia (Internal Revenue Code of 1986) siten, että korkeakoulutuksesta tehdään edullisempaa tarjoamalla täysi verovähennys korkeakoulutuskustannuksista ja opintolainojen koroista.</w:t>
      </w:r>
    </w:p>
    <w:p>
      <w:r>
        <w:rPr>
          <w:b/>
        </w:rPr>
        <w:t xml:space="preserve">Esimerkki 6.5807</w:t>
      </w:r>
    </w:p>
    <w:p>
      <w:r>
        <w:t xml:space="preserve">Sports Antitrust Reform Act of 1996 - muuttaa Clayton Act -lakia seuraavasti: (1) valtuuttaa ammattiurheiluliigan laatimaan säännön, jonka mukaan liigan jäsenistö voi päättää, voidaanko jäsenjoukkue siirtää kotialueen ulkopuolelle, ja joka edellyttää, että jokainen, joka haluaa vaihtaa kyseisen jäsenjoukkueen kotialuetta, hankkii liigan hyväksynnän; ja (2) tehdä kartellilainsäädännöstä soveltumatonta tällaiseen sääntöön. Asetetaan vaatimukset, jotka koskevat: 1) siirtohakemuksia, 2) menettelyjä hakemusten hyväksymiseksi tai hylkäämiseksi (mukaan lukien huomioon otettavat kriteerit, kuten se, missä määrin fanien uskollisuus ja tuki jäsenjoukkueelle on osoitettu, missä määrin jäsenjoukkue on saanut julkista taloudellista tukea ja onko stadion- tai areenaviranomainen (jos se on julkinen) siirtoa vastaan), 3) kuulemisia ja 4) oikeudellista valvontaa.</w:t>
      </w:r>
    </w:p>
    <w:p>
      <w:r>
        <w:rPr>
          <w:b/>
        </w:rPr>
        <w:t xml:space="preserve">Tulos</w:t>
      </w:r>
    </w:p>
    <w:p>
      <w:r>
        <w:t xml:space="preserve">Vuoden 1996 urheilukartelliuudistuslaki (Sports Antitrust Reform Act of 1996)</w:t>
      </w:r>
    </w:p>
    <w:p>
      <w:r>
        <w:rPr>
          <w:b/>
        </w:rPr>
        <w:t xml:space="preserve">Esimerkki 6.5808</w:t>
      </w:r>
    </w:p>
    <w:p>
      <w:r>
        <w:t xml:space="preserve">Veterans Mental Health Treatment First Act - Ohjaa veteraaniasioiden ministeriä toteuttamaan mielenterveys- ja kuntoutusohjelman veteraaneille, jotka: (1) veteraaniasioiden ministeriön (Department of Veterans Affairs, VA) lääkärin diagnoosin mukaan heillä on traumaperäinen stressihäiriö (Posttraumaattinen stressihäiriö, PTSD) tai masennusta, ahdistuneisuutta tai päihteiden väärinkäyttöä, joka liittyy joko PTSD:hen tai palvelukseen; ja (2) he suostuvat osallistumisehtoihin, mukaan lukien veteraaniasiainministeriön määräämän hoito- ja kuntoutussuunnitelman noudattaminen. Edellytetään, että jokaiselle osallistujalle maksetaan stipendi ohjelman menestyksekkään osallistumisen aikana, ja rajoitetaan kullekin henkilölle maksettavan stipendin kokonaismäärä 11 000 dollariin.</w:t>
      </w:r>
    </w:p>
    <w:p>
      <w:r>
        <w:rPr>
          <w:b/>
        </w:rPr>
        <w:t xml:space="preserve">Tulos</w:t>
      </w:r>
    </w:p>
    <w:p>
      <w:r>
        <w:t xml:space="preserve">Lakiehdotus Yhdysvaltojen lakikokoelman 38 osaston muuttamiseksi siten, että vaaditaan mielenterveys- ja kuntoutusohjelmaa veteraaneille palvelukseen liittyvän traumaperäisen stressihäiriön, masennuksen, ahdistuneisuushäiriön tai siihen liittyvän päihteidenkäytön häiriön vuoksi, ja muihin tarkoituksiin.</w:t>
      </w:r>
    </w:p>
    <w:p>
      <w:r>
        <w:rPr>
          <w:b/>
        </w:rPr>
        <w:t xml:space="preserve">Esimerkki 6.5809</w:t>
      </w:r>
    </w:p>
    <w:p>
      <w:r>
        <w:t xml:space="preserve">Center to Advance, Monitor, and Preserve University Security Safety Act of 2011 tai CAMPUS Safety Act of 2011 - Muuttaa vuoden 1968 Omnibus Crime Control and Safe Streets Act -lakia valtuuttamalla Community Oriented Policing Services -viraston johtajan perustamaan ja ylläpitämään kansallista kampusten turvallisuutta käsittelevää keskusta.Keskuksen tehtävänä on vahvistaa korkeakoulujen turvallisuutta: (1) kouluttamalla korkeakoulujen julkisia turvallisuusviranomaisia ja niiden yhteistyökumppaneita; (2) edistämällä asiaankuuluvaa tutkimusta; (3) keräämällä, koordinoimalla ja levittämällä kampusten turvallisuutta koskevia tietoja ja parhaita käytäntöjä; (4) kehittämällä protokollia, joilla ehkäistään, suojellaan, reagoidaan ja toiputaan kampusyhteisöä uhkaavista luonnon ja ihmisen aiheuttamista hätätilanteista; ja (5) lisäämällä yhteistyötä korkeakoulujen ja niitä palvelevien lainvalvonta-, mielenterveys- ja muiden virastojen ja lainkäyttöalueiden välillä.Valtuuttaa johtajan myöntämään avustuksia IHE:ille ja muille voittoa tavoittelemattomille järjestöille toimiin, jotka auttavat keskusta sen tehtävien suorittamisessa.Siirtää oikeusministeriön riitojenratkaisutoimiston oikeusministeriön oikeuspoliittiseen toimistoon.Ohjaa oikeusministeriä säästämään 1 miljoonaa dollaria yhdistämällä tehottomia tai päällekkäisiä ohjelmia varainhoitovuoden 2016 loppuun mennessä.</w:t>
      </w:r>
    </w:p>
    <w:p>
      <w:r>
        <w:rPr>
          <w:b/>
        </w:rPr>
        <w:t xml:space="preserve">Tulos</w:t>
      </w:r>
    </w:p>
    <w:p>
      <w:r>
        <w:t xml:space="preserve">Lakiehdotus kampusten yleisen turvallisuuden kansallisen keskuksen perustamisesta ja toiminnasta.</w:t>
      </w:r>
    </w:p>
    <w:p>
      <w:r>
        <w:rPr>
          <w:b/>
        </w:rPr>
        <w:t xml:space="preserve">Esimerkki 6.5810</w:t>
      </w:r>
    </w:p>
    <w:p>
      <w:r>
        <w:t xml:space="preserve">Climate Change Adapt America Bond Act of 2016 Tämä lakiehdotus edellyttää, että valtiovarainministeriö laskee liikkeeseen ilmastonmuutoslainoja. Joukkovelkakirjalainojen tuotto on talletettava tällä lakiehdotuksella kauppaministeriöön perustettuun Adapt America -rahastoon.  Kaupan on toteutettava investointiohjelma, jolla rahoitetaan joukkovelkakirjojen tuotoilla hankkeita, jotka auttavat sopeutumaan ilmastonmuutokseen.  Lakiehdotuksella perustetaan ilmastonmuutoksen neuvoa-antava komitea, jonka tehtävänä on: (1) laatia suosituksia, puitteita ja suuntaviivoja ohjelmaa varten; ja (2) yksilöidä kustannustehokkaimpien investointien ja hankkeiden luokat, joissa korostetaan moninkertaisia hyötyjä kaupalle, ihmisten terveydelle ja ekosysteemeille.</w:t>
      </w:r>
    </w:p>
    <w:p>
      <w:r>
        <w:rPr>
          <w:b/>
        </w:rPr>
        <w:t xml:space="preserve">Tulos</w:t>
      </w:r>
    </w:p>
    <w:p>
      <w:r>
        <w:t xml:space="preserve">Ilmastonmuutokseen sopeutumista koskeva vuoden 2016 joukkovelkakirjalaki (Climate Change Adapt America Bond Act of 2016)</w:t>
      </w:r>
    </w:p>
    <w:p>
      <w:r>
        <w:rPr>
          <w:b/>
        </w:rPr>
        <w:t xml:space="preserve">Esimerkki 6.5811</w:t>
      </w:r>
    </w:p>
    <w:p>
      <w:r>
        <w:t xml:space="preserve">Sexual Assault Forensic Evidence Registry Act of 2010 eli SAFER Act of 2010 - Muuttaa vuoden 2000 DNA-analyysin jälkeenjääneisyyden poistamista koskevaa lakia seuraavasti: (1) sallitaan osavaltioiden tai paikallishallintojen käyttää kyseisen lain mukaisia avustusvaroja testausta odottavien seksuaalisen väkivallan todistusaineiston näytteiden tarkastamiseen; ja (2) myönnetään rahoitusta varainhoitovuosina 2011-2014 tähän tarkoitukseen. Valtuuttaa oikeusministeriön myöntämään avustuksia tällaisiin tarkastuksiin vain, jos avustuksen saaja (eli osavaltio tai paikallishallinto) esittää suunnitelman seksuaalisen väkivallan todisteista otettujen näytteiden tarkastuksen suorittamisesta ja sisällyttää siihen vilpittömässä mielessä laaditun arvion tällaisten näytteiden määrästä.Valtuuttaa oikeusministeriön: (1) perustamaan seksuaalirikosten rikosteknisten todisteiden rekisterin, joka sisältää tietoja testausta odottavista seksuaalirikosten todistusaineiston näytteistä ja jossa seurataan tällaisten näytteiden testausta ja käsittelyä; ja (2) laatimaan ja levittämään lainvalvontaviranomaisille ja muille asianmukaisille virastoille raportin parhaista käytännöistä, jotka koskevat seksuaalirikostapausten rikostutkinnan yhteydessä kerättyjen DNA-todisteiden testausta ja käyttöä. Asettaa vaatimuksia, jotka koskevat rekisteriin sisällytettäviä tietoja, rekisterissä olevien henkilökohtaisesti tunnistettavien tietojen suojaamista ja rekisterin tietojen päivittämistä.Ilmaisee kongressin näkemyksen siitä, että lainvalvontaviranomaisten ja muiden asianmukaisten tahojen olisi käytettävä oikeusministerin kehittämiä parhaita käytäntöjä DNA-todistusaineistoa koskevien pöytäkirjojen kehittämiseksi, arvioimiseksi ja parantamiseksi.</w:t>
      </w:r>
    </w:p>
    <w:p>
      <w:r>
        <w:rPr>
          <w:b/>
        </w:rPr>
        <w:t xml:space="preserve">Tulos</w:t>
      </w:r>
    </w:p>
    <w:p>
      <w:r>
        <w:t xml:space="preserve">Muutetaan vuoden 2000 DNA-analyysin jälkeenjääneisyyden poistamista koskevaa lakia, jotta voidaan myöntää Debbie Smith -apurahoja seksuaalirikosten todisteiden jälkeenjääneisyyden tarkastamista varten ja perustaa seksuaalirikosten rikosteknisten todisteiden rekisteri sekä muihin tarkoituksiin.</w:t>
      </w:r>
    </w:p>
    <w:p>
      <w:r>
        <w:rPr>
          <w:b/>
        </w:rPr>
        <w:t xml:space="preserve">Esimerkki 6.5812</w:t>
      </w:r>
    </w:p>
    <w:p>
      <w:r>
        <w:t xml:space="preserve">Compassionate Access, Research Expansion, and Respect States Act of 2015 tai CARERS Act of 2015 Muuttaa valvottuja aineita koskevaa lakia (Controlled Substances Act, CSA) säätääkseen, että kyseisen lain marihuanaa koskevia valvonta- ja täytäntöönpanosäännöksiä ei sovelleta henkilöihin, jotka toimivat lääketieteellisen marihuanan tuotantoa, hallussapitoa, jakelua, jakelua, antamista, hallinnointia, laboratoriokokeita tai toimittamista koskevan osavaltion lainsäädännön mukaisesti. Siirretään marihuana CSA:n luettelosta I luetteloon II. Poistaa "kannabidiolin" "marihuanan" määritelmästä ja määrittelee sen erikseen kannabidiolina, sellaisena kuin se on johdettu marihuanasta tai synteettisestä valmisteesta, joka sisältää enintään 0,3 prosenttia delta-9-tetrahydrokannabinolia kuivapainosta. Katsoo, että kannabidiolin valmistamiseksi kasvatettu tai jalostettu marihuana täyttää osavaltion lainsäädännön mukaisesti tällaisen pitoisuusrajoituksen, ellei oikeusministeri totea, että osavaltion lainsäädäntö ei ole kohtuullisesti laskettu vastaamaan tällaista määritelmää. Kielletään liittovaltion pankkivalvontaviranomaisia: 1) lopettamasta tai rajoittamasta talletuslaitoksen talletusvakuutusta yksinomaan sen vuoksi, että se tarjoaa tai on tarjonnut rahoituspalveluja marihuanaan liittyvälle lailliselle liiketoiminnalle; tai 2) kieltämästä, rankaisemasta tai muulla tavoin estämästä talletuslaitosta tarjoamasta rahoituspalveluja marihuanaan liittyvälle lailliselle liiketoiminnalle. Kielletään liittovaltion pankkivalvontaviranomaista suosittelemasta, motivoimasta, tarjoamasta kannustimia tai kannustamasta talletuslaitosta olemaan tarjoamatta rahoituspalveluja yksityishenkilölle tai alentamasta tai peruuttamasta yksityishenkilölle tarjottuja rahoituspalveluja ainoastaan siksi, että: (1) yksityishenkilö on marihuanan valmistaja, (2) yksityishenkilö&amp;nbsp;on marihuanaan liittyvän laillisen yrityksen omistaja tai toimija tai siitä tulee myöhemmin sellainen tai (3) talletuslaitos ei ollut tietoinen siitä, että yksityishenkilö on kannabikseen liittyvän laillisen yrityksen omistaja tai toimija.  Kielletään liittovaltion pankkivalvontaviranomaisia toteuttamasta kielteisiä tai korjaavia valvontatoimia lainan osalta, joka on myönnetty omistajalle tai toimijalle, joka harjoittaa: (1) marihuanaan liittyvälle lailliselle yritykselle pelkästään siksi, että omistaja tai toimija on tällainen yritys, tai (2) marihuanaan liittyvälle lailliselle yritykselle vuokratulle kiinteistölle tai laitteistolle pelkästään siksi, että se on vuokrattu tällaiselle yritykselle tarjoaa talletuslaitoksille, jotka tarjoavat rahoituspalveluja marihuanaan liittyvälle lailliselle yritykselle, liittovaltion lainsäädännön mukaisen suojan liittovaltion rikossyytteeseenpanolta tai -tutkinnalta, rikosoikeudellisilta seuraamuksilta ja vakuuden laillisen edun menettämiseltä pelkästään rahoituspalvelujen tarjoamisen vuoksi tällaiselle yritykselle.  Määrää: 1) terveys- ja terveyspalvelujen ministeriön lopettamaan kansanterveyslaitoksen monitieteisen arviointiprosessin, joka on kuvattu ohjeessa "Guidance on Procedures for the Provision of marijuana for Medical Research" (annettu 21. toukokuuta 1999), ja 2) huumeviraston myöntämään vähintään kolme CSA:n rekisteröintivaatimusten mukaista lisenssiä marihuanan ja marihuanan johdannaisten valmistamiseksi Food and Drug Administrationin hyväksymää tutkimusta varten.  Ohjaa veteraaniasioiden ministeriötä (VA) antamaan veteraanien terveydenhuollon tarjoajille luvan antaa veteraaneille suosituksia ja lausuntoja, jotka koskevat osallistumista osavaltioiden marihuanaohjelmiin.</w:t>
      </w:r>
    </w:p>
    <w:p>
      <w:r>
        <w:rPr>
          <w:b/>
        </w:rPr>
        <w:t xml:space="preserve">Tulos</w:t>
      </w:r>
    </w:p>
    <w:p>
      <w:r>
        <w:t xml:space="preserve">Compassionate Access, Research Expansion, and Respect States Act of 2015 (laki myötätuntoisesta saatavuudesta, tutkimuksen laajentamisesta ja kunnioituksesta)</w:t>
      </w:r>
    </w:p>
    <w:p>
      <w:r>
        <w:rPr>
          <w:b/>
        </w:rPr>
        <w:t xml:space="preserve">Esimerkki 6.5813</w:t>
      </w:r>
    </w:p>
    <w:p>
      <w:r>
        <w:t xml:space="preserve">Valtuuttaa Alaskan alkuperäiskansan siirtämään Settlement Common Stock -osakkeita jälkeläiselle huolimatta adoptiosta, luopumisesta tai vanhempien oikeuksien lopettamisesta, joka on saattanut muuttaa tai katkaista luovuttajan ja vastaanottajan välisen oikeussuhteen.Määrittelee Settlement Trustin uudelleen minkä tahansa osakkeenomistajien, alkuperäiskansojen ja alkuperäiskansojen jälkeläisten hyväksi toimivan trustin (nykyinen laki rajoittaa osakkeenomistajat).</w:t>
      </w:r>
    </w:p>
    <w:p>
      <w:r>
        <w:rPr>
          <w:b/>
        </w:rPr>
        <w:t xml:space="preserve">Tulos</w:t>
      </w:r>
    </w:p>
    <w:p>
      <w:r>
        <w:t xml:space="preserve">Alaskan alkuperäiskansojen korvausvaatimusten ratkaisua koskevan lain muuttaminen tiettyjen maiden palauttamiseksi Elim Native Corporationille ja muihin tarkoituksiin.</w:t>
      </w:r>
    </w:p>
    <w:p>
      <w:r>
        <w:rPr>
          <w:b/>
        </w:rPr>
        <w:t xml:space="preserve">Esimerkki 6.5814</w:t>
      </w:r>
    </w:p>
    <w:p>
      <w:r>
        <w:t xml:space="preserve">Low-Income Home Energy Assistance Amendments of 1994 - Muuttaa liittovaltion lakia kotienergia-avun osalta siten, että terveys- ja sosiaalipalveluministeri valtuutetaan myöntämään avustuksia osavaltioille, jotta ne voivat auttaa pienituloisia kotitalouksia, erityisesti niitä, jotka maksavat suuren osan kotitalouden tuloista, sekä välittömien energiantarpeiden tyydyttämisessä että valmiuksien saavuttamisessa tyydyttämään tällaiset tarpeet itsenäisesti tulevaisuudessa.  Valtuutetaan määrärahat. Hyväksytään määrärahat luonnonkatastrofin tai muun hätätilanteen aiheuttamiin kotien energia-avun tarpeisiin. Muutetaan määrärahojen sallittuja käyttötarkoituksia, mukaan luettuina: 1) tiedotustoimet ja tuki erityisesti pienituloisille kotitalouksille, jotka maksavat suuren osan kotitalouden tuloista kodin energiasta, 2) toimet energiakriisitilanteissa, 3) edulliset asuintalojen säätöpalvelut ja 4) valtion ohjelmien suunnittelu ja kehittäminen, mukaan luettuina vipuvaikutusohjelmat. Valtuutetaan valtiot asettamaan etusijalle kotitaloudet, joiden kotien energiakustannukset ovat suurimmat.  Valtion tukihakemusten on sisällettävä suunnitelma, jossa tuki kohdennetaan kotitalouksille, joiden energiakustannukset ovat korkeat. Kumoaa kiellon, jonka mukaan ministeri ei saa määrätä, miten osavaltiot noudattavat vuoden 1981 Low-Income Home Energy Assistance Act -lakia. Vaatii, että osavaltioiden tukihakemuksiin on sisällytettävä:  (1) suunnitelma, jossa kuvataan, mitä energiaministeriön sääntöjä Low Income Weatherization Assistance Program -ohjelmassa valtio noudattaa korjausten ja parannusten osalta, ja 2) tietyt tiedot kotitalouksista, joille on myönnetty tukea tämän lain nojalla. Valtion on ilmoitettava valtiosihteeristölle ennen varainhoitovuoden päättymistä kaikki määrät, joita ei ole vielä sidottu.</w:t>
      </w:r>
    </w:p>
    <w:p>
      <w:r>
        <w:rPr>
          <w:b/>
        </w:rPr>
        <w:t xml:space="preserve">Tulos</w:t>
      </w:r>
    </w:p>
    <w:p>
      <w:r>
        <w:t xml:space="preserve">Low-Income Home Energy Assistance Amendment of 1994 -muutokset vuodelta 1994.</w:t>
      </w:r>
    </w:p>
    <w:p>
      <w:r>
        <w:rPr>
          <w:b/>
        </w:rPr>
        <w:t xml:space="preserve">Esimerkki 6.5815</w:t>
      </w:r>
    </w:p>
    <w:p>
      <w:r>
        <w:t xml:space="preserve">(Tätä toimenpidettä ei ole muutettu sen jälkeen, kun se esiteltiin edustajainhuoneessa 25. helmikuuta 2003. Tiivistelmää on laajennettu, koska toimenpiteeseen on puututtu.) Over-the-Road Bus Security and Safety Act of 2003 - (Sec. 2) Ohjaa liikenneministeriä perustamaan Federal Motor Carrier Safety Administrationin hallinnoijan välityksellä liikenneministeriön ohjelman, jolla myönnetään avustuksia yksityisille liikennöitsijöille, jotka liikennöivät maantieliikenteessä käytettävillä linja-autoilla, niiden toiminnan tiettyihin koko järjestelmän kattaviin turvallisuusparannuksiin, mukaan lukien syyskuun 11. päivän 2001 jälkeen syntyneiden poikkeuksellisten turvallisuuskustannusten korvaaminen (Sec. 2). 3) Asetetaan tietyt avustuksia koskevat vaatimukset, mukaan lukien seuraavat vaatimukset: 1) hakijana olevan yksityisen maantiebussien liikennöitsijän on toimitettava ministerille turvajärjestelyjä koskeva parannussuunnitelma; ja 2) avustusta hakevan hakijan, joka hakee avustusta turvajärjestelyjen parantamiseen terminaalissa, jonka omistaa ja jota käyttää muu yksikkö kuin hakija, on osoitettava ministerille, että hakija on koordinoinut terminaalin turvajärjestelyjen parantamisen kyseisen yksikön kanssa. 5) Pyydetään ministeriä toimittamaan tietyille kongressin valiokunnille alustava raportti, joka sisältää arvion seuraavista seikoista: (1) maanteiden linja-autojen turva-avustusohjelmasta; (2) toimista, joita julkiset ja yksityiset tahot ovat jo toteuttaneet havaittujen turvallisuusongelmien ratkaisemiseksi, sekä suosituksista turvallisuuteen ja turvatoimien täytäntöönpanoon liittyviksi lisätoimiksi; (3) taloudellisista vaikutuksista, joita linja-autojen ja linja-autotilojen turvallisuusparannuksilla voi olla maanteiden linja-autoliikenneteollisuuteen ja sen työntekijöihin; (4) meneillään olevasta tutkimuksesta, mukaan luettuina moottorin sammutusmekanismit, kemiallisten ja biologisten aseiden havaitsemisteknologia ja kuljettajan lokeroimisen toteutettavuus; (5) alan parhaista käytännöistä turvallisuuden parantamiseksi; ja (6) mahdollisesta lisälainsäädännön tarpeesta.(6 kohta) Hyväksytään määrärahat varainhoitovuosiksi 2003 ja 2004.</w:t>
      </w:r>
    </w:p>
    <w:p>
      <w:r>
        <w:rPr>
          <w:b/>
        </w:rPr>
        <w:t xml:space="preserve">Tulos</w:t>
      </w:r>
    </w:p>
    <w:p>
      <w:r>
        <w:t xml:space="preserve">Liikenneministerin ohjeistaminen myöntämään avustuksia maanpäällisen linja-autoliikenteen turvallisuusparannuksiin ja muihin tarkoituksiin.</w:t>
      </w:r>
    </w:p>
    <w:p>
      <w:r>
        <w:rPr>
          <w:b/>
        </w:rPr>
        <w:t xml:space="preserve">Esimerkki 6.5816</w:t>
      </w:r>
    </w:p>
    <w:p>
      <w:r>
        <w:t xml:space="preserve">Veteran Engagement Teams Act eli VET Act (2 §) Tässä lakiehdotuksessa ohjataan veteraaniasioista vastaavaa ministeriötä (Department of Veterans Affairs, VA) toteuttamaan viimeistään 1. lokakuuta 2016 alkaen kolmivuotinen kokeiluohjelma, jonka puitteissa VA toteuttaa veteraanien osallistumista edistäviä veteraaniryhmätilaisuuksia, joiden tarkoituksena on avustaa veteraaneja VA:n työkyvyttömyys- ja eläkehakemusten täyttämisessä. Tällaiset tapahtumat toteutetaan:   ensimmäisenä vuonna vähintään kerran kuukaudessa kunkin 10 VA:n aluetoimiston toimialueella, mukaan lukien vähintään 2 aluetoimistoa kussakin Veterans Benefits Administrationin 5 piirissä; toisena ja kolmantena vuonna vähintään kerran kuukaudessa kunkin 15 VA:n aluetoimiston toimialueella, mukaan lukien vähintään 3 aluetoimistoa kussakin piirissä;  eri paikoissa kunkin aluetoimiston toimialueella ja vähintään 50 mailin päässä mistä tahansa aluetoimistosta; sponsoroivan aluetoimiston tavanomaisina työaikoina; ja riittävä määrä lääkäreitä (vain lausuntoja varten), veteraanipalvelu- ja luokitusasiamiehiä sekä muuta asianmukaista korvaushenkilöstöä, jotta korvaushakemusten täyttäminen ja käsittely voidaan aloittaa, saattaa ajan tasalle ja saattaa päätökseen.   VA:n työntekijälle maksetaan tapahtumatyötä varten varoja vain niistä määristä, jotka muutoin ovat käytettävissä työntekijän palkkaan. Tällaisia maksuja varten ei myönnetä lisämäärärahoja.  VA:n on: (1) kerätä ja analysoida tapahtumiin osallistuvien veteraanien tyytyväisyystietoja ja 2) raportoida vuosittain kongressille tapahtumien täytäntöönpanosta.  Veteraanihallinto ei saa pysyvästi siirtää yhtään veteraanien terveyshallinnon lääkäriä hoitamaan tapahtumaa.  (Sec. 3) Veterans Access, Choice, and Accountability Act of 2014 -lakia muutetaan siten, että VA:n varainhoitovuonna 2017 mahdollisesti maksamien palkkioiden ja bonusten yhteismäärää vähennetään.</w:t>
      </w:r>
    </w:p>
    <w:p>
      <w:r>
        <w:rPr>
          <w:b/>
        </w:rPr>
        <w:t xml:space="preserve">Tulos</w:t>
      </w:r>
    </w:p>
    <w:p>
      <w:r>
        <w:t xml:space="preserve">Veteraanien osallistumisryhmien laki</w:t>
      </w:r>
    </w:p>
    <w:p>
      <w:r>
        <w:rPr>
          <w:b/>
        </w:rPr>
        <w:t xml:space="preserve">Esimerkki 6.5817</w:t>
      </w:r>
    </w:p>
    <w:p>
      <w:r>
        <w:t xml:space="preserve">Student-to-School Nurse Ratio Improvement Act of 2011 - Valtuuttaa opetusministerin myöntämään vastaavia esittelyapurahoja paikallisille opetusvirastoille, joissa oppilaiden ja kouluhoitajien välinen suhde kussakin julkisessa peruskoulussa ja lukiossa on vähintään 750 oppilasta jokaista kouluhoitajaa kohden, jotta tätä suhdetta voitaisiin pienentää.</w:t>
      </w:r>
    </w:p>
    <w:p>
      <w:r>
        <w:rPr>
          <w:b/>
        </w:rPr>
        <w:t xml:space="preserve">Tulos</w:t>
      </w:r>
    </w:p>
    <w:p>
      <w:r>
        <w:t xml:space="preserve">Myöntää esittelyapurahoja tukikelpoisille paikallisille opetusvirastoille oppilaiden ja terveydenhoitajien välisen suhdeluvun pienentämiseksi julkisissa peruskouluissa ja toisen asteen oppilaitoksissa.</w:t>
      </w:r>
    </w:p>
    <w:p>
      <w:r>
        <w:rPr>
          <w:b/>
        </w:rPr>
        <w:t xml:space="preserve">Esimerkki 6.5818</w:t>
      </w:r>
    </w:p>
    <w:p>
      <w:r>
        <w:t xml:space="preserve">Small Non-Coal Producing Company Relief Act - muuttaa Internal Revenue Code -lakia seuraavasti:  (1) rajoittaa vuotuisia vakuutusmaksuja, joita tukikelpoiset pienet toimijat maksavat United Mine Workers of America Combined Benefit Fund -rahastolle; ja (2) poistaa (toimijoilta) tai vähentää (muilta toimijoilta) vakuutusmaksuja sellaiselta vuodelta, jona rahaston ylijäämä ylittää tietyn tason.  Tukikelpoinen pieni toimija määritellään toimijaksi, jonka viiden vuoden keskimääräinen vuotuinen bruttovuositulo on alle tietyn määrän ja joka ei harjoita hiilentuotantoa kyseisenä vuonna. Rajoittaa tällä lailla tehtyjen muutosten mukaiset vakuutusmaksujen kokonaisalennukset.</w:t>
      </w:r>
    </w:p>
    <w:p>
      <w:r>
        <w:rPr>
          <w:b/>
        </w:rPr>
        <w:t xml:space="preserve">Tulos</w:t>
      </w:r>
    </w:p>
    <w:p>
      <w:r>
        <w:t xml:space="preserve">Pieniä muita kuin hiilentuotantoyhtiöitä koskeva laki (Small Non-Coal Producing Company Relief Act)</w:t>
      </w:r>
    </w:p>
    <w:p>
      <w:r>
        <w:rPr>
          <w:b/>
        </w:rPr>
        <w:t xml:space="preserve">Esimerkki 6.5819</w:t>
      </w:r>
    </w:p>
    <w:p>
      <w:r>
        <w:t xml:space="preserve">Federal Supervisor Training Act of 2010 - Tarkistaa säännöksiä, jotka liittyvät liittovaltion virastojen esimiesten erityisiin koulutusohjelmiin. Edellytetään, että kunkin liittovaltion viraston johtaja perustaa: (1) ohjelman, jonka tarkoituksena on tarjota esimiehille koulutusta, joka koskee asiaankuuluvien päämäärien ja tavoitteiden laatimista ja niistä keskustelemista työntekijän kanssa, suoritustavoitteiden ja -tavoitteiden edistymisestä tiedottamista ja niistä keskustelemista sekä suoritusarviointien suorittamista, työntekijöiden ohjaamista ja motivoimista sekä työntekijöiden suorituksen ja tuottavuuden parantamista, sellaisen työympäristön edistämistä, jolle on ominaista oikeudenmukaisuus, kunnioittaminen, yhtäläiset mahdollisuudet ja työntekijöiden työn ansioiden huomioon ottaminen, sellaisten työntekijöiden tehokasta johtamista, joiden suoritusta ei voida hyväksyä, sekä vihamielistä työympäristöä, kostotoimia tai häirintää koskevien ilmoitusten käsittelyä; (2) ohjelma, jolla esimiehille tarjotaan koulutusta kielletyistä henkilöstökäytännöistä, työntekijöiden työehtosopimusneuvotteluista ja ammattiyhdistysten osallistumisoikeuksista sekä prosesseista, joilla työntekijöiden oikeuksia valvotaan; ja (3) ohjelma, jossa kokeneet esimiehet opastavat uusia esimiehiä. Vaaditaan, että 1) henkilön on suoritettava kaikki nämä ohjelmat vuoden kuluessa siitä, kun hänet on nimitetty esimieheksi; 2) esimiesten on suoritettava yksi kahdesta ensimmäisestä ohjelmasta kolmen vuoden välein; 3) henkilöstöhallintovirasto (OPM) säätää asianmukaisesta aikataulusta sellaiselle henkilölle, joka ei pysty suorittamaan näitä ohjelmia säädetyissä määräajoissa odottamattomien olosuhteiden vuoksi; ja 4) OPM:n on neuvoteltava pienten virastojen neuvoa-antavan elimen kanssa pientä virastoa varten tarkoitetun esimiesten kouluttamisohjelman perustamisesta.Kehottaa OPM:n johtajaa antamaan liittovaltion virastoille ohjeita pätevyydestä, joka esimiehillä odotetaan olevan, jotta he voivat johtaa tehokkaasti työntekijöiden suorituksia ja olla vastuussa niiden johtamisesta. Edellytetään, että kukin virasto: (1) arvioimaan viraston esimiesten kokonaisvalmiudet OPM:n pätevyysmallin perusteella, 2) kehittämään ja toteuttamaan esimiesten koulutusohjelman, jolla vahvistetaan arvioinnissa havaittuja asioita, ja 3) mittaamaan ohjelman tehokkuutta esimiesten pätevyyden parantamisessa.</w:t>
      </w:r>
    </w:p>
    <w:p>
      <w:r>
        <w:rPr>
          <w:b/>
        </w:rPr>
        <w:t xml:space="preserve">Tulos</w:t>
      </w:r>
    </w:p>
    <w:p>
      <w:r>
        <w:t xml:space="preserve">Muutetaan Yhdysvaltojen lakikokoelman (United States Code) 5 osaston 41 lukua liittovaltion työntekijöiden esimiehille suunnattujen tiettyjen koulutusohjelmien perustamiseksi ja niiden rahoituksen sallimiseksi.</w:t>
      </w:r>
    </w:p>
    <w:p>
      <w:r>
        <w:rPr>
          <w:b/>
        </w:rPr>
        <w:t xml:space="preserve">Esimerkki 6.5820</w:t>
      </w:r>
    </w:p>
    <w:p>
      <w:r>
        <w:t xml:space="preserve">Medicare-X Choice Act of 2017 Tämä lakiehdotus muuttaa sosiaaliturvalakia Medicare Exchange -terveyssuunnitelman luomiseksi, jota Centers for Medicare &amp;amp; Medicaid Services (CMS) on tarjottava tietyissä yksittäisissä sairausvakuutusvaihdoissa vuonna 2020 ja tarjottava kaikissa yksittäisissä sairausvakuutusvaihdoissa vuoteen 2023 mennessä. Kaikki henkilöt, jotka asuvat osavaltiossa, jossa suunnitelmaa tarjotaan, ja jotka eivät ole oikeutettuja Medicare-etuuksiin, voivat ilmoittautua suunnitelmaan. CMS:n on tarjottava suunnitelmaa pienryhmämarkkinoilla&amp;nbsp;kaikilla alueilla vuoteen 2024 mennessä. Suunnitelman on täytettävä samat vaatimukset, mukaan lukien olennaiset terveysedut, kuin Patient Protection and Affordable Care Act -lain mukaisten sairausvakuutusjärjestelmien. Myös Medicare- tai osavaltion Medicaid-ohjelmaan rekisteröityjen terveydenhuollon tarjoajien on oltava suunnitelman osallistuvia palveluntarjoajia, ja heille on maksettava korvaus Medicare-hintojen mukaisesti.  Lakiehdotuksella poistetaan rajoitus, jonka mukaan terveysministeriö voi neuvotella reseptilääkkeiden hinnoista Medicaren osalta;</w:t>
      </w:r>
    </w:p>
    <w:p>
      <w:r>
        <w:rPr>
          <w:b/>
        </w:rPr>
        <w:t xml:space="preserve">Tulos</w:t>
      </w:r>
    </w:p>
    <w:p>
      <w:r>
        <w:t xml:space="preserve">Medicare-X Choice Act of 2017</w:t>
      </w:r>
    </w:p>
    <w:p>
      <w:r>
        <w:rPr>
          <w:b/>
        </w:rPr>
        <w:t xml:space="preserve">Esimerkki 6.5821</w:t>
      </w:r>
    </w:p>
    <w:p>
      <w:r>
        <w:t xml:space="preserve">Control Unlawful Fugitive Felons Act of 2013 - Muuttaa sosiaaliturvalain osastoja II (Old Age, Survivors, and Disability Insurance) (OASDI), VIII (Special Benefits for Certain World War II Veterans) ja XVI (Supplemental Security Income) (SSI) siten, että kielletään saamasta etuuksia näiden osastojen nojalla henkilöltä, joka on: (1) voimassa oleva pidätysmääräys rikoksesta tai (2) voimassa oleva pidätysmääräys liittovaltion tai osavaltion lain nojalla määrätyn kielto- tai ehdonalaisehdon rikkomisesta.  Määrää sosiaaliturvan komissaarin toimittamaan liittovaltion, osavaltion tai paikallisen lainvalvontaviranomaisen kirjallisesta pyynnöstä VIII osaston etuuksien saajan nykyisen osoitteen, sosiaaliturvatunnuksen ja valokuvan, jos viranomainen toimittaa komissaarille henkilön nimen ja muut yksilöintitiedot, joita kohtuudella tarvitaan henkilön yksilöllisen henkilöllisyyden selvittämiseksi, ja ilmoittaa komissaarille, että: (1) henkilö pakenee välttääkseen syytteeseenpanoa tai vangitsemista tai vangitsemista tuomion jälkeen tai henkilö rikkoo ehdonalaista tai ehdonalaista vapauttamista; ja (2) tällaisen henkilön paikantaminen tai kiinniottaminen kuuluu virkamiehen virkatehtäviin.</w:t>
      </w:r>
    </w:p>
    <w:p>
      <w:r>
        <w:rPr>
          <w:b/>
        </w:rPr>
        <w:t xml:space="preserve">Tulos</w:t>
      </w:r>
    </w:p>
    <w:p>
      <w:r>
        <w:t xml:space="preserve">Vuoden 2013 laki laittomasti karkuun päässeiden rikollisten valvonnasta (Control Unlawful Fugitive Felons Act of 2013)</w:t>
      </w:r>
    </w:p>
    <w:p>
      <w:r>
        <w:rPr>
          <w:b/>
        </w:rPr>
        <w:t xml:space="preserve">Esimerkki 6.5822</w:t>
      </w:r>
    </w:p>
    <w:p>
      <w:r>
        <w:t xml:space="preserve">Traditional Foods Nourishment Act of 2013 - Ohjaa maatalousministeriä sallimaan perinteisen ruoan lahjoittamisen ja tarjoilun julkisessa tai voittoa tavoittelemattomassa julkisessa tai voittoa tavoittelemattomassa laitoksessa, joka palvelee ensisijaisesti intiaaneja, jos ruokapalveluohjelman ylläpitäjä ryhtyy tiettyihin toimenpiteisiin varmistaakseen tällaisen ruoan turvallisen valmistuksen, käsittelyn ja merkitsemisen. Sisältää luonnonvaraisen riistan lihan, kalan, merenelävät, merinisäkkäät, kasvit ja marjat perinteisenä ruokana. toteaa, että Yhdysvallat ja intiaaniheimo tai heimo-organisaatio eivät ole siviilikanteessa vastuussa vahingoista, vammoista tai kuolemantapauksista, jotka ovat aiheutuneet kenellekään henkilölle perinteisten elintarvikkeiden luovuttamisesta tai tarjoilusta ruokapalveluohjelman kautta.</w:t>
      </w:r>
    </w:p>
    <w:p>
      <w:r>
        <w:rPr>
          <w:b/>
        </w:rPr>
        <w:t xml:space="preserve">Tulos</w:t>
      </w:r>
    </w:p>
    <w:p>
      <w:r>
        <w:t xml:space="preserve">Vuoden 2013 laki perinteisten elintarvikkeiden ravitsemuksesta (Traditional Foods Nourishment Act of 2013)</w:t>
      </w:r>
    </w:p>
    <w:p>
      <w:r>
        <w:rPr>
          <w:b/>
        </w:rPr>
        <w:t xml:space="preserve">Esimerkki 6.5823</w:t>
      </w:r>
    </w:p>
    <w:p>
      <w:r>
        <w:t xml:space="preserve">District of Columbia Personal Protection Act - (Sec. 3) Muuttaa District of Columbia Code -lakia siten, että D.C. Neuvoston ampuma-aseita, räjähteitä ja aseita koskevaa sääntelyvaltaa piirikunnassa ei saa tulkita siten, että se antaisi neuvostolle, pormestarille tai millekään piirikunnan hallinto- tai sääntelyviranomaiselle luvan kieltää, keinotekoisesti kieltää tai kohtuuttomasti rasittaa liittovaltion lain mukaan ampuma-aseiden hallussapitoon muutoin oikeutettujen henkilöiden mahdollisuuksia hankkia, pitää hallussaan kodeissaan tai yrityksissään tai käyttää urheiluun, itsepuolustukseen tai muihin laillisiin tarkoituksiin ampuma-aseita, joita ei ole kielletty liittovaltion laissa eikä säännelty kansallisessa ampuma-aselaissa. Kielletään piirikunnalta valtuudet antaa lakeja tai asetuksia, jotka estävät tai poistavat ampuma-aseiden yksityisen omistuksen tai käytön.(4 kohta) Muutetaan vuoden 1975 ampuma-aseiden valvontaa koskevaa lakia (Firearms Control Regulations Act of 1975) siten, että kumotaan konekiväärin määritelmän se osa, jossa määritellään ampuma-aseet, joilla ammutaan, jotka on suunniteltu ammuttaviksi tai jotka voidaan helposti muuntaa tai palauttaa ampumaan puoliautomaattisesti yli 12 laukausta ilman manuaalista uudelleenlatausta. (Näin kumotaan puoliautomaattiaseita koskeva kielto). Säilytetään automaattisia aseita koskeva kielto.)(5 §) Kumotaan piirikunnan 1) ampuma-aseiden hallussapitoa koskeva rekisteröintivaatimus, 2) pistoolien (käsiaseiden) rekisteröintikielto, 3) käsiaseiden ampumatarvikkeiden hallussapitokielto, 4) vaatimus, jonka mukaan tiettyjen henkilöiden hallussa olevat ampuma-aseet on tietyin edellytyksin säilytettävä lataamattomina, purettuina tai liipaisin lukittuna, ja 5) ampuma-aseiden rekisteröintiin liittyvät vaatimukset, kuten hakijan kelpoisuutta ja hakuajan päättymistä koskevat vaatimukset.Säilyttää nykyisen kiellon, joka koskee sahatun haulikon, konekiväärin tai lyhytpiippuisen kiväärin hallussapitoa ja hallussapitoa.(9 §) Poistaa rikosoikeudelliset seuraamukset rekisteröimättömän ampuma-aseen hallussapidosta.(9 §) Poistaa rikosoikeudelliset seuraamukset rekisteröimättömän ampuma-aseen hallussapidosta. 10) Muuttaa District of Columbia Code -lakia siten, että poistetaan rikosoikeudelliset seuraamukset, jotka ovat enintään 5 000 dollarin sakko tai viiden vuoden vankeusrangaistus tai kumpikin näistä seuraamuksista, jos henkilö kantaa ladattua tai lataamatonta ampuma-asetta (tällä hetkellä pistoolin kantaminen) asunnon, liikepaikan tai muun kyseisen henkilön hallussa olevan maan ulkopuolella. (Säilytetään piilotetun aseen kantamisen perusrikkomuksesta määrättävät rikosoikeudelliset seuraamukset, jotka ovat enintään 1 000 dollarin sakko tai enintään vuoden vankeusrangaistus tai molemmat ensimmäisestä rikkomuksesta sekä enintään 10 000 dollarin sakko tai kymmenen vuoden vankeusrangaistus tai molemmat uusintarikoksesta.)Korvataan pistooli ampuma-aseella, kun on kyse poikkeuksista rikosoikeudellisiin seuraamuksiin, joita sovelletaan henkilöön, joka kantaa tällaista asetta joko avoimesti tai piilotettuna piirikunnassa ilman D.C.:n lain nojalla myönnettyä lupaa.Muutetaan poikkeusta piilotettujen aseiden kantamista koskevaan kieltoon siten, että se kattaa seuraavat: (1) henkilöt, jotka kantavat tai kuljettavat ampuma-asetta, jota käytetään järjestetyn sotilastoiminnan, ammunnan, virallisen tai epävirallisen ampumaharjoittelun, urheiluammuntatapahtuman, metsästyksen, ampuma-aseiden tai metsästäjien turvallisuuskurssin, ansastuksen tai koirien tottelevaisuuskoulutuksen kurssin tai näyttelyn yhteydessä; (2) vilpittömässä mielessä toimivan asekeräilijän asekokoelman osan tai koko asekokoelman siirtäminen paikasta toiseen julkista tai yksityistä näyttelyä varten henkilön harjoittaessa kyseistä toimintaa, ollessa matkalla siihen tai palatessa siitä, jos kukin ampuma-ase on lataamaton ja sitä kuljetetaan suljetussa kotelossa tai suljetussa kotelossa; tai (3) henkilöt, jotka kuljettavat tai kuljettavat ampuma-asetta liittovaltion rikoslain mukaisesti.</w:t>
      </w:r>
    </w:p>
    <w:p>
      <w:r>
        <w:rPr>
          <w:b/>
        </w:rPr>
        <w:t xml:space="preserve">Tulos</w:t>
      </w:r>
    </w:p>
    <w:p>
      <w:r>
        <w:t xml:space="preserve">Toisen lisäyksen oikeuksien palauttaminen Columbian piirikunnassa.</w:t>
      </w:r>
    </w:p>
    <w:p>
      <w:r>
        <w:rPr>
          <w:b/>
        </w:rPr>
        <w:t xml:space="preserve">Esimerkki 6.5824</w:t>
      </w:r>
    </w:p>
    <w:p>
      <w:r>
        <w:t xml:space="preserve">Muuttaa vuoden 1950 puolustustuotantolakia (Defense Production Act of 1950) kumotakseen säännökset, jotka koskevat presidentin valtuuksia tarkastella tiettyjä ehdotettuja fuusioita, yritysostoja tai haltuunottoja (transaktioita), joita ulkomaiset yhteisöt suunnittelevat yhdysvaltalaisille yksiköille.Muuttaa vuoden 2002 sisäistä turvallisuutta koskevaa lakia (Homeland Security Act of 2002) valtuuttaakseen presidentin (tai hänen nimeämänsä henkilön) tekemään tutkimuksen sellaisten transaktioiden vaikutuksista kansalliseen tai sisäiseen turvallisuuteen, jotka voivat johtaa siihen, että Yhdysvaltojen osavaltioiden välisessä kaupassa toimivien henkilöiden määräysvalta on ulkomailla. Presidentin on ensin tutkittava ehdotettu liiketoimi sen määrittämiseksi, onko tutkinta perusteltua. Edellytetään, että kansallisen tiedustelupalvelun johtaja laatii kaikkien suoritettujen tutkimusten osalta raportin, jossa kootaan yhteen tiedustelutiedon havainnot, arviot ja huolenaiheet kaikilta tiedusteluyhteisön asianomaisilta jäseniltä.Edellytetään, että presidentti suorittaa pakollisen tutkimuksen kaikissa tapauksissa, joissa ulkomaanhallinnon määräysvallassa oleva tai sen puolesta toimiva yksikkö pyrkii tekemään liiketoimen, joka johtaisi siihen, että se saisi määräysvallan henkilöön, joka harjoittaa osavaltioiden välistä kaupankäyntiä Yhdysvaltojen alueella. Perustetaan turvallisen kaupankäynnin komitea toimimaan presidentin nimeämänä edustajana tällaisten tutkimusten suorittamisessa.Valtuuttaa presidentin keskeyttämään tai kieltämään liiketoimen, jos hän toteaa, että: (1) on uskottavia todisteita siitä, että määräysvaltaa käyttävä ulkomainen intressi saattaa ryhtyä toimiin, jotka uhkaavat kansallista tai kotimaan turvallisuutta; ja (2) muut lain säännökset kuin vuoden 2002 Homeland Security Act ja International Emergency Economic Powers Act eivät tarjoa riittäviä ja asianmukaisia valtuuksia kansallisen tai kotimaan turvallisuuden suojelemiseksi. Todetaan, että presidentin toimet ja havainnot eivät ole oikeudellisen valvonnan alaisia.Vaatii presidentiltä raportteja kongressille: (1) aina kun tutkinta on saatu päätökseen; ja (2) neljännesvuosittain kustakin tarkistettavasta liiketoimesta.</w:t>
      </w:r>
    </w:p>
    <w:p>
      <w:r>
        <w:rPr>
          <w:b/>
        </w:rPr>
        <w:t xml:space="preserve">Tulos</w:t>
      </w:r>
    </w:p>
    <w:p>
      <w:r>
        <w:t xml:space="preserve">Lakiehdotus, jolla siirretään valtuudet tutkia tiettyjä yhdysvaltalaisten yritysten fuusioita, yritysostoja ja haltuunottoja, joita ulkomaiset yritykset tekevät yhdysvaltalaisille yksiköille, sisäisen turvallisuuden ministeriöön perustetulle nimitetylle viranomaiselle ja muihin tarkoituksiin.</w:t>
      </w:r>
    </w:p>
    <w:p>
      <w:r>
        <w:rPr>
          <w:b/>
        </w:rPr>
        <w:t xml:space="preserve">Esimerkki 6.5825</w:t>
      </w:r>
    </w:p>
    <w:p>
      <w:r>
        <w:t xml:space="preserve">tekee lakiehdotuksen, yhteisen päätöslauselman, tarkistuksen, esityksen tai konferenssiraportin käsittelemisestä edustajainhuoneessa tai senaatissa epäasianmukaiseksi, jos raportoidun lakiehdotuksen tai päätöslauselman hyväksyminen, tarkistuksen hyväksyminen ja hyväksyminen tai lakiehdotuksen tai päätöslauselman hyväksyminen konferenssiraportissa suositellussa muodossa: (1) aiheuttaisi tai lisäisi talousarviovajetta minkä tahansa varainhoitovuoden osalta; tai 2) aiheuttaisi sen, että talousarviovuoden ylijäämä olisi pienempi kuin liittovaltion sairaalavakuutusrahaston ennakoitu ylijäämä kyseisenä vuonna tai lisäisi sitä määrää, jolla talousarviovuoden ylijäämä olisi pienempi kuin tällainen rahaston ylijäämä kyseisenä vuonna. Edellä 1 kohdassa mainittu työjärjestyspuheenvuoro ei koske sosiaaliturvan uudistamista koskevaa lainsäädäntöä ja 2 kohdassa mainittu työjärjestyspuheenvuoro ei koske Medicare-uudistusta koskevaa lainsäädäntöä. Sisällyttää liittovaltion vanhuus- ja eloonjäämisvakuutusrahastojen sekä työkyvyttömyysvakuutusrahastojen tulot, menot ja ylijäämän tai alijäämän samanaikaisen budjettipäätöslauselman sisältöön.Sallii senaatin luopua tämän lain mukaisista työjärjestyspuheenvuoroista tai keskeyttää niiden käsittelyn vain kolmen viidesosan enemmistöllä. Sama enemmistö vaaditaan hyväksymään muutoksenhaku tällaisista työjärjestyspykälistä annetusta päätöksestä.(5 §) Edellytetään, että kaikissa liittovaltion hallituksen virallisissa selvityksissä liittovaltion tai kongressin talousarvion ylijäämä- tai alijäämäsummista ei oteta huomioon sosiaaliturvalain mukaisen vanhuus-, eloonjäämis- ja työkyvyttömyysvakuutusohjelman menoja ja tuloja. Vaaditaan, että tällaiset menot ja tulot on esitettävä erillisissä sosiaaliturvan talousarvioasiakirjoissa.(6 §) Kielletään, että presidentin esittämässä liittovaltion hallituksen talousarviossa suositellaan: 1) alijäämää talousarvioon mille tahansa katetulle varainhoitovuodelle, ellei siihen sisälly sosiaaliturvan uudistamista koskevaa lainsäädäntöehdotusta; tai 2) ylijäämää talousarvioon mille tahansa varainhoitovuodelle, joka on pienempi kuin liittovaltion sairaalavakuutusrahaston (Federal Hospital Insurance Trust Fund) ennustettu ylijäämä kyseiselle varainhoitovuodelle, ellei siihen sisälly ehdotusta Medicare-uudistusta koskevaksi lainsäädännöksi.(7 §) Määritellään "sosiaaliturvan uudistamista koskeva lainsäädäntö" ja "Medicare-uudistusta koskeva lainsäädäntö" lakiehdotukseksi tai yhteiseksi päätöslauselmaksi sosiaaliturvan tai Medicaren pelastamiseksi, jossa täsmennetään, että kyseessä on tässä laissa tarkoitettu uudistusta koskeva lainsäädäntö. (8 §) Sovelletaan tällä lailla tehtyjä muutoksia varainhoitovuoteen 2001 ja sitä seuraaviin varainhoitovuosiin: (1) talousarvion alijäämää ja talousarvion päätöslauselmasisältöä koskevat muutokset, jotka on tehty tällä lailla sosiaaliturvan uudistuslainsäädännön hyväksymisen yhteydessä; ja (2) talousarvion ylijäämää ja liittovaltion sairaalavakuutusrahastoa Medicare-uudistuslainsäädännön hyväksymisen yhteydessä.</w:t>
      </w:r>
    </w:p>
    <w:p>
      <w:r>
        <w:rPr>
          <w:b/>
        </w:rPr>
        <w:t xml:space="preserve">Tulos</w:t>
      </w:r>
    </w:p>
    <w:p>
      <w:r>
        <w:t xml:space="preserve">Vuoden 2000 laki sosiaaliturvan ja Medicaren lukituslaatikosta (Lock-box Act of 2000)</w:t>
      </w:r>
    </w:p>
    <w:p>
      <w:r>
        <w:rPr>
          <w:b/>
        </w:rPr>
        <w:t xml:space="preserve">Esimerkki 6.5826</w:t>
      </w:r>
    </w:p>
    <w:p>
      <w:r>
        <w:t xml:space="preserve">Saving Women's Lives through International Family Planning Act of 2001 - Lupaa määrärahoja Yhdysvaltojen vapaaehtoisiin avustuksiin kansainvälisille järjestöille ja ohjelmille, mukaan lukien Yhdistyneiden Kansakuntien ympäristörahasto ympäristön suojelemiseksi ja parantamiseksi toteutettavien kansainvälisten toimenpiteiden tukemiseksi.Lupaa määrärahoja tiettyihin väestösuunnittelutoimiin.Kieltää Yhdysvaltojen kansainvälisen kehitysyhteistyöviraston hallintovirkamiestä soveltamasta tällaisiin järjestöihin tiukempia vaatimuksia kuin ulkomaanhallituksiin sovellettavat vaatimukset, kun se määrittelee, voivatko valtiosta riippumattomat ja monenkeskiset järjestöt saada väestösuunnitteluapua tai muuta väestöapua vuoden 1961 ulkomaanavustuslain nojalla.</w:t>
      </w:r>
    </w:p>
    <w:p>
      <w:r>
        <w:rPr>
          <w:b/>
        </w:rPr>
        <w:t xml:space="preserve">Tulos</w:t>
      </w:r>
    </w:p>
    <w:p>
      <w:r>
        <w:t xml:space="preserve">Kansainvälisen perhesuunnittelun rahoittaminen varainhoitovuonna 2002 ja muut tarkoitukset.</w:t>
      </w:r>
    </w:p>
    <w:p>
      <w:r>
        <w:rPr>
          <w:b/>
        </w:rPr>
        <w:t xml:space="preserve">Esimerkki 6.5827</w:t>
      </w:r>
    </w:p>
    <w:p>
      <w:r>
        <w:t xml:space="preserve">Dehydroepiandrosterone Abuse Reduction Act of 2007 - Muuttaa Controlled Substances Act -lakia siten, että se määrää siviilirangaistuksia tietoisesta dehydroepiandrosteronia sisältävän tuotteen myymisestä, toisen henkilön myymisestä tai salaliitosta sen myymiseksi alle 18-vuotiaalle, mukaan lukien myynti Internetin välityksellä.</w:t>
      </w:r>
    </w:p>
    <w:p>
      <w:r>
        <w:rPr>
          <w:b/>
        </w:rPr>
        <w:t xml:space="preserve">Tulos</w:t>
      </w:r>
    </w:p>
    <w:p>
      <w:r>
        <w:t xml:space="preserve">Lakiehdotus valvottavia aineita koskevan lain muuttamisesta dehydroepiandrosteronin väärinkäytön estämiseksi ja muihin tarkoituksiin.</w:t>
      </w:r>
    </w:p>
    <w:p>
      <w:r>
        <w:rPr>
          <w:b/>
        </w:rPr>
        <w:t xml:space="preserve">Esimerkki 6.5828</w:t>
      </w:r>
    </w:p>
    <w:p>
      <w:r>
        <w:t xml:space="preserve">Louis Braille Bicentennial--Braille Literacy Commemorative Coin Act - Ohjaa valtiovarainministeriötä lyömään ja laskemaan liikkeeseen Louis Braillen elämää ja perintöä kuvaavia 1 dollarin kolikoita.Vaatii, että kolikon etupuolella on oltava Louis Braillen kuva.Vaaditaan, että kolikon kääntöpuolen kuvassa korostetaan pistekirjoituksen lukutaitoa ja että siinä on oltava pistekirjoituskoodin sana pistekirjoituskirjoituksella siten, että se vastaa olennaisilta osiltaan kongressin kirjaston (Library of Congress) sokeille ja liikuntavammaisille suunnatun kansallisen kirjastopalvelun (National Library Service for the Blind and Physically Handicapped) pistekirjoitusta koskevia eritelmiä (Specification 800) ja että se on tuntoaistinvaraisesti erottamaton painetusta tai kirjoitetusta pistekirjoituksesta.Valtuuttaa ministerin laskemaan liikkeeseen tällaisia kolikoita ainoastaan vuonna 2009.edellyttää, että kaikista kolikoiden myynneistä peritään 10 dollarin lisämaksu kolikkoa kohti, paitsi jos kolikon liikkeeseenlasku ylittäisi vuosittaisen kahden kaupallisen kolikon liikkeeseenlaskun rajoituksen.edellyttää, että ministeri maksaa viipymättä kaikki lisämaksut sokeiden kansalliselle liitolle (National Federation of the Blind), jotta se voi edistää sen ohjelmia, joilla edistetään pistekirjoituksen lukutaitoa.</w:t>
      </w:r>
    </w:p>
    <w:p>
      <w:r>
        <w:rPr>
          <w:b/>
        </w:rPr>
        <w:t xml:space="preserve">Tulos</w:t>
      </w:r>
    </w:p>
    <w:p>
      <w:r>
        <w:t xml:space="preserve">Valtiovarainministeriön velvoittaminen lyömään kolikoita Louis Braillen muistoksi.</w:t>
      </w:r>
    </w:p>
    <w:p>
      <w:r>
        <w:rPr>
          <w:b/>
        </w:rPr>
        <w:t xml:space="preserve">Esimerkki 6.5829</w:t>
      </w:r>
    </w:p>
    <w:p>
      <w:r>
        <w:t xml:space="preserve">Grant's Tomb National Monument Act - nimetään Riverside Driven ja West 122d Streetin kulmassa New Yorkissa sijaitseva General Grant National Memorial -muistomerkki uudelleen Grant's Tomb National Monumentiksi.  Ohjaa sisäasiainministeriötä:  (1) ylläpitää ja edistää muistomerkkiä kansallispuistojärjestelmän yksiköihin sovellettavien säännösten mukaisesti; (2) rakentaa vierailijakeskuksen; ja (3) hankkia New Yorkin kaupungilta muistomerkin rajojen sisäpuolella sijaitsevia muita kuin liittovaltion maita. Ministeriä vaaditaan perustamaan tutkimuskomissio, jonka tehtävänä on:  (1) tarkastelemaan monumentin turvallisuutta ja kunnossapitoa; (2) suunnittelemaan tulkintaohjelmia ja monumentin täydellistä restaurointia; ja (3) raportoimaan ministerille, jonka on raportoitava kongressille lopullinen suunnitelma hankkeista, jotka on saatettava kokonaisuudessaan päätökseen 27. huhtikuuta 1999 mennessä. Ohjaa ministeriä koordinoidusti puolustusministerin kanssa ja armeijaministerin välityksellä toimimalla järjestämään vähintään kolme sotilasvartijaa suojelemaan monumenttia ja aluetta. Myönnetään määrärahat.</w:t>
      </w:r>
    </w:p>
    <w:p>
      <w:r>
        <w:rPr>
          <w:b/>
        </w:rPr>
        <w:t xml:space="preserve">Tulos</w:t>
      </w:r>
    </w:p>
    <w:p>
      <w:r>
        <w:t xml:space="preserve">Grant's Tomb National Monument Act</w:t>
      </w:r>
    </w:p>
    <w:p>
      <w:r>
        <w:rPr>
          <w:b/>
        </w:rPr>
        <w:t xml:space="preserve">Esimerkki 6.5830</w:t>
      </w:r>
    </w:p>
    <w:p>
      <w:r>
        <w:t xml:space="preserve">Quality Child Care for America Act - Muuttaa vuoden 1990 Child Care and Development Block Grant Act -lakia lastenhoidon ja kehittämisen tukilakia, jotta voidaan myöntää määrärahoja lastenhoitoalan työvoiman kehittämisaloitteisiin.Määrärahoja myönnetään osavaltioille, paikallisille viranomaisille ja intiaaniheimoille yhden tai useamman määritellyn lastenhoitoalan työvoiman kehittämisaloitteen toteuttamiseen.Osavaltion suunnitelmassa on täsmennettävä toimet, joita se aikoo tarjota tietyn työvoiman kehittämisaloitteen kautta.</w:t>
      </w:r>
    </w:p>
    <w:p>
      <w:r>
        <w:rPr>
          <w:b/>
        </w:rPr>
        <w:t xml:space="preserve">Tulos</w:t>
      </w:r>
    </w:p>
    <w:p>
      <w:r>
        <w:t xml:space="preserve">Lakiehdotus vuoden 1990 lastenhoito- ja kehittämisavustuslain muuttamisesta lastenhoitoalan työvoiman kehittämisaloitteiden toteuttamiseksi ja muihin tarkoituksiin.</w:t>
      </w:r>
    </w:p>
    <w:p>
      <w:r>
        <w:rPr>
          <w:b/>
        </w:rPr>
        <w:t xml:space="preserve">Esimerkki 6.5831</w:t>
      </w:r>
    </w:p>
    <w:p>
      <w:r>
        <w:t xml:space="preserve">Waterways Are Vital for the Economy, Energy, Efficiency, and Environment Act of 2012 eli WAVE4 Act - Ohjaa armeijaministeriä vaatimaan insinöörien päällikön välityksellä tiettyjä toimitusprosessin uudistuksia, jotka koskevat sisävesien ja rannikon sisäisten vesiväylien navigointi-infrastruktuurin rakentamista ja merkittäviä kunnostushankkeita.Ohjaa ministeriä esittämään kongressille yhdessä sisävesien käyttäjien lautakunnan kanssa 20-vuotisen ohjelman pääomainvestointien tekemiseksi sisävesiin ja rannikon sisäisiin vesiväyliin. Valtuuttaa tällaisen ohjelman perustumaan 20-vuotiseen pääomainvestointistrategiaan, joka sisältyy 13. huhtikuuta 2010 julkaistuun IMTS:n (Inland Marine Transportation System) pääomahankkeiden liiketoimintamallia koskevaan loppuraporttiin, sellaisena kuin lautakunta on sen hyväksynyt.Muuttaa Internal Revenue Code -lakia siten, että sisävesiväylien rahaston menot rajoitetaan 50 prosenttiin rakennus- tai kunnostushankkeen kokonaiskustannuksista. Kielletään rahaston menot seuraaviin tarkoituksiin: (1) patojen rakentamiseen tai kunnostamiseen tai (2) kunnostusmenoihin, jotka ovat vähintään 100 miljoonaa dollaria.</w:t>
      </w:r>
    </w:p>
    <w:p>
      <w:r>
        <w:rPr>
          <w:b/>
        </w:rPr>
        <w:t xml:space="preserve">Tulos</w:t>
      </w:r>
    </w:p>
    <w:p>
      <w:r>
        <w:t xml:space="preserve">Varmistetaan rahoitus Yhdysvaltojen sisä- ja rannikkovesiväylillä sijaitsevien hankkeiden rakentamiseen ja peruskorjaukseen sekä muihin tarkoituksiin.</w:t>
      </w:r>
    </w:p>
    <w:p>
      <w:r>
        <w:rPr>
          <w:b/>
        </w:rPr>
        <w:t xml:space="preserve">Esimerkki 6.5832</w:t>
      </w:r>
    </w:p>
    <w:p>
      <w:r>
        <w:t xml:space="preserve">Jacob Sexton Military Suicide Prevention Act of 2013 - ilmaisee kongressin näkemyksen siitä, että kun Yhdysvallat vähentää taisteluoperaatioita Afganistanissa, puolustusministeriön (DOD) olisi edelleen pyrittävä auttamaan asevoimien jäsenten (jäsenten) itsemurhariskiin viittaavan käyttäytymisen tunnistamisessa. kehottaa puolustusministeriä toteuttamaan pilottiohjelman, jonka tarkoituksena on arvioida, olisiko mahdollista ja tarkoituksenmukaista käyttää tietokonepohjaista online-arviointia, jonka avulla puolustusministeriö voisi auttaa jäseniä havaitsemaan itsemurhavaaraan tai muihin mielenterveysongelmiin viittaavaa käyttäytymistä. Pilottiohjelmassa on käytettävä 1 000 jäsentä kustakin vakinaisesta osastosta ja 500 jäsentä kustakin reservin ja kansalliskaartin osastosta, ja 2) jokaisen osallistuvan jäsenen on suoritettava kaksi arviointia. Vaaditaan, että kunkin osallistuvan jäsenen ensimmäinen esimies suorittaa myös tietokoneistetun arvioinnin kyseisen jäsenen käyttäytymisestä suhteessa itsemurhariskiin tai muihin mielenterveysongelmiin. Edellytetään, että jokainen jäsen, jonka käyttäytymisen todetaan pilottiohjelmassa viittaavan itsemurhavaaraan tai muihin mielenterveysongelmiin, ohjataan asianmukaisen mielenterveyspalvelujen tarjoajan luokse lisäarviointia, hoitoa ja palveluja varten. Ohjaa sihteeriä perustamaan yhden tai useamman kontrolliryhmän, joiden käyttäytymistä voidaan verrata osallistujien käyttäytymiseen ja kokemuksiin. säädetään pilottiohjelman yhteydessä saatujen lääketieteellisten tai muiden tietojen yksityisyyden suojasta. Kielletään saatujen tietojen käyttäminen jäsenen ylennystä tai etenemistä määriteltäessä. Poissulkee osallistujien henkilökohtaisesti tunnistettavien tietojen käytön kaikissa vaadituissa kertomuksissa.</w:t>
      </w:r>
    </w:p>
    <w:p>
      <w:r>
        <w:rPr>
          <w:b/>
        </w:rPr>
        <w:t xml:space="preserve">Tulos</w:t>
      </w:r>
    </w:p>
    <w:p>
      <w:r>
        <w:t xml:space="preserve">Jacob Sexton Military Suicide Prevention Act of 2013 (laki sotilaallisten itsemurhien ehkäisemisestä)</w:t>
      </w:r>
    </w:p>
    <w:p>
      <w:r>
        <w:rPr>
          <w:b/>
        </w:rPr>
        <w:t xml:space="preserve">Esimerkki 6.5833</w:t>
      </w:r>
    </w:p>
    <w:p>
      <w:r>
        <w:t xml:space="preserve">Medicare Payment Improvement Act of 2009 - Muuttaa sosiaaliturvalain XVIII osaston (Medicare), jotta terveys- ja sosiaalipalveluministeri (HHS) voi määrittää arvo-indeksin lääkärin työn osalle jokaiselle Medicare-sairaanhoitopalkkioalueelle.</w:t>
      </w:r>
    </w:p>
    <w:p>
      <w:r>
        <w:rPr>
          <w:b/>
        </w:rPr>
        <w:t xml:space="preserve">Tulos</w:t>
      </w:r>
    </w:p>
    <w:p>
      <w:r>
        <w:t xml:space="preserve">Sosiaaliturvalain XVIII osaston muuttaminen siten, että luodaan arvoindeksimekanismi Medicare-lääkärien palkkioluettelon lääkärityön osuutta varten.</w:t>
      </w:r>
    </w:p>
    <w:p>
      <w:r>
        <w:rPr>
          <w:b/>
        </w:rPr>
        <w:t xml:space="preserve">Esimerkki 6.5834</w:t>
      </w:r>
    </w:p>
    <w:p>
      <w:r>
        <w:t xml:space="preserve">Highway Funding Equity Act of 2003 - Tarkistaa liittovaltion moottoriteiden rahoituksen vähimmäistakuuta koskevia säännöksiä. Vaatii liikenneministeriä jakamaan kunkin varainhoitovuoden 2004-2009 osalta osavaltioiden kesken määrät, jotka riittävät varmistamaan, että kunkin osavaltion prosenttiosuus kansalliselle valtatiejärjestelmälle (NHS), ensisijaisten hankkeiden ohjelmalle, osavaltioiden väliselle kunnossapito-ohjelmalle, pintakuljetusohjelmalle, suurkaupunkisuunnittelulle, valtateiden siltojen korvaamis- ja kunnostusohjelmalle, ruuhkien lieventämis- ja ilmanlaadun parantamisohjelmalle, ja että kunkin osavaltion prosenttiosuus on riittävä kyseisen verovuoden kokonaismäärästä, virkistysreittiohjelma, Appalakkien kehittämistiejärjestelmä ja vähimmäistakuu on vähintään 95 prosenttia siitä suhteesta, jossa osavaltion valtateiden käyttäjille kuuluvat arvioidut veromaksut Highway Trust Fundiin (HTF) (joukkoliikennetiliä lukuun ottamatta) ovat suhteessa kaikkien osavaltioiden valtateiden käyttäjille kuuluviin veromaksuihin (poikkeuksena ovat osavaltiot, joiden väestötiheys on alle 50 henkilöä neliömailia kohti). Säännökset, jotka koskevat 1) 2,8 miljardia dollaria ylittävien NHS-varojen ohjelmallista jakoa, 2) jäljellä olevien varojen jakamista osavaltioille ja 3) vaadittavia mukautuksia, jos osavaltioiden prosenttiosuuksien summa on yli 100.</w:t>
      </w:r>
    </w:p>
    <w:p>
      <w:r>
        <w:rPr>
          <w:b/>
        </w:rPr>
        <w:t xml:space="preserve">Tulos</w:t>
      </w:r>
    </w:p>
    <w:p>
      <w:r>
        <w:t xml:space="preserve">Lakiehdotus, jolla muutetaan 23 osaston (United States Code) osavaltioille myönnettävien vähimmäismäärärahojen lisäämiseksi tiettyjen maantieohjelmien toteuttamiseen.</w:t>
      </w:r>
    </w:p>
    <w:p>
      <w:r>
        <w:rPr>
          <w:b/>
        </w:rPr>
        <w:t xml:space="preserve">Esimerkki 6.5835</w:t>
      </w:r>
    </w:p>
    <w:p>
      <w:r>
        <w:t xml:space="preserve">Lovelace Respiratory Research Institute Land Conveyance Act - Ohjaa energiaministeriä luovuttamaan Lovelace Respiratory Research Institute -nimiselle tutkimuslaitokselle (Lovelace Respiratory Research Institute) New Mexicossa tietyn maa-alueen, joka on määritelty lohkoksi A (mukaan lukien kaikki parannukset), ainoastaan tutkimus-, tiede- tai opetuskäyttöön.Vaatii sisäasiainministeriön ja ilmavoimien sihteerejä toteuttamaan kaikki kiinteistöjä koskevat toimet, mukaan lukien lohkojen A ja B liittovaltion peruuttaminen, jotka ovat tarpeen, jotta ministeri voi luovuttaa lohkon A tai siirtää lohkoa B koskevan hallinnollisen toimivallan ilmavoimien sihteerille.Valtuuttaa ilmavoimien sihteerin säilyttämään omistusoikeuden ja määräysvallan seuraaviin: 1) lohkon A yleishyödyllisen järjestelmän ja infrastruktuurin osat; ja 2) käyttöoikeudet, jotka on määritelty tarpeellisiksi kyseisen lohkon yleishyödyllisten palvelujen käyttämiseksi ja ylläpitämiseksi.Vaatii instituuttia maksamaan tai korvaamaan lohkon A luovutuksesta aiheutuneet kustannukset, mukaan lukien niihin liittyvät kartoituskustannukset.Kehottaa instituuttia ottamaan omistusoikeuden lohkoon A ja mahdollisiin parannuksiin, koska ne ovat pilaantuneet. Asettaa instituutin vastuuseen kaikkien saastumiseen liittyvien tai siitä johtuvien ympäristöolosuhteiden korjaamisesta, joita vaaditaan kyseisen lohkon osalta.Ohjaa ilmavoimien ministeriötä toimittamaan instituutille: (1) instituutin työntekijöiden ja kutsuttujen henkilöiden pääsyn Kirtlandin ilmavoimien tukikohdan kautta lohkolle A; ja (2) pääsyn kyseisen lohkon julkisiin palveluihin.vaatii energiaministeriä järjestämään ja maksamaan kaikkien lohkolle B tehtyjen parannusten poistamisen.</w:t>
      </w:r>
    </w:p>
    <w:p>
      <w:r>
        <w:rPr>
          <w:b/>
        </w:rPr>
        <w:t xml:space="preserve">Tulos</w:t>
      </w:r>
    </w:p>
    <w:p>
      <w:r>
        <w:t xml:space="preserve">Luvan antaminen tiettyjen New Mexicon osavaltiossa sijaitsevien, energiaministeriön omistamien tai vuokraamien julkisten maa-alueiden luovuttamiseen ja muihin tarkoituksiin.</w:t>
      </w:r>
    </w:p>
    <w:p>
      <w:r>
        <w:rPr>
          <w:b/>
        </w:rPr>
        <w:t xml:space="preserve">Esimerkki 6.5836</w:t>
      </w:r>
    </w:p>
    <w:p>
      <w:r>
        <w:t xml:space="preserve">Carbon Monoxide Treated Meat, Poultry, and Seafood Safe Handling, Labeling, and Consumer Protection Act - Muuttaa Federal Food, Drug, and Cosmetic Act -lakia siten, että "värilisäaineen" määritelmään tehdään muutoksia, jotta se sisältäisi hiilimonoksidin, joka voi antaa, ylläpitää, säilyttää, stabiloida, kiinnittää tai muulla tavoin vaikuttaa tuoreen lihan, siipikarjatuotteiden tai äyriäisten väriin, paitsi jos tällaisten elintarvikkeiden pakkausmerkinnöissä on näkyvästi ja selvästi kuluttajia neuvova erityinen ilmoitus: (1) että hiilimonoksidia on käytetty tuotteen värin säilyttämiseksi; (2) että tuotteen tuoreuden tai turvallisuuden arvioimiseksi ei pidä luottaa pelkästään väriin tai käyttö- tai pakastusaika-päivämäärään; ja (3) että tuote, jossa on epämiellyttävä haju, limaa tai pullistunut pakkaus, on hävitettävä.Valtuuttaa terveysministeriön ottamaan käyttöön vaihtoehtoisia merkintävaatimuksia aikaisintaan viiden vuoden kuluttua tämän lain voimaantulopäivästä, jos: (1) tällaista merkintää ei enää tarvita kuluttajien harhaanjohtamisen ja muiden haittojen estämiseksi; ja (2) tällaiset vaihtoehtoiset vaatimukset osoittautuvat riittäviksi ja tehokkaiksi kuluttajien harhaanjohtamisen ja muiden hiilimonoksidin käyttöolosuhteisiin liittyvien haittojen estämiseksi.</w:t>
      </w:r>
    </w:p>
    <w:p>
      <w:r>
        <w:rPr>
          <w:b/>
        </w:rPr>
        <w:t xml:space="preserve">Tulos</w:t>
      </w:r>
    </w:p>
    <w:p>
      <w:r>
        <w:t xml:space="preserve">Muutetaan liittovaltion elintarvike-, lääke- ja kosmetiikkalakia, jotta voidaan rajoittaa hiilimonoksidin käyttöä lihassa, siipikarjassa ja äyriäisissä sekä muihin tarkoituksiin.</w:t>
      </w:r>
    </w:p>
    <w:p>
      <w:r>
        <w:rPr>
          <w:b/>
        </w:rPr>
        <w:t xml:space="preserve">Esimerkki 6.5837</w:t>
      </w:r>
    </w:p>
    <w:p>
      <w:r>
        <w:t xml:space="preserve">Muutetaan Internal Revenue Code -lain säännöksiä, jotka koskevat nopeutettua kustannusten kattamisjärjestelmää, jotta voidaan säätää, että vaihtoehtoista poistojärjestelmää on käytettävä ulkomaalaiselle henkilölle tai yhteisölle vuokrattuun aineelliseen omaisuuteen.</w:t>
      </w:r>
    </w:p>
    <w:p>
      <w:r>
        <w:rPr>
          <w:b/>
        </w:rPr>
        <w:t xml:space="preserve">Tulos</w:t>
      </w:r>
    </w:p>
    <w:p>
      <w:r>
        <w:t xml:space="preserve">Vuoden 1986 Internal Revenue Code of 1986 -lain muuttaminen Yhdysvaltojen leasing-alan kilpailukyvyn parantamiseksi.</w:t>
      </w:r>
    </w:p>
    <w:p>
      <w:r>
        <w:rPr>
          <w:b/>
        </w:rPr>
        <w:t xml:space="preserve">Esimerkki 6.5838</w:t>
      </w:r>
    </w:p>
    <w:p>
      <w:r>
        <w:t xml:space="preserve">Criminal Copyright Improvement Act of 1997 - Muuttaa liittovaltion tekijänoikeuslakia siten, että "taloudellinen hyöty" määritellään siten, että se sisältää kaiken arvokkaan vastaanottamisen, mukaan lukien muiden tekijänoikeudella suojattujen teosten vastaanottaminen. Asetetaan rangaistukset tahallisesta tekijänoikeuden loukkaamisesta, jos 180 päivän aikana toistetaan tai levitetään, myös sähköisesti, kymmenen tai useampia kappaleita yhdestä tai useammasta tekijänoikeudella suojatusta teoksesta, jos näiden teosten tai kappaleiden vähittäismyyntiarvo on yhteensä vähintään 5 000 dollaria. Pidentää tekijänoikeuden rikosoikeudellisen loukkauksen vanhentumisaikaa kolmesta vuodesta viiteen vuoteen. Tarkistetaan liittovaltion rikoslain tekijänoikeuden rikosoikeudellista loukkaamista koskevia säännöksiä siten, että tekijänoikeuden loukkaamisesta kaupallista hyötyä tai yksityistä taloudellista hyötyä varten voidaan määrätä sakko ja enintään viiden vuoden vankeusrangaistus, jos tekijänoikeutta loukataan kaupallista etua tai yksityistä taloudellista hyötyä varten toistamalla tai jakelemalla, mukaan lukien sähköiset välineet, minkä tahansa 180 päivän jakson aikana vähintään kymmenen kappaletta tai äänitallennetta yhdestä tai useammasta tekijänoikeudella suojellusta teoksesta, joiden vähittäismyyntiarvo on yhteensä yli 5 000 dollaria. Säädetään:  (1) enintään kolmen vuoden vankeusrangaistuksesta ja sakoista kaikissa muissa tällaisissa rikkomustapauksissa (ilman kaupallisen hyödyn tavoittelua), jotka perustuvat teosten vähittäisarvoon; ja (2) enintään kuuden vuoden vankeusrangaistuksesta ja sakoista, jos kyseessä on toinen tai sitä seuraava rikos tällaisissa tapauksissa. Vaaditaan, että rikosoikeudellisista tekijänoikeuden loukkauksista, elävien musiikkiesitysten luvattomasta tallentamisesta ja laittomasta kaupasta sekä väärennettyjen tavaroiden tai palvelujen laittomasta kaupasta laadittaessa esitutkintapöytäkirjaa rikoksen uhrille annetaan lupa esittää ja ehdonalaisvalvojalle annetaan lausunto uhrin vaikutuksista, jossa yksilöidään uhri ja uhrin kärsimien vammojen ja menetysten laajuus ja laajuus, mukaan luettuna rikoksen arvioidut taloudelliset vaikutukset kyseiseen uhriin. kehottaa Yhdysvaltojen tuomiokomissiota varmistamaan, että teollis- ja tekijänoikeuksiin kohdistuneesta rikoksesta tuomittuun vastaajiin sovellettava ohjeellinen vaihteluväli on riittävän tiukka estääkseen tällaisen rikoksen tekemisen, että siinä otetaan asianmukaisesti huomioon loukkauksen kohteena olevien laillisten tavaroiden vähittäisarvo ja loukkauksen kohteena olevien tavaroiden määrä ja että siinä otetaan huomioon muutakin kuin vain vähäinen suunnittelu ja muut raskauttavat tekijät.</w:t>
      </w:r>
    </w:p>
    <w:p>
      <w:r>
        <w:rPr>
          <w:b/>
        </w:rPr>
        <w:t xml:space="preserve">Tulos</w:t>
      </w:r>
    </w:p>
    <w:p>
      <w:r>
        <w:t xml:space="preserve">Criminal Copyright Improvement Act of 1997</w:t>
      </w:r>
    </w:p>
    <w:p>
      <w:r>
        <w:rPr>
          <w:b/>
        </w:rPr>
        <w:t xml:space="preserve">Esimerkki 6.5839</w:t>
      </w:r>
    </w:p>
    <w:p>
      <w:r>
        <w:t xml:space="preserve">Ansar al-Sharia Terrorist Designation Act of 2013 - Ohjaa ulkoministeriä raportoimaan kongressille siitä, täyttääkö Ansar al-Sharian libyalainen ryhmittymä ulkomaiseksi terroristijärjestöksi nimeämisen kriteerit, ja jos ei täytä, esittää yksityiskohtaiset perustelut sille, mitkä kriteerit eivät täyty.  ilmaisee kongressin näkemyksen siitä, että Ansar al-Sharian libyalainen ryhmittymä olisi nimettävä ulkomaiseksi terroristijärjestöksi.</w:t>
      </w:r>
    </w:p>
    <w:p>
      <w:r>
        <w:rPr>
          <w:b/>
        </w:rPr>
        <w:t xml:space="preserve">Tulos</w:t>
      </w:r>
    </w:p>
    <w:p>
      <w:r>
        <w:t xml:space="preserve">Ansar al-Sharia Terroristien nimeämistä koskeva vuoden 2013 laki (Ansar al-Sharia Terrorist Designation Act)</w:t>
      </w:r>
    </w:p>
    <w:p>
      <w:r>
        <w:rPr>
          <w:b/>
        </w:rPr>
        <w:t xml:space="preserve">Esimerkki 6.5840</w:t>
      </w:r>
    </w:p>
    <w:p>
      <w:r>
        <w:t xml:space="preserve">Southern Sea Otter Recovery and Research Act - vaatii sisäministeriä, joka toimii Yhdysvaltojen Fish and Wildlife Servicen välityksellä, toteuttamaan Kalifornian rannikolla sijaitsevien eteläisten merisaukkopopulaatioiden elvytysohjelman: (1) laatia eteläisen merisaukon terveydentilan arviointisuunnitelma; (2) kerätä ja analysoida kudosnäytteitä eteläisistä merisaukoista; ja (3) toimittaa kudokset kauppaministerille sisällytettäväksi kansalliseen merinisäkkäiden kudospankkiin, jotta muut tutkijat voivat käyttää kyseisiä kudoksia hallitusti.edellyttää, että ministeri: (1) myöntää kilpailuun perustuvia apurahoja etelän merisaukkoja koskevan tutkimuksen tukemiseksi; ja (2) perustaa etelän merisaukkojen elvyttämisen täytäntöönpanoryhmän, jonka tehtävänä on antaa suosituksia etelän merisaukkojen elvytysohjelman yleisestä hallinnosta ja tutkimustavoitteista sekä tieteellisen tutkimuksen rahoituksesta, toimia linkkinä elvytysohjelman ja sidosryhmien välillä sekä tarkastella uudelleen etelän merisaukkojen elvyttämistä käsittelevän tieteellisen neuvoa-antavan komitean (Southern Sea Otter Recovery Scientific Advisory Committee) suosituksia.Ministeriä vaaditaan perustamaan neuvoa-antava tieteellinen neuvoa-antava komitea, jonka tehtävänä on arvioida etelän merisaukkoja koskevien tutkimusrahoitushakemusten tieteellistä arvoa ja laatua ja antaa suosituksia tiimille.</w:t>
      </w:r>
    </w:p>
    <w:p>
      <w:r>
        <w:rPr>
          <w:b/>
        </w:rPr>
        <w:t xml:space="preserve">Tulos</w:t>
      </w:r>
    </w:p>
    <w:p>
      <w:r>
        <w:t xml:space="preserve">Tutkimusohjelman ja muiden toimien perustaminen eteläisen merisaukon elpymisen edistämiseksi.</w:t>
      </w:r>
    </w:p>
    <w:p>
      <w:r>
        <w:rPr>
          <w:b/>
        </w:rPr>
        <w:t xml:space="preserve">Esimerkki 6.5841</w:t>
      </w:r>
    </w:p>
    <w:p>
      <w:r>
        <w:t xml:space="preserve">Genetic Privacy and Nondiscrimination Act of 1997 (laki geneettisestä yksityisyydestä ja syrjimättömyydestä) - asettaa rajoituksia geneettisten tietojen luovuttamiselle ja käytölle. Kielletään yksilöä koskevien tietojen luovuttaminen, ellei yksilö tai hänen edustajansa ole nimenomaisesti antanut siihen lupaa kirjallisella valtuutuksella, joka sisältää tietyt osatekijät. Määritellään olosuhteet, joissa tietojen luovuttaminen on sallittua. (5 §) Kielletään työsyrjintä geenitestien perusteella.  Säädetään täytäntöönpanon valvonnasta samojen valtuuksien, menettelyjen ja oikeussuojakeinojen avulla kuin vuoden 1964 kansalaisoikeuslain tietyissä säännöksissä säädetään. (6 §) Kielletään sairausvakuutussyrjintä geenitestien perusteella.  Jos vakuutuksenantaja pyytää vakuutuksenhakijaa (muuta kuin sairausvakuutuksen hakijaa) suorittamaan geenitestin, edellytetään, että:  (1) hakijalle on ilmoitettava testin tulosten käytöstä ja 2) vakuutuksenantajan on saatava hakijalta erityinen kirjallinen lupa tällaiseen tietojen luovuttamiseen.  Kielletään vakuutuksenantajaa käyttämästä tällaista geenitestiä vakuutuksen ostamisen houkuttimena. (7 §) Ohjaa kansallisen bioetiikan neuvoa-antavan komitean raportoimaan kongressin valiokunnille suosituksistaan asianmukaisista standardeista: 1) joilla lisätään suojelua tunnistettavien DNA-näytteiden ja näistä näytteistä saatujen geneettisten tietojen keräämiselle, säilyttämiselle ja käytölle ja 2) geneettisten tietojen hankkimiselle ja säilyttämiselle kaikissa tilanteissa, mukaan lukien asianmukaiset poikkeukset.</w:t>
      </w:r>
    </w:p>
    <w:p>
      <w:r>
        <w:rPr>
          <w:b/>
        </w:rPr>
        <w:t xml:space="preserve">Tulos</w:t>
      </w:r>
    </w:p>
    <w:p>
      <w:r>
        <w:t xml:space="preserve">Genetic Privacy and Nondiscrimination Act of 1997 (laki geneettisestä yksityisyydestä ja syrjimättömyydestä)</w:t>
      </w:r>
    </w:p>
    <w:p>
      <w:r>
        <w:rPr>
          <w:b/>
        </w:rPr>
        <w:t xml:space="preserve">Esimerkki 6.5842</w:t>
      </w:r>
    </w:p>
    <w:p>
      <w:r>
        <w:t xml:space="preserve">Unredeemed U.S. Savings Bond Return Act of 2006 - kehottaa valtiovarainministeriötä antamaan asetuksia, joilla annetaan osavaltioille lupa tehdä omistajan sijaintia ja saatavia koskevia sopimuksia valtiovarainministeriön kanssa: (1) löytää tiettyjen lunastamattomien säästöobligaatioiden omistajat; (2) tunnistaa tällaiset omistajat; ja (3) käsitellä ja tarkistaa tällaisten säästöobligaatioiden lunastamista koskevat vaatimukset.</w:t>
      </w:r>
    </w:p>
    <w:p>
      <w:r>
        <w:rPr>
          <w:b/>
        </w:rPr>
        <w:t xml:space="preserve">Tulos</w:t>
      </w:r>
    </w:p>
    <w:p>
      <w:r>
        <w:t xml:space="preserve">Perustetaan ohjelma, jonka tarkoituksena on yhdistää joukkovelkakirjojen haltijat, joilla on erääntyneitä lunastamattomia liittovaltion säästöobligaatioita.</w:t>
      </w:r>
    </w:p>
    <w:p>
      <w:r>
        <w:rPr>
          <w:b/>
        </w:rPr>
        <w:t xml:space="preserve">Esimerkki 6.5843</w:t>
      </w:r>
    </w:p>
    <w:p>
      <w:r>
        <w:t xml:space="preserve">Muutetaan Internal Revenue Code -lakia, joka koskee verovapautusta strukturoitujen sovintojen factoring-tapahtumille (eli oikeudellisen vahingonkorvausvaatimuksen sovintoratkaisun mukaisten säännöllisten maksujen saamista koskevan oikeuden siirtämiselle vastineeksi kertakorvauksesta), siten, että edellytetään, että tällaisten siirtojen hyväksymisestä annetut tuomioistuimen määräykset sisältävät lisävaatimuksia, mukaan lukien seuraavat vaatimukset: (1)&amp;nbsp;siirron vastikkeen vuotuinen diskonttokorko ei ylitä prime-korkoa lisättynä 5 prosentilla; (2) kertakorvauksen saajan maksettavaksi tulevien maksujen, palkkioiden ja muiden kulujen yhteismäärä ei ylitä kahta prosenttia vastikkeen arvosta maksunsaajalle; (3) maksunsaaja ei ole vastuussa mistään rangaistuksesta tai menettämisestä, jos siirto ei täytä tässä laissa asetettuja lisävaatimuksia; (4) siirron saaja (yhteisö, joka saa oikeuden säännöllisiin maksuihin)&amp;nbsp;on ilmoittanut kirjallisesti nimensä, osoitteensa ja veronmaksajan tunnistenumeronsa annuiteetin liikkeeseenlaskijalle ja strukturoidun sovinnon velalliselle ja on toimittanut jäljennöksen tällaisesta ilmoituksesta osavaltion tuomioistuimelle tai muulle viranomaiselle, joka on antanut siirron hyväksyvän määräyksen; (5) siirto on oikeudenmukainen ja kohtuullinen; ja (6) siirron saaja antaa maksunsaajalle tiettyjä tietoja.</w:t>
      </w:r>
    </w:p>
    <w:p>
      <w:r>
        <w:rPr>
          <w:b/>
        </w:rPr>
        <w:t xml:space="preserve">Tulos</w:t>
      </w:r>
    </w:p>
    <w:p>
      <w:r>
        <w:t xml:space="preserve">Muutetaan vuoden 1986 verolakia (Internal Revenue Code of 1986) hyväksyttyjä strukturoitujen korvausten factoring-tapahtumia koskevien sääntöjen tiukentamiseksi.</w:t>
      </w:r>
    </w:p>
    <w:p>
      <w:r>
        <w:rPr>
          <w:b/>
        </w:rPr>
        <w:t xml:space="preserve">Esimerkki 6.5844</w:t>
      </w:r>
    </w:p>
    <w:p>
      <w:r>
        <w:t xml:space="preserve">Higher Education for Freedom Act - Ohjaa opetusministeriä myöntämään tukikelpoisille oppilaitoksille kilpailuun perustuvia avustuksia peruskoulun, keskikoulun ja toisen asteen historianopettajien valmistelemiseksi ja Yhdysvaltojen perustamiseen, vapaisiin instituutioihin ja länsimaiseen sivilisaatioon liittyvien alojen korkeakouluohjelmien vahvistamiseksi.</w:t>
      </w:r>
    </w:p>
    <w:p>
      <w:r>
        <w:rPr>
          <w:b/>
        </w:rPr>
        <w:t xml:space="preserve">Tulos</w:t>
      </w:r>
    </w:p>
    <w:p>
      <w:r>
        <w:t xml:space="preserve">Korkeakoulutuslain muuttaminen, jotta voidaan perustaa ja vahvistaa perinteisen Amerikan historian, vapaiden instituutioiden ja länsimaisen sivilisaation oppiaineita käsitteleviä korkeakouluohjelmia ja -kursseja, jotka ovat näiden oppiaineiden opettamiseen valmistautuvien opiskelijoiden ja muiden opiskelijoiden saatavilla.</w:t>
      </w:r>
    </w:p>
    <w:p>
      <w:r>
        <w:rPr>
          <w:b/>
        </w:rPr>
        <w:t xml:space="preserve">Esimerkki 6.5845</w:t>
      </w:r>
    </w:p>
    <w:p>
      <w:r>
        <w:t xml:space="preserve">Securing Adolescents From Exploitation-Online Act of 2007 eli SAFE Act of 2007 - Muuttaa liittovaltion rikoslakia laajentaakseen sähköisen viestinnän ja etäluentapalvelujen tarjoajien raportointivaatimuksia lasten seksuaalisen hyväksikäytön ja lapsipornografian kieltävien lakien rikkomisen osalta.Edellytetään, että tällaiset palveluntarjoajat, jotka saavat tiedon lasten hyväksikäyttöä ja pornografiaa koskevien lakien rikkomisesta, 1) täyttävät ja ylläpitävät ajantasaisia tietoja sisältävän rekisteröinnin kadonneiden ja hyväksikäytettyjen lasten kansallisen keskuksen (National Center for Missing and Exploited Children, NCMEC) CyberTipline-linjaan ja 2) toimittavat tiedot, jotka liittyvät sellaisen henkilön Internet-identiteettiin, joka näyttää rikkoneen lasten hyväksikäyttöä tai pornografiaa koskevaa lakia, mukaan lukien tällaisen henkilön maantieteellinen sijainti ja kuvat kaikesta ilmeisestä lapsipornografiasta.Edellytetään, että NCMEC toimittaa kaikki ilmoitukset epäillyistä lapsipornografian rikkomisesta oikeusministeriön nimeämille lainvalvontaviranomaisille. määrää siviilioikeudellisia seuraamuksia palveluntarjoajille, jotka eivät ilmoita epäillystä lasten hyväksikäytöstä tai lapsipornografiasta. Kieltää lainvalvontaviranomaisia, jotka saavat raportteja palveluntarjoajilta, luovuttamasta tällaisissa raporteissa olevia tietoja lukuun ottamatta lainvalvonta- ja rikosoikeudellisia puolustustarkoituksia varten.Vaatii palveluntarjoajia säilyttämään lapsipornografian kuvat todistusaineistoa varten.Antaa palveluntarjoajille ja NCMEC:lle rajoitetun vapautuksen siviili- ja rikosoikeudellisesta vastuusta tässä laissa vaadittujen tietojen ilmoittamisesta, paitsi jos kyseessä on tahallinen väärinkäytös tai ilkivaltainen laiminlyönti toimia lain mukaisesti. Vaatii palveluntarjoajia ja NCMEC:tä minimoimaan työntekijöiden pääsyn pornografisiin kuviin ja tuhoamaan tällaiset kuvat lainvalvontaviranomaisen ilmoituksesta.Valtuuttaa NCMEC:n toimittamaan palveluntarjoajille sen CyberTipline-puhelinlinjalle ilmoitettuja lapsipornografian kuvia, jotta palveluntarjoajat voivat lopettaa lapsipornografisten kuvien lähettämisen edelleen.</w:t>
      </w:r>
    </w:p>
    <w:p>
      <w:r>
        <w:rPr>
          <w:b/>
        </w:rPr>
        <w:t xml:space="preserve">Tulos</w:t>
      </w:r>
    </w:p>
    <w:p>
      <w:r>
        <w:t xml:space="preserve">Lapsipornografiaan liittyvien raportointivaatimusten nykyaikaistaminen ja laajentaminen, lapsipornografian torjuntaa koskevan yhteistyön laajentaminen ja muut tarkoitukset.</w:t>
      </w:r>
    </w:p>
    <w:p>
      <w:r>
        <w:rPr>
          <w:b/>
        </w:rPr>
        <w:t xml:space="preserve">Esimerkki 6.5846</w:t>
      </w:r>
    </w:p>
    <w:p>
      <w:r>
        <w:t xml:space="preserve">Pathways to Independence Act of 2003 - Muuttaa sosiaaliturvalain IV osaston A-osaa (väliaikainen apu vähävaraisille perheille) siten, että osavaltioille annetaan mahdollisuus: (1) kohdella vammaista henkilöä, jolla on päihdeongelma mukaan luettuna, ja joka osallistuu kuntoutuspalveluihin, työhön osallistuvana; ja (2) laskea työtoiminnaksi tietyt fyysisesti tai psyykkisesti heikentyneelle lapselle tai fyysisesti tai psyykkisesti heikentyneelle huollettavana olevalle aikuiselle henkilölle tarjotut hoitopalvelut. Rajoittaa kolmeen kuukauteen 24 kuukauden jakson aikana sen ajanjakson, jonka henkilö voidaan katsoa osallistuvan työhön tämän lain nojalla. Sallii kolmen kuukauden lisäajan pidentämisen vain, jos henkilö osallistuu tiettyyn työtoimintaan valtion määrittelemän asianmukaisen tuntimäärän ajan kuukaudessa.</w:t>
      </w:r>
    </w:p>
    <w:p>
      <w:r>
        <w:rPr>
          <w:b/>
        </w:rPr>
        <w:t xml:space="preserve">Tulos</w:t>
      </w:r>
    </w:p>
    <w:p>
      <w:r>
        <w:t xml:space="preserve">Lakiehdotus sosiaaliturvalain IV osaston A osan muuttamiseksi siten, että valtio voi kohdella vammaista henkilöä, mukaan lukien päihdeongelmainen henkilö, joka osallistuu kuntoutuspalveluihin ja joka lisää osallistumistaan keskeisiin työtehtäviin, työssä käyvänä henkilönä tarvitsevien perheiden tilapäisen avun ohjelmassa ja sallia, että valtio voi laskea kyseiseen ohjelmaan kuuluvaksi työtoiminnaksi fyysisesti tai psyykkisesti heikentyneelle lapselle tai fyysisesti tai psyykkisesti heikentyneelle aikuiselle huollettavana olevalle hoitoa saavalle lapselle annettavan hoidon.</w:t>
      </w:r>
    </w:p>
    <w:p>
      <w:r>
        <w:rPr>
          <w:b/>
        </w:rPr>
        <w:t xml:space="preserve">Esimerkki 6.5847</w:t>
      </w:r>
    </w:p>
    <w:p>
      <w:r>
        <w:t xml:space="preserve">Effective Homeland Security Management Act of 2007 - Muuttaa vuoden 2002 Homeland Security Act -lakia siten, että perustetaan hallinnosta vastaava apulaisministeri (joka ottaa hoitaakseen monia nykyisen hallinnosta vastaavan apulaisministerin tehtäviä), jonka presidentti nimittää senaatin neuvojen ja suostumuksen perusteella ja joka toimii johtavana hallintopäällikkönä ja sisäisen turvallisuuden ministerin pääasiallisena neuvonantajana hallintoon liittyvissä asioissa.Varapääsihteerin tehtäviin kuuluu integraatio- ja muutosprosessi, jolla varmistetaan sisäisen turvallisuuden ministeriön (DHS) toimintojen ja henkilöstön tehokas ja asianmukainen yhdistäminen, mukaan luettuna johdon integraatiostrategian kehittäminen.</w:t>
      </w:r>
    </w:p>
    <w:p>
      <w:r>
        <w:rPr>
          <w:b/>
        </w:rPr>
        <w:t xml:space="preserve">Tulos</w:t>
      </w:r>
    </w:p>
    <w:p>
      <w:r>
        <w:t xml:space="preserve">Lakiehdotus sisäisen turvallisuuden apulaishallintosihteerin viran perustamisesta ja muista syistä.</w:t>
      </w:r>
    </w:p>
    <w:p>
      <w:r>
        <w:rPr>
          <w:b/>
        </w:rPr>
        <w:t xml:space="preserve">Esimerkki 6.5848</w:t>
      </w:r>
    </w:p>
    <w:p>
      <w:r>
        <w:t xml:space="preserve">Perustetaan kansainvälinen televisiopalvelu kansainvälisen yleisradiotoimiston yhteyteen. Määrittää televisiopalvelun ohjelmat, mukaan lukien: (1) ohjelmat, jotka Bureau of Policy of the Office of the Bureau tuotti ennen tämän lain voimaantuloa; ja (2) sellaiset lisäohjelmat, jotka liittyvät Yhdysvaltojen politiikkaan ja jotka Bureau of the Policy Director voi kehittää.Lopettaa Worldnetin ja VOA-TV:n.</w:t>
      </w:r>
    </w:p>
    <w:p>
      <w:r>
        <w:rPr>
          <w:b/>
        </w:rPr>
        <w:t xml:space="preserve">Tulos</w:t>
      </w:r>
    </w:p>
    <w:p>
      <w:r>
        <w:t xml:space="preserve">Vuoden 2000 laki kansainvälisistä televisiolähetyksistä</w:t>
      </w:r>
    </w:p>
    <w:p>
      <w:r>
        <w:rPr>
          <w:b/>
        </w:rPr>
        <w:t xml:space="preserve">Esimerkki 6.5849</w:t>
      </w:r>
    </w:p>
    <w:p>
      <w:r>
        <w:t xml:space="preserve">Patient and Physician Safety and Protection Act of 2003 - Muuttaa sosiaaliturvalain (SSA) XVIII osaston (Medicare) siten, että osallistuva sairaala, joka käyttää jatko-opiskelijoiden palveluja, velvoitetaan rajoittamaan heidän työaikansa tiettyihin aikatauluihin.Ohjaa terveysministeriön antamaan asetuksia, joilla seurataan ja valvotaan jatko-opiskelijoita, joille on annettu potilaan hoitovastuu osana hyväksyttyä lääketieteellistä koulutusohjelmaa, sekä varmistetaan potilaiden laadukas hoito.Määrittää väärinkäytösten ilmiantajien suojaa työntekijöille, jotka vilpittömässä mielessä ilmoittavat työaikarajoitusten rikkomisesta.Varaa määrärahoja ministerille lisämaksujen suorittamiseksi sairaaloille niiden kohtuullisista lisäkustannuksista, jotka aiheutuvat tämän lain noudattamisesta.</w:t>
      </w:r>
    </w:p>
    <w:p>
      <w:r>
        <w:rPr>
          <w:b/>
        </w:rPr>
        <w:t xml:space="preserve">Tulos</w:t>
      </w:r>
    </w:p>
    <w:p>
      <w:r>
        <w:t xml:space="preserve">Lakiehdotus sosiaaliturvalain XVIII osaston muuttamiseksi siten, että lääkäreiden työaikaa lyhennetään ja valvontaa lisätään potilaiden ja lääkäreiden itsensä turvallisuuden varmistamiseksi.</w:t>
      </w:r>
    </w:p>
    <w:p>
      <w:r>
        <w:rPr>
          <w:b/>
        </w:rPr>
        <w:t xml:space="preserve">Esimerkki 6.5850</w:t>
      </w:r>
    </w:p>
    <w:p>
      <w:r>
        <w:t xml:space="preserve">Renewable Fuel Equity Act - Muuttaa Internal Revenue Code -lakia siten, että uusiutuvien energialähteiden hyvitys laajennetaan kattamaan maalämpö- ja aurinkoenergia, vesivoima ja biomassa (muu kuin suljettuun kiertoon perustuva biomassa).Määritellään edellytykset täyttävät käyttöpäivät laitoksille, jotka käyttävät tällaisia keinoja sähkön tuottamiseen.Laajennetaan investointien verohyvitys koskemaan laitteita, joita käytetään sähkön tuottamiseen tietyistä uusiutuvista energialähteistä.</w:t>
      </w:r>
    </w:p>
    <w:p>
      <w:r>
        <w:rPr>
          <w:b/>
        </w:rPr>
        <w:t xml:space="preserve">Tulos</w:t>
      </w:r>
    </w:p>
    <w:p>
      <w:r>
        <w:t xml:space="preserve">Vuoden 1986 verolain muuttaminen siten, että uusiutuvien energialähteiden tuotantoverohyvitys laajennetaan koskemaan uusia uusiutuvan energian muotoja ja että investointiverohyvitys laajennetaan koskemaan laitteita, joita käytetään uusiutuvista energialähteistä tuotetun sähkön tuotantoon.</w:t>
      </w:r>
    </w:p>
    <w:p>
      <w:r>
        <w:rPr>
          <w:b/>
        </w:rPr>
        <w:t xml:space="preserve">Esimerkki 6.5851</w:t>
      </w:r>
    </w:p>
    <w:p>
      <w:r>
        <w:t xml:space="preserve">Restore Online Shoppers' Confidence Act - määrittelee "kaupan jälkeisen kolmannen osapuolen myyjäksi" henkilön, joka: (2) pyytää ostoja Internetissä alkuperäisen kauppiaan kautta sen jälkeen, kun kuluttaja on aloittanut liiketoimen alkuperäisen kauppiaan kanssa; ja (3) ei ole alkuperäinen kauppias, alkuperäisen kauppiaan tytäryhtiö tai sidosyritys tai alkuperäisen kauppiaan tai tytäryhtiön seuraaja.Tekee laittomaksi sen, että liiketoimen jälkeinen kolmannen osapuolen myyjä veloittaa tai yrittää veloittaa kuluttajan luottokorttia, pankkikorttia, pankkitiliä tai muuta vastaavaa rahoitustiliä internetpohjaisessa liiketoimessa, ellei: (1) myyjä ole ennen kuluttajan laskutustietojen saamista ilmoittanut kaikkia olennaisia ehtoja, mukaan lukien sitä, että kyseinen myyjä ei ole alkuperäisen kauppiaan sidosyritys, sekä tarjottujen tavaroiden tai palvelujen kuvausta ja hintaa, ja (2) myyjä on saanut kuluttajalta nimenomaisen tietoon perustuvan suostumuksen veloittamiseen.Tekee laittomaksi sen, että alkuperäinen kauppias luovuttaa tällaisen tilinumeron tai muita laskutustietoja jollekin transaktion jälkeiselle kolmannelle osapuolelle, joka on Internet-myyjä (jota joskus kutsutaan tietojen välittämiseksi).Tekee laittomaksi sen, että henkilö veloittaa tai yrittää veloittaa kuluttajaa tavaroista tai palveluista, jotka on myyty internetpohjaisessa liiketoimessa negatiivisen vaihtoehdon ominaisuuden avulla, ellei henkilö: (1) esitä tekstiä, jossa ilmoitetaan selkeästi ja näkyvästi kaikki liiketoimen olennaiset ehdot ennen kuin hän saa kuluttajan laskutustiedot; (2) saa kuluttajan nimenomaista tietoon perustuvaa suostumusta ennen kuin veloittaa kuluttajan rahoitustililtä tuotteita tai palveluja tällaisen liiketoimen kautta; ja (3) tarjoa kuluttajalle yksinkertaisia mekanismeja, joilla hän voi estää toistuvien veloitusten asettamisen kuluttajan rahoitustilille. Määritellään "negatiivinen optio-ominaisuus" siten, että se tarkoittaa tavaroiden tai palvelujen myyntiä tai tarjoamista koskevassa tarjouksessa tai sopimuksessa määräystä, jonka mukaan myyjä tulkitsee asiakkaan vaikenemisen tai sen, että hän ei ryhdy positiiviseen toimenpiteeseen tavaroiden tai palvelujen hylkäämiseksi tai sopimuksen peruuttamiseksi, merkitsevän tarjouksen hyväksymistä.Käsittelee tämän lain tai sen nojalla annettujen säännösten rikkomista sopimattomana tai harhaanjohtavana tekona tai menettelynä. Velvoittaa Federal Trade Commissionin (FTC) valvomaan tämän lain noudattamista.Valtuuttaa osavaltion yleisen syyttäjän nostamaan kieltokanteen liittovaltion tuomioistuimessa osavaltion asukkaiden puolesta.</w:t>
      </w:r>
    </w:p>
    <w:p>
      <w:r>
        <w:rPr>
          <w:b/>
        </w:rPr>
        <w:t xml:space="preserve">Tulos</w:t>
      </w:r>
    </w:p>
    <w:p>
      <w:r>
        <w:t xml:space="preserve">Lakiehdotus kuluttajien suojelemiseksi tietyiltä aggressiivisilta myyntitaktiikoilta Internetissä.</w:t>
      </w:r>
    </w:p>
    <w:p>
      <w:r>
        <w:rPr>
          <w:b/>
        </w:rPr>
        <w:t xml:space="preserve">Esimerkki 6.5852</w:t>
      </w:r>
    </w:p>
    <w:p>
      <w:r>
        <w:t xml:space="preserve">Equal Access to Congressional Research Service Reports Act of 2016 Tällä lakiehdotuksella ohjataan Government Publishing Office (GPO) perustamaan ja ylläpitämään julkista verkkosivustoa, joka sisältää Congressional Research Service (CRS) -raportteja ja indeksin, jotka ovat haettavissa, lajiteltavissa ja ladattavissa (myös irtotavarana) ja joista ei saa periä maksua. Verkkosivustolla oleviin CRS:n raportteihin sisältyvät CRS:n määrärahojen hyväksymistä koskevat tuotteet, määrärahojen tuotteet ja kaikki muut CRS:n kirjalliset tuotteet, jotka sisältävät CRS:n tutkimusta tai analyysiä ja jotka ovat kongressin yleisessä käytössä CRS:n kongressi-intranetissä. Verkkosivusto ei sisällä seuraavia tuotteita: räätälöityjä tuotteita tai palveluja, jotka on laadittu suoraan vastauksena räätälöityä analyysiä tai tutkimusta koskevaan pyyntöön ja jotka eivät ole saatavilla kongressin yleiseen käyttöön CRS:n kongressi-intranetissä; CRS:n raportteja, määrärahojen hyväksyntää koskevia tuotteita tai määrärahoja koskevia tuotteita, jotka eivät ole saatavilla tällä tavoin; tai CRS:n kirjallisia tuotteita, jotka CRS on asettanut saataville GPO:n tai kongressin kirjaston ylläpitämälle julkiselle verkkosivustolle (tämän verkkosivuston ohella).  GPO:n on varmistettava, että verkkosivusto päivitetään samanaikaisesti, automaattisesti ja sähköisesti siten, että se sisältää jokaisen uuden tai päivitetyn CRS:n raportin. Ennen kuin CRS:n raportti toimitetaan GPO:lle verkkosivustolla julkaistavaksi, CRS voi poistaa CRS:n työntekijöiden nimet ja yhteystiedot. Vuoden 1946 lainsäädäntöuudistusta koskevaa lakia (Legislative Reorganization Act of 1946) muutetaan siten, että CRS:n on noudatettava tätä lakia.</w:t>
      </w:r>
    </w:p>
    <w:p>
      <w:r>
        <w:rPr>
          <w:b/>
        </w:rPr>
        <w:t xml:space="preserve">Tulos</w:t>
      </w:r>
    </w:p>
    <w:p>
      <w:r>
        <w:t xml:space="preserve">Vuoden 2016 laki kongressin tutkimuslaitoksen raporttien yhtäläisestä saatavuudesta (Equal Access to Congressional Research Service Reports Act of 2016)</w:t>
      </w:r>
    </w:p>
    <w:p>
      <w:r>
        <w:rPr>
          <w:b/>
        </w:rPr>
        <w:t xml:space="preserve">Esimerkki 6.5853</w:t>
      </w:r>
    </w:p>
    <w:p>
      <w:r>
        <w:t xml:space="preserve">Vaatii Federal Emergency Management Agencyn (FEMA) johtajaa ilmoittamaan kaikista tulvavakuutuskarttojen paneeleihin tehtävistä muutoksista, mukaan lukien muutoksista kartan muutoskirjeessä tai kartan tarkistuskirjeessä: (1) toimittamalla kirjattuna kirjeenä kunkin yhteisön, johon muutos vaikuttaa, pääjohtajalle jäljennöksen kyseisen yhteisön tarkistetuista kartoista ja selvityksen, jossa selostetaan tämän lain mukainen menettely, jonka mukaisesti johtajalle voidaan hakea muutosta tarkistettujen karttojen muutoksiin; ja (2) julkaisemalla ilmoitus tällaisista muutoksista Federal Register -lehdessä ja selvityksen, jossa selostetaan (tämän lain mukainen) menettely, jonka mukaisesti johtajalle voidaan hakea muutosta tarkistettujen karttojen muutoksiin.Antaa muutoksesta kärsivälle yhteisölle mahdollisuuden valittaa muutoksesta; edellyttää, että johtaja: (1) päättää 30 päivän kuluessa, joka alkaa vastalauseen vastaanottamisesta, hylkääkö hän vastalauseen, tarkistaa paneelien muutoksia vastalauseen perusteella vai myöntää yhteisölle lisäaikaa vastalauseeseen liittyvien todisteiden hankkimiseksi; ja (2) ilmoittaa päätöksestä kirjallisesti ja kirjattuna kirjeenä yhteisön pääjohtajalle.edellyttää, että johtaja antaa viimeistään 30 päivän kuluttua tässä laissa kuvatun lopullisen päätöksen tekemisestä kirjallisen ilmoituksen jokaiselle kiinteistön omistajalle, johon tällaisen päätöksen perusteella tehty paneelimuutos vaikuttaa.edellyttää, että jos kiinteistön omistajalle, johon paneelimuutos vaikuttaa, aiheutuu kustannuksia, jotka liittyvät maanmittareiden, insinöörien tai vastaavien palvelujen (mutta ei oikeudellisten palvelujen) käyttämiseen muutoksenhaun toteuttamiseksi johtajalle ja muutoksenhaun menestyksekkääksi osoittautumisen yhteydessä, johtaja korvaa tällaiset kustannukset kyseiselle henkilölle.Muutetaan vuoden 1968 kansallista tulvavakuutuslakia siten, että kumotaan vaatimus ehdotettujen tulvakorkeusmääritysten julkaisemisesta tai ilmoittamisesta ja vaaditaan, että kun johtaja vahvistaa ennustettuja tulvakorkeuksia maankäytön tarkoituksiin minkä tahansa yhteisön osalta, hänen on ensin ehdotettava tällaisia määrityksiä: (1) toimittamalla kunkin sellaisen yhteisön johtavalle viranhaltijalle, jota ehdotetut korkeudet koskevat, kirjattuna kirjeenä ilmoituksen korkeuksista, mukaan lukien jäljennös kartoista ja selvitys muutoksenhakumenettelystä tällaisten korkeuksien muuttamiseksi; (2) julkaisemalla ilmoitus tällaisista korkeuksista liittovaltion virallisessa lehdessä (Federal Register), johon on sisällyttävä selvitys muutoksenhakumenettelystä tällaisten korkeuksien muuttamiseksi; ja (3) julkaisemalla korkeudet näkyvässä paikallisessa sanomalehdessä.</w:t>
      </w:r>
    </w:p>
    <w:p>
      <w:r>
        <w:rPr>
          <w:b/>
        </w:rPr>
        <w:t xml:space="preserve">Tulos</w:t>
      </w:r>
    </w:p>
    <w:p>
      <w:r>
        <w:t xml:space="preserve">Kansallisen tulvavakuutusohjelman oikeudenmukaisuutta koskeva laki</w:t>
      </w:r>
    </w:p>
    <w:p>
      <w:r>
        <w:rPr>
          <w:b/>
        </w:rPr>
        <w:t xml:space="preserve">Esimerkki 6.5854</w:t>
      </w:r>
    </w:p>
    <w:p>
      <w:r>
        <w:t xml:space="preserve">Anti-Terrorism Protection of Mass Transportation and Railroad Carriers Act of 2003 - Muuttaa liittovaltion rikoslakia siten, että kielletään joukkoliikennejärjestelmiin ja rautatieliikenteen harjoittajiin kohdistuvat tietyt hyökkäykset ja väkivallanteot, mukaan lukien junan suistaminen raiteilta, biologisen aineen tai toksiinin sijoittaminen joukkoliikennevälineeseen tai sen läheisyyteen, terminaalin sytyttäminen tuleen, vakavan ruumiinvamman aiheuttaminen rautatietyöntekijälle ja väärän tiedon välittäminen yrityksestä tehdä tällainen rikos. Luetellaan olosuhteet, jotka johtavat törkeisiin rikoksiin. Sallii: 1) langallisen, suullisen tai sähköisen viestinnän kuuntelun tapauksissa, joihin liittyy kotimaista tai kansainvälistä terrorismia ja muita määriteltyjä rikoksia (kuten väkivalta kansainvälisillä lentokentillä, hyökkäys liittovaltion laitokseen ampuma-aseella ja salaliitto henkilöiden tai omaisuuden vahingoittamiseksi ulkomailla); ja 2) hätätilanteessa käytettävän kynärekisterin tai jäljityslaitteen käytön tapauksissa, joihin liittyy kotimaista tai kansainvälistä terrorismia tai kansallisia turvallisuusetuja uhkaavaa salaliittotoimintaa.Muuntaa määritelmää: (1) "liittovaltion terrorismirikoksen" käsite sisältää rikoksen, jonka luonteen tai asiayhteyden perusteella vaikuttaa siltä, että sen tarkoituksena on pelotella tai pakottaa siviiliväestöä, vaikuttaa hallituksen politiikkaan pelottelemalla tai pakottamalla tai vaikuttaa hallituksen toimintaan joukkotuhonnalla, salamurhalla tai kidnappauksella; ja (2) "kansainvälisen terrorismin" käsite sisältää luetellut teot, jotka "luonteensa tai asiayhteytensä perusteella vaikuttavat siltä, että niiden tarkoituksena on pelotella, vaikuttaa tai vaikuttaa hallituksen toimintaan".</w:t>
      </w:r>
    </w:p>
    <w:p>
      <w:r>
        <w:rPr>
          <w:b/>
        </w:rPr>
        <w:t xml:space="preserve">Tulos</w:t>
      </w:r>
    </w:p>
    <w:p>
      <w:r>
        <w:t xml:space="preserve">Lakiehdotus joukkoliikenteeseen ja rautateihin kohdistuvasta terrorismista määrättävien rangaistusten koventamiseksi ja lainvalvontaviranomaisten varustamiseksi välineillä joukkoliikenteeseen ja rautateihin kohdistuvien iskujen torjumiseksi ja ehkäisemiseksi.</w:t>
      </w:r>
    </w:p>
    <w:p>
      <w:r>
        <w:rPr>
          <w:b/>
        </w:rPr>
        <w:t xml:space="preserve">Esimerkki 6.5855</w:t>
      </w:r>
    </w:p>
    <w:p>
      <w:r>
        <w:t xml:space="preserve">U.S. Employee, Family Unity, and Legalization Act - muuttaa maahanmuutto- ja kansalaisuuslakia, jotta voidaan pidentää tiettyjen ulkomaalaisten pysyvän oleskeluluvan myöntämispäivää, mukaan lukien yhden vuoden lisäpidennykset tietyin ajanjaksoin. Tarkistaa tiettyjä rajoituksia, jotka koskevat: 1) maastapoistamisen peruuttamista; 2) karkotettavuutta ja maahanpääsyä; ja 3) maahanmuuttajaviisumien myöntämistä tietyille laillisesti maahan tulleiden pysyvästi oleskelevien ulkomaalaisten puolisoille ja lapsille.Perustetaan maahanmuuttajien hyväksikäyttöä ja ihmiskauppaa käsittelevä kansallinen työryhmä, jonka puheenjohtajana toimii työministeri ja joka koostuu liittovaltion ja osavaltioiden lainvalvontaviranomaisista.</w:t>
      </w:r>
    </w:p>
    <w:p>
      <w:r>
        <w:rPr>
          <w:b/>
        </w:rPr>
        <w:t xml:space="preserve">Tulos</w:t>
      </w:r>
    </w:p>
    <w:p>
      <w:r>
        <w:t xml:space="preserve">Tarkistetaan maahanmuutto- ja kansalaisuuslain eri säännöksiä.</w:t>
      </w:r>
    </w:p>
    <w:p>
      <w:r>
        <w:rPr>
          <w:b/>
        </w:rPr>
        <w:t xml:space="preserve">Esimerkki 6.5856</w:t>
      </w:r>
    </w:p>
    <w:p>
      <w:r>
        <w:t xml:space="preserve">Stop Marketing Illegal Drugs to Minors Act - Muuttaa Controlled Substances Act -lakia siten, että se määrää tiukemmat vankeusrangaistukset henkilöille, jotka valmistavat, luovat, jakelevat tai pitävät hallussaan tarkoituksenaan jakaa valvottavaa ainetta, joka on maustettu, värjätty, pakattu tai muutoin muunnettu siten, että se on suunniteltu vetoamaan alle 21-vuotiaaseen henkilöön (tai jotka yrittävät tai ovat salaliitossa näin tehdessään). Rangaistusten koventamisesta uusintarikoksista, jotka liittyvät metamfetamiinin markkinointiin alaikäisille.</w:t>
      </w:r>
    </w:p>
    <w:p>
      <w:r>
        <w:rPr>
          <w:b/>
        </w:rPr>
        <w:t xml:space="preserve">Tulos</w:t>
      </w:r>
    </w:p>
    <w:p>
      <w:r>
        <w:t xml:space="preserve">Muutetaan valvottavia aineita koskevaa lakia siten, että säädetään tiukemmista rangaistuksista, jotka koskevat valvottavien aineiden markkinointia alaikäisille.</w:t>
      </w:r>
    </w:p>
    <w:p>
      <w:r>
        <w:rPr>
          <w:b/>
        </w:rPr>
        <w:t xml:space="preserve">Esimerkki 6.5857</w:t>
      </w:r>
    </w:p>
    <w:p>
      <w:r>
        <w:t xml:space="preserve">Myönnetään liittovaltion peruskirja Ukrainan amerikkalaisille veteraaneille, Incorporated.</w:t>
      </w:r>
    </w:p>
    <w:p>
      <w:r>
        <w:rPr>
          <w:b/>
        </w:rPr>
        <w:t xml:space="preserve">Tulos</w:t>
      </w:r>
    </w:p>
    <w:p>
      <w:r>
        <w:t xml:space="preserve">Tunnustetaan järjestö nimeltä Ukrainian American Veterans, Incorporated.</w:t>
      </w:r>
    </w:p>
    <w:p>
      <w:r>
        <w:rPr>
          <w:b/>
        </w:rPr>
        <w:t xml:space="preserve">Esimerkki 6.5858</w:t>
      </w:r>
    </w:p>
    <w:p>
      <w:r>
        <w:t xml:space="preserve">Small Business Development Fund Act of 1997 - Muuttaa Internal Revenue Code -lakia siten, että jokaiselle yksityishenkilölle, jolla on 50 prosentin strategiaan perustuva pääomavoittojen verovähennys (sellaisena kuin se on määritelty tässä laissa) verovuoden osalta, määrätään vero, joka on yksi prosentti strategian määrästä kyseisenä verovuonna. Valtiovarainministeriön on julkaistava luettelo sovellettavista veronalennusstrategioista seuraavaa kalenterivuosineljännestä varten.  Edellä mainittu muutos tulee voimaan vain, jos liittovaltion pääomatulojen enimmäisverokantaa alennetaan vuoden 1997 aikana. Muuttaa tiettyjen yhtiöosuuksien käsittelyä osakkeina tai velkana koskevia koodeksin säännöksiä siten, että yhtiöosuutta käsitellään osakkeena, jos: 1) tällaisen osuuden painotettu keskimääräinen maksuaika on enintään yli 40 vuotta; tai 2) se maksetaan liikkeeseenlaskijan tai lähipiiriin kuuluvan henkilön osakkeina.  Edellyttää, että liikkeeseenlaskijaa kohdellaan osakkeena olevan koron liikkeeseenlaskijana, jos: 1) liikkeeseenlaskija on yhtiö, jonka on toimitettava vuosittaiset tilinpäätöstiedot Securities and Exchange Commissionille; 2) tilinpäätöstiedoissa ei luonnehdita kyseistä korkoa velaksi; ja 3) koron painotettu keskimääräinen maksuaika on enintään yli 15 vuotta.  Poikkeukset.  Muutos tulee voimaan vain, jos liittovaltion pääomatulojen enimmäisverokantaa ei alenneta vuoden 1997 aikana. Perustetaan valtiovarainministeriöön pienten yritysten kehittämisrahasto ja osoitetaan kyseiseen rahastoon määrärahat, jotka vastaavat tällä lailla tehtyjen muutosten seurauksena saatuja veroja.  Säädetään rahaston tuen hakemista koskevista vaatimuksista.  Sallii rahaston antaa tällaista rahoitustukea luottoyhdistyksille, yhteisön kehitysyhtiöille, työpaikkojen luomiseen tai yritysten ja kaupalliseen kehittämiseen osallistuville yhteisöille tai rahoituslaitoksille, jotka tarvitsevat pääomaa aloittaakseen tai laajentaakseen pienyritystoimintaa pienituloisessa yhteisössä.</w:t>
      </w:r>
    </w:p>
    <w:p>
      <w:r>
        <w:rPr>
          <w:b/>
        </w:rPr>
        <w:t xml:space="preserve">Tulos</w:t>
      </w:r>
    </w:p>
    <w:p>
      <w:r>
        <w:t xml:space="preserve">Vuoden 1997 laki pienyritysten kehittämisrahastosta</w:t>
      </w:r>
    </w:p>
    <w:p>
      <w:r>
        <w:rPr>
          <w:b/>
        </w:rPr>
        <w:t xml:space="preserve">Esimerkki 6.5859</w:t>
      </w:r>
    </w:p>
    <w:p>
      <w:r>
        <w:t xml:space="preserve">Alternative Minimum Tax Repeal Act of 2003 - Muuttaa Internal Revenue Code -lakia siten, että kielletään vaihtoehtoisen vähimmäisveron määrääminen: (1) yrityksille 1. tammikuuta 2003 alkaen ja 2) yksityishenkilöille 1. tammikuuta 2013 alkaen.</w:t>
      </w:r>
    </w:p>
    <w:p>
      <w:r>
        <w:rPr>
          <w:b/>
        </w:rPr>
        <w:t xml:space="preserve">Tulos</w:t>
      </w:r>
    </w:p>
    <w:p>
      <w:r>
        <w:t xml:space="preserve">Vuoden 1986 verolain muuttaminen yritysten ja yksityishenkilöiden vaihtoehtoisen vähimmäisveron kumoamiseksi.</w:t>
      </w:r>
    </w:p>
    <w:p>
      <w:r>
        <w:rPr>
          <w:b/>
        </w:rPr>
        <w:t xml:space="preserve">Esimerkki 6.5860</w:t>
      </w:r>
    </w:p>
    <w:p>
      <w:r>
        <w:t xml:space="preserve">Gulf Coast Multifamily and Assisted Housing Recovery Act - Muuttaa vuoden 1959 asuntolakia, jotta asunto- ja kaupunkikehitysministeriölle voidaan myöntää lisämäärärahoja yksityisten voittoa tavoittelemattomien järjestöjen ja kuluttajaosuuskuntien tukiasuntojen tarjonnan laajentamiseksi pienituloisille ikääntyneille henkilöille, jotka täyttävät tietyt kriteerit, jotka liittyvät Katrina- ja Rita-hurrikaaneihin vuonna 2005.Muuttaa Cranston-Gonzalezin kansallista kohtuuhintaista asumista koskevaa lakia, jotta ministeriölle voidaan myöntää lisämäärärahoja samantyyppisen avun tarjoamiseksi pienituloisille vammaisille henkilöille.Valtuuttaa määrärahat vuoden 1959 asuntolain nojalla hyväksyttyjen, hurrikaani Katrinan New Orleansissa ja St. Bernardin seurakunnassa vahingoittamien tai tuhoamien asuntojen uudelleenrakentamiseen (jälleenrakentamiseen tai korvaamiseen).Edellyttää, että ministeri mukauttaa vuokratasoja vuosittain budjettiperusteisesti tukikelpoisille hankkeille, jotka sijaitsevat vuoden 1959 asuntolain ja Cranston-Gonzalezin kansallisen kohtuuhintaista asumista koskevan lain nojalla vuokratukea saavilla määritellyillä katastrofialueilla.Edellyttää, että ministeri raportoi tietyille kongressin valiokunnille: (1) niiden hankekohtaisten tukisopimusten ja yksiköiden lukumäärästä, jotka on irtisanottu määritellyllä katastrofialueella 30. syyskuuta 2005 jälkeen; ja (2) kunkin tällaisen hankekohtaisen tukisopimuksen rakennuttajan, hankkeen nimen, sijainnin, yksiköiden lukumäärän ja hankkeen kuvauksen.Kielletään, että hankekohtaista tukimaksusopimusta, joka koskee soveltamisalaan kuuluvaa tuettua monikerroksista perheasuntohanketta, ei voida irtisanoa tai purkaa sen vuoksi, että hirmumyrsky Katrina tai Rita vahingoitti tai tuhosi hankkeen asuntoyksiköitä.Tällaisen sopimuksen voimassaolon päättymispäiväksi katsotaan myöhäisempi seuraavista päivämääristä: (1) sopimuksessa määritelty päivämäärä tai (2) vähintään kolmen kuukauden kuluttua siitä, kun kyseisen hankkeen tai korvaavan hankkeen asumisyksiköt on ensimmäisen kerran saatettu asumiskelpoisiksi.Sihteeri velvoitetaan laatimaan ja raportoimaan tietyille kongressin valiokunnille kirjallisesta katastrofivalmiussuunnitelmasta liittovaltion avustamia kiinteistöjä varten, jotka saavat apua kyseisten lakien nojalla.</w:t>
      </w:r>
    </w:p>
    <w:p>
      <w:r>
        <w:rPr>
          <w:b/>
        </w:rPr>
        <w:t xml:space="preserve">Tulos</w:t>
      </w:r>
    </w:p>
    <w:p>
      <w:r>
        <w:t xml:space="preserve">Tarjotaan lisävaroja kohtuuhintaisten asuntojen rakentamiseen pienituloisille eläkeläisille, vammaisille ja muille, jotka menettivät kotinsa Katrina- ja Rita-hurrikaanien seurauksena.</w:t>
      </w:r>
    </w:p>
    <w:p>
      <w:r>
        <w:rPr>
          <w:b/>
        </w:rPr>
        <w:t xml:space="preserve">Esimerkki 6.5861</w:t>
      </w:r>
    </w:p>
    <w:p>
      <w:r>
        <w:t xml:space="preserve">Legislative Line Item Veto Act of 1993 - antaa presidentille lainsäädännöllisen veto-oikeuden budjettikohdan kumoamiseen.  Valtuuttaa presidentin peruuttamaan kokonaan tai osittain minkä tahansa budjettivallan, jos presidentti katsoo, että tällainen peruuttaminen: (1) auttaisi tasapainottamaan liittovaltion talousarvion, pienentämään liittovaltion budjettialijäämää tai vähentämään julkista velkaa; (2) ei heikennä mitään keskeisiä hallituksen toimintoja; (3) ei vahingoita kansallista etua; ja (4) edistää suoraan tämän lain tarkoitusta, joka on harkinnanvaraisten menojen rajoittaminen varainhoitovuosina 1994 tai 1995.  Presidenttiä vaaditaan ilmoittamaan kongressille tällaisesta peruuttamisesta erityisellä viestillä sen jälkeen, kun varainhoitovuoden 1994 tai 1995 määrärahoja koskeva lainsäädäntö on hyväksytty.  Tällainen peruutus tulee voimaan, ellei kongressi hyväksy peruutuksen hylkäämistä koskevaa lakiesitystä. Kuvaa: 1) presidentin viestiin sisällytettävät tiedot ja 2) menettelyt, jotka koskevat irtisanomisen hylkäämistä koskevan lainsäädännön käsittelyä senaatissa ja edustajainhuoneessa.</w:t>
      </w:r>
    </w:p>
    <w:p>
      <w:r>
        <w:rPr>
          <w:b/>
        </w:rPr>
        <w:t xml:space="preserve">Tulos</w:t>
      </w:r>
    </w:p>
    <w:p>
      <w:r>
        <w:t xml:space="preserve">Vuoden 1993 lakiehdotuksen budjettikohdan veto-oikeuslaki (Legislative Line Item Veto Act of 1993)</w:t>
      </w:r>
    </w:p>
    <w:p>
      <w:r>
        <w:rPr>
          <w:b/>
        </w:rPr>
        <w:t xml:space="preserve">Esimerkki 6.5862</w:t>
      </w:r>
    </w:p>
    <w:p>
      <w:r>
        <w:t xml:space="preserve">Teacher Exchange Act of 2010 - valtuuttaa opetusministerin myöntämään avustuksia paikallisille opetusvirastoille ja erityisen tarvitseville paikallisille opetusvirastoille opettajien vaihtoa varten: (1) lähettää opettajia eri alueella sijaitsevaan vastaanottavaan koululaitokseen; 2) tarjota osallistuville opettajille ammatillista kehittämistä, matkakorvauksia, majoitusta ja toimeentulotukea, joka lisätään heidän tavanomaiseen palkkaansa; ja 3) korvata vastaanottavalle koululaitokselle tarvikkeet ja muut satunnaiset tavarat, jotka on ostettu osallistuvien opettajien käyttöön.Vaihtoon osallistuvilla opettajilla on oltava vähintään kolmen vuoden opetuskokemus, ja heidän on sitouduttava palvelemaan vastaanottavassa koululaitoksessa yhden lukuvuoden ajan ja omassa koululaitoksessaan vaihtoon osallistumisensa jälkeisen kaksivuotiskauden ajan.</w:t>
      </w:r>
    </w:p>
    <w:p>
      <w:r>
        <w:rPr>
          <w:b/>
        </w:rPr>
        <w:t xml:space="preserve">Tulos</w:t>
      </w:r>
    </w:p>
    <w:p>
      <w:r>
        <w:t xml:space="preserve">Valtuuttaa opetusministeriön myöntämään avustuksia paikallisille opetusvirastoille opettajavaihdon toteuttamiseksi.</w:t>
      </w:r>
    </w:p>
    <w:p>
      <w:r>
        <w:rPr>
          <w:b/>
        </w:rPr>
        <w:t xml:space="preserve">Esimerkki 6.5863</w:t>
      </w:r>
    </w:p>
    <w:p>
      <w:r>
        <w:t xml:space="preserve">Neighborhood Children's Internet Protection Act - Muuttaa vuoden 1934 viestintälakia siten, että kirjastojen ja yleispalveluapua saavien peruskoulujen ja lukioiden on todistettava, että ne ovat asentaneet järjestelmiä tai ottaneet käyttöön toimintatapoja, joilla estetään tai suodatetaan Internetin pääsy alaikäisille sopimattomiin asioihin. Koululautakunnan, kirjaston tai muun vastuullisen muun kuin liittovaltion viranomaisen on määriteltävä, mikä aineisto on alaikäisille sopimatonta. Ohjaa National Telecommunications and Information Administration -virastoa käynnistämään ilmoituksen ja kommenttien antamista koskevan menettelyn: (1) sen arvioimiseksi, vastaavatko tällä hetkellä saatavilla olevat kaupalliset Internetin esto- ja suodatusohjelmistot riittävästi oppilaitosten tarpeita; (2) suositusten antamiseksi siitä, miten edistetään tällaisiin tarpeisiin vastaavien tuotteiden kehittämistä; ja (3) nykyisin käytössä olevien paikallisten Internetin käyttöpolitiikkojen kehittämisen ja tehokkuuden arvioimiseksi yhteisön panoksen jälkeen.</w:t>
      </w:r>
    </w:p>
    <w:p>
      <w:r>
        <w:rPr>
          <w:b/>
        </w:rPr>
        <w:t xml:space="preserve">Tulos</w:t>
      </w:r>
    </w:p>
    <w:p>
      <w:r>
        <w:t xml:space="preserve">Naapuruston lasten internetin suojelua koskeva laki</w:t>
      </w:r>
    </w:p>
    <w:p>
      <w:r>
        <w:rPr>
          <w:b/>
        </w:rPr>
        <w:t xml:space="preserve">Esimerkki 6.5864</w:t>
      </w:r>
    </w:p>
    <w:p>
      <w:r>
        <w:t xml:space="preserve">Independent Contractor Tax Fairness and Simplification Act of 2012 - Muuttaa Internal Revenue Code -lakia siten, että siinä vahvistetaan kriteerit, joiden perusteella työntekijä voidaan luokitella työntekijäksi tai itsenäiseksi urakoitsijaksi.Kielletään: (1) taannehtiva työveron määrääminen, lukuun ottamatta tiettyjä ammattitaitoisia työntekijöitä, 31. joulukuuta 1978 jälkeisiltä verokausilta, paitsi jos työnantajalla ei ole ollut perusteltua syytä olla käsittelemättä työntekijää työntekijänä, ja (2) valtiovarainministeriön asetusten antaminen tämän lain voimaantulon jälkeen minkä tahansa yksilön työsuhteeseen liittyvän aseman määrittämiseksi työveron kannalta.Vahvistetaan safe harbor -säännökset, joihin palvelun vastaanottaja tai maksaja voi luottaa luokitellessaan palveluntarjoajan itsenäiseksi toimeksisaajaksi eikä työntekijäksi, jos palveluntarjoaja: (1) hänellä on merkittävä taloudellinen vastuu laitteiden ja tilojen hankkimisesta ja ylläpitämisestä sopimuksen mukaisen työn suorittamiseksi; (2) hänelle aiheutuu korvaamattomia kuluja tai hänellä on riski tulojen vaihtelusta, koska korvaus liittyy suoraan myyntiin tai muuhun tuotokseen eikä pelkästään tosiasiallisesti tehtyjen työtuntien tai aiheutuneiden kulujen määrään; (3) hänelle maksetaan korvaus suoritettuun työhön liittyvien tekijöiden eikä pelkästään työtuntien tai käytetyn ajan perusteella; ja (4) hänellä on merkittävä määräysvalta sopimuksen mukaisten palvelujen suorittamisen keinoihin ja tapaan, palvelujen vastaanottajan tai maksajan määrittelyihin ja mahdollisiin sopimukseen sisältyviin lisävaatimuksiin.</w:t>
      </w:r>
    </w:p>
    <w:p>
      <w:r>
        <w:rPr>
          <w:b/>
        </w:rPr>
        <w:t xml:space="preserve">Tulos</w:t>
      </w:r>
    </w:p>
    <w:p>
      <w:r>
        <w:t xml:space="preserve">Vuoden 1986 Internal Revenue Code of 1986 -lain muuttaminen työmarkkina-aseman määrittämistä koskevien standardien laatimiseksi ja muihin tarkoituksiin.</w:t>
      </w:r>
    </w:p>
    <w:p>
      <w:r>
        <w:rPr>
          <w:b/>
        </w:rPr>
        <w:t xml:space="preserve">Esimerkki 6.5865</w:t>
      </w:r>
    </w:p>
    <w:p>
      <w:r>
        <w:t xml:space="preserve">Ohjaa opetusministeriä myöntämään kolmivuotisia esittelyapurahoja paikallisille koulutusvirastoille seuraaviin tarkoituksiin:  (1) kouluvuoden pidentäminen 210 päivään; (2) sellaisten menetelmien tutkiminen, joilla oppimisaikaa voidaan pidentää koulupäivän tai -vuoden aikana tai sen jälkeen; (3) yhteisön, vanhempien ja oppilaiden kuuleminen tällaista pidennettyä koulupäivää tai -vuotta koskevan suunnitelman laatimiseksi; ja (4) sellaisten tapojen tutkiminen, kehittäminen ja toteuttaminen, joilla voidaan maksimoida yhteisen oppimisaikataulun laatu ja prosenttiosuus koulupäivän aikana sekä pidentää oppimisaikaa koulupäivän tai -vuoden aikana tai sen jälkeen. Määritellään yhteinen oppimisaika laadukkaaksi ja kiinnostavaksi opetukseksi haastavissa sisällöissä keskeisissä oppiaineissa, joita ovat englanti, matematiikka, luonnontieteet, vieraat kielet, yhteiskuntaoppi ja hallinto, talous, taide, historia ja maantiede. Hyväksytään määrärahat.</w:t>
      </w:r>
    </w:p>
    <w:p>
      <w:r>
        <w:rPr>
          <w:b/>
        </w:rPr>
        <w:t xml:space="preserve">Tulos</w:t>
      </w:r>
    </w:p>
    <w:p>
      <w:r>
        <w:t xml:space="preserve">Lakiehdotus esittelyavustusten myöntämisestä paikallisille oppilaitoksille, jotta nämä voisivat pidentää oppimisaikaa ja kouluvuoden pituutta.</w:t>
      </w:r>
    </w:p>
    <w:p>
      <w:r>
        <w:rPr>
          <w:b/>
        </w:rPr>
        <w:t xml:space="preserve">Esimerkki 6.5866</w:t>
      </w:r>
    </w:p>
    <w:p>
      <w:r>
        <w:t xml:space="preserve">Private Well Testing Assistance Act - Muuttaa Safe Drinking Water Act -lakia, jotta voidaan perustaa ohjelma, jonka avulla valtioille voidaan myöntää varoja yksityisten kaivojen testaamiseen.Edellyttää, että valtio todistaa ympäristönsuojeluviraston hallinnoijalle, että pohjavesi aiheuttaa mahdollisen uhan ihmisten terveydelle huolenaiheena olevalla alueella.Vahvistetaan kriteerit, joiden mukaan rahoituksen taso määräytyy testattavien kaivojen lukumäärän, paikallisten testikustannusten ja huolenaiheena olevien aineiden tyypin mukaan, mukaan lukien saastumistasojen kausittaiset vaihtelut.</w:t>
      </w:r>
    </w:p>
    <w:p>
      <w:r>
        <w:rPr>
          <w:b/>
        </w:rPr>
        <w:t xml:space="preserve">Tulos</w:t>
      </w:r>
    </w:p>
    <w:p>
      <w:r>
        <w:t xml:space="preserve">Lakiehdotus, jolla muutetaan Safe Drinking Water Act -lakia siten, että valtiot saavat tukea yksityisten kaivojen testaamiseen alueilla, joilla epäillään olevan saastuneita kaivoja, jotta voidaan rajoittaa tai estää ihmisten altistuminen saastuneelle pohjavedelle.</w:t>
      </w:r>
    </w:p>
    <w:p>
      <w:r>
        <w:rPr>
          <w:b/>
        </w:rPr>
        <w:t xml:space="preserve">Esimerkki 6.5867</w:t>
      </w:r>
    </w:p>
    <w:p>
      <w:r>
        <w:t xml:space="preserve">SISÄLLYSLUETTELO:      I osasto:  Lentoasemien parantamisohjelma II osasto: Lentoasemamaksuja koskevat lentoasemien ja lentoliikenteen harjoittajien väliset kiistat III osasto: Lennonjohtojärjestelmän uudistaminen IV osasto: Erinäiset säännökset Airport Improvement Program Temporary Extension Act of 1994 - I osasto:  Airport Improvement Program - Muuttaa vuoden 1982 Airport and Airway Improvement Act of 1982 -lakia siten, että varainhoitovuoden 1994 määrärahoja voidaan käyttää lentoasemien kehittämis- ja suunnitteluhankkeisiin. (Sec. 101) Pidentää liikenneministerin (Secretary) sitovaa toimivaltaa myöntää avustuksia lentoasemien kehittämis- ja suunnitteluhankkeisiin 30. kesäkuuta 1994 saakka. (Sec. 102) Rajoittaa tiettyyn prosenttiosuuteen peruslentoasemien ja rahtilentoasemien määrärahan, jos kongressi säätää lain, joka rajoittaa lentoasemien kehittämiseen ja suunnitteluun myönnettävän määrärahan alle 1,9 miljardiin dollariin minkä tahansa verovuoden osalta. (103 §) Korotetaan ensisijaisten lentoasemien vähimmäisrahoitusta. (Sec. 104) Asetetaan kaava niiden varojen vähentämiseksi, joita ei jaeta kunakin varainhoitovuonna ensisijaisille lentoasemille, rahtiliikenteen palvelulentoasemille ja Alaskan lentoasemille.  Vaaditaan, että tällaiset vähennetyt määrät hyvitetään harkinnanvaraiseen rahastoon. (105 §) Määrätään, että vähintään 1) viisi prosenttia (nykyisin kymmenen) lentoasemien kehittämiseen ja suunnitteluun osoitetuista varoista on jaettava helpottaville lentoasemille tai 2) 1,5 prosenttia (nykyisin 2,5 prosenttia) näistä varoista on jaettava muille kuin ensisijaisille kaupallisten palvelujen lentoasemille ja tietyille julkisille lentoasemille, jotka eivät ole kaupallisten palvelujen lentoasemia. (106 §) Säädetään hyväksyttäviksi hankekustannuksiksi, jotka hallitus voi korvata, kaikki lentoasemien kehittämis- ja suunnittelukustannukset: 1) jotka ovat aiheutuneet varainhoitovuoden 1994 aikana ennen sellaisen avustussopimuksen tekemistä, joka on hyväksytyn lentoaseman asemakaavasuunnitelman ja sovellettavien vaatimusten mukainen, sellaisesta hanketyöstä, jota koskeva sopimus on aiemmin tehty varainhoitovuoden 1994 aikana; ja 2) jos liittovaltion osuus tällaisista kustannuksista maksetaan ainoastaan ensisijaisille ja rahtiliikennettä palveleville lentoasemille myönnetyistä määrärahoista. (107 §) Rajoittaa enintään 200 000 dollariin sen harkinnanvaraisen rahoituksen määrän, jonka helpottavan lentoaseman rahoittaja voi käyttää terminaalin kehittämiseen liittyviin hankekustannuksiin, mukaan lukien sallitut hankekustannukset kaupallisten palvelulentoasemien osalta, joiden matkustajamäärä on enintään 0,05 prosenttia Yhdysvaltojen matkustajamäärästä.  Sallii tällaisten varojen rajoittamattoman käytön terminaalin kehittämiseen ensisijaisilla lentoasemilla, joiden lentokoneiden määrä on enintään 0,05 prosenttia Yhdysvaltojen kokonaislentokoneiden määrästä (pienet lentoasemat). (Sec. 109) Julistaa, että mikään ei estä ministeriä 30. syyskuuta 1993 jälkeen sitomasta avustussopimuksella varoja, jotka Yhdysvallat on saanut takaisin lentoasemien kehittämis- ja suunnitteluhankkeisiin myönnetyistä avustuksista, jos niitä käytetään ainoastaan tällaisten avustusten korotuksiin. II osasto: Lentoasemamaksuja koskevat lentoasemien ja lentoliikenteen harjoittajien väliset kiistat - antaa lentoliikenteen harjoittajille luvan tehdä ministerille valituksia, joissa väitetään, että lentoasemien pitäjien niille määräämät korotetut maksut ovat kohtuuttomia. Lentoasemien pitäjät ja lentoliikenteen harjoittajat, joita asia koskee, voivat toimittaa ministerille huomautuksia ja muuta asiaan liittyvää aineistoa tällaisista valituksista. III osasto: Lennonjohtojärjestelmän uudistaminen - Ohjaa ministeriä tekemään tutkimuksen hallinnollisista, lainsäädännöllisistä ja lainsäädännöllisistä uudistuksista, joiden avulla Federal Aviation Administrationin (FAA) lennonjohtojärjestelmä voisi tarjota käyttäjille parempia palveluita ja alentaa tällaisten palveluiden tarjoamisen kustannuksia heikentämättä kuitenkaan järjestelmän turvallisuutta, käytettävyyttä tai rakennetta. IV osasto: Erinäiset säännökset - FAA:n edellytetään jatkavan neljännesvuosittaisten säilyttämiskorvausten maksamista tietyille FAA:n demonstraatiohankkeen irtisanotuille työntekijöille.  Valtuuttaa FAA:n hallintovirkamiehen maksamaan maksuja tällaisesta hankkeesta aiheutuneista kustannuksista tietyn ajanjakson ajan. (401 kohta) FAA:n hallintovirkamiehen edellytetään tutkivan ja toimittavan tulokset tietyille kongressin valiokunnille kaikista esteistä, joita saattaa olla asianmukaisen lennonjohtajien henkilöstömäärän saavuttamisessa vaikeasti miehitettävissä laitoksissa.</w:t>
      </w:r>
    </w:p>
    <w:p>
      <w:r>
        <w:rPr>
          <w:b/>
        </w:rPr>
        <w:t xml:space="preserve">Tulos</w:t>
      </w:r>
    </w:p>
    <w:p>
      <w:r>
        <w:t xml:space="preserve">Vuoden 1994 laki lentoasemien parantamisohjelman väliaikaisesta jatkamisesta (Airport Improvement Program Temporary Extension Act of 1994)</w:t>
      </w:r>
    </w:p>
    <w:p>
      <w:r>
        <w:rPr>
          <w:b/>
        </w:rPr>
        <w:t xml:space="preserve">Esimerkki 6.5868</w:t>
      </w:r>
    </w:p>
    <w:p>
      <w:r>
        <w:t xml:space="preserve">Kansainvälisen avaruusaseman (ISS), avaruuteen laukaisujärjestelmän ja Orion-miehistökapselin (katetut ohjelmat) lopettamisvastuukustannukset rahoitetaan ainoastaan tämän lain nojalla. Kielletään National Aeronautics and Space Administrationin (NASA) hallintoviranomaista varaamasta varoja katettuun ohjelmaan varatuista määrärahoista ja ohjeistetaan hallintoviranomaista ohjeistamaan pääurakoitsijoita olemaan varaamatta varoja tällaiseen ohjelmaan liittyviä mahdollisia irtisanomisvastuukustannuksia varten. Julistaa, että kongressin tarkoituksena on, että katettuihin ohjelmiin myönnettäviä määrärahoja käytetään asetettujen teknisten tavoitteiden ja aikataulujen välitavoitteiden saavuttamiseen. Julistaa mitättömäksi ja täytäntöönpanokelvottomaksi kaikki ennen tämän lain voimaantuloa tehtyjen pääurakkasopimusten määräykset, joissa määrätään irtisanomisvastuukustannusten maksamisesta muulla tavoin kuin tässä laissa säädetyllä tavalla. Estää hallintovirkamiestä aloittamasta soveltamisalaan kuuluvaa ohjelmaa koskevan pääurakkasopimuksen irtisanomista hallituksen edun vuoksi, ellei se ole sallittua tai vaadittua tämän lain voimaantulon jälkeen annetussa laissa. Vaatii ilmoituksen tietyille kongressin valiokunnille ennen kuin pääurakkasopimus irtisanotaan syystä.  Hallinnoijan edellytetään ilmoittavan kongressille, jos määrärahojen hyväksyminen on tarpeen ennen ehdotettua ohjelman päättämistä, koska sopimuksen rahoitukseen tarkoitetulla määrärahatilillä ei ole käytettävissä riittävästi sitomattomia määrärahoja. </w:t>
      </w:r>
    </w:p>
    <w:p>
      <w:r>
        <w:rPr>
          <w:b/>
        </w:rPr>
        <w:t xml:space="preserve">Tulos</w:t>
      </w:r>
    </w:p>
    <w:p>
      <w:r>
        <w:t xml:space="preserve">Varautuminen tiettyjen kansallisen ilmailu- ja avaruushallinnon (National Aeronautics and Space Administration) hankkeiden päättymisvastuukustannuksiin ja muihin tarkoituksiin.</w:t>
      </w:r>
    </w:p>
    <w:p>
      <w:r>
        <w:rPr>
          <w:b/>
        </w:rPr>
        <w:t xml:space="preserve">Esimerkki 6.5869</w:t>
      </w:r>
    </w:p>
    <w:p>
      <w:r>
        <w:t xml:space="preserve">Southwestern Indian Polytechnic Institute Administrative Systems Act of 1996 - säätää, että tiettyjä henkilöstöhallintoa koskevia virkamieslakeja ei sovelleta Southwestern Indian Polytechnic Instituten palvelukseen, työntekijöihin tai tehtäviin hakeviin.  Instituutin johtajan edellytetään asetuksella antavan vaihtoehtoisia henkilöstöhallintoa koskevia säännöksiä.  Kielletään kattamasta instituutin nykyisiä työntekijöitä muutoin kuin vapaaehtoisen valinnan perusteella. Sisäasiainministeriön tehtävänä on siirtää instituutin johtajalle hankintavaltuudet instituutin hallinnollisten toimintojen hoitamiseksi. Hyväksytään määrärahat.</w:t>
      </w:r>
    </w:p>
    <w:p>
      <w:r>
        <w:rPr>
          <w:b/>
        </w:rPr>
        <w:t xml:space="preserve">Tulos</w:t>
      </w:r>
    </w:p>
    <w:p>
      <w:r>
        <w:t xml:space="preserve">Southwestern Indian Polytechnic Institute Administrative Systems Act of 1996 (Lounais-Intian ammattikorkeakoulu)</w:t>
      </w:r>
    </w:p>
    <w:p>
      <w:r>
        <w:rPr>
          <w:b/>
        </w:rPr>
        <w:t xml:space="preserve">Esimerkki 6.5870</w:t>
      </w:r>
    </w:p>
    <w:p>
      <w:r>
        <w:t xml:space="preserve">National Principal Recruitment Act - Ohjaa opetusministeriä perustamaan kansallisen rehtoreiden rekrytointiohjelman, jossa myönnetään vastaavia avustuksia enintään kolmelle kumppanuudelle, joista kukin koostuu voittoa tavoittelemattomasta organisaatiosta, joka työskentelee tutkimusorganisaation ja paikallisten opetusvirastojen kanssa 1) rekrytoidakseen uusia rehtoreita kouluihin, joissa on erityisen suuria tarpeita, ja tarjotakseen heille vuoden mittaisen esiopetukseen liittyvän harjoittelujakson sekä jatkuvaa tukea ja ammatillista kehittämistä; ja 2) tutkiakseen, arvioidakseen ja raportoidakseen tällaisesta toiminnasta, jotta menestyksekkäitä toimintatapoja voidaan jäljitellä ja jotta voidaan mitata, miten kukin apurahansaaja onnistuu parantamaan oppilaiden akateemista suorituskykyä.Korottaa avustusta 50 prosentilla sen kolmannen täyden kouluvuoden jälkeen, jolloin se on pantu täytäntöön, jos: (1) tällainen tutkimus ja arviointi osoittaa, että oppilaat, joita apurahansaajan rekrytoimat, kouluttamat ja tukemat rehtorit ovat johtaneet vähintään kahden vuoden ajan kouluissa, joissa on erityisen suuria tarpeita, saavuttavat suurempia opintomenestyksiä kuin vertailukelpoiset oppilaat muualla; ja (2) apurahansaajalla on valmiudet laajentaa palvelujaan.Avustus päättyy neljännen täytäntöönpanovuoden loppuun mennessä, jos oppilaat, joita tällaiset rehtorit ovat johtaneet vähintään kahden vuoden ajan, eivät ole saavuttaneet suurempaa akateemista edistystä kuin vastaavat oppilaat muualla.Määritellään "erityisen tarvitseviksi kouluiksi" julkiset perus- tai keskiasteen koulut, joissa vähintään 40 prosenttia oppilaista saa ilmaisen tai alennettuun hintaan maksettavan lounaan koululounasohjelmasta.</w:t>
      </w:r>
    </w:p>
    <w:p>
      <w:r>
        <w:rPr>
          <w:b/>
        </w:rPr>
        <w:t xml:space="preserve">Tulos</w:t>
      </w:r>
    </w:p>
    <w:p>
      <w:r>
        <w:t xml:space="preserve">Lakiehdotus, jolla pyritään rekrytoimaan, kouluttamaan ja tukemaan sellaisten koulujen rehtoreita, joissa on suuria tarpeita ja jotka parantavat tehokkaasti oppilaiden koulumenestystä.</w:t>
      </w:r>
    </w:p>
    <w:p>
      <w:r>
        <w:rPr>
          <w:b/>
        </w:rPr>
        <w:t xml:space="preserve">Esimerkki 6.5871</w:t>
      </w:r>
    </w:p>
    <w:p>
      <w:r>
        <w:t xml:space="preserve">Responsible Ownership of Public Land Act - Ohjaa sisäministeriä perustamaan vuotuisen tuotantokannustinmaksun liittovaltion maa- ja merialueille, joilla on vuokrasopimus öljyn tai maakaasun tuotantoa varten ja joilla tuotantoa ei tapahdu.Määrittelee maksun määrän jokaiselta hehtaarilta maata, josta tuotetaan öljyä tai maakaasua alle 90 päivän ajan kalenterivuoden aikana.Perustaa energiatehokkuus- ja uusiutuvan energian rahaston, joka toimii tämän lain nojalla saatujen maksujen tallettajana.Kuvaa energiaohjelmat, jotka rahoitetaan näillä maksuilla, mukaan lukien: 1) aurinkoenergian tutkimus ja kehittäminen; 2) seuraavan sukupolven tuulivoimalat; 3) säähoidon tuki pienituloisille asunnoille; 4) uudet teknologiat rakennusten energiatehokkuuden parantamiseksi ja kasvihuonekaasupäästöjen vähentämiseksi; 5) energiavarastointijärjestelmät sähkökäyttöisten ajoneuvojen, kiinteiden sovellusten sekä sähkönsiirron ja -jakelun tukemiseksi; 6) kehittyneiden ajoneuvojen tutkimus, kehittäminen ja esittely; ja 7) pienituloisten kotienergia-apu.</w:t>
      </w:r>
    </w:p>
    <w:p>
      <w:r>
        <w:rPr>
          <w:b/>
        </w:rPr>
        <w:t xml:space="preserve">Tulos</w:t>
      </w:r>
    </w:p>
    <w:p>
      <w:r>
        <w:t xml:space="preserve">Lakiehdotus sisäministerin ohjeistamiseksi ottamaan käyttöön vuotuinen tuotantokannustinmaksu liittovaltion maa- ja merialueiden osalta, joihin sovelletaan vuokrasopimusta öljyn tai maakaasun tuotantoa varten ja joiden nojalla tuotantoa ei tapahdu, jotta maksun käyttö energiatehokkuus- ja uusiutuvan energian hankkeisiin olisi sallittua, sekä muihin tarkoituksiin.</w:t>
      </w:r>
    </w:p>
    <w:p>
      <w:r>
        <w:rPr>
          <w:b/>
        </w:rPr>
        <w:t xml:space="preserve">Esimerkki 6.5872</w:t>
      </w:r>
    </w:p>
    <w:p>
      <w:r>
        <w:t xml:space="preserve">Vuoden 1993 Yhdysvaltojen ja Kanadan välinen viljan reilua kauppaa koskeva laki - I osasto: Osasto: Viljakauppaneuvottelut - kehottaa presidenttiä neuvottelemaan Kanadan kanssa seuraavista asioista:  (1) vahvistaa menetelmä sen hinnan määrittämiseksi, jolla Kanadan vehnälautakunta myy maataloustuotteita Yhdysvaltoihin (sekä lautakunnan hankintahinta), kuten Yhdysvaltojen ja Kanadan välisen vapaakauppasopimuksen täytäntöönpanoa koskevan vuoden 1988 lain hallinnollisia toimia koskevassa lausumassa edellytetään; (2) jättää Kanadan länsirannikon viljankuljetuslain (Western Grain Transportation Act) mukaisesti vahvistetut kuljetusmaksut Kanadan maataloustuotteiden ulkopuolelle, jotka kuljetetaan itärannikon satamien kautta Yhdysvaltojen kulutukseen; ja (3) selventää hankintahinnan merkitystä siten, että se sisältää tietyt tukimaksut kanadalaisille tuottajille, viljan käsittelyyn osallistuville yrityksille, viljan varastoijille ja kuljetusliikkeille.  Asetetaan seuraamukset, jos neuvottelut epäonnistuvat. Edellytetään, että liittovaltion virastot (muut kuin Yhdysvaltojen kansainvälinen kauppakomissio) antavat teknistä apua tasoitustullien ja polkumyyntitullien hakijoille vehnän tai ohran Yhdysvaltoihin suuntautuvaan vientiin myönnettävien Kanadan tukien osalta. II osasto: Maatalouskauppaa koskevat ohjelmat - Muutetaan vuoden 1978 maatalouskauppalakia siten, että maatalousministeriötä (Secretary of Agriculture) ohjataan edistämään sellaisen ohjelman käyttöä, joka antaa yhdysvaltalaisen viljan viejille, käyttäjille, jalostajille ja ulkomaisille ostajille mahdollisuuden kilpailla kanadalaisen viljan viejien, käyttäjien, jalostajien ja ulkomaisten ostajien kanssa ja jossa otetaan huomioon:  (1) Kanadan kuljetustuet, joilla edistetään viljan myyntiä Meksikoon; ja 2) Kanadan vehnäviraston harjoittama vehnän myynti ulkomaisilla markkinoilla hankintakustannuksia alhaisempaan hintaan. Muutetaan vuoden 1990 elintarvike-, maatalous-, suojelu- ja kauppalakia siten, että vaadittaisiin tiettyjen vaatimusten mukaisen käyttötarkoitustodistuksen sisällyttämistä asiakirjoihin, jotka koskevat soveltamisalaan kuuluvien ulkomaisten hyödykkeiden (tuontivehnä, rehuvehnä tai soijapavut) maahantuontia.  Edellytetään, että katetun ulkomaisen hyödykkeen vastaanottaja raportoi neljännesvuosittain ministeriölle.  Säädetään siviilioikeudellisista seuraamuksista, joita sovelletaan säännösten noudattamatta jättämiseen. Edellytetään, että Commodity Credit Corporation tarjoaa mahdollisuuden kuulemiseen ennen kuin se keskeyttää tai estää henkilön osallistumisen maatalouskauppaa koskevaan ohjelmaan, jos tämä käyttää ulkomaista maataloushyödykettä ohjelman ehtojen vastaisesti.</w:t>
      </w:r>
    </w:p>
    <w:p>
      <w:r>
        <w:rPr>
          <w:b/>
        </w:rPr>
        <w:t xml:space="preserve">Tulos</w:t>
      </w:r>
    </w:p>
    <w:p>
      <w:r>
        <w:t xml:space="preserve">Yhdysvaltojen ja Kanadan välinen vuoden 1993 viljan reilua kauppaa koskeva laki (Fair Grain Trade Act of 1993)</w:t>
      </w:r>
    </w:p>
    <w:p>
      <w:r>
        <w:rPr>
          <w:b/>
        </w:rPr>
        <w:t xml:space="preserve">Esimerkki 6.5873</w:t>
      </w:r>
    </w:p>
    <w:p>
      <w:r>
        <w:t xml:space="preserve">Postialan innovaatiolaki Tällä lakiehdotuksella ohjataan Yhdysvaltain postilaitosta (USPS) perustamaan pilottiohjelma, jonka tarkoituksena on tarjota muita kuin postipalveluja julkisen ja yksityisen sektorin kumppanuuksien avulla viidessä postipiirissä tai -alueella, mukaan lukien vähintään yksi maaseutualue. Tällaisia muita kuin postipalveluja voivat olla rahoituspalvelut, varastointi, kokeelliset postituotteiden markkinatestaukset, yhteisön tukipalvelut, Internet-äänestys, kunnalliset laajakaistapalvelut ja julkiset langattomat Internet-palvelut, laajakaistaiset Internet-hätäpalvelut ja passipalvelut. Lakiehdotuksessa annetaan USPS:lle myös lupa toimittaa omaisuutta ja palveluja osavaltion, paikallis- tai heimohallinnolle. USPS voi käyttää tällaisten palvelujen tarjoamisesta saatavat kustannussäästöt innovointiin, tutkimukseen ja kehitykseen sekä toimintaan. Lakiehdotuksessa määritellään ehdot, joiden mukaisesti alkoholijuomat katsotaan postitettaviksi. Ne on postitettava: (1) katetun lähettäjän toimesta, (2) yksityisesti kuljetettaviin lähetyksiin muuten sovellettavien toimitusvaatimusten mukaisesti ja (3) tavalla, joka takaa suoran toimituksen postilaitoksessa olevalle asianmukaisesti valtuutetulle edustajalle tai vastaanottajalle, jonka on oltava vähintään 21-vuotias ja jonka on esitettävä voimassa oleva, hallituksen myöntämä kuvallinen henkilöllisyystodistus toimitushetkellä. Alkoholijuoma ei saa olla tarkoitettu jälleenmyyntiin tai muuhun kaupalliseen tarkoitukseen. Lakiehdotuksessa annetaan USPS:lle lupa tehdä sopimuksia ajoneuvokannan päivittämiseksi, jotta voidaan lisätä pitkän aikavälin säästöjä vähentämällä kolari-, huolto-, polttoaine- tai muita kustannuksia. USPS:n on: (1) kehitettävä ajoneuvojensa hiilidioksidipäästöjä, polttoainetaloutta ja turvallisuutta koskevat suuntaviivat; ja 2) vähennettävä ajoneuvojensa öljynkulutusta vähintään 2 prosenttia vuodessa varainhoitovuoden 2025 loppuun mennessä.  Hallituksen tilintarkastusviraston on tehtävä tutkimus siitä, onko USPS:n mahdollista tarjota Internet-palveluja yleisölle.</w:t>
      </w:r>
    </w:p>
    <w:p>
      <w:r>
        <w:rPr>
          <w:b/>
        </w:rPr>
        <w:t xml:space="preserve">Tulos</w:t>
      </w:r>
    </w:p>
    <w:p>
      <w:r>
        <w:t xml:space="preserve">Postialan innovaatiolaki</w:t>
      </w:r>
    </w:p>
    <w:p>
      <w:r>
        <w:rPr>
          <w:b/>
        </w:rPr>
        <w:t xml:space="preserve">Esimerkki 6.5874</w:t>
      </w:r>
    </w:p>
    <w:p>
      <w:r>
        <w:t xml:space="preserve">Valtuuttaa opetusministerin myöntämään avustuksia asianmukaisille organisaatioille bonusten myöntämiseksi opettajille, jotka saavat tietotekniikkasertifioinnin. Hyväksytään määrärahat varainhoitovuosiksi 2001-2005.</w:t>
      </w:r>
    </w:p>
    <w:p>
      <w:r>
        <w:rPr>
          <w:b/>
        </w:rPr>
        <w:t xml:space="preserve">Tulos</w:t>
      </w:r>
    </w:p>
    <w:p>
      <w:r>
        <w:t xml:space="preserve">Vuoden 2000 tietotekniikkalaki</w:t>
      </w:r>
    </w:p>
    <w:p>
      <w:r>
        <w:rPr>
          <w:b/>
        </w:rPr>
        <w:t xml:space="preserve">Esimerkki 6.5875</w:t>
      </w:r>
    </w:p>
    <w:p>
      <w:r>
        <w:t xml:space="preserve">Kansallinen tietokoneiden kierrätyslaki - Ohjaa ympäristönsuojeluviraston hallintoviranomaista sen jälkeen, kun se on toimittanut kongressille tutkimuksen käytetyissä tietokoneissa olevista jätemateriaaleista, jotka voivat olla vaarallisia ihmisten terveydelle tai ympäristölle, vaatimaan maksun perimistä tietokoneiden, monitorien tai muiden nimettyjen elektronisten laitteiden myynnistä loppukäyttäjälle.Vaatii, että kerätyt maksut käytetään tämän lain hallinnointiin ja avustuksiin: (1) käytettyjen tietokoneiden, monitorien tai muiden laitteiden keräämiseen tai käsittelyyn kierrätystä varten; (2) tällaisten tuotteiden uudelleenkäyttöön tai jälleenmyyntiin; ja (3) tällaisista tuotteista saatavien raaka-aineiden talteenottoon ja käyttöön tai myyntiin uudelleenkäyttöä varten.edellyttää, että kongressille raportoidaan tietokoneiden kierrätyksen tilanteesta, johon sisältyy kuvaus maksujen keräämisestä ja käytöstä.</w:t>
      </w:r>
    </w:p>
    <w:p>
      <w:r>
        <w:rPr>
          <w:b/>
        </w:rPr>
        <w:t xml:space="preserve">Tulos</w:t>
      </w:r>
    </w:p>
    <w:p>
      <w:r>
        <w:t xml:space="preserve">Perustetaan ympäristönsuojeluviraston kautta avustus- ja maksuohjelma käytettyjen tietokoneiden kierrätyksen kannustamiseksi ja edistämiseksi sekä kansallisen infrastruktuurin kehittämiseksi käytettyjen tietokoneiden kierrätystä varten ja muihin tarkoituksiin.</w:t>
      </w:r>
    </w:p>
    <w:p>
      <w:r>
        <w:rPr>
          <w:b/>
        </w:rPr>
        <w:t xml:space="preserve">Esimerkki 6.5876</w:t>
      </w:r>
    </w:p>
    <w:p>
      <w:r>
        <w:t xml:space="preserve">First Flight Commemorative Coin Act of 1997 - Ohjaa valtiovarainministeriä lyömään ja laskemaan liikkeeseen rajoitetun ajan kymmenen dollarin kultakolikoita, yhden dollarin hopeakolikoita ja puolen dollarin verhoiltuja kolikoita, jotka kuvaavat Orville ja Wilbur Wrightin ensimmäistä lentoa Kitty Hawkissa, Pohjois-Carolinassa, 17. joulukuuta 1903. Kehottaa ministeriä varmistamaan, että 1) laaditaan kolikoiden markkinointisuunnitelma ja 2) että käytettävissä on riittävästi varoja suunnitelman toteuttamisesta aiheutuvien kustannusten kattamiseksi. velvoittaa maksamaan viipymättä kaikki kolikkojen myynnistä saadut lisämaksut First Flight Foundation -säätiölle:  (1) Wrightin veljesten muistomerkin ylläpitämiseen Pohjois-Carolinan Outer Banksissa ja 2) Wright Brothers National Memorial Parkin vierailijakeskuksen ja muiden tilojen laajentamiseen ja ylläpitämiseen. Vapautetaan tietyistä kolikko-ohjelman rajoituksista.</w:t>
      </w:r>
    </w:p>
    <w:p>
      <w:r>
        <w:rPr>
          <w:b/>
        </w:rPr>
        <w:t xml:space="preserve">Tulos</w:t>
      </w:r>
    </w:p>
    <w:p>
      <w:r>
        <w:t xml:space="preserve">Vuoden 1997 laki ensimmäisen lennon juhlarahasta (First Flight Commemorative Coin Act of 1997)</w:t>
      </w:r>
    </w:p>
    <w:p>
      <w:r>
        <w:rPr>
          <w:b/>
        </w:rPr>
        <w:t xml:space="preserve">Esimerkki 6.5877</w:t>
      </w:r>
    </w:p>
    <w:p>
      <w:r>
        <w:t xml:space="preserve">Sydänpysähdyksestä selviytymistä koskeva laki - Muuttaa kansanterveyspalvelulakia hätäapupalvelujen osalta.  Vaaditaan, että hätäapupalveluja ja ennaltaehkäiseviä, diagnostisia, terapeuttisia ja kuntouttavia lähestymistapoja koskevat ohjelmat sisältävät:  (1) sydänpysähdykseen sovellettavan valtion koulutusohjelman mallin keskeisen sisällön kehittäminen ja levittäminen, jotta se voidaan sisällyttää EMS:n koulutusohjelmiin ja koulutusohjelmiin, joissa käsitellään hengenpelastavia toimenpiteitä, mukaan lukien sydän- ja keuhkoelvytys ja defibrillaatio; (2) rajoitettu demonstraatiohanke, jonka tarkoituksena on tarjota koulutusta tällaisessa keskeisessä sisällössä; (3) sydänpysähdyksiä hoitavien palveluntarjoajien määrittäminen; (4) sellaisten laitteiden ja tarvikkeiden määrittäminen, joiden olisi oltava tällaisten palveluntarjoajien saatavilla, jotta hengenpelastustoimenpiteet olisivat mahdollisia; (5) osavaltioiden ja liittovaltion mallilainsäädännön kehittäminen; ja (6) kansallisen tietokannan koordinointi sydänpysähdysten esiintyvyyttä ja niihin liittyviä kysymyksiä koskevien tietojen raportoimiseksi ja keräämiseksi. Määritellään suuntaviivat valtion koulutusohjelman mallin keskeistä sisältöä varten. toteaa, että mallilainsäädännön tarkoituksena on varmistaa: 1) ensihoitopalvelun saatavuus harkitsemalla vaatimusta hengenpelastuslaitteiden julkisesta sijoittamisesta ja 2) hyvän samarialaisen immuniteetti sydänpysähdyksen hoitajille, koulutusohjelmien ohjaukseen osallistuville henkilöille sekä niiden kiinteistöjen omistajille ja hallinnoijille, joihin laitteet on sijoitettu.</w:t>
      </w:r>
    </w:p>
    <w:p>
      <w:r>
        <w:rPr>
          <w:b/>
        </w:rPr>
        <w:t xml:space="preserve">Tulos</w:t>
      </w:r>
    </w:p>
    <w:p>
      <w:r>
        <w:t xml:space="preserve">Sydänpysähdyksestä selviytymistä koskeva laki</w:t>
      </w:r>
    </w:p>
    <w:p>
      <w:r>
        <w:rPr>
          <w:b/>
        </w:rPr>
        <w:t xml:space="preserve">Esimerkki 6.5878</w:t>
      </w:r>
    </w:p>
    <w:p>
      <w:r>
        <w:t xml:space="preserve">Muutetaan Internal Revenue Code -lakia passiivista toimintaa koskevien sääntöjen mukaisen kiinteistövuokraustoiminnan kuittauksen osalta siten, että tällaisten sääntöjen mukaista kuntoutushyvitystä lisätään.</w:t>
      </w:r>
    </w:p>
    <w:p>
      <w:r>
        <w:rPr>
          <w:b/>
        </w:rPr>
        <w:t xml:space="preserve">Tulos</w:t>
      </w:r>
    </w:p>
    <w:p>
      <w:r>
        <w:t xml:space="preserve">Vuoden 1986 Internal Revenue Code of 1986 -lain muuttaminen kuntoutushyvityksen käsittelyn osalta passiivisen toiminnan rajoitusten mukaisesti.</w:t>
      </w:r>
    </w:p>
    <w:p>
      <w:r>
        <w:rPr>
          <w:b/>
        </w:rPr>
        <w:t xml:space="preserve">Esimerkki 6.5879</w:t>
      </w:r>
    </w:p>
    <w:p>
      <w:r>
        <w:t xml:space="preserve">Investment Adviser Examination Improvement Act of 2012 - Julistaa kongressin olevan sitä mieltä, että Securities and Exchange Commissionin (SEC) olisi lisättävä sijoitusneuvojien tarkastusten määrää ja tiheyttä.Muuttaa vuoden 1940 sijoitusneuvonantajia koskevaa lakia siten, että SEC:tä ohjataan keräämään SEC:n tarkastuksen tai tarkastuksen kohteena olevilta sijoitusneuvojilta vuosimaksu tällaisten tarkastusten ja tutkimusten kustannusten kattamiseksi. Vapauttaa tietyt osavaltioiden sääntelemät sijoitusneuvojat vuosittaisen maksun maksamista koskevasta vaatimuksesta. Vaatii SEC:n julkistamaan kaavan verkkosivuillaan yhdessä maksun määrittelyssä käytettyjen tekijöiden kanssa.Vaatii Comptroller Generalin tarkastamaan joka toinen vuosi tällaisten maksujen käytön, SEC:n tarkistukset maksukaavasta ja kaikki siihen tehdyt muutokset.Asettaa tällaiset maksut SEC:n käyttöön ilman lisämäärärahoja tai varainhoitovuotta koskevia rajoituksia sijoitusneuvojien tarkastuksista ja tutkimuksista aiheutuvien kustannusten maksamiseksi.</w:t>
      </w:r>
    </w:p>
    <w:p>
      <w:r>
        <w:rPr>
          <w:b/>
        </w:rPr>
        <w:t xml:space="preserve">Tulos</w:t>
      </w:r>
    </w:p>
    <w:p>
      <w:r>
        <w:t xml:space="preserve">Muutetaan vuoden 1940 sijoitusneuvonantajia koskevaa lakia siten, että tiettyjen sijoitusneuvojien on maksettava maksuja, joilla katetaan kyseisen lain mukaisten sijoitusneuvojien tarkastuksista ja tutkimuksista aiheutuvat kustannukset.</w:t>
      </w:r>
    </w:p>
    <w:p>
      <w:r>
        <w:rPr>
          <w:b/>
        </w:rPr>
        <w:t xml:space="preserve">Esimerkki 6.5880</w:t>
      </w:r>
    </w:p>
    <w:p>
      <w:r>
        <w:t xml:space="preserve">Public Broadcasting Financial Independence and Family Viewing Act of 1995 - Muuttaa vuoden 1934 viestintälakia siten, että julkisen yleisradiotoiminnan järjestön (Corporation for Public Broadcasting) vastuualueeseen kuuluvien julkisten televisiolähetysten on oltava sopivia perheiden katseltaviksi koko lähetyspäivän ajan. (3 §) Kielletään liittovaltion varojen käyttäminen sellaisten ohjelmien lähettämiseen, jotka ovat säädyttömiä, tai sellaisten draamaohjelmien lähettämiseen, jotka sisältävät alastomuutta. (4 §) julistaa, että on yleisen edun mukaista, että julkinen yleisradiotoiminta tarjoaa perheille sopivia koulutus-, kulttuuri-, tiedotus- ja viihdeohjelmia. (5 §) edellyttää, että liittovaltion viestintäkomissio antaa määräyksiä, joiden nojalla yleisradiotoiminnan luvanhaltijat voivat tietyin edellytyksin:  (1) käyttää lähetystaajuuksiaan liitännäis- ja lisäpalveluiden lähettämiseen, jos toimiluvan haltijat tarjoavat vähintään yhden maksuttoman julkisen yleisradio-ohjelman; ja 2) käyttää lähetystaajuuttaan kello 1.00-6.00 välisenä aikana muiden kuin julkisten yleisradio-ohjelmien tarjoamiseen vuokrattuna maksua vastaan tai kaupallisesti sponsoroitujen ohjelmien tarjoamiseen. (7 §) Tarkistetaan mainosrajoituksia siten, että julkinen yleisradioasema voi mainostaa tarjontaa, joka on opetus- tai kulttuuritapahtuma, jota sponsoroi osittain hyväksytty julkinen yleisradioasema tai julkisten yleisradioasemien ohjelmien tuottaja tai jakelija. (8 §) Sallii julkisen yleisradiotoiminnan ohjelmien jakelun katsojille satelliitin, yleisen operaattorin tai muun televiestintätekniikan avulla maksua vastaan edellyttäen, että tällaisesta jakelusta saatavat tulot käytetään yksinomaan julkisen yleisradiotoiminnan hyväksi. (9 §) Valtuuttaa komission hyväksymään taajuuksien vaihdon julkisen yleisradioyhtiön ja kaupallisen yleisradioyhtiön välillä, kun tällaisesta vaihdosta saatavat tulot käytetään kansallisen yleisradiotoiminnan hyväksi. (10. pykälä) edellyttää, että Corporationin ja Public Broadcasting Systemin (PBS) johtokunta varmistaa, että ohjelmasopimuksiin sisältyy määräys, jolla varmistetaan, että julkinen yleisradiotoiminta saa osansa hyötyistä, jotka saadaan tällaisten ohjelmien lähettämiseen liittyvien oheistuotteiden, kirjojen, äänitteiden, lelujen, hahmojen lisensoinnin tai muiden tuotteiden myynnistä. (11 §) Pyydetään yleistä tilintarkastusvirastoa:  (1) tarkastelemaan Corporationin, PBS:n, julkisten yleisradioyhtiöiden ja niiden ohjelmien sekä muiden toimeksisaajien toimintaa ja antamaan kongressille suosituksia julkisen yleisradiotoiminnan tehokkuuden ja omavaraisuuden parantamiseksi; ja (2) tekemään toteutettavuustutkimuksen julkisen yleisradiotoiminnan toimintojen ja tilojen tai niiden osien yhdistämisestä tai yhteensovittamisesta liittovaltion kansainvälisten yleisradiotoimintojen kanssa. (13 §) Oikeuttaa julkisen yleisradiotoiminnan toimiluvanhaltijat osavaltioiden välisiin ja sisäisiin koulutukseen liittyviin televiestintäpalveluihin siltä osin kuin tällaisia maksuja on saatavilla ja siltä osin kuin näitä palveluja käytetään julkisen yleisradiotoiminnan tarjoamiseen.</w:t>
      </w:r>
    </w:p>
    <w:p>
      <w:r>
        <w:rPr>
          <w:b/>
        </w:rPr>
        <w:t xml:space="preserve">Tulos</w:t>
      </w:r>
    </w:p>
    <w:p>
      <w:r>
        <w:t xml:space="preserve">Public Broadcasting Financial Independence and Family Viewing Act of 1995 (laki taloudellisesta riippumattomuudesta ja perheiden katselusta)</w:t>
      </w:r>
    </w:p>
    <w:p>
      <w:r>
        <w:rPr>
          <w:b/>
        </w:rPr>
        <w:t xml:space="preserve">Esimerkki 6.5881</w:t>
      </w:r>
    </w:p>
    <w:p>
      <w:r>
        <w:t xml:space="preserve">Public Housing Fair Compensation Act of 1993 - Muuttaa Yhdysvaltojen vuoden 1937 asuntolakia tarkistamalla laskentamenetelmää, jolla lasketaan määrät, jotka julkiset asuntotoimistot maksavat osavaltion ja paikallisen tason kiinteistö- ja henkilökohtaisten kiinteistöjen verojen sijasta. Lupaa myöntää määrärahoja tällaisia maksuja varten.</w:t>
      </w:r>
    </w:p>
    <w:p>
      <w:r>
        <w:rPr>
          <w:b/>
        </w:rPr>
        <w:t xml:space="preserve">Tulos</w:t>
      </w:r>
    </w:p>
    <w:p>
      <w:r>
        <w:t xml:space="preserve">Vuoden 1993 laki oikeudenmukaisesta korvauksesta julkisessa asuntotuotannossa (Public Housing Fair Compensation Act of 1993)</w:t>
      </w:r>
    </w:p>
    <w:p>
      <w:r>
        <w:rPr>
          <w:b/>
        </w:rPr>
        <w:t xml:space="preserve">Esimerkki 6.5882</w:t>
      </w:r>
    </w:p>
    <w:p>
      <w:r>
        <w:t xml:space="preserve">Child Pornography Elimination Act of 2007 - Muuttaa liittovaltion rikoslakia seuraavasti: (1) määrätään lapsipornografian hallussapidosta kahden vuoden pakollinen vähimmäisvankilatuomio ja nostetaan tällaisesta rikoksesta määrättävä enimmäisvankilatuomio 15 vuoteen; (2) korotetaan sakkoja, jos Internet-palveluntarjoajat jättävät tahallisesti ilmoittamatta verkossa julkaistavasta lapsipornografiasta, ja määrätään uusi sakko, jos ilmoittaminen jätetään huolimattomuudesta tekemättä; (3) tehdään rikoksesta tietoinen pääsy tarkoituksella katsoa lapsipornografiaa; (4) kielletään salaliitto ihmiskaupparikosten tekemistä varten; (5) laajennetaan ja tehdään pakolliseksi hyvitys tietyistä lapsiseksirikoksista; (6) sisällytetään lapsipornografian tuottaminen "laittoman seksuaalisen käyttäytymisen" määritelmään alaikäisten kuljettamista rikollisen seksuaalisen toiminnan harjoittamiseksi koskevan rikoksen yhteydessä; ja (7) tehdään lapsikaupan kielto sovellettavaksi lapsipornografien tekijöiden ja uusintarikollisten syytteeseenpanoon.</w:t>
      </w:r>
    </w:p>
    <w:p>
      <w:r>
        <w:rPr>
          <w:b/>
        </w:rPr>
        <w:t xml:space="preserve">Tulos</w:t>
      </w:r>
    </w:p>
    <w:p>
      <w:r>
        <w:t xml:space="preserve">Poistaa lapsipornografia.</w:t>
      </w:r>
    </w:p>
    <w:p>
      <w:r>
        <w:rPr>
          <w:b/>
        </w:rPr>
        <w:t xml:space="preserve">Esimerkki 6.5883</w:t>
      </w:r>
    </w:p>
    <w:p>
      <w:r>
        <w:t xml:space="preserve">Kansallinen pienyrityskonferenssilaki - säätää kerran neljässä vuodessa järjestettävästä kansallisesta pienyrityskonferenssista: (1) lisätä yleistä tietoisuutta pienyritysten panoksesta kansantaloudelle; (2) tunnistaa pienyritysten ongelmat; (3) tutkia vähemmistöjen ja naisten asemaa pienyritysten omistajina; (4) auttaa pienyrityksiä täyttämään tehtävänsä kansakunnan työpaikkojen luojina; (5) koota pienyrityksiä kehittämään suosituksia lainsäädännöllisiksi ja sääntelyllisiksi toimiksi, joilla ylläpidetään ja edistetään pienyritysten ja siten kansakunnan taloudellista elinkelpoisuutta ja (6) tarkastella edellisessä kansallisessa konferenssissa hyväksyttyjen suositusten tilannetta. Perustetaan kansallinen pienyrityskomissio.  Komission edellytetään järjestävän kansallisia ja osavaltiokohtaisia konferensseja, joissa kootaan yhteen henkilöitä, joita pienyrityksiin liittyvät kysymykset koskevat. Ohjaa Small Business Administrationin neuvonantajapäällikön avustamaan tällaisten konferenssien toteuttamisessa.  Komissiota pyydetään nimittämään konferenssin neuvoa-antava komitea edellisen kansallisen konferenssin osallistujista. Komissiota pyydetään raportoimaan puheenjohtajalle ja kongressin pienyrityskomiteoiden vähemmistöedustajille konferenssin havainnoista, suosituksista ja ehdotuksista sekä tarvittavista lainsäädäntötoimista tällaisten suositusten täytäntöönpanemiseksi. Valtuutetaan määrärahat kunkin kansallisen ja osavaltiokohtaisen konferenssin toteuttamiseen.</w:t>
      </w:r>
    </w:p>
    <w:p>
      <w:r>
        <w:rPr>
          <w:b/>
        </w:rPr>
        <w:t xml:space="preserve">Tulos</w:t>
      </w:r>
    </w:p>
    <w:p>
      <w:r>
        <w:t xml:space="preserve">Pienyrityksiä koskeva kansallinen konferenssi</w:t>
      </w:r>
    </w:p>
    <w:p>
      <w:r>
        <w:rPr>
          <w:b/>
        </w:rPr>
        <w:t xml:space="preserve">Esimerkki 6.5884</w:t>
      </w:r>
    </w:p>
    <w:p>
      <w:r>
        <w:t xml:space="preserve">Small Business Investment and Growth Act - Muuttaa Internal Revenue Code -lakia siten, että S-yhtiöille vahvistetaan pienyritysten verotettavien pienyritystulojen enimmäisverokanta.  Tällaisia tuloja pidetään veronmaksajan veronalaisina tuloina, jotka ovat peräisin tukikelpoisen kaupan tai pienyrityksen aktiivisesta harjoittamisesta.  Edellytetään, että jokainen S-yhtiö perustaa hyväksytyn voittovarojen tili.  Sallii oikeutetut voitonjaot tällaiselta oikeutetulta voittovarojen tililtä omistajille, jotta S-yhtiön osakkeenomistaja voi maksaa tuloverot.  Edellyttää, että asetuksissa vahvistetaan olettamus, jonka mukaan jakojen tarkoituksena on maksaa tuloverot, jos tällaiset voitonjaot eivät ylitä 34:ää prosenttia pienyrityksen tuloista.  Säädetään lisäverosta, joka kohdistuu muihin kuin oikeutettuihin voitonjakoihin.</w:t>
      </w:r>
    </w:p>
    <w:p>
      <w:r>
        <w:rPr>
          <w:b/>
        </w:rPr>
        <w:t xml:space="preserve">Tulos</w:t>
      </w:r>
    </w:p>
    <w:p>
      <w:r>
        <w:t xml:space="preserve">Pienyritysten investointeja ja kasvua koskeva laki</w:t>
      </w:r>
    </w:p>
    <w:p>
      <w:r>
        <w:rPr>
          <w:b/>
        </w:rPr>
        <w:t xml:space="preserve">Esimerkki 6.5885</w:t>
      </w:r>
    </w:p>
    <w:p>
      <w:r>
        <w:t xml:space="preserve">Creating Jobs Through Cooperatives Act - Ohjaa asunto- ja kaupunkikehitysministeriön (HUD) perustamaan kansallisen osuuskuntien kehittämisohjelman työpaikkojen luomiseksi ja taloudellisen kehityksen lisäämiseksi tukikelpoisilla hankealueilla edistämällä osuuskuntien kehittämistä. Määritellään &amp;quot;tukikelpoiset hankealueet&amp;quot; alueiksi, jotka sijaitsevat: väestölaskentatoimiston (Census Bureau) alhaisen tai kohtuullisen tulotason alueeksi määrittelemällä väestölaskenta-alueella; väestölaskenta-alueella, jota verolain (Internal Revenue Code) mukaan käsitellään alhaisen tulotason alueena; tai alueilla, jotka sijaitsevat lähellä tai vierekkäin alueiden kanssa, jotka täyttävät kumman tahansa vaatimuksen, ja joille on annettu HUD:n erityislupa luokitella tukikelpoisiksi hankealueiksi. (Sihteeri on velvollinen rajoittamaan näillä alueilla sijaitsevien rahoitettavien hankkeiden määrää).  Määritellään &amp;quot;osuustoiminnallinen kehittäminen&amp;quot; erityiseksi tekniseksi avuksi osuustoimintaorganisaatioiden perustamiseksi. Osuustoimintaorganisaatiot ovat itsenäisiä henkilöiden yhteenliittymiä, jotka ovat vapaaehtoisesti liittyneet täyttämään yhteisiä taloudellisia, sosiaalisia ja kulttuurisia tarpeitaan ja pyrkimyksiään yhteisesti omistetun ja demokraattisesti valvotun yrityksen avulla. Valtuuttaa ministeriön myöntämään kilpailumenettelyn kautta 1-5-vuotisia avustuksia paikallisille osuuskuntien kehittämiskeskuksille. </w:t>
      </w:r>
    </w:p>
    <w:p>
      <w:r>
        <w:rPr>
          <w:b/>
        </w:rPr>
        <w:t xml:space="preserve">Tulos</w:t>
      </w:r>
    </w:p>
    <w:p>
      <w:r>
        <w:t xml:space="preserve">Laki työpaikkojen luomisesta osuuskuntien avulla</w:t>
      </w:r>
    </w:p>
    <w:p>
      <w:r>
        <w:rPr>
          <w:b/>
        </w:rPr>
        <w:t xml:space="preserve">Esimerkki 6.5886</w:t>
      </w:r>
    </w:p>
    <w:p>
      <w:r>
        <w:t xml:space="preserve">George McGovern-Robert Dole International Food for Education and Child Nutrition Act of 2001 - Muuttaa vuoden 1954 maatalouskaupan kehittämis- ja tukilakia (Agricultural Trade Development and Assistance Act of 1954) perustamalla kansainvälisen koulutus- ja lasten ravitsemusohjelman, jonka puitteissa maataloushyödykkeitä toimitetaan tukikelpoisille järjestöille esikoulu- ja kouluikäisten lasten auttamiseksi edunsaajamaiden koulutusohjelmien yhteydessä.</w:t>
      </w:r>
    </w:p>
    <w:p>
      <w:r>
        <w:rPr>
          <w:b/>
        </w:rPr>
        <w:t xml:space="preserve">Tulos</w:t>
      </w:r>
    </w:p>
    <w:p>
      <w:r>
        <w:t xml:space="preserve">Lakiehdotus vuoden 1954 maatalouskaupan kehittämistä ja tukemista koskevan lain muuttamiseksi siten, että perustetaan kansainvälinen koulutus- ja lasten ravitsemusohjelma.</w:t>
      </w:r>
    </w:p>
    <w:p>
      <w:r>
        <w:rPr>
          <w:b/>
        </w:rPr>
        <w:t xml:space="preserve">Esimerkki 6.5887</w:t>
      </w:r>
    </w:p>
    <w:p>
      <w:r>
        <w:t xml:space="preserve">Domestic Violence Screening and Services Act of 2002 - Muuttaa Public Health Service Act -lakia siten, että terveysministeri saa luvan myöntää avustuksia liittovaltion hyväksymille terveyskeskuksille parantaakseen perheväkivallan hoitoa ja seulontaa. Varaa varoja avustuksiin intiaaniheimoille ja heimojen järjestöille.Vaatii, että kansallisen terveyspalvelun terveydenhuollon ammattilaiset saavat koulutusta perheväkivallan uhrien seulonnassa ja hoidossa.Ohjaa ministeriä myöntämään lasten ja perheiden hallinnon apulaissihteerin välityksellä avustuksia enintään neljäksi vuodeksi osavaltioiden ja paikallisyhteisöjen hallinnollisille ja voittoa tavoittelemattomille yksiköille, jotka työskentelevät tällä hetkellä perheväkivallan parissa. Edellyttää, että näitä varoja käytetään sellaisten strategioiden kehittämiseen, joilla parannetaan terveydenhuoltojärjestelmän reagointia perheväkivaltaan ja edistetään koulutusta ja tietoisuutta ammatillisen koulutuksen, politiikkojen ja menettelyjen, paikan päällä olevien palvelujen saatavuuden, koulutusmateriaalin ja käytäntöjen arvioinnin avulla.</w:t>
      </w:r>
    </w:p>
    <w:p>
      <w:r>
        <w:rPr>
          <w:b/>
        </w:rPr>
        <w:t xml:space="preserve">Tulos</w:t>
      </w:r>
    </w:p>
    <w:p>
      <w:r>
        <w:t xml:space="preserve">Lakiehdotus kansanterveyspalvelulain III osaston muuttamiseksi siten, että tarjotaan kattavuus perheväkivallan seulontaan ja hoitoon, valtuutetaan terveysministeriö myöntämään avustuksia, joilla parannetaan terveydenhuoltojärjestelmien reagointia perheväkivaltaan ja koulutetaan terveydenhuollon tarjoajia ja liittovaltion päteviä terveyskeskuksia perheväkivaltaa kokevien perheiden seulonnasta, tunnistamisesta ja hoidosta.</w:t>
      </w:r>
    </w:p>
    <w:p>
      <w:r>
        <w:rPr>
          <w:b/>
        </w:rPr>
        <w:t xml:space="preserve">Esimerkki 6.5888</w:t>
      </w:r>
    </w:p>
    <w:p>
      <w:r>
        <w:t xml:space="preserve">Youth Handgun Control Act of 1993 - Muuttaa liittovaltion rikoslakia siten, että kielletään käsiaseen hallussapito tai luovuttaminen tai luovuttaminen henkilölle, joka ei ole täyttänyt 18 vuotta: (1) jos aseen luovuttava henkilö tietää tai hänellä on perusteltu syy uskoa, että henkilö ei ole täyttänyt 18 vuoden ikää ja hänet on tuomittu väkivaltarikoksesta; tai (2) hänet on todettu nuorisorikolliseksi rikoksesta, joka olisi tällainen rikos, jos aikuinen olisi tehnyt sen. Tekee poikkeuksia, jos käsiase on:  (1) sitä käytetään osallistuakseen metsästäjien turvallisuus- tai ampuma-aseturvallisuuskurssille, jonka suorittaa sertifioitu kouluttaja; (2) sitä käytetään harjoitteluun, tarkkuusammuntaan tai metsästykseen osavaltion ja paikallisen lainsäädännön mukaisesti; (3) se on lataamaton ja lukittu säiliöön, kun se matkustaa metsästäjien tai ampuma-aseturvallisuustoimintaan tai sieltä pois; (4) se on henkilön hallussa vanhemman tai laillisen huoltajan suostumuksella heidän omistamallaan tai vuokraamallaan kiinteistöllä; tai (5) se on siirretty henkilön vanhemman tai laillisen huoltajan suostumuksella, lukuun ottamatta poikkeusta. Säädetään seuraamuksista.</w:t>
      </w:r>
    </w:p>
    <w:p>
      <w:r>
        <w:rPr>
          <w:b/>
        </w:rPr>
        <w:t xml:space="preserve">Tulos</w:t>
      </w:r>
    </w:p>
    <w:p>
      <w:r>
        <w:t xml:space="preserve">Vuoden 1993 laki nuorten käsiaseiden valvonnasta</w:t>
      </w:r>
    </w:p>
    <w:p>
      <w:r>
        <w:rPr>
          <w:b/>
        </w:rPr>
        <w:t xml:space="preserve">Esimerkki 6.5889</w:t>
      </w:r>
    </w:p>
    <w:p>
      <w:r>
        <w:t xml:space="preserve">CHP Support Act Tällä lakiehdotuksella muutetaan energiapolitiikkaa ja energiansäästöä koskevaa lakia siten, että energiaministeriön puhtaan energian sovelluskeskukset nimetään uudelleen CHP Technical Assistance Partnership Programiksi. Ohjelman on edistettävä sähkön ja lämmön yhteistuotantotekniikoiden käyttöönottoa ja tarjottava hankekohtaista tukea rakennus- ja teollisuusalan ammattilaisille taloudellisten ja teknisten arviointien ja neuvontatoimien avulla. Tällä lakiehdotuksella myönnetään ohjelmalle uusi lupa varainhoitovuoteen 2022 asti.</w:t>
      </w:r>
    </w:p>
    <w:p>
      <w:r>
        <w:rPr>
          <w:b/>
        </w:rPr>
        <w:t xml:space="preserve">Tulos</w:t>
      </w:r>
    </w:p>
    <w:p>
      <w:r>
        <w:t xml:space="preserve">CHP-tukilaki</w:t>
      </w:r>
    </w:p>
    <w:p>
      <w:r>
        <w:rPr>
          <w:b/>
        </w:rPr>
        <w:t xml:space="preserve">Esimerkki 6.5890</w:t>
      </w:r>
    </w:p>
    <w:p>
      <w:r>
        <w:t xml:space="preserve">Taxpayers' Cancer Research Funding Act of 2005 - Muuttaa Internal Revenue Code -lakia siten, että veronmaksajat voivat ilmoittaa veroilmoituksissaan 5 dollarin suuruisen lahjoituksen rinta- ja eturauhassyöpätutkimusrahastoon (10 dollaria yhteisissä veroilmoituksissa).Perustetaan valtiovarainministeriöön rinta- ja eturauhassyöpätutkimusrahasto myöntämään avustuksia rinta- tai eturauhassyöpätutkimukseen.</w:t>
      </w:r>
    </w:p>
    <w:p>
      <w:r>
        <w:rPr>
          <w:b/>
        </w:rPr>
        <w:t xml:space="preserve">Tulos</w:t>
      </w:r>
    </w:p>
    <w:p>
      <w:r>
        <w:t xml:space="preserve">Vuoden 1986 verolain (Internal Revenue Code of 1986) muuttaminen rinta- ja eturauhassyövän tutkimusrahaston perustamiseksi ja perustamiseksi sekä muihin tarkoituksiin.</w:t>
      </w:r>
    </w:p>
    <w:p>
      <w:r>
        <w:rPr>
          <w:b/>
        </w:rPr>
        <w:t xml:space="preserve">Esimerkki 6.5891</w:t>
      </w:r>
    </w:p>
    <w:p>
      <w:r>
        <w:t xml:space="preserve">Taxpayer Abuse and Harassment Prevention Act of 2007 - Muuttaa Internal Revenue Code -lakia siten, että valtiovarainministeriön valtuudet tehdä sopimuksia yksityisten perintätoimistojen kanssa maksamattomien verojen perimiseksi kumotaan.</w:t>
      </w:r>
    </w:p>
    <w:p>
      <w:r>
        <w:rPr>
          <w:b/>
        </w:rPr>
        <w:t xml:space="preserve">Tulos</w:t>
      </w:r>
    </w:p>
    <w:p>
      <w:r>
        <w:t xml:space="preserve">Vuoden 1986 verolakia muutetaan siten, että kumotaan valtiovarainministeriön valtuudet tehdä yksityisiä veronkantosopimuksia.</w:t>
      </w:r>
    </w:p>
    <w:p>
      <w:r>
        <w:rPr>
          <w:b/>
        </w:rPr>
        <w:t xml:space="preserve">Esimerkki 6.5892</w:t>
      </w:r>
    </w:p>
    <w:p>
      <w:r>
        <w:t xml:space="preserve">Value Based Insurance Design Seniors Copayment Reduction Act of 2015 Ohjaa terveys- ja sosiaalipalveluministeriötä (HHS) perustamaan demonstraatio-ohjelman, jonka tarkoituksena on testata Value-Based Insurance Design -menetelmiä sosiaaliturvalain XVIII osaston (Medicare) osan C (Medicare+Choice) mukaisissa Medicare Advantage -järjestelyissä kroonisista kliinisistä sairauksista kärsiville edunsaajille. Määritellään "arvoon perustuva vakuutussuunnittelumenetelmä" siten, että siinä yksilöidään tietyt reseptilääkkeet ja kliiniset palvelut, joiden omavastuuosuuksia tai yhteisvastuuta olisi alennettava tai ne olisi poistettava, koska kyseiset lääkkeet ja palvelut ovat erittäin arvokkaita ja tehokkaita tiettyjen kliinisten sairauksien hoidossa. Ohjaa HHS:ää laajentamaan demonstraatio-ohjelmaa tiettyjä olosuhteita lukuun ottamatta antamalla asetuksia, joilla pannaan pysyvästi täytäntöön ne osatekijät, jotka ovat hyödyllisiä Medicare-edunsaajille ja Medicare-ohjelmalle.</w:t>
      </w:r>
    </w:p>
    <w:p>
      <w:r>
        <w:rPr>
          <w:b/>
        </w:rPr>
        <w:t xml:space="preserve">Tulos</w:t>
      </w:r>
    </w:p>
    <w:p>
      <w:r>
        <w:t xml:space="preserve">Arvopohjainen vakuutussuunnittelu Senioreiden omavastuuosuuksien vähentämistä koskeva laki vuodelta 2015</w:t>
      </w:r>
    </w:p>
    <w:p>
      <w:r>
        <w:rPr>
          <w:b/>
        </w:rPr>
        <w:t xml:space="preserve">Esimerkki 6.5893</w:t>
      </w:r>
    </w:p>
    <w:p>
      <w:r>
        <w:t xml:space="preserve">Open Wireless Internet Act - Muuttaa vuoden 1934 viestintälakia siten, että Federal Communications Commission (FCC) velvoitetaan edistämään maanlaajuista laajakaistakilpailua langattomien palvelujen avulla myöntämällä vähintään 15 vuodeksi valtakunnallisia toimilupia kahdelle taajuuskaistalle, joista kumpikin koostuu 20 megahertsin parittomasta yhtenäisestä taajuusalueesta, joista toinen on alle 3 gigahertsin taajuusalue, joka ei ole osa talteenotettua analogista taajuusaluetta, ja toinen taajuusalue on välillä 2155-2180 megahertsiä.FCC:n on varmistettava, että näiden säännösten nojalla saatujen taajuuksien lisenssinhaltijat ovat täysin suojattuja viereisten taajuuksien lisenssinhaltijoilta ja että ne suojelevat lisenssinhaltijoita haitallisilta häiriöiltä, kuten vastaanottimien ylikuormitukselta ja liiallisilta kaistan ulkopuolisilta päästöiltä.Lisenssinhaltijoiden on muun muassa tarjottava kuluttajille ja valtuutetuille julkisten turvallisuuspalveluiden käyttäjille ilman liittymä-, puheaika-, käyttö- tai muita maksuja datapalvelua, jonka nopeus on nopeampi kuin 200 kilobittiä sekunnissa, jonka avulla käyttäjät voivat saada käyttöönsä mitä tahansa valitsemaansa laillista sisältöä ja jossa on vaihtoehto, joka estää alaikäisiä käyttäjiä pääsemästä käsiksi rivoon tai säädyttömään materiaaliin. Edellyttää kongressin hyväksyntää, ennen kuin näiden vaatimusten muuttaminen tulee voimaan.Edellyttää erillistä sääntelyä tai muita menettelyjä huutokaupalla myönnettävien lisenssien myöntämiseksi 20 megahertsin ja 3 gigahertsin väliin jäävän 20 megahertsin suuruisen parittoman vierekkäisen taajuusalueen lisäämiseksi, mutta toteaa, että huutokauppa on toteutettava ilman välittömästi edellisessä kohdassa määriteltyjä ehtoja, ellei FCC katso, että se on yleisen edun mukaista.</w:t>
      </w:r>
    </w:p>
    <w:p>
      <w:r>
        <w:rPr>
          <w:b/>
        </w:rPr>
        <w:t xml:space="preserve">Tulos</w:t>
      </w:r>
    </w:p>
    <w:p>
      <w:r>
        <w:t xml:space="preserve">Lakiehdotus, jossa vaaditaan liittovaltion viestintäkomissiota huutokauppaamaan taajuuksia vapaata ja avointa langatonta palvelua varten.</w:t>
      </w:r>
    </w:p>
    <w:p>
      <w:r>
        <w:rPr>
          <w:b/>
        </w:rPr>
        <w:t xml:space="preserve">Esimerkki 6.5894</w:t>
      </w:r>
    </w:p>
    <w:p>
      <w:r>
        <w:t xml:space="preserve">Food Stamp Flexibility Act of 1995 - Muuttaa vuoden 1977 Food Stamp Act -lakia siten, että nykyinen ruoka-apurahaohjelma järjestetään uudelleen kokonaisapurahaohjelmaksi, johon liittyy valtion velvoite edunsaajien työskentelystä.</w:t>
      </w:r>
    </w:p>
    <w:p>
      <w:r>
        <w:rPr>
          <w:b/>
        </w:rPr>
        <w:t xml:space="preserve">Tulos</w:t>
      </w:r>
    </w:p>
    <w:p>
      <w:r>
        <w:t xml:space="preserve">Food Stamp Flexibility Act of 1995</w:t>
      </w:r>
    </w:p>
    <w:p>
      <w:r>
        <w:rPr>
          <w:b/>
        </w:rPr>
        <w:t xml:space="preserve">Esimerkki 6.5895</w:t>
      </w:r>
    </w:p>
    <w:p>
      <w:r>
        <w:t xml:space="preserve">Restoring Local Control of Airports Act of 2016 Tällä lakiehdotuksella myönnetään uudet valtuudet varainhoitovuoteen 2021 asti ja tarkistetaan lentoasemien parannusohjelmaa. Erityisesti lakiehdotuksessa: 1) poistetaan liittovaltion asettama yläraja matkustajamaksuille (paikalliset käyttäjämaksut), joka on 4,50 dollaria matkustajakohtaista lentomatkustusta kohti, ja 2) niiden lentoasemien osalta, jotka nostavat tällaisia maksuja yli 4,50 dollarin matkustajakohtaista lentomatkustusta kohti, säädetään vastaavista vähennyksistä ohjelman avustusten rahoituksessa. Lisäksi lakiehdotuksella muutetaan verolakia (Internal Revenue Code) liittovaltion lentolippuveron alentamiseksi.</w:t>
      </w:r>
    </w:p>
    <w:p>
      <w:r>
        <w:rPr>
          <w:b/>
        </w:rPr>
        <w:t xml:space="preserve">Tulos</w:t>
      </w:r>
    </w:p>
    <w:p>
      <w:r>
        <w:t xml:space="preserve">Vuoden 2016 laki lentoasemien paikallisen valvonnan palauttamisesta (Restoring Local Control of Airports Act of 2016)</w:t>
      </w:r>
    </w:p>
    <w:p>
      <w:r>
        <w:rPr>
          <w:b/>
        </w:rPr>
        <w:t xml:space="preserve">Esimerkki 6.5896</w:t>
      </w:r>
    </w:p>
    <w:p>
      <w:r>
        <w:t xml:space="preserve">Food Stamp Restoration Act of 2012 - Ohjaa maatalousministeriä (USDA) perustamaan kunkin varainhoitovuoden 2014 ja 2021 väliseksi ajaksi elintarvikeapurahaohjelman, jonka puitteissa ministeri myöntää vuotuisia avustuksia kullekin osallistuvalle osavaltiolle, joka perustaa elintarvikeapurahaohjelman ja toimittaa määrätyn vuosiraportin sihteerille.Vaatii osallistuvaa osavaltiota todistamaan, että sen ohjelmaan sisältyy: (1) työntekoa koskevat vaatimukset; (2) pakolliset huumetestit; (3) kansalaisuuden tai laillisen pysyvän oleskelun todentaminen Yhdysvalloissa; ja (4) etuuksien tukikelpoisia käyttötarkoituksia koskevat rajoitukset, jotka ovat vähintään yhtä tiukat kuin lisäravintoapuohjelmassa (SNAP, entinen food stamp -ohjelma) käytössä olevat rajoitukset: (1) sovellettavana verovuonna käyttöön asetettu määrä ja (2) se osuus, jonka osavaltion laillisesti asuvien henkilöiden, joiden tulot eivät ylitä 100 prosenttia köyhyysrajasta (jota sovelletaan kyseisen kokoiseen perheeseen), määrä on suhteessa kaikkien osallistuvien osavaltioiden tällaisten henkilöiden määrään sovellettavana verovuonna.Edellytetään, että Government Accountability Office (GAO) tekee vuosittain tarkastuksen ja raportoi kongressille ravintoapuohjelman tehokkuudesta ja tavasta, jolla kukin osallistuva osavaltio panee ohjelman täytäntöön.Sallii osallistuvan osavaltion käyttää avustusta millä tahansa asianmukaisella tavalla tarjotakseen ruokakuponkeja laillisille asukkailleen.Valtuuttaa varat pysymään osavaltion käytettävissä viiden vuoden ajan ja edellyttää, että viiden vuoden jälkeen käyttämättä jääneet varat talletetaan valtiovarainministeriöön). Kumoaa: 1) vuoden 2008 elintarvike- ja ravitsemuslain 30. syyskuuta 2013 alkaen ja 2) tietyt pakollisia ja suoria rahoitussäännöksiä koskevat säännökset.</w:t>
      </w:r>
    </w:p>
    <w:p>
      <w:r>
        <w:rPr>
          <w:b/>
        </w:rPr>
        <w:t xml:space="preserve">Tulos</w:t>
      </w:r>
    </w:p>
    <w:p>
      <w:r>
        <w:t xml:space="preserve">Lakiehdotus ravitsemukseen liittyvien tukijärjestelmien kumoamisesta ja ruokakuponkien tukijärjestelmän perustamisesta.</w:t>
      </w:r>
    </w:p>
    <w:p>
      <w:r>
        <w:rPr>
          <w:b/>
        </w:rPr>
        <w:t xml:space="preserve">Esimerkki 6.5897</w:t>
      </w:r>
    </w:p>
    <w:p>
      <w:r>
        <w:t xml:space="preserve">Public Campaign Financing Act of 2003 - Muuttaa vuoden 1971 liittovaltion vaalikampanjalakia (FECA) uuden otsikon alla: (1) julkisen rahoituksen edellytykset; (2) kielto, jonka mukaan edustajainhuoneen ehdokkaat, joilla on oikeus saada rahoitusta, eivät saa ottaa vastaan muita lahjoituksia kuin yksityishenkilöiltä saatuja lahjoituksia, joiden yhteismäärä on enintään 100 dollaria yksittäistä henkilöä kohti vaalikauden aikana, ja 80 prosentin osavaltion sisäistä lahjoitusta koskeva vaatimus; (3) säännöt, joilla julkinen rahoitus rajoitetaan tiettyihin tarkoituksiin, kuten lähetysajan ostamiseen; (4) julkisen rahoituksen enimmäismäärää koskevat rajoitukset, joka on 750 000 dollaria edustajainhuoneen ehdokkaille, joilla on oikeus saada rahoitusta; ja (5) erilaiset televisiokeskusteluja sekä radio- ja televisiomainontaa koskevat erityisvaatimukset.Valtuuttaa liittovaltion vaalilautakunnan sallimaan, että poliittisen puolueen osavaltiokomitea voi tässä laissa vaaditun raportin sijasta antaa sille raportin, joka on jätettävä osavaltion lain mukaan, jos se toteaa, että kyseiset raportit sisältävät olennaisilta osin samat tiedot. 1) Muiden henkilöiden kuin poliittisten puolueiden vaalitoimintaa ja 2) välittäjien ja kanavien kautta annettuja avustuksia koskevat raportointivaatimukset.</w:t>
      </w:r>
    </w:p>
    <w:p>
      <w:r>
        <w:rPr>
          <w:b/>
        </w:rPr>
        <w:t xml:space="preserve">Tulos</w:t>
      </w:r>
    </w:p>
    <w:p>
      <w:r>
        <w:t xml:space="preserve">Vuoden 1971 liittovaltion vaalikampanjalain muuttaminen edustajainhuoneen vaalien julkisen rahoituksen järjestämiseksi ja muihin tarkoituksiin.</w:t>
      </w:r>
    </w:p>
    <w:p>
      <w:r>
        <w:rPr>
          <w:b/>
        </w:rPr>
        <w:t xml:space="preserve">Esimerkki 6.5898</w:t>
      </w:r>
    </w:p>
    <w:p>
      <w:r>
        <w:t xml:space="preserve">Health Insurance Rate Review Act Tällä lakiehdotuksella muutetaan Public Health Service Act -lakia ja todetaan, että liittovaltion vaatimukset, joiden mukaan terveys- ja terveyspalvelujen ministeriö (HHS) tarkastelee kohtuuttomia vakuutusmaksujen korotuksia terveydenhuollon kattavuudessa, eivät estä osavaltiota asettamasta sairausvakuutuksen liikkeeseenlaskijoille lisämaksuvaatimuksia, jotka suojaavat kuluttajia paremmin. Tarkistusta laajennetaan kattamaan kaikki hinnankorotukset, ei ainoastaan vakuutusmaksujen korotukset. HHS:n tai asianomaisen osavaltion vakuutuskomissaarin tai valtion sääntelyviranomaisen on varmistettava, että kaikki liialliset, perusteettomat tai epäoikeudenmukaisesti syrjivät maksut korjataan ennen täytäntöönpanoa tai mahdollisimman pian sen jälkeen, esimerkiksi kieltämällä hinnat, muuttamalla hintoja tai vaatimalla hyvityksiä kuluttajille. HHS voi määrätä siviilioikeudellisia rahamääräisiä seuraamuksia sairausvakuutusten myöntäjille, jotka eivät noudata HHS:n toteuttamia korjaavia toimenpiteitä, ja se voi tehdä kyseisestä järjestelystä kelpaamattoman sairausvakuutusjärjestelyn. HHS:n on määriteltävä, toteuttaako HHS tai osavaltion vakuutuskomissaari tai -valvoja tällaiset korjaavat toimet sen perusteella, pystyykö osavaltio toteuttamaan toimet asianmukaisesti.  Tätä lakia sovelletaan terveydenhuoltosuunnitelmiin, joille on myönnetty oikeus potilaan suojelua ja kohtuuhintaista hoitoa koskevan lain nojalla.</w:t>
      </w:r>
    </w:p>
    <w:p>
      <w:r>
        <w:rPr>
          <w:b/>
        </w:rPr>
        <w:t xml:space="preserve">Tulos</w:t>
      </w:r>
    </w:p>
    <w:p>
      <w:r>
        <w:t xml:space="preserve">Sairausvakuutusmaksujen tarkistamista koskeva laki</w:t>
      </w:r>
    </w:p>
    <w:p>
      <w:r>
        <w:rPr>
          <w:b/>
        </w:rPr>
        <w:t xml:space="preserve">Esimerkki 6.5899</w:t>
      </w:r>
    </w:p>
    <w:p>
      <w:r>
        <w:t xml:space="preserve">Rank and File Stock Option Act of 2002 - Muuttaa Internal Revenue Code -lakia vähentämällä optioiden myöntämisestä myönnettävää vähennystä, jos niiden yrityksen osakkeiden kokonaismäärä, jotka korkeasti palkatut työntekijät voivat hankkia optioiden perusteella, ylittää 50 prosenttia osakkeiden kokonaismäärästä. Vähennys evätään, jos: (1) niiden osakkeiden kokonaismäärä, jotka yksi korkeasti palkattu työntekijä voi hankkia optioiden perusteella, ylittää viisi prosenttia osakkeiden kokonaismäärästä; tai 2) niiden osakkeiden kokonaismäärä, jotka kuuluvat optioiden piiriin kuuluville työntekijöille optioiden perusteella, ylittää 15 prosenttia osakkeiden kokonaismäärästä. Sallii poikkeuksen kieltosäännöksiin, jos veronmaksaja myöntää jokaiselle työntekijälle saman määrän samanlaisia optioita. Lasketaan kaikki sidosyritysryhmän jäsenet yhdeksi veronmaksajaksi.Ohjaa Securities and Exchange Commissionia viimeistelemään vuoden 1934 arvopaperipörssilain (Securities Exchange Act of 1934) mukaiset säännöt sen varmistamiseksi, että: Valtuuttaa osakkeenomistajien hyväksyntäsäännöt vapauttamaan tämän lain osakkeenomistajien hyväksyntää koskevista säännöksistä: (1) tietyt yksittäisille työntekijöille myönnetyt optio-oikeudet; ja (2) pienyritysten tai muiden pienten liikkeeseenlaskijoiden komission hyväksymät optio-oikeudet; ja (3) pienyritysten tai muiden pienten liikkeeseenlaskijoiden hyväksymät optio-oikeudet; ja (4) komission hyväksymät pienet liikkeeseenlaskijat; ja ohjaa komissiota tekemään analyysin ja antamaan sääntely- ja lainsäädäntötoimia koskevia suosituksia, jotka koskevat ylimmän johdon osakkeiden omistusajan pitämistä koskevien uusien vaatimusten tarpeellisuutta.</w:t>
      </w:r>
    </w:p>
    <w:p>
      <w:r>
        <w:rPr>
          <w:b/>
        </w:rPr>
        <w:t xml:space="preserve">Tulos</w:t>
      </w:r>
    </w:p>
    <w:p>
      <w:r>
        <w:t xml:space="preserve">Lakiehdotus vuoden 1986 verolain (Internal Revenue Code of 1986) muuttamisesta sen varmistamiseksi, että julkisten yritysten osakeoptiot myönnetään sekä työntekijöille että toimihenkilöille ja johtajille, ja muihin tarkoituksiin.</w:t>
      </w:r>
    </w:p>
    <w:p>
      <w:r>
        <w:rPr>
          <w:b/>
        </w:rPr>
        <w:t xml:space="preserve">Esimerkki 6.5900</w:t>
      </w:r>
    </w:p>
    <w:p>
      <w:r>
        <w:t xml:space="preserve">Veterans Access to Capital Act of 2012 - Muuttaa vuoden 1958 Small Business Investment Act -lakia siten, että Small Business Administrationin (SBA) hallintovirkamiehelle annetaan valtuudet myöntää lainoja suoraan veteraanien omistamille ja valvomille pienyrityksille, jotka käytetään hankkeisiin, joilla on järkevä liiketoimintatarkoitus, käyttämällä enintään 20 prosenttia SBA:n vuosittaisista määristä, jotka on tarkoitettu osavaltioiden ja paikallisten kehitysyhtiöiden lainoihin. Muutetaan Small Business Act -lakia siten, että hallintovirkamiehelle annetaan lupa myöntää enintään 20 prosenttia SBA:n 7(a) §:n mukaisiin yleisiin pienyrityslainoihin käytettävissä olevista vuotuisista määristä veteraanien omistamille pienyrityksille myönnettäviin lainoihin.Hallintovirkamiehelle annetaan ohjeet vähentää veteraanien tai työkyvyttömyyseläkkeellä olevien veteraanien omistamille pienyrityksille myönnettävien lainojen tai lainatakuiden osalta veteraanin luottokelpoisuutta koskevaa vaatimusta, jos veteraani on täyttänyt muut hallintovirkamiehen vaatimat ehdot.</w:t>
      </w:r>
    </w:p>
    <w:p>
      <w:r>
        <w:rPr>
          <w:b/>
        </w:rPr>
        <w:t xml:space="preserve">Tulos</w:t>
      </w:r>
    </w:p>
    <w:p>
      <w:r>
        <w:t xml:space="preserve">Muutetaan Small Business Act -lakia ja vuoden 1958 Small Business Investment Act -lakia, jotta veteraanien omistamille pienyrityksille voidaan myöntää lisää lainaohjelmia, ja muihin tarkoituksiin.</w:t>
      </w:r>
    </w:p>
    <w:p>
      <w:r>
        <w:rPr>
          <w:b/>
        </w:rPr>
        <w:t xml:space="preserve">Esimerkki 6.5901</w:t>
      </w:r>
    </w:p>
    <w:p>
      <w:r>
        <w:t xml:space="preserve">Fuel Cell Industrial Vehicle Jobs Act of 2011 - muuttaa Internal Revenue Code -lakia seuraavasti: (1) sallia 4000 dollarin uuden hyväksytyn polttokennomoottoriajoneuvon verohyvityksen moottoriajoneuvoille, jotka painavat enintään 8500 kiloa ja jotka on valmistettu ensisijaisesti kaupallisiin tai teollisiin tarkoituksiin käytettävien kuormien tai materiaalien kuljettamiseen tai hinaamiseen (maastoajoneuvot); (2) jatkaa 8000 dollarin enimmäismäärää moottoriajoneuvoille, joissa on vähintään neljä pyörää ja jotka painavat enintään 8500 kiloa ja jotka on valmistettu ensisijaisesti käytettäväksi yleisillä kaduilla, teillä ja maanteillä; (3) sallia parannettu hyvitys kevyille (enintään 8 500 paunaa) ja raskaille (yli 8 500 paunaa) ajoneuvoille, jos tällaisten ajoneuvojen polttokennojärjestelmät saavuttavat määritellyn sähköntuotannon tehokkuusluokituksen; ja (4) sallia 31. joulukuuta 2016 asti uuden energian verohyvitys hyväksytylle polttokennokiinteistölle, joka valmistetaan käytettäväksi hyväksytyn moottorikiinteistön voimanlähteenä. Määritellään "hyväksytty liikkuva omaisuus" omaisuudeksi, joka on valmistettu ensisijaisesti kuormien tai materiaalien kuljettamiseen kaupallisiin tai teollisiin tarkoituksiin, ei julkisilla kaduilla, teillä, maanteillä tai raiteilla, tai jota käytetään ensisijaisesti virkistystarkoituksiin.</w:t>
      </w:r>
    </w:p>
    <w:p>
      <w:r>
        <w:rPr>
          <w:b/>
        </w:rPr>
        <w:t xml:space="preserve">Tulos</w:t>
      </w:r>
    </w:p>
    <w:p>
      <w:r>
        <w:t xml:space="preserve">Lakiehdotus vuoden 1986 Internal Revenue Code of 1986 -säädöksen muuttamiseksi siten, että muutetaan hyväksyttyjen polttokennomoottoriajoneuvojen hyvitystä ja sallitaan hyvitys tietyille maastoajoneuvoille, sekä muihin tarkoituksiin.</w:t>
      </w:r>
    </w:p>
    <w:p>
      <w:r>
        <w:rPr>
          <w:b/>
        </w:rPr>
        <w:t xml:space="preserve">Esimerkki 6.5902</w:t>
      </w:r>
    </w:p>
    <w:p>
      <w:r>
        <w:t xml:space="preserve">Perkins County Rural Water System Act of 1999 - Ohjaa sisäministeriä myöntämään avustuksia Perkins County Rural Water System, Inc:lle (Corporation) liittovaltion osuuteen seuraavista kustannuksista: (1) Corporationin vesihuoltojärjestelmän suunnittelusta ja rakentamisesta; ja (2) nykyisten julkisten vedenjakelujärjestelmien korjauksista resurssien säästämisen varmistamiseksi ja kyseisten järjestelmien saattamiseksi toimintakuntoisiksi uuden vesihuoltojärjestelmän puitteissa.  Kielletään vesihuoltojärjestelmän rakentamiseen tarkoitettujen varojen sitominen, kunnes: (1) liittovaltion ympäristövaatimusten noudattamista koskevat vaatimukset on täytetty; ja (2) lopullinen tekninen raportti ja suunnitelma vedensäästöohjelmasta on laadittu ja toimitettu kongressille vähintään 90 päivän ajaksi. Vaaditaan, että vesihuoltojärjestelmän rakentamisen ja käytön aikana tapahtuvia kalojen ja luonnonvaraisten eläinten menetyksiä lievennetään hehtaaria hehtaarilta ekologisen vastaavuuden perusteella ja samanaikaisesti hankkeen rakentamisen kanssa. Ohjaa Western Area Power Administration -viranomaista antamaan Pick-Sloan Missouri River Basin Program -ohjelman mukaisesti tuotetusta sähköstä käyttöön kapasiteetin ja energian, jota tarvitaan vesihuoltojärjestelmän pumppauksen ja satunnaisten toiminnallisten tarpeiden täyttämiseksi kunkin vuoden 1. toukokuuta ja 31. lokakuuta välisenä aikana.  Määritellään sähkönkäyttöedellytykset. Määritellään liittovaltion osuus (75 prosenttia) vesihuoltojärjestelmän kustannuksista. Valtuuttaa ministeriön antamaan yhtiölle sen pyynnöstä apua vesihuoltojärjestelmän rakentamiseen liittyvien asioiden valvonnassa.  Rajoittaa määrän, jonka ministeri voi käyttää vesihuoltojärjestelmän suunnitteluun ja rakentamiseen, kolmeen prosenttiin hankkeen rakentamisen kokonaisbudjetista sen osan osalta, joka rakennetaan Perkinsin piirikuntaan, Etelä-Dakotaan. Hyväksytään määrärahat.</w:t>
      </w:r>
    </w:p>
    <w:p>
      <w:r>
        <w:rPr>
          <w:b/>
        </w:rPr>
        <w:t xml:space="preserve">Tulos</w:t>
      </w:r>
    </w:p>
    <w:p>
      <w:r>
        <w:t xml:space="preserve">Perkins County Rural Water System Act of 1999 (Perkinsin piirikunnan maaseutuvesijärjestelmää koskeva laki)</w:t>
      </w:r>
    </w:p>
    <w:p>
      <w:r>
        <w:rPr>
          <w:b/>
        </w:rPr>
        <w:t xml:space="preserve">Esimerkki 6.5903</w:t>
      </w:r>
    </w:p>
    <w:p>
      <w:r>
        <w:t xml:space="preserve">Torture Survivors Support Act - julistaa, että Yhdysvaltojen politiikkana on olla karkottamatta, luovuttamatta tai muutoin palauttamatta ketään henkilöä sellaiseen maahan, jossa on perusteltua aihetta uskoa, että henkilö on vaarassa joutua kidutuksen kohteeksi, riippumatta siitä, onko henkilö fyysisesti läsnä Yhdysvalloissa. Vaatii asianomaisten virastojen johtajia antamaan määräyksiä kidutuksen ja muun julman, epäinhimillisen tai halventavan kohtelun tai rangaistuksen vastaisen Yhdistyneiden Kansakuntien yleissopimuksen 3 artiklan mukaisten Yhdysvaltojen velvoitteiden täyttämiseksi, jollei yleissopimuksen ratifiointia koskevaan Yhdysvaltojen senaatin päätöslauselmaan sisältyvistä varauksista muuta johdu.  Ohjeistetaan, että näillä säännöksillä suljetaan suojelun ulkopuolelle tietyt ulkomaalaiset (esim. ne, jotka ovat syyllistyneet vakaviin muihin kuin poliittisiin rikoksiin). Kielletään tuomioistuimelta toimivalta tarkistaa annettuja säännöksiä, paitsi osana lopullisen maastapoistamispäätöksen tarkistamista. (5 §) edellyttää, että toimivaltaiset virkamiehet ottavat huomioon, kun he käsittelevät sellaisen ulkomaalaisen hakemusta, joka väittää joutuneensa (tai jonka on syytä uskoa joutuneen) kidutuksen kohteeksi:  (1) tapa, jolla kidutuksen vaikutukset saattavat vaikuttaa hakijan vastauksiin hakemuksessa ja haastatteluprosessissa tai muussa maahanmuuttomenettelyssä; (2) vaikeudet, joita kidutuksen uhreilla on usein kertoa kidutuksen aiheuttamista kärsimyksistään; ja (3) uhrien pelko palata kansalaisuusmaahansa, jossa kiduttajat ovat saattaneet jäädä rangaistuksetta ja olla edelleen valta-asemassa, vaikka kidutusta ei enää harjoitettaisikaan tai vaikka sen esiintyvyys olisi vähentynyt. Edellytetään, että kidutuksen kohteeksi joutuneita pakolaisia pidetään pakolaisina, jotka ovat erityisen tärkeitä Yhdysvalloille humanitaarisesti, ja että heille annetaan vähintään yhtä suuri etusija sijoittautumisessa kuin mille tahansa muulle pakolaisryhmälle. Muuttaa maahanmuutto- ja kansalaisuuslakia siten, että otetaan käyttöön erityismenettelyt kidutuksen uhreiksi joutuneita ulkomaalaisia varten.  Turvapaikkaviranomaisen tai maahanmuuttotuomarin on ulkomaalaisen suostumuksella tehtävä seuraavat toimet:  (1) nopeuttaa turvapaikkapuhuttelun tai maastapoistamismenettelyn järjestämistä sellaisen ulkomaalaisen osalta, joka väittää joutuneensa kidutuksen kohteeksi, paitsi jos todisteet osoittavat, että turvapaikan myöntämistä tai maastapoistamisen lykkäämistä koskevan päätöksen tekemisen viivästyminen ei pahentaisi kidutuksen fyysisiä tai psyykkisiä vaikutuksia; ja 2) lykätä tällaista haastattelua tai menettelyä, jos todisteet osoittavat, että kidutuksesta johtuvien ulkomaalaisen henkisten tai fyysisten oireiden vuoksi, mukaan lukien kyvyttömyys muistaa tai kertoa kidutuksen tapahtumista, ulkomaalainen tarvitsee enemmän aikaa toipumiseen tai hoitoon ennen kuin häntä vaaditaan todistamaan. Tekee toteamuksesta, jonka mukaan ulkomaalainen on joutunut kidutuksen uhriksi, vahvan oletetun perusteen ehdonalaisen vapauttamisen myöntämiselle säilöönoton sijasta.  Poikkeaa tällaisen ulkomaalaisen nopeutetusta maastapoistamisesta. ilmaisee kongressin näkemyksen siitä, että oikeusministerin olisi osoitettava riittävät resurssit, jotta maahanmuutto- ja maahantuloviraston resurssitietokeskuksessa voidaan säilyttää ajan tasalla olevat tiedot kidutuksen käytöstä ulkomailla. (Sec. 6) kehottaa oikeusministeriön oikeusministeriä tarjoamaan koulutusta oikeusministeriön maahanmuuttoon liittyville virkamiehille ja ulkoministeriä tarjoamaan koulutusta konsulivirkamiehille seuraavissa asioissa:  (1) kidutuksen tunnistaminen ja ympäröivät olosuhteet, joissa kidutusta useimmiten harjoitetaan; 2) kidutuksen pitkäaikaiset vaikutukset uhriin; 3) kidutuksen fyysisten, kognitiivisten ja emotionaalisten vaikutusten tunnistaminen ja tapa, jolla tällaiset vaikutukset voivat vaikuttaa haastattelu- tai kuulemisprosessiin; ja 4) tapa, jolla kidutuksen uhreja haastatellaan, jotta vältettäisiin heidän traumatisoitumisensa uudelleen, hankittaisiin kidutuksen dokumentoimiseksi tarvittavia tietoja ja ymmärrettäisiin vaikeudet, joita uhreilla on usein kokemustensa kertomisessa. Vaatii sukupuolisidonnaista koulutusta, joka koskee vuorovaikutusta sellaisten naisten ja miesten kanssa, jotka ovat joutuneet kidutuksen uhreiksi raiskauksen tai muun seksuaalisen väkivallan uhriksi.</w:t>
      </w:r>
    </w:p>
    <w:p>
      <w:r>
        <w:rPr>
          <w:b/>
        </w:rPr>
        <w:t xml:space="preserve">Tulos</w:t>
      </w:r>
    </w:p>
    <w:p>
      <w:r>
        <w:t xml:space="preserve">Laki kidutuksen uhrien tukemisesta</w:t>
      </w:r>
    </w:p>
    <w:p>
      <w:r>
        <w:rPr>
          <w:b/>
        </w:rPr>
        <w:t xml:space="preserve">Esimerkki 6.5904</w:t>
      </w:r>
    </w:p>
    <w:p>
      <w:r>
        <w:t xml:space="preserve">Restoration of Parental Rights and State Sovereignty Act of 2015 Muuttaa vuoden 1965 Elementary and Secondary Education Act -lakia (ESEA) kieltääkseen opetusministeriä pakottamasta osavaltiota täyttämään vaatimuksia, jotka on asetettu ehtona tuen saamiselle ESEA-avustusohjelmasta. Kielletään sihteeriä myöntämästä osavaltiolle tukea ESEA-avustusohjelmasta, ellei osavaltion lainsäätäjä ole lailla nimenomaisesti hyväksynyt ohjelmaa. Hyväksyntä voidaan antaa äänestämällä osavaltion talousarvion vahvistamisesta, johon sisältyy tällaisten liittovaltion varojen käyttö, mutta siinä edellytetään, että talousarvioon on nimenomaisesti sisällytettävä kaikki vaatimukset, jotka asetetaan osavaltion varojen saamisen edellytykseksi. Estää ESEA-varojen uudelleenjakamisen muiden osavaltioiden kesken, jos niitä ei myönnetä osavaltiolle sen vuoksi, että osavaltio ei ole antanut myönteistä suostumustaan niiden vastaanottamiseen. Ilmaisee kongressin aikomuksen, että julkisen koulutuksen valvonta ja vanhempien oikeudet valvoa lastensa koulutusta kuuluvat yksinomaan perustuslaissa osavaltioille ja yksittäisille amerikkalaisille varattuun toimivaltaan, paitsi silloin, kun osavaltiot nimenomaisesti hyväksyvät liittovaltion koulutusapua koskevia ehtoja tai edellytyksiä tai kun liittovaltion hallitus on velvollinen panemaan täytäntöön liittovaltion yhdenvertaista suojelua tai oikeudenmukaista oikeudenkäyntiä koskevat vähimmäisvaatimukset.</w:t>
      </w:r>
    </w:p>
    <w:p>
      <w:r>
        <w:rPr>
          <w:b/>
        </w:rPr>
        <w:t xml:space="preserve">Tulos</w:t>
      </w:r>
    </w:p>
    <w:p>
      <w:r>
        <w:t xml:space="preserve">Vanhempien oikeuksien ja valtion itsemääräämisoikeuden palauttamista koskeva vuoden 2015 laki (Restoration of Parental Rights and State Sovereignty Act of 2015)</w:t>
      </w:r>
    </w:p>
    <w:p>
      <w:r>
        <w:rPr>
          <w:b/>
        </w:rPr>
        <w:t xml:space="preserve">Esimerkki 6.5905</w:t>
      </w:r>
    </w:p>
    <w:p>
      <w:r>
        <w:t xml:space="preserve">Muutetaan liittovaltion hankintapolitiikkaa koskevaa lakia (Office of Federal Procurement Policy Act) siten, että liittovaltion hankinta-asetukseen on sisällytettävä säännöksiä, joilla varmistetaan, että vähintään viisi historiallisesti mustaa korkeakoulua ja yliopistoa sekä mustien amerikkalaisten omistamia ja valvomia voittoa tavoittelemattomia järjestöjä osallistuu (tiettyjä olosuhteita lukuun ottamatta) toimeenpanovirastojen tutkimus- ja kehitystoimintaan. Siinä esitetään toimeenpanovirastoille tällaisilla säännöksillä asetettavat vaatimukset, mukaan lukien vaatimus, jonka mukaan kukin tällainen virasto varaa tietyn prosenttiosuuden varainhoitovuosien 1995-1998 määrärahoistaan T&amp;K-toimintaan, jonka toteuttavat mustat korkeakoulut, jotka sen on nimettävä tämän lain nojalla liittovaltion rahoittamiksi T&amp;K-keskuksiksi.  Korottaa tällaista määrärahojen varaamista asteittain kyseisinä varainhoitovuosina. Ohjeistaa valtiontilintarkastajaa tutkimaan ja raportoimaan kongressille vuosittain toimeenpanovirastojen toimista tämän lain täytäntöönpanossa.</w:t>
      </w:r>
    </w:p>
    <w:p>
      <w:r>
        <w:rPr>
          <w:b/>
        </w:rPr>
        <w:t xml:space="preserve">Tulos</w:t>
      </w:r>
    </w:p>
    <w:p>
      <w:r>
        <w:t xml:space="preserve">Lakiehdotus liittovaltion hankintapolitiikkaa koskevan lain muuttamisesta siten, että laajennetaan mustien historiallisesti mustien korkeakoulujen ja yliopistojen sekä mustien amerikkalaisten omistamien ja valvomien voittoa tavoittelemattomien organisaatioiden osallistumista liittovaltion rahoittamaan tutkimus- ja kehitystoimintaan.</w:t>
      </w:r>
    </w:p>
    <w:p>
      <w:r>
        <w:rPr>
          <w:b/>
        </w:rPr>
        <w:t xml:space="preserve">Esimerkki 6.5906</w:t>
      </w:r>
    </w:p>
    <w:p>
      <w:r>
        <w:t xml:space="preserve">American Bald Eagle Recovery and National Emblem Commemorative Coin Act - Ohjaa valtiovarainministerin juhlistamaan kaljuuntuneen kotkan elpymistä, vuoden 1973 uhanalaisia lajeja koskevan lain (Endangered Species Act of 1973) voimaantulon 35. vuosipäivää ja kaljuuntuneen kotkan asettamista uhanalaisten lajien luetteloon kyseisen lain nojalla, ja lyömään ja laskemaan liikkeeseen enintään: 1) 100 000 viiden dollarin kultakolikkoa, 2) 500 000 yhden dollarin hopeakolikkoa ja 3) 750 000 puolen dollarin kolikkoa.Määrää, että kolikoiden suunnittelussa on käytettävä kaljuuntuneen kotkan ja sen historian, luonnonbiologian ja kansallisen symboliikan symboliikkaa.Vaatii, että kolikoiden myyntiin sisältyy lisämaksu, joka on 5 dollarin kolikon osalta 35 dollaria, 1 dollarin kolikon osalta 10 dollaria ja puolen dollarin kolikon osalta 3 dollaria ja jonka ministeri maksaa viipymättä Tennesseen American Eagle Foundation of Tennesseen säätiölle: (1) perustamaan korollisen säätiön nimeltä American Eagle Fund pysyväksi tukilähteeksi kaljukotkan ja sen elinympäristön hoitoa, seurantaa, ylläpitoa ja elpymistä varten Yhdysvalloissa; (2) myöntämään vuotuisia avustuksia liittovaltion, osavaltion ja yksityisille kotkien ennallistamis-, suojelu- ja parannushankkeille; (3) hallinnoida rahastoa vuosittain määrällä, joka ei saa ylittää kymmentä prosenttia rahaston vuotuisista tuloista tai 250 000 dollaria, sen mukaan, kumpi on pienempi; ja (4) antaa taloudellista tukea pääomasijoitushankkeille ja säätiön pyrkimysten jatkamiselle ja laajentamiselle valistaa Amerikan kansaa kaljukotkasta.</w:t>
      </w:r>
    </w:p>
    <w:p>
      <w:r>
        <w:rPr>
          <w:b/>
        </w:rPr>
        <w:t xml:space="preserve">Tulos</w:t>
      </w:r>
    </w:p>
    <w:p>
      <w:r>
        <w:t xml:space="preserve">Lakiehdotus, jolla valtiovarainministeri velvoitetaan lyömään kolikoita, joilla juhlistetaan Yhdysvaltojen kansallisen symbolin, amerikkalaisen kaljuuntuneen kotkan elpymistä ja palautumista Amerikan maille, vesiväylille ja taivaalle sekä sitä, että amerikkalaisen kaljuuntuneen kotkan nimeäminen uhanalaiseksi lajiksi vuoden 1973 uhanalaisia lajeja koskevan lain nojalla on erittäin tärkeää, sekä muihin tarkoituksiin.</w:t>
      </w:r>
    </w:p>
    <w:p>
      <w:r>
        <w:rPr>
          <w:b/>
        </w:rPr>
        <w:t xml:space="preserve">Esimerkki 6.5907</w:t>
      </w:r>
    </w:p>
    <w:p>
      <w:r>
        <w:t xml:space="preserve">Corporate and Criminal Fraud Accountability Act of 2002 - Muuttaa liittovaltion rikoslakia siten, että rangaistuksia määrätään: (1) asiakirjojen tuhoaminen, muuttaminen tai väärentäminen liittovaltion tutkimuksissa tai konkurssissa; (2) arvopaperien liikkeeseenlaskijan tilintarkastusta suorittavan kirjanpitäjän laiminlyönti säilyttää kaikki tilintarkastuksen yhteydessä lähetetyt, vastaanotetut tai laaditut asiakirjat viiden vuoden ajan; ja (3) petosohjelman toteuttaminen rekisteröidyn arvopaperin yhteydessä tai rahan tai omaisuuden hankkiminen väärällä tavalla sen oston tai myynnin yhteydessä.kehottaa Yhdysvaltojen tuomiokomissiota tarkistamaan liittovaltion rangaistusohjeita oikeuden estämisestä ja petoksesta, kun uhrien määrä on huomattavasti yli 50 tai kun se vaarantaa useiden uhrien maksukyvyn tai taloudellisen turvallisuuden.Muutetaan: 1) liittovaltion konkurssilainsäädäntöä, jotta tiettyjä velkoja, jotka ovat syntyneet liittovaltion tai osavaltion arvopaperilakien rikkomisesta tai arvopaperin ostoon tai myyntiin liittyvästä tavanomaisen lain mukaisesta petoksesta, ei voida jättää maksamatta konkurssissa ja jotta työntekijöiden 11 luvun mukaisessa menettelyssä suojattujen palkkojen määrää voidaan korottaa; ja 2) liittovaltion oikeudellista säännöstöä, jotta arvopaperipetokseen liittyvään vaatimukseen liittyvä yksityinen kanneoikeus voidaan nostaa viiden vuoden kuluessa väitetystä rikkomisesta tai kolmen vuoden kuluessa siitä, kumpi niistä on aikaisempi, jos rikkomus on havaittu.Sallii siviilikanteen, jolla suojellaan ilmiantajia kostotoimilta petostapauksissa, jotka koskevat julkisesti noteerattuja yhtiöitä.Muuttaa oikeuslaitosta koskevaa lakia siten, että oikeusministeriö valtuutetaan perustamaan oikeusministeriön yhteyteen eläketurvapetoksia käsittelevä toimisto.</w:t>
      </w:r>
    </w:p>
    <w:p>
      <w:r>
        <w:rPr>
          <w:b/>
        </w:rPr>
        <w:t xml:space="preserve">Tulos</w:t>
      </w:r>
    </w:p>
    <w:p>
      <w:r>
        <w:t xml:space="preserve">Rikosoikeudellisen syytteen nostaminen henkilöitä vastaan, jotka muuttavat tai tuhoavat todisteita tietyissä liittovaltion tutkimuksissa tai huijaavat sijoittajia julkisen kaupankäynnin kohteena oleviin arvopapereihin, arvopaperipetoksia koskevien lakien rikkomisesta aiheutuneiden velkojen vapauttaminen konkurssissa, ilmiantajien suojeleminen työnantajiensa kostotoimilta ja muihin tarkoituksiin.</w:t>
      </w:r>
    </w:p>
    <w:p>
      <w:r>
        <w:rPr>
          <w:b/>
        </w:rPr>
        <w:t xml:space="preserve">Esimerkki 6.5908</w:t>
      </w:r>
    </w:p>
    <w:p>
      <w:r>
        <w:t xml:space="preserve">Justice for Former American Hostages in Iran Act of 2015 Perustetaan valtiovarainministeriöön amerikkalaisten panttivankien korvausrahasto: (1) suorittaa maksuja Iranissa panttivankeina pidetyille amerikkalaisille ja heidän perheilleen, jotka on yksilöity ehdotetun ryhmän jäseniksi Yhdysvaltain District Court for the District of Columbia -piirituomioistuimen asiassa numero 1:00-CV-03110 (ESG); ja (2) tyydyttää heidän vaatimuksensa Irania vastaan, jotka liittyvät panttivankien ottamiseen ja Teheranissa sijaitsevan Yhdysvaltain suurlähetystön henkilökunnan kohteluun marraskuun 3. päivän 1979 ja tammikuun 20. päivän 1981 välillä.  Asettaa rahastoon talletettavan 30 prosentin lisämaksun seuraavista määristä: (1) sakosta tai rangaistuksesta, joka on määrätty sellaisen lain tai asetuksen rikkomisesta (joka on tehty tämän lain voimaantulopäivänä tai sen jälkeen), jolla rangaistaan Iraniin liittyvästä taloudellisesta toiminnasta ja jota hallinnoi ulko-, valtiovarain-, oikeus-, kauppa- tai energiaministeriö, tai (2) rahamäärästä, jonka henkilö on sopinut epäillystä tällaisen lain tai asetuksen rikkomisesta.   Vaatii rahaston maksuja ehdotetun ryhmän jäsenille seuraavassa tärkeysjärjestyksessä: 10 000 dollaria jokaiselta vankeuspäivältä ensin kullekin elossa olevalle entiselle panttivangille ja sen jälkeen kunkin kuolleen entisen panttivangin kuolinpesälle sekä 5 000 dollaria kullekin entisen panttivangin puolisolle ja lapselle jokaiselta entisen panttivangin vankeuspäivältä.   Kielletään maksun saajaa nostamasta kanteita Irania vastaan missä tahansa liittovaltion tai osavaltion tuomioistuimessa panttivankitapahtumiin liittyvien vaateiden vuoksi. luopuu kaikista Iraniin kohdistuvista vaatimuksista, jotka liittyvät kyseisiin tapahtumiin, ja vapauttaa ne lopullisesti, kun rahastosta suoritetaan maksu kaikille nimetyille vastaanottajille. Ulkoministeriön on toimitettava kongressille suositukset, jos rahaston varat eivät riitä kaikkien vastaanottajien maksamiseen 444 päivän kuluessa tämän lain voimaantulosta.</w:t>
      </w:r>
    </w:p>
    <w:p>
      <w:r>
        <w:rPr>
          <w:b/>
        </w:rPr>
        <w:t xml:space="preserve">Tulos</w:t>
      </w:r>
    </w:p>
    <w:p>
      <w:r>
        <w:t xml:space="preserve">Oikeutta Iranissa oleville entisille amerikkalaisille panttivangeille koskeva vuoden 2015 laki (Justice for Former American Hostages in Iran Act of 2015)</w:t>
      </w:r>
    </w:p>
    <w:p>
      <w:r>
        <w:rPr>
          <w:b/>
        </w:rPr>
        <w:t xml:space="preserve">Esimerkki 6.5909</w:t>
      </w:r>
    </w:p>
    <w:p>
      <w:r>
        <w:t xml:space="preserve">Indian Dams Safety Act of 1994 - Ohjaa sisäasiainministeriön:  (1) perustamaan intiaanien asioita käsittelevän toimiston (Bureau of Indian Affairs, BIA) yhteyteen patoturvallisuuden ylläpito-ohjelman, jonka tarkoituksena on pitää jokainen intiaanien mailla sijaitseva pato tyydyttävässä kunnossa; (2) suorittamaan tarvittavat korjaus- ja kunnostustyöt, joilla kaikki epätyydyttävät padot saatetaan tyydyttävään kuntoon, ja sen jälkeen asettamaan pato ohjelman ylläpitoon; ja (3) laatimaan kunnossapitoa koskevan toimintasuunnitelman, jossa etusijalle asetetaan padot, joilla on korkea tai merkittävä riskiluokitus. Ohjaa ministeriä laatimaan kattavan luettelon intiaanien mailla olevista patoista, jossa kuvataan seuraavien patojen kunto:  (1) patoturvallisuus; (2) riskialttius; ja (3) kunnossapidon puutteet. Valtuuttaa sihteerin:  (1) saada teknistä apua muilta virastoilta ja ministeriöiltä; ja 2) tehdä sopimuksia asianomaisten intiaaniheimojen kanssa ohjelman toteuttamiseksi.  Todetaan, että patoturvallisuusohjelma (vuodelta 1980) ja tällä lailla perustettu ohjelma ovat BIA:n johdolla. Myönnetään määrärahat.</w:t>
      </w:r>
    </w:p>
    <w:p>
      <w:r>
        <w:rPr>
          <w:b/>
        </w:rPr>
        <w:t xml:space="preserve">Tulos</w:t>
      </w:r>
    </w:p>
    <w:p>
      <w:r>
        <w:t xml:space="preserve">Indian Dams Safety Act of 1994</w:t>
      </w:r>
    </w:p>
    <w:p>
      <w:r>
        <w:rPr>
          <w:b/>
        </w:rPr>
        <w:t xml:space="preserve">Esimerkki 6.5910</w:t>
      </w:r>
    </w:p>
    <w:p>
      <w:r>
        <w:t xml:space="preserve">Muutetaan liittovaltion lakia, joka koskee virastojen sääntöjen laatimisen tarkastelua kongressissa, tämän lain mukaiseksi.</w:t>
      </w:r>
    </w:p>
    <w:p>
      <w:r>
        <w:rPr>
          <w:b/>
        </w:rPr>
        <w:t xml:space="preserve">Tulos</w:t>
      </w:r>
    </w:p>
    <w:p>
      <w:r>
        <w:t xml:space="preserve">Perustetaan pysyvä yhteinen hallintosääntöjen tarkistamista käsittelevä komitea tarkistamaan liittovaltion virastojen sääntöjä ja muutetaan Yhdysvaltojen lakikokoelman (United States Code) 5 osaston 8 lukua.</w:t>
      </w:r>
    </w:p>
    <w:p>
      <w:r>
        <w:rPr>
          <w:b/>
        </w:rPr>
        <w:t xml:space="preserve">Esimerkki 6.5911</w:t>
      </w:r>
    </w:p>
    <w:p>
      <w:r>
        <w:t xml:space="preserve">Moving Housing Forward Act of 2016 Tässä lakiehdotuksessa ohjataan Federal Housing Finance Agencya (FHFA) vaatimaan Federal National Mortgage Associationia (Fannie Mae) ja Federal Home Loan Mortgage Corporationia (Freddie Mac) perustamaan kokeiluohjelma, jossa jaetaan yksityisen sektorin kanssa luottoriski, joka liittyy sellaisten asuntolainojen ryhmään, jotka ovat sellaisten arvopapereiden vakuutena, joiden osalta Fannie Mae ja Freddie Mac takaavat pääoman ja korkojen maksun ajallaan. Lakiehdotuksessa ilmaistaan kongressin näkemys siitä, että luottoriskinsiirtotapahtumia olisi edistettävä, jos: (1) vähentävät veronmaksajien altistumista Fannie Maen ja Freddie Macin ottamalle luottoriskille ja (2) eivät altista Fannie Maeta ja Freddie Macia liialliselle vastapuoliriskille, jonka mukaan henkilöt, joilla on niille sopimusvelvoitteita, eivät täytä velvoitteitaan. Kun pilottiohjelma on toteutettu kolmen vuoden ajan, FHFA:n on tutkittava, olisiko taloudellisesti kannattavaa kehittää siitä jatkuva riskinjako-ohjelma.</w:t>
      </w:r>
    </w:p>
    <w:p>
      <w:r>
        <w:rPr>
          <w:b/>
        </w:rPr>
        <w:t xml:space="preserve">Tulos</w:t>
      </w:r>
    </w:p>
    <w:p>
      <w:r>
        <w:t xml:space="preserve">Moving Housing Forward Act of 2016</w:t>
      </w:r>
    </w:p>
    <w:p>
      <w:r>
        <w:rPr>
          <w:b/>
        </w:rPr>
        <w:t xml:space="preserve">Esimerkki 6.5912</w:t>
      </w:r>
    </w:p>
    <w:p>
      <w:r>
        <w:t xml:space="preserve">Department of Defense Cyber Scholarship Program Act of 2017 Tässä lakiehdotuksessa nimetään olemassa oleva puolustusministeriön (DOD) tiedonvarmistuksen apuraha- ja stipendiohjelma puolustusministeriön kyberapurahaohjelmaksi (Department of Defense Cyber Scholarship Program of 2017), jotta voidaan tarjota taloudellista tukea (ottaen huomioon, onko vastaanottaja tai tutkinnon suorittaminen Kansallisen turvallisuusviraston nimeämässä tiedonvarmistuskoulutuksen akateemisen huippuosaamisen keskuksessa): (1) henkilöille, jotka suorittavat korkeakouluissa tietoturvatutkintoja tai -sertifikaatteja vastineeksi sopimuksesta palvella aktiivipalveluksessa asevoimissa tai puolustusministeriön työntekijänä määrätyn ajan; ja 2) korkeakouluille, joilla tuetaan tiedekunnan, opetussuunnitelmien, laboratorioiden ja tutkimuksen kehittämistä tietoturva-aloilla. Vähintään 5 prosenttia apurahoihin käytettävissä olevista määristä on oltava käytettävissä korkeakoulututkintojen suorittamiseen.  Puolustusministeriön on esitettävä suunnitelma ohjelman elvyttämiseksi. </w:t>
      </w:r>
    </w:p>
    <w:p>
      <w:r>
        <w:rPr>
          <w:b/>
        </w:rPr>
        <w:t xml:space="preserve">Tulos</w:t>
      </w:r>
    </w:p>
    <w:p>
      <w:r>
        <w:t xml:space="preserve">Vuoden 2017 laki puolustusministeriön kyberstipendiohjelmasta (Department of Defense Cyber Scholarship Program Act of 2017)</w:t>
      </w:r>
    </w:p>
    <w:p>
      <w:r>
        <w:rPr>
          <w:b/>
        </w:rPr>
        <w:t xml:space="preserve">Esimerkki 6.5913</w:t>
      </w:r>
    </w:p>
    <w:p>
      <w:r>
        <w:t xml:space="preserve">Antimikrobisten torjunta-aineiden rekisteröinnin uudistamista koskeva vuoden 1995 laki - Muuttaa liittovaltion hyönteis-, sieni- ja jyrsijämyrkkyjen torjunta-aineita koskevaa lakia (FIFRA) siten, että ympäristönsuojeluviraston hallintovirkamies velvoitetaan määrittelemään ja arvioimaan mikrobilääkkeiden rekisteröintiprosessiin tehtäviä muutoksia, jotka lyhentävät nykyisiä tarkasteluaikoja. Kielletään mikrobilääkkeen rekisteröijää muuttamasta FIFRA:n tai asetuksen nojalla vaadittavia merkintöjä tai pakkausmerkintöjä ilman hallintoviranomaisen hyväksyntää, mutta sallitaan pakkausmerkintöjen tai pakkausmerkintöjen muutokset, jotka ovat totuudenmukaisia ja eivät ole harhaanjohtavia, jos ne eivät liity tällaisiin vaatimuksiin. Poistaa FIFRA:n varastointi-, hävittämis-, kuljetus- ja takaisinvetovaatimusten soveltamisesta kotitalouksien ja vastaavalla tavalla muotoillut teolliset ja laitoskäyttöön tarkoitetut desinfiointiaineet ja desinfiointiaineet, joita ei muuten säännellä kiinteän jätteen hävittämislain nojalla. Ohjaa hallintovirkamiestä:  (1) jakamaan tietoja ja informaatiota sekä koordinoimaan ja synkronoimaan tietopyyntöjä aina, kun yksi tai useampi osavaltion tai liittovaltion virasto pyytää tietoja torjunta-aineen rekisteröinnin tueksi; ja 2) kehittämään ja panemaan täytäntöön menettelyjä tällaista koordinointia varten taakan vähentämiseksi ja tarpeettoman toiston ja päällekkäisyyden välttämiseksi.</w:t>
      </w:r>
    </w:p>
    <w:p>
      <w:r>
        <w:rPr>
          <w:b/>
        </w:rPr>
        <w:t xml:space="preserve">Tulos</w:t>
      </w:r>
    </w:p>
    <w:p>
      <w:r>
        <w:t xml:space="preserve">Vuoden 1995 laki mikrobilääkkeiden rekisteröinnin uudistamisesta (Antimicrobial Pesticide Registration Reform Act of 1995)</w:t>
      </w:r>
    </w:p>
    <w:p>
      <w:r>
        <w:rPr>
          <w:b/>
        </w:rPr>
        <w:t xml:space="preserve">Esimerkki 6.5914</w:t>
      </w:r>
    </w:p>
    <w:p>
      <w:r>
        <w:t xml:space="preserve">Coding Opportunities and Development for Equitable Students Act eli High School CODES Act Tällä lakiehdotuksella muutetaan vuoden 2006 Carl D. Perkins Career and Technical Education Act -lakia siten, että opetusministeriötä (ED) ohjataan toteuttamaan koodausdemonstraatio-ohjelma. Ohjelman puitteissa ED myöntää avustuksia paikallisille opetusvirastoille sellaisten ohjelmien perustamista tai laajentamista varten, joiden avulla lukiolaiset voivat suorittaa koodauskurssin matematiikan, luonnontieteiden tai vieraan kielen kurssin sijasta, joka on tutkintovaatimuksena.  </w:t>
      </w:r>
    </w:p>
    <w:p>
      <w:r>
        <w:rPr>
          <w:b/>
        </w:rPr>
        <w:t xml:space="preserve">Tulos</w:t>
      </w:r>
    </w:p>
    <w:p>
      <w:r>
        <w:t xml:space="preserve">Laki yhdenvertaisten opiskelijoiden koodausmahdollisuuksista ja kehittämismahdollisuuksista</w:t>
      </w:r>
    </w:p>
    <w:p>
      <w:r>
        <w:rPr>
          <w:b/>
        </w:rPr>
        <w:t xml:space="preserve">Esimerkki 6.5915</w:t>
      </w:r>
    </w:p>
    <w:p>
      <w:r>
        <w:t xml:space="preserve">Palestinian Compliance Act of 2006 - Muuttaa Foreign Operations, Export Financing, and Related Programs Appropriations Act, 2006 -aloitetta siten, että palestiinalaishallinnolle (PA) ei myönnetä rahoitustukea, ennen kuin presidentti on vahvistanut, että PA on: (1) tuominnut terrorismin ja ilmaissut sitoutumisensa terrorismin torjuntaan; 2) sitoutunut riisumaan terroristit aseista ja riisumaan aseista ja hajottamaan terroristiverkostot, -ryhmät ja -yksiköt; 3) sitoutunut lopettamaan terrorismiin yllyttämisen ja terroristien muistamisen palestiinalaisessa yhteiskunnassa; 4) sitoutunut puolustamaan Palestiinan kansan ihmisoikeuksia, kansalaisvapauksia ja uskonnollisia vapauksia; (5) tunnustanut Israelin oikeuden olemassaoloon ja ryhtynyt asianmukaisiin toimiin muuttaakseen "Islamilaisen vastarintaliikkeen liittoa" (18. elokuuta 1988) poistamalla siitä Israeliin vihamieliset ja väkivallan käyttöä tukevat lausumat; (6) luopunut väkivallan käytöstä keinona ratkaista yhteisöjen välisiä kiistoja; ja (7) sitoutunut asettamaan syytteeseen ne henkilöt, yhteisöt ja järjestöt, jotka ovat syyllistyneet terroritekoihin.</w:t>
      </w:r>
    </w:p>
    <w:p>
      <w:r>
        <w:rPr>
          <w:b/>
        </w:rPr>
        <w:t xml:space="preserve">Tulos</w:t>
      </w:r>
    </w:p>
    <w:p>
      <w:r>
        <w:t xml:space="preserve">Lakiehdotus, jolla pidätetään Yhdysvaltojen tuki palestiinalaishallinnolta, kunnes tietyt ehdot on täytetty.</w:t>
      </w:r>
    </w:p>
    <w:p>
      <w:r>
        <w:rPr>
          <w:b/>
        </w:rPr>
        <w:t xml:space="preserve">Esimerkki 6.5916</w:t>
      </w:r>
    </w:p>
    <w:p>
      <w:r>
        <w:t xml:space="preserve">(H.Res. 351:n mukaisesti senaatille lähetetty H.R. 739:n teksti sisältää H.R. 739:n, H.R. 740:n, H.R. 741:n ja H.R. 742:n tekstit sellaisina kuin edustajainhuone on hyväksynyt ne 12. heinäkuuta 2005.)I osasto: Occupational Safety and Health Small Business Day in Court Act of 2005 - Occupational Safety and Health Small Business Day in Court Act of 2005 - Muuttaa vuoden 1970 työturvallisuus- ja työterveyslakia siten, että tarkistetaan vaatimusta, jonka mukaan jos työnantaja ei esitä riitautusilmoitusta 15 työpäivän kuluessa siitä, kun se on antanut huomautuksen tai ehdottanut seuraamusmaksun määräämistä, huomautuksesta tai seuraamusmaksun määräämisestä tulee lopullinen määräys, jota ei voi tarkistaa. Poikkeuksena on, jos laiminlyönti johtuu erehdyksestä, huomaamattomuudesta, yllätyksestä tai anteeksiannettavasta laiminlyönnistä. II osasto: Occupational Safety and Health Review Commission Efficiency Act of 2005 - Occupational Safety and Health Review Commission Efficiency Act of 2005 - Muuttaa vuoden 1970 työturvallisuus- ja työterveyslakia siten, että työturvallisuuden ja työterveyden arviointikomitean (OSHRC) jäsenmäärä kasvaa kolmesta viiteen.Valtuuttaa presidentin jatkamaan enintään 365 päivällä OSHRC:n jäsenen toimikautta, kunnes senaatti on vahvistanut nimitetyn seuraajan.Osasto III: Occupational Safety and Health Independent Review of OSHA Citations Act of 2005 - Occupational Safety and Health Independent Review of OSHA Citations Act of 2005 - Muuttaa vuoden 1970 työturvallisuus- ja työterveyslakia (OSH Act), jotta voidaan tarkistaa vaatimuksia, jotka koskevat työturvallisuuden ja työterveyden valvontakomission (OSHRC) päätösten oikeudellista uudelleentarkastelua. OSHRC on virasto, jonka tehtävänä on riippumattomasti tarkastella työturvallisuus- ja työterveyshallinnon (OSHA) yrityksille antamia, työturvallisuus- ja työterveyslain rikkomisesta johtuvia huomautuksia.Vaaditaan, että OSHRC:n (eikä OSHA:n) kohtuullisia päätelmiä on kunnioitettava kaikkien sellaisten oikeudellisten kysymysten osalta, joihin virasto voi suhtautua kunnioittavasti vallitsevan oikeuskäytännön mukaan. IV osasto: Occupational Safety and Health Small Employer Access to Justice Act of 2005 - Occupational Safety and Health Small Employer Access to Justice Act of 2005 - Muuttaa vuoden 1970 työturvallisuus- ja työterveyslakia (OSH Act) siten, että tietyille pienille työnantajille voidaan myöntää asianajajan palkkiot ja kulut, kun ne voittavat tietyt hallinnolliset tai tuomioistuinkäsittelyt.Vaaditaan tällaisia korvauksia voittaneille työnantajille, jos niillä oli enintään 100 työntekijää ja niiden nettovarallisuus oli enintään 7 miljoonaa dollaria, kun: 1) hallinnollinen menettely aloitettiin (kun kyseessä on vastakkainen oikeudenkäynti) tai 2) oikeudenkäynnissä käsitelty kanne nostettiin (kun kyseessä on hallinnollisen toimen oikeudellinen uudelleentarkastelu).Tällaisia korvauksia myönnetään ottamatta huomioon sitä, oliko työministerin tai liittovaltion hallituksen kanta olennaisesti perusteltu tai tekivätkö erityiset olosuhteet korvauksen myöntämisen epäoikeudenmukaiseksi.</w:t>
      </w:r>
    </w:p>
    <w:p>
      <w:r>
        <w:rPr>
          <w:b/>
        </w:rPr>
        <w:t xml:space="preserve">Tulos</w:t>
      </w:r>
    </w:p>
    <w:p>
      <w:r>
        <w:t xml:space="preserve">Vuoden 1970 työturvallisuus- ja työterveyslain muuttaminen siten, että säädetään joustavasta päätöksenteosta, kun työnantaja esittää riitautusilmoituksen sen jälkeen, kun työturvallisuus- ja työterveyshallinto on antanut kehotuksen tai ehdottanut seuraamuksen määräämistä, jotta työturvallisuuden ja työterveyden valvontakomissio voisi toimia tehokkaammin, säätää siitä, että tuomioistuimet ottavat huomioon työturvallisuuden ja työterveyden valvontakomission tekemät lainopilliset päätelmät komission antaman määräyksen osalta, ja säätää asianajopalkkioiden ja -kulujen myöntämisestä pienille työnantajille, kun tällaiset työnantajat voittavat oikeudenkäynnit, jotka johtuvat työturvallisuus- ja työterveyshallinnon antamasta kehotuksesta.</w:t>
      </w:r>
    </w:p>
    <w:p>
      <w:r>
        <w:rPr>
          <w:b/>
        </w:rPr>
        <w:t xml:space="preserve">Esimerkki 6.5917</w:t>
      </w:r>
    </w:p>
    <w:p>
      <w:r>
        <w:t xml:space="preserve">Ocean Habitat Protection Act - Asettaa kokorajoitukset pohjatrooleissa käytettäville pohjatrooleille. Säädetään laittomaksi sellaisten rullien, kelojen, renkaiden, kivipesien tai muiden troolin pohjaköyteen kiinnitettyjen laitteiden, joiden halkaisija on yli 8 tuumaa, käyttö Yhdysvaltojen lainkäyttövaltaan kuuluvassa kalastuksessa.</w:t>
      </w:r>
    </w:p>
    <w:p>
      <w:r>
        <w:rPr>
          <w:b/>
        </w:rPr>
        <w:t xml:space="preserve">Tulos</w:t>
      </w:r>
    </w:p>
    <w:p>
      <w:r>
        <w:t xml:space="preserve">Suojella monimuotoisia ja rakenteellisesti monimutkaisia merenpohjan alueita Yhdysvaltojen yksinomaisella talousvyöhykkeellä asettamalla halkaisijan enimmäiskokorajoitus pohjatrooleissa käytetyille kivisilmukoille, rullille ja kaikille muille pohjatrooleissa käytettäville pohjatrooleille.</w:t>
      </w:r>
    </w:p>
    <w:p>
      <w:r>
        <w:rPr>
          <w:b/>
        </w:rPr>
        <w:t xml:space="preserve">Esimerkki 6.5918</w:t>
      </w:r>
    </w:p>
    <w:p>
      <w:r>
        <w:t xml:space="preserve">Valtuutetaan määrärahat, joilla perustetaan Internal Revenue Service (IRS) -virasto tutkimaan ja asettamaan syytteeseen verolakien rikkomisesta henkilöitä, joita tutkitaan kaupallisesta seksuaalirikollisuudesta.Muuttaa Internal Revenue Code -lakia korottamaan rikosoikeudellisia rahallisia ja muita seuraamuksia, joita määrätään veronkiertoyrityksistä tai veron kiertämisestä, veroilmoituksen, tietojen toimittamisen tai veron maksamisen tahallisesta laiminlyönnistä, veroilmoituksen jättämisestä, petoksesta ja väärien tietojen antamisesta sekä veron liian pienestä tai liian suuresta maksusta petoksen vuoksi.</w:t>
      </w:r>
    </w:p>
    <w:p>
      <w:r>
        <w:rPr>
          <w:b/>
        </w:rPr>
        <w:t xml:space="preserve">Tulos</w:t>
      </w:r>
    </w:p>
    <w:p>
      <w:r>
        <w:t xml:space="preserve">Valtuutetaan määrärahat, joiden tarkoituksena on perustaa verovirastoon toimisto, jonka tehtävänä on keskittyä sellaisten henkilöiden tekemiin verolakien rikkomuksiin, joita tutkitaan kaupallisiin seksuaalisiin tekoihin liittyvästä toiminnasta, ja korottaa rikosoikeudellisten sakkorangaistusten rajoituksia, jotka koskevat veron ali- tai liikamaksua petoksen vuoksi.</w:t>
      </w:r>
    </w:p>
    <w:p>
      <w:r>
        <w:rPr>
          <w:b/>
        </w:rPr>
        <w:t xml:space="preserve">Esimerkki 6.5919</w:t>
      </w:r>
    </w:p>
    <w:p>
      <w:r>
        <w:t xml:space="preserve">Arkaluonteisten sotilasoperaatioiden valvontaa koskeva laki - Ohjaa puolustusministeriä (DOD) ilmoittamaan kongressin puolustus- ja määrärahakomiteoille kaikista arkaluonteisista sotilasoperaatioista (Yhdysvaltain asevoimien Yhdysvaltojen ulkopuolella toteuttama tappava tai vangitsemisoperaatio) viipymättä tällaisen operaation jälkeen. Edellytetään, että 1) ministeri esittää kyseisille valiokunnille menettelyt, joilla noudatetaan tätä vaatimusta Yhdysvaltojen kansallisen turvallisuuden ja operatiivisen koskemattomuuden suojelun mukaisesti, ja 2) kyseiset valiokunnat varmistavat, että valiokuntien menettelyt, jotka on suunniteltu suojelemaan Yhdysvaltojen kansallisen turvallisuuden tietojen luvatonta paljastamista, ovat riittävät suojaamaan toimitetut tiedot. Tekee ilmoitusvaatimuksen soveltumattomaksi arkaluonteiseen sotilasoperaatioon, joka toteutetaan Afganistanissa sotilaallisten voimien käyttöluvan mukaisesti. Sihteeri velvoitetaan toimittamaan kyseisille komiteoille selvitys oikeudellisista ja poliittisista näkökohdista ja hyväksymisprosesseista, joita käytetään määritettäessä, voiko henkilö tai ryhmä joutua arkaluonteisen sotilasoperaation kohteeksi. Ohjaa ministeriä antamaan kyseisille valiokunnille neljännesvuosittain tiedotustilaisuuksia puolustusministeriön terrorismin vastaisista operaatioista ja niihin liittyvistä toimista, joihin liittyy erikoisjoukkoja.</w:t>
      </w:r>
    </w:p>
    <w:p>
      <w:r>
        <w:rPr>
          <w:b/>
        </w:rPr>
        <w:t xml:space="preserve">Tulos</w:t>
      </w:r>
    </w:p>
    <w:p>
      <w:r>
        <w:t xml:space="preserve">Arkaluonteisten sotilasoperaatioiden valvontaa koskeva laki</w:t>
      </w:r>
    </w:p>
    <w:p>
      <w:r>
        <w:rPr>
          <w:b/>
        </w:rPr>
        <w:t xml:space="preserve">Esimerkki 6.5920</w:t>
      </w:r>
    </w:p>
    <w:p>
      <w:r>
        <w:t xml:space="preserve">Sallii kuuloapuvälineasiantuntijoiden nimittämisen veteraaniasioiden ministeriön (Department of Veterans Affairs, VA) veteraanien terveyshallinnossa (Veterans Health Administration, VHA). Edellytetään, että kelpoisuusvaatimukset täyttävä henkilö: (1) hänellä on oltava kuulokojeiden tieteiden alan korkeakoulututkinto tai vastaava tutkinto VA:n sihteerin hyväksymästä korkeakoulusta tai yliopistosta tai hän on suorittanut hyväksytyn kuulokojeiden asiantuntijan oppisopimusohjelman ja 2) hänellä on oltava kuulokojeiden asiantuntijan lisenssi tai vastaava lisenssi jossakin osavaltiossa. Vaatii, että ministeri: (1) toimittamaan vuosittain kertomuksen kuulon terveyspalvelujen oikea-aikaisesta saatavuudesta ja kuulon terveyspalvelujen tarjoamista muissa kuin VA:n laitoksissa koskevista sopimuspolitiikoista, ja (2) päivittämään ja julkaisemaan uudelleen VHA:n käsikirjan otsikolla &amp;quot;VHA:n audiologiset ja puhe- ja kielipatologiset palvelut&amp;quot; vastaamaan tämän lain vaatimuksia.   </w:t>
      </w:r>
    </w:p>
    <w:p>
      <w:r>
        <w:rPr>
          <w:b/>
        </w:rPr>
        <w:t xml:space="preserve">Tulos</w:t>
      </w:r>
    </w:p>
    <w:p>
      <w:r>
        <w:t xml:space="preserve">Muutetaan Yhdysvaltojen lakikokoelman 38 osastoa veteraaniasiainministeriön veteraanien terveyshallinnon kuulokojeiden asiantuntijoiden pätevyyden selventämiseksi ja muihin tarkoituksiin.</w:t>
      </w:r>
    </w:p>
    <w:p>
      <w:r>
        <w:rPr>
          <w:b/>
        </w:rPr>
        <w:t xml:space="preserve">Esimerkki 6.5921</w:t>
      </w:r>
    </w:p>
    <w:p>
      <w:r>
        <w:t xml:space="preserve">Commission on the Accountability and Review of Federal Agencies Act - Perustetaan liittovaltion virastojen vastuuvelvollisuutta ja tarkastelua käsittelevä komissio, jonka tehtävänä on 1) arvioida toimeenpanovirastoja ja niiden ohjelmia ja 2) esittää kongressille suunnitelma, jossa suositellaan virastoja ja ohjelmia, jotka olisi suunniteltava uudelleen tai poistettava, ja ehdotetaan täytäntöönpanolainsäädäntöä. Komissiota pyydetään antamaan suosituksia: (1) uudelleenjärjestelyä, jos kahden tai useamman viraston tai ohjelman suorittama toiminto voidaan yhdistää; (2) sellaisten virastojen tai ohjelmien uudelleenjärjestelyä tai lakkauttamista, jotka ovat tuhlanneet liittovaltion varoja; ja (3) sellaisten virastojen tai ohjelmien lakkauttamista, jotka ovat täyttäneet tarkoituksensa, tulleet merkityksettömiksi tai epäonnistuneet tavoitteiden saavuttamisessa.</w:t>
      </w:r>
    </w:p>
    <w:p>
      <w:r>
        <w:rPr>
          <w:b/>
        </w:rPr>
        <w:t xml:space="preserve">Tulos</w:t>
      </w:r>
    </w:p>
    <w:p>
      <w:r>
        <w:t xml:space="preserve">Perustetaan toimikunta, jonka tehtävänä on tehdä kattava katsaus liittovaltion virastoista ja ohjelmista ja suositella päällekkäisten, tuhlailevien tai vanhentuneiden toimintojen poistamista tai uudelleensuuntaamista sekä muihin tarkoituksiin.</w:t>
      </w:r>
    </w:p>
    <w:p>
      <w:r>
        <w:rPr>
          <w:b/>
        </w:rPr>
        <w:t xml:space="preserve">Esimerkki 6.5922</w:t>
      </w:r>
    </w:p>
    <w:p>
      <w:r>
        <w:t xml:space="preserve">21st Century Skills Incentive Fund Act - Valtuuttaa opetusministerin myöntämään osavaltioille vastaavia avustuksia osavaltion laajuisten 21st Century Skills -aloitteiden toteuttamiseksi: (1) laaditaan kattava suunnitelma tällaista aloitetta varten; (2) osoitetaan sitoutuminen kyseisten taitojen edistämiseen standardeissa ja arvioinneissa, opetussuunnitelmissa, ammatillisessa kehityksessä ja oppimisympäristössä; (3) aloitteelle saadaan laaja tuki osavaltion koulutus-, liike-elämän ja kansalaisjohtajien keskuudessa; ja (4) voittoa tavoittelematon ja puolueeton Partnership for 21st Century Skills -järjestö hyväksyy 21. vuosisadan taitoja edistävän kumppanivaltioksi.Muuttaa Internal Revenue Code -lakia siten, että se edellyttää, että yritysten hyväntekeväisyyslahjoituksia koskevaa prosenttirajoitusta sovelletaan erikseen osavaltioiden 21st Century Skills -aloitteisiin tarkoitettuihin käteissuorituksiin ja kaikkiin muihin yritysten hyväntekeväisyyslahjoituksiin.</w:t>
      </w:r>
    </w:p>
    <w:p>
      <w:r>
        <w:rPr>
          <w:b/>
        </w:rPr>
        <w:t xml:space="preserve">Tulos</w:t>
      </w:r>
    </w:p>
    <w:p>
      <w:r>
        <w:t xml:space="preserve">Lakiehdotus uuden kannustinrahaston perustamisesta, jolla kannustetaan valtioita hyväksymään 21. vuosisadan taitojen viitekehys.</w:t>
      </w:r>
    </w:p>
    <w:p>
      <w:r>
        <w:rPr>
          <w:b/>
        </w:rPr>
        <w:t xml:space="preserve">Esimerkki 6.5923</w:t>
      </w:r>
    </w:p>
    <w:p>
      <w:r>
        <w:t xml:space="preserve">Rural Jobs Tax Credit Act of 2010 - Muuttaa Internal Revenue Code -lakia siten, että tukikelpoiset työnantajat, mukaan lukien verovapaat työnantajat, voivat saada palautettavan verohyvityksen vuosina 2010 ja 2011 maksetuista palkankorotuksista.Määritellään "tukikelpoinen työnantaja" työnantajaksi, joka harjoittaa aktiivista kauppaa tai liiketoimintaa muulla alueella kuin 1) yli 50 000 asukkaan kaupungissa tai taajamassa tai 2) tällaiseen kaupunkiin tai taajamaan rajoittuvalla ja sen vieressä sijaitsevalla taajama-alueella.Määritellään valtiovarainministeriön toimimaan yhteistyössä osavaltioiden työvoimatoimistojen kanssa tiedottaakseen yrityksille tämän lain mukaisen verohyvityksen saatavuudesta.</w:t>
      </w:r>
    </w:p>
    <w:p>
      <w:r>
        <w:rPr>
          <w:b/>
        </w:rPr>
        <w:t xml:space="preserve">Tulos</w:t>
      </w:r>
    </w:p>
    <w:p>
      <w:r>
        <w:t xml:space="preserve">Vuoden 1986 verolain muuttaminen siten, että työnantajille myönnetään palautettava hyvitys työllisyyden lisäämisestä.</w:t>
      </w:r>
    </w:p>
    <w:p>
      <w:r>
        <w:rPr>
          <w:b/>
        </w:rPr>
        <w:t xml:space="preserve">Esimerkki 6.5924</w:t>
      </w:r>
    </w:p>
    <w:p>
      <w:r>
        <w:t xml:space="preserve">United States Capitol Police Authorization Act of 2001 - Lupaa määrärahojen myöntämisen U.S. Capitol Police (USCP) palkkoihin ja kuluihin. Vahvistetaan kokoaikaisten virkojen enimmäismäärä ja mukautetaan palkkataso siten, että se on vertailukelpoinen Yhdysvaltain salaisen palvelun yhtenäisen osaston ja Yhdysvaltain puistopoliisin palkkatason kanssa, mutta estetään palkkatason alentaminen.Tekee omaisuuden myynnistä tai vakuutuskorvauksista saaduista tuloista määrärahan hyvityksen.Määrittelee menettelyt, jotka koskevat kannustin-, suoritus- ja erikoisammattitaitojen palkkausta koskevan rahapalkkio-ohjelman hallinnointia.Valtuuttaa Capitol Police Boardin vuokraamaan tiloja ja omaisuutta.Asettaa tietyn vuokratun omaisuuden USCP:n päällikön valvontaan ja sallii lisäkäytön määritellyllä tavalla.Vaatii, että USCP:n ampuma-aseet hävitetään Capitol Police Boardin määräysten mukaisesti.Valtuuttaa hätätilanteiden torjuntarahastosta USCP:lle hätätilanteiden torjuntaan tarkoitetut määrärahat.Sisältää Yhdysvaltain kasvitieteellisen puutarhan rakennukset ja alueet USCP:n toimialaan.</w:t>
      </w:r>
    </w:p>
    <w:p>
      <w:r>
        <w:rPr>
          <w:b/>
        </w:rPr>
        <w:t xml:space="preserve">Tulos</w:t>
      </w:r>
    </w:p>
    <w:p>
      <w:r>
        <w:t xml:space="preserve">Valtuuttaa määrärahat Yhdysvaltojen Capitolin poliisin palkkoihin ja kuluihin sekä muihin tarkoituksiin.</w:t>
      </w:r>
    </w:p>
    <w:p>
      <w:r>
        <w:rPr>
          <w:b/>
        </w:rPr>
        <w:t xml:space="preserve">Esimerkki 6.5925</w:t>
      </w:r>
    </w:p>
    <w:p>
      <w:r>
        <w:t xml:space="preserve">Law Enforcement Officers Retirement Equity Act of 2002 - Muuttaa liittovaltion virkamieslainsäädäntöä siten, että siihen sisällytetään liittovaltion lainvalvontaviranomaiset, jotka ovat oikeutettuja siviilipalvelusjärjestelmän ja liittovaltion työntekijöiden eläkejärjestelmän mukaisiin eläkeoikeuksiin, veroviraston veroviranomaiset, Yhdysvaltojen tullihallinnon tullitarkastajat ja koiravalvontaviranomaiset sekä maahanmuutto- ja maahantuloviraston tarkastajat.</w:t>
      </w:r>
    </w:p>
    <w:p>
      <w:r>
        <w:rPr>
          <w:b/>
        </w:rPr>
        <w:t xml:space="preserve">Tulos</w:t>
      </w:r>
    </w:p>
    <w:p>
      <w:r>
        <w:t xml:space="preserve">Lakiehdotus, jolla muutetaan Yhdysvaltojen lakikokoelman (United States Code) 5 osaston 83 ja 84 lukua siten, että lainvalvontaviranomaisiksi sisällytetään maahanmuutto- ja maahantuloviraston tarkastajat, Yhdysvaltojen tullihallinnon tarkastajat ja koiravalvojat sekä veroviraston verovirkailijat (Internal Revenue Service).</w:t>
      </w:r>
    </w:p>
    <w:p>
      <w:r>
        <w:rPr>
          <w:b/>
        </w:rPr>
        <w:t xml:space="preserve">Esimerkki 6.5926</w:t>
      </w:r>
    </w:p>
    <w:p>
      <w:r>
        <w:t xml:space="preserve">Veterans' Survivors Education Enhancement Act of 2007 - Tarkistaa Montgomeryn GI Bill -lain mukaista koulutustukea koskevia säännöksiä siten, että 45 kuukauden rajoitus poistetaan: (1) tällaisen tuen käyttäminen tukikelpoisten veteraanien eloonjääneiden ja huollettavien osalta; ja (2) tällaisen tuen käyttäminen erityiseen korjaavaan koulutukseen. Tekee eloonjääneistä ja huollettavista oikeutettuja koulutustukeen 30. (nykyisin 26.) ikävuoteen asti. Tekee koulutustuen kokonaismäärästä 80 000 dollaria. (Tällä hetkellä on kuukausittaiset rajat kokoaikaiselle, kolmen neljäsosan tai puolen päivän koulutukselle). Sisältää tällaisten määrien osalta hyväksyttyihin koulutuksiin: (1) oppisopimuskoulutus tai muu työpaikalla tapahtuva koulutus ja (2) kirjekurssi.Mahdollistaa eloonjääneille ja huollettavana oleville henkilöille oikeuden saada opintotukea.</w:t>
      </w:r>
    </w:p>
    <w:p>
      <w:r>
        <w:rPr>
          <w:b/>
        </w:rPr>
        <w:t xml:space="preserve">Tulos</w:t>
      </w:r>
    </w:p>
    <w:p>
      <w:r>
        <w:t xml:space="preserve">Lakiehdotus Yhdysvaltojen lakikokoelman 38 osaston muuttamiseksi siten, että laajennetaan ja tehostetaan veteraanien eloonjääneiden ja huollettavien koulutusapua.</w:t>
      </w:r>
    </w:p>
    <w:p>
      <w:r>
        <w:rPr>
          <w:b/>
        </w:rPr>
        <w:t xml:space="preserve">Esimerkki 6.5927</w:t>
      </w:r>
    </w:p>
    <w:p>
      <w:r>
        <w:t xml:space="preserve"> Virginia Jobs and Energy Act Tässä lakiehdotuksessa sisäasiainministeriötä ohjataan toteuttamaan Virginian rannikon edustalla öljyn ja kaasun vuokrasopimusmyynti vuoden kuluessa ja toteuttamaan vähintään kaksi vuokrasopimusmyyntiä alueella vuosien 2017-2022 mannerjalustan ulkopuolisen öljyn ja kaasun vuokrausohjelman aikana. Kunkin sisäasiainministeriön viisivuotisen vuokrausohjelman aikana Virginian rannikon edustalla on järjestettävä kaksi vuokramyyntiä. Lakiehdotuksessa kielletään Virginian rannikon edustalla tapahtuva öljyn tai maakaasun etsintä, kehittäminen tai tuotanto, joka olisi ristiriidassa sotilasoperaation kanssa.  Lakiehdotuksessa osoitetaan 37,5 prosenttia liittovaltion hallituksen kunakin verovuonna saamista uusista leasingtuloista maksettavaksi osavaltioille, joita nämä tulot tuottavat leasingsopimukset koskevat, ja lisäksi lakiehdotuksessa vahvistetaan vähimmäis- ja enimmäistulot, jotka osavaltio voi saada. Sisäasiainministeriön on edellytettävä, että hakijoiden, jotka haluavat toteuttaa offshore-sääpaikkojen testaus- ja seurantahankkeen, on hankittava lupa ja käyttöoikeus (offshore-sääpaikkojen testaus- ja seurantahanke toteutetaan ulomman mannerjalustan vesillä tai vesillä sään testaamiseksi tai seuraamiseksi tornien, poijujen tai muun väliaikaisen valtameri-infrastruktuurin avulla).Nämä hankkeet vapautetaan ympäristövaikutusten arviointia koskevista vaatimuksista vuoden 1969 kansallisen ympäristöpolitiikkalain (National Environmental Policy Act of 1969) mukaisesti.   </w:t>
      </w:r>
    </w:p>
    <w:p>
      <w:r>
        <w:rPr>
          <w:b/>
        </w:rPr>
        <w:t xml:space="preserve">Tulos</w:t>
      </w:r>
    </w:p>
    <w:p>
      <w:r>
        <w:t xml:space="preserve">Virginian työllisyys- ja energialaki</w:t>
      </w:r>
    </w:p>
    <w:p>
      <w:r>
        <w:rPr>
          <w:b/>
        </w:rPr>
        <w:t xml:space="preserve">Esimerkki 6.5928</w:t>
      </w:r>
    </w:p>
    <w:p>
      <w:r>
        <w:t xml:space="preserve">Määritellään kelpoisuuskriteerit, mukaan lukien kuuluminen perheeseen, jonka tulotaso on alle sen rajan, jonka ylittyessä oikeutta Hope-stipendiin ja elinikäiseen oppimishyvitykseen ei voida myöntää Internal Revenue Code -lain mukaan.Valtuutetaan ministeri siirtämään ohjelman hallinnointi toiselle julkiselle tai yksityiselle taholle, jos se on tehokkaampaa.Myönnetään määrärahoja.Valtuutetaan ministeri antamaan taloudellista tukea University of the District of Columbian yliopistolle, jotta se voi toteuttaa vuoden 1965 Higher Education Act -lain sallimia toimia historiallisesti mustien korkeakoulujen ja yliopistojen osalta. Valtuuttaa ministerin myöntämään enintään 2 000 dollarin suuruisia apurahoja lukuvuotta kohden tukikelpoisten opiskelijoiden puolesta, jotta he voivat osallistua lukukausimaksujen kattamiseen osallistuessaan yksityisiin, voittoa tavoittelemattomiin keskiasteen jälkeisiin oppilaitoksiin piirikunnassa tai siihen rajoittuvassa piirikunnassa. Määrää tukikelpoisuuskriteerit, jotka ovat samat kuin muut tämän lain tukikelpoisuuskriteerit. Valtuuttaa sihteerin siirtämään ohjelman hallinnoinnin toiselle julkiselle tai yksityiselle taholle, jos se on tehokkaampaa. Hyväksytään määrärahat.</w:t>
      </w:r>
    </w:p>
    <w:p>
      <w:r>
        <w:rPr>
          <w:b/>
        </w:rPr>
        <w:t xml:space="preserve">Tulos</w:t>
      </w:r>
    </w:p>
    <w:p>
      <w:r>
        <w:t xml:space="preserve">Expanded Options in Higher Education for District of Columbia Students Act of 1999 (laki vuoden 1999 korkeakouluopiskelijoiden mahdollisuuksien laajentamisesta).</w:t>
      </w:r>
    </w:p>
    <w:p>
      <w:r>
        <w:rPr>
          <w:b/>
        </w:rPr>
        <w:t xml:space="preserve">Esimerkki 6.5929</w:t>
      </w:r>
    </w:p>
    <w:p>
      <w:r>
        <w:t xml:space="preserve">Trade Adjustment Assistance for Farmers Act - Muuttaa vuoden 1974 kauppalakia siten, että maataloushyödykkeiden tuottajaryhmälle annetaan lupa hakea maatalousministeriltä todistusta kelpoisuudesta hakea kaupan sopeuttamistukea. Kansainvälisen kauppakomission edellytetään ilmoittavan ministerille välittömästi, kun se aloittaa tutkimuksen siitä, tuodaanko maataloushyödykettä Yhdysvaltoihin niin suuria määriä, että se aiheuttaa tai uhkaa aiheuttaa vakavaa vahinkoa kotimaiselle teollisuudelle, joka tuottaa samanlaista maataloushyödykettä kuin tuotu maataloushyödyke tai joka on suoraan kilpailukykyinen sen kanssa.Ohjaa ministeriä antamaan maataloushyödykkeiden tuottajille tietoa kaupan sopeuttamistuen hakemus- ja hakumenettelyistä, etuuskorvauksista, koulutuksesta ja muista työvoimapalveluista.Asettaa tietyt tukikelpoisuusvaatimukset, jotka koskevat kaupan sopeuttamistuen maksamista maataloushyödykkeiden tuottajille, joiden tilanne on kärsinyt kielteisesti. Rajoittaa tuottajan saamien rahaetuuksien vuotuisen enimmäismäärän 10 000 dollariin.Säädetään tällaisille tuottajille petoksen vuoksi liikaa maksetun kaupan sopeuttamistuen palauttamisesta ja takaisinperinnästä. Määritellään tällaisesta petoksesta määrättävät rangaistukset.</w:t>
      </w:r>
    </w:p>
    <w:p>
      <w:r>
        <w:rPr>
          <w:b/>
        </w:rPr>
        <w:t xml:space="preserve">Tulos</w:t>
      </w:r>
    </w:p>
    <w:p>
      <w:r>
        <w:t xml:space="preserve">Lakiehdotus vuoden 1974 kauppalain muuttamisesta maanviljelijöille myönnettävän kaupan sopeuttamistuen tarjoamiseksi.</w:t>
      </w:r>
    </w:p>
    <w:p>
      <w:r>
        <w:rPr>
          <w:b/>
        </w:rPr>
        <w:t xml:space="preserve">Esimerkki 6.5930</w:t>
      </w:r>
    </w:p>
    <w:p>
      <w:r>
        <w:t xml:space="preserve">Muuttaa vuoden 1968 Omnibus Crime Control and Safe Streets Act -lakia siten, että yhteisölähtöisten poliisipalvelujen toimiston johtaja valtuutetaan myöntämään avustuksia paikallisviranomaisille ja intiaaniheimoille koulujen resurssi- ja turvallisuusvirkamiesten palkkaamiseksi kouluihin. Määritellään &amp;quot;koulujen resurssi- ja turvallisuusvirkailija&amp;quot; lainvalvontavirkailijaksi, jonka työnantajana toimiva poliisilaitos on määrännyt suojelemaan kouluja ja joka työskentelee kouluissa ja niiden läheisyydessä vähintään 75 prosenttia virka-ajasta.  Johtajan edellytetään: (1) laatimaan suuntaviivat koulujen resurssi- ja turvallisuusvirkamiehiä kouluttaville ohjelmille ja (2) varmistamaan avustusten tasapuolisen maantieteellisen jakautumisen Yhdysvaltojen alueiden sekä kaupunki-, esikaupunki- ja maaseutualueiden kesken. Rajoittaa avustukset seuraavasti: 1) 200 000 dollariin kutakin palkattavaksi ehdotettua virkamiestä tai kutakin rahoitettavaksi ehdotettua koulutusohjelmaa kohti, jollei poikkeusluvasta ole poikettu, ja 2) kolmeen verovuoteen. Valtuuttaa johtajan myöntämään lisävaroja, jos varat on käytetty vaaditulla tavalla ja jos tuensaaja osoittaa huomattavaa taloudellista tarvetta. </w:t>
      </w:r>
    </w:p>
    <w:p>
      <w:r>
        <w:rPr>
          <w:b/>
        </w:rPr>
        <w:t xml:space="preserve">Tulos</w:t>
      </w:r>
    </w:p>
    <w:p>
      <w:r>
        <w:t xml:space="preserve">Lakiehdotus Amerikan koulujen turvaamiseksi käyttämällä yhteisöllisiä poliisistrategioita kouluväkivallan ehkäisemiseksi ja oppilaiden ja koulujen turvallisuuden parantamiseksi.</w:t>
      </w:r>
    </w:p>
    <w:p>
      <w:r>
        <w:rPr>
          <w:b/>
        </w:rPr>
        <w:t xml:space="preserve">Esimerkki 6.5931</w:t>
      </w:r>
    </w:p>
    <w:p>
      <w:r>
        <w:t xml:space="preserve">Access to Women's Health Care Act of 1997 - Muuttaa Public Health Service Act -lakia ja Employee Retirement Income Security Act of 1974 -lakia, jotta voidaan vahvistaa standardit, joiden mukaan ryhmä- ja yksilöllisen sairausvakuutuksen kattavuus ja ryhmäkohtaiset terveydenhuoltosuunnitelmat takaavat riittävät mahdollisuudet saada synnytys- ja naistentautilääkäreiden tarjoamia palveluja.</w:t>
      </w:r>
    </w:p>
    <w:p>
      <w:r>
        <w:rPr>
          <w:b/>
        </w:rPr>
        <w:t xml:space="preserve">Tulos</w:t>
      </w:r>
    </w:p>
    <w:p>
      <w:r>
        <w:t xml:space="preserve">Naisten terveydenhuollon saatavuutta koskeva vuoden 1997 laki (Access to Women's Health Care Act of 1997)</w:t>
      </w:r>
    </w:p>
    <w:p>
      <w:r>
        <w:rPr>
          <w:b/>
        </w:rPr>
        <w:t xml:space="preserve">Esimerkki 6.5932</w:t>
      </w:r>
    </w:p>
    <w:p>
      <w:r>
        <w:t xml:space="preserve">Advancing Innovative Manufacturing Act of 2012 - Muuttaa National Institute of Standards and Technology Act -lakia siten, että National Institute of Standards and Technologyn (NIST) johtaja velvoitetaan toteuttamaan ohjelma, jolla kehitetään ja tuetaan teollisuuden johtamia konsortioita, jotka yksilöivät, priorisoivat ja käsittelevät pitkän aikavälin kilpailua edeltäviä teollisia tutkimustarpeita edistyneen valmistuksen alalla muun muassa teknologia-aikataulujen ja teknologia-alustojen ja infrastruktuurin siirron avulla.Vaatii johtajaa toteuttamaan pilottiohjelman (myöntämällä kilpailuun perustuvia, ansioiden perusteella arvioituja avustuksia, yhteistyösopimuksia tai sopimuksia pienille tai keskisuurille valmistajille yhtenäisen prosessin avulla), jonka tarkoituksena on parantaa tällaisten valmistajien innovaatiovalmiuksia ja kilpailukykyä tukemalla tutkimusta ja kehitystä, joka edistää kehittynyttä valmistusta ja johtaa uusien tuotteiden, prosessien tai teknologioiden kaupallistamiseen.Muuttaa vuoden 1980 Stevenson-Wydlerin teknologiainnovaatiolakia (Stevenson-Wydler Technology Innovation Act of 1980 Act) siten, että kauppapolitiikan ministeri ohjataan perustamaan innovaatiokuponkien pilottiohjelma innovaatiotoiminnan vauhdittamiseksi ja pienten ja keskisuurten valmistajien kilpailukyvyn parantamiseksi: (Muuttaa America COMPETES Reauthorization Act of 2010 -lakia (America COMPETES Reauthorization Act of 2010), jotta voidaan tarkistaa kehittyneen valmistusteollisuuden koulutukseen myönnettäviä avustuksia koskevaa ohjelmaa siten, että tällaisia avustuksia myönnetään kansalaisopistoille innovatiivisten koulutusuudistusten kehittämiseen ja toteuttamiseen, jotta voidaan varmistaa riittävä ja hyvin koulutettu kehittyneen valmistusteollisuuden työvoima. Siinä luetellaan toimet, joita voidaan tukea tällaisilla avustuksilla, muun muassa seuraaviin tarkoituksiin: (1) opetusmateriaalien ja -menetelmien kehittämiseen, (2) tiedekunnan ammatilliseen kehitykseen, (3) keskuksiin, jotka tarjoavat malleja ja johtajuutta, ja (4) toimiin, joilla parannetaan opiskelijoiden rekrytointia ja sitouttamista.</w:t>
      </w:r>
    </w:p>
    <w:p>
      <w:r>
        <w:rPr>
          <w:b/>
        </w:rPr>
        <w:t xml:space="preserve">Tulos</w:t>
      </w:r>
    </w:p>
    <w:p>
      <w:r>
        <w:t xml:space="preserve">Tutkimuksen, kehityksen ja innovoinnin vauhdittaminen edistyneen valmistuksen alalla, amerikkalaisten valmistajien kilpailukyvyn parantaminen ja muihin tarkoituksiin.</w:t>
      </w:r>
    </w:p>
    <w:p>
      <w:r>
        <w:rPr>
          <w:b/>
        </w:rPr>
        <w:t xml:space="preserve">Esimerkki 6.5933</w:t>
      </w:r>
    </w:p>
    <w:p>
      <w:r>
        <w:t xml:space="preserve">Restoring Confidence in Our Democracy Act - Muuttaa vuoden 1971 liittovaltion vaalikampanjalakia (Federal Election Campaign Act of 1971) siten, että siinä vahvistetaan erityissäännöt, jotka koskevat vaalikampanjaviestintää, erityisesti kohdennettua viestintää, jota kansalliset pankit, yritykset ja ammattijärjestöt eivät saa maksaa.Määritellään "kohdennettu viestintä" televisio- tai radiolähetysaseman tai kaapeli- tai satelliittitelevisiopalvelun tarjoajan jakelemaksi vaalikampanjaviestinnäksi, joka on suunnattu asianomaiselle äänestäjäkunnalle, jos kyseessä on viestintä, joka koskee ehdokasta muuhun virkaan kuin presidentin tai varapresidentin virkaan.Kielletään kansallisten pankkien, yritysten ja ammattijärjestöjen riippumattomat menot.Sovelletaan tiettyjä rajoituksia, jotka koskevat kenen tahansa henkilön poliittiselle komitealle tekemiä lahjoituksia, kaikkiin lahjoituksiin poliittiselle komitealle, joka hyväksyy lahjoituksia tai avustuksia, jotka eivät ole lahjoitus- tai lähdekieltojen mukaisia (tai jotka on tehty sellaisen poliittisen komitean tilille, joka on perustettu hyväksymään tällaisia sääntöjenvastaisia lahjoituksia tai avustuksia).</w:t>
      </w:r>
    </w:p>
    <w:p>
      <w:r>
        <w:rPr>
          <w:b/>
        </w:rPr>
        <w:t xml:space="preserve">Tulos</w:t>
      </w:r>
    </w:p>
    <w:p>
      <w:r>
        <w:t xml:space="preserve">Muutetaan vuoden 1971 liittovaltion vaalikampanjalakia, jotta kongressi voi jälleen rajoittaa yritysten ja ammattijärjestöjen menoja liittovaltion viranhaltijoiden vaalikampanjoissa ja muihin tarkoituksiin.</w:t>
      </w:r>
    </w:p>
    <w:p>
      <w:r>
        <w:rPr>
          <w:b/>
        </w:rPr>
        <w:t xml:space="preserve">Esimerkki 6.5934</w:t>
      </w:r>
    </w:p>
    <w:p>
      <w:r>
        <w:t xml:space="preserve">Medicare Preventive Services Coverage Act of 2007 - Muuttaa sosiaaliturvalain XVIII osaston (Medicare) seuraavasti: (1) pidentää "Tervetuloa Medicareen" -terveystarkastuksen kelpoisuusaikaa kuudesta kuukaudesta yhteen vuoteen; ja (2) kattaa tietyt ennaltaehkäisevät lisäseulontapalvelut ja vapauttaa niiden kustannusosuudesta.</w:t>
      </w:r>
    </w:p>
    <w:p>
      <w:r>
        <w:rPr>
          <w:b/>
        </w:rPr>
        <w:t xml:space="preserve">Tulos</w:t>
      </w:r>
    </w:p>
    <w:p>
      <w:r>
        <w:t xml:space="preserve">Lakiehdotus sosiaaliturvalain XVIII osaston muuttamiseksi siten, että "Tervetuloa Medicareen" -terveystarkastuksen kelpoisuusaikaa pidennetään kuudella kuukaudella ja että Medicare-ohjelman ennaltaehkäisevien palvelujen kustannusten kattaminen ja kustannusten jakamisesta luopuminen mahdollistetaan.</w:t>
      </w:r>
    </w:p>
    <w:p>
      <w:r>
        <w:rPr>
          <w:b/>
        </w:rPr>
        <w:t xml:space="preserve">Esimerkki 6.5935</w:t>
      </w:r>
    </w:p>
    <w:p>
      <w:r>
        <w:t xml:space="preserve">Expanding Research for Women in Trauma Act of 2002 - Muuttaa Public Health Service Act -lakia siten, että terveys- ja sosiaalipalveluministeriä ohjataan: (1) lisäämään ja laajentamaan tiettyjä väkivallan ehkäisemistä koskevia tutkimusaloitteita, joissa keskitytään naisiin kohdistuvaan väkivaltaan ja erityisryhmiin, kuten nuoriin ja etnisiin vähemmistöihin, ja (2) myöntämään apurahoja tällaisiin ohjelmiin enintään viiden vuoden ajaksi.</w:t>
      </w:r>
    </w:p>
    <w:p>
      <w:r>
        <w:rPr>
          <w:b/>
        </w:rPr>
        <w:t xml:space="preserve">Tulos</w:t>
      </w:r>
    </w:p>
    <w:p>
      <w:r>
        <w:t xml:space="preserve">Lakiehdotus traumasta kärsiviä naisia koskevan tutkimuksen laajentamisesta.</w:t>
      </w:r>
    </w:p>
    <w:p>
      <w:r>
        <w:rPr>
          <w:b/>
        </w:rPr>
        <w:t xml:space="preserve">Esimerkki 6.5936</w:t>
      </w:r>
    </w:p>
    <w:p>
      <w:r>
        <w:t xml:space="preserve">State Hunger Assistance in Response to Emergency Act of 2001 - Muuttaa vuoden 1977 Food Stamp Act -lakia, jotta voidaan rahoittaa ruokakuponkeja koskevaa tiedotustoimintaa niissä osavaltioissa, joissa nälänhätä on suurin.</w:t>
      </w:r>
    </w:p>
    <w:p>
      <w:r>
        <w:rPr>
          <w:b/>
        </w:rPr>
        <w:t xml:space="preserve">Tulos</w:t>
      </w:r>
    </w:p>
    <w:p>
      <w:r>
        <w:t xml:space="preserve">Lakiehdotus vuoden 1977 Food Stamp Act -lain muuttamiseksi siten, että parannetaan ruokakuponkeja koskevaa tiedotustoimintaa niissä osavaltioissa, joissa nälänhätä on suurin.</w:t>
      </w:r>
    </w:p>
    <w:p>
      <w:r>
        <w:rPr>
          <w:b/>
        </w:rPr>
        <w:t xml:space="preserve">Esimerkki 6.5937</w:t>
      </w:r>
    </w:p>
    <w:p>
      <w:r>
        <w:t xml:space="preserve">Federal Government Decentralization Commission Act Tällä lakiehdotuksella perustetaan General Services Administration -hallintoon Federal Government Decentralization Commission, jonka tehtävänä on tutkia ja esittää suunnitelma toimeenpanovirastojen tai toimeenpanovirastojen osastojen siirtämisestä Washingtonin metropolialueen ulkopuolelle. Suunnitelmaan on sisällyttävä: tällaisten uusien sijaintipaikkojen yksilöinti ensisijaisesti siirtämällä ne vähävaraisiin yhteisöihin tai alueille, joilla on asiantuntemusta viraston tai osaston tehtävistä ja tavoitteista; kansallisen turvallisuuden vaikutusten tarkastelu; selvitys taloudellisesta ja työvoiman kehittämisestä siitä, miten siirto vaikuttaisi uuteen sijaintipaikkaan; ja luettelo mahdollisista sijaintipaikkojen hankinnoista ja osittainen esite tällaisille virastoille tai osastoille, mukaan lukien lyhyt kuvaus rakennettavasta, muutettavasta tai vuokrattavasta rakennuksesta, rakennuksen sijaintipaikka ja arvio hankinnan ja siirron enimmäiskustannuksista.   </w:t>
      </w:r>
    </w:p>
    <w:p>
      <w:r>
        <w:rPr>
          <w:b/>
        </w:rPr>
        <w:t xml:space="preserve">Tulos</w:t>
      </w:r>
    </w:p>
    <w:p>
      <w:r>
        <w:t xml:space="preserve">Laki liittohallituksen hajauttamiskomissiosta</w:t>
      </w:r>
    </w:p>
    <w:p>
      <w:r>
        <w:rPr>
          <w:b/>
        </w:rPr>
        <w:t xml:space="preserve">Esimerkki 6.5938</w:t>
      </w:r>
    </w:p>
    <w:p>
      <w:r>
        <w:t xml:space="preserve">Fairness in Flood Insurance Act of 2015 Tällä lakiehdotuksella muutetaan vuoden 1968 kansallista tulvavakuutuslakia (National Flood Insurance Act of 1968) ja todetaan, että FEMA:n on todistettava selvin ja vakuuttavin todistein, että ehdotetut tulvakorkeudet tai määritetyn erityisen tulvavaara-alueen määrittäminen on tieteellisesti ja teknisesti oikein, kun FEMA:lle tehdään valitus tai kun se tarkastelee oikeudellisesti lopullista hallinnollista päätöstä, joka koskee tulvakorkeuden määrittämistä tai erityisen tulvavaara-alueen määrittelyä. FEMA:n on korvattava kohtuulliset oikeudenkäyntikulut ja niihin liittyvät kulut sellaiselle yksityishenkilölle tai yhteisölle, joka menestyy tällaisessa muutoksenhaussa, ja tarkistettava ja päivitettävä kaikki tulva-alueet ja tulvariskivyöhykkeet kaikkien tulva-alueella tai tulvariskivyöhykkeellä sijaitsevien kiinteistöjen omistajien tai vuokralaisten pyynnöstä (nykyisin vain FEMA:n tai osavaltion tai paikallishallinnon pyynnöstä), jos pyyntöön on toimitettu riittävät tekniset tiedot.  Osavaltion tai paikallishallinto tai kiinteistön omistaja tai vuokralainen, joka on virallisesti pyytänyt FEMA:ta päivittämään tulvakartan, jonka FEMA on evännyt, voi milloin tahansa valittaa epäämisestä määritellyn menettelyn mukaisesti. Muutoksenhaun perusteena on oltava tieto tai tiedot siitä, että: tulvan perustason korkeustaso tai tulvakartan minkä tahansa osan määrittely on tieteellisesti tai teknisesti virheellinen; tai että on olemassa tiettyjä tekijöitä, mukaan lukien luonnolliset tai keinotekoiset topografiset piirteet, jotka lieventävät tulvariskiä.  Nämä tulvien lieventämistekijät on myös otettava huomioon määritettäessä ja päivitettäessä alueita, joilla on erityinen tulvavaara. Arvioidessaan tulvavakuutuksen riskimaksuja ja määrittäessään maksettavia vakuutusmaksuja FEMA:n on otettava huomioon rannikkoalueilla sijaitsevien kiinteistöjen ja sisämaassa sijaitsevien kiinteistöjen väliset erot. FEMA kuulee teknisen kartoitusneuvottelukunnan kanssa menetelmistä tai toimista, joilla neuvoston tulvakarttaprosesseja voidaan tehostaa ja joilla voidaan saavuttaa muita määriteltyjä tavoitteita. Vuoden 2014 lakia Homeowner Flood Insurance Affordability Act of 2014 muutetaan siten, että FEMA:n on varmistettava, että tulvavakuutusasiamiehellä on riittävästi henkilöstöä, jotta se voi hoitaa kaikki neuvonantajan tehtävät ja velvollisuudet, joihin kuuluu myös ohjeiden antaminen tarpeen mukaan, mukaan lukien suorat keskustelut vakuutusasiamiesten kanssa. Hallituksen tilintarkastusvirasto tutkii: FEMA:n ehdottamien ja laatimien tulvakarttojen tieteellistä ja teknistä riittävyyttä sekä vaikutuksia kansalliseen tulvavakuutusohjelmaan ja muutoin, jos erityisten tulvavaara-alueiden määrittelyn standardia muutetaan 1 prosentin tai suuremmasta tulvavaara-alueesta 10 prosentin tai suuremmaksi mahdollisuudeksi kokea tulva tiettynä vuotena. </w:t>
      </w:r>
    </w:p>
    <w:p>
      <w:r>
        <w:rPr>
          <w:b/>
        </w:rPr>
        <w:t xml:space="preserve">Tulos</w:t>
      </w:r>
    </w:p>
    <w:p>
      <w:r>
        <w:t xml:space="preserve">Fairness in Flood Insurance Act of 2015</w:t>
      </w:r>
    </w:p>
    <w:p>
      <w:r>
        <w:rPr>
          <w:b/>
        </w:rPr>
        <w:t xml:space="preserve">Esimerkki 6.5939</w:t>
      </w:r>
    </w:p>
    <w:p>
      <w:r>
        <w:t xml:space="preserve">Teacher Recruitment and Retention Act of 2003 - Muuttaa vuoden 1965 korkeakoululakia siten, että tietyille tukikelpoisille opettajille myönnetään lisää opintolainan anteeksiantoa: (1) matematiikan tai luonnontieteiden opettajille keskiasteen kouluissa; ja (2) erityisopettajille tai lukutaidon opettajille peruskouluissa ja keskiasteen kouluissa. Vaaditaan, että tällaisten opettajien on oltava erittäin päteviä ja suostuttava opettamaan viiden peräkkäisen vuoden ajan kouluissa, joissa on paljon pienituloisista perheistä tulevia oppilaita.(2 §) Korotetaan 17 500 dollariin lainan anteeksiantamisen enimmäismäärä tällaisille opettajille liittovaltion perheiden koulutuslaina- ja liittovaltion suoran opintolainan ohjelmissa (nykyistä 5 000 dollarin enimmäismäärää sovelletaan jatkossakin muiden aineiden opettajiin). Ohjeistaa opetusministeriä maksamaan tiettyjä osia tällaisesta lainan anteeksiantamisesta tietyissä palvelusvaiheissa niiden opettajien osalta, jotka ovat oikeutettuja korotettuun määrään. Edellytetään, että korotettuun takaisinmaksuun oikeutetut henkilöt opettavat koulussa, joka on oikeutettu vuoden 1965 Elementary and Secondary Education Actin I osaston mukaiseen tukeen (ESEA:n I osaston koulu) ja jossa vähintään 40 prosenttia oppilaista on peräisin pienituloisista perheistä (nykyistä takaisinmaksun enimmäismäärää sovelletaan edelleen niihin henkilöihin, jotka opettavat ESEA:n I osaston kouluissa, joissa vähintään 30 prosenttia oppilaista on tällaisia oppilaita). (3 kohta) Vaaditaan, että kaikkien opintolainan anteeksiantoon oikeutettujen opettajien on oltava erittäin päteviä ESEA:n vaatimusten mukaisesti. Tästä vaatimuksesta vapautetaan opettajat, jotka ovat jo aloittaneet opetustehtävänsä nykyisen lainan anteeksianto-ohjelman mukaisesti. Todetaan, että tällaista vapautusta ei sovelleta korotettujen lainamäärien saamiseksi. (4 kohta) Ohjaa ministeriä ilmoittamaan paikallisille koulutusvirastoille, jotka voivat osallistua ESEA:n Small Rural Achievement Program -ohjelmaan, tietyille opettajille tällä lailla myönnettävistä korotetuista opintolainojen anteeksiantojen määristä ja kannustamaan kyseisiä virastoja ilmoittamaan opettajilleen näistä eduista.</w:t>
      </w:r>
    </w:p>
    <w:p>
      <w:r>
        <w:rPr>
          <w:b/>
        </w:rPr>
        <w:t xml:space="preserve">Tulos</w:t>
      </w:r>
    </w:p>
    <w:p>
      <w:r>
        <w:t xml:space="preserve">Lisätään matematiikan, luonnontieteiden ja erityisopetuksen opettajille anteeksi annettavien opintolainojen määrää.</w:t>
      </w:r>
    </w:p>
    <w:p>
      <w:r>
        <w:rPr>
          <w:b/>
        </w:rPr>
        <w:t xml:space="preserve">Esimerkki 6.5940</w:t>
      </w:r>
    </w:p>
    <w:p>
      <w:r>
        <w:t xml:space="preserve">Helium Privatization Act of 1995 - Muuttaa Helium Act -lakia siten, että sisäministeri valtuutetaan:  (1) tehdä sopimuksia yksityisten osapuolten kanssa heliumin talteenotosta ja hävittämisestä liittovaltion mailla; (2) myöntää vuokraoikeuksia tällaiseen heliumiin; (3) varastoida ja kuljettaa raakaheliumia; ja (4) ylläpitää ja käyttää nykyistä raakaheliumin varastoa Bureau of Mines Cliffside Fieldissä. Ohjaa ministeriötä:  (1) lopettamaan jalostetun heliumin tuotannon, jalostuksen ja markkinoinnin; ja 2) luopumaan kaikista jalostettuun heliumiin liittyvistä laitteista, varusteista ja liittovaltion omistusosuuksista. Sihteeri velvoitetaan perimään maksuja heliumin varastointi-, otto- tai kuljetuspalveluista. Määrittää suuntaviivat:  (1) liittovaltion virastojen heliumin ostamisesta tietyiltä yksityishenkilöiltä; ja 2) ministeriön harjoittamasta raakaheliumin myynnistä.  Kielletään sihteeriä myymästä raakaheliumia määrissä, jotka häiritsevät raakaheliumin markkinahintaa.  määrää, että heliumin myynnistä saatavat tulot on maksettava valtiovarainministeriölle. Ohjeistaa ministeriä poistamaan heliumvarastot määrättyyn määräaikaan mennessä.  Kumoaa ministerin valtuudet ottaa lainaa heliumlain nojalla. Määrää sisäasiainministeriön ylitarkastajan laatimaan tietyt vuotuiset tilinpäätökset kaivosviraston heliumtoiminnoista.</w:t>
      </w:r>
    </w:p>
    <w:p>
      <w:r>
        <w:rPr>
          <w:b/>
        </w:rPr>
        <w:t xml:space="preserve">Tulos</w:t>
      </w:r>
    </w:p>
    <w:p>
      <w:r>
        <w:t xml:space="preserve">Vuoden 1995 heliumin yksityistämislaki</w:t>
      </w:r>
    </w:p>
    <w:p>
      <w:r>
        <w:rPr>
          <w:b/>
        </w:rPr>
        <w:t xml:space="preserve">Esimerkki 6.5941</w:t>
      </w:r>
    </w:p>
    <w:p>
      <w:r>
        <w:t xml:space="preserve">Muuttaa maahanmuutto- ja kansalaisuuslakia, sellaisena kuin se on muutettuna vuoden 1996 laittoman maahanmuuton uudistamista ja maahanmuuttajien vastuuta koskevalla lailla, jotta tietyt ulkomaalaiset, joiden on todettu laiminlyövän elatusmaksujen suorittamisen, eivät voi jättää hakemusta, heidät voidaan karkottaa ja he eivät voi saada kansalaisuutta. Valtuutetaan maahanmuuttoviranomaiset toimittamaan lasten elatusapuun liittyviä oikeudenkäyntejä tietyille saapuville ulkomaalaisille. Muutetaan sosiaaliturvalakia siten, että maahanmuutto- ja maahantulovirastolla on oikeus tutustua tiettyihin rästiin jääneisiin elatusmaksuja koskeviin tietoihin.</w:t>
      </w:r>
    </w:p>
    <w:p>
      <w:r>
        <w:rPr>
          <w:b/>
        </w:rPr>
        <w:t xml:space="preserve">Tulos</w:t>
      </w:r>
    </w:p>
    <w:p>
      <w:r>
        <w:t xml:space="preserve">Maahanmuutto- ja kansalaisuuslain muuttaminen siten, että tietyt ulkomaalaiset, joiden on todettu laiminlyöneen elatusmaksujen maksamisen, eivät saa hakea oleskelulupaa, heitä ei voida karkottaa maasta ja he eivät voi saada kansalaisuutta, ja että maahanmuuttoviranomaisille annetaan lupa antaa elatusmaksuja koskevia haasteita tiedoksi Yhdysvaltoihin saapuville ulkomaalaisille ja muihin tarkoituksiin.</w:t>
      </w:r>
    </w:p>
    <w:p>
      <w:r>
        <w:rPr>
          <w:b/>
        </w:rPr>
        <w:t xml:space="preserve">Esimerkki 6.5942</w:t>
      </w:r>
    </w:p>
    <w:p>
      <w:r>
        <w:t xml:space="preserve">Expedited Rescissions Act of 2005 - Muuttaa vuoden 1974 kongressin talousarviota ja takavarikoiden valvontaa koskevaa lakia siten, että presidentti valtuutetaan ehdottamaan milloin tahansa ja millä tahansa tässä laissa säädetyllä tavalla minkä tahansa budjettivallan peruuttamista määrärahalain nojalla.Kielletään, että tämän menettelyn mukaisesti maksettavaksi asetettuja varoja ehdotetaan peruutettavaksi uudelleen: (1) presidentin on lähetettävä kongressille erityinen viesti ehdotetusta peruuttamisesta ja (2) ehdotusta on käsiteltävä nopeutetusti.</w:t>
      </w:r>
    </w:p>
    <w:p>
      <w:r>
        <w:rPr>
          <w:b/>
        </w:rPr>
        <w:t xml:space="preserve">Tulos</w:t>
      </w:r>
    </w:p>
    <w:p>
      <w:r>
        <w:t xml:space="preserve">Vuoden 1974 kongressin talousarviota ja takavarikkojen valvontaa koskevan lain muuttaminen tiettyjen ehdotettujen budjettivallan peruutusten nopeutetun käsittelyn mahdollistamiseksi.</w:t>
      </w:r>
    </w:p>
    <w:p>
      <w:r>
        <w:rPr>
          <w:b/>
        </w:rPr>
        <w:t xml:space="preserve">Esimerkki 6.5943</w:t>
      </w:r>
    </w:p>
    <w:p>
      <w:r>
        <w:t xml:space="preserve">Women and HIV Outreach and Prevention Act - Muuttaa Public Health Service Act -lakia, jotta voidaan myöntää avustuksia naisten (ja heidän kumppaneidensa) ja hankitun immuunipuutosoireyhtymän (AIDS) osalta ennaltaehkäiseviin terveyspalveluihin, lähetteisiin, seurantaan, neuvontaan ja koulutukseen tällaisten palvelujen tehokkaasta tarjoamisesta.  Hyväksytään määrärahat. Myönnetään avustuksia HIV:n ehkäisyvalistuksen antamiseksi naisille. Asetetaan suunnitteluneuvostojen kokoonpanoa koskevat vaatimukset. Hyväksytään määrärahat. Myönnetään avustuksia, yhteistyösopimuksia ja sopimuksia:  (1) päihdehoitoa naisille; (2) neuvontaa päihteiden väärinkäyttöä harjoittaville naisille aidsin etiologisen aiheuttajan tartunnan ja sen leviämisen ehkäisemiseksi; ja (3) tällaista neuvontaa naisille, jotka ovat päihteiden väärinkäyttäjien kumppaneita.  Hyväksytään määrärahat. Valtuutetaan määrärahat nykyisten säännösten mukaisiin avustuksiin, joilla tarjotaan naisille varhaisen puuttumisen palveluja ja niihin liittyvää teknistä apua.</w:t>
      </w:r>
    </w:p>
    <w:p>
      <w:r>
        <w:rPr>
          <w:b/>
        </w:rPr>
        <w:t xml:space="preserve">Tulos</w:t>
      </w:r>
    </w:p>
    <w:p>
      <w:r>
        <w:t xml:space="preserve">Naiset ja HIV:n tiedotus- ja ehkäisytoimintaa koskeva laki (Women and HIV Outreach and Prevention Act)</w:t>
      </w:r>
    </w:p>
    <w:p>
      <w:r>
        <w:rPr>
          <w:b/>
        </w:rPr>
        <w:t xml:space="preserve">Esimerkki 6.5944</w:t>
      </w:r>
    </w:p>
    <w:p>
      <w:r>
        <w:t xml:space="preserve">SISÄLLYSLUETTELO:      I osasto:  Osasto II: Avustusmäärärahojen jakaminen Osasto III: Liittovaltion takaukset koulutuksen kehittämisen rahoittamiseksi vuoden 1997 Block Grant Act - I osasto:  Ohjaa opetusministeriä myöntämään avustuksia paikallisille joukkovelkakirjalainoista vastaaville viranomaisille kouluinfrastruktuurin korjaamiseksi.  Myönnetään määrärahat. II osasto: Avustusmäärärahojen jakaminen - Ohjaa ministeriötä jakamaan kaikki tämän lain nojalla avustuksiin käytettävissä olevat määrät vuoden 1965 Elementary and Secondary Education Act -lain mukaisesti. III osasto: Liittovaltion takaukset rahoitusta varten - valtuuttaa ministeriön takaamaan ja tekemään takaussitoumuksia paikallisten joukkovelkakirjalainaviranomaisten (paikalliset koulutusvirastot tai paikallishallinnot, joilla on valtuudet laskea liikkeeseen alueellisia joukkovelkakirjalainoja) liikkeeseen laskemien velkakirjojen tai muiden sitoumusten takaamiseksi kouluinfrastruktuurin korjausten rahoittamiseksi, jos rahoitusta ei saada muista lähteistä.  Kielletään tällaiset takaukset tai sitoumukset, jos liikkeeseenlaskijan tämän osaston nojalla takaamien velkakirjojen tai sitoumusten kokonaismäärä (lukuun ottamatta takaisinmaksusopimuksen mukaisesti kuolinpesään jääviä määriä) ylittäisi viisinkertaisesti liikkeeseenlaskijalle myönnetyn avustuksen määrän (jolloin paikallinen joukkovelkakirjalainaviranomainen voisi ottaa lainaa enintään viisinkertaisesti avustuksen määrään nähden koulujen infrastruktuurin korjauksia varten). (302 §) Asetetaan vakuus- ja takaisinmaksuvaatimukset. (303 §) Valtuuttaa sihteerin:  (1) myöntää paikalliselle joukkovelkakirjalainaviranomaiselle tai sen puolesta avustuksia, joilla katetaan enintään 30 prosenttia tällaisten velvoitteiden nettokorkokustannuksista; ja (2) avustaa taatun velkakirjan tai muun velvoitteen liikkeeseenlaskijaa äärimmäisissä vaikeuksissa olevien olosuhteiden vallitessa erääntyvän pääoman ja koron maksamisessa. (304 §) Ohjeistetaan sihteeriä toteuttamaan tätä takausohjelmaa koskevia koulutus- ja tiedotustoimia. (305 §) Valtuuttaa ministerin tekemään sitoumuksia tämän osaston mukaisten velkakirjojen ja velvoitteiden takaamiseksi siinä määrin kuin se on hyväksytty tai siitä on säädetty määrärahoja koskevissa laeissa. Valtuuttaa määrärahat. Ohjaa ministeriä valvomaan, miten paikalliset joukkovelkakirjalainaviranomaiset käyttävät tällaisia takauksia, ja tarvittaessa rajoittamaan niiden määrää.</w:t>
      </w:r>
    </w:p>
    <w:p>
      <w:r>
        <w:rPr>
          <w:b/>
        </w:rPr>
        <w:t xml:space="preserve">Tulos</w:t>
      </w:r>
    </w:p>
    <w:p>
      <w:r>
        <w:t xml:space="preserve">Education Development Block Grant Act of 1997</w:t>
      </w:r>
    </w:p>
    <w:p>
      <w:r>
        <w:rPr>
          <w:b/>
        </w:rPr>
        <w:t xml:space="preserve">Esimerkki 6.5945</w:t>
      </w:r>
    </w:p>
    <w:p>
      <w:r>
        <w:t xml:space="preserve">United States Efficient Currency Act of 1997 - Muuttaa liittovaltion valuuttalakia yhden dollarin kolikoiden värin ja sisällön määrittelemiseksi. Valtiovarainministeriä kehotetaan:  (1) laskemaan liikkeeseen tiettyjä sallittuja yhden dollarin kolikoita ennen kuin hallituksen nykyinen Susan B. Anthonyn kuvalla varustettujen yhden dollarin kolikoiden varasto tyhjenee; ja 2) lisäämään Yhdysvaltain rahapajan kapasiteettia tasolle, joka mahdollistaa yhden dollarin seteleiden korvaamisen. Kielletään liittovaltion keskuspankkia laskemasta liikkeelle yhden dollarin seteleitä tiettyjen määräaikojen jälkeen.  Ohjaa valtiovarainministeriä lopettamaan yhden dollarin Federal Reserve -seteleiden säännöllisen tuotannon (lukuun ottamatta Federal Reserve -johtokunnan keräilijöiden tarpeisiin tilaamia määriä).</w:t>
      </w:r>
    </w:p>
    <w:p>
      <w:r>
        <w:rPr>
          <w:b/>
        </w:rPr>
        <w:t xml:space="preserve">Tulos</w:t>
      </w:r>
    </w:p>
    <w:p>
      <w:r>
        <w:t xml:space="preserve">Vuoden 1997 laki Yhdysvaltojen tehokkaasta valuutasta</w:t>
      </w:r>
    </w:p>
    <w:p>
      <w:r>
        <w:rPr>
          <w:b/>
        </w:rPr>
        <w:t xml:space="preserve">Esimerkki 6.5946</w:t>
      </w:r>
    </w:p>
    <w:p>
      <w:r>
        <w:t xml:space="preserve">Newborns' and Mothers' Health Protection Act of 1996 - Muuttaa Internal Revenue Code -lakia siten, että se määrää veron vakuutuksenantajalle, terveydenhoitojärjestölle (HMO) tai ryhmäterveyssuunnitelman sponsorille, joka (jos se tarjoaa äidille tai vastasyntyneelle sairaalahoitoetuuksia synnytyksen yhteydessä) ei tarjoa:  (1) sairaalahoitoetuuksia vähimmäisaikana synnytyksen jälkeen; ja 2) jos äiti tai vastasyntynyt kotiutetaan ennen kyseisen ajanjakson päättymistä, tiettyä synnytyksen jälkeistä jatkohoitoa.  Kielletään vakuutuksenantajaa, HMO:ta tai suunnitelmaa käyttämästä tietyntyyppisiä rangaistuksia tai kannustimia äitien tai palveluntarjoajien suhteen.  toteaa, että tämän lain säännökset eivät aseta etusijalle sellaisia osavaltion lainsäädännön säännöksiä, jotka tarjoavat vähintään yhtä hyvän suojan kuin tämän lain mukainen suoja.</w:t>
      </w:r>
    </w:p>
    <w:p>
      <w:r>
        <w:rPr>
          <w:b/>
        </w:rPr>
        <w:t xml:space="preserve">Tulos</w:t>
      </w:r>
    </w:p>
    <w:p>
      <w:r>
        <w:t xml:space="preserve">Vastasyntyneiden ja äitien terveyden suojelua koskeva vuoden 1996 laki (Newborns' and Mothers' Health Protection Act of 1996).</w:t>
      </w:r>
    </w:p>
    <w:p>
      <w:r>
        <w:rPr>
          <w:b/>
        </w:rPr>
        <w:t xml:space="preserve">Esimerkki 6.5947</w:t>
      </w:r>
    </w:p>
    <w:p>
      <w:r>
        <w:t xml:space="preserve">SISÄLLYSLUETTELO:      I osasto:  II osasto: Muut opettajille suunnatut kannustimet Opiskelijat ja opettajat: Exellence in Education Act - I osasto:  Tax Incentives for Teachers - Muuttaa Internal Revenue Code -lakia siten, että täysipäiväisille julkisten peruskoulujen ja keskiasteen koulujen opettajille voidaan myöntää 2 000 dollarin verohyvitys, jota ei palauteta (tarvittaessa suhteutettuna). (102 §) Sallii enintään 2 000 dollarin verovähennykset kuluista, jotka peruskoulun ja toisen asteen julkisten koulujen opettajat ovat maksaneet saadakseen akkreditoinnin National Board for Professional Teaching Standards -lautakunnalta. II osasto: Muut kannustimet opettajille - Muuttaa vuoden 1965 korkeakoulutuslakia siten, että säädetään julkisten peruskoulujen ja keskiasteen koulujen opettajien opintolainojen peruuttamisesta liittovaltion perheiden koulutuslainaohjelman ja suoran opintolainaohjelman puitteissa siten, että lainanlyhennykset perustuvat yhdestä kolmeen vuoteen kestäneeseen opetuspalveluun. (202 §) Valtuuttaa opetusministerin myöntämään avustuksia paikallisille opetusvirastoille, jotka ovat parantaneet oppilaiden matematiikan ja englannin kielen suorituksia, mikä on osoitettu parantuneilla kansallisilla standardoiduilla testituloksilla 4., 8. ja 12. luokan oppilaiden osalta.  Valtuutetaan määrärahat. (Sec. 203) Muutetaan vuoden 1965 Elementary and Secondary Education Act -lakia säätämällä opettajien teknologiakoulutuksesta.  Edellytetään, että ammatilliseen kehitystoimintaan sisältyy teknologian käyttöä koskevaa opetusta.  Lisätään teknologia kansallisten opettajankoulutushankkeiden (National Teacher Training Project) apurahaohjelman (Dwight D. Eisenhower Professional Development Program) keskeisten aihealueiden luetteloon.  Vaaditaan, että paikalliset suunnitelmat opetuksen ja oppimisen parantamiseksi sisältävät kuvaukset siitä, miten niiden keskeisten oppiaineiden ohjelmissa käytetään teknologiaa, joka vastaa sellaisten henkilöiden koulutustarpeisiin, jotka kuuluvat historiallisesti aliedustettuihin ryhmiin tai ovat taloudellisesti heikossa asemassa tai joilla on rajoitettu englannin kielen taito tai joilla on vamma.  Edellytetään, että hyväksyttyihin ammatillisiin kehittämistoimiin sisällytetään tehokasta teknologiaa, jolla vastataan erilaisten opiskelijaryhmien koulutustarpeisiin.  Sisältää teknologisen innovoinnin korkea-asteen koulutustoimintana opettajankoulutusohjelmien parantamiseksi. (204 §) Ilmaisee kongressin näkemyksen, että:  (1) paikallisten opetusvirastojen olisi käytettävä kansallisia standardoituja testejä oppilaiden matematiikan ja englannin kielen suoritusten arvioimiseksi kunkin kouluvuoden lopussa; ja (2) koulujen olisi lopetettava oppilaiden sosiaalinen ylentäminen seuraavalle luokkatasolle.</w:t>
      </w:r>
    </w:p>
    <w:p>
      <w:r>
        <w:rPr>
          <w:b/>
        </w:rPr>
        <w:t xml:space="preserve">Tulos</w:t>
      </w:r>
    </w:p>
    <w:p>
      <w:r>
        <w:t xml:space="preserve">Opiskelijoiden ja opettajien huippuosaamista koskeva laki</w:t>
      </w:r>
    </w:p>
    <w:p>
      <w:r>
        <w:rPr>
          <w:b/>
        </w:rPr>
        <w:t xml:space="preserve">Esimerkki 6.5948</w:t>
      </w:r>
    </w:p>
    <w:p>
      <w:r>
        <w:t xml:space="preserve">Ban Poisonous Additives Act of 2013 - kieltää elintarvikkeen jakelun, jos sen säiliö koostuu kokonaan tai osittain bisfenoli A:sta (BPA) tai jos siitä voi vapautua BPA:ta elintarvikkeeseen.&amp;nbsp; Valtuuttaa terveys- ja terveyspalvelujen ministeriön (HHS) myöntämään laitokselle yhden vuoden pituisia, uusittavia poikkeuslupia tiettyä säiliötä varten, jos kyseinen laitos: 1) osoittaa, että BPA:n korvaaminen säiliössä tai sellaisen vaihtoehtoisen säiliön käyttäminen, joka ei sisällä BPA:ta, ei ole teknisesti mahdollista, ja 2) toimittaa ministerille suunnitelman ja aikataulun BPA:n poistamiseksi kyseisestä säiliöstä. Asetetaan merkintävaatimukset tuotteelle, jolle on myönnetty poikkeuslupa.  Edellytetään, että elintarvike- ja lääkeviraston (FDA) komissaari tarkastelee aineita sen määrittämiseksi, onko kohtuullisen varmaa, ettei kyseiselle aineelle altistumisesta aiheudu haittaa, ottaen huomioon pienen annoksen altistumisen mahdolliset haittavaikutukset sekä vaikutukset haavoittuviin väestöryhmiin ja väestöryhmiin, jotka altistuvat suurelle määrälle. Määritellään korjaavat toimet, jotka perustuvat ministerin määritykseen.  Muuttaa liittovaltion elintarvike-, lääke- ja kosmetiikkalakia siten, että elintarvikekontaktiaineen valmistaja tai toimittaja velvoitetaan ilmoittamaan ministerille tällaisen aineen tunnistetiedot ja käyttötarkoitus ennen sen tuomista osavaltioiden väliseen kauppaan ja ilmoittamaan päätöksestään, jonka mukaan: (1) vähäisestä altistumisesta kyseiselle aineelle ei aiheudu haitallisia terveysvaikutuksia; ja (2) kyseisen aineen ei ole elintarvikkeiden kanssa kosketukseen joutuvien aineiden turvallisuuden arvioimiseksi soveltuvien testien perusteella osoitettu aiheuttavan lisääntymis- tai kehitystoksisuutta ihmisissä tai eläimissä.</w:t>
      </w:r>
    </w:p>
    <w:p>
      <w:r>
        <w:rPr>
          <w:b/>
        </w:rPr>
        <w:t xml:space="preserve">Tulos</w:t>
      </w:r>
    </w:p>
    <w:p>
      <w:r>
        <w:t xml:space="preserve">Myrkyllisten lisäaineiden kieltämistä koskeva vuoden 2013 laki (Ban Poisonous Additives Act of 2013)</w:t>
      </w:r>
    </w:p>
    <w:p>
      <w:r>
        <w:rPr>
          <w:b/>
        </w:rPr>
        <w:t xml:space="preserve">Esimerkki 6.5949</w:t>
      </w:r>
    </w:p>
    <w:p>
      <w:r>
        <w:t xml:space="preserve">Alaska Power Administration Sale Act - määrää energiaministerin myymään: 1) Snettishamin vesivoimahankkeen Alaskan osavaltiolle ja 2) Eklutnan vesivoimahankkeen Anchoragen kunnalle, joka toimii nimellä Municipal Light and Power, Chugach Electric Association, Inc. ja Matanuska Electric Association, Inc. (Eklutnan ostajat).  Hyväksytään määrärahat. Julistaa, että molemmat hankkeet on edelleen vapautettu liittovaltion energialain vaatimuksista (edellyttäen, että asiasta tehdään erillinen yhteisymmärryspöytäkirja).  Myönnetään Alaskan piirikunnan Yhdysvaltain piirituomioistuimelle toimivalta tutkia ja panna täytäntöön kyseinen pöytäkirja, mukaan lukien erityissuoritus. Ohjaa sisäasiainministeriötä:  (1) myöntämään tiettyjä Eklutnan maita koskevat tieoikeudet Alaskan energiaviranomaiselle (Alaska Power Administration), joka siirtää ne myöhemmin Eklutnan ostajille; ja 2) luovuttamaan Alaskan osavaltiolle (tiettyjen Snettishamin maiden osalta) parannettuja maita tietyn lakisääteisen valintaoikeuden nojalla. Myönnetään Alaskan osavaltiolle yksi vuosi aikaa valita tämän lain tai sen sisältämien tai ratifioimien ostosopimusten nojalla hyväksytyt maat sen estämättä, että tällainen oikeus on päättynyt tietyn lain nojalla. Asettaa määräajan, johon mennessä energiaministerin on:  (1) saatettava Alaska Power Administrationin (APA) liiketoiminta päätökseen ja suljettava se, 2) toimitettava kongressille raportti, jossa dokumentoidaan myynti, ja 3) palautettava APA:lle osoitettujen varojen käyttämättä jääneet varat valtiovarainministeriölle. Todetaan, että APA:n lakkauttaminen tulee voimaan, kun tällainen raportti on toimitettu.</w:t>
      </w:r>
    </w:p>
    <w:p>
      <w:r>
        <w:rPr>
          <w:b/>
        </w:rPr>
        <w:t xml:space="preserve">Tulos</w:t>
      </w:r>
    </w:p>
    <w:p>
      <w:r>
        <w:t xml:space="preserve">Alaska Power Administration Sale Act</w:t>
      </w:r>
    </w:p>
    <w:p>
      <w:r>
        <w:rPr>
          <w:b/>
        </w:rPr>
        <w:t xml:space="preserve">Esimerkki 6.5950</w:t>
      </w:r>
    </w:p>
    <w:p>
      <w:r>
        <w:t xml:space="preserve">SISÄLLYSLUETTELO:      I osasto:  Osasto II: Muutokset Yhdysvaltojen lakikokoelman 5 osastoon Osasto III: Säädökset; voimaantulopäivät; sovellettavuus; ja suhde muihin lakeihin Fair Health Information Practices Act of 1994 - I osasto:  Fair Information Practices for Protected Health Information - Määritellään: 1) yksilön oikeudet, jotka koskevat häntä koskevia terveystietoja, joita luodaan tai ylläpidetään osana terveydenhuollon hoito- ja maksuprosessia; 2) tällaisten tietojen luojien tai ylläpitäjien oikeudet ja velvollisuudet; ja 3) täytäntöönpanomekanismit. II osasto: Muutokset Yhdysvaltojen lakikokoelman 5 osastoon - Muutetaan Yhdysvaltojen lakikokoelman 5 osaston (Government Organization and Employees) säännöksiä, jotka koskevat virastojen arkistoja, siten, että tämän lain säännöksillä on etusija suojattuja terveystietoja koskeville V osaston säännöksille, lukuun ottamatta täsmennettyjä tapauksia. III osasto: Säädökset; voimaantulopäivät; sovellettavuus; ja suhde muihin lakeihin - Ohjaa terveys- ja sosiaalipalveluministeriä antamaan säädöksiä tämän lain täytäntöönpanemiseksi.  Asetetaan säännökset, jotka koskevat voimaantulopäiviä, sovellettavuutta ja suhdetta muihin lakeihin.</w:t>
      </w:r>
    </w:p>
    <w:p>
      <w:r>
        <w:rPr>
          <w:b/>
        </w:rPr>
        <w:t xml:space="preserve">Tulos</w:t>
      </w:r>
    </w:p>
    <w:p>
      <w:r>
        <w:t xml:space="preserve">Fair Health Information Practices Act of 1994</w:t>
      </w:r>
    </w:p>
    <w:p>
      <w:r>
        <w:rPr>
          <w:b/>
        </w:rPr>
        <w:t xml:space="preserve">Esimerkki 6.5951</w:t>
      </w:r>
    </w:p>
    <w:p>
      <w:r>
        <w:t xml:space="preserve">P2P Cyber Protection and Informed User Act - Tekee laittomaksi tiedostonjako-ohjelman kehittäneen tai tällaista ohjelmaa jakavan kaupallisen yksikön (jos jakelija on kehittävän yksikön omistuksessa) asentaa, asettaa asennettavaksi tai ladata tiedostonjako-ohjelman ilman: (1) välittömästi ennen ohjelman asentamista tai lataamista antamatta näkyvää ilmoitusta siitä, että ohjelma mahdollistaa tiedostojen etsimisen ja kopioimisen yhdestä tai useammasta muusta tietokoneesta, ja hankkimatta tietoista suostumusta asennukseen; ja (2) välittömästi ennen ohjelman tiedostonjakotoiminnon ensimmäistä aktivointia antamatta näkyvää ilmoitusta siitä, mitkä tiedostot asetetaan saataville, ja hankkimatta tietoista suostumusta.Poikkeukset: (1) sellaisten ohjelmien muutokset tai päivitykset, jotka on alun perin asennettu tämän lain mukaisesti, edellyttäen, että tietyt vaatimukset täyttyvät; ja (2) esiasennetut ohjelmistot.Tekee laittomaksi sen, että tällainen yhteisö estää omistajan tai valtuutetun käyttäjän kohtuulliset pyrkimykset estää tällaisen ohjelman asennus tai estää tällaista käyttäjää käyttämästä kohtuullista tapaa poistaa tai poistaa ohjelma.Tekee tämän lain soveltumattomaksi Yhdysvaltojen tiedustelupalvelujen tai Yhdysvaltojen ja osavaltioiden lainvalvontaviranomaisten laillisesti hyväksyttyihin tutkinta-, suojelu- ja tiedustelutoimiin. Tämän lain rikkominen rinnastetaan sellaisen säännön rikkomiseen, joka määrittelee epäterveen tai harhaanjohtavan teon tai käytännön, joka on säädetty Federal Trade Commission Act -lain nojalla. Kielletään tulkitsemasta tätä lakia siten, että se rajoittaa tai syrjäyttää minkä tahansa muun liittovaltion tai osavaltion lain.</w:t>
      </w:r>
    </w:p>
    <w:p>
      <w:r>
        <w:rPr>
          <w:b/>
        </w:rPr>
        <w:t xml:space="preserve">Tulos</w:t>
      </w:r>
    </w:p>
    <w:p>
      <w:r>
        <w:t xml:space="preserve">Lakiehdotus, jolla estetään tietokoneella olevien tietojen tahaton luovuttaminen tiettyjen vertaisverkko-ohjelmien kautta ilman, että tietokoneen omistajalta tai valtuutetulta käyttäjältä ilmoitetaan asiasta ja saadaan suostumus.</w:t>
      </w:r>
    </w:p>
    <w:p>
      <w:r>
        <w:rPr>
          <w:b/>
        </w:rPr>
        <w:t xml:space="preserve">Esimerkki 6.5952</w:t>
      </w:r>
    </w:p>
    <w:p>
      <w:r>
        <w:t xml:space="preserve">Military Land Reform and Reassessment Act of 1993 - Muuttaa vuoden 1976 liittovaltion maapolitiikkaa ja maankäyttöä koskevaa lakia siten, että sisäministeri voi sallia, että 1) minkä tahansa osavaltion sotilasosasto (tällä hetkellä rajoitettu liittovaltion ministeriöihin ja virastoihin) voi käyttää, vallata ja kehittää julkisia maita tietyin edellytyksin ja 2) yhden tai useamman osavaltion sotilasosasto voi käyttää osavaltiossa sijaitsevia julkisia maita sotilaskoulutukseen, varusteiden testaukseen tai muuhun sallittuun sotilaalliseen toimintaan. Valtuuttaa ministeriön:  (1) antaa yhden tai useamman osavaltion sotilasosastolle yleisen luvan käyttää julkisia maita toimintaan, jonka ministeri katsoo, että se ei todennäköisesti aiheuta merkittävää jäännöskontaminaatiota kyseisillä mailla; (2) sallia tällaisen käytön toimintaan, joka johtaisi merkittävään jäännöskontaminaatioon tietyissä olosuhteissa; ja (3) luopua vuokramaksuista, joita peritään osavaltion sotilasosastolta julkisten maiden käytöstä sotilaskoulutukseen, kaluston testaukseen ja muuhun sallittuun sotilastoimintaan. Säännökset, jotka koskevat 1) raportointivaatimuksia ja 2) puolustusministerin korvausta osavaltion sotilasosastolle kustannuksista, jotka aiheutuvat osavaltion kansalliskaartin tai Yhdysvaltojen asevoimien käyttämistä maista tiettyihin tarkoituksiin. Tarkistetaan säännöksiä, jotka koskevat maa-alueiden vaihtoa koskevaa toimivaltaa. Asetetaan säännöksiä, jotka koskevat sotilaslentokoneiden ylilentojen valvontaa, vaikutuksia ja rajoituksia ei-sotilaallisten julkisten maiden ja maatalousministerin hallinnoimien maiden yllä. Sisäasiain- ja puolustusministereitä ohjataan toimittamaan kongressille luettelo kaikista sotilaallisiin tarkoituksiin käytöstä poistetuista julkisista maa-alueista.  Vaatii, että jokaisessa tulevien vuosien puolustussuunnitelmassa yksilöidään ne julkiset maat, joiden ottamista Engle-lain nojalla odotetaan pyydettävän suunnitelman kattamina vuosina. Asetetaan säännökset, jotka koskevat 1) käytöstä poistettujen julkisten maiden sotilaskäytön lopettamista ja 2) Idahossa sijaitsevan Orchardin harjoitusalueen maiden sotilaskäyttöä koskevia rajoituksia.</w:t>
      </w:r>
    </w:p>
    <w:p>
      <w:r>
        <w:rPr>
          <w:b/>
        </w:rPr>
        <w:t xml:space="preserve">Tulos</w:t>
      </w:r>
    </w:p>
    <w:p>
      <w:r>
        <w:t xml:space="preserve">Vuoden 1993 laki sotilasmaan uudistamisesta ja uudelleenarvioinnista (Military Land Reform and Reassessment Act of 1993).</w:t>
      </w:r>
    </w:p>
    <w:p>
      <w:r>
        <w:rPr>
          <w:b/>
        </w:rPr>
        <w:t xml:space="preserve">Esimerkki 6.5953</w:t>
      </w:r>
    </w:p>
    <w:p>
      <w:r>
        <w:t xml:space="preserve">Three Kids Mine Remediation and Reclamation Act - Ohjaa sisäministeriä luovuttamaan Nevadan Hendersonin kaupungin Henderson Redevelopment Agencylle Three Kids Mine -projektialueen ympäristön kunnostamista ja rekonstruointia varten.Vaatii Henderson Redevelopment Agencyn maksamaan liittovaltion maa-alueen mahdollisen käyvän markkina-arvon, sellaisena kuin se on määritetty ja mukautettu kunnostus- ja rekonstruointikustannusten perusteella. Käyvän markkina-arvon määrittelyssä ei oteta huomioon kyseisellä maa-alueella aiemmin harjoitettuun kaivostoimintaan liittyvää saastumista.Mukauttaa River Mountainsin ympäristön kannalta kriittisen alueen (Area of Critical Environmental Concern) rajaa siten, että hankealueen osa jätetään sen ulkopuolelle.Vapauttaa Yhdysvallat luovutuksen yhteydessä kaikista vastuista ja kaikenlaisista vaateista, jotka johtuvat siitä, että Three Kidsin kaivoksen hankealueella on olemassa tai sitä ennen luovutuksen ajankohtana tai sitä ennen olemassa olleita vaarallisia aineita, epäpuhtauksia, saastuttavia aineita, öljytuotteita, kiinteitä jätteitä tai kaivostoimintaan liittyviä materiaaleja, tai niiden vapautumisesta tai vapautumisen uhasta.</w:t>
      </w:r>
    </w:p>
    <w:p>
      <w:r>
        <w:rPr>
          <w:b/>
        </w:rPr>
        <w:t xml:space="preserve">Tulos</w:t>
      </w:r>
    </w:p>
    <w:p>
      <w:r>
        <w:t xml:space="preserve">Lakiehdotus, joka koskee tiettyjen liittovaltion maa-alueiden luovuttamista Nevadan Clark Countyssa Nevadan osavaltiossa Three Kids -kaivoshankkeen ympäristön kunnostamista ja rekonstruointia varten sekä muita tarkoituksia.</w:t>
      </w:r>
    </w:p>
    <w:p>
      <w:r>
        <w:rPr>
          <w:b/>
        </w:rPr>
        <w:t xml:space="preserve">Esimerkki 6.5954</w:t>
      </w:r>
    </w:p>
    <w:p>
      <w:r>
        <w:t xml:space="preserve">Laki tulevaisuuden kestävästä maatalousmaasta Tällä lakiehdotuksella muutetaan vuoden 1985 elintarviketurvalakia siten, että muutetaan säännöksiä, joita sovelletaan maanviljelijöihin, jotka saavat tiettyjä maatalousministeriön (USDA) tukia ja joilla on erittäin eroosioherkkää tai kosteaa maata. Lakiehdotuksella muutetaan vaatimusten noudattamista koskevia säännöksiä siten, että: vaatimuksia sovelletaan viljelymaahan, jolle on istutettu riviviljelykasveja, eikä erittäin eroosioherkkään viljelymaahan; muutetaan suojelujärjestelmää koskevia vaatimuksia; muutetaan vaatimusten noudattamista koskevia vaatimuksia viljelijöille, jotka saavat satovakuutusmaksutukea; laajennetaan Yhdysvaltain maatalousministeriön valtuuksia ja vaatimuksia tarkistaa suojelusuunnitelmia; vaaditaan, että Yhdysvaltain maatalousministeriö voi käyttää tiettyjä varoja teknisen avun antamiseen, tilannekatsausten tekemiseen ja muiden suojeluvaatimusten täytäntöönpanon edellyttämien tehtävien suorittamiseen; ja tarkistetaan kosteikkojen täytäntöönpanomenettelyjä.  </w:t>
      </w:r>
    </w:p>
    <w:p>
      <w:r>
        <w:rPr>
          <w:b/>
        </w:rPr>
        <w:t xml:space="preserve">Tulos</w:t>
      </w:r>
    </w:p>
    <w:p>
      <w:r>
        <w:t xml:space="preserve">Laki tulevaisuuden kestävästä maatalousmaasta</w:t>
      </w:r>
    </w:p>
    <w:p>
      <w:r>
        <w:rPr>
          <w:b/>
        </w:rPr>
        <w:t xml:space="preserve">Esimerkki 6.5955</w:t>
      </w:r>
    </w:p>
    <w:p>
      <w:r>
        <w:t xml:space="preserve">Early Learning and Opportunity State Grants Act of 1997 - Valtuuttaa terveysministeriön myöntämään avustuksia tukikelpoisille osavaltioille lastenhoitopalvelujen ja perhetukipalvelujen laadun parantamiseksi ja saatavuuden lisäämiseksi perheille, joissa on alle kolmevuotiaita lapsia. Ohjaa ministeriä:  (1) kehittää vapaaehtoisen mallikoulutusohjelman lastenhoitopalvelujen tarjoajien työntekijöille; (2) antaa Head Start -virastojen ja lastenhoitopalvelujen tarjoajien käyttöön tällaista mallikoulutusohjelmaa varten kehitetyn koodin; ja (3) antaa teknistä apua tällaisille virastoille ja palveluntarjoajille sen täytäntöönpanemiseksi. Valtuutetaan määrärahat.</w:t>
      </w:r>
    </w:p>
    <w:p>
      <w:r>
        <w:rPr>
          <w:b/>
        </w:rPr>
        <w:t xml:space="preserve">Tulos</w:t>
      </w:r>
    </w:p>
    <w:p>
      <w:r>
        <w:t xml:space="preserve">Early Learning and Opportunity State Grants Act of 1997 (laki varhaiskasvatuksen ja mahdollisuuksien valtionavustuksista)</w:t>
      </w:r>
    </w:p>
    <w:p>
      <w:r>
        <w:rPr>
          <w:b/>
        </w:rPr>
        <w:t xml:space="preserve">Esimerkki 6.5956</w:t>
      </w:r>
    </w:p>
    <w:p>
      <w:r>
        <w:t xml:space="preserve">Social Security and Medicare Lock-Box Act Tällä lakiehdotuksella perustetaan: (1)&amp;nbsp;liittovaltion vanhuus- ja eloonjäämisvakuutusrahastoon sosiaaliturvan ylijäämän suojaustili; ja (2) liittovaltion sairaalavakuutusrahastoon Medicaren ylijäämän suojaustili. Kummankin rahaston hallinnoiva edunvalvoja (molemmissa tapauksissa valtiovarainministeri): (1) on siirrettävä&amp;nbsp;rahaston vuotuinen ylijäämä omalle tililleen; ja (2) ei saa sijoittaa tilin saldoa ennen kuin tulee voimaan laki, joka sallii rahaston summien sijoittamisen muuhun sijoitusvälineeseen kuin Yhdysvaltain joukkovelkakirjoihin. Lakiehdotuksella perustetaan toimeenpanovallan alalle toimikunta, jonka tehtävänä on tutkia, mitkä ovat tehokkaimmat sijoitusmuodot sijoitusrahastojen varojen sijoittamiseksi, lukuun ottamatta Yhdysvaltojen velvoitteita. </w:t>
      </w:r>
    </w:p>
    <w:p>
      <w:r>
        <w:rPr>
          <w:b/>
        </w:rPr>
        <w:t xml:space="preserve">Tulos</w:t>
      </w:r>
    </w:p>
    <w:p>
      <w:r>
        <w:t xml:space="preserve">Social Security and Medicare Lock-Box Act</w:t>
      </w:r>
    </w:p>
    <w:p>
      <w:r>
        <w:rPr>
          <w:b/>
        </w:rPr>
        <w:t xml:space="preserve">Esimerkki 6.5957</w:t>
      </w:r>
    </w:p>
    <w:p>
      <w:r>
        <w:t xml:space="preserve">Cultural Conservation of the Crossroads of Civilization Act - Valtuuttaa presidentin käyttämään kulttuuriomaisuutta koskevan yleissopimuksen täytäntöönpanolain mukaista toimivaltaa tiettyjen kiireellisten tuontirajoitusten toteuttamiseksi tiettyjen Afganistanin arkeologisten tai etnologisten aineistojen suojelemiseksi, jotka on viety laittomasti pois tämän lain voimaantulon jälkeen.Valtuuttaa tällaiset toimenpiteet ikään kuin Afganistan olisi kyseisen lain mukainen sopimusvaltio.Lopettaa presidentin tämän lain mukaisen toimivaltaa koskevan toimivallan aikaisemmasta seuraavista ajankohdista: (1) viisi vuotta sen jälkeen, kun presidentti on vahvistanut Yhdysvaltojen ja Afganistanin suhteiden normalisoitumisen, tai (2) 30. syyskuuta 2010.</w:t>
      </w:r>
    </w:p>
    <w:p>
      <w:r>
        <w:rPr>
          <w:b/>
        </w:rPr>
        <w:t xml:space="preserve">Tulos</w:t>
      </w:r>
    </w:p>
    <w:p>
      <w:r>
        <w:t xml:space="preserve">Valtuuttaa presidentti toteuttamaan tiettyjä toimia Afganistanin arkeologisen tai etnologisen aineiston suojelemiseksi.</w:t>
      </w:r>
    </w:p>
    <w:p>
      <w:r>
        <w:rPr>
          <w:b/>
        </w:rPr>
        <w:t xml:space="preserve">Esimerkki 6.5958</w:t>
      </w:r>
    </w:p>
    <w:p>
      <w:r>
        <w:t xml:space="preserve">Oklahoma City National Memorial Act Amendments of 2003 - Muuttaa Oklahoma Cityn kansallista muistomerkkiä koskevaa vuoden 1997 lakia siten, että vastuu muistomerkin hallinnoinnista annetaan Oklahoma Cityn kansallisen muistomerkin säätiölle (jota tällä hetkellä hallinnoi Oklahoma Cityn kansallisen muistomerkin säätiö).Vaatii säätiötä siirtämään muistomerkin omaisuutta, oikeuksia, valtuuksia ja tehtäviä säätiölle. Valtuuttaa sisäministerin, joka toimii National Park Servicen (NPS) kautta, tekemään säätiön kanssa yhteistyösopimuksia, jotta NPS voi tarjota muistomerkkiin liittyviä tulkkauspalveluja NPS:n kustannuksella.Velvoittaa sisäministeriä korvaamaan säätiölle varat, jotka on sidottu tai käytetty tulkkauspalveluihin, turvallisuuteen ja muihin muistomerkkiin liittyviin kustannuksiin ja palveluihin ennen tämän lain voimaantuloa, siinä määrin kuin varoja on käytettävissä.</w:t>
      </w:r>
    </w:p>
    <w:p>
      <w:r>
        <w:rPr>
          <w:b/>
        </w:rPr>
        <w:t xml:space="preserve">Tulos</w:t>
      </w:r>
    </w:p>
    <w:p>
      <w:r>
        <w:t xml:space="preserve">Oklahoma Cityn kansallista muistomerkkiä koskevan vuoden 1997 lain muuttaminen Oklahoma Cityn kansallisen muistomerkin siirtämiseksi Oklahoma Cityn kansallisen muistomerkin säätiölle ja muihin tarkoituksiin.</w:t>
      </w:r>
    </w:p>
    <w:p>
      <w:r>
        <w:rPr>
          <w:b/>
        </w:rPr>
        <w:t xml:space="preserve">Esimerkki 6.5959</w:t>
      </w:r>
    </w:p>
    <w:p>
      <w:r>
        <w:t xml:space="preserve">Disabled Veterans Tax Termination Act - Muuttaa liittovaltion sotilaspalkkoja koskevia säännöksiä seuraavasti: (1) annetaan veteraaneille, joiden palvelukseen liittyvä vamma on alle 50 prosenttia, mahdollisuus hakea sekä eläkepalkkaa että työkyvyttömyyskorvausta; (2) poistetaan säännökset, jotka edellyttävät, että eläkepalkan ja työkyvyttömyyskorvauksen samanaikaista saamista aletaan soveltaa vaiheittain 1. tammikuuta 2004 ja 31. joulukuuta 2013 välisenä aikana; (3) säädetään erityisestä vähennyssäännöstä, joka koskee eläkepalkan ja työkyvyttömyyskorvauksen samanaikaista saamista sellaisten työkyvyttömyyseläkkeelle jääneiden osalta, joilla on alle 20 vuotta hyvitettävää palvelusaikaa; ja (4) laajennetaan taisteluihin liittyvä erityiskorvaus koskemaan tiettyjä veteraaneja, joilla on vähemmän kuin 20 vuoden palvelusaika, ja joilla on taisteluihin liittyvä vamma.</w:t>
      </w:r>
    </w:p>
    <w:p>
      <w:r>
        <w:rPr>
          <w:b/>
        </w:rPr>
        <w:t xml:space="preserve">Tulos</w:t>
      </w:r>
    </w:p>
    <w:p>
      <w:r>
        <w:t xml:space="preserve">Muutetaan Yhdysvaltojen lakikokoelman (United States Code) 10 osastoa siten, että asevoimien eläkkeelle jääneet jäsenet, joilla on alle 50 prosentin palvelusvamma, voivat saada samanaikaisesti sekä eläkkeen että veteraanien työkyvyttömyyskorvauksen, poistetaan samanaikaisen saamisen asteittainen alkamisaika, laajennetaan oikeutta samanaikaiseen saamiseen ja taisteluun liittyvään erityiskorvaukseen koskemaan myös 61 luvun mukaisia työkyvyttömyyseläkkeelle jääviä henkilöitä, joilla on alle 20 vuoden palvelusaika, ja muihin tarkoituksiin.</w:t>
      </w:r>
    </w:p>
    <w:p>
      <w:r>
        <w:rPr>
          <w:b/>
        </w:rPr>
        <w:t xml:space="preserve">Esimerkki 6.5960</w:t>
      </w:r>
    </w:p>
    <w:p>
      <w:r>
        <w:t xml:space="preserve">Medicare Rural Health Provider Payment Extension Act of 2006 - Muuttaa sosiaaliturvalain (SSA) XVIII osaston (Medicare), sellaisena kuin se on muutettuna vuoden 2005 alijäämän vähentämistä koskevalla lailla (Deficit Reduction Act of 2005), siten, että jatketaan kalenterivuoteen 2009 saakka Medicare-järjestelmän maaseutusairaaloiden haittojen poistamista koskevaa säännöstä sairaaloiden poliklinikkapalveluiden prospektiivisessa maksujärjestelmässä.Muuttaa SSA:n XVIII osaston siten, että jatketaan kalenterivuoteen 2010 saakka: (1) Medicare-kannustinmaksuohjelmaa lääkäreiden niukkuusalueilla; (2) Medicare-järjestelmän korotettuja maksuja maahenkilökunnan ambulanssin maahenkilökunnan palveluille maaseutualueilla; ja (3) Medicare-järjestelmän työmäärän mukauttamista koskevaa alarajaa.Muuttaa vuoden 2003 Medicare Prescription Drug, Improvement, and Modernization Act -lakia siten, että 1. heinäkuuta 2011 asti jatketaan Medicaren kohtuullisista kustannuksista maksettavia maksuja tietyillä maaseutualueilla sijaitseville sairaalapotilaille suoritettavista tietyistä kliinisistä diagnostisista laboratoriotesteistä.Muuttaa vuoden 2003 Medicare Prescription Drug Improvement, and Modernization Act -lakia, sellaisena kuin se on muutettuna vuoden 2005 Deficit Reduction Act -lailla, siten, että kalenterivuoteen 2011 asti jatketaan väliaikaista Medicare-korotusta, joka koskee maaseutualueella tarjottavia kotisairaanhoidon palveluja.</w:t>
      </w:r>
    </w:p>
    <w:p>
      <w:r>
        <w:rPr>
          <w:b/>
        </w:rPr>
        <w:t xml:space="preserve">Tulos</w:t>
      </w:r>
    </w:p>
    <w:p>
      <w:r>
        <w:t xml:space="preserve">Sosiaaliturvalain XVIII osaston ja vuoden 2003 Medicare Prescription Drug, Improvement, and Modernization Act -lain muuttaminen tiettyjen maaseutualueiden terveydenhuoltopalvelujen tarjoajia koskevien Medicare-maksumenetelmien jatkamiseksi.</w:t>
      </w:r>
    </w:p>
    <w:p>
      <w:r>
        <w:rPr>
          <w:b/>
        </w:rPr>
        <w:t xml:space="preserve">Esimerkki 6.5961</w:t>
      </w:r>
    </w:p>
    <w:p>
      <w:r>
        <w:t xml:space="preserve">Reach Every Mother and Child Act of 2015 Tässä lakiehdotuksessa presidentti velvoitetaan: laatimaan viisivuotinen strategia, jonka tavoitteena on yhdessä kohdemaiden ja avunantajien kanssa lopettaa estettävissä olevat äitiys-, vastasyntyneisyys- ja lapsikuolemat maailmanlaajuisesti ja varmistaa terve ja tuottava elämä sukupolven kuluessa; ja antamaan apua strategian toteuttamiseksi.  Presidentti nimeää Yhdysvaltain kansainvälisen kehitysyhteistyöviraston (USAID) nykyisen työntekijän, joka toimii johtavassa asemassa tai apulaishallintoavustajan tasolla tai sitä korkeammalla tasolla, toimimaan samanaikaisesti äitien ja lasten selviytymisen koordinaattorina, jonka tehtävänä on: valvoa kyseistä strategiaa ja kaikkia Yhdysvaltain hallituksen varoja, jotka on osoitettu tai käytetty kansainvälisiin äitien ja lasten terveys- ja ravitsemusohjelmiin.   Yhdysvaltojen hallituksen olisi USAID:n ja muiden asiaankuuluvien toimeenpanovallan virastojen kautta tunnistettava ja poistettava taloudelliset esteet, jotta haavoittuvassa asemassa olevien ja syrjäytyneiden väestöryhmien pääsyä toimitusjärjestelmiin voidaan parantaa hyödyntämällä julkista ja yksityistä pääomaa äitien, vastasyntyneiden ja lasten terveydenhoitoon liittyvien toimien tarjonnan laajentamiseksi.</w:t>
      </w:r>
    </w:p>
    <w:p>
      <w:r>
        <w:rPr>
          <w:b/>
        </w:rPr>
        <w:t xml:space="preserve">Tulos</w:t>
      </w:r>
    </w:p>
    <w:p>
      <w:r>
        <w:t xml:space="preserve">Vuoden 2015 laki jokaisen äidin ja lapsen tavoittamisesta</w:t>
      </w:r>
    </w:p>
    <w:p>
      <w:r>
        <w:rPr>
          <w:b/>
        </w:rPr>
        <w:t xml:space="preserve">Esimerkki 6.5962</w:t>
      </w:r>
    </w:p>
    <w:p>
      <w:r>
        <w:t xml:space="preserve">Boat Building Investment Act of 1998 - Muuttaa Internal Revenue Code -lakia siten, että uuden Yhdysvalloissa valmistetun ylellisyysveneen ostamisesta voidaan myöntää henkilökohtainen verohyvitys (20 prosenttia kustannuksista, enintään 10 miljoonaa dollaria). Säännöt hyvityksen takaisinperimisestä, kun se luovutetaan tai rekisteröidään tai huolletaan Yhdysvaltojen ulkopuolella. Ohjaa kauppaministeriä perustamaan avustusohjelman, jonka tarkoituksena on:  (1) kannustaa Yhdysvaltojen ulkopuolella asuvia henkilöitä ostamaan tällaisia jahteja ja (2) kouluttaa jahtityöntekijöitä.  Myönnetään määrärahat.</w:t>
      </w:r>
    </w:p>
    <w:p>
      <w:r>
        <w:rPr>
          <w:b/>
        </w:rPr>
        <w:t xml:space="preserve">Tulos</w:t>
      </w:r>
    </w:p>
    <w:p>
      <w:r>
        <w:t xml:space="preserve">Vuoden 1998 investointilaki veneenrakennukseen</w:t>
      </w:r>
    </w:p>
    <w:p>
      <w:r>
        <w:rPr>
          <w:b/>
        </w:rPr>
        <w:t xml:space="preserve">Esimerkki 6.5963</w:t>
      </w:r>
    </w:p>
    <w:p>
      <w:r>
        <w:t xml:space="preserve">Ohjaa energiaministeriä sopimaan kansallisen tiedeakatemian (National Academy of Sciences) kanssa 1) kehittämään suosituksia arviointitoimenpiteistä ja -kriteereistä tämän lain mukaisille ohjelmille ja 2) arvioimaan palkinto- ja parhaiden käytäntöjen palkitsemisohjelmien toteutettavuutta välineinä, joilla edistetään omakäyttöisiä maatiloja.Ohjaa ministeriä: (1) perustamaan palkinto-ohjelman enintään 30 osavaltion maataloustutkimusohjelmia varten omavoimaisten maatilojen esittelyä varten; (2) tarjoamaan edullisia uusiutuvia lainoja ja lainatakuita tukikelpoisille yksiköille sellaisten energia- tai muiden tekniikoiden kaupalliseen soveltamiseen, jotka edistävät omavoimaisten maatilojen perustamista, etusijalle asetetaan hakijat, jotka ehdottavat, että energiantarpeet tyydytetään biopohjaisista raaka-aineista tai muista uusiutuvista energialähteistä, jotka on tuotettu kyseisellä maatilalla; ja (3) tekemään National Academy of Sciencesin kanssa järjestelyn, joka koskee tämän lain mukaisten ohjelmien arviointia.</w:t>
      </w:r>
    </w:p>
    <w:p>
      <w:r>
        <w:rPr>
          <w:b/>
        </w:rPr>
        <w:t xml:space="preserve">Tulos</w:t>
      </w:r>
    </w:p>
    <w:p>
      <w:r>
        <w:t xml:space="preserve">Liittovaltion tutkimus-, kehitys-, esittely- ja kaupallisten sovellusten kehittämistoimien toteuttaminen, jotta voidaan kehittää maatiloja, jotka ovat sekä elintarvikkeiden että energian nettotuottajia, ja muihin tarkoituksiin.</w:t>
      </w:r>
    </w:p>
    <w:p>
      <w:r>
        <w:rPr>
          <w:b/>
        </w:rPr>
        <w:t xml:space="preserve">Esimerkki 6.5964</w:t>
      </w:r>
    </w:p>
    <w:p>
      <w:r>
        <w:t xml:space="preserve">Energy Employees Occupational Illness Compensation Program Designation of Responsibilities Act - Laki vastuunjaosta - jakaa energia-alan työntekijöiden ammattitautien korvausohjelmaan liittyvät vastuualueet työ-, terveys- ja terveyspalvelu- ja energiaministerien sekä oikeusministerin kesken.Perustetaan säteilyä ja työntekijöiden terveyttä käsittelevä neuvoa-antava lautakunta.</w:t>
      </w:r>
    </w:p>
    <w:p>
      <w:r>
        <w:rPr>
          <w:b/>
        </w:rPr>
        <w:t xml:space="preserve">Tulos</w:t>
      </w:r>
    </w:p>
    <w:p>
      <w:r>
        <w:t xml:space="preserve">Nimetään liittovaltion virastot, jotka vastaavat vuoden 2000 energiantyöntekijöiden ammattitautien korvausohjelmaa koskevan lain täytäntöönpanosta.</w:t>
      </w:r>
    </w:p>
    <w:p>
      <w:r>
        <w:rPr>
          <w:b/>
        </w:rPr>
        <w:t xml:space="preserve">Esimerkki 6.5965</w:t>
      </w:r>
    </w:p>
    <w:p>
      <w:r>
        <w:t xml:space="preserve">Protection Against Executive Compensation Abuse Act - Muuttaa vuoden 1934 arvopaperipörssilakia siten, että siinä asetetaan lisää palkka- ja palkkiotietojen julkistamisvaatimuksia, mukaan lukien: (1) kattava selvitys liikkeeseenlaskijan tärkeimpiä johtohenkilöitä koskevasta palkitsemisjärjestelystä; (2) kaikki tällaisille johtaville viranhaltijoille maksetut tai maksettavat palkkiotyypit (nykyiset, lykätyt tai ehdolliset); (3) arvio tällaisten viranhaltijoiden kertyneiden eläkkeiden nykyarvosta; (4) tällaisten johtajien saamien muiden etuuksien arvioitu markkina-arvo; (5) mahdolliset palkkausta koskevat sopimukset tai järjestelyt; ja (6) lyhyen ja pitkän aikavälin tulostavoitemittarit, joita liikkeeseenlaskija käyttää tällaisten johtavien viranhaltijoiden palkkauksen määrittämiseen, sekä se, täyttivätkö tällaiset viranhaltijat nämä mittarit edellisen vuoden aikana. Vaatii erillisen osakkeenomistajien äänestyksen tällaisen palkitsemissuunnitelman hyväksymiseksi.Vaatii, että liikkeeseenlaskijan olennaisen koko omaisuuden hankintaa, sulautumista, yhdistymistä tai ehdotettua myyntiä tai muuta luovutusta koskevassa valtakirjamateriaalissa ilmoitetaan kaikki sen johtavien virkailijoiden kanssa tehdyt sopimukset tai sopimukset, jotka koskevat hankintaan, sulautumiseen, yhdistymiseen, myyntiin tai muuhun luovutukseen perustuvia tai muutoin siihen liittyviä korvauksia (nykyisiä, lykättyjä tai ehdollisia korvauksia) (ns. kultainen kädenpuristus).Vaatii, että pakolliset sähköiset arkistot on esitettävä selkeässä, yksinkertaisessa ja helposti saatavilla olevassa muodossa.</w:t>
      </w:r>
    </w:p>
    <w:p>
      <w:r>
        <w:rPr>
          <w:b/>
        </w:rPr>
        <w:t xml:space="preserve">Tulos</w:t>
      </w:r>
    </w:p>
    <w:p>
      <w:r>
        <w:t xml:space="preserve">Vuoden 1934 arvopaperipörssilain muuttaminen siten, että osakkeenomistajille on annettava lisää tietoja johdon palkkauksesta.</w:t>
      </w:r>
    </w:p>
    <w:p>
      <w:r>
        <w:rPr>
          <w:b/>
        </w:rPr>
        <w:t xml:space="preserve">Esimerkki 6.5966</w:t>
      </w:r>
    </w:p>
    <w:p>
      <w:r>
        <w:t xml:space="preserve">Paul D. Coverdell Teacher Liability Protection Act of 2001 - Muuttaa vuoden 1965 Elementary and Secondary Education Act -lakia (ESEA) perustamalla uuden XV osaston, Teacher Liability Protection.Preempts State law, except where it provides additional protection of teachers from liability. Tekee ESEA:n XV osaston soveltumattomaksi kaikkiin osavaltion tuomioistuimessa opettajaa vastaan nostettuihin siviilikanteisiin, joissa kaikki osapuolet ovat osavaltion kansalaisia, jos kyseinen osavaltio antaa lain, jonka mukaan ESEA:n XV osastoa ei sovelleta.Säädetään, että yksikään koulun opettaja ei ole vastuussa vahingosta, joka on aiheutunut koulun puolesta tehdystä teosta tai laiminlyönnistä, jos opettaja toimi työsuhteensa tai opetuspalvelujen tarjoamiseen liittyvien velvollisuuksiensa puitteissa tietyin edellytyksin ja poikkeuksin. Rajoittaa rangaistusluonteisia vahingonkorvauksia ja vastuuta muista kuin taloudellisista vahingoista.</w:t>
      </w:r>
    </w:p>
    <w:p>
      <w:r>
        <w:rPr>
          <w:b/>
        </w:rPr>
        <w:t xml:space="preserve">Tulos</w:t>
      </w:r>
    </w:p>
    <w:p>
      <w:r>
        <w:t xml:space="preserve">Lakiehdotus opettajien vastuun suojaamiseksi.</w:t>
      </w:r>
    </w:p>
    <w:p>
      <w:r>
        <w:rPr>
          <w:b/>
        </w:rPr>
        <w:t xml:space="preserve">Esimerkki 6.5967</w:t>
      </w:r>
    </w:p>
    <w:p>
      <w:r>
        <w:t xml:space="preserve">Max Cleland Over-the-Road Bus Security and Safety Act of 2002 - (Sec. 2) Ohjaa liikenneministeriä perustamaan Federal Motor Carrier Safety Administrationin hallintovirkamiehen välityksellä ohjelman, jolla myönnetään avustuksia yksityisille liikennöitsijöille, jotka liikennöivät yli maantieliikenteen linja-autoilla, niiden toiminnan tiettyihin koko järjestelmän kattaviin turvallisuusparannuksiin, mukaan lukien syyskuun 11. päivän 2001 jälkeen syntyneiden poikkeuksellisten turvallisuuteen liittyvien kustannusten korvaaminen (Sec. 2). 3) Asetetaan tietyt avustuksia koskevat vaatimukset, mukaan lukien vaatimus, että 1) hakijana olevan yksityisen maanpäällisten linja-autojen liikennöitsijän on toimitettava ministerille turvajärjestelyjä koskeva parannussuunnitelma; ja 2) hakijan, joka hakee avustusta turvajärjestelyjen parantamiseen terminaalissa, jonka omistaa ja jota ylläpitää muu yksikkö kuin hakija, on osoitettava ministerille, että hakija on koordinoinut terminaalin turvajärjestelyjen parantamisen kyseisen yksikön kanssa. 5) Vaaditaan ministeriä toimittamaan tietyille kongressin valiokunnille alustava raportti, joka sisältää muun muassa arvioinnin maanpäällisten linja-autojen turvajärjestelyjä koskevasta avustusohjelmasta. 6) Myönnetään määrärahat varainhoitovuodelle 2003.</w:t>
      </w:r>
    </w:p>
    <w:p>
      <w:r>
        <w:rPr>
          <w:b/>
        </w:rPr>
        <w:t xml:space="preserve">Tulos</w:t>
      </w:r>
    </w:p>
    <w:p>
      <w:r>
        <w:t xml:space="preserve">Liikenneministerin ohjeistaminen myöntämään avustuksia maanpäällisen linja-autoliikenteen turvallisuusparannuksiin ja muihin tarkoituksiin.</w:t>
      </w:r>
    </w:p>
    <w:p>
      <w:r>
        <w:rPr>
          <w:b/>
        </w:rPr>
        <w:t xml:space="preserve">Esimerkki 6.5968</w:t>
      </w:r>
    </w:p>
    <w:p>
      <w:r>
        <w:t xml:space="preserve">Small Business Goaling Act of 2012 - Muuttaa Small Business Act -lakia siten, että pienyritysten osallistumista koskevaa hallituksen pääurakkasopimusten myöntämistavoitetta nostetaan 23 prosentista 25 prosenttiin ja alihankintasopimusten myöntämistavoitteeksi asetetaan 40 prosenttia tällaisten yritysten osalta. Tarkistetaan prosenttiosuuksia, jotka koskevat palvelusvammaisten veteraanien omistamien ja valvomien pienyritysten, HUBZone (historiallisesti alikäytössä olevien yritystoiminta-alueiden) pienyritysten, sosiaalisesti ja taloudellisesti epäedullisessa asemassa olevien henkilöiden omistamien pienyritysten ja naisten omistamien pienyritysten (pienyritysryhmät) hankintoja koskevia tavoitteita.Vaaditaan, että kunkin liittovaltion hankintasopimuksiin osallistuvan liittovaltion viraston johtajan asettamien pienyrityksiä koskevien hankintatavoitteiden on 1) oltava samassa muodossa kuin presidentin asettamat tavoitteet, 2) koskettava sekä pääurakkaa että alihankintasopimuksia, ja 3) täytettävä tai ylitettävä koko hallituksen laajuiset tavoitteet kullekin pienyritysryhmälle. Edellytetään, että kukin viraston johtaja: (Tarkistetaan vaatimuksia, jotka koskevat tietoja, jotka on sisällytettävä 1) virastojen johtajien hallintojohtajalle toimittamiin vuosikertomuksiin, jotka koskevat pienten yritysten osallistumisen laajuutta kyseisen viraston hankintasopimuksiin, ja 2) hallintojohtajan presidentille ja kongressille toimittamiin vuosikertomuksiin, jotka koskevat sitä, onko yksittäisten virastojen tavoitteet saavutettu, sekä syitä siihen, miksi tavoitteita ei ole saavutettu. Viimeksi mainituissa raporteissa edellytetään, että niissä annetaan tiedot niiden päähankintasopimusten lukumäärästä ja dollarimäärästä, jotka on tehty Alaskan alkuperäiskansojen omistamien yritysten kanssa.Vaatii, että liittovaltion ylimpien johtajien kehittämistä varten perustettuihin koulutusohjelmiin sisältyy koulutusta liittovaltion hankintoihin liittyvistä vaatimuksista, mukaan lukien Small Business Act -lain mukaiset vaatimukset. Edellytetään, että ylimmän johdon suoritusarvioinneissa otetaan huomioon henkilön onnistuminen viraston pienyritysten liittovaltion hankintasopimuksia koskevien tavoitteiden saavuttamisessa.</w:t>
      </w:r>
    </w:p>
    <w:p>
      <w:r>
        <w:rPr>
          <w:b/>
        </w:rPr>
        <w:t xml:space="preserve">Tulos</w:t>
      </w:r>
    </w:p>
    <w:p>
      <w:r>
        <w:t xml:space="preserve">Lakiehdotus pienyrityksiä koskevan lain muuttamisesta pienyritysten kanssa tehtäviä hankintasopimuksia koskevien tavoitteiden osalta ja muihin tarkoituksiin.</w:t>
      </w:r>
    </w:p>
    <w:p>
      <w:r>
        <w:rPr>
          <w:b/>
        </w:rPr>
        <w:t xml:space="preserve">Esimerkki 6.5969</w:t>
      </w:r>
    </w:p>
    <w:p>
      <w:r>
        <w:t xml:space="preserve">Application Privacy, Protection, and Security Act of 2013 eli APPS Act of 2013 - Ohjaa mobiililaitteiden sovellusten kehittäjiä ilmoittamaan käyttäjälle ennen kuin sovellus kerää käyttäjän henkilötietoja ja hankkimaan käyttäjän suostumuksen näiden henkilötietojen keräämistä, käyttöä, tallentamista ja jakamista koskevista ehdoista. Tällaisen ilmoituksen ja suostumuksen antamista koskevien vaatimusten ulkopuolelle jätetään "tunnistamattomia tietoja", joita ei voida kohtuudella käyttää tiettyä henkilöä tai mobiililaitetta koskevien tietojen tunnistamiseen tai päättelyyn tai joita ei voida muutoin yhdistää tiettyyn henkilöön tai mobiililaitteeseen, mikä on määritetty kohtuullisella perustellulla luottamustasolla käytettävissä olevien menetelmien ja tekniikoiden, kyseessä olevien tietojen luonteen ja tietojen käyttötarkoitusten perusteella.  Kehittäjien on 1) tarjottava käyttäjille mahdollisuus peruuttaa tällainen suostumus ja pyytää kehittäjää poistamaan henkilötiedot tai pidättäytymään tietojen keräämisestä tai jakamisesta, ja 2) toteutettava toimenpiteitä, joilla estetään luvaton pääsy henkilötietoihin ja tunnistamattomiin tietoihin. Edellytetään, että rikkomuksia käsitellään Federal Trade Commission Act -lain mukaisina sopimattomina tai harhaanjohtavina tekoina tai käytäntöinä. Ohjaa Federal Trade Commissionia (FTC) antamaan asetuksia tämän lain täytäntöönpanemiseksi ja noudattamisen valvomiseksi.  Valtuuttaa osavaltiot nostamaan siviilikanteita liittovaltion tuomioistuimessa osavaltioiden asukkaiden puolesta, joita asia koskee. toteaa, että mikään tässä laissa ei estä kehittäjää luovuttamasta tai säilyttämästä henkilötietoja tai tunnistamattomia tietoja muiden liittovaltion lakien tai, jollei tämä laki syrjäytä niitä, osavaltion tai poliittisen yksikön lakien, mukaan lukien tuomioistuimen päätökset, edellyttämällä tavalla. Sallii kehittäjän täyttää tämän lain vaatimukset hyväksymällä ja noudattamalla kuluttajien tietosuojaa koskevia käytännesääntöjä, jotka: (1) on kehitetty kansallisen televiestintä- ja tietohallinnon (NTIA) koolle kutsumassa sidosryhmien välisessä prosessissa, joka on kuvattu presidentin 23. helmikuuta 2012 julkaisemassa asiakirjassa Consumer Data Privacy in a Networked World: A Framework for Protecting Privacy and Promoting Innovation in the Global Digital Economy (Puitteet yksityisyyden suojaamiseksi ja innovaatioiden edistämiseksi maailmanlaajuisessa digitaalisessa taloudessa); ja (2) on hyväksytty FTC:n sääntöjen mukaisesti.</w:t>
      </w:r>
    </w:p>
    <w:p>
      <w:r>
        <w:rPr>
          <w:b/>
        </w:rPr>
        <w:t xml:space="preserve">Tulos</w:t>
      </w:r>
    </w:p>
    <w:p>
      <w:r>
        <w:t xml:space="preserve">APPS Act of 2013</w:t>
      </w:r>
    </w:p>
    <w:p>
      <w:r>
        <w:rPr>
          <w:b/>
        </w:rPr>
        <w:t xml:space="preserve">Esimerkki 6.5970</w:t>
      </w:r>
    </w:p>
    <w:p>
      <w:r>
        <w:t xml:space="preserve">Valtuuttaa vanhemmat päättämään, osallistuvatko heidän lapsensa tällaisiin ohjelmiin.Määrittää vaatimukset valtion ja paikallisille määrärahoille ja hallinnollisille kustannuksille.Vaatii avustuksia saavien alueellisten hallintoelinten tekevän tiettyjä todistuksia SEA:lle.Määrittää avustusvarojen vaaditut ja vapaaehtoiset käyttötarkoitukset.Vaatii tällaisia avustusvaroja saavia alueellisia viranomaisia tiedottamaan vanhemmille yksityiskohtaisesti: 1) satunnaisesta huumausainetestiohjelmasta; 2) heidän mahdollisuudestaan ilmoittaa lapsensa tällaiseen ohjelmaan; 3) neuvontaohjelmasta ja sen tarjoamista palveluista; 4) ohjelmaan osallistuvan lapsen huumausainetestin mahdollisista positiivisista tuloksista; ja 5) lapsen kieltäytymisestä huumausainetestistä tai osallistumisesta neuvontaohjelmaan, jos se on mahdollista. Edellytetään, että tällaiset LEA:t huolehtivat huumetestien tulosten luottamuksellisuudesta.Valtuutetaan määrärahat.Muutetaan vuoden 1965 Elementary and Secondary Education Act (ESEA) -lakia siten, että kaikki LEA:t, jotka saavat ESEA:n varoja, velvoitetaan panemaan täytäntöön huumetestaus- ja neuvontaohjelma, joka täyttää tämän lain vaatimukset.</w:t>
      </w:r>
    </w:p>
    <w:p>
      <w:r>
        <w:rPr>
          <w:b/>
        </w:rPr>
        <w:t xml:space="preserve">Tulos</w:t>
      </w:r>
    </w:p>
    <w:p>
      <w:r>
        <w:t xml:space="preserve">Laki vanhempien suostumuksesta huumausainetestaukseen ja -neuvontaan</w:t>
      </w:r>
    </w:p>
    <w:p>
      <w:r>
        <w:rPr>
          <w:b/>
        </w:rPr>
        <w:t xml:space="preserve">Esimerkki 6.5971</w:t>
      </w:r>
    </w:p>
    <w:p>
      <w:r>
        <w:t xml:space="preserve">Responsible COBRA, Unemployment, and Poverty Extension Act - Muuttaa vuoden 2008 lisämäärärahoja koskevaa lakia osavaltiossa perustetun yksilöllisen työttömyyskorvauksen hätätilin (EUCA) osalta. Pidentää liittovaltion ja valtion välisen sopimuksen tekemisen viimeistä määräaikaa EUC-ohjelman (Emergency Unemployment Compensation) puitteissa varainhoitovuoteen 2010. Lykkää ohjelman lopettamista 1. maaliskuuta 2011 asti.Muuttaa työttömien työntekijöiden ja vaikeuksissa olevien perheiden avustamista koskevaa lakia siten, että jatketaan varainhoitovuoden 2010 loppuun asti vaatimuksia, joiden mukaan liittovaltion maksut osavaltioille kattavat 100 prosenttia EUC:stä.Muuttaa vuoden 2009 American Recovery and Reinvestment Act of 2009 (ARRA) -lakia (American Recovery and Reinvestment Act of 2009), jotta COBRA-etuuksien (vuoden 1985 Consolidated Omnibus Budget Reconciliation Act of 1985 -lain mukaiset sairausvakuutuksen jatkoetuudet) vakuutusmaksuavustusta voidaan jatkaa varainhoitovuoteen 2010 saakka.Säädetään erityissäännöstä, joka koskee henkilöitä, jotka kokevat työsuhteensa päättymiseen liittyvän tukikelpoisen tapahtuman 1. kesäkuuta 2010 tai sen jälkeen ja ennen tämän lain voimaan tuloa. Sovelletaan kaikkeen COBRA-jatkoturvaan, mukaan lukien osavaltioiden jatkoturvaohjelmat, tällaisten henkilöiden osalta samanlaisia sääntöjä kuin ARRA:ssa: 1) pidentää COBRA-jatkoturvan valintakautta ja sen vaikutuksia; ja 2) edellyttää, että ryhmäterveysjärjestelyn ylläpitäjä ilmoittaa tällaisesta toimesta.Muuttaa puolustusministeriön vuoden 2010 määrärahoja koskevaa lakia siten, että vuoden 2009 köyhyyssuositusten käyttöä jatketaan varainhoitovuoden 2010 loppuun. Kielletään terveys- ja sosiaalipalveluministeriä (HHS) julkaisemasta päivitettyjä köyhyyssuosituksia vuodelle 2010 vasta kyseisen päivämäärän jälkeen.Peruutetaan suhteellisesti kunkin ARRA:n nojalla myönnetyn tai käyttöön asetetun määrän käyttämättä jäänyt määrä (lukuun ottamatta osaston A osastoa X: Sotilaallinen rakentaminen ja veteraaniasia) siten, että tällaisten peruutusten yhteismäärä on 27 miljardia dollaria, jotta voidaan kompensoida tämän lain aiheuttama menojen nettokasvu.</w:t>
      </w:r>
    </w:p>
    <w:p>
      <w:r>
        <w:rPr>
          <w:b/>
        </w:rPr>
        <w:t xml:space="preserve">Tulos</w:t>
      </w:r>
    </w:p>
    <w:p>
      <w:r>
        <w:t xml:space="preserve">Työttömyysvakuutuksen voimassaolon väliaikainen jatkaminen ja muut tarkoitukset.</w:t>
      </w:r>
    </w:p>
    <w:p>
      <w:r>
        <w:rPr>
          <w:b/>
        </w:rPr>
        <w:t xml:space="preserve">Esimerkki 6.5972</w:t>
      </w:r>
    </w:p>
    <w:p>
      <w:r>
        <w:t xml:space="preserve">Burma Human Rights and Democracy Act of 2013 - kieltää vuoden 2014 puolustusministeriön (DOD) varojen myöntämisen Burman hallitukselle, ellei ulkoministeri todista kongressille, että: (1) Burma on ryhtynyt toimiin asevoimien siviilivalvonnan perustamiseksi, armeijan ihmisoikeusloukkausten käsittelemiseksi ja sotilaallisten suhteiden lopettamiseksi Pohjois-Koreaan; 2) Burma on ryhtynyt toimiin oikeudenmukaisen ja osallistavan prosessin luomiseksi Burman perustuslain muuttamiseksi, mukaan lukien poliittisen opposition ja etnisten vähemmistöryhmien täysimääräinen osallistuminen; (3) Burma on muuttanut perustuslakiaan ja lakejaan varmistaakseen armeijan siviilivalvonnan; (4) Burma edistää rauhansopimuksia tai poliittista sovintoa ja käsittelee siirtymään joutuneiden henkilöiden uudelleensijoittamista ja humanitaarista tilannetta; ja (5) Burman armeija parantaa ihmisoikeustilannettaan, ryhtyy toimiin vetääkseen joukkojaan konfliktialueilta ja panee täytäntöön käytännesäännöt.  kehottaa puolustusministeriä raportoimaan vuosittain kongressille Yhdysvaltain asevoimien ja Burman armeijan välisen sotilaallisen yhteydenpidon tilanteesta.</w:t>
      </w:r>
    </w:p>
    <w:p>
      <w:r>
        <w:rPr>
          <w:b/>
        </w:rPr>
        <w:t xml:space="preserve">Tulos</w:t>
      </w:r>
    </w:p>
    <w:p>
      <w:r>
        <w:t xml:space="preserve">Burman ihmisoikeuksia ja demokratiaa koskeva laki vuodelta 2013</w:t>
      </w:r>
    </w:p>
    <w:p>
      <w:r>
        <w:rPr>
          <w:b/>
        </w:rPr>
        <w:t xml:space="preserve">Esimerkki 6.5973</w:t>
      </w:r>
    </w:p>
    <w:p>
      <w:r>
        <w:t xml:space="preserve">Expedited Consideration of Terminations, Reductions, and Savings Act of 2011 - Muuttaa vuoden 1974 kongressin talousarviota ja takavarikoiden valvontaa koskevaa lakia siten, että presidentti valtuutetaan ehdottamaan, että kaikki tai osa viimeisimmän hallinto- ja budjettiviraston (Office of Management and Budget, OMB) laatiman Terminations, Reductions, and Savings -raportin sisältämistä suosituksista pannaan täytäntöön.Asettaa vaatimukset, jotka koskevat presidentin kongressille lähettämää erityistä viestiä tällaisesta ehdotuksesta, mukaan lukien lakiehdotus tai yhteinen päätöslauselma sen toteuttamiseksi.Määrittelee menettelyt lainsäädännön nopeutettua käsittelyä varten kongressissa.Tekee molemmissa kamareissa mahdottomaksi: 1) harkita muutosta tällaiseen lainsäädäntöön; tai 2) ottaa käsiteltäväksi esityksen tämän kiellon keskeyttämisestä, myös yksimielisellä suostumuksella.</w:t>
      </w:r>
    </w:p>
    <w:p>
      <w:r>
        <w:rPr>
          <w:b/>
        </w:rPr>
        <w:t xml:space="preserve">Tulos</w:t>
      </w:r>
    </w:p>
    <w:p>
      <w:r>
        <w:t xml:space="preserve">Vahvistetaan menettelyt, joiden avulla kongressi voi käsitellä pikaisesti hallinto- ja budjettiviraston laatimassa raportissa "Terminations, Reductions, and Savings" esitettyjä suosituksia.</w:t>
      </w:r>
    </w:p>
    <w:p>
      <w:r>
        <w:rPr>
          <w:b/>
        </w:rPr>
        <w:t xml:space="preserve">Esimerkki 6.5974</w:t>
      </w:r>
    </w:p>
    <w:p>
      <w:r>
        <w:t xml:space="preserve">Muutetaan vuoden 2000 lääkkeiden tasapuolisuutta ja lääketurvallisuutta koskevassa laissa (Medicine Equity and Drug Safety Act of 2000) säädettyjä liittovaltion elintarvike-, lääke- ja kosmetiikkalain säännöksiä seuraavasti: (1) ohjata terveys- ja terveyspalvelujen ministeriötä antamaan asetuksia, joiden nojalla apteekkarit ja tukkukauppiaat voivat tuoda Food and Drug Administrationin (FDA) hyväksymiä reseptilääkkeitä Kanadasta (tällä hetkellä Australiasta, Kanadasta, Israelista, Japanista, Uudesta-Seelannista, Sveitsistä, Etelä-Afrikasta, Euroopan unionin ja Euroopan vapaakauppaliiton jäsenvaltioista tai muista ministerin nimeämistä maista); ja (2) sulkea pois infuusio- tai suonensisäisesti annosteltavat lääkeaineet tai leikkauksen aikana hengitettävät lääkkeet.Kielletään syrjintä valmistajien reseptilääkkeiden myynnissä apteekkareille tai tukkukauppiaille ja edellytetään, että 1) ehdot ovat yhtä edulliset kuin ulkomaisille ostajille tarjotut ehdot ja 2) tuontilääkkeet ovat täysin saatavilla.Jatketaan vaatimusta, jonka mukaan valmistaja saa tuoda uudelleen vain lahjoituksena maasta viedyt reseptilääkkeet.Sallii ministerin luopua tapauskohtaisesti reseptilääkkeen tai -laitteen tuontikiellosta, erityisesti Kanadasta peräisin olevien lääkkeiden osalta, jos ne ovat FDA:n hyväksymiä lääkkeitä ja jos ne on tarkoitettu rajoitettuun henkilökohtaiseen käyttöön.Edellyttää, että tutkimus ja raportti laaditaan: (1) Kansallisen tiedeakatemian lääketieteellisen instituutin (Institute of Medicine of the National Academy of Sciences) tekemä raportti lääkkeiden maahantuojien säännösten noudattamisesta; ja (2) valtiontalouden tarkastusviraston (Comptroller General) tekemä raportti siitä, miten lääkkeiden hintoihin on vaikutettu.</w:t>
      </w:r>
    </w:p>
    <w:p>
      <w:r>
        <w:rPr>
          <w:b/>
        </w:rPr>
        <w:t xml:space="preserve">Tulos</w:t>
      </w:r>
    </w:p>
    <w:p>
      <w:r>
        <w:t xml:space="preserve">Sallia reseptilääkkeiden kaupallinen tuonti Kanadasta ja muihin tarkoituksiin.</w:t>
      </w:r>
    </w:p>
    <w:p>
      <w:r>
        <w:rPr>
          <w:b/>
        </w:rPr>
        <w:t xml:space="preserve">Esimerkki 6.5975</w:t>
      </w:r>
    </w:p>
    <w:p>
      <w:r>
        <w:t xml:space="preserve">Nonviolent Futures for Children Act - Ohjaa opetusministeriä myöntämään kilpailuun perustuvia avustuksia tukikelpoisille paikallisille opetusvirastoille ennaltaehkäiseviin palveluihin ja interventioihin väkivallan esiintyvyyden vähentämiseksi.  Etusijalle asetetaan alueet, joilla on paljon heikommassa asemassa olevia oppilaita ja joilla lapsiin ja nuoriin kohdistuva väkivalta on yleistä.  Avustuksia voidaan käyttää seuraaviin tarkoituksiin:  (1) koulupohjaiseen toimintaan, mukaan lukien vertaisopetus tai sovittelu, konfliktinratkaisukoulutus, sosiaalisten taitojen koulutus, nuorille suunnitellut ja kehitetyt ohjelmat, vanhemmuuskasvatus, keskiasteen jälkeisiä koulutusmahdollisuuksia koskevat hankkeet tai remonttityö ja turvallisuushenkilöstö; tai (2) koulun ja yhteisön kumppanuushankkeisiin, mukaan lukien koulun jälkeiset ohjelmat, mentorointiohjelmat, vanhemmuuden taitojen kurssit, koulun henkilökunnan ammatillinen koulutus tai työpaikkakoulutus ja -välitys. Ohjaa sihteeriä myöntämään kilpailuun perustuvia avustuksia tukikelpoisille yksiköille, jotka perustavat yhteisöpohjaisia ohjelmia, joilla 1) autetaan koulunkäynnin ulkopuolelle jääviä nuoria ja kuntoutetaan nuorisorikollisia ja 2) tarjotaan näille nuorille mahdollisuuksia jatkaa opintojaan tai hankkia työpaikkakoulutusta.  Etusijalle asetetaan alueet, joilla on paljon koulunkäynnin ulkopuolelle jääviä nuoria tai nuorisorikollisia ja joilla lapsiin ja nuoriin kohdistuva väkivalta on yleistä.  Sallii tällaisten avustusten käytön yhteisöllisiin ohjelmiin, mukaan lukien vertaisten ja aikuisten tuki ja uudelleenohjaus, kannustimet jatkokoulutukseen, tarpeiden arviointi ja asianmukaisiin palveluihin ohjaaminen, yhdyskuntapalvelu, työpaikkakoulutus ja -sijoitusmahdollisuudet, mentorointipalvelut ja muut kuntoutusmahdollisuudet. Hyväksytään määrärahat.</w:t>
      </w:r>
    </w:p>
    <w:p>
      <w:r>
        <w:rPr>
          <w:b/>
        </w:rPr>
        <w:t xml:space="preserve">Tulos</w:t>
      </w:r>
    </w:p>
    <w:p>
      <w:r>
        <w:t xml:space="preserve">Laki lasten väkivallattomasta tulevaisuudesta</w:t>
      </w:r>
    </w:p>
    <w:p>
      <w:r>
        <w:rPr>
          <w:b/>
        </w:rPr>
        <w:t xml:space="preserve">Esimerkki 6.5976</w:t>
      </w:r>
    </w:p>
    <w:p>
      <w:r>
        <w:t xml:space="preserve">Computer Security Enhancement and Research Act of 2001 - Muuttaa National Institute of Standards and Technology Act -lakia siten, että National Institute of Standards and Technologyn (NIST) johtaja velvoitetaan: (1) perustaa ohjelman, jolla tuetaan tutkimusta korkeakouluissa, voittoa tavoittelevissa tutkimuslaitoksissa tai tällaisten laitosten yhteenliittymissä verkottuneiden tietojärjestelmien turvallisuuden parantamiseksi; (2) antaa tukea tohtorin tutkijakoulutuksen jälkeisille apurahoille ja vanhempien tutkijoiden apurahoille näillä aloilla; ja (3) tehdä sopimus kansallisen tutkimusneuvoston kanssa tällaisen ohjelman kattavasta arvioinnista sen viidennen vuoden aikana.</w:t>
      </w:r>
    </w:p>
    <w:p>
      <w:r>
        <w:rPr>
          <w:b/>
        </w:rPr>
        <w:t xml:space="preserve">Tulos</w:t>
      </w:r>
    </w:p>
    <w:p>
      <w:r>
        <w:t xml:space="preserve">National Institute of Standards and Technology Act -lain muuttaminen tutkimusohjelmien perustamiseksi verkottuneiden tietojärjestelmien turvallisuuden parantamiseksi, National Institute of Standards and Technologyn kyvyn parantamiseksi parantaa tietoturvaa ja muihin tarkoituksiin.</w:t>
      </w:r>
    </w:p>
    <w:p>
      <w:r>
        <w:rPr>
          <w:b/>
        </w:rPr>
        <w:t xml:space="preserve">Esimerkki 6.5977</w:t>
      </w:r>
    </w:p>
    <w:p>
      <w:r>
        <w:t xml:space="preserve">Pharmacy Education Aid Act of 2003 - (Sec. 3) Muuttaa Public Health Service Act -lakia siten, että terveys- ja terveyspalvelujen ministeri (HHS) valtuutetaan maksamaan enintään 35 000 Yhdysvaltain dollaria sellaisen oikeutetun henkilön puolesta, jolla on farmasian kandidaatin tai tohtorin tutkinto ja toimilupa, apteekkikoulutuslainojen takaisinmaksua varten jokaiselta vuodelta (vähintään kahdelta vuodelta), jonka henkilö palvelee terveydenhuollon laitoksessa, jossa on kriittinen pula farmaseuteista: (1) ylimääräiset verovelvollisuusmaksut; (2) taloudellisten tarpeiden etusija; (3) liittovaltion takaisinmaksu henkilöltä, joka ei tarjoa vaadittuja terveyspalveluja, ellei ministeri toisin luovu; ja (4) ohjelmaraportti viiden vuoden kuluessa tämän lain voimaantulosta.Valtuutetaan varainhoitovuosien 2004-2008 määrärahat.Määrää ministerin maksamaan enintään 35 000 dollaria sellaisen oikeutetun henkilön puolesta, jolla on farmasian kandidaatin tai tohtorin tutkinto tai joka on viimeisenä opiskeluvuotenaan farmasian koulutuslainojen takaisinmaksua varten jokaiselta vuodelta (vähintään kahdelta vuodelta), jona kyseinen henkilö toimii tiedekunnan jäsenenä farmasian alan oppilaitoksessa, joka tarjoaa apua seuraaville tahoille: (1) lääketieteellisesti heikosti hoidetuille alueille; (2) vankiloille; (3) veteraaneille tai asevoimille; (4) intiaanien terveydenhuoltopalvelulle; tai (5) sosiaaliturvalain mukaiselle suhteettoman osuuden sairaalalle. Mainitaan, että tällaiset maksut ovat tiedekunnan tavanomaisen korvauksen lisäksi.Valtuutetaan varainhoitovuosien 2004-2008 määrärahat.</w:t>
      </w:r>
    </w:p>
    <w:p>
      <w:r>
        <w:rPr>
          <w:b/>
        </w:rPr>
        <w:t xml:space="preserve">Tulos</w:t>
      </w:r>
    </w:p>
    <w:p>
      <w:r>
        <w:t xml:space="preserve">Lakiehdotus kansanterveyspalvelulain muuttamisesta farmasian harjoittamista koskevien terveydenhuollon ammattiohjelmien osalta.</w:t>
      </w:r>
    </w:p>
    <w:p>
      <w:r>
        <w:rPr>
          <w:b/>
        </w:rPr>
        <w:t xml:space="preserve">Esimerkki 6.5978</w:t>
      </w:r>
    </w:p>
    <w:p>
      <w:r>
        <w:t xml:space="preserve">Today's Entrepreneurs are America's Mentors Act tai TEAM Act - Muuttaa Small Business Act -lakia, jotta Small Business Administration (SBA) voisi perustaa johtajan johtaman yrittäjyyskoulutuksen toimiston, jonka tehtävänä on kehittää ja tarjota innovatiivista yrittäjyystietoa, koulutusta ja resursseja tulevien yrittäjien ja menestyvien pienyritysten edistämiseksi. Ohjaa SBA:n yrittäjyyden kehittämisestä vastaavaa apulaishallintovirkamiestä perustamaan voittoa tavoittelemattomille järjestöille myönnettävien avustusten ohjelman, jonka tarkoituksena on antaa teknistä apua perus- ja keskiasteen kouluille yrittäjyyden edistämiseen tarkoitettujen opetussuunnitelmien ja mentorointiohjelmien kehittämiseksi ja toteuttamiseksi. Vaatii johtajaa toimittamaan kongressin pienyrityskomiteoille parhaita käytäntöjä Yhdysvaltojen yrittäjyyskoulutusohjelmista.Valtuuttaa SBA:n hallintovirkamiehen myöntämään vuosittain enintään 100 stipendiä opiskelijoille, jotka suorittavat kauppatieteiden maisterin tutkintoa. Edellytetään, että kukin opiskelija tarjoaa tällaisen stipendin vastineeksi kokopäiväisesti yhdestä kahteen viikkoa ilmaista teknistä apua, neuvontaa ja muuta vastaavaa apua pienyrityksille ja yrittäjille.Ohjeistetaan hallintovirkamiestä perustamaan ohjelma alueellisten kilpailujen ja kansallisen konferenssin järjestämiseksi, jotta voidaan vastata alueellisiin haasteisiin yrittäjyyttä koskevan tutkimuksen ja yrityssuunnittelun avulla.Edellytetään, että hallintovirkamies suosittelee kongressille lainsäädäntöä sellaisten ohjelmien perustamiseksi, joilla opintolainojen maksuja voidaan antaa anteeksi tai lykätä, jotta voidaan tukea nuorten yrittäjyyttä antamalla pääomaa yritysten perustamiseen.</w:t>
      </w:r>
    </w:p>
    <w:p>
      <w:r>
        <w:rPr>
          <w:b/>
        </w:rPr>
        <w:t xml:space="preserve">Tulos</w:t>
      </w:r>
    </w:p>
    <w:p>
      <w:r>
        <w:t xml:space="preserve">Lakiehdotus yrittäjyyskoulutuksen vahvistamiseksi ja muihin tarkoituksiin.</w:t>
      </w:r>
    </w:p>
    <w:p>
      <w:r>
        <w:rPr>
          <w:b/>
        </w:rPr>
        <w:t xml:space="preserve">Esimerkki 6.5979</w:t>
      </w:r>
    </w:p>
    <w:p>
      <w:r>
        <w:t xml:space="preserve">II osasto: Ohjelman parannukset - Muuttaa maahanmuutto- ja kansalaisuuslakia myöntääkseen ohjelmaetuoikeuksia maille, jotka laajentavat vastavuoroisia ohjelmaetuoikeuksia joko suoraan Yhdysvaltojen kanssa tai yhdessä nimetyn ohjelmaan osallistuvan maan kanssa ja joilla on yhteinen maahanmuuttoalue tällaisen maan kanssa.(202 §) Asettaa määräajat: (1) osallistujamaiden on otettava käyttöön koneluettava passiohjelma ja (2) ulkomaalaisten vierailijoiden on saatava tällainen passi. Edellytetään, että tällaiset ohjelmat ja passit täyttävät koneellisesti luettavuutta koskevat kansainväliset standardit.(Sec. 203) Edellytetään säännöllisiä kirjallisia arviointeja osallistujamaan vaikutuksesta Yhdysvaltojen lainvalvontaan ja turvallisuusintresseihin.</w:t>
      </w:r>
    </w:p>
    <w:p>
      <w:r>
        <w:rPr>
          <w:b/>
        </w:rPr>
        <w:t xml:space="preserve">Tulos</w:t>
      </w:r>
    </w:p>
    <w:p>
      <w:r>
        <w:t xml:space="preserve">Matkailua, matkailua ja työpaikkojen säilyttämistä koskeva laki</w:t>
      </w:r>
    </w:p>
    <w:p>
      <w:r>
        <w:rPr>
          <w:b/>
        </w:rPr>
        <w:t xml:space="preserve">Esimerkki 6.5980</w:t>
      </w:r>
    </w:p>
    <w:p>
      <w:r>
        <w:t xml:space="preserve">toteaa, että presidentin harkintavalta myöntää korvauksia valtion toimeksisaajille maanpuolustuksen edun vuoksi käsittää myös valtuudet korvata toimeksisaajalle tai alihankkijalle korvauksia, jotka liittyvät terrorisminvastaisen teknologian tai palvelun hankintaan terroritekojen ehkäisemiseksi, havaitsemiseksi, tunnistamiseksi, estämiseksi tai niistä toipumiseksi. Valtuuttaa presidentin tällaisen valtuutuksen nojalla säätämään: (1) korvauksen taloudellisista vahingoista, joita yksityinen vastuuvakuutus ei täysin kata; ja (2) tällaisen valtuuden soveltuvuuden Yhdysvaltain postilaitoksen hankintoihin.Valtuuttaa presidentin korvaamaan rajoituksin osavaltioiden ja paikallisviranomaisten toimeksisaajien korvaukset terrorisminvastaisen teknologian tai palvelun hankinnassa.Vaatii presidenttiä nimeämään virkamiehen perustamaan ohjelman, jonka puitteissa osavaltiot ja paikallishallinnot voivat hankkia terrorisminvastaista teknologiaa tai palveluita kyseisen virkamiehen tekemillä sopimuksilla. Nimitetyn virkamiehen on laadittava ja ylläpidettävä luetteloa tällaisiin hankintoihin soveltuvista terrorisminvastaisista teknologioista ja palveluista. Määritellään vaaditut menettelyt osallistuville osavaltioille ja paikallishallinnoille.Ohjeistetaan presidenttiä varmistamaan, että Yhdysvaltojen asianmukainen virkamies ilmoittaa tietyille kongressin valiokunnille jokaisesta hankintasopimuksesta, jossa määrätään tällaisesta korvauksesta.</w:t>
      </w:r>
    </w:p>
    <w:p>
      <w:r>
        <w:rPr>
          <w:b/>
        </w:rPr>
        <w:t xml:space="preserve">Tulos</w:t>
      </w:r>
    </w:p>
    <w:p>
      <w:r>
        <w:t xml:space="preserve">Lakiehdotus terrorisminvastaista teknologiaa ja palveluja toimittavien valtion toimeksisaajien riskien jakamisesta ja korvauksista sekä muista syistä.</w:t>
      </w:r>
    </w:p>
    <w:p>
      <w:r>
        <w:rPr>
          <w:b/>
        </w:rPr>
        <w:t xml:space="preserve">Esimerkki 6.5981</w:t>
      </w:r>
    </w:p>
    <w:p>
      <w:r>
        <w:t xml:space="preserve">Sisäministeriä vaaditaan siirtämään kaikki Yhdysvaltojen oikeudet, omistusoikeudet ja intressit kaikkiin Bureau of Land Managementin (BLM) hallinnoimiin maihin ja etuihin sille osavaltiolle, jossa kyseiset maat ja intressit sijaitsevat, lukuun ottamatta mineraaliintressejä, jotka ovat Yhdysvaltojen intiaaniheimon puolesta hallussaan pitämien maa-alueiden ja intressien taustalla.   Osavaltio voi vain joko hyväksyä tarjouksen kaikista tällaisista maista tai hylätä sen.  Ohjaa kutakin osavaltiota, joka saa maita tämän lain nojalla, tekemään seuraavaa:  (1) kunnioittamaan voimassa olevia vuokrasopimuksia ja lupia ja 2) kunnioittamaan kaikkia Yhdysvaltojen näille maille myöntämiä tieoikeuksia.  Vaatii, että siirretyn kaivosoikeuden pätevyys ja olemassaolo määritetään ja sitä hallinnoidaan osavaltion lainsäädännön mukaisesti, poikkeuksia lukuun ottamatta tiettyjen patenttien haltijoiden osalta.  Edellytetään, että 1) siirrettyjä erämaiksi nimettyjä maita hallinnoidaan edelleen erämaina ja 2) siirrettyjä sotilaalliseen tarkoitukseen tarkoitettuja maita pidetään edelleen sotilaalliseen tarkoitukseen tarkoitettuina maina. Siirretään intiaanien mailla sijaitsevien mineraaliintressien hallinnointi BLM:ltä. Asetetaan säännökset, jotka koskevat kaikkien näihin maihin liittyvien vesioikeuksien siirtämistä osavaltiolle, joka vastaanottaa nämä maat.  Rajoittaa BLM:n velvoitteita ja menoja.</w:t>
      </w:r>
    </w:p>
    <w:p>
      <w:r>
        <w:rPr>
          <w:b/>
        </w:rPr>
        <w:t xml:space="preserve">Tulos</w:t>
      </w:r>
    </w:p>
    <w:p>
      <w:r>
        <w:t xml:space="preserve">Lakiehdotus, jolla siirretään Bureau of Land Managementin hallinnoimat maat sille osavaltiolle, jossa maat sijaitsevat.</w:t>
      </w:r>
    </w:p>
    <w:p>
      <w:r>
        <w:rPr>
          <w:b/>
        </w:rPr>
        <w:t xml:space="preserve">Esimerkki 6.5982</w:t>
      </w:r>
    </w:p>
    <w:p>
      <w:r>
        <w:t xml:space="preserve">Smoke-Free Environment Act of 1997 - Muuttaa Public Health Service Act -lakia siten, että kunkin julkisen laitoksen vastuullisen yksikön on kiellettävä tupakointi laitoksessa ja laitoksen kiinteistöllä laitoksen sisäänkäynnin välittömässä läheisyydessä.  Sallii nimetyt tupakointialueet, jos:  (2) tupakoimattomien henkilöiden ei tarvitse mennä alueelle mihinkään tarkoitukseen; ja (3) alle 15-vuotiaiden lasten pääsy alueelle on kielletty. Sallii kanteen tämän lain täytäntöönpanemiseksi kaikille asianomaisille henkilöille, osavaltion tai paikallishallinnon virastoille tai ympäristönsuojeluviraston hallinnoijalle.  Sallii kieltokanteet ja siviilioikeudelliset rahamääräiset seuraamukset, mutta kieltää kaikenlaisten vahingonkorvausten myöntämisen. Määritellään "julkinen laitos" rakennukseksi, jossa on säännöllisesti vähintään kymmenen henkilöä vähintään yhtenä päivänä viikossa, lukuun ottamatta rakennusta tai sen osaa, jota käytetään säännöllisesti asumistarkoituksiin. Muutetaan liittovaltion liikennelainsäädäntöä siten, että tupakointi kielletään lentokoneessa osavaltioiden välisillä, osavaltioiden sisäisillä tai ulkomaisilla reittilennoilla.</w:t>
      </w:r>
    </w:p>
    <w:p>
      <w:r>
        <w:rPr>
          <w:b/>
        </w:rPr>
        <w:t xml:space="preserve">Tulos</w:t>
      </w:r>
    </w:p>
    <w:p>
      <w:r>
        <w:t xml:space="preserve">Vuoden 1997 laki savuttomasta ympäristöstä</w:t>
      </w:r>
    </w:p>
    <w:p>
      <w:r>
        <w:rPr>
          <w:b/>
        </w:rPr>
        <w:t xml:space="preserve">Esimerkki 6.5983</w:t>
      </w:r>
    </w:p>
    <w:p>
      <w:r>
        <w:t xml:space="preserve">Affordable Housing Credit Improvement Act of 2016 Tällä lakiehdotuksella muutetaan Internal Revenue Code -lakia pienituloisten asuntojen verohyvityksen osalta seuraavasti: (1) laajennetaan luottoa korottamalla osavaltion asuntohyvityksen enimmäismäärää, (2) muutetaan osavaltion asuntohyvityksen enimmäismäärään vaadittavaa elinkustannusten mukautusta, (3) vahvistetaan uusi keskitulotesti, jota voidaan käyttää sen määrittämiseksi, täyttääkö pienituloisten asuntohanke hyvityksen edellytykset, ja (4) vahvistetaan 4 prosentin vähimmäisluottoprosentti tietyille uusille tai olemassa oleville rakennuksille. </w:t>
      </w:r>
    </w:p>
    <w:p>
      <w:r>
        <w:rPr>
          <w:b/>
        </w:rPr>
        <w:t xml:space="preserve">Tulos</w:t>
      </w:r>
    </w:p>
    <w:p>
      <w:r>
        <w:t xml:space="preserve">Affordable Housing Credit Improvement Act of 2016 (Laki kohtuuhintaisen asuntoluoton parantamisesta)</w:t>
      </w:r>
    </w:p>
    <w:p>
      <w:r>
        <w:rPr>
          <w:b/>
        </w:rPr>
        <w:t xml:space="preserve">Esimerkki 6.5984</w:t>
      </w:r>
    </w:p>
    <w:p>
      <w:r>
        <w:t xml:space="preserve">Global Free Internet Act of 2012 - Perustetaan maailmanlaajuista internetiä käsittelevä työryhmä, jonka isäntänä toimii kauppaministeriö.Vaatii työryhmää kehittämään ja panemaan täytäntöön strategioita vastauksena ulkomaisiin ja kotimaisiin hallitusten politiikkoihin, jotka: (1) perusteettomasti tai kohtuuttomasti rasittavat tai rajoittavat kansainvälistä kauppaa internetiin liittyvillä tavaroilla, palveluilla ja sisällöllä; 2) määräävät tai muutoin suosivat internetiin liittyviä teknologiastandardeja ja niihin liittyviä toimenpiteitä; 3) estävät vapaata tiedonkulkua internetissä; tai 4) uhkaavat muulla tavoin internetin avointa, globaalia luonnetta, internetin käyttäjien etuja ja Yhdysvaltojen intressejä internetiin liittyvässä kansainvälisessä kaupassa ja keskustelussa.Työryhmää ohjataan koordinoimaan liittovaltion virastojen toimintaa tällaisten strategioiden täytäntöönpanemiseksi ja kuulemaan kansalaisvapauksia ja Internet-politiikkaa ajoissa käsitteleviä ryhmiä ja jakamaan niiden kanssa tietoa.Työryhmää pyydetään toimittamaan presidentille ja kongressille tarkennetut vuosikertomukset ja toimintasuunnitelmat sekä järjestämään julkisia kuulemistilaisuuksia ja pyytämään julkisia kommentteja liittovaltion rekisterin ja työryhmän verkkosivujen välityksellä. Yhdysvaltojen kauppaedustajaa (USTR) käynnistämään tutkimukset ulkomaisen hallituksen tai kansainvälisen elimen toimista, politiikoista tai käytännöistä, jotka mainitaan tällaisissa raporteissa ja suunnitelmissa ensisijaisiksi huolenaiheiksi vuoden 1974 kauppalain mukaisesti.Ohjaa liittovaltion kauppakomissiota (FTC) ja oikeusministeriötä (DOJ) tutkimaan, rikkooko kukin tällaisessa raportissa tai suunnitelmassa mainituista toimista, politiikoista tai käytännöistä (tai niihin liittyvistä valtiosta riippumattoman tahon toimista) Yhdysvaltojen lainsäädäntöä. kehottaa työryhmää raportoimaan kongressille ja presidentille nykyisten monenvälisten ja kahdenvälisten kauppasopimusten riittävyydestä edistettäessä tiettyjä tavoitteita, jotka tukevat tavoitetta yhdestä avoimesta, maailmanlaajuisesta Internetistä.kehottaa työryhmää järjestämään koulutusta ulkomaisille ja kotimaisille valtion virkamiehille ja kansallisille standardien asettamisesta ja vaatimustenmukaisuuden arvioinnista vastaaville elimille, mukaan luettuna koordinointi valtiosta riippumattomien kansainvälisten ja kotimaisten standardointielinten kanssa.</w:t>
      </w:r>
    </w:p>
    <w:p>
      <w:r>
        <w:rPr>
          <w:b/>
        </w:rPr>
        <w:t xml:space="preserve">Tulos</w:t>
      </w:r>
    </w:p>
    <w:p>
      <w:r>
        <w:t xml:space="preserve">Torjua kaupan esteitä, jotka uhkaavat avoimen internetin ylläpitoa, jotka edellyttävät ainutlaatuisia teknologiastandardeja markkinoille pääsyn ehtona ja muita asiaan liittyviä toimenpiteitä, sekä edistää ilmaisunvapautta ja vapaata tiedonkulkua verkossa.</w:t>
      </w:r>
    </w:p>
    <w:p>
      <w:r>
        <w:rPr>
          <w:b/>
        </w:rPr>
        <w:t xml:space="preserve">Esimerkki 6.5985</w:t>
      </w:r>
    </w:p>
    <w:p>
      <w:r>
        <w:t xml:space="preserve">Pitkinin piirikunnan maanvaihtolaki vuodelta 2004 - Ohjaa maatalousministeriä (ministeri) ja sisäministeriä siirtämään piirikunnalle tai Aspen Valley Land Trustille, jos piirikunta sitä pyytää, kaikki Yhdysvaltojen oikeudet, omistusoikeudet ja edut, jotka liittyvät tiettyihin piirikunnassa sijaitseviin kansallisiin metsiin ja Bureau of Land Managementin maa-alueisiin, saatuaan omistusoikeuden tiettyihin Pitkinin piirikunnassa, Coloradossa sijaitseviin maa-alueisiin ja tiettyihin Smuggler-vuorella sijaitseviin maa-alueisiin.Kielletään tietyn palstan luovuttaminen piirikunnalle, ellei ja kunnes tietyt ehdot täyttyvät, mukaan lukien se, että piirikunta myöntää Aspen Valley Land Trustille, Roaring Fork Conservancylle tai muulle yhteisölle, josta piirikunta ja sisäministeri sopivat, pysyvän suojelusopimuksen, joka tarjoaa yleisölle pääsyn palstalle ja rajoittaa palstan tulevan käytön virkistyskäyttöön, kalojen ja villieläinten suojeluun ja avoimen tilan tarkoituksiin. toteaa, että ministeriön tämän lain nojalla hankkimista maista tulee osa White River National Forestia.</w:t>
      </w:r>
    </w:p>
    <w:p>
      <w:r>
        <w:rPr>
          <w:b/>
        </w:rPr>
        <w:t xml:space="preserve">Tulos</w:t>
      </w:r>
    </w:p>
    <w:p>
      <w:r>
        <w:t xml:space="preserve">Lakiehdotus tiettyjen Coloradon osavaltiossa sijaitsevien maa-alueiden vaihdon sallimisesta.</w:t>
      </w:r>
    </w:p>
    <w:p>
      <w:r>
        <w:rPr>
          <w:b/>
        </w:rPr>
        <w:t xml:space="preserve">Esimerkki 6.5986</w:t>
      </w:r>
    </w:p>
    <w:p>
      <w:r>
        <w:t xml:space="preserve">Gandhi-King Scholarly Exchange Initiative Act of 2009 - Valtuuttaa ulkoministerin toteuttamaan yhteistyössä Intian hallituksen kanssa Gandhi-King Scholarly Exchange Initiative -aloitteen, joka käsittää koulutus-, tiede- ja ammatillisia vaihto-ohjelmia.</w:t>
      </w:r>
    </w:p>
    <w:p>
      <w:r>
        <w:rPr>
          <w:b/>
        </w:rPr>
        <w:t xml:space="preserve">Tulos</w:t>
      </w:r>
    </w:p>
    <w:p>
      <w:r>
        <w:t xml:space="preserve">Myönnetään lupa Gandhi-King-opiskelijavaihtoa koskevalle aloitteelle, jossa keskitytään rauhaan ja väkivallattomuuteen maailmanlaajuisen konfliktinratkaisun yhteydessä, ja muihin tarkoituksiin.</w:t>
      </w:r>
    </w:p>
    <w:p>
      <w:r>
        <w:rPr>
          <w:b/>
        </w:rPr>
        <w:t xml:space="preserve">Esimerkki 6.5987</w:t>
      </w:r>
    </w:p>
    <w:p>
      <w:r>
        <w:t xml:space="preserve">Latina Health Access Act - Muuttaa kansanterveyspalvelulakia (PHSA) siten, että terveysministeriön on myönnettävä avustuksia ohjelmille ja toimille, jotka tarjoavat terveydenhuoltopalveluja vakuuttamattomille ja pienituloisille henkilöille lääketieteellisesti alipalveluilla alueilla. Ohjeistetaan, että avustusvaroja on käytettävä kaikkien ehkäistävissä ja hoidettavissa olevien terveysongelmien hoitamiseen kulttuurisesti ja kielellisesti asianmukaisella tavalla, mukaan lukien 1) perhesuunnittelupalvelut ja -tiedotus, 2) raskaudenaikainen ja synnytyksen jälkeinen hoito ja 3) astmaan, syöpään, HIV-tautiin ja aidsiin, sukupuolitauteihin, mielenterveyteen, diabetekseen ja sydänsairauksiin liittyvä apu ja palvelut.Kehottaa ministeriä varaamaan osan PHSA:n nojalla myönnetyistä avustuksista ja tuista yhteisöille, jotka edustavat lääketieteellisesti alipalvelualueita tai väestöryhmiä, joissa on paljon vakuuttamattomia pienituloisia henkilöitä.Kehottaa ministeriä myöntämään avustuksia tutkimuslaitoksille, jotta nämä 1) tekevät tutkimusta sellaisten väestöryhmien terveydentilasta, joista puuttuu terveystietoja, kuten latinalaisamerikkalaisesta väestöstä, ja 2) työskentelevät tällaisiin väestöryhmiin keskittyvien organisaatioiden kanssa osallistavien yhteisöpohjaisten tutkimusmenetelmien kehittämiseksi.Kehottaa ministeriä: (1) tarjoamaan neuvontaa, koulutusta ja kattavien terveyspalvelujen tarjoamista vakuutuksettomille ja pienituloisille henkilöille kulttuurisesti pätevällä tavalla; ja (2) toteuttamaan terveyskasvatusohjelman, joka on suunnattu erityisesti tällaisille henkilöille yhteisökeskeisillä tiedotusfoorumeilla, julkisilla palveluilmoituksilla ja mediakampanjoilla.</w:t>
      </w:r>
    </w:p>
    <w:p>
      <w:r>
        <w:rPr>
          <w:b/>
        </w:rPr>
        <w:t xml:space="preserve">Tulos</w:t>
      </w:r>
    </w:p>
    <w:p>
      <w:r>
        <w:t xml:space="preserve">Lakiehdotus, jolla puututaan terveydenhuollon saatavuuden vakaviin esteisiin ja näin ollen sairauksien suurempaan esiintyvyyteen pienituloisten, vakuuttamattomien väestöryhmien keskuudessa.</w:t>
      </w:r>
    </w:p>
    <w:p>
      <w:r>
        <w:rPr>
          <w:b/>
        </w:rPr>
        <w:t xml:space="preserve">Esimerkki 6.5988</w:t>
      </w:r>
    </w:p>
    <w:p>
      <w:r>
        <w:t xml:space="preserve">Territories Medicare Prescription Drug Assistance Equity Act of 2014 - Muuttaa sosiaaliturvalain (SSA) osastoja XVIII (Medicare) ja XIX (Medicaid) seuraavasti: (1) kumotaan 50 osavaltion ja District of Columbian asukkaiden poissulkeminen Medicare-reseptilääkeohjelmasta SSA:n XVIII osaston osan D (vapaaehtoinen reseptilääkeohjelma) mukaisesti ja (2) edistetään Yhdysvaltojen alueiden asukkaiden tasapuolista kohtelua ohjelman mukaisissa vakuutusmaksu- ja kustannustenjakotuissa.</w:t>
      </w:r>
    </w:p>
    <w:p>
      <w:r>
        <w:rPr>
          <w:b/>
        </w:rPr>
        <w:t xml:space="preserve">Tulos</w:t>
      </w:r>
    </w:p>
    <w:p>
      <w:r>
        <w:t xml:space="preserve">Alueet Medicare Prescription Drug Assistance Equity Act of 2014 (vuoden 2014 laki lääkemääräysten kohtuullisuudesta)</w:t>
      </w:r>
    </w:p>
    <w:p>
      <w:r>
        <w:rPr>
          <w:b/>
        </w:rPr>
        <w:t xml:space="preserve">Esimerkki 6.5989</w:t>
      </w:r>
    </w:p>
    <w:p>
      <w:r>
        <w:t xml:space="preserve">Jackie Robinson Commemorative Coin Act - Ohjaa valtiovarainministeriön:  (ja 2) jakaa lisämaksusta saadut tulot Jackie Robinson -säätiölle sen koulutus- ja nuorisojohtajuusohjelmien tehostamiseksi ja taloudellisesti heikommassa asemassa olevien nuorten stipendien saatavuuden lisäämiseksi. Määritellään tällaisten lisämaksujen maksamista koskevat ehdot, mukaan lukien kielto, jonka mukaan säätiö ei saa maksaa korvausta millekään edustajalle tai asianajajalle palveluista, jotka on suoritettu kongressin lainsäädäntötoimien tukemiseksi tai niihin vaikuttamiseksi tämän lain nojalla lyötyjen ja liikkeeseen laskettujen kolikoiden osalta.</w:t>
      </w:r>
    </w:p>
    <w:p>
      <w:r>
        <w:rPr>
          <w:b/>
        </w:rPr>
        <w:t xml:space="preserve">Tulos</w:t>
      </w:r>
    </w:p>
    <w:p>
      <w:r>
        <w:t xml:space="preserve">Jackie Robinson -muistokolikkolaki</w:t>
      </w:r>
    </w:p>
    <w:p>
      <w:r>
        <w:rPr>
          <w:b/>
        </w:rPr>
        <w:t xml:space="preserve">Esimerkki 6.5990</w:t>
      </w:r>
    </w:p>
    <w:p>
      <w:r>
        <w:t xml:space="preserve">Small Business Health Care Affordability Act of 2009 - Muuttaa Internal Revenue Code -lakia siten, että tietyille pienille työnantajille (yleensä enintään 50 työntekijän työnantajat) ja heidän työntekijöilleen myönnetään verohyvityksiä sairausvakuutuskustannuksista.</w:t>
      </w:r>
    </w:p>
    <w:p>
      <w:r>
        <w:rPr>
          <w:b/>
        </w:rPr>
        <w:t xml:space="preserve">Tulos</w:t>
      </w:r>
    </w:p>
    <w:p>
      <w:r>
        <w:t xml:space="preserve">Vuoden 1986 verolain muuttaminen siten, että pienyrityksille ja niiden työntekijöille myönnetään hyvityksiä sairausvakuutuksen kattavuudesta.</w:t>
      </w:r>
    </w:p>
    <w:p>
      <w:r>
        <w:rPr>
          <w:b/>
        </w:rPr>
        <w:t xml:space="preserve">Esimerkki 6.5991</w:t>
      </w:r>
    </w:p>
    <w:p>
      <w:r>
        <w:t xml:space="preserve">Laajentaa kaupunkialueiden kaava-avustusohjelmaa siten, että se kattaa joukkoliikennehankkeet kaupunkialueilla, joilla on tietty väestömäärä, jos alueen joukkoliikennettä tarjoava valtion tai alueellinen viranomainen liikennöi alueella ruuhka-aikoina alle 100 linja-autoa kiinteässä linjaliikenteessä. Asetetaan tietyt avustusten käyttörajat julkisten liikennevälineiden ja -laitteiden käyttökustannuksille tällaisissa hankkeissa, alkaen 50 prosentista avustusvaroista tietyissä toimissa ja alentuen asteittain 30 prosenttiin tietyissä muissa toimissa.Tarkistetaan avustuskelpoisuusvaatimuksia varainhoitovuosina 2010-2015 tällaisille hankkeille taajamissa, joiden asukasluku on vähintään 200 000, kaupunkialueilla, joiden asukasluku on vähintään 200 000.Valtuuttaa liikenneministerin myöntämään varainhoitovuosien 2010-2015 aikana nimetylle vastaanottajalle lisäavustuksen tämän lain mukaisten julkisen liikenteen laitteiden ja tilojen käyttökustannuksiin, jos vastaanottaja: (1) on saanut avustuksen TIGGER-ohjelmasta (Transit Investments for Greenhouse Gas and Energy Reduction) ja (2) osoittaa, että se on saavuttanut TIGGER-avustushankkeen tuloksena määrätyt energiansäästöt ja kasvihuonekaasupäästöjen kokonaisvähennykset.</w:t>
      </w:r>
    </w:p>
    <w:p>
      <w:r>
        <w:rPr>
          <w:b/>
        </w:rPr>
        <w:t xml:space="preserve">Tulos</w:t>
      </w:r>
    </w:p>
    <w:p>
      <w:r>
        <w:t xml:space="preserve">A bill to amend title 49, United States Code, to allow for additional transportation assistance grants.</w:t>
      </w:r>
    </w:p>
    <w:p>
      <w:r>
        <w:rPr>
          <w:b/>
        </w:rPr>
        <w:t xml:space="preserve">Esimerkki 6.5992</w:t>
      </w:r>
    </w:p>
    <w:p>
      <w:r>
        <w:t xml:space="preserve">Secure Fence Restoration Act of 2015 Tällä lakiehdotuksella muutetaan vuoden 1996 laitonta maahanmuuttoa koskevaa lakia (Illegal Immigration Reform and Immigrant Responsibility Act of 1996) raja-aitojen rakentamisen ja teiden parantamisen osalta ja ohjataan sisäisen turvallisuuden ministeriötä (DHS) saattamaan päätökseen vaaditut 700 mailin pituiset lounaisraja-aidat ja prioriteettialueiden aidat 31. joulukuuta 2017 mennessä. Vuonna 2006 annettua Secure Fence Act -lakia muutetaan siten, että DHS:ää ohjataan osavaltioiden ja Meksikon rajan varrella toimivia paikallisia viranomaisia kuullen saavuttamaan Yhdysvaltojen kansainvälisten maa- ja merirajojen operatiivinen valvonta 31. joulukuuta 2017 mennessä.  Kansallista turvallisuutta ja liittovaltion maiden suojelua koskeva laki Sisäasiainministeriö ja maatalousministeriö eivät saa kieltää tai rajoittaa Yhdysvaltojen tulli- ja rajavartiolaitoksen (CBP) toimintaa liittovaltion maa-alueilla, jotka kuuluvat niiden lainkäyttövaltaan ja sijaitsevat 100 mailin säteellä kansainvälisestä maarajasta, jotta voidaan suorittaa etsintä- ja pelastusoperaatioita ja estää laittomat maahantulot Yhdysvaltoihin, mukaan luettuna terroristien, muiden laittomien ulkomaalaisten, terrorismin välineiden, huumausaineiden ja muun salakuljetuskaluston maahantulo tällaisen rajan kautta.  CBP:llä on oltava pääsy tällaisille maille 1) teiden ja esteiden rakentamiseen ja kunnossapitoon, 2) ajoneuvopartiointiin, 3) valvontatoimiin ja 4) tilapäisen taktisen infrastruktuurin käyttöönottoon. </w:t>
      </w:r>
    </w:p>
    <w:p>
      <w:r>
        <w:rPr>
          <w:b/>
        </w:rPr>
        <w:t xml:space="preserve">Tulos</w:t>
      </w:r>
    </w:p>
    <w:p>
      <w:r>
        <w:t xml:space="preserve">Secure Fence Restoration Act of 2015</w:t>
      </w:r>
    </w:p>
    <w:p>
      <w:r>
        <w:rPr>
          <w:b/>
        </w:rPr>
        <w:t xml:space="preserve">Esimerkki 6.5993</w:t>
      </w:r>
    </w:p>
    <w:p>
      <w:r>
        <w:t xml:space="preserve">Consumer Overdraft Protection Fair Practices Act - Muuttaa Truth in Lending Act -lakia siten, että siinä asetetaan rajoituksia: (Muuttaa Electronic Fund Transfer Act -lakia ja Expedited Funds Availability Act -lakia siten, että niissä asetetaan rajoituksia kuluttajille suunnatuille tilinylityksen suojaamisohjelmille tai -palveluille.</w:t>
      </w:r>
    </w:p>
    <w:p>
      <w:r>
        <w:rPr>
          <w:b/>
        </w:rPr>
        <w:t xml:space="preserve">Tulos</w:t>
      </w:r>
    </w:p>
    <w:p>
      <w:r>
        <w:t xml:space="preserve">Laajennetaan lainanantolain (Truth in Lending Act) mukaiset suojat koskemaan talletuslaitosten tarjoamia tilinylityksen suojausohjelmia ja -palveluja, edellytetään asiakkaan suostumusta ennen kuin talletuslaitos voi aloittaa tilinylityksen suojauspalvelut ja -maksut, parannetaan kuluttajille annettavia tietoja tilinylityksen suojauspalveluista ja -maksuista, kielletään järjestelmällinen manipulointi, joka liittyy shekkien ja muiden veloitusten kirjaamiseen talletustilille tilinylityksen suojauspalvelujen maksujen tuottamiseksi, ja muihin tarkoituksiin.</w:t>
      </w:r>
    </w:p>
    <w:p>
      <w:r>
        <w:rPr>
          <w:b/>
        </w:rPr>
        <w:t xml:space="preserve">Esimerkki 6.5994</w:t>
      </w:r>
    </w:p>
    <w:p>
      <w:r>
        <w:t xml:space="preserve">Saddleback Mountain-Arizona Settlement Act of 1995 - Hyväksyy ja ratifioi Settlement Agreement -sopimuksen, jossa määrätään Resolution Trust Corporationin tiettyjen Scottsdalessa, Arizonassa sijaitsevien maiden siirtämisestä Salt River Pima-Maricopa -intiaanien yhteisölle (sisäasiainministeriön hallinnassa) ja Scottsdalen kaupungille.  Kehottaa Corporationia tekemään tällaisen maansiirron. Asetetaan maankäyttöä koskevat rajoitukset (julkiseen käyttöön ja kehityskäyttöön tarkoitettu kiinteistö).</w:t>
      </w:r>
    </w:p>
    <w:p>
      <w:r>
        <w:rPr>
          <w:b/>
        </w:rPr>
        <w:t xml:space="preserve">Tulos</w:t>
      </w:r>
    </w:p>
    <w:p>
      <w:r>
        <w:t xml:space="preserve">Saddleback Mountain-Arizona Settlement Act of 1995 (Saddleback Mountain-Arizona Settlement Act of 1995)</w:t>
      </w:r>
    </w:p>
    <w:p>
      <w:r>
        <w:rPr>
          <w:b/>
        </w:rPr>
        <w:t xml:space="preserve">Esimerkki 6.5995</w:t>
      </w:r>
    </w:p>
    <w:p>
      <w:r>
        <w:t xml:space="preserve">Methane Hydrate Research and Development Reauthorization Act of 2005 - Muuttaa Methane Hydrate Research and Development Act of 2000 -lakia metaanihydraattien tutkimus- ja kehitysohjelman valtuuttamiseksi uudelleen varainhoitovuoteen 2010 asti: (määrää ministerin perustamaan neuvoa-antavan paneelin, joka koostuu teollisuusyritysten, korkeakoulujen, valtamerentutkimuslaitosten, valtion virastojen ja ympäristöjärjestöjen edustajista, joilla on tietoa ja asiantuntemusta maakaasuhydraattien alalta.edellyttää, että ministeri tarjoutuu tekemään sopimuksen kansallisen tutkimusneuvoston kanssa uudesta raportista kongressille ohjelman edistymisestä ja suosituksista varainhoitovuoden 2009 loppuun mennessä.</w:t>
      </w:r>
    </w:p>
    <w:p>
      <w:r>
        <w:rPr>
          <w:b/>
        </w:rPr>
        <w:t xml:space="preserve">Tulos</w:t>
      </w:r>
    </w:p>
    <w:p>
      <w:r>
        <w:t xml:space="preserve">Lakiehdotus vuoden 2000 metaanihydraattien tutkimus- ja kehittämislain muuttamiseksi, jotta laki voidaan hyväksyä uudelleen ja jotta voidaan edistää metaanihydraattivarojen tutkimusta, tunnistamista, arviointia, kartoitusta ja kehittämistä.</w:t>
      </w:r>
    </w:p>
    <w:p>
      <w:r>
        <w:rPr>
          <w:b/>
        </w:rPr>
        <w:t xml:space="preserve">Esimerkki 6.5996</w:t>
      </w:r>
    </w:p>
    <w:p>
      <w:r>
        <w:t xml:space="preserve">Enhanced Border Security Act - Ohjaa ulkoministeriä esittämään kongressille kapinallisten vastaisen strategian, joka: (1) hahmotellaan Meksikossa toimivat kansainväliset rikollisjärjestöt; (2) arvioidaan Meksikon valmiuksia torjua tällaisia järjestöjä; (3) kuvataan tällaisten järjestöjen toimintaa Yhdysvalloissa sekä Yhdysvaltojen ja kansainvälisillä rajoilla ja esitetään suunnitelma niiden toiminnan ja taloudellisten verkostojen torjumiseksi; ja (4) hyödynnetään kaikkia näitä tietoja terroristien kapinan torjumiseksi Meksikossa; ja vaaditaan valtiovarainministeriön ulkomaanvarojen valvontavirastoa (Office of Foreign Assets Control of the Department of the Treasury) päivittämään strategiaraportit neljännesvuosittain.</w:t>
      </w:r>
    </w:p>
    <w:p>
      <w:r>
        <w:rPr>
          <w:b/>
        </w:rPr>
        <w:t xml:space="preserve">Tulos</w:t>
      </w:r>
    </w:p>
    <w:p>
      <w:r>
        <w:t xml:space="preserve">Sovelletaan koordinoitua ja kohdennettua strategiaa, jolla torjutaan kansainvälisten rikollisjärjestöjen Meksikossa harjoittamaa terroristien kapinaa, ja muihin tarkoituksiin.</w:t>
      </w:r>
    </w:p>
    <w:p>
      <w:r>
        <w:rPr>
          <w:b/>
        </w:rPr>
        <w:t xml:space="preserve">Esimerkki 6.5997</w:t>
      </w:r>
    </w:p>
    <w:p>
      <w:r>
        <w:t xml:space="preserve">Timber-Dependent Counties Stabilization Act of 1998 - Tarkistaa nykyistä prosenttiosuutta, jonka mukaan osavaltiot jakavat Forest Servicen ja Bureau of Land Managementin puunmyyntitulot tiettyyn päivämäärään asti, ja sallii osavaltioiden valita jommankumman prosenttiosuuden kyseisen päivämäärän jälkeen. Muutetaan vuoden 1993 Omnibus Budget Reconciliation Act -lakia vastaavasti.</w:t>
      </w:r>
    </w:p>
    <w:p>
      <w:r>
        <w:rPr>
          <w:b/>
        </w:rPr>
        <w:t xml:space="preserve">Tulos</w:t>
      </w:r>
    </w:p>
    <w:p>
      <w:r>
        <w:t xml:space="preserve">Vuoden 1998 laki puutavarasta riippuvaisten maakuntien vakauttamisesta (Timber-Dependent Counties Stabilization Act of 1998)</w:t>
      </w:r>
    </w:p>
    <w:p>
      <w:r>
        <w:rPr>
          <w:b/>
        </w:rPr>
        <w:t xml:space="preserve">Esimerkki 6.5998</w:t>
      </w:r>
    </w:p>
    <w:p>
      <w:r>
        <w:t xml:space="preserve">Encourage Initiative and Promote Self-Esteem Act of 2008 - Muuttaa sosiaaliturvalain osastoja II (Old Age, Survivors and Disability Insurance) (OASDI) ja XVI (Supplemental Security Income), jotta voidaan vahvistaa erityissäännöt etuuksia varten, jotka perustuvat pätevien vammaisten henkilöiden terveydentilan heikkenemiseen ja heikkenemiseen.</w:t>
      </w:r>
    </w:p>
    <w:p>
      <w:r>
        <w:rPr>
          <w:b/>
        </w:rPr>
        <w:t xml:space="preserve">Tulos</w:t>
      </w:r>
    </w:p>
    <w:p>
      <w:r>
        <w:t xml:space="preserve">Sosiaaliturvalain II ja XVI osaston muuttaminen, jotta voidaan varmistaa sellaisten työkyvyttömyyseläkkeensaajien oikeudenmukainen kohtelu, joilla on kasvava ja vähenevä sairaus, ottamalla käyttöön tuloihin perustuva etuuksien liukuva asteikko, jossa korkeammat tulot johtavat pienempiin etuuksiin ja pienemmät tulot suurempiin etuuksiin, ja työnteon kannustaminen sallimalla työnteon yhteydessä suuremmat kuukausittaiset kokonaistulot kuin mitä voitaisiin saada pelkällä työnteolla tai pelkillä etuuksilla.</w:t>
      </w:r>
    </w:p>
    <w:p>
      <w:r>
        <w:rPr>
          <w:b/>
        </w:rPr>
        <w:t xml:space="preserve">Esimerkki 6.5999</w:t>
      </w:r>
    </w:p>
    <w:p>
      <w:r>
        <w:t xml:space="preserve">Federal Railroad Administration Performance, Personnel, and Enforcement Act of 1996 - Muuttaa liittovaltion liikennelainsäädäntöä liittovaltion rautatiehallinnon (FRA) osalta.  Määritellään FRA:n hallintovirkamiehen yleiset pätevyysvaatimukset.  Tekee hallinnollisesti lopullisiksi kaikki hallintovirkamiehen päätökset, jotka on tehty tiettyjä tehtäviä tai valtuuksia suorittaessaan ja joihin liittyy ilmoitus ja kuuleminen.  pitää lopullisena viranomaisen toimena sitä, että liikenneministeri, hallintovirkamies tai jommankumman puolesta toimiva henkilö ei ole noudattanut lakisääteistä määräaikaa sääntelytoimien toteuttamiselle. Ohjaa päävalvojaa tutkimaan FRA:n sääntelyprosessia ja raportoimaan siitä kongressille. Kumoaa palveluaikoja koskevat vaatimukset ja muuttaa ne hallinnollisiksi määräyksiksi, joita ministeri voi muuttaa. Valtuuttaa ministerin hyväksymään pilottihankkeita, joiden tarkoituksena on osoittaa, mitä etuja on mahdollisesti saavutettavissa, jos otetaan käyttöön vaihtoehtoja tällaisten työaikavaatimusten ja myöhempien asetusten tiukalle soveltamiselle, mukaan lukien enimmäis- ja vähimmäisvaatimukset vapaapäivien osalta. Sihteeri velvoitetaan raportoimaan kongressille seuraavien säännösten soveltamisesta:  (1) junanohjausjärjestelmien soveltamisesta lähiliikennekäytävillä ja (2) kehittyneestä junanohjauksesta kansallisessa rautateiden tavaraliikennejärjestelmässä. Ohjaa ministeriä hyväksymään suorituskykyyn perustuvia rautatieturvallisuusstandardeja ja raportoimaan kongressille niiden täytäntöönpanon edistymisestä.</w:t>
      </w:r>
    </w:p>
    <w:p>
      <w:r>
        <w:rPr>
          <w:b/>
        </w:rPr>
        <w:t xml:space="preserve">Tulos</w:t>
      </w:r>
    </w:p>
    <w:p>
      <w:r>
        <w:t xml:space="preserve">Federal Railroad Administration Performance, Personnel, and Enforcement Act of 1996 (laki vuoden 1996 suorituskyvystä, henkilöstöstä ja täytäntöönpanosta)</w:t>
      </w:r>
    </w:p>
    <w:p>
      <w:r>
        <w:rPr>
          <w:b/>
        </w:rPr>
        <w:t xml:space="preserve">Esimerkki 6.6000</w:t>
      </w:r>
    </w:p>
    <w:p>
      <w:r>
        <w:t xml:space="preserve">Real Access to College Education Act of 2007 - Muuttaa Internal Revenue Code -lakia siten, että yksittäiset veronmaksajat (ja heidän puolisonsa, jos he antavat yhteisen veroilmoituksen) voivat vähentää bruttotuloista keskiasteen jälkeiset koulutusmenot, mukaan lukien lukukausimaksut ja niihin liittyvät kulut sekä majoitus- ja hoitokulut. Rajoittaa tällaisen vähennyksen vuotuisen määrän 13 150 dollariin, jota voidaan mukauttaa veronmaksajan mukautetun bruttotulon perusteella.</w:t>
      </w:r>
    </w:p>
    <w:p>
      <w:r>
        <w:rPr>
          <w:b/>
        </w:rPr>
        <w:t xml:space="preserve">Tulos</w:t>
      </w:r>
    </w:p>
    <w:p>
      <w:r>
        <w:t xml:space="preserve">Vuoden 1986 verolakia muutetaan siten, että tukikelpoisen oppilaitoksen opiskelukustannukset voidaan vähentää.</w:t>
      </w:r>
    </w:p>
    <w:p>
      <w:r>
        <w:rPr>
          <w:b/>
        </w:rPr>
        <w:t xml:space="preserve">Esimerkki 6.6001</w:t>
      </w:r>
    </w:p>
    <w:p>
      <w:r>
        <w:t xml:space="preserve">Women's Progress Commemoration Act - Perustetaan Women's Progress Commemoration Commission, joka raportoi sisäministerille:  (1) naisliikkeen kannalta historiallisesti merkittävistä kohteista ja (2) suositelluista toimista National Historic Preservation Actin ja muiden lakien nojalla niiden kunnostamiseksi ja säilyttämiseksi sekä tulkitsevan ja opettavaisen materiaalin ja toiminnan tarjoamisesta yleisölle. Myönnetään määrärahat. Ministeri velvoitetaan komission raportin saatuaan raportoimaan kongressille toimista, jotka on toteutettu tunnistettujen kohteiden säilyttämiseksi.</w:t>
      </w:r>
    </w:p>
    <w:p>
      <w:r>
        <w:rPr>
          <w:b/>
        </w:rPr>
        <w:t xml:space="preserve">Tulos</w:t>
      </w:r>
    </w:p>
    <w:p>
      <w:r>
        <w:t xml:space="preserve">Naisten edistyksen muistoa koskeva laki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docId:2869E8975D7A14C7A8240B2F96A38EF1</keywords>
  <dc:description>generated by python-docx</dc:description>
  <lastModifiedBy/>
  <revision>1</revision>
  <dcterms:created xsi:type="dcterms:W3CDTF">2013-12-23T23:15:00.0000000Z</dcterms:created>
  <dcterms:modified xsi:type="dcterms:W3CDTF">2013-12-23T23:15:00.0000000Z</dcterms:modified>
  <category/>
</coreProperties>
</file>