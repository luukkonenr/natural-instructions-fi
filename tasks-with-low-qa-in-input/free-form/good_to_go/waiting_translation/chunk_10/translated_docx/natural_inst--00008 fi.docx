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6.1679</w:t>
      </w:r>
    </w:p>
    <w:p>
      <w:r>
        <w:t xml:space="preserve">Digital Goods and Services Tax Fairness Act of 2010 - kieltää osavaltiota tai paikallista lainkäyttöaluetta määräämästä moninkertaisia tai syrjiviä veroja asiakkaalle sähköisesti toimitettujen tai siirrettyjen digitaalisten tavaroiden tai palvelujen myynnistä tai käytöstä.Rajoittaa digitaalisten tavaroiden ja palvelujen verotuksen koskemaan vain tällaisten tavaroiden ja palvelujen vähittäismyyntiä ja sitä lainkäyttöaluetta, joka kattaa asiakkaan vero-osoitteen.Kielletään aineellisten henkilökohtaisten hyödykkeiden tai muiden palvelujen verotusta koskevien voimassa olevien säännösten tai hallinnollisten päätösten käyttäminen veron määräämiseksi digitaalisten tavaroiden tai palvelujen myynnille tai käytölle.Kielletään digitaalisten lääketieteellisten, koulutus- tai energianhallintapalvelujen myynnin tai käytön verottaminen.Jos digitaalisista tavaroista ja palveluista perittäviä maksuja ei ilmoiteta erikseen muista tavaroista tai palveluista perittävistä maksuista, digitaalisista tavaroista ja palveluista perittäviä maksuja voidaan verottaa samalla verokannalla ja samoin perustein kuin muista tavaroista ja palveluista perittäviä maksuja, paitsi jos myyjä pystyy kohtuullisesti tunnistamaan digitaalisista tavaroista ja palveluista perittävät maksut liikekirjanpidostaan.Antaa liittovaltion piirituomioistuimille toimivallan tämän lain rikkomisen estämiseksi.Ilmaisee kongressin näkemyksen siitä, että kunkin osavaltion on toteutettava kohtuulliset toimenpiteet estääkseen digitaalisten tavaroiden ja palvelujen moninkertaisen verotuksen, kun jokin ulkomainen valtio on asettanut kyseisistä tavaroista ja palveluista veron.</w:t>
      </w:r>
    </w:p>
    <w:p>
      <w:r>
        <w:rPr>
          <w:b/>
        </w:rPr>
        <w:t xml:space="preserve">Tulos</w:t>
      </w:r>
    </w:p>
    <w:p>
      <w:r>
        <w:t xml:space="preserve">Edistetään puolueettomuutta, yksinkertaisuutta ja oikeudenmukaisuutta digitaalisten tavaroiden ja digitaalisten palvelujen verotuksessa.</w:t>
      </w:r>
    </w:p>
    <w:p>
      <w:r>
        <w:rPr>
          <w:b/>
        </w:rPr>
        <w:t xml:space="preserve">Esimerkki 6.1680</w:t>
      </w:r>
    </w:p>
    <w:p>
      <w:r>
        <w:t xml:space="preserve">Firearm Safety and Buyback Grant Act of 2013 - Muuttaa Internal Revenue Code -lakia siten, että kätkettävien ampuma-aseiden myyjälle määrätään valmistevero, joka on 10 prosenttia niiden vähittäismyyntihinnasta. Vapauttaa myynnistä liittovaltion, osavaltion tai paikallishallinnolle. Asettaa kätkettävää ampuma-asetta ennen sen ensimmäistä vähittäismyyntiä käyttävän henkilön vastuuseen kyseisestä verosta, ikään kuin kyseinen henkilö olisi myynyt kyseisen aseen vähittäismyynnissä. Valtuuttaa oikeusministeriön myöntämään osavaltioille, intiaaniheimojen hallituksille ja paikallishallinnoille avustuksia lainvalvontaviranomaisille väkivallan vastaisten ja aseturvallisuuskampanjoiden sekä ampuma-aseiden takaisinosto-ohjelmien toteuttamiseksi.</w:t>
      </w:r>
    </w:p>
    <w:p>
      <w:r>
        <w:rPr>
          <w:b/>
        </w:rPr>
        <w:t xml:space="preserve">Tulos</w:t>
      </w:r>
    </w:p>
    <w:p>
      <w:r>
        <w:t xml:space="preserve">Ampuma-aseiden turvallisuutta ja takaisinostoa koskeva vuoden 2013 laki (Firearm Safety and Buyback Grant Act of 2013)</w:t>
      </w:r>
    </w:p>
    <w:p>
      <w:r>
        <w:rPr>
          <w:b/>
        </w:rPr>
        <w:t xml:space="preserve">Esimerkki 6.1681</w:t>
      </w:r>
    </w:p>
    <w:p>
      <w:r>
        <w:t xml:space="preserve">Freedom and Self-Determination for the Former Soviet Union Act - Kielletään Venäjälle myönnettävän ulkomaanavun sitominen tai käyttäminen minkä tahansa verovuoden aikana, ellei presidentti todista kongressille kyseistä verovuotta varten, että:  (1) presidentti on saanut Venäjän hallitukselta tyydyttävät, Federal Bureau of Investigationin vahvistamat vakuutukset siitä, että Venäjän tiedustelutoiminta Yhdysvalloissa rajoittuu rutiininomaiseen, ei-ristiriitaiseen tiedonkeruuseen; (2) Venäjä edistyy Venäjän ja Moldovan välisen joukkojen vetäytymissopimuksen ehdottomassa täytäntöönpanossa ja että Venäjän hallitus ei anna sotilaallista apua Moldovan Transdnestran alueella oleville sotilasjoukoille; (3) Venäjän joukot Venäjän Kaliningradin alueella kunnioittavat Liettuan ja naapurimaiden suvereenia aluetta eivätkä ole hyökkäävässä asennoitumisessa muita maita vastaan; (4) Venäjän toiminta entisen Neuvostoliiton itsenäisissä valtioissa ei ole Venäjän pyrkimys heikentää näiden valtioiden suvereniteettia ja itsenäisyyttä; (5) Venäjä ei anna sotilaallista apua Bosnian serbien sotilasyksiköille tai taistelijoille eikä Jugoslavian liittotasavallan hallitukselle; (6) Venäjä ei anna Kuuballe tiedustelutietoja tai apua Kuuballe Lourdesin signaalitiedustelulaitoksen tai Cienfuegosin ydinlaitoksen osalta; (7) Venäjä ei toimita Iranille, Irakille, Syyrialle, Kiinalle tai muille maille, joiden hallitukset ovat tukeneet kansainvälistä terrorismia, mitään tavaroita tai teknologiaa, joka voisi edistää kemiallisten, biologisten, ydinaseiden tai pitkälle kehitettyjen tavanomaisten aseiden hankkimista; (8) Venäjä noudattaa tiukasti kaikkia asevalvontasopimuksia sekä kaikkia kauppa- ja rahoitussopimuksia Yhdysvaltojen kanssa; ja (9) Venäjä on lopettanut kaiken strategisten ydinaseiden modernisoinnin. Vaatii presidenttiä ja valtiontalouden tarkastusvirastoa raportoimaan kongressille kultakin verovuodelta: 1) Venäjälle edellisen verovuoden aikana myönnetyn ulkomaanavun määrästä; 2) yksityiskohtainen selvitys myönnetyn ja käyttämättä jääneen ulkomaanavun määrästä ja sen tilasta; ja 3) arvio Venäjältä edellisen verovuoden aikana viedyn pääoman kokonaismäärästä sekä analyysi tällaisen viennin syistä. kehottaa presidenttiä antamaan kansainvälisten rahoituslaitosten Yhdysvaltain johtajille ohjeet vastustaa Venäjälle annettavaa apua, ellei Venäjä noudata tämän lain vaatimuksia.</w:t>
      </w:r>
    </w:p>
    <w:p>
      <w:r>
        <w:rPr>
          <w:b/>
        </w:rPr>
        <w:t xml:space="preserve">Tulos</w:t>
      </w:r>
    </w:p>
    <w:p>
      <w:r>
        <w:t xml:space="preserve">Laki entisen Neuvostoliiton vapaudesta ja itsemääräämisoikeudesta</w:t>
      </w:r>
    </w:p>
    <w:p>
      <w:r>
        <w:rPr>
          <w:b/>
        </w:rPr>
        <w:t xml:space="preserve">Esimerkki 6.1682</w:t>
      </w:r>
    </w:p>
    <w:p>
      <w:r>
        <w:t xml:space="preserve">Hadiya Pendleton ja Nyasia Pryear-Yard Gun Trafficking and Crime Prevention Act of 2015 Tällä lakiehdotuksella muutetaan liittovaltion rikoslakia siten, että ampuma-aseiden laittomasta kaupasta tulee rikos. Siinä kielletään erityisesti kahden tai useamman ampuma-aseen osalta seuraavat teot: siirto kielletylle henkilölle tai henkilölle, joka suunnittelee myöhempää siirtoa, joka johtaa tällaisten ampuma-aseiden laittomaan käyttöön, hallussapitoon tai luovuttamiseen, tai niiden vastaanottaminen kielletylle henkilölle tai henkilölle, joka suunnittelee myöhempää siirtoa, joka johtaa tällaisten ampuma-aseiden laittomaan käyttöön, hallussapitoon tai luovuttamiseen, väärien tietojen antaminen tällaisten ampuma-aseiden ostamisen, vastaanottamisen tai hankkimisen yhteydessä sekä tällaisten kiellettyjen tekojen ohjaaminen, edistäminen tai helpottaminen.   Henkilö, joka syyllistyy aseiden salakuljetukseen tai salaliittoon sitä varten, voidaan tuomita enintään 20 vuoden vankeusrangaistukseen (tai 25 vuoden vankeusrangaistukseen, jos henkilö on toiminut myös järjestäjänä).&amp;nbsp; Yhdysvaltain tuomiokomission on tarkasteltava uudelleen ja tarvittaessa muutettava ampuma-aseiden salakuljetuksesta tuomittuihin henkilöihin sovellettavia rangaistusmääräyksiä ja poliittisia lausuntoja. </w:t>
      </w:r>
    </w:p>
    <w:p>
      <w:r>
        <w:rPr>
          <w:b/>
        </w:rPr>
        <w:t xml:space="preserve">Tulos</w:t>
      </w:r>
    </w:p>
    <w:p>
      <w:r>
        <w:t xml:space="preserve">Hadiya Pendletonin ja Nyasia Pryear-Yardin vuoden 2015 laki asekaupan ja rikollisuuden ehkäisemisestä</w:t>
      </w:r>
    </w:p>
    <w:p>
      <w:r>
        <w:rPr>
          <w:b/>
        </w:rPr>
        <w:t xml:space="preserve">Esimerkki 6.1683</w:t>
      </w:r>
    </w:p>
    <w:p>
      <w:r>
        <w:t xml:space="preserve">Ponce de Leonin Floridan löytämisen viisisatavuotisjuhlakomissiota koskeva laki - Perustetaan Ponce de Leonin Floridan löytämisen viisisatavuotisjuhlakomissio suunnittelemaan, kannustamaan, koordinoimaan ja toteuttamaan espanjalaisen tutkimusmatkailijan Ponce de Leonin Floridan löytämisen viisisatavuotisjuhlaa (500. vuosipäivä): (1) suunnitella ja kehittää toimintaa viisikymmenvuotisjuhlavuoden muistoksi; (2) neuvotella julkisten ja yksityisten virastojen kanssa viisikymmenvuotisjuhlavuoden toiminnan järjestämiseksi ja siihen osallistumiseksi; ja (3) koordinoida koko Yhdysvalloissa ja kansainvälisesti toimintaa, joka liittyy kyseisen löydön historiaan ja vaikutukseen.</w:t>
      </w:r>
    </w:p>
    <w:p>
      <w:r>
        <w:rPr>
          <w:b/>
        </w:rPr>
        <w:t xml:space="preserve">Tulos</w:t>
      </w:r>
    </w:p>
    <w:p>
      <w:r>
        <w:t xml:space="preserve">Ponce de Leonin Floridan löytämisen viisisatavuotisjuhlavuotta käsittelevän kansallisen toimikunnan perustaminen.</w:t>
      </w:r>
    </w:p>
    <w:p>
      <w:r>
        <w:rPr>
          <w:b/>
        </w:rPr>
        <w:t xml:space="preserve">Esimerkki 6.1684</w:t>
      </w:r>
    </w:p>
    <w:p>
      <w:r>
        <w:t xml:space="preserve">Public Campaign Financing Act of 2005 - Muuttaa vuoden 1971 liittovaltion vaalikampanjalakia (Federal Election Campaign Act of 1971, FECA) lisäämällä siihen uuden osaston V (edustajainhuoneen vaalien julkinen rahoitus), jossa esitetään: (1) julkisen rahoituksen edellytykset; (2) vaatimukset täyttäville edustajainhuoneen ehdokkaille myönnettäviä avustuksia koskevat rajoitukset, joilla kielletään ehdokkaita vastaanottamasta muita avustuksia kuin yksityishenkilöiltä saatuja avustuksia, joiden yhteismäärä on enintään 100 dollaria henkilöä kohti vaalijaksoa kohti, ja 80 prosentin osavaltion sisäistä avustusta koskeva vaatimus; (3) säännöt, joilla julkinen rahoitus rajoitetaan tiettyihin tarkoituksiin, kuten lähetysajan ostamiseen; (4) rajoitukset julkisen rahoituksen enimmäismäärälle, joka on 750 000 dollaria edustajainhuoneen ehdokkaille, jotka täyttävät vaatimukset; (5) erilaiset televisiokeskusteluja sekä radio- ja televisiomainontaa koskevat vaatimukset; (6) lupa tiettyjen osavaltioiden raporttien jättämiseen vaadittavien FECA-raporttien sijasta; (7) muiden henkilöiden kuin poliittisten puolueiden vaalitoiminnan raportointia koskevat määräykset; ja (8) säännöt, jotka koskevat välittäjien ja kanavien kautta tapahtuvia avustuksia.</w:t>
      </w:r>
    </w:p>
    <w:p>
      <w:r>
        <w:rPr>
          <w:b/>
        </w:rPr>
        <w:t xml:space="preserve">Tulos</w:t>
      </w:r>
    </w:p>
    <w:p>
      <w:r>
        <w:t xml:space="preserve">Vuoden 1971 liittovaltion vaalikampanjalain muuttaminen edustajainhuoneen vaalien julkisen rahoituksen järjestämiseksi ja muihin tarkoituksiin.</w:t>
      </w:r>
    </w:p>
    <w:p>
      <w:r>
        <w:rPr>
          <w:b/>
        </w:rPr>
        <w:t xml:space="preserve">Esimerkki 6.1685</w:t>
      </w:r>
    </w:p>
    <w:p>
      <w:r>
        <w:t xml:space="preserve">Traditional Banking Regulatory Relief Act of 2015 Tällä lakiehdotuksella muutetaan Federal Deposit Insurance Act (FDIA) -lakia siten, että perinteisille pankkiorganisaatioille asetetaan pääomavaatimukset, joiden yksinkertainen velkaantumisaste on vähintään 10 prosenttia. TBO on mikä tahansa pankkihallintayhtiö, säästö- ja lainahallintayhtiö, pankki tai säästöyhdistys, joka yksinään (ja mukaan lukien sen emoyhtiö, tytäryhtiöt ja sidosyritykset) täyttää seuraavat kriteerit: sillä ei ole lainkaan kaupankäyntivaroja eikä lainkaan kaupankäyntivelkoja, se ei harjoita muita swap- tai arvopaperinvaihtosopimuksia kuin korko- tai valuuttaswap-operaatioita ja sen swap- ja arvopaperinvaihtosopimusten kokonaisbruttomääräinen nimellisarvo on enintään 3 miljardia dollaria.  &amp;quot;Yksinkertainen velkaantumisaste&amp;quot; tarkoittaa: kokonaispääoma, josta on vähennetty liikearvo ja laskennalliset verosaamiset, jaettuna kokonaisvaroilla, joista on vähennetty liikearvo ja laskennalliset verosaamiset, yleisesti hyväksyttyjen kirjanpitoperiaatteiden mukaisesti mitattuna.   TBO, joka täyttää tämän yksinkertaisen velkaantumisasteen vähimmäismäärän, voi ilmoittaa liittovaltion pankkiviranomaisille, että se pitää sitä ainoana vakavaraisuuden mittarina. Riskiperusteista pääomavaatimusta ei sovelleta siihen. Jos TBO ei ylläpidä yksinkertaista vähimmäisvelkaantumisastetta, se on vapautettu riskiperusteisen pääomavaatimuksen soveltamisesta 18 kuukauden ajan. Lakiehdotuksessa myönnetään TBO:lle, jonka yksinkertainen velkaantumisaste on vähintään 8 prosenttia, 18 kuukauden pituinen vaiheittainen käyttöönottojakso tämän lakiehdotuksen voimaantulon jälkeen, jonka kuluessa se voi valita, että se noudattaa yksinkertaisen velkaantumisasteen vähimmäistasoa ainoana vakavaraisuusmittarinaan.   Liittovaltion pankkilaitosten on sallittava, että TBO:lle, joka valitsee yksinkertaisen vipuvaikutussuhteen ainoaksi vakavaraisuusmittarikseen, asetetaan kevennetty raportointivaatimus, kun on kyse tilanneraporteista.  18 kuukauden tarkastussykliä paikan päällä sovelletaan TBO:iin (ja kuten nykyisen lain mukaan vakuutettuihin talletuslaitoksiin, joiden varat ovat yhteensä alle miljardi dollaria), jos asianomainen liittovaltion pankkiviranomainen katsoo, että tämä on johdonmukaista TBO:n turvallisuuden ja vakauden kannalta.  Lakiehdotuksella kumotaan liittovaltion pankkiviranomaisten valtuudet harkintansa mukaan korottaa vakuutettujen talletuslaitosten varojen enimmäismäärää tiettyihin tarkoituksiin.  Dodd-Frankin Wall Street -uudistusta ja kuluttajansuojaa koskevaa lakia muutetaan siten, että TBO:t vapautetaan pakollisista vuosittaisista stressitesteistä.</w:t>
      </w:r>
    </w:p>
    <w:p>
      <w:r>
        <w:rPr>
          <w:b/>
        </w:rPr>
        <w:t xml:space="preserve">Tulos</w:t>
      </w:r>
    </w:p>
    <w:p>
      <w:r>
        <w:t xml:space="preserve">Vuoden 2015 laki perinteisen pankkitoiminnan sääntelyn helpottamisesta (Traditional Banking Regulatory Relief Act of 2015)</w:t>
      </w:r>
    </w:p>
    <w:p>
      <w:r>
        <w:rPr>
          <w:b/>
        </w:rPr>
        <w:t xml:space="preserve">Esimerkki 6.1686</w:t>
      </w:r>
    </w:p>
    <w:p>
      <w:r>
        <w:t xml:space="preserve">Retirement Security for Today's Four-Year Olds Act of 2011 - Muuttaa sosiaaliturvalain II osastoa (Old Age, Survivors and Disability Insurance) (OASDI) siten, että eläkeikä nostetaan 70 vuoteen ja varhaiseläkeikä 65 vuoteen 1. tammikuuta 2069 alkaen.</w:t>
      </w:r>
    </w:p>
    <w:p>
      <w:r>
        <w:rPr>
          <w:b/>
        </w:rPr>
        <w:t xml:space="preserve">Tulos</w:t>
      </w:r>
    </w:p>
    <w:p>
      <w:r>
        <w:t xml:space="preserve">Muutetaan sosiaaliturvalain II osasto siten, että nykyisten nelivuotiaiden eläke-etuuksien ikärajaksi asetetaan 70 vuotta.</w:t>
      </w:r>
    </w:p>
    <w:p>
      <w:r>
        <w:rPr>
          <w:b/>
        </w:rPr>
        <w:t xml:space="preserve">Esimerkki 6.1687</w:t>
      </w:r>
    </w:p>
    <w:p>
      <w:r>
        <w:t xml:space="preserve">Muuttaa vuoden 1945 Yhdistyneiden Kansakuntien osallistumista koskevaa lakia siten, että kielletään Yhdysvaltojen tiedustelutietojen toimittaminen Yhdistyneille Kansakunnille tai mille tahansa sen alaisuudessa toimivalle järjestölle tai YK:n virkamiehille tai työntekijöille, ellei presidentti todista asianmukaisille kongressin valiokunnille, että keskustiedustelupalvelun johtaja on toteuttanut Yhdistyneiden Kansakuntien hyväksymät ja toteuttamat tietyt vaatimukset tällaisten tiedustelutietojen suojaamiseksi.  Lupaa poiketa näistä vaatimuksista, kun presidentti on todistanut asianmukaisille kongressin valiokunnille, että tietojen antaminen on Yhdysvaltojen elintärkeiden kansallisten etujen mukaista ja että kaikki mahdolliset toimenpiteet tietojen suojaamiseksi on toteutettu. Vaatii presidenttiä raportoimaan vähintään neljännesvuosittain tietyille kongressin valiokunnille Yhdistyneille Kansakunnille toimitetun tiedustelutiedon tyypistä ja määrästä, mukaan lukien tarkoitukset, joita varten se on toimitettu, sekä kaikista tietoon tulleista luvattomista tiedustelutietojen luovutuksista.</w:t>
      </w:r>
    </w:p>
    <w:p>
      <w:r>
        <w:rPr>
          <w:b/>
        </w:rPr>
        <w:t xml:space="preserve">Tulos</w:t>
      </w:r>
    </w:p>
    <w:p>
      <w:r>
        <w:t xml:space="preserve">Lakiehdotus, jolla rajoitetaan tiedustelutietojen jakamista Yhdistyneiden Kansakuntien kanssa.</w:t>
      </w:r>
    </w:p>
    <w:p>
      <w:r>
        <w:rPr>
          <w:b/>
        </w:rPr>
        <w:t xml:space="preserve">Esimerkki 6.1688</w:t>
      </w:r>
    </w:p>
    <w:p>
      <w:r>
        <w:t xml:space="preserve">Medical Device Cybersecurity Act of 2017 Tällä lakiehdotuksella muutetaan liittovaltion elintarvike-, lääke- ja kosmetiikkalakia siten, että elintarvike- ja lääkevirasto (FDA) velvoitetaan koordinoidusti muiden tahojen kanssa luomaan kyberturvallisuusraporttikortti laitteille, joilla on verkko- tai Internet-yhteys, jotka on liitetty ulkoiseen asemaan tai ulkoiseen tietovälineeseen tai joilla on jokin muu kybervalmius. Raporttikorttien on sisällettävä seuraavat tiedot: 1) tiedot, jotka liittyvät lääkinnällisten laitteiden turvallisuutta koskevan valmistajan ilmoituslausuman (Manufacturer Disclosure Statement for Medical Device Security) viimeisimmässä versiossa kuvattuihin olennaisiin osatekijöihin, 2) valmistajan tai kolmannen osapuolen suorittama kyberturvallisuusriskin arviointi ja 3) tieto siitä, voidaanko laitteeseen päästä käsiksi etänä. Kyberlaitteiden valmistajan on liitettävä raporttikortti kaikkiin markkinoille saattamista edeltäviin ilmoituksiin tai markkinoille saattamista edeltävää hyväksyntää koskeviin hakemuksiin. FDA:n on toimitettava jäljennös laitteen raporttikortista, jos terveydenhuoltoalan yhteisö tai yhteisö, jolla on perusteltu intressi raporttikorttiin, sitä pyytää.&amp;nbsp; Lakiehdotuksessa vahvistetaan menettelyt, mukaan lukien ilmoitukset palveluntarjoajille ja potilaille, valmistajille, kun tietoverkkolaitteita käytetään etäyhteydellä tai niitä ei enää myydä. Tietoverkkolaitteiden korjausten ja päivitysten on oltava maksuttomia tietyn ajanjakson ajan. Lakiehdotuksella laajennetaan sisäisen turvallisuuden ministeriön&amp;nbsp;Industrial Control Systems Cyber Emergency Response Team -ryhmän tehtäviä siten, että siihen kuuluu myös sellaisten kyberlaitteiden kyberturvallisuushaavoittuvuuksien tutkiminen, jotka voivat aiheuttaa vahinkoa ihmishengelle tai merkittävää henkilökohtaisten terveystietojen väärinkäyttöä, sekä laitekohtaisten vastatoimien koordinointi.</w:t>
      </w:r>
    </w:p>
    <w:p>
      <w:r>
        <w:rPr>
          <w:b/>
        </w:rPr>
        <w:t xml:space="preserve">Tulos</w:t>
      </w:r>
    </w:p>
    <w:p>
      <w:r>
        <w:t xml:space="preserve">Vuoden 2017 laki lääkinnällisten laitteiden kyberturvallisuudesta</w:t>
      </w:r>
    </w:p>
    <w:p>
      <w:r>
        <w:rPr>
          <w:b/>
        </w:rPr>
        <w:t xml:space="preserve">Esimerkki 6.1689</w:t>
      </w:r>
    </w:p>
    <w:p>
      <w:r>
        <w:t xml:space="preserve">Ghost Army Congressional Gold Medal Act Tällä lakiehdotuksella ohjataan edustajainhuoneen puhemiestä ja senaatin puhemiestä myöntämään kongressin kultainen mitali 23. erikoisjoukkojen esikunnalle ja 3133d viestikomppanialle tunnustuksena heidän palveluksestaan toisessa maailmansodassa.  Lakiehdotuksessa ilmaistaan kongressin näkemys siitä, että Smithsonian-instituution olisi asetettava mitali näytteille muualla, erityisesti muissa paikoissa, jotka liittyvät 23. päämajaan, erikoisjoukkoihin ja 3133. signaalipalvelukomppaniaan.</w:t>
      </w:r>
    </w:p>
    <w:p>
      <w:r>
        <w:rPr>
          <w:b/>
        </w:rPr>
        <w:t xml:space="preserve">Tulos</w:t>
      </w:r>
    </w:p>
    <w:p>
      <w:r>
        <w:t xml:space="preserve">Aavearmeijan kongressin kultaista mitalia koskeva laki</w:t>
      </w:r>
    </w:p>
    <w:p>
      <w:r>
        <w:rPr>
          <w:b/>
        </w:rPr>
        <w:t xml:space="preserve">Esimerkki 6.1690</w:t>
      </w:r>
    </w:p>
    <w:p>
      <w:r>
        <w:t xml:space="preserve">Commission on Natural Catastrophe Risk Management and Insurance Act of 2007 - Perustetaan luonnonkatastrofiriskien hallintaa ja vakuuttamista käsittelevä komissio, jonka tehtävänä on raportoida kongressille havainnoistaan ja arvioistaan, jotka koskevat luonnonkatastrofien Yhdysvalloille aiheuttamia riskejä sekä keinoja näiden riskien lieventämiseksi ja tällaisten katastrofien aiheuttamien tappioiden korvaamiseksi.Komissiota pyydetään arvioimaan: (1) omaisuus- ja vahinkovakuutus- ja jälleenvakuutusmarkkinoiden tilaa ennen Katrina-, Rita- ja Wilma-hurrikaaneja vuonna 2005 ja niiden jälkeen sekä neljää suurta hurrikaania, jotka iskivät Yhdysvaltoihin vuonna 2004; 2) vakuutusten saatavuuden ja kohtuuhintaisuuden nykytilaa ja näkymiä maan kaikilla alueilla; ja 3) osavaltioiden, yhteisöjen ja yksityishenkilöiden nykyistä kykyä vähentää luonnonkatastrofiriskejään, mukaan lukien tällaisten toimien kohtuuhintaisuus ja toteutettavuus.Komissiota kehotetaan raportoimaan havainnoistaan ja arvioistaan tietyille kongressin valiokunnille 1. joulukuuta 2008.</w:t>
      </w:r>
    </w:p>
    <w:p>
      <w:r>
        <w:rPr>
          <w:b/>
        </w:rPr>
        <w:t xml:space="preserve">Tulos</w:t>
      </w:r>
    </w:p>
    <w:p>
      <w:r>
        <w:t xml:space="preserve">Alkuperäinen lakiehdotus luonnonkatastrofiriskien hallintaa ja vakuutuksia käsittelevän puolueettoman komitean perustamisesta ja muista syistä.</w:t>
      </w:r>
    </w:p>
    <w:p>
      <w:r>
        <w:rPr>
          <w:b/>
        </w:rPr>
        <w:t xml:space="preserve">Esimerkki 6.1691</w:t>
      </w:r>
    </w:p>
    <w:p>
      <w:r>
        <w:t xml:space="preserve">Amend Misinterpreted Excessive Regulation In Corporate America Act - Muuttaa vuoden 2002 Sarbanes-Oxley Act -lakia siten, että Public Company Accounting Oversight Board nimittää oikeusasiamiehen, joka toimii yhteyshenkilönä Boardin ja rekisteröityjen tilintarkastusyhteisöjen tai liikkeeseenlaskijoiden välillä seuraavissa asioissa: 1) kysymykset tai riidat, jotka liittyvät kyseistä liikkeeseenlaskijaa koskevan tilintarkastuskertomuksen laatimiseen tai antamiseen; ja 2) Boardin sääntelytoimista johtuvat ongelmat, erityisesti sisäisen valvonnan arvioinnin toteuttaminen.Tarkistaa Boardin jäsenten nimittämistä koskevia vaatimuksia. Säädetään, että presidentti nimittää lautakunnan jäsenet senaatin neuvojen ja suostumuksen perusteella.Julistaa, että kongressi pidättää itsellään valtuudet asettaa määräajoin rajoituksia lautakunnan puolesta perittävien maksujen määrälle.Kehottaa Securities and Exchange Commissionia: (1) hyväksymään tarkistuksia sääntöihinsä, jotka koskevat johdon arviota liikkeeseenlaskijan sisäisen valvonnan rakenteesta ja menettelyistä; ja (2) hyväksymään sisäisen valvonnan raportointia koskevan riskiperusteisemman lausuman, jossa keskitytään sisäisen valvonnan tarkasteluun taloudellisiin valvontatoimiin, joilla on merkittävä riski epäonnistua sellaisten taloudellisten vahinkojen estämisessä, jotka olisivat olennaisia liikkeeseenlaskijan tilinpäätökselle. Kehottaa lautakuntaa tarkistamaan standardejaan, jotka koskevat tilintarkastajan todistuksen antamista johdon sisäisen valvonnan arvioinnista ja siitä raportoimista.Tarkistaa vaatimusta, jonka mukaan jokaisen liikkeeseenlaskijan tilintarkastuskertomuksen laativan tai antavan rekisteröidyn tilintarkastusyhteisön on todistettava liikkeeseenlaskijan johdon tekemä sisäisen valvonnan arviointi. Vaihtoehtoisesti liikkeeseenlaskija voi antaa erikseen toisen rekisteröidyn tilintarkastusyhteisön antaa todistuksen tällaisesta arvioinnista. (Nykyinen laki kieltää tällaiset erilliset todentamistoimeksiannot.) Kielletään yksityinen kanneoikeus rekisteröityä tilintarkastusyhteisöä vastaan missä tahansa liittovaltion tai osavaltion tuomioistuimessa sen perusteella, että se on rikkonut tai väittää rikkoneensa arviointivaatimuksia tai standardeja, jotka lautakunta on antanut vuoden 2002 Sarbanes-Oxley-lain täytäntöönpanoa varten.</w:t>
      </w:r>
    </w:p>
    <w:p>
      <w:r>
        <w:rPr>
          <w:b/>
        </w:rPr>
        <w:t xml:space="preserve">Tulos</w:t>
      </w:r>
    </w:p>
    <w:p>
      <w:r>
        <w:t xml:space="preserve">Vähennetään tahattomia kustannuksia ja rasitteita, joita vuoden 2002 Sarbanes-Oxley Act -laki aiheuttaa yhdysvaltalaisille yrityksille, ja säilytetään samalla lain tavoitteet, jotka koskevat luottamuksen vahvistamista julkisesti omistettujen yritysten luotettavuuteen.</w:t>
      </w:r>
    </w:p>
    <w:p>
      <w:r>
        <w:rPr>
          <w:b/>
        </w:rPr>
        <w:t xml:space="preserve">Esimerkki 6.1692</w:t>
      </w:r>
    </w:p>
    <w:p>
      <w:r>
        <w:t xml:space="preserve">Travel Related Industries Protection Act of 2003 - muuttaa verolakia (Internal Revenue Code) lentopolttoaineen valmisteveron keskeyttämiseksi kahdeksi vuodeksi.</w:t>
      </w:r>
    </w:p>
    <w:p>
      <w:r>
        <w:rPr>
          <w:b/>
        </w:rPr>
        <w:t xml:space="preserve">Tulos</w:t>
      </w:r>
    </w:p>
    <w:p>
      <w:r>
        <w:t xml:space="preserve">Keskeytetään kaupallisessa lentoliikenteessä käytettävän lentopolttoaineen valmistevero Irakia koskevien vihollisuuksien ajaksi.</w:t>
      </w:r>
    </w:p>
    <w:p>
      <w:r>
        <w:rPr>
          <w:b/>
        </w:rPr>
        <w:t xml:space="preserve">Esimerkki 6.1693</w:t>
      </w:r>
    </w:p>
    <w:p>
      <w:r>
        <w:t xml:space="preserve">Veterans Programs Amendments of 1996 - Lisää keuhkoputkien ja keuhkorakkuloiden karsinooman luetteloon sairauksista, joita pidetään palvelukseen liittyvinä (ja siten korvattavina), kun ne esiintyvät säteilylle altistuneella veteraanilla. (3 §) Katsotaan, että kaikki 65-vuotiaat tai sitä vanhemmat veteraanit, jotka ovat hoitokodin potilaita, ovat täysin ja pysyvästi vammaisia veteraanien työkyvyttömyyskorvauksen saamiseksi. (4 §) Valtuuttaa veteraaniasioista vastaavan ministerin toteuttamaan pilottiohjelman, jonka mukaisesti veteraanien lääketieteellisen työkyvyttömyyden arviointitutkimuksia voivat tehdä sopimuksen perusteella muut henkilöt kuin veteraaniasioista vastaavan ministeriön työntekijät.  Sihteeri velvoitetaan raportoimaan kongressille ohjelman vaikutuksesta tällaisten tutkimusten oikea-aikaisuuteen ja perusteellisuuteen. (Sec. 5) Korottaa vammaiselle veteraanille myönnettävää sallittua autoavustusta 5 500 dollarista 6 000 dollariin, kun se käytetään mukautuvat laitteet sisältävän auton hankkimiseen. (6 §) Säädetään voimaantulopäivämäärät:  (1) veteraanien työkyvyttömyyskorvauksen, huollettavuus- ja korvauskorvauksen tai eläke-etuuksien lakkauttaminen edunsaajan uudelleen avioitumisen tai edunsaajan kuoleman vuoksi; ja (2) DIC-korvauksen myöntäminen, jota koskeva hakemus on vastaanotettu vuoden kuluessa veteraanin kuolinpäivästä. (7 §) Pidentää yhdestä vuodesta kahteen vuoteen ensisijaisen edunsaajan kuoleman jälkeen sallittua ajanjaksoa tiettyjen kertyneiden veteraanietuuksien maksamiseksi. (8 §) Vähennetään suhteellisesti vuotuista vaatetusavustusta, joka maksetaan tietyille vammaisille veteraaneille, jotka ovat vangittuna yli 60 päivää ja joille rangaistuslaitos on antanut vaatteet maksutta. (9 §) Valtuuttaa Amerikan taistelumuistomerkkien komission tekemään järjestelyjä sellaisten sotamuistomerkkien korjaamiseksi ja pitkäaikaiseksi ylläpitämiseksi, joista komissio ottaa vastuun. Perustetaan valtiovarainministeriöön rahasto tällaisia korjaus- ja ylläpitokustannuksia varten.</w:t>
      </w:r>
    </w:p>
    <w:p>
      <w:r>
        <w:rPr>
          <w:b/>
        </w:rPr>
        <w:t xml:space="preserve">Tulos</w:t>
      </w:r>
    </w:p>
    <w:p>
      <w:r>
        <w:t xml:space="preserve">Vuoden 1996 veteraaniohjelmia koskevat muutokset</w:t>
      </w:r>
    </w:p>
    <w:p>
      <w:r>
        <w:rPr>
          <w:b/>
        </w:rPr>
        <w:t xml:space="preserve">Esimerkki 6.1694</w:t>
      </w:r>
    </w:p>
    <w:p>
      <w:r>
        <w:t xml:space="preserve">National Community Garden Grant Program Act of 1993 - Ohjaa maatalousministeriä myöntämään enintään 100 avustusta yhteisön puutarhaohjelmaan. Hyväksytään määrärahat.</w:t>
      </w:r>
    </w:p>
    <w:p>
      <w:r>
        <w:rPr>
          <w:b/>
        </w:rPr>
        <w:t xml:space="preserve">Tulos</w:t>
      </w:r>
    </w:p>
    <w:p>
      <w:r>
        <w:t xml:space="preserve">Vuoden 1993 kansallinen laki yhteisön puutarhojen avustusohjelmasta (National Community Garden Grant Program Act of 1993)</w:t>
      </w:r>
    </w:p>
    <w:p>
      <w:r>
        <w:rPr>
          <w:b/>
        </w:rPr>
        <w:t xml:space="preserve">Esimerkki 6.1695</w:t>
      </w:r>
    </w:p>
    <w:p>
      <w:r>
        <w:t xml:space="preserve">Supporting Academic Freedom through Regulatory Relief Act - (Sec. 2) Kumoaa tietyt opetusministeriön asetukset, jotka sen määrittämiseksi, onko koulu oikeutettu osallistumaan vuoden 1965 korkeakoulutuslain (Higher Education Act of 1965, HEA) mukaisiin ohjelmiin: (1) edellyttävät, että korkeakouluilla ja keskiasteen jälkeisillä ammatillisilla oppilaitoksilla (uskonnollisia kouluja lukuun ottamatta) on oltava sen osavaltion myöntämä laillinen valtuutus, jossa ne sijaitsevat, (2) määrittelevät, mitä tällainen laillinen valtuutus edellyttää osavaltioilta ja kouluilta, (3) asettavat standardeja ja tiedonantovelvollisuuksia ohjelmille, jotka valmistavat opiskelijoita ansiotyön tekemiseen tunnustetuissa ammateissa, ja (4) määrittelevät "opintopistetunnin".  Palauttaa asetukset, jotka olivat voimassa 30. kesäkuuta 2011, mutta joita muutettiin asetuksilla, jotka tällä lailla kumotaan. Kielletään opetusministeriä antamasta tai panemasta täytäntöön asetuksia tai sääntöjä, jotka eivät olleet voimassa tämän lain voimaantulopäivänä ja jotka koskevat: 1) IHE:iden osavaltiokohtaista lupaa toimia osavaltiossa tai 2) termin &amp;quot;ansiotyö &amp;quot;määritelmää tai soveltamista; Lopetetaan tämä kielto, kun hyväksytään laki, joka pidentää vähintään kahdella verovuodella yhden tai useamman HEA:n mukaisen ohjelman lupaa tai kestoa. Kielletään sihteeriä antamasta tai panemasta täytäntöön asetusta tai sääntöä, joka määrittelee "opintopistetunnin" missä tahansa HEA:n mukaisessa tarkoituksessa. (Sec. 3) Muuttaa HEA:n osaston IV (Opiskelijoiden tukeminen) siten, että voittoa tavoittelemattomat IHE:t voivat suorittaa kolmansille osapuolille maksuja palveluista, joihin kuuluu opiskelijoiden rekrytointi ja jotka perustuvat IHE:n opiskelijoiden ilmoittautumisesta saamien lukukausimaksujen määrään, jos kolmas osapuoli: (1) ei ole sidoksissa IHE:hen, (2) ei tarjoa työntekijöilleen kannustinpalkkioita siitä, että nämä onnistuvat ottamaan opiskelijoita tai hankkimaan heille rahoitustukea, (3) IHE ei maksa IHE:lle pelkästään tai erikseen opiskelijoiden rekrytointipalveluista ja (4) ei anna opiskelijoiden rekrytointia koskevia tietoja muiden henkilöiden tai yhteisöjen käyttöön.</w:t>
      </w:r>
    </w:p>
    <w:p>
      <w:r>
        <w:rPr>
          <w:b/>
        </w:rPr>
        <w:t xml:space="preserve">Tulos</w:t>
      </w:r>
    </w:p>
    <w:p>
      <w:r>
        <w:t xml:space="preserve">Laki akateemisen vapauden tukemisesta sääntelyn keventämisen avulla (Supporting Academic Freedom through Regulatory Relief Act)</w:t>
      </w:r>
    </w:p>
    <w:p>
      <w:r>
        <w:rPr>
          <w:b/>
        </w:rPr>
        <w:t xml:space="preserve">Esimerkki 6.1696</w:t>
      </w:r>
    </w:p>
    <w:p>
      <w:r>
        <w:t xml:space="preserve">Enhancing Geothermal Production on Federal Lands Act Tällä lakiehdotuksella muutetaan vuoden 1970 geotermistä höyryä koskevaa lakia siten, että sisäministeriö voi myöntää kilpailuttamattomia vuokrasopimuksia enintään 640 hehtaarin suuruisista tietyistä liittovaltion maa-alueista geotermistä kehitystä varten. Sisäasiainministeriön on vuokrattava maa-alueet käypään markkina-arvoon, julkaistava ilmoitus kaikista vuokrahakemuksista ja tarkistettava käypää markkina-arvoa koskeva lopullinen määritys.  Vuokralleottajien on suoritettava vuosittaiset vuokramaksut, jotka vastaavat kilpailulla vuokrattavilta mailta vaadittavia maksuja. Lakiehdotuksessa vapautetaan geotermisen etsinnän koehankkeet vuoden 1969 kansallisen ympäristöpolitiikkalain (NEPA) mukaisten ympäristöarviointivaatimusten noudattamisesta. Sisäasiainministeriön on nimettävä tiettyjä liittovaltion maa-alueita geotermisen maanvuokrauksen ensisijaisiksi alueiksi. Lakiehdotuksessa asetetaan NEPA:n mukaiset ympäristövaikutusten arviointia koskevat vaatimukset ensisijaisten alueiden osalta.</w:t>
      </w:r>
    </w:p>
    <w:p>
      <w:r>
        <w:rPr>
          <w:b/>
        </w:rPr>
        <w:t xml:space="preserve">Tulos</w:t>
      </w:r>
    </w:p>
    <w:p>
      <w:r>
        <w:t xml:space="preserve">Laki geotermisen tuotannon lisäämisestä liittovaltion mailla (Enhancing Geothermal Production on Federal Lands Act)</w:t>
      </w:r>
    </w:p>
    <w:p>
      <w:r>
        <w:rPr>
          <w:b/>
        </w:rPr>
        <w:t xml:space="preserve">Esimerkki 6.1697</w:t>
      </w:r>
    </w:p>
    <w:p>
      <w:r>
        <w:t xml:space="preserve">Early Education Employee Benefit Act of 2002 - Valtuuttaa terveys- ja terveyspalvelujen ministeriön (HHS) myöntämään kilpailuun perustuvia vastaavia avustuksia osavaltioille ja paikallisviranomaisille: (1) tehdä varhaiskasvatusetuuksia koskevia sopimuksia yksityisten kumppaneiden kanssa, jotta ne voivat tarjota osan varhaiskasvatusetuuksien kustannuksista, jotka vähentävät työntekijöille ja ammattiyhdistysten jäsenille varhaiskasvatuksesta (mukaan lukien päivähoito, esikoulu ja muut varhaiskasvatusohjelmat) aiheutuvia kustannuksia; tai (2) myöntää varhaiskasvatuksen käynnistysavustuksia yksityisten kumppaneiden avustamiseksi, jotta ne voivat maksaa osan uusina varhaiskasvatuspaikkoina käytettävien tilojen hankkimisesta, rakentamisesta ja kunnostamisesta aiheutuvista kustannuksista, jos kyseiset kumppanit tukevat matalapalkkaisten työntekijöiden tai ammattiyhdistysten jäsenten lasten osallistumista kyseisiin paikoihin.</w:t>
      </w:r>
    </w:p>
    <w:p>
      <w:r>
        <w:rPr>
          <w:b/>
        </w:rPr>
        <w:t xml:space="preserve">Tulos</w:t>
      </w:r>
    </w:p>
    <w:p>
      <w:r>
        <w:t xml:space="preserve">Parannetaan työssäkäyvien perheiden mahdollisuuksia saada kohtuuhintaisia varhaiskasvatusohjelmia, lisätään niiden työnantajien määrää, jotka tarjoavat työntekijöilleen varhaiskasvatusetuuksia, ja kehitetään innovatiivisia julkisen ja yksityisen sektorin kumppanuusmalleja kohtuuhintaisen varhaiskasvatuksen tarjoamiseksi.</w:t>
      </w:r>
    </w:p>
    <w:p>
      <w:r>
        <w:rPr>
          <w:b/>
        </w:rPr>
        <w:t xml:space="preserve">Esimerkki 6.1698</w:t>
      </w:r>
    </w:p>
    <w:p>
      <w:r>
        <w:t xml:space="preserve">Mental Health Care for Our Wounded Warriors Act - ilmaisee kongressin käsityksen siitä, että: (1) asevoimien jäsenet (jäsenet) ansaitsevat parasta mahdollista hoitoa mielenterveys- ja fyysisiin sairauksiin ja vammoihin, joita he ovat saaneet asepalveluksen aikana; (2) jäsenillä olisi oltava mahdollisuus päästä mielenterveyspalvelujen tarjoajien piiriin; (3) mielenterveyden häiriöitä, kuten traumaperäistä stressihäiriötä (PTSD), olisi hoidettava yhtä kiireellisesti kuin jäsenten fyysisiä vaivoja; (4) on tarpeen rekrytoida, kouluttaa ja pitää palveluksessa enemmän mielenterveysalan ammattilaisia, jotta he voivat diagnosoida ja hoitaa jäseniä; ja (5) tarvitaan jatkuvasti tutkimusta, uusia hoitomuotoja ja parhaita käytäntöjä PTSD:n hoitamiseksi sekä pitkän aikavälin strategiaa puolustusministeriön mielenterveysalan työvoiman rekrytoimiseksi, kouluttamiseksi ja pitämiseksi palveluksessa.kehottaa puolustusministeriä perustamaan vähintään kaksi sotilaallisen mielenterveyden huippuosaamiskeskusta muun muassa kehittämään ja toteuttamaan puolustusministeriön strategian taisteluihin liittyvien mielenterveysongelmien ennaltaehkäisyä, tunnistamista ja hoitoa varten painottaen PTSD:tä ja traumaattisia aivovammoja.edellyttää, että puolustusministeri raportoi kongressin puolustusvaliokunnille asianmukaisista toimista, joilla voidaan puuttua nykyiseen henkilöstövajeeseen puolustusministeriön mielenterveysalan työvoiman osalta.</w:t>
      </w:r>
    </w:p>
    <w:p>
      <w:r>
        <w:rPr>
          <w:b/>
        </w:rPr>
        <w:t xml:space="preserve">Tulos</w:t>
      </w:r>
    </w:p>
    <w:p>
      <w:r>
        <w:t xml:space="preserve">Lakiehdotus haavoittuneiden asevoimien jäsenten mielenterveyshuollon parantamiseksi ja muihin tarkoituksiin.</w:t>
      </w:r>
    </w:p>
    <w:p>
      <w:r>
        <w:rPr>
          <w:b/>
        </w:rPr>
        <w:t xml:space="preserve">Esimerkki 6.1699</w:t>
      </w:r>
    </w:p>
    <w:p>
      <w:r>
        <w:t xml:space="preserve">Alabama Black Belt National Heritage Area Act - Laki Alabaman mustan vyöhykkeen kansallisen perintöalueen perustamisesta Alabamaan.  Nimetään Center for the Study of the Black Belt at the University of West Alabama perintöalueen paikalliseksi koordinointiyksiköksi, edellytetään, että keskus esittää perintöalueen hallintasuunnitelman, ja vahvistetaan menettelyt tällaisen suunnitelman hyväksymiseksi tai hylkäämiseksi.</w:t>
      </w:r>
    </w:p>
    <w:p>
      <w:r>
        <w:rPr>
          <w:b/>
        </w:rPr>
        <w:t xml:space="preserve">Tulos</w:t>
      </w:r>
    </w:p>
    <w:p>
      <w:r>
        <w:t xml:space="preserve">Alabama Black Belt National Heritage Area Act</w:t>
      </w:r>
    </w:p>
    <w:p>
      <w:r>
        <w:rPr>
          <w:b/>
        </w:rPr>
        <w:t xml:space="preserve">Esimerkki 6.1700</w:t>
      </w:r>
    </w:p>
    <w:p>
      <w:r>
        <w:t xml:space="preserve">Securing Energy Infrastructure Act Tällä lakiehdotuksella perustetaan kaksivuotinen pilottiohjelma energiaministeriön (DOE) kansallisiin laboratorioihin tiettyjen energia-alan yksiköiden haavoittuvuuksien tunnistamiseksi sekä sellaisten teknologioiden tutkimiseksi ja testaamiseksi, joiden avulla voidaan eristää näiden yksiköiden kriittisimmät järjestelmät verkkohyökkäyksiltä. Lisäksi DOE:n on perustettava työryhmä arvioimaan kansallisten laboratorioiden ehdottamia teknologiaratkaisuja ja kehittämään kansallinen kyberstrategia energiaverkon eristämiseksi hyökkäyksiltä. DOE:n on myös toimitettava kongressille raportti, jossa kuvataan pilottiohjelman tulokset, arvioidaan harkittujen tekniikoiden toteutettavuutta ja esitetään työryhmän arvioinnin tulokset.</w:t>
      </w:r>
    </w:p>
    <w:p>
      <w:r>
        <w:rPr>
          <w:b/>
        </w:rPr>
        <w:t xml:space="preserve">Tulos</w:t>
      </w:r>
    </w:p>
    <w:p>
      <w:r>
        <w:t xml:space="preserve">Energiainfrastruktuurin turvaamista koskeva laki</w:t>
      </w:r>
    </w:p>
    <w:p>
      <w:r>
        <w:rPr>
          <w:b/>
        </w:rPr>
        <w:t xml:space="preserve">Esimerkki 6.1701</w:t>
      </w:r>
    </w:p>
    <w:p>
      <w:r>
        <w:t xml:space="preserve">Fair Chance for Youth Act of 2015 Tällä lakiehdotuksella muutetaan liittovaltion rikoslakia siten, että otetaan käyttöön menettely tiettyjen nuorten rikosrekisterien poistamiseksi ja sinetöimiseksi. Nuorella tarkoitetaan henkilöä, joka on pidätetty, asetettu syytteeseen tai tuomittu 21-vuotiaana tai sitä nuorempana tehdystä rikoksesta.  Nuori voi pyytää poistamaan rekisteristä tiedot, jotka liittyvät seuraaviin seikkoihin: (1) rikkomustuomioon, (2) väkivallattomasta huumausainerikoksesta annettuun tuomioon, (3) tuomioon mistä tahansa väkivallattomasta rikoksesta, joka on tehty ennen 18 ikävuoden täyttämistä, tai (4) pidättämiseen tai syytteeseenpanoon väkivallattomasta rikoksesta, joka on lopetettu. Nuori voi pyytää, että rekisteritiedot, jotka liittyvät: (1) väkivallattomasta rikoksesta annettuun tuomioon, (2) ennen 18 vuoden ikää tehdystä rikoksesta annettuun tuomioon ja (3) väkivallattomasta rikoksesta annettuun pidätykseen tai syytteeseenpanoon, joka on lopetettu.  Kunkin liittovaltion piirituomioistuimen on perustettava nuorisorikosten poistamista ja sinetöintiä käsittelevä lautakunta, joka tutkii ja arvioi rikosten poistamista ja sinetöintiä koskevat hakemukset ja antaa suosituksia niiden hyväksymisestä tai hylkäämisestä. Tuomioistuimen on käsiteltävä ja ratkaistava jokainen hakemus, josta se saa tarkastuslautakunnan suosituksen. Oikeusministeriön on raportoitava seuraavien tapausten lukumäärästä: (1) myönnetyistä ja hylätyistä hakemuksista, ja (2) tapauksista, joissa Yhdysvaltain syyttäjä on tukenut tai vastustanut hakemusta, joka koskee hakemuksen poistamista tai sinetöintiä.  Tämän lakiehdotuksen säännöksiä sovelletaan nuoriin riippumatta siitä, ovatko nuoret joutuneet liittovaltion rikosoikeusjärjestelmän piiriin ennen lakiehdotuksen voimaantuloa, sen aikana tai sen jälkeen. </w:t>
      </w:r>
    </w:p>
    <w:p>
      <w:r>
        <w:rPr>
          <w:b/>
        </w:rPr>
        <w:t xml:space="preserve">Tulos</w:t>
      </w:r>
    </w:p>
    <w:p>
      <w:r>
        <w:t xml:space="preserve">Vuoden 2015 laki nuorille oikeudenmukaisesta mahdollisuudesta</w:t>
      </w:r>
    </w:p>
    <w:p>
      <w:r>
        <w:rPr>
          <w:b/>
        </w:rPr>
        <w:t xml:space="preserve">Esimerkki 6.1702</w:t>
      </w:r>
    </w:p>
    <w:p>
      <w:r>
        <w:t xml:space="preserve">Keeping Seniors Safe From Falls Act of 2006 - Muuttaa Public Health Service Act -lakia siten, että terveys- ja terveyspalvelujen ministeri velvoitetaan: (1) valvomaan ja tukemaan kansallisia koulutuskampanjoita, joissa keskitytään ikääntyneiden aikuisten kaatumisten vähentämiseen, toistuvien kaatumisten ehkäisemiseen ja terveydenhuollon ammattilaisten kouluttamiseen kaatumisten riskistä, arvioinnista ja ehkäisystä; ja (2) myöntämään avustuksia paikallisille ja osavaltioiden koulutuskampanjoille.Ohjaa ministeriä toteuttamaan ja tukemaan tutkimusta: (1) parantaa niiden ikääntyneiden aikuisten tunnistamista, joilla on suuri riski kaatua; (2) parantaa tiedonkeruuta ja -analyysiä kaatumisriskin ja kaatumisia ehkäisevien tekijöiden tunnistamiseksi; (3) suunnitella, toteuttaa ja arvioida tehokkaimpia kaatumisten ehkäisyyn ja lääkehoitoon liittyviä toimia; (4) räätälöidä kaatumisten vähentämiseen tähtääviä strategioita ikääntyneiden aikuisten erityispopulaatioille; (5) maksimoida todistetusti tehokkaiden kaatumisten ehkäisyyn tähtäävien toimien levittäminen; (6) parantaa ikääntyneiden kaatumisten uhriksi joutuneiden diagnosointia, hoitoa ja kuntoutusta; ja (7) arvioida kaatumisten riskejä erilaisissa toimintaympäristöissä.Vaatii, että ministeri: (1) tekemään tutkimusta, joka koskee todistettujen toimenpiteiden käyttöönoton esteitä, lähestymistapoja kaatumisten vähentämiseksi pitkäaikaishoitolaitoksissa asuvien korkean riskin ikääntyneiden aikuisten keskuudessa ja strategioita kodin muutostöissä; (2) arvioimaan yhteisön ohjelmien tehokkuutta; (3) perustamaan verkkosivuston, joka toimii tiedonvälityskeskuksena; (4) valvoa ja tukea demonstraatiohankkeita, joiden tarkoituksena on vähentää hauraiden ikääntyneiden aikuisten kaatumisten riskiä, painottaen hankkeita, jotka edistävät yhteistyötä terveydenhuollon tarjoajien ja ikääntymispalveluverkoston tai asumis- ja laitosympäristöjen välillä; ja (5) raportoida kongressille kaatumisten vaikutuksista terveydenhuoltokustannuksiin, kaatumisten vähentämispotentiaalista ja tehokkaimmista strategioista niihin liittyvien terveydenhuoltokustannusten vähentämiseksi.</w:t>
      </w:r>
    </w:p>
    <w:p>
      <w:r>
        <w:rPr>
          <w:b/>
        </w:rPr>
        <w:t xml:space="preserve">Tulos</w:t>
      </w:r>
    </w:p>
    <w:p>
      <w:r>
        <w:t xml:space="preserve">Muutetaan kansanterveyspalvelulakia siten, että terveys- ja terveyspalvelujen ministeriötä ohjataan tehostamaan ikääntyneiden aikuisten kaatumisia koskevia tutkimus- ja niihin liittyviä ohjelmia.</w:t>
      </w:r>
    </w:p>
    <w:p>
      <w:r>
        <w:rPr>
          <w:b/>
        </w:rPr>
        <w:t xml:space="preserve">Esimerkki 6.1703</w:t>
      </w:r>
    </w:p>
    <w:p>
      <w:r>
        <w:t xml:space="preserve">Democracy Restoration Act of 2008 - julistaa, että Yhdysvaltain kansalaisen oikeutta äänestää liittovaltion vaaleissa ei saa evätä tai rajoittaa sen vuoksi, että hänet on tuomittu rikoksesta, paitsi jos hän istuu vaalien aikaan rikosoikeudellista rangaistusta vankilassa tai laitoksessa. Tässä laissa säädetään tämän lain rikkomisen täytäntöönpanosta ja oikeussuojakeinoista: (1) mitään tässä laissa ei saa tulkita siten, että se estäisi osavaltiota säätämästä osavaltion lakia, joka antaa äänioikeuden liittovaltion viran vaaleissa vähemmän rajoittavin ehdoin kuin tässä laissa vahvistetut ehdot; ja (2) tässä laissa vahvistetut oikeudet ja oikeussuojakeinot täydentävät kaikkia muita laissa säädettyjä oikeuksia ja oikeussuojakeinoja, eivätkä ne syrjäytä, rajoita tai rajoita vuoden 1965 äänioikeuslain (Voting Rights Act of 1965) tai vuoden 1993 kansallisen äänestäjien rekisteröintilain (National Voter Registration Act of 1993) soveltamista. Kielletään osavaltiota, paikallishallinnon yksikköä tai muuta henkilöä saamasta tai käyttämästä liittovaltion avustuksia vankilan rakentamiseen tai parantamiseen, ellei kyseisellä henkilöllä ole ohjelmaa, jolla ilmoitetaan jokaiselle kyseisen henkilön lainkäyttöalueella vangittuna olevalle Yhdysvaltain kansalaiselle tämän vapautuessa vankilasta tämän henkilön tämän lain mukaisista oikeuksista.</w:t>
      </w:r>
    </w:p>
    <w:p>
      <w:r>
        <w:rPr>
          <w:b/>
        </w:rPr>
        <w:t xml:space="preserve">Tulos</w:t>
      </w:r>
    </w:p>
    <w:p>
      <w:r>
        <w:t xml:space="preserve">Vankilasta vapautuneiden henkilöiden liittovaltion äänioikeuden turvaaminen.</w:t>
      </w:r>
    </w:p>
    <w:p>
      <w:r>
        <w:rPr>
          <w:b/>
        </w:rPr>
        <w:t xml:space="preserve">Esimerkki 6.1704</w:t>
      </w:r>
    </w:p>
    <w:p>
      <w:r>
        <w:t xml:space="preserve">Ensuring Medicaid Provides Opportunities for Widespread Equity, Resources, and Care Act eli EMPOWER Care Act Tällä lakiehdotuksella muutetaan Deficit Reduction Act of 2005 -lakia siten, että Money Follows the Person Rebalancing Demonstration Program -ohjelman rahoitusta jatketaan varainhoitovuoteen 2022 saakka ja ohjelmaa muutoin tarkistetaan. (Tämän ohjelman mukaisesti Centers for Medicare &amp;amp; Medicaid Services -viraston on myönnettävä avustuksia osavaltioiden Medicaid-ohjelmille, jotta ne voivat auttaa tasapainottamaan osavaltioiden pitkäaikaishoitojärjestelmiä). </w:t>
      </w:r>
    </w:p>
    <w:p>
      <w:r>
        <w:rPr>
          <w:b/>
        </w:rPr>
        <w:t xml:space="preserve">Tulos</w:t>
      </w:r>
    </w:p>
    <w:p>
      <w:r>
        <w:t xml:space="preserve">Medicaid-ohjelman tarjoamien mahdollisuuksien varmistaminen laajalle levinneen oikeudenmukaisuuden, resurssien ja hoidon takaamiseksi laki</w:t>
      </w:r>
    </w:p>
    <w:p>
      <w:r>
        <w:rPr>
          <w:b/>
        </w:rPr>
        <w:t xml:space="preserve">Esimerkki 6.1705</w:t>
      </w:r>
    </w:p>
    <w:p>
      <w:r>
        <w:t xml:space="preserve">Civil Service Long-Term Care Insurance Benefit Act - Ohjaa henkilöstöhallintovirastoa (OPM) perustamaan ja hallinnoimaan ohjelmaa, jonka kautta liittovaltion työntekijät ja eläkkeensaajat voivat hankkia ryhmä- tai yksilöllisen pitkäaikaishoitovakuutuksen itselleen, puolisolleen tai vakuutussopimusehtojen sallimissa rajoissa muulle tukikelpoiselle sukulaiselleen. OPM:n tehtävänä on:  (1) yksilöimään ja luetteloimaan vuosittain osallistuvat vakuutuksenantajat; 2) antamaan vakuutuksenantajan hakemusvaatimukset; 3) julkaisemaan Federal Register -lehdessä asianmukaiset tiedot tällaisista vakuutuksenantajista ja tällaisen vakuutuksen saatavuudesta vaatimukset täyttäville henkilöille; 4) huolehtimaan siitä, että vakuutuksen piiriin kuuluvat henkilöt saavat jäljennöksen tällaisesta vakuutussopimuksesta sekä etuustodistuksen; ja 5) huolehtimaan tietyistä hallinnollisista tehtävistä, jotka liittyvät työntekijän tai eläkkeensaajan vakuutukseen ilmoittautumiseen ja palkka- tai elinkustannusten kattamiseen pidättämiseen tällaisen vakuutuksen kustannusten kattamiseksi.</w:t>
      </w:r>
    </w:p>
    <w:p>
      <w:r>
        <w:rPr>
          <w:b/>
        </w:rPr>
        <w:t xml:space="preserve">Tulos</w:t>
      </w:r>
    </w:p>
    <w:p>
      <w:r>
        <w:t xml:space="preserve">Virkamiesten pitkäaikaishoitovakuutusta koskeva laki</w:t>
      </w:r>
    </w:p>
    <w:p>
      <w:r>
        <w:rPr>
          <w:b/>
        </w:rPr>
        <w:t xml:space="preserve">Esimerkki 6.1706</w:t>
      </w:r>
    </w:p>
    <w:p>
      <w:r>
        <w:t xml:space="preserve">Veterans' Outreach Act of 2013 - Ohjaa veteraaniasioiden ministeriä (VA) toteuttamaan kaksivuotisen demonstraatiohankkeen, jonka tarkoituksena on arvioida osavaltioiden ja paikallisviranomaisten ja voittoa tavoittelemattomien järjestöjen käyttämisen toteutettavuutta ja tarkoituksenmukaisuutta veteraanien tietoisuuden lisäämiseksi saatavilla olevista eduista ja palveluista sekä parantaa ministerin ja liittovaltion, osavaltioiden ja paikallisviranomaisten sekä voittoa tavoittelemattomien terveydenhuolto- ja etuuspalveluiden tarjoajien välisten tiedotustoimien koordinointia veteraaneille. Sallii ministerin jatkaa kyseistä ohjelmaa vielä kahdella vuodella. Valtuuttaa sihteerin tekemään yhteistyösopimuksia eri osavaltioiden ministeriöiden ja virastojen kanssa veteraanitoiminnan tarjoamisesta. Edellyttää, että ministeri sisällyttää veteraaniviraston vuotuisiin talousarvion perusteluihin erillisen selvityksen veteraaniviraston tiedotustoimintaan pyydetyistä määristä sekä yhteensä että kunkin viraston, veteraanien terveyshallinnon, veteraanien etuushallinnon ja kansallisen hautausmaahallinnon osalta. Ohjaa ministeriä perustamaan: 1) neuvoa-antavan komitean VA:n tiedotustoimintaa varten; ja 2) kutakin VA:n terveyskeskusta varten neuvoa-antavan lautakunnan, joka koskee tiedotustoimintaa kyseisessä keskuksessa. Muutetaan kahden vuoden välein annettavasta vuosittaisesta vuotuiseen raporttiin, joka on toimitettava kongressille VA:n tiedotustoiminnasta. Vaaditaan, että jokaiseen raporttiin sisällytetään suosituksia: 1) VA:n neuvontatoimien resurssien maksimoimiseksi ja 2) tällaisten toimien keskittämiseksi tehokkaammiksi osoittautuneisiin toimiin.</w:t>
      </w:r>
    </w:p>
    <w:p>
      <w:r>
        <w:rPr>
          <w:b/>
        </w:rPr>
        <w:t xml:space="preserve">Tulos</w:t>
      </w:r>
    </w:p>
    <w:p>
      <w:r>
        <w:t xml:space="preserve">Veteraanien tukitoimia koskeva vuoden 2013 laki</w:t>
      </w:r>
    </w:p>
    <w:p>
      <w:r>
        <w:rPr>
          <w:b/>
        </w:rPr>
        <w:t xml:space="preserve">Esimerkki 6.1707</w:t>
      </w:r>
    </w:p>
    <w:p>
      <w:r>
        <w:t xml:space="preserve">Muutetaan vuoden 1961 ulkomaanapulakia siten, että kun pyritään vahvistamaan maaseudun ja kaupunkien köyhien osallistumista maansa kehitykseen käyttämällä kehitysyhteistyövaroja tekniseen ja pääomaa koskevaan apuun osuuskuntien kehittämiseksi ja käyttämiseksi vähemmän kehittyneissä maissa, etusijalle asetetaan: (1) tekninen apu pienituloisille maanviljelijöille, jotka perustavat ja kehittävät jäsenomisteisia osuuskuntia maatilojen tarvikkeita, markkinointia ja lisäarvon jalostusta varten; (2) kansallisen luottoyhteisöjen teknisen avun edistäminen, joka vahvistaa pienituloisten ihmisten ja mikroyrittäjien kykyä säästää ja saada luottoa omaa taloudellista edistymistään varten; (3) maaseudun sähkö- ja televiestintäosuuskuntien perustaminen luotettavien sähkö- ja televiestintäpalveluiden puuttuvien maaseudun asukkaiden ja kylien yleisen saatavuuden turvaamiseksi; ja (4) sellaisten yhteisöpohjaisten osuuskuntien edistäminen, jotka tarjoavat työllistymismahdollisuuksia ja tärkeitä palveluja, kuten terveysklinikoita, itseapukoteja, ympäristön parantamista, ryhmäomisteisia yrityksiä ja muuta toimintaa.</w:t>
      </w:r>
    </w:p>
    <w:p>
      <w:r>
        <w:rPr>
          <w:b/>
        </w:rPr>
        <w:t xml:space="preserve">Tulos</w:t>
      </w:r>
    </w:p>
    <w:p>
      <w:r>
        <w:t xml:space="preserve">Tuki merentakaisten osuuskuntien kehittämistä koskevalle laille</w:t>
      </w:r>
    </w:p>
    <w:p>
      <w:r>
        <w:rPr>
          <w:b/>
        </w:rPr>
        <w:t xml:space="preserve">Esimerkki 6.1708</w:t>
      </w:r>
    </w:p>
    <w:p>
      <w:r>
        <w:t xml:space="preserve">Standards for Internet Non-Censorship Act of 2010 tai SINC Act of 2010 - julistaa kongressin olevan sitä mieltä, että: (1) presidentin olisi vahvistettava väliaikaiset sensuroimattomuutta koskevat vähimmäisvaatimukset Internet-hakupalvelujen tarjoajille ja luotava ohjelmia, joilla rajoitetaan sellaisten palveluntarjoajien pääsyä kotimaiseen verkkotietoon, joiden on todettu sensuroivan väkivallatonta poliittista puhetta; (2) kaikkiin pitkän aikavälin ratkaisuihin, jotka koskevat väkivallattoman poliittisen puheen sensurointia Internetissä, on sisällyttävä vapaiden maiden koalition asettamat sensuroimattomuutta koskevat vähimmäisvaatimukset; ja (3) presidentin olisi neuvoteltava vapaiden maiden kanssa väkivallattoman poliittisen puheen sensuroimattomuutta koskevien vähimmäisvaatimusten hyväksymisestä Internetin käyttöoikeuden ehtona.Valtuuttaa liittovaltion viestintäkomission (FCC) aloittamaan menettelyn, jonka tarkoituksena on hyväksyä määräyksiä, joilla rajoitetaan tukahduttavien Internet-hakupalvelujen tarjoajien pääsyä kotimaiseen verkkotietoon.Velvoittaa FCC:tä, jos se hyväksyy tällaiset määräykset, kehittämään, ylläpitämään ja käyttämään julkista verkkosivustoa, jossa luetellaan tukahduttavat palveluntarjoajat ja syyt, joiden perusteella palveluntarjoajat on todettu tukahduttaviksi.Valtuuttaa FCC:n valvomaan määräysten noudattamista käyttämällä kaikkia olemassa olevia täytäntöönpanovaltuuksia, jotta estetään salaliitto määräysten kiertämiseksi.Ohjaa ulkoministerin pyrkimään sopimuksiin vapaiden maiden kanssa vähimmäisvaatimusten hyväksymisestä. Valtuuttaa FCC:n aloittamaan menettelyn sellaisten säännösten antamiseksi, joilla rajoitetaan tai estetään tällaisten sopimusten ulkopuolella toimivien tahojen pääsy kotimaisiin verkkotietoihin.</w:t>
      </w:r>
    </w:p>
    <w:p>
      <w:r>
        <w:rPr>
          <w:b/>
        </w:rPr>
        <w:t xml:space="preserve">Tulos</w:t>
      </w:r>
    </w:p>
    <w:p>
      <w:r>
        <w:t xml:space="preserve">Valtuuttaa liittovaltion viestintäkomissio antamaan määräyksiä Internetin hakutulosten sensuuria vastaan ja muihin tarkoituksiin.</w:t>
      </w:r>
    </w:p>
    <w:p>
      <w:r>
        <w:rPr>
          <w:b/>
        </w:rPr>
        <w:t xml:space="preserve">Esimerkki 6.1709</w:t>
      </w:r>
    </w:p>
    <w:p>
      <w:r>
        <w:t xml:space="preserve">Protecting Critical Infrastructure Act Tällä lakiehdotuksella muutetaan liittovaltion energialakia seuraavasti: (1) vapauttaa suojatut sähköturvallisuustiedot pakollisesta julkisuudesta tiedonvälityksen vapautta koskevan lain nojalla; ja (2) kieltää osavaltion, paikallis- tai heimoviranomaisia luovuttamasta tällaisia tietoja osavaltion, paikallis- tai heimolain nojalla.  Federal Energy Regulatory Commission (FERC) antaa tarkat määräykset ja määräykset, jotka ovat tarpeen suojattujen sähköturvallisuustietojen määrittelemiseksi ja niiden luvattoman paljastamisen kieltämiseksi.  Suojattuja sähköturvallisuustietoja hallussaan pitävää henkilöä tai yhteisöä ei vaadita jakamaan niitä liittovaltion, osavaltioiden, paikallis- tai heimoviranomaisten kanssa. Tietojen jakaminen kongressille on kuitenkin sallittua.  Ellei FERC nimenomaisesti määrittele tietoja uudelleen, tietoja ei saa määrätä suojatuiksi sähköturvallisuustiedoiksi viittä vuotta pidemmäksi ajaksi. FERC:n on poistettava nimeäminen kokonaan tai osittain, jos se toteaa, että sen luvaton paljastaminen ei enää voisi heikentää suursähköjärjestelmän tai jakelulaitteiden turvallisuutta tai luotettavuutta.</w:t>
      </w:r>
    </w:p>
    <w:p>
      <w:r>
        <w:rPr>
          <w:b/>
        </w:rPr>
        <w:t xml:space="preserve">Tulos</w:t>
      </w:r>
    </w:p>
    <w:p>
      <w:r>
        <w:t xml:space="preserve">Laki elintärkeiden infrastruktuurien suojaamisesta</w:t>
      </w:r>
    </w:p>
    <w:p>
      <w:r>
        <w:rPr>
          <w:b/>
        </w:rPr>
        <w:t xml:space="preserve">Esimerkki 6.1710</w:t>
      </w:r>
    </w:p>
    <w:p>
      <w:r>
        <w:t xml:space="preserve">District of Columbia National Disaster Insurance Protection Act - Muuttaa Internal Revenue Code -lakia siten, että siinä säädetään verovapaasta luonnonkatastrofisuojarahastosta, jonka omistaa vakuutusyhtiö, joka: (1) joka on perustettu ja jonka kotipaikka on Columbian piirikunnassa; (2) jota valvoo Columbian piirikunnan vakuutus-, arvopaperi- ja pankkikomissaari (District of Columbia Commissioner of Insurance, Securities, and Banking); (3) jolla on toimipiste Columbian piirikunnassa ja joka työllistää vähintään 10 kokoaikaista työntekijää, joista vähintään viisi on Columbian piirikunnan asukkaita; (4) on District of Columbian piirikunnan määräämien verojen alainen luonnonkatastrofiriskin vakuutusmaksuista; ja (5) ei ole minkään osavaltion tai muun verotusalueen määräämien vakuutusmaksuverojen alainen rahaston kautta kirjoitetusta luonnonkatastrofiriskin vakuutusmaksusta.Sallii varojen jakamisen tällaisesta rahastosta sellaisten vahinkojen kattamiseksi, jotka johtuvat tuulesta (mukaan lukien hurrikaanit ja tornadot), maanjäristyksistä, tulvista, tsunamista tai hyökyaalloista, tulivuorenpurkauksesta, tulipalosta, raekuuroista, lumesta, jääpakkasista tai muista talvikatastrofeista tai pandemiasta tai muusta kansanterveydellisestä katastrofista.</w:t>
      </w:r>
    </w:p>
    <w:p>
      <w:r>
        <w:rPr>
          <w:b/>
        </w:rPr>
        <w:t xml:space="preserve">Tulos</w:t>
      </w:r>
    </w:p>
    <w:p>
      <w:r>
        <w:t xml:space="preserve">Vuoden 1986 Internal Revenue Code -lain muuttaminen siten, että vahinkovakuutusyhtiöt voivat perustaa Kolumbian piirikunnassa katastrofisuojarahastoja vakuutuksenottajien luonnonkatastrofien aiheuttamien korvausvaatimusten maksamista varten.</w:t>
      </w:r>
    </w:p>
    <w:p>
      <w:r>
        <w:rPr>
          <w:b/>
        </w:rPr>
        <w:t xml:space="preserve">Esimerkki 6.1711</w:t>
      </w:r>
    </w:p>
    <w:p>
      <w:r>
        <w:t xml:space="preserve">Teacher Exchange Act of 2011 - Muuttaa vuoden 1965 Elementary and Secondary Education Act -lakia (ESEA), jotta osavaltiot voivat käyttää ESEA:n II osaston A-osasta (opettajien ja rehtoreiden koulutus- ja rekrytointirahasto) myönnettävää avustusta opettajavaihdon toteuttamiseen ja lähettää korkeasti koulutettuja opettajia, joilla on vähintään kolmen vuoden opetuskokemus, toiseen osavaltioon eri alueelle lukuvuodeksi.Edellytetään, että: 1) vähintään yksi vaihtoon osallistuvista osavaltioista palvelee paikallista opetusvirastoa, jossa on erityisen suuri tarve, tai 2) osavaltiot vaihtavat opettajia sellaisissa oppiaineissa, joissa pätevien opettajien tarve on suuri.Edellytetään, että osavaltiot säilyttävät vaihtoon osallistuvien opettajien työsuhteen ehdot, kattavat heidän kulunsa ja tarjoavat heille koulutusta.Opettajien edellytetään palaavan osavaltioonsa vaihtoon osallistumisensa jälkeen.LEA:lle annetaan lupa käyttää ESEA:n II osaston A osan mukaista tukea opettajavaihdon toteuttamiseen (riippumatta siitä, osallistuuko osavaltio vaihtoon vai ei) lähettämällä erittäin päteviä opettajia, joilla on vähintään kolmen vuoden opetuskokemus, lukuvuodeksi toiseen, eri alueella sijaitsevaan LEA:han.Edellytetään, että: 1) vähintään yksi vaihtoon osallistuvista alueellisista hallintoalueista on erittäin tarpeellinen alueellinen hallintoalue, tai 2) alueelliset hallintoalueet vaihtavat opettajia oppiaineissa, joissa pätevien opettajien tarve on suuri.Vaaditaan, että alueelliset hallintoalueet säilyttävät vaihtoon osallistuvien opettajien työsuhteen ehdot, kattavat heidän kulunsa ja antavat heille koulutusta.Vaaditaan, että opettajat palaavat alueelliseen hallintoalueeseensa vaihtoon osallistumisensa jälkeen.</w:t>
      </w:r>
    </w:p>
    <w:p>
      <w:r>
        <w:rPr>
          <w:b/>
        </w:rPr>
        <w:t xml:space="preserve">Tulos</w:t>
      </w:r>
    </w:p>
    <w:p>
      <w:r>
        <w:t xml:space="preserve">Vuoden 1965 Elementary and Secondary Education Act -lain II osaston muuttaminen siten, että osavaltioiden opetusvirastoille ja paikallisille opetusvirastoille annetaan lupa toteuttaa opettajavaihtoa.</w:t>
      </w:r>
    </w:p>
    <w:p>
      <w:r>
        <w:rPr>
          <w:b/>
        </w:rPr>
        <w:t xml:space="preserve">Esimerkki 6.1712</w:t>
      </w:r>
    </w:p>
    <w:p>
      <w:r>
        <w:t xml:space="preserve">Beryllium Exposure Compensation Act (Berylliumaltistumisen korvauslaki) - Laissa säädetään toimivallasta ja menettelyistä, joiden avulla voidaan myöntää korvausta berylliumin louhintaan ja käsittelyyn liittyville vaaroille altistumisesta aiheutuneista vammoista. (3 §) Perustetaan Beryllium-altistumisen korvausrahasto valtiovarainministeriöön.  Ohjaa valtiovarainministeriötä hallinnoimaan rahastoa.  Vaatii, että rahaston varat on: 1) sijoitettava tietyn lain mukaisesti ja 2) oltava käytettävissä ainoastaan oikeusministeriön maksettavaksi tämän lain nojalla.  Rahasto lakkautetaan 30 vuoden kuluttua.  Hyväksytään määrärahat. (4 §) Edellytetään, että tukikelpoinen berylliumtyöntekijä saa 100 000 dollaria, jos yleinen syyttäjä toteaa, että kyseisen henkilön esittämä tai hänen puolestaan jätetty vaatimus täyttää tietyt maksuvaatimukset.  Henkilöt ovat tukikelpoisia, jos he: (1) ovat työskennelleet berylliumteollisuuden laitoksessa; (2) ovat altistuneet merkittäville berylliumvaaroille työssään; ja (3) altistumisen jälkeen heille on kehittynyt sairaus, jonka tiedetään liittyvän berylliumille altistumiseen. (5 §) Ohjeistaa AG:tä laatimaan: 1) korvaushakemusten jättämistä ja maksamista koskevat menettelyt, mukaan lukien asiakirjat yksittäisestä työstä ja altistumisesta sekä kirjalliset lääketieteelliset asiakirjat siihen liittyvän sairauden kehittymisestä; ja 2) korvaushakemusten määrittämistä koskevat suuntaviivat yhteistyössä muiden liittovaltion virkamiesten kanssa. Määritellään korvausvaatimusten maksamista koskevat vaatimukset, mukaan lukien määräykset seuraavista: (1) maksut ja eloonjääneiden esittämät vaatimukset; ja (2) muiden lakien mukaisten maksujen käsittely. Edellytetään, että korkein hallintoviranomainen suorittaa kunkin korvausvaatimuksen määrittelyn 12 kuukauden kuluessa vaatimuksen jättämisestä. (11 §) Ohjaa terveysministeriötä raportoimaan kongressille varainhoitovuoden 2003 loppuun mennessä berylliumiin liittyvien sairauksien esiintyvyydestä berylliumteollisuuden työmailla työskentelevien työntekijöiden keskuudessa. (12 §) Säädetään talousarviolain noudattamisesta.</w:t>
      </w:r>
    </w:p>
    <w:p>
      <w:r>
        <w:rPr>
          <w:b/>
        </w:rPr>
        <w:t xml:space="preserve">Tulos</w:t>
      </w:r>
    </w:p>
    <w:p>
      <w:r>
        <w:t xml:space="preserve">Berylliumille altistumisen korvaamista koskeva laki</w:t>
      </w:r>
    </w:p>
    <w:p>
      <w:r>
        <w:rPr>
          <w:b/>
        </w:rPr>
        <w:t xml:space="preserve">Esimerkki 6.1713</w:t>
      </w:r>
    </w:p>
    <w:p>
      <w:r>
        <w:t xml:space="preserve">Henry Ford Scholarship Program Act - Valtuuttaa opetusministerin perustamaan ohjelman, jonka puitteissa myönnetään stipendejä huippuluokan opiskelijoille (Henry Ford Scholars), jotka valmistuvat lukiosta 1. toukokuuta 2007 jälkeen ja opiskelevat matematiikan, luonnontieteiden, tekniikan ja terveydenhuollon aloja korkeakouluissa.Kukin stipendi myönnetään yhdeksi lukuvuodeksi, mutta stipendin saajat, jotka täyttävät edelleen stipendin myöntämisperusteet, ovat etusijalla uusissa yksivuotisissa stipendeissä enintään neljän vuoden opiskelua varten.Kelpoisuuskriteereissä edellytetään, että hakijoiden kumulatiivinen keskiarvo on vähintään 3,5 ja että perheen tai yksilön oikaistu bruttotulo on alle 200 000 dollaria tai 100 000 dollaria.</w:t>
      </w:r>
    </w:p>
    <w:p>
      <w:r>
        <w:rPr>
          <w:b/>
        </w:rPr>
        <w:t xml:space="preserve">Tulos</w:t>
      </w:r>
    </w:p>
    <w:p>
      <w:r>
        <w:t xml:space="preserve">Perustetaan Henry Ford -stipendiohjelma, jonka tarkoituksena on tarjota stipendejä huippuoppilaille matematiikan, luonnontieteiden, insinööritieteiden ja terveyteen liittyvien alojen perustutkintoa varten.</w:t>
      </w:r>
    </w:p>
    <w:p>
      <w:r>
        <w:rPr>
          <w:b/>
        </w:rPr>
        <w:t xml:space="preserve">Esimerkki 6.1714</w:t>
      </w:r>
    </w:p>
    <w:p>
      <w:r>
        <w:t xml:space="preserve">Mississippi-joen laivaliikenteen ylläpitoa koskeva laki - Ohjaa insinöörien päällikön suorittamaan Mississippi-joen vesistöaluetta koskevan tutkimuksen: (1) parantaa Mississippi-joen vesistöalueen vesivarahankkeiden koordinoitua ja kokonaisvaltaista hallintaa äärimmäisten sääolosuhteiden osalta ja (2) arvioida näiden hankkeiden muutosten toteutettavuutta ja kehittää uusia hankkeita merenkulun luotettavuuden parantamiseksi ja tulvariskien vähentämiseksi tehokkaammin. Ohjaa päällikköä parantamaan Mississippi-joen ennusteita seuraavasti: (1) päivittämällä joella ja sen sivujoilla käytettävää ennusteteknologiaa, (2) rakentamalla lisää laskeuma-alueita joelle ja sivujoille ja (3) ottamalla käyttöön lisää automaattisen tunnistusjärjestelmän tukiasemia joen mittauspaikoille. Pyydetään päällikköä asettamaan tärkeysjärjestykseen ne jokiosuudet, joilla lisätiedoilla ja luotettavammilla tiedoilla olisi suurin vaikutus merenkulun ylläpitämiseen. Valtuuttaa päällikön: (1) rakentaa, käyttää ja ylläpitää sisään- ja ulospääsyreittejä laitureihin, lastauslaitteisiin, laivastoalueille ja muihin kriittisiin kohteisiin Mississippi-joen hyväksytyn laivaväylän ulkopuolella, jos tällaiset toimet katsotaan kriittisiksi turvallisen ja luotettavan laivaliikenteen ylläpitämisen kannalta; ja 2) lieventää ruoppaamalla mahdollisia satunnaisia vaikutuksia, joita väylän käytöstä ja kunnossapidosta aiheutuu lastaus- tai laivastoalueille kyseisen väylän ulkopuolella.  Ohjaa päällikköä: 1) toteuttamaan merenkulkuhankkeen mukaisesti Mississippi-joen Ohio- ja Missouri-jokien välillä (sääntelytyöt) Missourissa ja Illinoisissa 10-vuotisen pilottiohjelman kalojen ja villieläinten elinympäristön palauttamiseksi ja suojelemiseksi Mississippi-joen keskiosassa; ja 2) toteuttamaan osana tällaista ohjelmaa toimia, jotka ovat tarpeen merenkulun parantamiseksi tällaisen hankkeen kautta samalla kun kalojen ja villieläinten elinympäristöä palautetaan ja suojellaan.</w:t>
      </w:r>
    </w:p>
    <w:p>
      <w:r>
        <w:rPr>
          <w:b/>
        </w:rPr>
        <w:t xml:space="preserve">Tulos</w:t>
      </w:r>
    </w:p>
    <w:p>
      <w:r>
        <w:t xml:space="preserve">Mississippi-joen laivaliikenteen tukemista koskeva laki</w:t>
      </w:r>
    </w:p>
    <w:p>
      <w:r>
        <w:rPr>
          <w:b/>
        </w:rPr>
        <w:t xml:space="preserve">Esimerkki 6.1715</w:t>
      </w:r>
    </w:p>
    <w:p>
      <w:r>
        <w:t xml:space="preserve">Passport and Travel Cost Reimbursement Act of 2007 - Ohjaa ulkoministeriä palauttamaan Yhdysvaltojen kansalaiselle korvaushakemuksesta: 1) passin käsittelymaksut vuonna 2007 haetusta passista, jos käsittely kesti vähintään 12 viikkoa tavanomaisen hakemuksen osalta tai vähintään kolme viikkoa nopeutetun hakemuksen osalta; ja 2) kansainväliset lentomatkakulut (turistiluokka tai vastaava, josta on vähennetty lentoyhtiön mahdollisesti maksama korvaus) Yhdysvaltojen kansalaiselle, joka on hakenut passia vuonna 2007.Lupaa ministerille myöntää lisäapua poikkeuksellisen vaikean tilanteen vuoksi.Kieltää ministeriä ja sisäisen turvallisuuden ministeriä toteuttamasta meri- ja maarajoja koskevaa erityistä suunnitelmaa yhtenäisestä täytäntöönpanopäivämäärästä ennen kuin ne ovat vahvistaneet kongressille, että ulkoministeriön passivirastot pystyvät käsittelemään passihakemukset mahdollisimman vähän häiriöitä aiheuttaen.</w:t>
      </w:r>
    </w:p>
    <w:p>
      <w:r>
        <w:rPr>
          <w:b/>
        </w:rPr>
        <w:t xml:space="preserve">Tulos</w:t>
      </w:r>
    </w:p>
    <w:p>
      <w:r>
        <w:t xml:space="preserve">Palauttaa passin käsittelymaksut ja kansainväliset matkakulut, jotka johtuvat kohtuuttomista viivästyksistä passihakemusten käsittelyajoissa, sekä muihin tarkoituksiin.</w:t>
      </w:r>
    </w:p>
    <w:p>
      <w:r>
        <w:rPr>
          <w:b/>
        </w:rPr>
        <w:t xml:space="preserve">Esimerkki 6.1716</w:t>
      </w:r>
    </w:p>
    <w:p>
      <w:r>
        <w:t xml:space="preserve">Bioterrorismista tiedottamista koskeva laki - edellyttää, että tautien valvonta- ja ehkäisykeskusten johtaja myöntää alustavan kolmivuotisen avustuksen liittovaltion virallisen bioterrorismia koskevan verkkosivuston luomista ja ylläpitoa varten.</w:t>
      </w:r>
    </w:p>
    <w:p>
      <w:r>
        <w:rPr>
          <w:b/>
        </w:rPr>
        <w:t xml:space="preserve">Tulos</w:t>
      </w:r>
    </w:p>
    <w:p>
      <w:r>
        <w:t xml:space="preserve">Lakiehdotus, jonka mukaan tautien valvonta- ja ehkäisykeskusten johtaja voi myöntää avustusta bioterrorismia koskevan verkkosivuston luomista ja ylläpitoa varten.</w:t>
      </w:r>
    </w:p>
    <w:p>
      <w:r>
        <w:rPr>
          <w:b/>
        </w:rPr>
        <w:t xml:space="preserve">Esimerkki 6.1717</w:t>
      </w:r>
    </w:p>
    <w:p>
      <w:r>
        <w:t xml:space="preserve">Boosting Equity for the American Middle Class Act of 2016 tai BEAM Act of 2016 Tällä lakiehdotuksella muutetaan Internal Revenue Code -lakia siten, että veronmaksajan vuoden aikana suorittamien asuntolainojen pääomamaksujen ylimenevästä osuudesta voidaan myöntää 50 prosentin suuruinen palautettava verohyvitys.  Hyvitys on rajoitettu 500 dollariin vuodessa ja veronmaksajille, jotka eivät ole saaneet hyvitystä minkään 10 edeltävän vuoden aikana. Lakiehdotuksessa alennetaan hyvityksen määrää veronmaksajien osalta, joiden mukautetut bruttotulot ylittävät tietyt tasot. &amp;quot;ylimenevä asuntolainan pääomamaksu&amp;quot; on ylimenevä osa seuraavista: (1) veronmaksajan vuoden aikana asuntolainasta maksama pääoman määrä verrattuna 2) pääoman määrään, jonka veronmaksaja olisi maksanut, jos hän olisi suorittanut jokaisen vaaditun maksun ajallaan asuntolainan ehtojen mukaisesti (eikä muita maksuja).  Kiinnityksen on oltava: (1) sen on kohdistuttava ensiasuntoon, (2) sen on oltava voimassa 15-30 vuotta ja (3) sen on vaadittava maksuja, jotka ovat kukin samansuuruisia ja jotka suoritetaan yhtä usein kiinnityksen voimassaoloaikana (tai jos jokin maksu vaaditaan eri välein, maksun määrää mukautetaan samassa suhteessa kuin maksuväliä on muutettu).  Naimisissa olevien henkilöiden on annettava yhteinen veroilmoitus voidakseen hakea hyvitystä. Henkilöiden, jotka harjoittavat elinkeinotoimintaa (esim. lainanantajat, asuntolainayhtiöt tai pankit) ja joiden on ilmoitettava yksityishenkilöiltä saadut vähintään 600 dollarin suuruiset asuntolainan korkomaksut, on ilmoitettava myös vuoden aikana saadut ylimääräiset asuntolainan pääomamaksut. </w:t>
      </w:r>
    </w:p>
    <w:p>
      <w:r>
        <w:rPr>
          <w:b/>
        </w:rPr>
        <w:t xml:space="preserve">Tulos</w:t>
      </w:r>
    </w:p>
    <w:p>
      <w:r>
        <w:t xml:space="preserve">BEAM Act of 2016</w:t>
      </w:r>
    </w:p>
    <w:p>
      <w:r>
        <w:rPr>
          <w:b/>
        </w:rPr>
        <w:t xml:space="preserve">Esimerkki 6.1718</w:t>
      </w:r>
    </w:p>
    <w:p>
      <w:r>
        <w:t xml:space="preserve">Native American Economic Development and Infrastructure for Housing Act of 2007 - (Sec. 2) Valtuuttaa asunto- ja kaupunkikehitysministeriön takaamaan intiaaniheimojen tai heimojen nimittämien asuntoyksiköiden liikkeeseen laskemia velkakirjoja ja sitoumuksia heimojen suostumuksella yhteisön ja talouden kehittämistoimien rahoittamiseksi intiaanireservaatioissa ja muilla intiaanialueilla.Edellyttää, että vähintään 70 prosenttia tällaisesta takuusta saaduista kokonaisvaroista käytetään tukemaan toimia, jotka hyödyttävät matalan tulotason intiaani-perheitä.Ohjaa ministeriä laatimaan tällaisten takuiden myöntämisperusteet, mukaan luettuina tarvittavat palkkiot, sen varmistamiseksi että takausohjelma on rahoituksellisesti vakaa.kieltää sihteeriä epäämästä takausta velkakirjan tai muun velvoitteen ehdotetun takaisinmaksuaikataulun perusteella, paitsi jos takaisinmaksuaika on yli 20 vuotta tai jos hän katsoo, että takaisinmaksuaika aiheuttaa takaukselle taloudellisen riskin, jota ei voida hyväksyä.rajoittaa takauksen takaisinmaksun 95 prosenttiin maksamattomasta pääomasta ja koroista.Edellytetään, että ministeri toteuttaa yhteistyössä intiaaniheimojen ja heimojen nimeämien asuntoyksiköiden kanssa takausohjelmaan liittyviä koulutus- ja tiedotustoimia.Valtuutetaan ministeri tekemään takaussitoumuksia, joiden yhteenlaskettu pääomamäärä on enintään 200 miljoonaa Yhdysvaltain dollaria kunkin varainhoitovuoden 2008 ja 2012 välisenä aikana.Valtuutetaan määrärahat kyseisille varainhoitovuosille. Kielletään tämän lain nojalla osoitettujen varojen käyttäminen Oklahoman Cherokee Nationin hyväksi, kunnes ministeri vahvistaa kongressille, että se noudattaa vuoden 1866 sopimusta ja tunnustaa kaikki Cherokee Freedmenit ja heidän jälkeläisensä Cherokee Nationin kansalaisiksi.Rajoittaa ministerin kumulatiivisesti takaamien maksamattomien sitoumusten kokonaismäärän 1 miljardiin dollariin tai sallittuun korkeampaan määrään minkä tahansa varainhoitovuoden aikana.Edellytetään, että ministeri valvoo, miten intiaaniheimot käyttävät tällaisia takauksia. Valtuuttaa ministerin, jos hän toteaa, että 50 prosenttia tällaisesta takausvaltuudesta on sidottu, tekemään seuraavaa: (1) rajoittaa 25 miljoonaan dollariin niiden takausten määrän, joita yksi intiaaniheimo voi saada minkä tahansa verovuoden aikana; tai (2) pyytää lainsäädännön antamista, jolla korotetaan jäljellä olevien takausten kokonaismäärää.Lopettaa 1. lokakuuta 2012 ministerin valtuudet antaa uusia takauksia velkakirjoille ja velvoitteille.</w:t>
      </w:r>
    </w:p>
    <w:p>
      <w:r>
        <w:rPr>
          <w:b/>
        </w:rPr>
        <w:t xml:space="preserve">Tulos</w:t>
      </w:r>
    </w:p>
    <w:p>
      <w:r>
        <w:t xml:space="preserve">Perustetaan demonstraatio-ohjelma, jolla asunto- ja kaupunkikehitysministeriölle annetaan lupa taata intiaaniheimojen liikkeeseen laskemia sitoumuksia, joilla rahoitetaan yhteisön ja talouden kehittämistoimia.</w:t>
      </w:r>
    </w:p>
    <w:p>
      <w:r>
        <w:rPr>
          <w:b/>
        </w:rPr>
        <w:t xml:space="preserve">Esimerkki 6.1719</w:t>
      </w:r>
    </w:p>
    <w:p>
      <w:r>
        <w:t xml:space="preserve">DUI Reporting Act of 2018 Tämä lakiehdotus edellyttää, että liikenneministeriö (DOT) pidättää kansallisen ensisijaisen turvallisuusohjelman avustusvaroja valtiolta, joka ei ole oikeusministeriön DOT:lle toimittamassa viimeisimmässä luettelossa, jossa yksilöidään valtiot, jotka ilmoittavat asianmukaisesti alkoholin tai huumeiden vaikutuksen alaisena ajamisesta tehdyistä pidätyksistä.     </w:t>
      </w:r>
    </w:p>
    <w:p>
      <w:r>
        <w:rPr>
          <w:b/>
        </w:rPr>
        <w:t xml:space="preserve">Tulos</w:t>
      </w:r>
    </w:p>
    <w:p>
      <w:r>
        <w:t xml:space="preserve">Vuoden 2018 laki rattijuopumuksesta ilmoittamisesta</w:t>
      </w:r>
    </w:p>
    <w:p>
      <w:r>
        <w:rPr>
          <w:b/>
        </w:rPr>
        <w:t xml:space="preserve">Esimerkki 6.1720</w:t>
      </w:r>
    </w:p>
    <w:p>
      <w:r>
        <w:t xml:space="preserve">Taxpayer Right-To-Know Act of 1997 - Muuttaa Internal Revenue Code -lakia siten, että valtiovarainministeriön on veronmaksajan pyynnöstä lähetettävä veronmaksajalle eritelty kuitti, josta käy ilmi veronmaksajan maksujen suhteellinen jakautuminen tärkeimpien menoluokkien kesken.</w:t>
      </w:r>
    </w:p>
    <w:p>
      <w:r>
        <w:rPr>
          <w:b/>
        </w:rPr>
        <w:t xml:space="preserve">Tulos</w:t>
      </w:r>
    </w:p>
    <w:p>
      <w:r>
        <w:t xml:space="preserve">Vuoden 1997 veronmaksajien tiedonsaantioikeutta koskeva laki (Taxpayer Right-To-Know Act of 1997)</w:t>
      </w:r>
    </w:p>
    <w:p>
      <w:r>
        <w:rPr>
          <w:b/>
        </w:rPr>
        <w:t xml:space="preserve">Esimerkki 6.1721</w:t>
      </w:r>
    </w:p>
    <w:p>
      <w:r>
        <w:t xml:space="preserve">Close the Revolving Door Act of 2015 Tällä lakiehdotuksella muutetaan liittovaltion rikoslakia siten, että entinen senaattori, edustajainhuoneen jäsen tai senaatin tai edustajainhuoneen vaaleilla valittu virkailija, joka lobbaa nykyistä kongressin jäsentä, virkailijaa tai työntekijää tai minkä tahansa muun lainsäädännöllisen toimiston työntekijää, asetetaan elinikäiseen kieltoon. (Tällä hetkellä kielto on voimassa kaksi vuotta senaattorin ja yksi vuosi edustajainhuoneen jäsenen eron jälkeen). Kieltoa jatketaan yhdestä vuodesta kuuteen vuoteen senaatin virkamiesten ja työntekijöiden, jäsenten henkilökohtaisen henkilökunnan, valiokuntien henkilökunnan, johtajien henkilökunnan ja muiden lainsäädäntövirastojen osalta. Kongressin jäsen tai kongressin valiokunta, johon lobbaajalla tai edustajalla on ollut merkittävä lobbaussuhde, ei saa kuuteen vuoteen palkata rekisteröidyn lobbaajan tai ulkomaisen toimeksiantajan asiamiehen.  Tällä lakiehdotuksella muutetaan myös vuoden 1995 lobbauksen ilmoittamista koskevaa lakia seuraavasti: senaatin sihteeriä ja edustajainhuoneen kirjuria ohjataan ylläpitämään yhteistä lobbaajien ilmoittamista koskevaa Internet-tietokantaa, johon kootaan tiedot, jotka kyseisen lain mukaan on julkistettava, merkittävän lobbauksen harjoittajan on toimitettava kongressille luettelo jokaisesta merkittävän lobbauksen harjoittajan työntekijästä, toimeksisaajasta tai palkatusta konsultista, joka on kongressin entinen jäsen tai muu korkeapalkkainen lainsäätäjän virkailija, sekä korotetaan siviilioikeudellista rangaistusta, joka voidaan määrätä kyseisen lain mukaisten ilmoittamis- tai raportointivaatimusten rikkomisista.</w:t>
      </w:r>
    </w:p>
    <w:p>
      <w:r>
        <w:rPr>
          <w:b/>
        </w:rPr>
        <w:t xml:space="preserve">Tulos</w:t>
      </w:r>
    </w:p>
    <w:p>
      <w:r>
        <w:t xml:space="preserve">Close the Revolving Door Act of 2015</w:t>
      </w:r>
    </w:p>
    <w:p>
      <w:r>
        <w:rPr>
          <w:b/>
        </w:rPr>
        <w:t xml:space="preserve">Esimerkki 6.1722</w:t>
      </w:r>
    </w:p>
    <w:p>
      <w:r>
        <w:t xml:space="preserve">Stop Tampering of Prescription Pills Act of 2012 - Muuttaa liittovaltion elintarvike-, lääke- ja kosmetiikkalakia siten, että siinä säädetään uusista lääkehakemusvaatimuksista väärentämistä kestäville lääkkeille: (1) jotka sisältävät vaikuttavana osana (lääkkeen osa, joka saa sen toimimaan niin kuin se toimii) oopiumiksi, opiaatiksi tai johdannaiseksi luokiteltua valvottavaa ainetta; (2) jotka on muotoiltu suun kautta annosteltaviksi; (3) joilla on fysikaalis-kemiallisia ominaisuuksia, jotka tekevät lääkkeen ominaisuuksien muuttamisen huomattavasti vaikeammaksi tai tehottomammaksi väärinkäytön tai väärinkäytön kannalta; ja (4) jotka sisältävät yhtä tai useampaa muuta ainesosaa, joiden tarkoituksena on estää väärinkäyttö mahdollisten farmakologisten vaikutusten avulla.Sihteeri velvoitetaan hylkäämään uutta lääkettä koskeva hakemus, joka koskee uutta (tuotemerkillä varustettua) lääkettä, joka sisältää oopiumia, opiaattia tai johdannaista vaikuttavana aineosana ja joka ei ole väärentämisen kestävä, jos väärentämisen kestävä lääke, joka sisältää saman vaikuttavan aineosan, on hyväksytty eikä sen markkinointia ole lopetettu. Valtuuttaa kuitenkin ministerin hyväksymään hakemuksen, joka ei täytä näitä vaatimuksia, jos hyväksyntä on tarpeen lääkeainepulan estämiseksi tai lievittämiseksi tai muulla tavoin merkittävän tyydyttämättömän kansanterveydellisen tarpeen tyydyttämiseksi.Vaatii, että väärentämisenkestävää lääkettä koskevaan lyhennettyyn uuteen (geneeriseen) lääkehakemukseen on sisällytettävä testitiedot, jotka osoittavat, että geneerinen lääke kestää manipulointia tai manipuloinnin vaikutusta vähintään vastaavassa määrin kuin luettelossa oleva lääke. Valtuuttaa ministerin epäämään geneerisen lääkkeen hakemuksen hyväksynnän, jos luettelossa oleva lääke on väärentämisen kestävä ja yksi tai useampi geneerisen lääkkeen vaikuttavista aineosista eroaa olennaisesti luettelossa olevan lääkkeen vaikuttavista aineosista.toteaa, että hyväksytyn geneerisen lääkkeen ei katsota olevan biologisesti samanarvoinen tai saman terapeuttisen vaikutuksen omaava kuin luettelossa oleva lääke, jos luettelossa oleva lääke muuttuu manipuloinnin kestäväksi, ellei geneerinen lääke osoita, että se kestää manipulointia tai manipuloinnin vaikutusta vähintään vastaavassa määrin kuin luettelossa oleva lääke.määrittelee vaatimukset, jotka koskevat sitä, milloin lääkkeen, joka ei ole manipuloinnin kestävä, hyväksyntä voidaan peruuttaa tai keskeyttää.</w:t>
      </w:r>
    </w:p>
    <w:p>
      <w:r>
        <w:rPr>
          <w:b/>
        </w:rPr>
        <w:t xml:space="preserve">Tulos</w:t>
      </w:r>
    </w:p>
    <w:p>
      <w:r>
        <w:t xml:space="preserve">Muutetaan liittovaltion elintarvike-, lääke- ja kosmetiikkalakia siten, että kannustetaan väärentämistä kestävien lääkkeiden kehittämistä.</w:t>
      </w:r>
    </w:p>
    <w:p>
      <w:r>
        <w:rPr>
          <w:b/>
        </w:rPr>
        <w:t xml:space="preserve">Esimerkki 6.1723</w:t>
      </w:r>
    </w:p>
    <w:p>
      <w:r>
        <w:t xml:space="preserve">.  Office of Financial Research Accountability Act of 2015 (Sec. 2) Tällä lakiehdotuksella muutetaan Dodd-Frankin Wall Street -uudistusta ja kuluttajansuojaa koskevaa lakia siten, että valtiovarainministeriön alainen rahoitustutkimusvirasto velvoitetaan julkaisemaan vuosittain yksityiskohtainen työsuunnitelma viraston prioriteeteista tulevaa varainhoitovuotta varten, mukaan lukien yksityiskohtainen kuvaus edistymisestä, jota ensisijaiset finanssialan sääntelyvirastot ovat saavuttaneet ottaessaan käyttöön yksilöllisen aakkosnumeerisen järjestelmän (&amp;quot;Legal Entity Identifier&amp;quot;) oikeudellisesti erillisten yhteisöjen tunnistamiseksi, jotka harjoittavat finanssitransaktioita, sekä luettelo asetuksista, joissa edellytetään tällaisen järjestelmän käyttöä, ja toimista, joita on toteutettu sen varmistamiseksi, että kyseiset virastot hyväksyvät sen. Lakiehdotuksen mukaan viraston on laadittava ja pantava täytäntöön kyberturvallisuussuunnitelma, jossa käytetään riittäviä suojatoimia viraston hallussa olevien tietojen eheyden ja luottamuksellisuuden suojaamiseksi.</w:t>
      </w:r>
    </w:p>
    <w:p>
      <w:r>
        <w:rPr>
          <w:b/>
        </w:rPr>
        <w:t xml:space="preserve">Tulos</w:t>
      </w:r>
    </w:p>
    <w:p>
      <w:r>
        <w:t xml:space="preserve">Office of Financial Research Accountability Act of 2015 -laki rahoitustutkimuksen vastuuvelvollisuudesta</w:t>
      </w:r>
    </w:p>
    <w:p>
      <w:r>
        <w:rPr>
          <w:b/>
        </w:rPr>
        <w:t xml:space="preserve">Esimerkki 6.1724</w:t>
      </w:r>
    </w:p>
    <w:p>
      <w:r>
        <w:t xml:space="preserve">Putting Drug Free Families First Act of 2011 - Muuttaa sosiaaliturvalain IV osaston A-osaa (väliaikainen apu vähävaraisille perheille) (TANF) siten, että osavaltiot velvoitetaan testaamaan valtion TANF-ohjelmiin kuuluvien avustusten hakijat ja saajat laittomien huumeiden käytön varalta. Kielletään osavaltiota myöntämästä TANF-avustusta henkilöille, joiden testitulos on positiivinen laittoman huumeen osalta.</w:t>
      </w:r>
    </w:p>
    <w:p>
      <w:r>
        <w:rPr>
          <w:b/>
        </w:rPr>
        <w:t xml:space="preserve">Tulos</w:t>
      </w:r>
    </w:p>
    <w:p>
      <w:r>
        <w:t xml:space="preserve">Sosiaaliturvalain IV osaston A osan muuttaminen siten, että osavaltiot velvoitetaan toteuttamaan huumausainetestiohjelma, joka koskee tarvitseville perheille tarkoitetun tilapäisen avun hakijoita ja saajia.</w:t>
      </w:r>
    </w:p>
    <w:p>
      <w:r>
        <w:rPr>
          <w:b/>
        </w:rPr>
        <w:t xml:space="preserve">Esimerkki 6.1725</w:t>
      </w:r>
    </w:p>
    <w:p>
      <w:r>
        <w:t xml:space="preserve">Nuclear Family Priority Act - Muuttaa maahanmuutto- ja kansalaisuuslakia siten, että nykyiset perheen tukemien maahanmuuttajien luokat korvataan yhdellä etuuskohtelun myöntämisellä pysyvästi maassa oleskelevien ulkomaalaisten puolisoille ja lapsille.Vähentää verovuoden aikana maahan tulevien perheen tukemien maahanmuuttajien lukumäärää ja tarkistaa laskentaperusteita.</w:t>
      </w:r>
    </w:p>
    <w:p>
      <w:r>
        <w:rPr>
          <w:b/>
        </w:rPr>
        <w:t xml:space="preserve">Tulos</w:t>
      </w:r>
    </w:p>
    <w:p>
      <w:r>
        <w:t xml:space="preserve">Muutetaan maahanmuutto- ja kansalaisuuslakia, jotta voidaan tehdä muutoksia, jotka liittyvät perheiden tukemiin maahanmuuttajiin, ja vähentää tällaisten maahanmuuttajien määrää.</w:t>
      </w:r>
    </w:p>
    <w:p>
      <w:r>
        <w:rPr>
          <w:b/>
        </w:rPr>
        <w:t xml:space="preserve">Esimerkki 6.1726</w:t>
      </w:r>
    </w:p>
    <w:p>
      <w:r>
        <w:t xml:space="preserve">Muutetaan vuoden 1992 energiapolitiikkaa ja energiansäästöä koskevaa lakia siten, että kumotaan rajoitukset, jotka koskevat tiettyjä LVI-tuotteita ja -laitteita, kuten suihkupäätä, hanoja, vesiklosetteja ja pisuaareja.</w:t>
      </w:r>
    </w:p>
    <w:p>
      <w:r>
        <w:rPr>
          <w:b/>
        </w:rPr>
        <w:t xml:space="preserve">Tulos</w:t>
      </w:r>
    </w:p>
    <w:p>
      <w:r>
        <w:t xml:space="preserve">Muutetaan energiapolitiikkaa ja energiansäästöä koskevaa lakia tiettyjen LVI-tarvikkeita koskevien säännösten poistamiseksi.</w:t>
      </w:r>
    </w:p>
    <w:p>
      <w:r>
        <w:rPr>
          <w:b/>
        </w:rPr>
        <w:t xml:space="preserve">Esimerkki 6.1727</w:t>
      </w:r>
    </w:p>
    <w:p>
      <w:r>
        <w:t xml:space="preserve">Muuttaa Federal Home Loan Bank Act -lakia siten, että tiettyjä yksityisesti (mutta ei liittovaltion) vakuutettuja luottoyhdistyksiä kohdellaan vakuutettuina talletuslaitoksina määritettäessä kelpoisuutta liittovaltion asuntolainapankin jäsenyyteen.  Sallii sen, että luottoyhteisöä, jolla ei ole liittovaltion talletusvakuutusta ja joka on hakenut liittovaltion asuntolainapankin jäsenyyttä, kohdellaan siten, että se täyttää kaikki liittovaltion talletusvakuutuksen kelpoisuusvaatimukset, jos tietyt ehdot täyttyvät, mukaan lukien seuraavat: (1) perustamisvaltion valvontaviranomainen on todennut, että luottoyhteisö täyttää kaikki liittovaltion talletussuojan kelpoisuusvaatimukset; 2) luottoyhteisön yksityisen talletusvakuuttajan valvontaviranomainen saa vuosittain riippumattoman vakuutusmatemaattisen lausunnon siitä, että yksityisellä vakuuttajalla on riittävät tappiovaraukset, sekä säännöllisiä vakuutusmatemaattisia tutkimuksia vakuuttajan vakavaraisuuden riittävyydestä; ja 3) luottoyhteisön taloudelliset tiedot annetaan liittovaltion asuntorahoituskomission (Federal Housing Finance Agency) tai liittovaltion asuntolainapankin käyttöön.  Katsoo, että tällainen luottoyhteisö on täyttänyt liittovaltion asuntolainapankin jäsenyysehdot, jos osavaltion valvontaviranomainen ei ole 12 kuukauden kuluttua hakemuksen jättämispäivästä ryhtynyt toimenpiteisiin hakemuksen johdosta. Kieltää sellaisen osavaltion lain soveltamisen, joka antaa luottoyhdistyksen edunvalvojalle tai selvitysmiehelle valtuudet irtisanoa sopimuksia 1) liittovaltion asuntolainapankin luottojen myöntämiseen luottoyhdistykselle, joka on kyseisen pankin jäsen, tai 2) luottoyhdistyksen omaisuuteen kohdistuvaan vakuusoikeuteen, joka on tällaisen luoton myöntämisen vakuutena. Jos liittovaltion asuntolainapankki antaa ennakon osavaltion kotipaikan omaavalle luottoyhteisölle, joka ei ole liittovaltion vakuuttama: i) pankin etuoikeus ennakon vakuudeksi annettuun vakuuteen on sama etuoikeus ja sillä on sama asema ja oikeudet kuin vakuusoikeudella olisi ollut, jos ennakko olisi annettu liittovaltion vakuuttamalle luottoyhteisölle, ja 2) pankilla on sama oikeus käyttää kyseistä vakuutta kuin sillä olisi ollut, jos ennakko olisi annettu liittovaltion vakuuttamalle luottoyhteisölle.  Muuttaa liittovaltion talletusten vakuuttamista koskevaa lakia siten, että liittovaltion asuntolainapankin jäseninä olevien luottoyhdistysten yksityisten talletusvakuuttajien on toimitettava jäljennökset tilintarkastuskertomuksistaan seitsemän päivän kuluessa FHFA:lle.  Määrää hallituksen tilintarkastusviraston tutkimaan: 1) vakuutetun luottoyhdistyksen tai sellaisen luottoyhdistyksen talletuksia vakuuttaneen yksityisen talletusvakuuttajan, joka voi hakea vakuutetun luottoyhdistyksen jäsenyyttä, hallussaan pitämien vakuutusvarausten riittävyyttä ja 2) sitä, miten tällaiset luottoyhdistykset noudattavat liittovaltion säännöksiä, jotka koskevat liittovaltion talletusvakuutuksen puuttumisen ilmoittamista.</w:t>
      </w:r>
    </w:p>
    <w:p>
      <w:r>
        <w:rPr>
          <w:b/>
        </w:rPr>
        <w:t xml:space="preserve">Tulos</w:t>
      </w:r>
    </w:p>
    <w:p>
      <w:r>
        <w:t xml:space="preserve">Lakiehdotus liittovaltion asuntolainapankkilainan muuttamisesta tiettyjen laitosten jäsenyyskelpoisuuden osalta.</w:t>
      </w:r>
    </w:p>
    <w:p>
      <w:r>
        <w:rPr>
          <w:b/>
        </w:rPr>
        <w:t xml:space="preserve">Esimerkki 6.1728</w:t>
      </w:r>
    </w:p>
    <w:p>
      <w:r>
        <w:t xml:space="preserve">Terveydenhuoltoministeriä vaaditaan myöntämään osavaltioille ja alueille määrärahoja, jotta ne voivat perustaa ohjelmia, joilla parannetaan kodin ulkopuolisessa lastenhoidossa olevien lasten terveyttä ja turvallisuutta ehkäisemällä tällaiseen hoitoon liittyviä sairauksia ja vammoja ja edistämällä tällaisten lasten terveyttä ja hyvinvointia. Määritellään jakokaava, jossa edellytetään, että osavaltioiden on jätettävä ministeriölle hakemus, jotta ne voivat saada määrärahan. Kuvaa toimet, jotka valtioiden on toteutettava näitä määrärahoja käyttämällä.</w:t>
      </w:r>
    </w:p>
    <w:p>
      <w:r>
        <w:rPr>
          <w:b/>
        </w:rPr>
        <w:t xml:space="preserve">Tulos</w:t>
      </w:r>
    </w:p>
    <w:p>
      <w:r>
        <w:t xml:space="preserve">Laki lasten päivähoidon terveyden ja turvallisuuden parantamisesta</w:t>
      </w:r>
    </w:p>
    <w:p>
      <w:r>
        <w:rPr>
          <w:b/>
        </w:rPr>
        <w:t xml:space="preserve">Esimerkki 6.1729</w:t>
      </w:r>
    </w:p>
    <w:p>
      <w:r>
        <w:t xml:space="preserve">Military Housing Privatization Initiatives Projects Oversight and Accountability Act of 2007 - edellyttää, että jokainen sotilashuoneistojen yksityistämisprojekti toteutetaan takuuhintaisen sopimuksen mukaisesti (jonka riippumaton kolmas osapuoli tarkastaa) ja että siihen liitetään suorituskykysuunnitelma. Edellytetään, että kukin asianomainen ministeri antaa määräykset, joilla huolehditaan ministerin toimivaltaan kuuluvien hankkeiden tehokkaasta valvonnasta ja hallinnoinnista: (1) hankkeiden yhdistäminen, jos vuokrasopimus päättyy tai hanke pannaan täytäntöön; (2) rahoitusvaraukset; (3) sopimuksen nojalla maksettavien varojen sitominen ja vapauttaminen; (4) yhteisökokoukset hanketietojen välittämiseksi; (5) rakennuskokemuksen todistaminen; (6) takuutasot; ja (7) viestintä, tarkastelu ja epätyydyttävän suorituksen tai laiminlyönnin vaikutukset (mukaan lukien korvaavan urakoitsijan valitseminen).Vaatii vuosittaisia raportteja sotilasasuntojen yksityistämisaloitteen hankkeista saaduista kokemuksista.</w:t>
      </w:r>
    </w:p>
    <w:p>
      <w:r>
        <w:rPr>
          <w:b/>
        </w:rPr>
        <w:t xml:space="preserve">Tulos</w:t>
      </w:r>
    </w:p>
    <w:p>
      <w:r>
        <w:t xml:space="preserve">Lakiehdotus sotilasasuntojen yksityistämishankkeiden valvonnan ja vastuuvelvollisuuden parantamisesta.</w:t>
      </w:r>
    </w:p>
    <w:p>
      <w:r>
        <w:rPr>
          <w:b/>
        </w:rPr>
        <w:t xml:space="preserve">Esimerkki 6.1730</w:t>
      </w:r>
    </w:p>
    <w:p>
      <w:r>
        <w:t xml:space="preserve"> (1 §) Tässä lakiehdotuksessa edellytetään, että ulkoministeriön kongressille toimittamiin vuotuisiin kertomuksiin, jotka koskevat Yhdysvaltojen suunnitelmaa tukea ja saada Taiwanille tarkkailijan asema Maailman terveysjärjestön Genevessä, Sveitsissä, järjestämässä Maailman terveysjärjestön (WHA) vuosittaisessa huippukokouksessa, on sisällytettävä selvitys niistä muutoksista ja parannuksista, joita ulkoministeriö on tehnyt tähän suunnitelmaan WHA:n vuosittaisten kokousten jälkeen, joissa Taiwan ei saanut tällaista asemaa. </w:t>
      </w:r>
    </w:p>
    <w:p>
      <w:r>
        <w:rPr>
          <w:b/>
        </w:rPr>
        <w:t xml:space="preserve">Tulos</w:t>
      </w:r>
    </w:p>
    <w:p>
      <w:r>
        <w:t xml:space="preserve">Ohjata ulkoministeriä kehittämään strategia Taiwanin saamiseksi takaisin tarkkailijan asemaan Maailman terveysjärjestössä ja muihin tarkoituksiin.</w:t>
      </w:r>
    </w:p>
    <w:p>
      <w:r>
        <w:rPr>
          <w:b/>
        </w:rPr>
        <w:t xml:space="preserve">Esimerkki 6.1731</w:t>
      </w:r>
    </w:p>
    <w:p>
      <w:r>
        <w:t xml:space="preserve">Tässä lakiehdotuksessa ohjataan edustajainhuoneen puhemiestä ja senaatin puhemiestä järjestämään kongressin kultaisen mitalin luovuttaminen Simeon Saunders Bookerille tunnustuksena hänen saavutuksistaan journalismin alalla, mukaan lukien hänen raportointinsa kansalaisoikeusliikkeen aikana sekä hänen sosiaaliset ja poliittiset kommenttinsa.</w:t>
      </w:r>
    </w:p>
    <w:p>
      <w:r>
        <w:rPr>
          <w:b/>
        </w:rPr>
        <w:t xml:space="preserve">Tulos</w:t>
      </w:r>
    </w:p>
    <w:p>
      <w:r>
        <w:t xml:space="preserve">Myönnetään kongressin kultamitali Simeon Bookerille tunnustuksena hänen saavutuksistaan journalismin alalla, mukaan lukien raportointi kansalaisoikeusliikkeen aikana sekä yhteiskunnalliset ja poliittiset kommentit.</w:t>
      </w:r>
    </w:p>
    <w:p>
      <w:r>
        <w:rPr>
          <w:b/>
        </w:rPr>
        <w:t xml:space="preserve">Esimerkki 6.1732</w:t>
      </w:r>
    </w:p>
    <w:p>
      <w:r>
        <w:t xml:space="preserve">Neighborhood Infrastructure Improvement and Inner City Job Creation Act - Ohjaa työministeriön myöntämään avustuksia tukikelpoisille hallinnollisille yksiköille ohjelmiin, joilla tarjotaan työllistymismahdollisuuksia työttömille henkilöille maksamalla korvauksia työstä ja siihen liittyvistä kustannuksista, jotka liittyvät olennaisten yhteisön tilojen korjaamiseen ja kunnostamiseen.  Tekee alueesta tukikelpoisen tällaiseen ohjelmaan, jos sen köyhyysaste on yli 30 prosenttia ja jos se on: 1) paikallishallinto, jonka asukasluku on vähintään 50 000; tai 2) intiaaniheimo, -yhtye tai -ryhmä, joka sijaitsee liittovaltion tai osavaltion reservaatissa, Oklahoman intiaanit ja Alaskan intiaanien kylät tai ryhmät, joilla on hallintoelin. Annetaan etusija hallinnollisille yksiköille, jotka varmistavat, että matalan ammattitaidon omaavat työntekijät asetetaan etusijalle ohjelman osanottajina.  Edellytetään, että tukikelpoiset osallistujat ovat olleet työttömänä vähintään 15 viikkoa ja hakeneet työtä tänä aikana. Keskiasteen kouluikäiset (16-20-vuotiaat) ovat tukikelpoisia vain, jos he eivät ole käyneet keskiasteen koulua missään vaiheessa edeltävien kuuden kuukauden aikana. Etusijalle asetetaan henkilöt, jotka ovat käyttäneet työttömyysvakuutusetuudet loppuun tai jotka eivät ole oikeutettuja työttömyysvakuutusetuuksiin, erityisesti ne, jotka ovat olleet työttömänä pisimpään. Myönnetään määrärahoja.</w:t>
      </w:r>
    </w:p>
    <w:p>
      <w:r>
        <w:rPr>
          <w:b/>
        </w:rPr>
        <w:t xml:space="preserve">Tulos</w:t>
      </w:r>
    </w:p>
    <w:p>
      <w:r>
        <w:t xml:space="preserve">Neighborhood Infrastructure Improvement and Inner City Job Creation Act (laki naapurustojen infrastruktuurin parantamisesta ja työpaikkojen luomisesta sisäkaupungeissa)</w:t>
      </w:r>
    </w:p>
    <w:p>
      <w:r>
        <w:rPr>
          <w:b/>
        </w:rPr>
        <w:t xml:space="preserve">Esimerkki 6.1733</w:t>
      </w:r>
    </w:p>
    <w:p>
      <w:r>
        <w:t xml:space="preserve">Border Infrastructure and Technology Modernization Act of 2007 - Ohjaa sisäisen turvallisuuden ministeriön (DHS) ministeriä: (1) lisäämään vuosina FY2008-FY2012 DHS:n maahanmuutto- ja tullilaitoksen (U.S. Immigration and Customs Enforcement of the DHS) agenttien määrää ja DHS:n tulli- ja rajavartiolaitoksen (U.S. Customs and Border Protection of the DHS) virkamiesten ja maatalousasiantuntijoiden määrää; ja (2) tarjoamaan näille agenteille, virkamiehille ja maatalousasiantuntijoille uutta teknologiakoulutusta, joka on hyväksyttävällä pätevyydellä Yhdysvaltain rajojen suojelemiseksi. Tulli- ja rajavartiolaitoksen komissaaria tarkistamaan ja päivittämään ja toimittamaan kongressille maahantulosatamien infrastruktuurin arviointitutkimuksen ja valtakunnallisen strategian maahantulosatamien infrastruktuuritarpeiden priorisoimiseksi ja niihin puuttumiseksi.Ohjaa ministeriä laatimaan vuosittain ja toimittamaan kongressille kansallisen maarajojen turvallisuussuunnitelman, joka sisältää haavoittuvuusarvioinnin kustakin Yhdysvaltojen pohjois- ja etelärajoilla sijaitsevasta maahantulosatamasta. Valtuuttaa ministerin perustamaan yhden tai useamman satamien turvallisuuskoordinaattorin kyseisiin maahantulosatamiin: (1) laatimaan suunnitelman tulli- ja kauppakumppanuusohjelman tai muiden vapaaehtoisten hallituksen ja yksityisen sektorin ohjelmien laajentamisesta kansainvälisen toimitusketjun yleisen turvallisuuden parantamiseksi, mukaan lukien turvallisuus Yhdysvaltojen pohjois- ja etelärajoilla; ja (2) perustamaan demonstraatio-ohjelman, jonka tarkoituksena on kehittää yhteistyössä toimiva kaupan turvallisuusjärjestelmä toimitusketjun turvallisuuden parantamiseksi etelärajalla.Ohjaa ministeriä toteuttamaan teknologian demonstraatio-ohjelman, jonka tarkoituksena on testata ja arvioida uusia maahantulosatamatekniikoita, jotka tehostavat maahantulosatamatarkastuksia ja joukkotuhoaseiden havaitsemista, sekä kouluttaa henkilöstöä niiden käyttöön.</w:t>
      </w:r>
    </w:p>
    <w:p>
      <w:r>
        <w:rPr>
          <w:b/>
        </w:rPr>
        <w:t xml:space="preserve">Tulos</w:t>
      </w:r>
    </w:p>
    <w:p>
      <w:r>
        <w:t xml:space="preserve">Määrärahojen myöntäminen raja- ja liikenneturvallisuushenkilöstöä ja -teknologiaa varten ja muihin tarkoituksiin.</w:t>
      </w:r>
    </w:p>
    <w:p>
      <w:r>
        <w:rPr>
          <w:b/>
        </w:rPr>
        <w:t xml:space="preserve">Esimerkki 6.1734</w:t>
      </w:r>
    </w:p>
    <w:p>
      <w:r>
        <w:t xml:space="preserve">Facilitating Access to Speedy Transmissions for Networks, E-commerce and Telecommunications (Facilitating Access to Speedy Transmissions for Networks, E-commerce and Telecommunications, FASTNET) Act - Muuttaa vuoden 1934 viestintälakia siten, että "kahden prosentin operaattoriksi" määritellään vakiintunut paikallispalvelun operaattori, jonka liittymät yhdessä muiden operaattoreiden liittymien kanssa, joita kyseinen operaattori valvoo, ovat alle kaksi prosenttia koko maan alueella asennetuista tilaajaliittymistä.Ohjaa liittovaltion viestintäkomissiota (FCC) arvioimaan erikseen, mikä taakka ehdotetuista sääntely-, vaatimustenmukaisuus- tai raportointivaatimuksista aiheutuu kyseisille operaattoreille, kun se antaa kyseisiin operaattoreihin sovellettavia sääntöjä. Kieltää FCC:tä vaatimasta tällaisia operaattoreita: 1) toimittamaan kustannusten jakamista koskevia käsikirjoja tai Automated Reporting and Management Information Systems -raportteja; tai 2) perustamaan tai ylläpitämään erillistä tytäryhtiötä, joka tarjoaa yhteisiä tai muita kuin yhteisiä operaattoripalveluja.Rajoittaa operaattoreiden osallistumista tariffipooleihin ja hintakattosääntelyyn.Vaatii FCC:tä sallimaan tällaisten operaattoreiden ottavan käyttöön uusia osavaltioiden välisiä televiestintäpalveluita jättämällä tariffin yhden päivän ilmoitusaikaa noudattaen.Sallii tällaisten operaattoreiden laskea keskiarvonsa osavaltioiden välisistä kytkentä- tai erityisliityntämaksuista, jättää tariffit yhden päivän varoitusajalla ja jättää sopimusperusteisia tariffeja kytkentä- tai erityisliityntäpalveluista, kun ne todistavat, että teleoperaattori, joka ei ole sidoksissa tällaiseen operaattoriin, harjoittaa tiloihin perustuvaa toimintaa kyseisen operaattorin palvelualueella. Rajoittaa FCC:n valtuuksia tutkia operaattoreiden sulautumia. Asetetaan määräajat FCC:n toimille, jotka koskevat sääntöjen, toimintalinjojen tai vaatimusten uudelleentarkastelua tai niistä luopumista koskevia hakemuksia.</w:t>
      </w:r>
    </w:p>
    <w:p>
      <w:r>
        <w:rPr>
          <w:b/>
        </w:rPr>
        <w:t xml:space="preserve">Tulos</w:t>
      </w:r>
    </w:p>
    <w:p>
      <w:r>
        <w:t xml:space="preserve">Lakiehdotus vuoden 1934 viestintälain muuttamiseksi edistämään kehittyneiden palvelujen käyttöönottoa ja kilpailun kehittymistä kuluttajien hyväksi maan kaikilla alueilla keventämällä maan kahden prosentin paikallispalvelun teleoperaattoreiden tarpeetonta taakkaa ja muihin tarkoituksiin.</w:t>
      </w:r>
    </w:p>
    <w:p>
      <w:r>
        <w:rPr>
          <w:b/>
        </w:rPr>
        <w:t xml:space="preserve">Esimerkki 6.1735</w:t>
      </w:r>
    </w:p>
    <w:p>
      <w:r>
        <w:t xml:space="preserve">Arrest Methamphetamine Act of 2005 - Muuttaa vuoden 1968 Omnibus Crime Control and Safe Streets Act -lakia valtuuttamalla oikeusministeriön (Attorney General) oikeusapuviraston (Bureau of Justice Assistance, BJA) kautta myöntämään avustuksia valtioille metamfetamiinin valmistuksen, myynnin ja käytön torjumiseksi yleisen turvallisuuden parantamiseksi, mukaan lukien toimet, joilla pyritään: (1) metamfetamiiniin liittyviä lakeja rikkovien henkilöiden pidättämiseen; (2) metamfetamiinin laittomien laboratorioiden takavarikointiin ja ympäristön puhdistamiseen; (3) yhteisöpohjaiseen koulutukseen, valistukseen ja ennaltaehkäisyyn; (4) lasten tukemiseen ja perhepalveluihin metamfetamiinin käyttäjien ja heidän perheidensä auttamiseksi; ja (5) laitteiden, teknologian tai tukijärjestelmien hankkimiseen tai resurssien maksamiseen, jos menot johtavat metamfetamiinin käytön, myynnin ja valmistuksen vähentämiseen. Valtuuttaa oikeusministeriön BJA:n kautta myöntämään avustuksia osavaltioille, intiaanien heimohallituksille ja monialaisille tai alueellisille yhteenliittymille kattavan yhteistyöstrategian kehittämiseksi metamfetamiinin käytön, myynnin ja valmistuksen torjumiseksi. Myönnetään rahoitusta lainvalvontaan.Valtuuttaa oikeusministeriön: (1) kerää järjestelmällisesti tietoja tämän lain nojalla tuettujen ohjelmien tehokkuudesta; (2) perustaa tehokkaita ohjelmia koskevan kansallisen tiedonvälityskeskuksen, jota levitetään osavaltioiden ja paikallisille virastoille; (3) perustaa oikeusministeriöön ohjelman, jonka tarkoituksena on helpottaa parhaiden käytäntöjen jakamista osavaltioiden kesken; ja (4) antaa teknistä apua osavaltioiden ja paikallisille virastoille.kehottaa painokkaasti presidenttiä pyrkimään siihen, että Kanadan hallitus sitoutuisi toteuttamaan tehokkaita toimenpiteitä, joilla voidaan pysäyttää pseudoefedriinin saatavuuden varmistaminen Kanadassa ja sen laiton tuonti Yhdysvaltoihin.</w:t>
      </w:r>
    </w:p>
    <w:p>
      <w:r>
        <w:rPr>
          <w:b/>
        </w:rPr>
        <w:t xml:space="preserve">Tulos</w:t>
      </w:r>
    </w:p>
    <w:p>
      <w:r>
        <w:t xml:space="preserve">Lakiehdotus metamfetamiinin väärinkäytön pysäyttämiseksi Yhdysvalloissa.</w:t>
      </w:r>
    </w:p>
    <w:p>
      <w:r>
        <w:rPr>
          <w:b/>
        </w:rPr>
        <w:t xml:space="preserve">Esimerkki 6.1736</w:t>
      </w:r>
    </w:p>
    <w:p>
      <w:r>
        <w:t xml:space="preserve">Go Pack Go Act of 2018 Tällä lakiehdotuksella muutetaan vuoden 1934 viestintälakia siten, että kaapelioperaattorin tai satelliittioperaattorin on tarjottava tietyille tilaajille tietyissä Wisconsinin piirikunnissa, jotka haluavat vastaanottaa televisioverkkoa: (1) minkä tahansa paikallisen verkkoaseman signaalin edelleenlähetys, joka operaattorin tai operaattorin on lähetettävä edelleen tilaajalle; (2) osavaltion sisäisen, viereisten markkinoiden verkkoaseman edelleenlähetys; tai (3) molemmat edelleenlähetykset. Satelliittioperaattorin on tarjottava edelleenlähetys vain siinä määrin kuin se on teknisesti mahdollista. Lakiehdotuksessa määritellään &amp;quot;osavaltiossa, naapurimarkkinoilla sijaitsevan verkkoaseman edelleenlähetys&amp;quot; satelliittioperaattorin suorittamaksi sellaisen verkkoaseman ensisijaisen lähetyksen toisiolähetykseksi, jonka toimilupayhteisö sijaitsee tilaajan osavaltiossa ja paikallisilla markkinoilla, jotka rajoittuvat tilaajan paikallisiin markkinoihin. Tätä lakiehdotusta sovelletaan tällaiseen osavaltiossa sijaitsevan, naapurimarkkinoilla sijaitsevan verkkoaseman edelleen lähettämiseen tilaajalle tiettyihin Wisconsinin maakuntiin (eli Ashland, Barron, Bayfield, Burnett, Douglas, Dunn, Florence, Iron, Pierce, Polk, Sawyer, St. Croix tai Washburn), jotka eivät ole samaan verkkoon kuuluvan ja tilaajan osavaltiossa sijaitsevan toimilupayhteisön televisiolähetysaseman paikallisilla markkinoilla. Lakiehdotuksessa vapautetaan osavaltion sisäiset, naapurimarkkinoilla sijaitsevien verkkoasemien edelleenlähetykset näissä piirikunnissa 1) edelleenlähetyslupaa koskevista vaatimuksista, jotka kieltävät kaapelioperaattoreita lähettämästä lähetysasemia edelleen ilman lähettävän aseman lupaa, ja 2) liittovaltion tekijänoikeuslainsäädännön mukaisista lakisääteisistä luparajoituksista, jotka koskevat satelliittilähetysten edelleenlähetyksiä kotitalouksille, joita ei ole palveltu, ja kaukana sijaitsevien signaalien toissijaisia lähetyksiä.</w:t>
      </w:r>
    </w:p>
    <w:p>
      <w:r>
        <w:rPr>
          <w:b/>
        </w:rPr>
        <w:t xml:space="preserve">Tulos</w:t>
      </w:r>
    </w:p>
    <w:p>
      <w:r>
        <w:t xml:space="preserve">Vuoden 2018 Go Pack Go -laki</w:t>
      </w:r>
    </w:p>
    <w:p>
      <w:r>
        <w:rPr>
          <w:b/>
        </w:rPr>
        <w:t xml:space="preserve">Esimerkki 6.1737</w:t>
      </w:r>
    </w:p>
    <w:p>
      <w:r>
        <w:t xml:space="preserve">Muuttaa Internal Revenue Code -lakia siten, että: (1) korotetut poistot vuonna 2010 tai 2011 käyttöönotetusta hyväksytystä ei-kaupallisesta ilma-aluskiinteistöstä ja (2) kolmen vuoden palautusjakson ennen vuotta 2015 käyttöönotetusta tällaisesta kiinteistöstä tehtäville poistoille. Määritellään "hyväksytty ei-kaupallinen ilma-alusomaisuus" ilma-alukseksi, jota ei käytetä henkilöiden tai omaisuuden kuljettamiseen ja jota käytetään ensimmäisen kerran vuoden 2009 jälkeen. Sallii tällaisten lisääntyneiden poistojen kuittaamisen vaihtoehtoisesta vähimmäisverosta.</w:t>
      </w:r>
    </w:p>
    <w:p>
      <w:r>
        <w:rPr>
          <w:b/>
        </w:rPr>
        <w:t xml:space="preserve">Tulos</w:t>
      </w:r>
    </w:p>
    <w:p>
      <w:r>
        <w:t xml:space="preserve">Vuoden 1986 Internal Revenue Code of 1986 -lain muuttaminen siten, että ei-kaupalliselle ilma-alusomaisuudelle myönnetään erityiset poistoetuudet ja palautusjakso.</w:t>
      </w:r>
    </w:p>
    <w:p>
      <w:r>
        <w:rPr>
          <w:b/>
        </w:rPr>
        <w:t xml:space="preserve">Esimerkki 6.1738</w:t>
      </w:r>
    </w:p>
    <w:p>
      <w:r>
        <w:t xml:space="preserve">Positive Behavior for Effective Schools Act - Muuttaa vuoden 1965 Elementary and Secondary Education Act -lakia (ESEA), jotta osavaltiot voivat myöntää ESEA:n I osaston nojalla koulujen parantamiseen tarkoitettuja varoja koordinoituihin, varhaisen puuttumisen palveluihin kaikille oppilaille. Sisältää tällaisiin palveluihin myös koulunlaajuisen positiivisen käyttäytymisen tuen, joka määritellään järjestelmälliseksi lähestymistavaksi, jolla varhaisen puuttumisen palveluihin sisällytetään hyväksi havaittuja käytäntöjä, jotta saavutetaan tärkeitä sosiaalisia tuloksia ja lisätään oppilaiden oppimista samalla kun ehkäistään ongelmakäyttäytymistä: (1) osavaltioiden paikallisille opetusvirastoille ja kouluille tarjoama tekninen apu ja paikallisviranomaisten kouluille tarjoama tekninen apu; (2) koko koulun kattavat ohjelmat, joiden avulla paikallisviranomaiset voivat yhdistää opetusmäärärahoja sellaisten koulujen koko opetusohjelman parantamiseen, joissa on paljon pienituloisia perheitä; (3) ammatillisen kehityksen rahoitus; (4) rahoitus Turvalliset ja huumausaineeton koulu ja turvallinen yhteisö -ohjelmasta ja (5) peruskoulun ja toisen asteen koulujen neuvontaohjelmat.Muuttaa opetusministeriön organisaatiolakia siten, että opetusministeriön yhteyteen perustetaan erityisopetuksen tukipalvelujen toimisto, jonka tehtävänä on valvoa ja toteuttaa koulunkäynninohjaajien, sosiaalityöntekijöiden, psykologien ja muiden pätevien ammattihenkilöiden kouluissa tarjoamia erityisopetuksen tukipalveluja ja varmistaa niiden riittävä arviointi.</w:t>
      </w:r>
    </w:p>
    <w:p>
      <w:r>
        <w:rPr>
          <w:b/>
        </w:rPr>
        <w:t xml:space="preserve">Tulos</w:t>
      </w:r>
    </w:p>
    <w:p>
      <w:r>
        <w:t xml:space="preserve">Lakiehdotus, jolla muutetaan vuoden 1965 Elementary and Secondary Education Act -lakia siten, että osavaltioiden opetusvirastot, paikalliset opetusvirastot ja koulut voivat lisätä varhaisen puuttumisen palveluiden, erityisesti koko koulun laajuisten positiivisten käyttäytymistukien, täytäntöönpanoa.</w:t>
      </w:r>
    </w:p>
    <w:p>
      <w:r>
        <w:rPr>
          <w:b/>
        </w:rPr>
        <w:t xml:space="preserve">Esimerkki 6.1739</w:t>
      </w:r>
    </w:p>
    <w:p>
      <w:r>
        <w:t xml:space="preserve">Timber-Dependent Counties Stabilization Act of 1999 - Tarkistaa nykyistä prosenttiosuutta, jolla osavaltiot jakavat Forest Servicen ja Bureau of Land Managementin puunmyyntitulot tiettyyn päivämäärään asti, ja sallii osavaltioiden valita jommankumman prosenttiosuuden kyseisen päivämäärän jälkeen.</w:t>
      </w:r>
    </w:p>
    <w:p>
      <w:r>
        <w:rPr>
          <w:b/>
        </w:rPr>
        <w:t xml:space="preserve">Tulos</w:t>
      </w:r>
    </w:p>
    <w:p>
      <w:r>
        <w:t xml:space="preserve">Vuoden 1999 laki puutavarasta riippuvaisten maakuntien vakauttamisesta (Timber-Dependent Counties Stabilization Act of 1999)</w:t>
      </w:r>
    </w:p>
    <w:p>
      <w:r>
        <w:rPr>
          <w:b/>
        </w:rPr>
        <w:t xml:space="preserve">Esimerkki 6.1740</w:t>
      </w:r>
    </w:p>
    <w:p>
      <w:r>
        <w:t xml:space="preserve">National High Performance Passenger Rail Transportation-Oriented Development Act of 2013 - Ohjaa liikenneministeriä (DOT) perustamaan aloitteen intercity- ja kaupunkiliikenteen matkustajarautatieliikenteen ja liikenteeseen suuntautuneen kehityksen edistämiseksi luomalla rautatiehankkeita, jotka ovat oikeutettuja liittovaltion kannustimiin yhteisöille, jotta voidaan kannustaa erityisiin tulolähteisiin kaupunkien ja alueellisten rautatiekäytävien kehittämiseen. Ministeri valtuutetaan nimeämään enintään neljä pätevää pilottihanketta. Muuttaa vuoden 1976 rautatieliikenteen elvyttämistä ja sääntelyn uudistamista koskevaa lakia siten, että ministeriö ohjataan antamaan suoria lainoja ja lainatakuita hyväksyttyjä rautatiehankkeita varten. Valtuuttaa ministeriön myöntämään vakuudellisia lainoja, lainatakuita tai luottolimiittejä tällaisia hankkeita varten. Ohjaa ministeriä antamaan teknistä apua seuraaville tahoille: (2) Koillisväylän ulkopuolella oleville osavaltioille, paikkakunnille ja alueille alueellisten viranomaisten perustamiseksi ja alueen nykyisten ja potentiaalisten asemien tunnistamiseksi, jotta voidaan maksimoida kehitys ja kaupallisten tulojen tuottaminen, jotta voidaan tukea taloudellisesti korkean suorituskyvyn omaavan intercity- tai kaupunkiliikenteen rautateiden matkustajaliikennekäytävän kehittämistä; ja 3) Koillisväylän varrella sijaitsevat osavaltiot ja paikalliset tai alueelliset yksiköt perustavat Koillisväylän liikenneorientoitunutta kehitystä käsittelevän työryhmän ja yksilöivät Koillisväylän nykyiset ja mahdolliset asemat, jotta voidaan maksimoida kehitys ja kaupallisten tulojen tuottaminen, jotta voidaan tukea taloudellisesti todellisen suurnopeusjunakäytävän luomista Koillisväylään.</w:t>
      </w:r>
    </w:p>
    <w:p>
      <w:r>
        <w:rPr>
          <w:b/>
        </w:rPr>
        <w:t xml:space="preserve">Tulos</w:t>
      </w:r>
    </w:p>
    <w:p>
      <w:r>
        <w:t xml:space="preserve">National High Performance Passenger Rail Transportation-Oriented Development Act of 2013 (vuoden 2013 laki liikenteen suuntautuneesta kehittämisestä)</w:t>
      </w:r>
    </w:p>
    <w:p>
      <w:r>
        <w:rPr>
          <w:b/>
        </w:rPr>
        <w:t xml:space="preserve">Esimerkki 6.1741</w:t>
      </w:r>
    </w:p>
    <w:p>
      <w:r>
        <w:t xml:space="preserve">Southern Utah Open OHV Areas Act Tällä lakiehdotuksella ohjataan sisäasiainministeriötä luovuttamaan Utahin osavaltiolle Utahin osavaltiossa Washingtonin piirikunnassa sijaitseva tietty maa-alue, jonka omistaa ja jota hallinnoi Bureau of Land Management (BLM) Utahin osavaltiossa sijaitsevaa Washingtonin piirikuntaa vastineeksi tietyistä osavaltion maista.   Kun ei-liittovaltion maa-alueet siirretään Interiorille, kyseisiä maa-alueita saa käyttää ainoastaan: 1) avoimena ratsastuskenttänä maastoajoneuvojen käyttöä varten tai 2) muuhun julkiseen tarkoitukseen, joka on yhdenmukainen virkistys- ja julkisia tarkoituksia koskevan lain (Recreation and Public Purposes Act) nojalla sallittujen käyttötarkoitusten kanssa. Sisäasiainministeriö luovuttaa vastikkeetta Washingtonin piirikunnalle tietyt BLM:n hallinnoimat avoimet OHV-alueet.  Sisäasiainministeriön on luovutettava piirikunnalle vastikkeetta kaikki Yhdysvaltojen oikeudet, omistusoikeudet ja edut (avoimet OHV-alueet), jotka koskevat BLM:n hallinnoimaa maata, joka on nimetty Hurricane Sand Dunesiksi (NRA).  Tällaista luovutettua maata saa käyttää ainoastaan seuraaviin tarkoituksiin: (1) avoimena ratsastuskäytössä olevana alueena maastoajoneuvojen käyttöä varten tai 2) muuhun julkiseen tarkoitukseen, joka on yhdenmukainen virkistys- ja julkisia tarkoituksia koskevan lain (Recreation and Public Purposes Act) nojalla sallittujen käyttötarkoitusten kanssa.</w:t>
      </w:r>
    </w:p>
    <w:p>
      <w:r>
        <w:rPr>
          <w:b/>
        </w:rPr>
        <w:t xml:space="preserve">Tulos</w:t>
      </w:r>
    </w:p>
    <w:p>
      <w:r>
        <w:t xml:space="preserve">Etelä-Utahin avoimia OHV-alueita koskeva laki</w:t>
      </w:r>
    </w:p>
    <w:p>
      <w:r>
        <w:rPr>
          <w:b/>
        </w:rPr>
        <w:t xml:space="preserve">Esimerkki 6.1742</w:t>
      </w:r>
    </w:p>
    <w:p>
      <w:r>
        <w:t xml:space="preserve">Veteraanikoirakoulutusta koskeva terapialaki - Ohjaa veteraaniasiainministeriön toteuttamaan pilottiohjelman, jossa arvioidaan, miten tehokkaasti vammaisten veteraanien mielenterveys- ja traumaperäisen stressihäiriön oireita voidaan käsitellä palveluskoirakoulutuksen ja -käsittelyn terapeuttisen välineen avulla. Edellytetään, että tällainen ohjelma toteutetaan veteraaniasioiden ministeriön (Department of Veterans Affairs, VA) lääketieteellisissä keskuksissa, jotka voivat tarjota koulutusalueita tällaisiin tarkoituksiin.</w:t>
      </w:r>
    </w:p>
    <w:p>
      <w:r>
        <w:rPr>
          <w:b/>
        </w:rPr>
        <w:t xml:space="preserve">Tulos</w:t>
      </w:r>
    </w:p>
    <w:p>
      <w:r>
        <w:t xml:space="preserve">Ohjata veteraaniasioiden ministeriötä toteuttamaan koirahoitoa koskeva pilottiohjelma.</w:t>
      </w:r>
    </w:p>
    <w:p>
      <w:r>
        <w:rPr>
          <w:b/>
        </w:rPr>
        <w:t xml:space="preserve">Esimerkki 6.1743</w:t>
      </w:r>
    </w:p>
    <w:p>
      <w:r>
        <w:t xml:space="preserve">Ohjaa armeijaministeriä (tiettyihin kustannuksiin, jotka rahoitetaan valtiovarainministeriön varoista ja jotka yksityisten käyttäjien maksamat sisävesiväylien rahaston varat kattavat): (1) rakentaa kiinnityspaikat sulkuihin 12, 14, 18, 20, 22 ja 24 sekä LaGrange Lockiin, hankkia viiden vuoden aikana vaihtoveneet sulkuihin 20-25 hankkeen toimintaa varten sekä kehittää ja testata ajanvarausjärjestelmää; (2) rakentaa uusia 1 200-jalkaisia sulkuja Mississippi-joen yläjuoksulla sijaitseviin sulkuihin 20, 21, 22, 24 ja 25 sekä Illinoisin vesiväylällä sijaitseviin LaGrange-lukkoon ja Peoria-lukkoon; ja (3) toteuttaa uusien sulkujen ja pienimuotoisten ja muiden kuin rakenteellisten toimenpiteiden lieventämistoimet, jotka on hyväksytty tämän lain nojalla.Ohjaa ministeriä muuttamaan Upper Mississippi River and Illinois Waterway System -järjestelmän toimintaa, jotta voidaan käsitellä järjestelmän toiminnan kumulatiivisia ympäristövaikutuksia ja parantaa Upper Mississippi Riverin ja Illinois Riverin ekologista eheyttä.Ohjaa ministeriä toteuttamaan ekosysteemin ennallistamishankkeita, joilla Ylä-Mississippi- ja Illinoisjoen ekosysteemi saavutetaan ja ylläpidetään niiden yleisten puitteiden mukaisesti, jotka on esitetty 29. huhtikuuta 2004 päivätyssä UMR-IWW-järjestelmän navigoinnin toteuttamiskelpoisuutta koskevassa integroidussa toteutettavuusselvityksessä ja ohjelmallisessa ympäristövaikutusten arvioinnissa (Integrated Feasibility Report and Programmatic Environmental Impact Statement for the UMR-IWW System Navigation Feasibility System) esitetyssä ensisijaisessa integroidussa suunnitelmassa. Luetellaan hankkeet, jotka voivat sisältyä, kuten saarten rakentaminen, tulva-alueiden ennallistaminen ja maanhankinta: (1) toimittaa täytäntöönpanoraportteja tietyille kongressin valiokunnille ja 2) nimittää ja kutsua koolle neuvoa-antava paneeli.</w:t>
      </w:r>
    </w:p>
    <w:p>
      <w:r>
        <w:rPr>
          <w:b/>
        </w:rPr>
        <w:t xml:space="preserve">Tulos</w:t>
      </w:r>
    </w:p>
    <w:p>
      <w:r>
        <w:t xml:space="preserve">Parannetaan navigointikapasiteetin parantamista ja Mississippi-joen yläjuoksun ja Illinoisin vesiväyläjärjestelmän ekosysteemin ennallistamissuunnitelmaa.</w:t>
      </w:r>
    </w:p>
    <w:p>
      <w:r>
        <w:rPr>
          <w:b/>
        </w:rPr>
        <w:t xml:space="preserve">Esimerkki 6.1744</w:t>
      </w:r>
    </w:p>
    <w:p>
      <w:r>
        <w:t xml:space="preserve">Sound Science in Risk Assessment Act - Ohjaa ympäristönsuojeluviraston (EPA) hallintovirkamiestä kehittämään sääntöjä ja tarkistusmenettelyjä, joilla varmistetaan, että:  (1) riskinarvioinnit ovat johdonmukaisia, teknisesti korkealaatuisia, tieteellisesti objektiivisia ja puolueettomia; ja (2) tosiseikkoihin, tieteelliseen tietämykseen, analyysitekniikoiden pätevyyteen tai numeerisiin riskinarvioihin liittyvät merkittävät epävarmuustekijät ilmoitetaan selkeästi ja yleisölle helposti ymmärrettävällä tavalla. Edellytetään, että hallintovirkamies antaa sääntöehdotuksia, jotka:  (1) vahvistetaan yhtenäiset yleiset menettelyt, jotka koskevat EPA:n suorittamia riskinarviointeja, ja sisällytetään ennen tällaisten sääntöjen antamista voimassa olleet asiaankuuluvat suuntaviivat; ja 2) säännellään erityyppisten riskinarviointimenetelmien, -tekniikoiden tai -menetelmien käyttöä. Ohjaa hallintovirkamiestä antamaan menettelyjä ennen tämän lain voimaantuloa tai ennen lopullisten riskinarviointisääntöjen antamista valmistuneen riskinarvioinnin tarkistamiseksi ja tarkistamiseksi.  Sallii tietyin edellytyksin hallintovirkamiehelle osoitetut vetoomukset tarkistusten suorittamiseksi. Edellyttää, että hallintovirkamies antaa lopulliset säännöt riskinarvioinnin lähestymistavoista, tekniikoista tai menetelmistä sen jälkeen, kun hän on ottanut huomioon yleisön esittämät huomautukset.</w:t>
      </w:r>
    </w:p>
    <w:p>
      <w:r>
        <w:rPr>
          <w:b/>
        </w:rPr>
        <w:t xml:space="preserve">Tulos</w:t>
      </w:r>
    </w:p>
    <w:p>
      <w:r>
        <w:t xml:space="preserve">Laki riskinarvioinnin luotettavasta tieteestä</w:t>
      </w:r>
    </w:p>
    <w:p>
      <w:r>
        <w:rPr>
          <w:b/>
        </w:rPr>
        <w:t xml:space="preserve">Esimerkki 6.1745</w:t>
      </w:r>
    </w:p>
    <w:p>
      <w:r>
        <w:t xml:space="preserve">IP-yhteensopivaa puheviestintää ja yleistä turvallisuutta koskeva vuoden 2005 laki - Ohjaa liittovaltion viestintäkomission (FCC) antamaan määräyksiä, joilla vahvistetaan IP-yhteensopivien puhepalvelujen (Internet-protokollaa hyödyntävä reaaliaikainen kaksisuuntainen tai monisuuntainen puheviestintä) tarjoajille asetettavat vaatimukset tai velvoitteet sen varmistamiseksi, että IP-yhteensopivien puhepalvelujen asiakkaat voivat käyttää 911-palveluja (hätäpalvelut) ja E-911-palveluja (palvelut, jotka automaattisesti välittävät hätäpuhelun asianmukaiseen yleisen turvallisuuden vastauspisteeseen). Edellytetään: 1) IP-palveluntarjoajien syrjimätöntä pääsyä hätänumero- ja E-911-palveluihin; 2) IP-palveluntarjoajien velvollisuutta antaa asiakkaille selkeä ja näkyvä ilmoitus siitä, että hätänumero- ja E-911-palveluja ei ole saatavilla; ja 3) IP-palveluntarjoajien ja käyttäjien koskemattomuutta hätänumero- ja E-911-palvelujen tarjonnassa ja käytössä samassa laajuudessa kuin paikallispalveluntarjoajien ja muiden henkilöiden.Muutetaan National Telecommunications and Information Administration Organization Act -lakia siten, että E-911 Implementation Coordination Office velvoitetaan kehittämään ja raportoimaan kongressille kansallisesta suunnitelmasta, joka koskee siirtymistä kansalliseen IP-yhteensopivaan hätäverkkoon, joka kykenee vastaanottamaan ja vastaamaan kaikkiin kansalaisten aktivoimiin hätäilmoituksiin.</w:t>
      </w:r>
    </w:p>
    <w:p>
      <w:r>
        <w:rPr>
          <w:b/>
        </w:rPr>
        <w:t xml:space="preserve">Tulos</w:t>
      </w:r>
    </w:p>
    <w:p>
      <w:r>
        <w:t xml:space="preserve">Edistää ja parantaa yleistä turvallisuutta ja kannustaa IP-pohjaisten puhepalvelujen nopeaa käyttöönottoa.</w:t>
      </w:r>
    </w:p>
    <w:p>
      <w:r>
        <w:rPr>
          <w:b/>
        </w:rPr>
        <w:t xml:space="preserve">Esimerkki 6.1746</w:t>
      </w:r>
    </w:p>
    <w:p>
      <w:r>
        <w:t xml:space="preserve">Economic Growth and Jobs Act of 1994 - antaa presidentille valtuudet julistaa väliaikaisia veronalennuksia talouskasvun ja kansallisen työttömyysasteen perusteella. Laissa säädetään väliaikaisesta lisäverosta, kun talouskasvua koskevat vaatimukset täyttyvät myöhemmin.</w:t>
      </w:r>
    </w:p>
    <w:p>
      <w:r>
        <w:rPr>
          <w:b/>
        </w:rPr>
        <w:t xml:space="preserve">Tulos</w:t>
      </w:r>
    </w:p>
    <w:p>
      <w:r>
        <w:t xml:space="preserve">Vuoden 1994 laki talouskasvusta ja työpaikoista</w:t>
      </w:r>
    </w:p>
    <w:p>
      <w:r>
        <w:rPr>
          <w:b/>
        </w:rPr>
        <w:t xml:space="preserve">Esimerkki 6.1747</w:t>
      </w:r>
    </w:p>
    <w:p>
      <w:r>
        <w:t xml:space="preserve">Muutetaan vuoden 1985 elintarviketurvalakia siten, että ympäristön laadun kannustinohjelmaan perustetaan ohjelma, jonka tarkoituksena on tarjota tukikelpoisille tuottajille kustannusosuuksia ja kannustimia luonnonmukaiseen tuotantoon siirtyvien tuotantojärjestelmien säilyttämiskäytäntöjen edistämiseksi.</w:t>
      </w:r>
    </w:p>
    <w:p>
      <w:r>
        <w:rPr>
          <w:b/>
        </w:rPr>
        <w:t xml:space="preserve">Tulos</w:t>
      </w:r>
    </w:p>
    <w:p>
      <w:r>
        <w:t xml:space="preserve">Lakiehdotus vuoden 1985 elintarviketurvalain muuttamiseksi siten, että ympäristönlaatukannustinohjelmaan sisällytetään luonnonmukaista tuotantoa koskeva säännös.</w:t>
      </w:r>
    </w:p>
    <w:p>
      <w:r>
        <w:rPr>
          <w:b/>
        </w:rPr>
        <w:t xml:space="preserve">Esimerkki 6.1748</w:t>
      </w:r>
    </w:p>
    <w:p>
      <w:r>
        <w:t xml:space="preserve">Air Traffic Controllers Hiring Act of 2015 Ohjaa Federal Aviation Administrationia (FAA) nimittäessään henkilöitä lennonjohtajan tehtäviin antamaan etusijan:  henkilö, joka on suorittanut lennonjohtajakoulutuksen ja valmistunut Collegiate Training Initiative -ohjelmaan (jäljempänä 'ohjelma') osallistuvasta oppilaitoksesta ja joka on saanut oppilaitokselta joko asianmukaisen suosituksen tai vahvistuksen, jossa todistetaan, että henkilö olisi täyttänyt 31. joulukuuta 2013 voimassa olleet asianmukaisen suosituksen vaatimukset; kelpoisuusehdot täyttävä henkilö, joka on oikeutettu veteraanien palvelukseen ottamiseen; kelpoisuusehdot täyttävä henkilö, joka on kelpoisuusehdot täyttävä veteraani ja jolla on sotilaskokemuksensa aikana hankittua ilmailukokemusta; kelpoisuusehdot täyttävä veteraani; ja kelpoisuusehdot täyttävä henkilö, jolla on käytännön lennonjohtokokemusta, joka on hankittu puolustusministeriön siviililaitoksilla, FAA:n lennonjohtolaitoksilla tai FAA:n sopimustorneissa.  Sallii FAA:n harkita muita hakijoita vasta sen jälkeen, kun se on ottanut huomioon nämä ensisijaiset hakijat. Säädetään, että ensisijaiseen hakijaan ei sovelleta mitään FAA:n palkkauskäytäntöihin sisältyvää biografista arviointia, jota sovelletaan lennonjohtajan virkaa hakeviin hakijoihin. Ohjaa FAA:ta tarkistamaan työhönottokäytäntöjään siten, että se ei enää käytä mitään sellaista biografista arviointia, joka aiheettomasti sulkee pois hakijoita. Säädetään sellaisten henkilöiden uudelleentarkastelusta, jotka hakivat 10. helmikuuta 2014 julkaistun FG-01-virkaa koskevan ilmoituksen perusteella ja jotka hylättiin tällaisen arvioinnin perusteella. Edellytetään (nykyisin sallitaan), että FAA ylläpitää ohjelmaa tekemällä uusia sopimuksia ja jatkamalla olemassa olevia sopimuksia korkeakoulujen kanssa, joiden mukaisesti korkeakoulut valmistavat opiskelijoita lennonjohtajan tehtäviin. Ohjaa FAA:ta ottamaan huomioon lennonjohtajien koulutusaloitteet, jotka on kehitetty paikallisesti ohjelmaan osallistuvissa korkeakouluissa, jotta niitä voitaisiin käyttää parhaiden käytäntöjen laatimisessa koko maassa.</w:t>
      </w:r>
    </w:p>
    <w:p>
      <w:r>
        <w:rPr>
          <w:b/>
        </w:rPr>
        <w:t xml:space="preserve">Tulos</w:t>
      </w:r>
    </w:p>
    <w:p>
      <w:r>
        <w:t xml:space="preserve">Lennonjohtajien palkkaamista koskeva vuoden 2015 laki (Air Traffic Controllers Hiring Act of 2015)</w:t>
      </w:r>
    </w:p>
    <w:p>
      <w:r>
        <w:rPr>
          <w:b/>
        </w:rPr>
        <w:t xml:space="preserve">Esimerkki 6.1749</w:t>
      </w:r>
    </w:p>
    <w:p>
      <w:r>
        <w:t xml:space="preserve">Varmistetaan Richard M. Barlow'n (Bozeman, Montana) avustaminen.</w:t>
      </w:r>
    </w:p>
    <w:p>
      <w:r>
        <w:rPr>
          <w:b/>
        </w:rPr>
        <w:t xml:space="preserve">Tulos</w:t>
      </w:r>
    </w:p>
    <w:p>
      <w:r>
        <w:t xml:space="preserve">Richard M. Barlow'n (Bozeman, Montana) avuksi.</w:t>
      </w:r>
    </w:p>
    <w:p>
      <w:r>
        <w:rPr>
          <w:b/>
        </w:rPr>
        <w:t xml:space="preserve">Esimerkki 6.1750</w:t>
      </w:r>
    </w:p>
    <w:p>
      <w:r>
        <w:t xml:space="preserve">Devil's Staircase Wilderness Act of 2011 - nimeää tietyt liittovaltion maat Oregonissa, joita Forest Service ja Bureau of Land Management (BLM) hallinnoivat, Devil's Staircase Wilderness -erämaaksi ja erämaaksi sekä osaksi National Wilderness Preservation System -järjestelmää.Määritellään tämän lain vaikutus: 1) Oregonin lainkäyttövaltaan ja vastuualueisiin kalojen ja villieläinten osalta, 2) erämaan ympärillä oleviin suojavyöhykkeisiin ja puskurivyöhykkeisiin, 3) erämaan rajojen ulkopuolisiin toimintoihin ja käyttötarkoituksiin ja 4) intiaaniheimojen sopimusoikeuksiin.Siirtää Umpqua-joen pohjoispuolella sijaitsevan BLM:n maa-alueen hallinnollisen toimivallan Forest Servicelle. Muuttaa Wild and Scenic Rivers Act -lakia, jotta Franklin ja Wasson Creekit Oregonissa voidaan nimetä luonnonvaraisiksi joista ja Wild and Scenic Rivers System -järjestelmään kuuluviksi.</w:t>
      </w:r>
    </w:p>
    <w:p>
      <w:r>
        <w:rPr>
          <w:b/>
        </w:rPr>
        <w:t xml:space="preserve">Tulos</w:t>
      </w:r>
    </w:p>
    <w:p>
      <w:r>
        <w:t xml:space="preserve">Lakiehdotus Devil's Staircase Wilderness -alueen nimeämisestä Oregonin osavaltiossa, Wasson- ja Franklin Creekien osien nimeämisestä luonnonvaraisiksi joista Oregonin osavaltiossa ja muista syistä.</w:t>
      </w:r>
    </w:p>
    <w:p>
      <w:r>
        <w:rPr>
          <w:b/>
        </w:rPr>
        <w:t xml:space="preserve">Esimerkki 6.1751</w:t>
      </w:r>
    </w:p>
    <w:p>
      <w:r>
        <w:t xml:space="preserve">Adams National Historical Park Act of 1998 - Perustetaan kansallispuistojärjestelmään kuuluva Adams National Historical Park Quincyyn, Massachusettsiin, tiettyjen Yhdysvaltojen toiseen ja kuudenteen presidenttiin John ja John Quincy Adamsiin sekä heidän vaimoihinsa liittyvien ominaisuuksien säilyttämiseksi.  Puistoa hallinnoi sisäministeri.  Valtuuttaa ministeriön tekemään yhteistyösopimuksia puiston suojelua, kehittämistä, tulkintaa ja käyttöä varten. Valtuuttaa määrärahat.</w:t>
      </w:r>
    </w:p>
    <w:p>
      <w:r>
        <w:rPr>
          <w:b/>
        </w:rPr>
        <w:t xml:space="preserve">Tulos</w:t>
      </w:r>
    </w:p>
    <w:p>
      <w:r>
        <w:t xml:space="preserve">Vuoden 1998 laki Adamsin kansallisesta historiallisesta puistosta</w:t>
      </w:r>
    </w:p>
    <w:p>
      <w:r>
        <w:rPr>
          <w:b/>
        </w:rPr>
        <w:t xml:space="preserve">Esimerkki 6.1752</w:t>
      </w:r>
    </w:p>
    <w:p>
      <w:r>
        <w:t xml:space="preserve">Futures Investor Protection Act Tällä lakiehdotuksella perustetaan Futures Investor Protection Corporation (FIPC) voittoa tavoittelemattomaksi jäsenyhdistykseksi, johon kuuluvat kaikki Commodity Futures Trading Commissionin (CFTC) rekisteröimät futuurien välityskauppiaat. Yleisesti ottaen FIPC:n valtuudet ja velvollisuudet vastaavat Security Investors Protection Corporationin (rekisteröityjen välittäjäkauppiaiden voittoa tavoittelematon jäsenyhteisö) valtuuksia ja velvollisuuksia. Lisäksi lakiehdotuksella muutetaan hyödykepörssilakia siten, että siinä vahvistetaan soveltuvuussäännöt, jotka koskevat&amp;nbsp;futuuripalkkiokauppiaan&amp;nbsp;asiakkaalle antamia&amp;nbsp;suosituksia&amp;nbsp;. CFTC:n on tarkistettava tietyt lakiehdotuksessa määritellyt ohjeet, jotka koskevat väitteiden todistamista. </w:t>
      </w:r>
    </w:p>
    <w:p>
      <w:r>
        <w:rPr>
          <w:b/>
        </w:rPr>
        <w:t xml:space="preserve">Tulos</w:t>
      </w:r>
    </w:p>
    <w:p>
      <w:r>
        <w:t xml:space="preserve">Futuurisijoittajien suojaa koskeva laki</w:t>
      </w:r>
    </w:p>
    <w:p>
      <w:r>
        <w:rPr>
          <w:b/>
        </w:rPr>
        <w:t xml:space="preserve">Esimerkki 6.1753</w:t>
      </w:r>
    </w:p>
    <w:p>
      <w:r>
        <w:t xml:space="preserve">Edellytetään, että julkisesti noteeratun hiili- tai muun kaivosyhtiön, jonka on toimitettava säännöllinen arvopaperikertomus arvopaperipörssikomissiolle (Securities Exchange Commission, SEC), on sisällytettävä kertomukseensa: (1) niiden pakollisten terveys- tai turvallisuusnormien rikkomusten kokonaismäärä, jotka voivat merkittävästi vaikuttaa sellaisen hiili- tai muun kaivoksen turvallisuus- tai terveysvaaran syyhyn ja vaikutukseen, jonka vuoksi hiili- tai muun kaivoksen toiminnanharjoittaja on saanut kaivos- ja terveyshallinnolta (Mine Safety and Health Administration) kehotuksen tai määräyksen noudattaa niitä; (2) luettelo tällaisista hiili- tai muista kaivoksista, jotka ovat saaneet hallinnolta kirjallisen ilmoituksen tällaisista rikkomuksista; ja (3) kaikki vireillä olevat oikeudenkäynnit, jotka koskevat kyseistä hiili- tai muuta kaivosta, liittovaltion kaivosturvallisuus- ja työterveysvalvontakomissiossa (Federal Mine Safety and Health Review Commission).Edellytetään, että julkisesti noteeratut hiili- tai muut kaivosyhtiöt toimittavat SEC:lle lomakkeella 8-K päivätyn raportin, jossa ilmoitetaan kaikki seuraavat tiedot: (1) työministerin antamasta välittömän vaaran sulkemismääräyksestä; ja (2) hallinnolta saadusta kirjallisesta ilmoituksesta, joka koskee säännönmukaisia rikkomuksia.</w:t>
      </w:r>
    </w:p>
    <w:p>
      <w:r>
        <w:rPr>
          <w:b/>
        </w:rPr>
        <w:t xml:space="preserve">Tulos</w:t>
      </w:r>
    </w:p>
    <w:p>
      <w:r>
        <w:t xml:space="preserve">Lakiehdotus, jolla vaaditaan julkisesti noteerattuja kivihiiliyhtiöitä sisällyttämään tietyt turvallisuustiedot komissiolle toimitettaviin raportteihinsa ja muihin tarkoituksiin.</w:t>
      </w:r>
    </w:p>
    <w:p>
      <w:r>
        <w:rPr>
          <w:b/>
        </w:rPr>
        <w:t xml:space="preserve">Esimerkki 6.1754</w:t>
      </w:r>
    </w:p>
    <w:p>
      <w:r>
        <w:t xml:space="preserve">Site-Specific Agricultural Resource Management Act of 1993 - Muuttaa Soil Conservation and Domestic Allotment Act -lakia siten, että maatalousministeriä ohjataan Soil Conservation Servicen kautta perustamaan ohjelma, jonka avulla laaditaan paikkakohtaisia resurssienhallintasuunnitelmia maatalousmaalle.</w:t>
      </w:r>
    </w:p>
    <w:p>
      <w:r>
        <w:rPr>
          <w:b/>
        </w:rPr>
        <w:t xml:space="preserve">Tulos</w:t>
      </w:r>
    </w:p>
    <w:p>
      <w:r>
        <w:t xml:space="preserve">Vuoden 1993 paikkakohtainen laki maatalouden voimavarojen hoidosta (Site-Specific Agricultural Resource Management Act of 1993)</w:t>
      </w:r>
    </w:p>
    <w:p>
      <w:r>
        <w:rPr>
          <w:b/>
        </w:rPr>
        <w:t xml:space="preserve">Esimerkki 6.1755</w:t>
      </w:r>
    </w:p>
    <w:p>
      <w:r>
        <w:t xml:space="preserve">Security Before Access Act of 2013 - Muuttaa Public Health Service Act -lakia potilasnavigaattoripalvelujen osalta siten, että avustusten saajat, jotka saavat avustuksia demonstraatio-ohjelmien kehittämiseen ja toimintaan, velvoitetaan panemaan täytäntöön tämän lain nojalla kehitetyt menettelyt, joilla suojataan henkilötietojen yksityisyyttä. Edellytetään, että terveys- ja terveyspalvelujen ministeriön määrittelemiin menettelyihin sisältyvät ainakin seuraavat: vaaditaan, että henkilöön liittyvien henkilötietojen saamiseksi on saatava kyseisen henkilön nimenomainen kirjallinen suostumus; sertifioidun hakemusneuvojan, sairausvakuutusneuvojan tai muun kuin navigaattorina toimivan avustushenkilöstön pääsyn edellytyksenä on rikollisen taustan ja sormenjälkien tarkistus; ja edellytetään, että he täyttävät koulutus- ja lupavaatimukset, jotka ovat samat kuin ne, joita tällä hetkellä sovelletaan sairausvakuutusasiamiehiin ja -välittäjiin siinä osavaltiossa, jossa he pyrkivät avustamaan kuluttajia.  Kielletään avustuksen saajaa keräämästä henkilötietoja, kunnes valtiontalouden tarkastusvirasto (GAO) vahvistaa kongressille, että HHS ja muut asiaankuuluvat liittovaltion virastot ovat toteuttaneet kaikki asianmukaiset ja tarvittavat toimet niiden henkilöiden tietojen suojaamiseksi, jotka hakevat sairausvakuutuspörssin kautta terveydenhoitosuunnitelmaa, ja heidän suojelemiseksi petoksilta ja väärinkäytöksiltä. säädetään menettelyistä, joilla kehitetään vastuuvelvollisuutta koskevia ohjeita, määritetään vastuulliset osapuolet ja määritetään, onko tässä laissa kuvattujen yhteisöjen hankittava ammatillinen vastuuvakuutus. määrää rikosoikeudellisia seuraamuksia luvattomasta pääsystä, myös Internal Revenue Code -lain nojalla tapauksissa, joissa on kyse kuluttajien veroilmoitustiedoista. Sihteeri velvoitetaan pysyvästi sulkemaan rikostaustan omaava tai muutoin tämän lain vastaisesti toimiva henkilö pois kaikesta kuluttajille suunnattua apua koskevasta toiminnasta, jota edellytetään potilasnavigaattoria koskevien säännösten tai potilaan suojelua ja kohtuuhintaista hoitoa koskevan lain (Patient Protection and Affordable Care Act, PPACA) nojalla. Sallii liittovaltion ja pörssin myöntämien varojen hylkäämisen ja peruuttamisen siltä yhteisöltä, joka työllistää tällaisen henkilön tai tekee sen kanssa sopimuksen. Vapauttaa kuluttajat vastuusta, jos he eivät täytä PPACA:n mukaista vaatimusta saada pätevä sairausvakuutus pörssin kautta, ellei ministeri ole osoittanut kohtuullisen varmasti, että henkilötietojen tehokas ja kattava suojaus on käytössä ennen kuin kuluttajalle luovutetaan tietoja sairausvakuutuksen ottamista varten.</w:t>
      </w:r>
    </w:p>
    <w:p>
      <w:r>
        <w:rPr>
          <w:b/>
        </w:rPr>
        <w:t xml:space="preserve">Tulos</w:t>
      </w:r>
    </w:p>
    <w:p>
      <w:r>
        <w:t xml:space="preserve">Security Before Access Act of 2013</w:t>
      </w:r>
    </w:p>
    <w:p>
      <w:r>
        <w:rPr>
          <w:b/>
        </w:rPr>
        <w:t xml:space="preserve">Esimerkki 6.1756</w:t>
      </w:r>
    </w:p>
    <w:p>
      <w:r>
        <w:t xml:space="preserve">Maine Coastal Islands Wilderness Act of 2011 - nimeää tietyt maat Mainessa Cross Islandin kansallisessa villieläinten suojelualueessa, joka tunnetaan nimellä Cross Island Wilderness, ja Petit Mananin kansallisessa villieläinten suojelualueessa, joka tunnetaan nimellä Maine Coastal Islands Wilderness, erämaaksi ja osaksi kansallista erämaan suojelujärjestelmää (NWPS).</w:t>
      </w:r>
    </w:p>
    <w:p>
      <w:r>
        <w:rPr>
          <w:b/>
        </w:rPr>
        <w:t xml:space="preserve">Tulos</w:t>
      </w:r>
    </w:p>
    <w:p>
      <w:r>
        <w:t xml:space="preserve">Määritellään erämaaksi tietyt liittovaltion maat Cross Island National Wildlife Refuge- ja Petit Manan National Wildlife Refuge -alueilla, jotka ovat osa Mainen Coastal Islands National Wildlife Refuge Complex -aluekokonaisuutta Lincolnin piirikunnassa, Hancockin piirikunnassa ja Washingtonin piirikunnassa, Mainessa.</w:t>
      </w:r>
    </w:p>
    <w:p>
      <w:r>
        <w:rPr>
          <w:b/>
        </w:rPr>
        <w:t xml:space="preserve">Esimerkki 6.1757</w:t>
      </w:r>
    </w:p>
    <w:p>
      <w:r>
        <w:t xml:space="preserve">Protecting Against Indebting Our Descendants through Fully Offset Relief (PAID FOR) Temporary Extension Act of 2010 - Muuttaa vuoden 2008 lisämäärärahoja koskevaa lakia osavaltioiden perustaman yksilöllisen työttömyyskorvauksen hätätilin (EUCA) osalta. Pidentää liittovaltion ja valtion välisen sopimuksen tekemisen viimeistä määräaikaa EUC-ohjelman (Emergency Unemployment Compensation) puitteissa 7. heinäkuuta 2010 saakka. Lykkää ohjelman lopettamista 11. joulukuuta 2010 asti.Muuttaa työttömien työntekijöiden ja vaikeuksissa olevien perheiden avustamista koskevaa lakia (Assistance for Unemployed Workers and Struggling Families Act) pidentääkseen 7. heinäkuuta 2010 asti 1) liittovaltion ja osavaltioiden välisiä sopimuksia, jotka lisäävät säännöllisiä työttömyyskorvausmaksuja yksityishenkilöille, ja 2) vaatimuksia, joiden mukaan liittovaltion maksut osavaltioille kattavat 100 prosenttia EUC:stä.Muutetaan vuoden 2008 työttömyyskorvauksen jatkamista koskevaa lakia (Unemployment Compensation Extension Act of 2008) siten, että tämän lain voimaantulon ja 11. joulukuuta 2010 välisenä aikana vietetyt työttömyysviikot vapautetaan vuoden 1970 liittovaltion ja osavaltioiden välisestä laajennetusta työttömyyskorvauslaista (Federal-State Extended Unemployment Compensation Act of 1970) johtuvasta kiellosta, joka kieltää liittovaltion vastaavien maksujen suorittamisen osavaltiolle ensimmäiseltä viikolta henkilön tukikelpoisuusjaksolla, jolta maksetaan laajennettua korvausta tai jaettavaa säännöllistä korvausta, jos osavaltion lainsäädännössä säädetään säännöllistä korvausta maksettavasta korvauksesta henkilölle ensimmäiseltä viikolta, jonka aikana henkilö on ollut muutoin korvattavissa oleva työttömyys. (Siten sallitaan liittovaltion tilapäinen vastaavuus ensimmäisellä viikolla pidennettyjen etuuksien osalta osavaltioissa, joissa ei ole odotusaikaa.) Muutetaan vuoden 2009 American Recovery and Reinvestment Act (ARRA) -lakia, jotta COBRA-etuuksien (vuoden 1985 Consolidated Omnibus Budget Reconciliation Act -lain mukaiset sairausvakuutuksen jatkoetuudet) vakuutusmaksutukea voidaan jatkaa 30. kesäkuuta 2010 saakka.Muuttaa sosiaaliturvalain XVIII osastoa (Medicare) siten, että jatketaan 30. kesäkuuta 2010 asti Medicare-lääkärien maksujen laskennassa käytettävän muuntokertoimen 0 prosentin päivitystä.Muuttaa puolustusministeriön vuoden 2010 määrärahoja koskevaa lakia siten, että jatketaan vuoden 2009 köyhyyssuositusten käyttöä 30. kesäkuuta 2010 asti. Kielletään terveys- ja sosiaalipalveluministeriä (HHS) julkaisemasta päivitettyjä köyhyyssuosituksia vuodelle 2010 vasta kyseisen päivämäärän jälkeen.Muutetaan vuoden 2010 jatkuvaa määrärahapäätöslauselmaa kansallisen tulvavakuutusohjelman jatkamiseksi 30. kesäkuuta 2010 saakka.Muutetaan ARRA-ohjelmaa pienyritysten lainatakuuohjelman jatkamiseksi 30. kesäkuuta 2010 saakka. Tekee määrärahoja ohjelmaa varten sekä tiettyjen lainatakuumaksujen alennusten ja poistojen kustannuksiin.Peruuttaa suhteellisesti kunkin ARRA:n nojalla myönnetyn tai käyttöön asetetun määrän käyttämättä jääneen määrän (lukuun ottamatta osaston A osastoa X: Sotilaallinen rakentaminen ja veteraaniasia) siten, että tällaisten peruutusten yhteismäärä on 13 miljardia dollaria, jotta voidaan kompensoida tästä laista johtuva menojen nettokasvu.</w:t>
      </w:r>
    </w:p>
    <w:p>
      <w:r>
        <w:rPr>
          <w:b/>
        </w:rPr>
        <w:t xml:space="preserve">Tulos</w:t>
      </w:r>
    </w:p>
    <w:p>
      <w:r>
        <w:t xml:space="preserve">Lakiehdotus tiettyjen ohjelmien väliaikaisesta jatkamisesta ja muista syistä.</w:t>
      </w:r>
    </w:p>
    <w:p>
      <w:r>
        <w:rPr>
          <w:b/>
        </w:rPr>
        <w:t xml:space="preserve">Esimerkki 6.1758</w:t>
      </w:r>
    </w:p>
    <w:p>
      <w:r>
        <w:t xml:space="preserve">Vaatii, että kaikki Yhdysvaltain asevoimat vedetään kokonaan pois Irakista ja palautetaan Yhdysvaltoihin tai sijoitetaan uudelleen Lähi-idän ulkopuolelle kolmen kuukauden kuluessa tämän lain voimaantulosta.Kielletään varojen käyttö minkään lain säännöksen nojalla Yhdysvaltain asevoimien jäsenten tai yksiköiden sijoittamiseksi tai jatkamiseksi Irakiin osana Irakin vapaus -operaatiota. Kiellosta vapautetaan varojen käyttö seuraaviin tarkoituksiin: (1) asevoimien turvallisen ja hallitun vetäytymisen varmistaminen Irakista; (2) Irakin turvallisuuden varmistaminen käymällä neuvotteluja Irakin hallituksen, muiden ulkomaisten hallitusten, Yhdistyneiden Kansakuntien ja muiden kansainvälisten järjestöjen kanssa; tai (3) Irakin turvallisuuden varmistaminen rahoittamalla YK:n johtamaa rauhanturvaoperaatiota.</w:t>
      </w:r>
    </w:p>
    <w:p>
      <w:r>
        <w:rPr>
          <w:b/>
        </w:rPr>
        <w:t xml:space="preserve">Tulos</w:t>
      </w:r>
    </w:p>
    <w:p>
      <w:r>
        <w:t xml:space="preserve">Yhdysvaltojen Irakin miehityksen lopettaminen välittömästi.</w:t>
      </w:r>
    </w:p>
    <w:p>
      <w:r>
        <w:rPr>
          <w:b/>
        </w:rPr>
        <w:t xml:space="preserve">Esimerkki 6.1759</w:t>
      </w:r>
    </w:p>
    <w:p>
      <w:r>
        <w:t xml:space="preserve">Trade Agreements Compliance Act of 1993 - muuttaa vuoden 1974 kauppalakia siten, että tietyt taloudellisesti vaikutuspiirissä olevat henkilöt voivat pyytää Yhdysvaltojen kauppavaltuutettua (USTR) tarkistamaan, noudattaako jokin ulkomainen maa olennaisesti sellaisen kahdenvälisen kauppasopimuksen ehtoja, jonka osapuoli Yhdysvallat on.  Siinä annetaan suuntaviivat tällaista tarkastelua varten.  Säädetään, että mitään tässä laissa ei voida tulkita siten, että se edellyttäisi toimia, jotka ovat ristiriidassa Yhdysvaltojen kansainvälisten velvoitteiden kanssa, mukaan lukien tullitariffeja ja kauppaa koskeva yleissopimus.</w:t>
      </w:r>
    </w:p>
    <w:p>
      <w:r>
        <w:rPr>
          <w:b/>
        </w:rPr>
        <w:t xml:space="preserve">Tulos</w:t>
      </w:r>
    </w:p>
    <w:p>
      <w:r>
        <w:t xml:space="preserve">Vuoden 1993 kauppasopimusten noudattamista koskeva laki</w:t>
      </w:r>
    </w:p>
    <w:p>
      <w:r>
        <w:rPr>
          <w:b/>
        </w:rPr>
        <w:t xml:space="preserve">Esimerkki 6.1760</w:t>
      </w:r>
    </w:p>
    <w:p>
      <w:r>
        <w:t xml:space="preserve">Redistricting Transparency Act of 2010 - edellyttää, että osavaltiot suorittavat kongressin vaalipiirien uudelleenjaon sellaisen prosessin mukaisesti, jossa yleisölle tiedotetaan vaalipiirien uudelleenjakoa koskevista ehdotuksista Internetin välityksellä ja että heillä on mahdollisuus osallistua tällaisten ehdotusten laatimiseen ennen niiden hyväksymistä.edellyttää, että kukin osavaltion vaalipiirien uudelleenjakoyksikkö perustaa ja ylläpitää julkista Internet-sivustoa, joka täyttää tietyt vaatimukset: (1) pyytämään yleisön jäsenten panosta osavaltion kongressin alkuperäisten uudelleenjakosuunnitelmien laatimiseksi; ja (2) julkaisemaan ehdotetun lopullisen suunnitelman Internet-sivustolla 10 päivää ennen sen hyväksymistä sekä 7 päivää sen hyväksymisen jälkeen yhdessä kartan, hyväksymisen syiden, eriävien mielipiteiden ja tiettyjen muiden tietojen kanssa.</w:t>
      </w:r>
    </w:p>
    <w:p>
      <w:r>
        <w:rPr>
          <w:b/>
        </w:rPr>
        <w:t xml:space="preserve">Tulos</w:t>
      </w:r>
    </w:p>
    <w:p>
      <w:r>
        <w:t xml:space="preserve">Edellytetään, että osavaltioiden on toteutettava kongressin vaalipiirien uudelleenjako sellaisen prosessin mukaisesti, jossa yleisölle tiedotetaan vaalipiirien uudelleenjakoa koskevista ehdotuksista ja jossa sillä on mahdollisuus osallistua tällaisten ehdotusten laatimiseen ennen niiden hyväksymistä, ja muihin tarkoituksiin.</w:t>
      </w:r>
    </w:p>
    <w:p>
      <w:r>
        <w:rPr>
          <w:b/>
        </w:rPr>
        <w:t xml:space="preserve">Esimerkki 6.1761</w:t>
      </w:r>
    </w:p>
    <w:p>
      <w:r>
        <w:t xml:space="preserve">Multiple-Use Conflict Resolution Act of 2005 - Perustetaan vapaaehtoinen laiduntamislupien ja vuokrasopimusten lunastusohjelma liittovaltion mailla toimiville kaupallisille karjankasvattajille. Määritellään maa-alueiden painopisteet, jos varat eivät riitä kaikkien ostojen toteuttamiseen: (1) laidunlupien vapaaehtoinen lahjoittaminen, 2) maakuntien siirtymämaksut ja 3) sellaisten laidunalueiden pysyvä poistaminen käytöstä, joilla ei ole voimassa olevia laidunlupia tai vuokrasopimuksia.Luvanhaltijan tai vuokralaisen on säilytettävä vuokrasopimus sen jäljellä olevan voimassaoloajan, jos se on vapaaehtoisesti jättänyt käyttämättä tai jos sen käyttö on ollut vähimmäiskäyttöä vähäisempää.</w:t>
      </w:r>
    </w:p>
    <w:p>
      <w:r>
        <w:rPr>
          <w:b/>
        </w:rPr>
        <w:t xml:space="preserve">Tulos</w:t>
      </w:r>
    </w:p>
    <w:p>
      <w:r>
        <w:t xml:space="preserve">Korvauksen maksaminen karjankasvattajille, jotka luopuvat vapaaehtoisesti laiduntamisluvasta tai -vuokrasopimuksesta liittovaltion mailla, joilla karjankasvatus ei ole mahdollista ristiriitojen vuoksi muiden monikäyttötarkoitusten kanssa, sekä muihin tarkoituksiin.</w:t>
      </w:r>
    </w:p>
    <w:p>
      <w:r>
        <w:rPr>
          <w:b/>
        </w:rPr>
        <w:t xml:space="preserve">Esimerkki 6.1762</w:t>
      </w:r>
    </w:p>
    <w:p>
      <w:r>
        <w:t xml:space="preserve">Senior Citizen Protection Act of 1993 - Muuttaa sosiaaliturvalain XI osastoa harhaanjohtavaa postitusta koskevien kieltojen ja seuraamusten tarkistamiseksi. Harhaanjohtavaan postitukseen liittyvät rangaistukset on talletettava liittovaltion vanhuus- ja eloonjäämisvakuutusrahastoon (Federal Old-Age and Survivors Insurance Trust Fund). Edellytetään, että kongressille raportoidaan vuosittain kieltojen rikkomuksista ja niihin liittyvistä seuraamuksista.</w:t>
      </w:r>
    </w:p>
    <w:p>
      <w:r>
        <w:rPr>
          <w:b/>
        </w:rPr>
        <w:t xml:space="preserve">Tulos</w:t>
      </w:r>
    </w:p>
    <w:p>
      <w:r>
        <w:t xml:space="preserve">Vuoden 1993 laki vanhusten suojelusta</w:t>
      </w:r>
    </w:p>
    <w:p>
      <w:r>
        <w:rPr>
          <w:b/>
        </w:rPr>
        <w:t xml:space="preserve">Esimerkki 6.1763</w:t>
      </w:r>
    </w:p>
    <w:p>
      <w:r>
        <w:t xml:space="preserve">Health Care Worker Needlestick Prevention Act - Ohjaa työministeriön, joka toimii työturvallisuus- ja työterveyshallinnon (OSHA) kautta, muuttamaan veren välityksellä tarttuvia taudinaiheuttajia koskevaa standardia siten, että: (1) työnantajat käyttävät työpaikoillaan neulattomia järjestelmiä ja teräviä instrumentteja, joissa on suunniteltu terävien instrumenttien loukkaantumissuojaus, veren välityksellä tarttuvien taudinaiheuttajien leviämisen estämiseksi; ja (2) työnantajien muut kuin johtavassa asemassa olevat välittömän terveydenhuollon työntekijät osallistuvat tällaisten järjestelmien ja terävien instrumenttien tunnistamiseen ja arviointiin.  Säädetään poikkeuksesta, jos työnantaja osoittaa, että neulattomat järjestelmät ja terävät esineet: 1) eivät edistä työntekijöiden turvallisuutta, haittaa potilasturvallisuutta tai haittaa lääketieteellisen toimenpiteen onnistumista tietyissä olosuhteissa työnantajan työlaitoksessa; tai 2) eivät ole kaupallisesti työnantajan saatavilla. (Sec. 2) Sisältää tällaiseen tarkistettuun standardiin vaatimukset, jotka koskevat: (1) altistumisen valvontasuunnitelmiin; (2) terävien instrumenttien loukkaantumispäiväkirjoihin; ja (3) työntekijöiden koulutukseen tällaisten järjestelmien ja terävien instrumenttien käytössä. (Sec. 3) edellyttää, että kansallisen työturvallisuus- ja työterveyslaitoksen (NIOSH) johtaja perustaa ja ylläpitää kansallista tietokantaa olemassa olevista neulattomista järjestelmistä ja terävistä instrumenteista, joissa on suunniteltu terävien instrumenttien loukkaantumissuoja.  Vaatii johtajaa: (1) kehittää arviointikriteerit, joita työnantajat, työntekijät ja muut henkilöt voivat käyttää tällaisten järjestelmien ja terävien instrumenttien arvioinnissa ja valinnassa; (2) kehittää mallin koulutusohjelman työnantajien, työntekijöiden ja muiden henkilöiden kouluttamiseksi tällaiseen arviointiprosessiin ja antaa pyydettyä teknistä apua siinä määrin kuin se on mahdollista; ja (3) perustaa kansallisen järjestelmän kattavien tietojen keräämiseksi terveydenhuollon työntekijöille aiheutuneista neulanpistotapaturmista, mukaan lukien tiedot ennaltaehkäisyn analysointi- ja arviointimekanismeista.  Sallii NIOSH:n pääsyn tietoihin, jotka työnantajat ovat tallentaneet terävien instrumenttien aiheuttamien vammojen lokikirjoihin.  Hyväksytään määrärahat. (Sec. 5) Ohjaa terveysministeriötä vaatimaan sairaaloita Medicare-ohjelmaan osallistumisen ehtona noudattamaan sairaaloiden työntekijöiden osalta veren välityksellä tarttuvia taudinaiheuttajia koskevaa standardia, sellaisena kuin se on muutettuna tämän lain nojalla, vaikka ne eivät muuten kuuluisi kyseisen standardin piiriin, koska ne on vapautettu OSHA:n sääntelystä.</w:t>
      </w:r>
    </w:p>
    <w:p>
      <w:r>
        <w:rPr>
          <w:b/>
        </w:rPr>
        <w:t xml:space="preserve">Tulos</w:t>
      </w:r>
    </w:p>
    <w:p>
      <w:r>
        <w:t xml:space="preserve">Terveydenhuollon työntekijöiden neulansyövän ehkäisemistä koskeva laki</w:t>
      </w:r>
    </w:p>
    <w:p>
      <w:r>
        <w:rPr>
          <w:b/>
        </w:rPr>
        <w:t xml:space="preserve">Esimerkki 6.1764</w:t>
      </w:r>
    </w:p>
    <w:p>
      <w:r>
        <w:t xml:space="preserve">Distracted Driving Prevention Act of 2013 - vaatii liikenneministeriä (DOT) pidättämään tietyn prosenttiosuuden osavaltion osuudesta tietyistä liittovaltion valtatievaroista varainhoitovuosina FY2016-FY2018 ja jokaisena seuraavana verovuonna, jos osavaltio ei ole säätänyt tai ei valvo lakia, joka: (1) kieltää kuljettajaa käyttämästä kädessä pidettävää henkilökohtaista langatonta viestintälaitetta (kuten matkapuhelinta tai älypuhelinta) tekstiviestien lähettämiseen tai soittamiseen ajon aikana; (2) sallii kuljettajan (muun kuin alle 18-vuotiaan kuljettajan) käyttävän handsfree-laitetta soittamiseen; (3) tekee lain rikkomisesta ensisijaisen rikoksen; (4) edellyttää, että häiriintyneeseen ajamiseen liittyvät kysymykset testataan osana osavaltion ajokorttitutkintoa; ja (5) vahvistaa tietyt vähimmäissakot ja ankarammat siviili- ja rikosoikeudelliset seuraamukset. Poissulkee henkilökohtaisen langattoman viestintälaitteen käsitteestä maailmanlaajuisen satelliittinavigointijärjestelmän vastaanottimen, jota käytetään paikannukseen, hätäilmoituksiin tai navigointiin (GPS). toteaa, että lait täyttävät tämän lain vaatimukset riippumatta siitä, onko niissä säädetty kuljettajaa koskevia poikkeuksia: 1) matkapuhelimen käyttö hätätilanteissa ja 2) matkapuhelimen käyttö sen handsfree-ominaisuuksien aktivoimiseksi. Vaatii ministeriä perustamaan tutkimusohjelman, jolla tutkitaan henkilö- ja hyötyajoneuvojen kuljettajien harhautunutta ajamista.  kehottaa liittovaltion viestintäkomissiota (FCC) raportoimaan kongressille olemassa olevasta ja kehitteillä olevasta langattomasta viestintäteknologiasta, jota voidaan käyttää häiriintyneeseen ajamiseen liittyvien ongelmien vähentämiseksi. </w:t>
      </w:r>
    </w:p>
    <w:p>
      <w:r>
        <w:rPr>
          <w:b/>
        </w:rPr>
        <w:t xml:space="preserve">Tulos</w:t>
      </w:r>
    </w:p>
    <w:p>
      <w:r>
        <w:t xml:space="preserve">Distracted Driving Prevention Act of 2013</w:t>
      </w:r>
    </w:p>
    <w:p>
      <w:r>
        <w:rPr>
          <w:b/>
        </w:rPr>
        <w:t xml:space="preserve">Esimerkki 6.1765</w:t>
      </w:r>
    </w:p>
    <w:p>
      <w:r>
        <w:t xml:space="preserve">Guaranteed Oil Spill Compensation Act of 2010 - Muuttaa Outer Continental Shelf Lands Act -lakia öljyvahinkojen korvausrahaston perustamiseksi öljyvahinkojen korvaamiseksi vuoden 1990 öljyvahinkolaissa (Oil Pollution Act of 1990) kuvattujen katettujen poistokustannusten ja vahinkojen maksamiseksi, jotka liittyvät öljypäästöön tai öljypäästön merkittävään uhkaan. Kielletään henkilöä tekemästä liittovaltion öljy- tai kaasuvuokrasopimusta tai -sopimusta tämän lain voimaantulon jälkeen, ellei henkilö maksa rahastoon tai aseta vakuutta, jonka määrä vastaa seuraavien summien erotusta: 1) vuoden 1990 öljyvahinkolain mukainen henkilön maksamatta oleva vastuu ja henkilön itsensä tai hänen puolestaan aiheutuneet poistokustannukset, jotka liittyvät tapaukseen, josta hänellä on maksamatta oleva vastuu, ja 2) henkilön öljyvahinkovastuurahaston maksamatta oleva saldo, joka on henkilön vastuulla.Vaatii käyttämättä jääneiden varojen (korkoineen) palauttamista joko viiden vuoden kuluttua siitä, kun henkilö on maksanut määrät rahastoon, tai sinä päivänä, jolloin ministeri toteaa, että kaikki liittovaltion ja osavaltioiden luonnonvarojen vahinkoarvioinnit ja kaikki maksamattomat siviilioikeudelliset vaateet, jotka liittyvät tapaukseen, jonka vuoksi määrät on maksettu, on täytetty, sen mukaan kumpi ajankohta on aikaisempi.Laatii erillisen erän presidentin talousarvioesitystä varten selvityksen, joka sisältää rahaston talletusten, velvoitteiden ja menojen arvioidun määrän.</w:t>
      </w:r>
    </w:p>
    <w:p>
      <w:r>
        <w:rPr>
          <w:b/>
        </w:rPr>
        <w:t xml:space="preserve">Tulos</w:t>
      </w:r>
    </w:p>
    <w:p>
      <w:r>
        <w:t xml:space="preserve">Lakiehdotus, jolla muutetaan Outer Continental Shelf Lands Act -lakia siten, että kielletään henkilöä tekemästä liittovaltion öljy- tai kaasuvuokrasopimusta tai -sopimusta, ellei henkilö maksa öljyvahinkojen korvausrahastoon tai aseta vakuutta, jonka määrä vastaa henkilön maksamatta olevaa vastuuta ja henkilön tai hänen puolestaan aiheutuneita poistokustannuksia öljypäästöstä, josta henkilöllä on maksamatta oleva vastuu, sekä muihin tarkoituksiin.</w:t>
      </w:r>
    </w:p>
    <w:p>
      <w:r>
        <w:rPr>
          <w:b/>
        </w:rPr>
        <w:t xml:space="preserve">Esimerkki 6.1766</w:t>
      </w:r>
    </w:p>
    <w:p>
      <w:r>
        <w:t xml:space="preserve">Nuclear Cruise Missile Reconsideration Act of 2017 Tämä lakiehdotus kieltää puolustusministeriötä (DOD) sitoutumasta tai käyttämästä tiettyjä määriä suurempia summia pitkän kantaman etäisyysaseen tai minkä tahansa muun ydinkäyttöön soveltuvan ilmasta laukaistavan risteilyohjuksen kehittämiseen tai energiaministeriötä W80-4-taistelukärjen käyttöiän pidentämisohjelmaan, kunnes DOD toimittaa tietyille kongressin valiokunnille ydinaseiden asemaa koskevan katsauksen, joka sisältää arvion seuraavista asioista:   pitkän kantaman etäisyysaseiden odotetut kyvyt pitää kohteet vaarassa muita jo olemassa olevia ja suunniteltuja ydinkäyttöön soveltuvia maaliinsaattamisjärjestelmiä paremmin; tällaisen aseen odotettu kyky kiertää vastustajan integroitu ilma- ja ohjuspuolustus verrattuna B-21-pommikoneeseen; ja tällaisen aseen odotettu vaikutus strategiseen vakauteen suhteessa muihin ydinasevarusteltuihin maihin, muiden ydinasevarusteltujen maiden hyökkäyskäyttöön tarkoitettujen ydinaseiden voimavaroihin ja -ohjelmiin, muiden ydinasevarusteltujen maiden reaktioon ehdotuksiin niiden ydinasevarastojen pienentämisestä tai niiden kasvun pysäyttämisestä sekä ydinaseiden käytön kynnysarvoon. </w:t>
      </w:r>
    </w:p>
    <w:p>
      <w:r>
        <w:rPr>
          <w:b/>
        </w:rPr>
        <w:t xml:space="preserve">Tulos</w:t>
      </w:r>
    </w:p>
    <w:p>
      <w:r>
        <w:t xml:space="preserve">Vuoden 2017 laki ydinaseiden risteilyohjusten uudelleenharkinnasta (Nuclear Cruise Missile Reconsideration Act of 2017)</w:t>
      </w:r>
    </w:p>
    <w:p>
      <w:r>
        <w:rPr>
          <w:b/>
        </w:rPr>
        <w:t xml:space="preserve">Esimerkki 6.1767</w:t>
      </w:r>
    </w:p>
    <w:p>
      <w:r>
        <w:t xml:space="preserve">Elizabeth Cady Stanton Pregnant and Parenting Student Services Act of 2005 - Ohjaa opetusministeriä perustamaan pilottiohjelman, jonka tarkoituksena on myöntää avustuksia, joilla kannustetaan tukikelpoisia korkeakouluja perustamaan ja ylläpitämään raskaana oleville ja vanhemmille opiskelijoille suunnattuja palvelutoimistoja raskaana oleville ja vanhemmille opiskelijoille, vanhemmille opiskelijoille, mahdollisille vanhemmille opiskelijoille, jotka odottavat synnytystä tai adoptiota, sekä opiskelijoille, jotka ovat sijoittamassa tai sijoittaneet lapsen adoptiota varten.</w:t>
      </w:r>
    </w:p>
    <w:p>
      <w:r>
        <w:rPr>
          <w:b/>
        </w:rPr>
        <w:t xml:space="preserve">Tulos</w:t>
      </w:r>
    </w:p>
    <w:p>
      <w:r>
        <w:t xml:space="preserve">Lakiehdotus kokeiluohjelman perustamisesta, jonka tarkoituksena on myöntää avustuksia, joilla kannustetaan tukikelpoisia korkeakouluja perustamaan ja ylläpitämään raskaana olevien ja vanhempien opiskelijoiden palvelutoimistoja raskaana oleville opiskelijoille, vanhemmiksi tuleville opiskelijoille, tuleville vanhemmiksi tuleville opiskelijoille, jotka odottavat synnytystä tai adoptiota, sekä opiskelijoille, jotka ovat sijoittamassa tai ovat sijoittaneet lapsen adoptioon.</w:t>
      </w:r>
    </w:p>
    <w:p>
      <w:r>
        <w:rPr>
          <w:b/>
        </w:rPr>
        <w:t xml:space="preserve">Esimerkki 6.1768</w:t>
      </w:r>
    </w:p>
    <w:p>
      <w:r>
        <w:t xml:space="preserve">Laajentaa tekijänoikeussuojaa muotimalleihin. Sulkee pois suojan piiristä muodin mallit, jotka sisältyvät hyödylliseen esineeseen, jonka suunnittelija tai omistaja on julkistanut yli kolme kuukautta ennen tekijänoikeushakemuksen rekisteröintiä. Antaa muotimalleille tekijänoikeussuojan kolmeksi vuodeksi.Julistaa, että ei ole loukkaus valmistaa, teettää, tuoda maahan, myydä tai levittää esinettä, joka sisältää mallin, joka on luotu tietämättä tai ilman perusteltua syytä tietää, että mallille haetaan suojaa, ja joka on kopioitu tällaisesta suojatusta mallista.Laajentaa loukkaavan esineen määritelmää siten, että se kattaa kaikki esineet, joiden malli on kopioitu suojatun mallin kuvasta ilman omistajan suostumusta.Soveltaa toissijaisen loukkauksen ja toissijaisen vastuun periaatteita alkuperäisiin malleihin liittyviin toimiin. Henkilö, joka on vastuussa jommankumman tällaisen doktriinin nojalla, on velvollinen maksamaan kaikki oikeussuojakeinot, mukaan lukien ne, jotka johtuvat taustalla olevasta tai siitä johtuvasta loukkauksesta.Tekijänoikeusrekisterin on määriteltävä, koskeeko hakemus mallia, joka ulkoasultaan näyttää kuuluvan alkuperäisenä mallina suojattuun kohteeseen, ja jos näin on, rekisteröitävä malli.Alkuperäisen mallin loukkauksesta voidaan määrätä suurempia vahingonkorvauksia kuin alkuperäisen mallin loukkauksesta voidaan määrätä.</w:t>
      </w:r>
    </w:p>
    <w:p>
      <w:r>
        <w:rPr>
          <w:b/>
        </w:rPr>
        <w:t xml:space="preserve">Tulos</w:t>
      </w:r>
    </w:p>
    <w:p>
      <w:r>
        <w:t xml:space="preserve">Muutetaan Yhdysvaltojen lakikokoelman 17 osasto muotisuunnittelun suojan antamiseksi.</w:t>
      </w:r>
    </w:p>
    <w:p>
      <w:r>
        <w:rPr>
          <w:b/>
        </w:rPr>
        <w:t xml:space="preserve">Esimerkki 6.1769</w:t>
      </w:r>
    </w:p>
    <w:p>
      <w:r>
        <w:t xml:space="preserve">Limited Congressional Pension Act of 1995 - Muuttaa liittovaltion virkamieslakia siten, että rajoitetaan 12 vuoteen (tietyin poikkeuksin) niiden vuosien määrä, jotka kongressin jäsen voi osallistua joko virkamieseläkejärjestelmään tai liittovaltion työntekijöiden eläkejärjestelmään.</w:t>
      </w:r>
    </w:p>
    <w:p>
      <w:r>
        <w:rPr>
          <w:b/>
        </w:rPr>
        <w:t xml:space="preserve">Tulos</w:t>
      </w:r>
    </w:p>
    <w:p>
      <w:r>
        <w:t xml:space="preserve">Vuoden 1995 laki kongressin rajoitetusta eläkkeestä</w:t>
      </w:r>
    </w:p>
    <w:p>
      <w:r>
        <w:rPr>
          <w:b/>
        </w:rPr>
        <w:t xml:space="preserve">Esimerkki 6.1770</w:t>
      </w:r>
    </w:p>
    <w:p>
      <w:r>
        <w:t xml:space="preserve">Weather Mitigation Research and Development Policy Authorization Act of 2007 - Perustetaan National Science Foundationin (NSF) yhteyteen Weather Mitigation Advisory and Research Board, jonka tehtävänä on perustaa ja koordinoida tässä laissa kuvattua sääolosuhteiden lieventämistä koskevaa kansallista tutkimus- ja kehitysohjelmaa. Edellytetään, että lautakunnan toimitusjohtaja esittää suunnitelman ohjelman perustamisesta ja koordinoinnista.Edellytetään, että lautakunta edistää ja rahoittaa tutkimus- ja kehitystyötä, tutkimuksia ja selvityksiä seuraavilla aloilla: valtuuttaa lautakunnan perustamaan avustusohjelman avustusten myöntämiseksi tukikelpoisille yksiköille (osavaltioiden virastoille, korkeakouluille ja voittoa tavoittelemattomille yhteisöille, joilla on asiantuntemusta sään vaikutusten lieventämisen alalla ja kokemusta yhteistyöstä osavaltioiden virastojen kanssa) sään vaikutusten lieventämiseen liittyviin tutkimus- ja kehityshankkeisiin; (1) parempiin ennuste- ja päätöksentekotekniikoihin sään vaikutusten lieventämisen alalla, mukaan lukien räätälöidyt tietokonetyöasemat ja -ohjelmistot sekä uudet havaintojärjestelmät, joissa on etäantureita; ja (2) säävaikutusten lieventämisen tehokkuutta koskeviin arviointeihin; ja (3) säävaikutusten lieventämiseen liittyvien hankkeiden tukemiseen. Sallii avustuksen saajan käyttää avustusta ainoastaan T&amp;K-hankkeeseen, joka: (1) liittyy sään vaikutusten lieventämiseen; ja (2) oli toiminnassa avustuksen myöntämistä edeltävänä päivänä.edellyttää, että presidentti ja kongressi saavat vuosittain raportoida tämän lain nojalla toteutetuista toimista.</w:t>
      </w:r>
    </w:p>
    <w:p>
      <w:r>
        <w:rPr>
          <w:b/>
        </w:rPr>
        <w:t xml:space="preserve">Tulos</w:t>
      </w:r>
    </w:p>
    <w:p>
      <w:r>
        <w:t xml:space="preserve">Lakiehdotus sääilmiöiden lieventämisen neuvoa-antavan ja tutkimuslautakunnan perustamisesta ja muista tarkoituksista.</w:t>
      </w:r>
    </w:p>
    <w:p>
      <w:r>
        <w:rPr>
          <w:b/>
        </w:rPr>
        <w:t xml:space="preserve">Esimerkki 6.1771</w:t>
      </w:r>
    </w:p>
    <w:p>
      <w:r>
        <w:t xml:space="preserve">SSI Savers Act of 2010 - Muuttaa sosiaaliturvalain XVI osaston (Supplemental Security Income) (SSI) seuraavasti: (1) korotetaan resurssirajoja sellaisten vanhusten, sokeiden tai vammaisten henkilöiden osalta, joilla ei ole tukikelpoista puolisoa; (2) edellytetään inflaatiotarkistusta tällaisten henkilöiden osalta riippumatta siitä, onko puoliso tukikelpoinen; (3) säädetään tiettyjen lykättyjen korvaus- ja koulutussäästöjärjestelyjen rajoitetusta jättämisestä resurssien ulkopuolelle; (4) vahvistetaan tulosäännöt, joiden mukaan tietyistä lykätyistä korvausjärjestelyistä saatavat tulot lasketaan tuloksi; ja (5) poistetaan vaatimus, jonka mukaan SSI-järjestelmän edunsaajien on haettava tietyistä lykätyistä korvausjärjestelyistä saatavia jaksottaisia maksuja.</w:t>
      </w:r>
    </w:p>
    <w:p>
      <w:r>
        <w:rPr>
          <w:b/>
        </w:rPr>
        <w:t xml:space="preserve">Tulos</w:t>
      </w:r>
    </w:p>
    <w:p>
      <w:r>
        <w:t xml:space="preserve">Muutetaan tiettyjä täydentävän turvatulo-ohjelman mukaan laskettavia varoja ja tuloja koskevia vaatimuksia ja muihin tarkoituksiin.</w:t>
      </w:r>
    </w:p>
    <w:p>
      <w:r>
        <w:rPr>
          <w:b/>
        </w:rPr>
        <w:t xml:space="preserve">Esimerkki 6.1772</w:t>
      </w:r>
    </w:p>
    <w:p>
      <w:r>
        <w:t xml:space="preserve">Laki käytettyjen autojen kuluttajille ilmoittamisesta ja raportoinnista - Muuttaa moottoriajoneuvojen tietoja ja kustannussäästöjä koskevaa lakia siten, että liikenneministeriä ohjataan antamaan asetuksia, joilla vahvistetaan yhdenmukaiset liittovaltion vaatimukset, jotka koskevat kuluttajille annettavia tietoja siitä, että moottoriajoneuvo on romuajoneuvo tai valmistajan takaisinostama ajoneuvo. Katsoo, että ministerin antaman asetuksen rikkominen on epäterve tai harhaanjohtava käytäntö liittovaltion kauppakomissiota koskevassa laissa tarkoitetulla tavalla. Tässä laissa säädetään, että tämä laki syrjäyttää kaikki osavaltion lait, jotka koskevat tiedon antamista siitä, onko ajoneuvo romuajoneuvo tai valmistajan takaisinostama ajoneuvo, siltä osin kuin tällainen laki on ristiriidassa tämän lain kanssa.</w:t>
      </w:r>
    </w:p>
    <w:p>
      <w:r>
        <w:rPr>
          <w:b/>
        </w:rPr>
        <w:t xml:space="preserve">Tulos</w:t>
      </w:r>
    </w:p>
    <w:p>
      <w:r>
        <w:t xml:space="preserve">Laki käytettyjen autojen kuluttajille ilmoittamisesta ja raportoinnista</w:t>
      </w:r>
    </w:p>
    <w:p>
      <w:r>
        <w:rPr>
          <w:b/>
        </w:rPr>
        <w:t xml:space="preserve">Esimerkki 6.1773</w:t>
      </w:r>
    </w:p>
    <w:p>
      <w:r>
        <w:t xml:space="preserve">New Bridging Industry and Government Through Hi-Tech Research on Energy Efficiency Act of 2008 - edellyttää, että energiaministeri perustaa ohjelman, jonka avulla kansallisille laboratorioille ja korkeakouluille myönnetään avustuksia korkean hyötysuhteen kehittyneiden akkuteknologioiden tutkimukseen, kehittämiseen ja demonstrointiin. Sallii tällaisten avustusten käytön seuraaviin tarkoituksiin: (1) kartoittavaan tutkimukseen; (2) akkujärjestelmien kehittämiseen; (3) ajoneuvoteknologian demonstrointiin ja validointiin; ja (4) Yhdysvaltojen kehittyneiden akkujen tuotantokapasiteetin kehittämiseen.Määritellään "akulla" sähkökemiallinen energian varastointijärjestelmä, joka saa virtansa suoraan sähkövirrasta.Vaaditaan, että ministeri antaa etusijan kansallisille laboratorioille ja korkea-asteen oppilaitoksille, jotka tekevät yhteistyötä teknologioita käyttävien ajoneuvojen alkuperäisten laitevalmistajien kanssa.Muuttaa Internal Revenue Code -lakia tutkimustoiminnan lisäämisestä myönnettävän hyvityksen laajentamiseksi ja tarkistamiseksi.Perustetaan yritysten keskimääräistä polttoainetaloutta koskevia standardeja käsittelevä virastojen välinen työryhmä sen varmistamiseksi, että liittovaltion virastojen työ edistyksellisen polttoaineteknologian tutkimiseksi ja kehittämiseksi koordinoidaan ja sovitetaan yhteen ajoneuvojen polttoainetehokkuuden parantamiseksi ja päästöjen vähentämiseksi.Kehottaa ympäristönsuojeluviraston (EPA) hallintovirkamiestä työskentelemään kansallisten ja kansainvälisten standardointijärjestöjen kanssa standardien yhdenmukaistamiseksi, jotta voidaan yhdenmukaistaa standardit, jotka koskevat biopolttoaineiden tuotantoa erilaisista raaka-aineista ja tällaisten polttoaineiden sekoittamista öljypohjaisiin polttoaineisiin eri pitoisuuksina.Pyydetään liikenneministeriä perustamaan avustusten myöntämisohjelma, jonka tavoitteena on perustaa vähintään 100 julkisesti saatavilla olevaa vetytankkauspumppua vähittäishuoltoasemille vuoteen 2013 mennessä vähintään kahdella valitulla alueella.Valtuutetaan General Services Administrationin (GSA) hallintovirkamies hankkimaan vetypolttokennoajoneuvoja liittovaltion virastojen käyttöön varainhoitovuosina 2012-2014.</w:t>
      </w:r>
    </w:p>
    <w:p>
      <w:r>
        <w:rPr>
          <w:b/>
        </w:rPr>
        <w:t xml:space="preserve">Tulos</w:t>
      </w:r>
    </w:p>
    <w:p>
      <w:r>
        <w:t xml:space="preserve">Koordinoidaan toimia, joilla kehitetään elinkelpoisia ja tehokkaita vaihtoehtoisia polttoaineteknologioita.</w:t>
      </w:r>
    </w:p>
    <w:p>
      <w:r>
        <w:rPr>
          <w:b/>
        </w:rPr>
        <w:t xml:space="preserve">Esimerkki 6.1774</w:t>
      </w:r>
    </w:p>
    <w:p>
      <w:r>
        <w:t xml:space="preserve">International Child Marriage Prevention and Assistance Act of 2006 - edellyttää, että ulkoministeri kehittää kattavan strategian lapsiavioliittojen vähentämiseksi kaikkialla maailmassa sisällyttämällä tämä kysymys entistä enemmän Yhdysvaltojen kehitysyhteistyötoimiin. Kehottaa ulkoministeriä toimittamaan kongressille raportteja tällaisesta strategiasta sekä lapsiavioliitoista ja niitä koskevista Yhdysvaltojen avustusohjelmista.Valtuuttaa presidentin antamaan apua ohjelmille, joilla vähennetään lapsiavioliittoja ja edistetään tyttöjen voimaantumista, mukaan lukien tuki fistelin hoidolle ja vähentämiselle maissa, joissa tällaisia leikkauksia esiintyy paljon.Kehottaa ulkoministeriä työskentelemään Yhdysvaltojen ulkoministeriön kautta. Agency for International Development -viraston ja muiden ulkoministeriön virastojen kanssa ja yhdessä muiden asiaankuuluvien virastojen kanssa osana lapsiavioliittoja koskevaa jatkuvaa tutkimus- ja tiedonkeruutoimintaa.edellyttää, että ministeri sisällyttää ulkoministeriön vuosittaisiin ihmisoikeuskäytäntöjä koskeviin maaraportteihin kunkin sellaisen maan osalta, jossa lapsiavioliitot ovat yleisiä, jakson, jossa hahmotellaan kyseisen käytännön tilannetta.</w:t>
      </w:r>
    </w:p>
    <w:p>
      <w:r>
        <w:rPr>
          <w:b/>
        </w:rPr>
        <w:t xml:space="preserve">Tulos</w:t>
      </w:r>
    </w:p>
    <w:p>
      <w:r>
        <w:t xml:space="preserve">Lakiehdotus lapsiavioliittojen vähentämiseksi ja muihin tarkoituksiin.</w:t>
      </w:r>
    </w:p>
    <w:p>
      <w:r>
        <w:rPr>
          <w:b/>
        </w:rPr>
        <w:t xml:space="preserve">Esimerkki 6.1775</w:t>
      </w:r>
    </w:p>
    <w:p>
      <w:r>
        <w:t xml:space="preserve">.  American Fighter Aces Congressional Gold Medal Act - Ohjaa edustajainhuoneen puhemiestä ja senaatin puhemiestä järjestämään kongressin kultaisen mitalin luovuttamisen American Fighter Aces -järjestölle tunnustuksena heidän sankarillisesta sotilaspalvelustaan ja kansakunnan vapauden puolustamisesta. Vaatii, että mitali annetaan Smithsonian-instituutille, jossa se voidaan asettaa näytteille tai lainata väliaikaisesti muualle, erityisesti amerikkalaisiin hävittäjä-ässiin liittyviin paikkoihin. </w:t>
      </w:r>
    </w:p>
    <w:p>
      <w:r>
        <w:rPr>
          <w:b/>
        </w:rPr>
        <w:t xml:space="preserve">Tulos</w:t>
      </w:r>
    </w:p>
    <w:p>
      <w:r>
        <w:t xml:space="preserve">Laki amerikkalaisten hävittäjälentäjien kongressin kultamitalista</w:t>
      </w:r>
    </w:p>
    <w:p>
      <w:r>
        <w:rPr>
          <w:b/>
        </w:rPr>
        <w:t xml:space="preserve">Esimerkki 6.1776</w:t>
      </w:r>
    </w:p>
    <w:p>
      <w:r>
        <w:t xml:space="preserve">Retiree Health Account Act of 2008 - Muuttaa Internal Revenue Code -lakia seuraavasti: (2) tehdä osa eläkejärjestelyjen maksujen verohyvityksestä palautettavaksi eläkkeiden terveydenhoitosäästötilille suoritettavien maksujen osalta; ja (3) ohjata valtiovarainministeriötä maksamaan palautettavat hyvitysmäärät eläkkeiden terveydenhoitosäästötileille.</w:t>
      </w:r>
    </w:p>
    <w:p>
      <w:r>
        <w:rPr>
          <w:b/>
        </w:rPr>
        <w:t xml:space="preserve">Tulos</w:t>
      </w:r>
    </w:p>
    <w:p>
      <w:r>
        <w:t xml:space="preserve">Vuoden 1986 verolain (Internal Revenue Code of 1986) muuttaminen verohelpotuksia sisältävien eläkesäästötilien käyttöön ottamiseksi ja muihin tarkoituksiin.</w:t>
      </w:r>
    </w:p>
    <w:p>
      <w:r>
        <w:rPr>
          <w:b/>
        </w:rPr>
        <w:t xml:space="preserve">Esimerkki 6.1777</w:t>
      </w:r>
    </w:p>
    <w:p>
      <w:r>
        <w:t xml:space="preserve">Myönnetään terveys- ja terveysministeriölle ja kauppaministerille samanlaiset valtuudet sallia, että kansanterveyspalvelun (Public Health Service) ja National Oceanographic and Atmospheric Administration (NOAA) -joukkojen (NOAA) jäsenet voivat siirtää 11. syyskuuta 2001 jälkeisen koulutustukiohjelman (Post-9/11 Educational Assistance Program) käyttämättömiä etuuksia perheenjäsenille. (Tällä hetkellä tämä etuuksien siirtomahdollisuus koskee vain puolustusministeriä [DOD] ja asevoimien jäseniä.) Edellytetään, että tällainen henkilöstö on suorittanut etuuksien siirtopyynnön hyväksymishetkellä: 1) kuusi vuotta palvelua kansanterveyspalvelussa tai NOAA-joukoissa ja suostunut palvelemaan vähintään neljä vuotta lisää; tai 2) asianomaisen ministerin määrittelemät palvelusvuodet.Sallii enintään 36 kuukauden käyttämättömän 11. syyskuuta 2001 jälkeisen koulutustuen siirtämisen perheenjäsenille, vaikka asianomainen ministeri voi rajoittaa siirron vain 18 kuukauden tukeen.</w:t>
      </w:r>
    </w:p>
    <w:p>
      <w:r>
        <w:rPr>
          <w:b/>
        </w:rPr>
        <w:t xml:space="preserve">Tulos</w:t>
      </w:r>
    </w:p>
    <w:p>
      <w:r>
        <w:t xml:space="preserve">Muutetaan Yhdysvaltojen lakikokoelman (United States Code) 38 osasto siten, että Yhdysvaltojen kansanterveyspalvelun ja kansallisen merentutkimus- ja ilmakehähallinnon (National Oceanographic and Atmospheric Administration Corps) jäsenet voivat siirtää käyttämättömiä etuuksia 11. syyskuuta 2001 jälkeisen koulutustukiohjelman (Post-9/11 Educational Assistance Program) nojalla perheenjäsenille, ja muihin tarkoituksiin.</w:t>
      </w:r>
    </w:p>
    <w:p>
      <w:r>
        <w:rPr>
          <w:b/>
        </w:rPr>
        <w:t xml:space="preserve">Esimerkki 6.1778</w:t>
      </w:r>
    </w:p>
    <w:p>
      <w:r>
        <w:t xml:space="preserve">Ohjaa terveys- ja terveysministeriön perustamaan kansallisen ruoansulatuskanavan sairauksia käsittelevän toimikunnan, jonka tehtävänä on: (1) tutkii ruoansulatuskanavan sairauksien esiintyvyyttä, kestoa ja kuolleisuutta sekä niiden sosiaalisia ja taloudellisia vaikutuksia; (2) arvioi julkisia ja yksityisiä laitoksia ja resursseja (mukaan lukien koulutettu henkilöstö ja tutkimustoiminta) tällaisten sairauksien diagnosoimiseksi, ehkäisemiseksi ja hoitamiseksi; (3) yksilöi asiaan liittyvät sairauksien hallintaohjelmat (mukaan lukien biologiset, käyttäytymiseen liittyvät, ravitsemukselliset, ympäristöön liittyvät ja sosiaaliset ohjelmat); ja (4) laatii pitkän tähtäimen suunnitelman kansallisten resurssien käytöstä ja organisoinnista, jotta voidaan tehokkaasti puuttua ruoansulatuskanavan sairauksien hoitoon.Lopettaa toimikunnan toiminnan 30 päivän kuluttua loppuraporttinsa toimittamisesta.</w:t>
      </w:r>
    </w:p>
    <w:p>
      <w:r>
        <w:rPr>
          <w:b/>
        </w:rPr>
        <w:t xml:space="preserve">Tulos</w:t>
      </w:r>
    </w:p>
    <w:p>
      <w:r>
        <w:t xml:space="preserve">Lakiehdotus ruoansulatuskanavan sairauksia käsittelevän kansallisen toimikunnan perustamisesta.</w:t>
      </w:r>
    </w:p>
    <w:p>
      <w:r>
        <w:rPr>
          <w:b/>
        </w:rPr>
        <w:t xml:space="preserve">Esimerkki 6.1779</w:t>
      </w:r>
    </w:p>
    <w:p>
      <w:r>
        <w:t xml:space="preserve">Vuoden 2009 laki ilmailun yhden turvallisuustason varmistamisesta - Ohjaa Federal Aviation Administrationin (FAA) hallintoviranomaista: (1) panee täytäntöön tietyt National Transportation Safety Boardin (NTSB) ilmailuturvallisuussuositukset; ja (2) ilmoittaa kongressille 180 päivän kuluessa siitä, kun NTSB on antanut hallinnoijalle turvallisuussuosituksen, NTSB:n tuleviin ja vireillä oleviin suosituksiin liittyvistä päätöksistä: (1) esittämään kongressille suunnitelman, joka sisältää menettelyn, jolla kukin lentoliikenteen harjoittaja voi todistaa FAA:lle saaneensa lentokelpoisuusmääräyksen tai muun FAA:n antaman määräyksen, mukaan lukien suunnitelma sen varmistamiseksi, että lentoliikenteen harjoittajat noudattavat kyseisiä direktiivejä ja määräyksiä; ja (2) suorittamaan vähintään kerran vuodessa satunnaisia, ennalta ilmoittamattomia tarkastuksia alueellisille lentoliikenteen harjoittajille sen varmistamiseksi, että ne noudattavat FAA:n turvallisuusvaatimuksia.Hallinnoijan on: (1) antamaan lopullisen säännön liittovaltion virallisessa lehdessä 12. tammikuuta 2009 julkaistun säännösehdotusta koskevan ilmoituksen (Notice of Proposed Rulemaking) osalta, joka koskee ohjaamomiehistön jäsenten ja ilma-alusten lähettiläiden koulutusohjelmia; (2) tarkistamaan liittovaltion ilmailun turvallisuussäännöksiä lentäjiltä lentotoiminnan harjoittamiseen vaadittavien lentokokemustuntien vähimmäismäärän lisäämiseksi; (3) antaa määräyksiä, joilla rajoitetaan lentäjien sallittua tuntimäärää, jotta voidaan puuttua lentäjien väsymysongelmiin, sekä antaa ohjeita lentoliikenteen harjoittajille väsymyksen hallintasuunnitelmien laatimiseksi ja toimittamiseksi FAA:lle; ja (4) toimittaa kongressille suunnitelma liittovaltion sertifioimien lentäjäkoulujen valvonnasta.Lentoliikenteen harjoittaja velvoitetaan ennen kuin se sallii henkilön aloittaa lentäjänä toimimisen, pyytämään ja saamaan FAA:lta tiedot kaikista epäonnistuneista yrityksistä läpäistä käytännön koe, joita vaaditaan liittovaltion määräysten mukaisen lupakirjan tai tyyppikelpuutuksen saamiseksi.</w:t>
      </w:r>
    </w:p>
    <w:p>
      <w:r>
        <w:rPr>
          <w:b/>
        </w:rPr>
        <w:t xml:space="preserve">Tulos</w:t>
      </w:r>
    </w:p>
    <w:p>
      <w:r>
        <w:t xml:space="preserve">Lakiehdotus, jolla edellytetään tiettyjen kansallisen liikenneturvallisuuslautakunnan suositusten täytäntöönpanoa, kansallisten standardien laatimista lentäjien lentovaatimusten osalta, väsymyksen hallintasuunnitelmien laatimista ja muita tarkoituksia varten.</w:t>
      </w:r>
    </w:p>
    <w:p>
      <w:r>
        <w:rPr>
          <w:b/>
        </w:rPr>
        <w:t xml:space="preserve">Esimerkki 6.1780</w:t>
      </w:r>
    </w:p>
    <w:p>
      <w:r>
        <w:t xml:space="preserve">Muutetaan maahanmuutto- ja kansalaisuuslakia siten, että kielletään kansainvälisiä lapsikaappaajia tukevien ulkomaalaisten ja tällaisten kaappaajien sukulaisten maahanpääsy Yhdysvaltoihin, kunnes lapsi on luovutettu lailliselle huoltajalle ja lapsi ja huoltaja saavat palata Yhdysvaltoihin tai huoltajan asuinpaikkaan. (Tällä hetkellä tällainen kielto koskee sieppaajien sukulaisia.) Laajennetaan "sukulaisten" soveltamisalaa siten, että se kattaa serkut, sedät, tädit, veljen- ja sisarenpojat sekä isovanhemmat. Sisältää kaapatun lapsen puolison tämän kiellon piiriin: (1) tunnistamaan lapsikaappaajia ja kaappaajien sukulaisia tukevat luvattomat ulkomaalaiset; ja (2) antamaan pyynnöstä ilmoituksen huoltajille ja huoltajille, jos tällaisella ulkomaalaisella on lupa tulla Yhdysvaltoihin.</w:t>
      </w:r>
    </w:p>
    <w:p>
      <w:r>
        <w:rPr>
          <w:b/>
        </w:rPr>
        <w:t xml:space="preserve">Tulos</w:t>
      </w:r>
    </w:p>
    <w:p>
      <w:r>
        <w:t xml:space="preserve">Maahanmuutto- ja kansalaisuuslain muuttaminen siten, että kansainvälisten lapsikaappareiden suurperheiden pääsy Yhdysvaltoihin kielletään, ja muihin tarkoituksiin.</w:t>
      </w:r>
    </w:p>
    <w:p>
      <w:r>
        <w:rPr>
          <w:b/>
        </w:rPr>
        <w:t xml:space="preserve">Esimerkki 6.1781</w:t>
      </w:r>
    </w:p>
    <w:p>
      <w:r>
        <w:t xml:space="preserve">Opal Creek Forest Preserve Act of 1993 - Perustetaan Opal Creek Forest Preserve, joka koostuu tietyistä liittovaltion maista Oregonissa sijaitsevan Willamette National Forestin Detroit Ranger Districtin alueella. Ohjaa maatalousministeriä laatimaan suojelualueelle yhteistoiminnallisen hoitosuunnitelman, jossa käsitellään sopivia tutkimus-, virkistys- ja opetuskäyttötapoja kullekin suojelualueella sijaitsevalle valuma-alueelle ja sen osavaluma-alueille tiettyjen standardien (puunkorjuu, ei-moottorikäyttöinen virkistyskäyttö, tiestön rakentaminen, erityiskäyttöluvat sekä tiet, rakenteet ja yleishyödylliset laitokset) ja suuntaviivojen (tutkimus, koulutus ja historiallisten arvojen säilyttäminen) mukaisesti. Asetetaan säännökset, jotka koskevat 1) maiden poistamista julkista maata, kaivostoimintaa ja mineraalien vuokrausta koskevien lakien ja vuoden 1970 geotermistä höyryä koskevan lain soveltamisesta ja 2) yksityisten omistusten hallinnointia. Ohjeistaa maatalousministeriä inventoimaan suojelualueeseen kuuluvat muut kuin liittovaltion maat ja osuudet ja hankkimaan sellaiset maat ja osuudet, jotka soveltuvat suojelualueeseen. Asetetaan säännöksiä, jotka koskevat 1) Bornite Project Area -hankkeen alueella sijaitsevien maiden lisäämistä suojelualueeseen ja 2) suojelualueella sijaitseville maatiloille johtavien teiden käyttöä.</w:t>
      </w:r>
    </w:p>
    <w:p>
      <w:r>
        <w:rPr>
          <w:b/>
        </w:rPr>
        <w:t xml:space="preserve">Tulos</w:t>
      </w:r>
    </w:p>
    <w:p>
      <w:r>
        <w:t xml:space="preserve">Opal Creek Forest Preserve Act vuodelta 1993</w:t>
      </w:r>
    </w:p>
    <w:p>
      <w:r>
        <w:rPr>
          <w:b/>
        </w:rPr>
        <w:t xml:space="preserve">Esimerkki 6.1782</w:t>
      </w:r>
    </w:p>
    <w:p>
      <w:r>
        <w:t xml:space="preserve">Julistaa, että on tarpeen todeta, että Uniformed and Overseas Citizens Absentee Voting Act -laki syrjäyttää Amerikan Samoan lain ja että Amerikan Samoan on noudatettava sitä.Edellyttää, että Amerikan Samoalla järjestetään esivaalit minkä tahansa yleisen vaalivuoden elokuun ensimmäisenä tiistaina, kun vähintään kolme vaalikelpoista henkilöä on heinäkuun ensimmäiseen tiistaihin mennessä asettunut ehdokkaaksi Amerikan Samoaa edustavan edustajan virkaan Yhdysvaltain edustajainhuoneessa.</w:t>
      </w:r>
    </w:p>
    <w:p>
      <w:r>
        <w:rPr>
          <w:b/>
        </w:rPr>
        <w:t xml:space="preserve">Tulos</w:t>
      </w:r>
    </w:p>
    <w:p>
      <w:r>
        <w:t xml:space="preserve">Säädetään, että Amerikan Samoassa järjestetään esivaalit, kun yli kaksi vaalikelpoista henkilöä asettaa ehdokkaaksi Amerikan Samoaa edustavan valtuutetun virkaan Yhdysvaltain edustajainhuoneessa, ja säädetään, että aktiivipalveluksessa olevat sotilaat voivat osallistua täysimääräisesti liittovaltion vaaleihin Amerikan Samoassa.</w:t>
      </w:r>
    </w:p>
    <w:p>
      <w:r>
        <w:rPr>
          <w:b/>
        </w:rPr>
        <w:t xml:space="preserve">Esimerkki 6.1783</w:t>
      </w:r>
    </w:p>
    <w:p>
      <w:r>
        <w:t xml:space="preserve">National Science Education Tax Incentive for Teachers Act of 2007 - Muuttaa Internal Revenue Code -lakia siten, että tietyille matematiikan, luonnontieteiden, tekniikan tai teknologian kurssien päätoimisille peruskoulun ja lukion opettajille myönnetään palautettava verohyvitys, joka kattaa 10 prosenttia heidän opintomaksustaan enintään 1 000 dollariin asti minkä tahansa verovuoden aikana. Korottaa tämän hyvityksen määrän 1 500 dollariin vammaisia lapsia palvelevien koulujen opettajien osalta.</w:t>
      </w:r>
    </w:p>
    <w:p>
      <w:r>
        <w:rPr>
          <w:b/>
        </w:rPr>
        <w:t xml:space="preserve">Tulos</w:t>
      </w:r>
    </w:p>
    <w:p>
      <w:r>
        <w:t xml:space="preserve">Muutetaan vuoden 1986 verolakia (Internal Revenue Code of 1986), jotta opettajia kannustetaan jatkamaan matematiikan ja luonnontieteiden opettamista peruskouluissa ja lukioissa.</w:t>
      </w:r>
    </w:p>
    <w:p>
      <w:r>
        <w:rPr>
          <w:b/>
        </w:rPr>
        <w:t xml:space="preserve">Esimerkki 6.1784</w:t>
      </w:r>
    </w:p>
    <w:p>
      <w:r>
        <w:t xml:space="preserve">Consumer Credit and Debt Protection Act - Muuttaa Federal Trade Commission Act -lakia siten, että Federal Trade Commission (FTC) saa valtuudet nopeuttaa kuluttajaluottoja tai -velkaa koskevia sääntövalmisteluja.Ohjaa FTC:tä tutkimaan velkajärjestelypalvelujen tarjoajien käytäntöjä ja antamaan tarvittavat säännöt, joilla estetään tällaisten palveluntarjoajien epäterveet ja harhaanjohtavat teot tai käytännöt.Ohjaa FTC:tä tutkimaan autokauppiaiden käytäntöjä luotonannon ja luotonannon osalta ja antamaan tarvittavat säännöt, joilla estetään epäterveet ja harhaanjohtavat kauppiaan teot tai käytännöt.Antaa FTC:lle valtuudet nostaa siviilikanteen siviilioikeudellisen seuraamuksen perimiseksi Yhdysvaltain piirituomioistuimessa henkilöä, henkilöyhtiötä tai yhtiötä vastaan, joka harjoittaa kuluttajaluottoihin tai -velkoihin liittyvää sopimatonta tai harhaanjohtavaa toimintaa tai käytäntöä tietäen tosiasiallisesti tai tietäen objektiivisten olosuhteiden perusteella, että kyseinen toiminta on sopimatonta tai harhaanjohtavaa.Valtuuttaa osavaltioiden yleiset syyttäjät panemaan tämän lain täytäntöön.</w:t>
      </w:r>
    </w:p>
    <w:p>
      <w:r>
        <w:rPr>
          <w:b/>
        </w:rPr>
        <w:t xml:space="preserve">Tulos</w:t>
      </w:r>
    </w:p>
    <w:p>
      <w:r>
        <w:t xml:space="preserve">Valtuutetaan Federal Trade Commission nopeuttamaan kuluttajaluottoja tai -velkoja koskevien sääntöjen laatimista ja ohjaamaan komissiota tutkimaan ja antamaan sääntöjä velkajärjestelyistä ja automyynnistä sekä muihin tarkoituksiin.</w:t>
      </w:r>
    </w:p>
    <w:p>
      <w:r>
        <w:rPr>
          <w:b/>
        </w:rPr>
        <w:t xml:space="preserve">Esimerkki 6.1785</w:t>
      </w:r>
    </w:p>
    <w:p>
      <w:r>
        <w:t xml:space="preserve">Author, Consumer, and Computer Owner Protection and Security (ACCOPS) Act of 2003 - Muuttaa liittovaltion lakia siten, että teollis- ja tekijänoikeuksien kansallisen lainvalvonnan koordinointineuvoston on laadittava suuntaviivat sen varmistamiseksi, että sen jäsenet jakavat keskenään lainvalvontatietoja, jotka liittyvät Yhdysvaltain tekijänoikeudellisesti suojattujen teosten loukkauksiin.Edellyttää, että oikeusministeri raportoi puolivuosittain (nykyisin vuosittain) tietyille kongressin valiokunnille tekijänoikeusrikostapauksista.Edellyttää, että oikeusministeri toimittaa tietyin rajoituksin ulkomaiselle viranomaiselle todistusaineistoa, joka auttaa sitä: 1) määrittämään, onko henkilö rikkonut jotakin ulkomaisen viranomaisen hallinnoimaa tai valvomaa tekijänoikeuslakia; ja 2) valvomaan kyseisten lakien noudattamista.Perustetaan rikosoikeudelliset seuraamukset tekijänoikeudella suojatun teoksen luvattomasta sijoittamisesta tietokoneverkkoon, johon yleisöllä on pääsy ja joka voi kopioida teoksen tällaisen pääsyn kautta.Perustetaan rikosoikeudelliset seuraamukset henkilölle, joka tietoisesti tarjoaa Internetin kautta ladattavaksi ohjelmistoja, jotka mahdollistavat ohjelmiston (joka käyttäjän tietokoneelle asennettuna antaa kolmansille osapuolille mahdollisuuden tallentaa tietoja kyseiselle tietokoneelle tai käyttää kyseistä tietokonetta muiden tietokoneiden sisällön etsimiseen Internetin kautta) varoittamatta tällaista ohjelmistoa lataavaa henkilöä siitä, että ohjelmisto voi aiheuttaa käyttäjän tietokoneelle turvallisuus- ja yksityisyysriskin, ja hankkimatta käyttäjän ennakkosuostumusta: (1) antaa tietoisesti ja tarkoituksellisesti vilpillisiä tietoja verkkotunnuksen rekisteröinnissä; tai (2) rikkoo tahallisesti tekijänoikeutta kopioimalla tai tallentamalla luvattomasti elokuvaa, kun sitä esitetään tai näytetään elokuvateatterissa.Julistaa, että tietoisesti ja tarkoituksellisesti annettuja olennaisia ja harhaanjohtavia vääriä yhteystietoja verkkotunnuksen rekisterinpitäjälle, verkkotunnusrekisterille tai muulle verkkotunnuksen rekisteröinnistä vastaavalle viranomaiselle verkkotunnuksen rekisteröinnissä pidetään todisteena siitä, että verkkotunnuksen haltija on tahallisesti syyllistynyt verkkotunnuksen käyttämisen kautta tehtyihin loukkauksiin.</w:t>
      </w:r>
    </w:p>
    <w:p>
      <w:r>
        <w:rPr>
          <w:b/>
        </w:rPr>
        <w:t xml:space="preserve">Tulos</w:t>
      </w:r>
    </w:p>
    <w:p>
      <w:r>
        <w:t xml:space="preserve">Edistää luovien teosten kehittämistä ja levittämistä tehostamalla tekijänoikeuslakien kansallista ja kansainvälistä täytäntöönpanoa ja muihin tarkoituksiin.</w:t>
      </w:r>
    </w:p>
    <w:p>
      <w:r>
        <w:rPr>
          <w:b/>
        </w:rPr>
        <w:t xml:space="preserve">Esimerkki 6.1786</w:t>
      </w:r>
    </w:p>
    <w:p>
      <w:r>
        <w:t xml:space="preserve">Fair Credit Reporting Act Amendments of 2001 - Muuttaa Fair Credit Reporting Act -lakia (FCRA) siten, että kuluttajan pyynnöstä kuluttajaraportointilaitoksen on: 1) toimitettava vuosittainen luottotietoraportti maksutta; ja 2) julkistettava kuluttajan tiedostossa olevat luottoriskipisteet tai muut ennusteet, mukaan luettuina huomioon otetut tekijät ja niiden suhteelliset painotukset sekä se, missä määrin nämä tekijät nostavat tai laskevat pistemäärää tai ennustetta. (Tällä hetkellä tällaiset pisteet on vapautettu julkistamisesta.)Kielletään tiettyjen pienten velkojen sisällyttäminen kuluttajaraporttiin tietyissä olosuhteissa.Ohjaa Federal Reserve Systemin johtokuntaa ja Federal Trade Commissionia: (1) valvoa ja tarkastella, missä määrin kuluttajaraportointiyritykset ja niiden tietojen toimittajat noudattavat FCRA:n vaatimuksia, jotka koskevat riita-asioiden nopeaa tutkimista ja epätarkkojen tai puutteellisten tietojen tai sellaisten tietojen pikaista korjaamista, joita ei voida todentaa; ja (2) esittää edistymisraportin kongressille.</w:t>
      </w:r>
    </w:p>
    <w:p>
      <w:r>
        <w:rPr>
          <w:b/>
        </w:rPr>
        <w:t xml:space="preserve">Tulos</w:t>
      </w:r>
    </w:p>
    <w:p>
      <w:r>
        <w:t xml:space="preserve">Muutetaan Fair Credit Reporting Act -lakia kuluttajien suojelemiseksi epätäydellisten ja epätarkkojen luottotietoraporttien kielteisiltä seurauksilta ja muihin tarkoituksiin.</w:t>
      </w:r>
    </w:p>
    <w:p>
      <w:r>
        <w:rPr>
          <w:b/>
        </w:rPr>
        <w:t xml:space="preserve">Esimerkki 6.1787</w:t>
      </w:r>
    </w:p>
    <w:p>
      <w:r>
        <w:t xml:space="preserve">Muutetaan vuoden 1990 elintarvike-, maatalous-, suojelu- ja kauppalakia siten, että metsäkasvien hätätilanteen katastrofiapua laajennetaan koskemaan myös kaupallisesti viljeltyjä koristekasveja tai muita monivuotisia kasveja.</w:t>
      </w:r>
    </w:p>
    <w:p>
      <w:r>
        <w:rPr>
          <w:b/>
        </w:rPr>
        <w:t xml:space="preserve">Tulos</w:t>
      </w:r>
    </w:p>
    <w:p>
      <w:r>
        <w:t xml:space="preserve">Laajennetaan maatalousministeriön puiden tukiohjelmaa, jotta maataloustuottajia voidaan auttaa maksamaan kustannukset, jotka aiheutuvat kaupallisesti kasvatettujen puiden ja taimien, koristekasvien ja muiden monivuotisten kasvien uudelleenistutuksesta, jotka tuhoutuvat vahingollisen sään tai siihen liittyvien olosuhteiden vuoksi, ja muutetaan tapaa, jolla määritetään puiden ja taimien, koristekasvien ja muiden monivuotisten kasvien satotulot hätätilanteessa tapahtuvaa satotappiotukea varten.</w:t>
      </w:r>
    </w:p>
    <w:p>
      <w:r>
        <w:rPr>
          <w:b/>
        </w:rPr>
        <w:t xml:space="preserve">Esimerkki 6.1788</w:t>
      </w:r>
    </w:p>
    <w:p>
      <w:r>
        <w:t xml:space="preserve">State Secrets Protection Act - Muuttaa liittovaltion todistelusääntöjä siten, että hallitus voi liittovaltion tai osavaltion tuomioistuimessa nostetussa siviilikanteessa kieltäytyä antamasta tietoja ja estää ketä tahansa henkilöä antamasta tietoja vain, jos hallitus osoittaa, että hallituksen suojelemien tietojen julkistaminen aiheuttaisi todennäköisesti merkittävää haittaa Yhdysvaltojen maanpuolustukselle tai diplomaattisille suhteille.Tuomioistuimen on ryhdyttävä toimenpiteisiin, joihin voi kuulua suljetuin ovin ja ex parte -käsittelyjä sekä muita turvallisuusmenettelyjä, sen käsiteltäväksi tulevien arkaluonteisten tietojen suojaamiseksi.Tuomioistuimella on valtuudet, jotka koskevat asianajajan osallistumista, edunvalvojan nimeämistä edustamaan poissaolevan asianosaisen etuja ja tietojen luovuttamista, jos niistä aiheutuu haittojen vaara. säätää tuomioistuimen määräämistä riittävistä tai ei-oikeudellisista korvaavista asiakirjoista (kopiot, tiivistelmä tiedoista, tosiseikkoja koskeva sopimus), jotka korvaavat luottamukselliset tiedot.sallii hallituksen: (1) vedota salassapitovelvollisuuteen minkä tahansa sellaisen siviilikanteen yhteydessä, jossa se on asianosainen, tai (2) tulla väliintulijaksi siviilikanteeseen, jossa se ei ole asianosainen, tätä varten.säädetään, että kun hallitus on vedonnut salassapitovelvollisuuteen ja ennen kuin tuomioistuin tekee mitään päätöksiä, tuomioistuimen on: (1) suorittaa kyseisen tiedon alustavan tarkastelun ja (2) antaa hallitukselle mahdollisuuden hakea tämän lain mukaisia suojatoimenpiteitä.vahvistaa menettelyt ja normit erioikeusvaatimuksen arvioimiseksi.velvoittaa tuomioistuimen, jos se toteaa, että erioikeutta ei ole pätevästi vedottu, antamaan asianmukaiset määräykset tietojen luovuttamisesta muulle kuin hallitukselle ja niiden hyväksymisestä oikeudenkäynnissä, ja antaa oikeuden hakea muutosta tällaisiin määräyksiin välitoimimenettelyllä. Kielletään tällainen luovuttaminen tai luovuttaminen, jos salassapitovelvollisuus todetaan päteväksi. antaa muutoksenhakutuomioistuimille toimivallan hakea muutosta käräjäoikeuden päätökseen tai määräykseen, jossa todetaan, että valtiosalaisuuksien salassapitovelvollisuutta ei ole pätevästi vaadittu, ja jossa määrätään seuraamuksia kieltäytymisestä antaa asianmukainen tai ei-yksityinen korvaava asiakirja tai hallituksen pyytämistä suojatoimista kieltäytymisestä, kunnes valtiosalaisuuksien salassapitovelvollisuutta koskeva vaatimus on ratkaistu.</w:t>
      </w:r>
    </w:p>
    <w:p>
      <w:r>
        <w:rPr>
          <w:b/>
        </w:rPr>
        <w:t xml:space="preserve">Tulos</w:t>
      </w:r>
    </w:p>
    <w:p>
      <w:r>
        <w:t xml:space="preserve">Tarjota turvalliset, oikeudenmukaiset ja vastuulliset menettelyt ja standardit valtiosalaisuuksia koskevien väitteiden ratkaisemiseksi.</w:t>
      </w:r>
    </w:p>
    <w:p>
      <w:r>
        <w:rPr>
          <w:b/>
        </w:rPr>
        <w:t xml:space="preserve">Esimerkki 6.1789</w:t>
      </w:r>
    </w:p>
    <w:p>
      <w:r>
        <w:t xml:space="preserve">Muuttaa Public Health Service Act (PHSA) -lakia, Employee Retirement Income Security Act of 1974 -lakia ja Internal Revenue Code -lakia siten, että kun hoitava palveluntarjoaja ja äiti päättävät kotiuttaa äidin tai hänen vastasyntyneen ennen tiettyjä vähimmäisjaksoja synnytyksen jälkeen, vakuutusturvaa tarjoava ryhmäterveyssuunnitelma tai vakuutuksenantaja tarjoaa vakuutusturvaa synnytyksen jälkeistä hoitoa varten äidin valitsemissa tietyissä asetuksissa.  Sovelletaan vaatimusta PHSA:n erityissäännösten mukaiseen vakuutusturvaan yksilöllisillä markkinoilla.</w:t>
      </w:r>
    </w:p>
    <w:p>
      <w:r>
        <w:rPr>
          <w:b/>
        </w:rPr>
        <w:t xml:space="preserve">Tulos</w:t>
      </w:r>
    </w:p>
    <w:p>
      <w:r>
        <w:t xml:space="preserve">Muutetaan Public Health Service Act -lakia, Employee Retirement Income Security Act of 1974 -lakia ja Internal Revenue Code of 1986 -lakia siten, että ryhmäterveyssuunnitelmissa ja ryhmä- ja yksilöllisissä sairausvakuutuksissa edellytetään, että synnytyksen jälkeinen jälkihoito on järjestettävä äideille ja vastasyntyneille, jotka on kotiutettu alle 48 tuntia emätintoimituksen jälkeen tai alle 96 tuntia keisarinleikkauksella tehdyn synnytyksen jälkeen.</w:t>
      </w:r>
    </w:p>
    <w:p>
      <w:r>
        <w:rPr>
          <w:b/>
        </w:rPr>
        <w:t xml:space="preserve">Esimerkki 6.1790</w:t>
      </w:r>
    </w:p>
    <w:p>
      <w:r>
        <w:t xml:space="preserve">Rural Energy Savings Program Act - Muuttaa vuoden 2002 Farm Security and Rural Investment Act -lakia siten, että maatalousministeriö (USDA) ohjaa Rural Utilities Servicen kautta myöntämään korottomia lainoja tukikelpoisille yksiköille (julkiset energiapiirit, yleishyödylliset piirit tai tietyt sähköosuuskunnat, jotka ovat ottaneet lainaa ja maksaneet takaisin, maksaneet ennakkoon tai maksavat Rural Utilities Servicen myöntämää tai takaamaa sähkölainaa) lainoja kuluttajille energiatehokkaiden toimenpiteiden toteuttamista varten.Sihteeri valtuutetaan tekemään sopimus pätevän yksikön kanssa todentamis- ja mittaustoimien sekä työntekijöiden teknisen avun ja koulutuksen tarjoamisesta.Sihteeri velvoitetaan tarjoamaan sopimuksia sellaisten tukikelpoisten yksiköiden tai tukikelpoisten yksiköiden ryhmien kanssa, joilla on erityisiä energiatehokkuusohjelmia, energiatehokkuuslainojen esittelyhankkeiden perustamiseksi.</w:t>
      </w:r>
    </w:p>
    <w:p>
      <w:r>
        <w:rPr>
          <w:b/>
        </w:rPr>
        <w:t xml:space="preserve">Tulos</w:t>
      </w:r>
    </w:p>
    <w:p>
      <w:r>
        <w:t xml:space="preserve">Lakiehdotus, jolla muutetaan Farm Security and Rural Investment Act of 2002 -lakia siten, että maatalousministeri valtuutetaan myöntämään lainoja tietyille yhteisöille, jotka käyttävät varoja lainojen myöntämiseen kuluttajille kustannustehokkaiden energiatehokkuustoimenpiteiden toteuttamiseksi energiakustannusten säästämiseksi ja maaseudun kehittämiseksi.</w:t>
      </w:r>
    </w:p>
    <w:p>
      <w:r>
        <w:rPr>
          <w:b/>
        </w:rPr>
        <w:t xml:space="preserve">Esimerkki 6.1791</w:t>
      </w:r>
    </w:p>
    <w:p>
      <w:r>
        <w:t xml:space="preserve">Helping Ensure Life- and Limb-Saving Access to Podiatric Physicians Act eli HELLPP Act - Muuttaa sosiaaliturvalain (SSA) XIX osaston (Medicaid) siten, että jalkaterapeutit sisällytetään lääkäreiksi, jotta heidän palvelunsa voidaan kattaa Medicaid-ohjelmasta.  Muuttaa SSA:n XVIII osastoa (Medicare), jotta voidaan tarkistaa diabetesta sairastaville henkilöille tarkoitettujen terapeuttisten kenkien korvaamista koskevia vaatimuksia, jotka koskevat seuraavia prosesseja: (1) lääkärin laatima dokumentaatio diabeetikon sairauteen liittyvästä kattavasta hoitosuunnitelmasta ja sen sertifiointi; (2) jalkahoitolääkärin tai muun pätevän lääkärin määräämä lääkemääräys sen jälkeen, kun hän on todennut terapeuttisten kenkien lääketieteellisen tarpeellisuuden, mukaan luettuna lääkärin tai osteopaatin todistuksen antavan lääkärin tietyt asiaan liittyvät jalkaongelmat; ja (3) kenkien sovittaminen ja toimittaminen. Muuttaa Internal Revenue Code -lakia siten, että Medicaid-palvelun tarjoajalle tai toimittajalle suoritetut maksut asetetaan jatkuvan omaisuuden ja omistusoikeuksien perinnän piiriin maksamattomien verojen perimiseksi.</w:t>
      </w:r>
    </w:p>
    <w:p>
      <w:r>
        <w:rPr>
          <w:b/>
        </w:rPr>
        <w:t xml:space="preserve">Tulos</w:t>
      </w:r>
    </w:p>
    <w:p>
      <w:r>
        <w:t xml:space="preserve">HELLPP-laki</w:t>
      </w:r>
    </w:p>
    <w:p>
      <w:r>
        <w:rPr>
          <w:b/>
        </w:rPr>
        <w:t xml:space="preserve">Esimerkki 6.1792</w:t>
      </w:r>
    </w:p>
    <w:p>
      <w:r>
        <w:t xml:space="preserve">Pinnaclesin kansallispuistoa koskeva laki - Perustetaan Pinnaclesin kansallispuisto Kaliforniaan: (Poistaa Pinnaclesin kansallisen muistomerkin ja sisällyttää muistomerkkiin kuuluvan maan ja kaikki siihen liittyvät osuudet puistoon.Poistaa Pinnaclesin kansallisen muistomerkin ja sisällyttää muistomerkkiin kuuluvan maan ja kaikki siihen liittyvät osuudet puistoon.Poistaa Pinnaclesin kansallisen muistomerkin ja sisällyttää muistomerkkiin kuuluvan maan ja kaikki siihen liittyvät osuudet puistoon.Valtuuttaa sisäministerin hankkimaan maita tai osuuksia puiston rajojen sisällä ja noin 18 200 hehtaaria maata San Beniton piirikunnassa Kaliforniassa, joka tunnetaan nimellä Rock Springs Ranch Tract.Nimittää Pinnacles Wildernessin uudelleen Hain Wildernessiksi.Nimittää tietyt maat, joiden pinta-ala on noin 2 715 hehtaaria, erämaaksi ja osaksi kansallista erämaan suojelujärjestelmää ja sisällyttää nämä maat Hain Wildernessiin.</w:t>
      </w:r>
    </w:p>
    <w:p>
      <w:r>
        <w:rPr>
          <w:b/>
        </w:rPr>
        <w:t xml:space="preserve">Tulos</w:t>
      </w:r>
    </w:p>
    <w:p>
      <w:r>
        <w:t xml:space="preserve">Lakiehdotus Pinnaclesin kansallispuiston perustamisesta Kalifornian osavaltiossa kansallispuistojärjestelmään kuuluvaksi yksiköksi ja muista syistä.</w:t>
      </w:r>
    </w:p>
    <w:p>
      <w:r>
        <w:rPr>
          <w:b/>
        </w:rPr>
        <w:t xml:space="preserve">Esimerkki 6.1793</w:t>
      </w:r>
    </w:p>
    <w:p>
      <w:r>
        <w:t xml:space="preserve">Farm and Ranch Risk Management Act - Muuttaa Internal Revenue Code -lakia siten, että tukikelpoista maataloutta tai kaupallista kalastusta harjoittavalle yksityishenkilölle annetaan mahdollisuus vähentää minkä tahansa verovuoden osalta enintään 20 prosenttia tukikelpoisesta maataloudesta tai kaupallisesta kalastuksesta saatavasta verotettavasta tulosta, jonka veronmaksaja on maksanut käteisenä maatilan ja maatilan riskienhallintatilille (FARRM-tili).Sisältää FARRM-tililtä suoritetut voitonjaot veronmaksajan bruttotuloihin, ja veronmaksaja on velvollinen suorittamaan kymmenen prosentin lisäveron kaikista voitonjaoista, joita ei ole suoritettu viiden vuoden kuluessa maksusta. Otetaan käyttöön vero liikaa suoritetuista maksuista, mutta vapautetaan veronmaksaja verosta tietyissä kielletyissä liiketoimissa.</w:t>
      </w:r>
    </w:p>
    <w:p>
      <w:r>
        <w:rPr>
          <w:b/>
        </w:rPr>
        <w:t xml:space="preserve">Tulos</w:t>
      </w:r>
    </w:p>
    <w:p>
      <w:r>
        <w:t xml:space="preserve">Vuoden 1986 verolain muuttaminen maatilojen riskienhallintatilien käyttöön ottamiseksi ja muihin tarkoituksiin.</w:t>
      </w:r>
    </w:p>
    <w:p>
      <w:r>
        <w:rPr>
          <w:b/>
        </w:rPr>
        <w:t xml:space="preserve">Esimerkki 6.1794</w:t>
      </w:r>
    </w:p>
    <w:p>
      <w:r>
        <w:t xml:space="preserve">Medicare Contractor Reform Reform Amendments of 1996 (sic) - Muuttaa sosiaaliturvalain XVIII osastoa (Medicare) tehdäkseen tiettyjä muutoksia tapaan, jolla Medicare hallinnoi hallinnollisia toimintoja koskevia sopimuksiaan.  Tällaisia muutoksia ovat erityisesti seuraavat: (1) lisätään niiden yksiköiden tyyppiä, jotka voivat toimia operaattoreina ohjelmassa; (2) annetaan palveluntarjoajille mahdollisuus valita ajoittain verovälittäjä; (3) kumotaan tietyt sopimuksen irtisanomista, kustannusten korvaamista ja kustannustehottomia verovälittäjiä koskevat vaatimukset; ja (4) vaaditaan kilpailua tietyissä uusissa sopimuksissa ja tapauksissa, joihin liittyy huono sopimussuoritus. Poikkeaa kilpailuvaatimuksista tietyissä olosuhteissa.</w:t>
      </w:r>
    </w:p>
    <w:p>
      <w:r>
        <w:rPr>
          <w:b/>
        </w:rPr>
        <w:t xml:space="preserve">Tulos</w:t>
      </w:r>
    </w:p>
    <w:p>
      <w:r>
        <w:t xml:space="preserve">Medicare Contractor Reform Amendments of 1996</w:t>
      </w:r>
    </w:p>
    <w:p>
      <w:r>
        <w:rPr>
          <w:b/>
        </w:rPr>
        <w:t xml:space="preserve">Esimerkki 6.1795</w:t>
      </w:r>
    </w:p>
    <w:p>
      <w:r>
        <w:t xml:space="preserve">Rural Education Development Initiative for the 21st Century Act - Ohjaa opetusministeriä myöntämään: (1) kaava-avustuksia hakijavaltioiden opetusvirastoille, jotta ne voivat myöntää kilpailu- tai kaava-avustuksia maaseudun paikallisille opetusvirastoille perus- ja keskiasteen koulutuksen kehittämistoimia varten; ja (2) suoria kilpailutettuja avustuksia tällaisiin toimiin erityisen päteville paikallisille opetusvirastoille muissa kuin osallistuvissa osavaltioissa.Sallii tällaisten varojen paikallisen käytön: (1) tiettyihin paikallisiin koulutusteknologiatoimiin; (2) ammatilliseen kehitykseen, jonka tarkoituksena on valmistaa opettajia, jotka opettavat muulla kuin pääaineellaan; (3) tiettyihin akateemisiin lisäopetusohjelmiin; (4) innovatiivisiin akateemisiin lisäopetusohjelmiin, jotka liittyvät sellaisten oppilaiden koulutustarpeisiin, jotka ovat vaarassa epäonnistua akateemisessa oppimisessa, mukaan lukien tukiopetus yhdessä tai useammassa keskeisessä oppiaineessa (englanti, matematiikka, luonnontieteet ja historia); ja (5) erittäin pätevien opettajien rekrytointiin ja säilyttämiseen erityisopetuksessa, matematiikassa tai luonnontieteissä.</w:t>
      </w:r>
    </w:p>
    <w:p>
      <w:r>
        <w:rPr>
          <w:b/>
        </w:rPr>
        <w:t xml:space="preserve">Tulos</w:t>
      </w:r>
    </w:p>
    <w:p>
      <w:r>
        <w:t xml:space="preserve">Parempien koulutusmahdollisuuksien tarjoaminen vähävaraisille ja maaseutukouluille ja -piireille sekä muihin tarkoituksiin.</w:t>
      </w:r>
    </w:p>
    <w:p>
      <w:r>
        <w:rPr>
          <w:b/>
        </w:rPr>
        <w:t xml:space="preserve">Esimerkki 6.1796</w:t>
      </w:r>
    </w:p>
    <w:p>
      <w:r>
        <w:t xml:space="preserve">John R. Justice Prosecutors and Defenders Incentive Act of 2007 - muuttaa vuoden 1968 Omnibus Crime Control and Safe Streets Act -lakia siten, että oikeusministeriön tehtävänä on ottaa vastatakseen opintolainojen takaisinmaksuvelvoitteesta lainanottajat, jotka suostuvat työllistymään vähintään kolmen vuoden ajan: (1) osavaltion tai paikallisen rikossyyttäjinä tai 2) osavaltion, paikallisen tai liittovaltion julkisina puolustajina rikosasioissa. Sallii lainanottajan ja yleisen syyttäjän tehdä vaaditun kolmen vuoden jakson jälkeen ylimääräinen lainan takaisinmaksusopimus peräkkäisestä palvelusjaksosta, joka voi olla lyhyempi kuin kolme vuotta. rajoittaa tällaisen ohjelman puitteissa lainanottajan puolesta maksettavan summan 10 000 dollariin kalenterivuodessa ja yhteensä 60 000 dollariin.</w:t>
      </w:r>
    </w:p>
    <w:p>
      <w:r>
        <w:rPr>
          <w:b/>
        </w:rPr>
        <w:t xml:space="preserve">Tulos</w:t>
      </w:r>
    </w:p>
    <w:p>
      <w:r>
        <w:t xml:space="preserve">Syyttäjien ja julkisten oikeusavustajien lainojen takaisinmaksu.</w:t>
      </w:r>
    </w:p>
    <w:p>
      <w:r>
        <w:rPr>
          <w:b/>
        </w:rPr>
        <w:t xml:space="preserve">Esimerkki 6.1797</w:t>
      </w:r>
    </w:p>
    <w:p>
      <w:r>
        <w:t xml:space="preserve">Neutral Cost Recovery Act for Small Business - muuttaa Internal Revenue Code -lakia seuraavasti: (ja 2) edellyttää, että tiettyjen vuoden 2003 jälkeen käyttöön otettujen omaisuuserien poistovähennykset lasketaan käyttämällä neutraaleja kustannusten kattamisasteita.</w:t>
      </w:r>
    </w:p>
    <w:p>
      <w:r>
        <w:rPr>
          <w:b/>
        </w:rPr>
        <w:t xml:space="preserve">Tulos</w:t>
      </w:r>
    </w:p>
    <w:p>
      <w:r>
        <w:t xml:space="preserve">Vuoden 1986 Internal Revenue Code of 1986 -lain muuttaminen siten, että lisätään pienyritysten kuluvähennyksiä ja annetaan pienyrityksille mahdollisuus valita poistovähennyksen määrittäminen neutraalilla kustannusten kattamisperusteella omaisuuden osalta, joka muutoin voidaan kirjata kuluksi.</w:t>
      </w:r>
    </w:p>
    <w:p>
      <w:r>
        <w:rPr>
          <w:b/>
        </w:rPr>
        <w:t xml:space="preserve">Esimerkki 6.1798</w:t>
      </w:r>
    </w:p>
    <w:p>
      <w:r>
        <w:t xml:space="preserve">Resource Efficient Appliance Incentives Act of 2005 - Muuttaa Internal Revenue Code -lakia siten, että yrityksille voidaan myöntää verohyvitys tiettyjen kotitalouslaitteiden (pyykinpesukoneet, astianpesukoneet ja jääkaapit) tuotannosta, joilla on tietty energiatehokkuusluokitus. Asettaa tällaiselle hyvitykselle 75 miljoonan dollarin kokonaisrajoituksen kaikille verovuosille (35 miljoonaa dollaria tietyille muille laitteille) ja vuosittaisen rajoituksen, joka perustuu veronmaksajien bruttotuloihin (kaksi prosenttia veronmaksajien keskimääräisistä vuotuisista bruttotuloista kolmen edellisen verovuoden aikana).</w:t>
      </w:r>
    </w:p>
    <w:p>
      <w:r>
        <w:rPr>
          <w:b/>
        </w:rPr>
        <w:t xml:space="preserve">Tulos</w:t>
      </w:r>
    </w:p>
    <w:p>
      <w:r>
        <w:t xml:space="preserve">Vuoden 1986 verolain muuttaminen energiatehokkaiden laitteiden hyvityksen mahdollistamiseksi.</w:t>
      </w:r>
    </w:p>
    <w:p>
      <w:r>
        <w:rPr>
          <w:b/>
        </w:rPr>
        <w:t xml:space="preserve">Esimerkki 6.1799</w:t>
      </w:r>
    </w:p>
    <w:p>
      <w:r>
        <w:t xml:space="preserve">Landmine Elimination Act of 1997 - kieltää liittovaltion virastoja rahoittamasta uusia jalkaväkimiinojen sijoituksia 1. tammikuuta 2000 alkaen. Ohjaa puolustusministeriä raportoimaan kongressille toimista ja ehdotuksista, joilla korvataan tällaisten maamiinojen uudet sijoitukset Korean niemimaalle. Valtuuttaa presidentin lykkäämään rahoituskiellon täytäntöönpanoa Korean niemimaan osalta, jos hän vahvistaa vuosittain kongressille, että jalkaväkimiinojen uudet sijoitukset kyseiselle niemimaalle olisivat välttämättömiä Korean tasavallan puolustuksen kannalta.</w:t>
      </w:r>
    </w:p>
    <w:p>
      <w:r>
        <w:rPr>
          <w:b/>
        </w:rPr>
        <w:t xml:space="preserve">Tulos</w:t>
      </w:r>
    </w:p>
    <w:p>
      <w:r>
        <w:t xml:space="preserve">Vuoden 1997 laki jalkaväkimiinojen poistamisesta</w:t>
      </w:r>
    </w:p>
    <w:p>
      <w:r>
        <w:rPr>
          <w:b/>
        </w:rPr>
        <w:t xml:space="preserve">Esimerkki 6.1800</w:t>
      </w:r>
    </w:p>
    <w:p>
      <w:r>
        <w:t xml:space="preserve">Valtuuttaa sisäministerin sallimaan maiden ja laitosten käytön elokuvan, televisiotuotannon, ääniraidan tai vastaavan hankkeen tekemiseen, jos tällainen käyttö on tarkoituksenmukaista eikä heikennä kyseisten maiden ja laitosten arvoja ja resursseja. Luvassa säädetään lupamaksuista ja kerättyjen määrien jakamisesta, takuusta ja vakuutuksesta sekä rangaistuksesta, jos säännöksiä ei noudateta.</w:t>
      </w:r>
    </w:p>
    <w:p>
      <w:r>
        <w:rPr>
          <w:b/>
        </w:rPr>
        <w:t xml:space="preserve">Tulos</w:t>
      </w:r>
    </w:p>
    <w:p>
      <w:r>
        <w:t xml:space="preserve">Maksujen kerääminen elokuvien, televisiotuotantojen ja ääniraitojen tekemisestä National Park Systemin ja National Wildlife Refuge Systemin yksiköissä sekä muihin tarkoituksiin.</w:t>
      </w:r>
    </w:p>
    <w:p>
      <w:r>
        <w:rPr>
          <w:b/>
        </w:rPr>
        <w:t xml:space="preserve">Esimerkki 6.1801</w:t>
      </w:r>
    </w:p>
    <w:p>
      <w:r>
        <w:t xml:space="preserve">Alien Terrorist Removal Act of 1995 - Muuttaa maahanmuutto- ja kansalaisuuslakia, jotta voidaan luoda menettelyt ulkomaalaisten terroristien maastapoistamista varten, mukaan lukien erityinen tuomioistuin, joka käsittelee tällaisia tapauksia.</w:t>
      </w:r>
    </w:p>
    <w:p>
      <w:r>
        <w:rPr>
          <w:b/>
        </w:rPr>
        <w:t xml:space="preserve">Tulos</w:t>
      </w:r>
    </w:p>
    <w:p>
      <w:r>
        <w:t xml:space="preserve">Vuoden 1995 laki ulkomaalaisten terroristien poistamisesta</w:t>
      </w:r>
    </w:p>
    <w:p>
      <w:r>
        <w:rPr>
          <w:b/>
        </w:rPr>
        <w:t xml:space="preserve">Esimerkki 6.1802</w:t>
      </w:r>
    </w:p>
    <w:p>
      <w:r>
        <w:t xml:space="preserve">.  Youth Sports Concussion Act (Sec. 2) Tässä lakiehdotuksessa ilmaistaan kongressin näkemys siitä, että kuluttajatuotteiden turvallisuuskomission (CPSC) ja liittovaltion kauppakomission (FTC) olisi tarkasteltava kansallisten akatemioiden raporttia urheiluun liittyvistä aivotärähdyksistä ja tulevista tutkimuksista kyseisellä alalla sellaisten seikkojen osalta, jotka voivat vaikuttaa CPSC:n lainkäyttövaltaan kuuluviin tuotteisiin tai jotka voivat antaa tietoa FTC:n pyrkimyksille suojella kuluttajia. (3 §) Lakiehdotuksen mukaan on lainvastaista myydä tai tarjota myyntiin osavaltioiden välisessä kaupassa tai tuoda Yhdysvaltoihin tällaisessa tarkoituksessa urheiluvälineitä, joiden myyjä tai maahantuoja esittää harhaanjohtavia väitteitä kyseisen tuotteen turvallisuushyödyistä.  Rikkomuksia on käsiteltävä Federal Trade Commission Act -lain mukaisina vilpillisinä tai harhaanjohtavina tekoina tai käytäntöinä. Lakiehdotuksessa esitetään FTC:n täytäntöönpanovaltuudet.  Osavaltiot voivat nostaa siviilikanteen liittovaltion tuomioistuimessa saadakseen kieltokanteen osavaltion asukkaiden puolesta, ellei FTC ole jo nostanut siviili- tai hallintokannetta. FTC voi olla väliintulijana ja hakea muutosta osavaltioiden kanteisiin.</w:t>
      </w:r>
    </w:p>
    <w:p>
      <w:r>
        <w:rPr>
          <w:b/>
        </w:rPr>
        <w:t xml:space="preserve">Tulos</w:t>
      </w:r>
    </w:p>
    <w:p>
      <w:r>
        <w:t xml:space="preserve">Nuorisourheilun aivotärähdyslaki</w:t>
      </w:r>
    </w:p>
    <w:p>
      <w:r>
        <w:rPr>
          <w:b/>
        </w:rPr>
        <w:t xml:space="preserve">Esimerkki 6.1803</w:t>
      </w:r>
    </w:p>
    <w:p>
      <w:r>
        <w:t xml:space="preserve">Protecting Students from Worthless Degrees Act - Tekee minkä tahansa korkeakoulun (IHE) keskiasteen jälkeisen ohjelman, jonka tarkoituksena on valmistaa opiskelijoita tunnustettuun ammattiin tai ammattiin, joka edellyttää lisensointia tai muita pääsyedellytyksiä, kelvottomaksi osallistumaan liittovaltion rahoitustukiohjelmaan, ellei se täytä tiettyjä opiskelijoiden kuluttajansuojavaatimuksia.Edellyttää, että jokainen ohjelma: (1) valmistaa opiskelijat täysin täyttämään kyseiset pääsyvaatimukset siinä osavaltiossa, jossa ohjelma toimii, ja missä tahansa osavaltiossa, jossa ohjelma väittää, että ohjelman hyväksytysti suorittanut opiskelija on valmis työskentelemään kyseisessä ammatissa tai ammatissa; (2) tarjota opiskelijoille oikea-aikaista sijoittamista vaadittuihin lisenssiä edeltäviin tehtäviin, kuten harjoitteluun tai oppisopimuskoulutukseen; ja (3) täyttää osavaltioiden erityiset akkreditointivaatimukset tai ilmoittaa opiskelijoille, jos ohjelmaa ei ole vielä täysin akkreditoitu.edellyttää, että korkeakoulun on ilmoitettava osavaltioiden ulkopuolelta tuleville hakijalle, täyttääkö sen ohjelma kyseisen osavaltion vaatimukset vai ei.</w:t>
      </w:r>
    </w:p>
    <w:p>
      <w:r>
        <w:rPr>
          <w:b/>
        </w:rPr>
        <w:t xml:space="preserve">Tulos</w:t>
      </w:r>
    </w:p>
    <w:p>
      <w:r>
        <w:t xml:space="preserve">Lakiehdotus opiskelijoiden kuluttajansuojasta.</w:t>
      </w:r>
    </w:p>
    <w:p>
      <w:r>
        <w:rPr>
          <w:b/>
        </w:rPr>
        <w:t xml:space="preserve">Esimerkki 6.1804</w:t>
      </w:r>
    </w:p>
    <w:p>
      <w:r>
        <w:t xml:space="preserve">Disaster Area Health and Environmental Monitoring Act of 2004 - Muuttaa Robert T. Stafford Disaster Relief and Emergency Assistance Act -lakia siten, että presidentti valtuutetaan toteuttamaan ohjelma yksilöiden terveyden ja turvallisuuden suojelemiseksi, arvioimiseksi, valvomiseksi ja tutkimiseksi, jos katastrofialueella vapautuu tai on vapautunut kemikaaleja tai aineita, joilla on mahdollisia akuutteja tai kroonisia terveysvaikutuksia (huolta aiheuttavat aineet). edellyttää, että presidentti ryhtyy asianmukaisiin toimenpiteisiin rekisteriin tai tutkimukseen osallistuvien yksityisyyden suojaamiseksi.valtuuttaa presidentin toteuttamaan tällaisen ohjelman yhteistyösopimuksella lääketieteellisen laitoksen (mukaan lukien paikallinen terveysvirasto) tai lääketieteellisten laitosten yhteenliittymän kanssa. Edellytetään, että presidentti toteuttaa tällaisen ohjelman tiettyjen vuoden 1996 sairausvakuutuksen siirrettävyyttä ja vastuuvelvollisuutta koskevan lain nojalla annettujen yksityisyyden suojaa koskevien säännösten mukaisesti.Ohjataan sisäisen turvallisuuden ministeriötä, terveys- ja terveyspalvelujen ministeriötä ja ympäristönsuojeluviraston hallintovirkamiestä tekemään yhdessä sopimus kansallisen tiedeakatemian kanssa katastrofialueiden terveyden- ja ympäristönsuojelua ja -seurantaa koskevasta tutkimuksesta ja raportoinnista.Muuttaa Robert T. Stafford Disaster Relief and Emergency Assistance Act -lakia siten, että presidentin valtuuksia perustaa ohjelma teknisen ja taloudellisen avun antamiseksi osavaltioille ja paikallisille viranomaisille kustannustehokkaiden katastrofia edeltävien vaarojen lieventämistoimenpiteiden toteuttamiseksi jatketaan 30. syyskuuta 2006 saakka.</w:t>
      </w:r>
    </w:p>
    <w:p>
      <w:r>
        <w:rPr>
          <w:b/>
        </w:rPr>
        <w:t xml:space="preserve">Tulos</w:t>
      </w:r>
    </w:p>
    <w:p>
      <w:r>
        <w:t xml:space="preserve">Robert T. Stafford Disaster Relief and Emergency Assistance Act -lain muuttaminen siten, että presidentti valtuutetaan toteuttamaan ohjelma asukkaiden, työntekijöiden, vapaaehtoisten ja muiden katastrofialueella olevien henkilöiden terveyden ja turvallisuuden suojelemiseksi.</w:t>
      </w:r>
    </w:p>
    <w:p>
      <w:r>
        <w:rPr>
          <w:b/>
        </w:rPr>
        <w:t xml:space="preserve">Esimerkki 6.1805</w:t>
      </w:r>
    </w:p>
    <w:p>
      <w:r>
        <w:t xml:space="preserve">Municipal Securities Investor Protection Act of 1996 - Muuttaa vuoden 1933 arvopaperilakia ja vuoden 1934 arvopaperipörssilakia siten, että kunnallinen liikkeeseenlaskija vapautetaan niiden säännöksistä vain, jos kyseinen liikkeeseenlaskija:  (1) sitoutuu täydellä uskollaan ja uskottavuudellaan tai verovallallaan maksamaan pääoman ja koron ajallaan; (2) tarjoaa tai myy tällaisia arvopapereita vähintään alle 1 miljardin dollarin suuruisena yksittäisenä liiketoimena; tai (3) tarjoaa tai myy tällaisia arvopapereita useiden toisiinsa liittyvien liiketoimien sarjana, mutta ei kohtuudella odota, että sarjan yhteenlaskettu pääoma ylittää 1 miljardia dollaria tällaisen tarjouksen tai myynnin ajankohtana. Muuttaa vuoden 1934 arvopaperipörssilakia säätämällä, että velvollisuutta toimittaa lisä- ja kausitietoja ei voida lykätä muiden kuin verovapaiden kunnallisten arvopapereiden osalta kyseisen arvopaperilajin rekisteröityjen arvopaperinhaltijoiden lukumäärän perusteella. Valtuuttaa Securities and Exchange Commissionin vaatimaan muiden kuin vapautettujen kunnallisten arvopapereiden liikkeeseenlaskijoita toimittamaan vaaditut asiakirjat ennen tällaisten arvopapereiden myyntiä. Muutetaan vuoden 1939 Trust Indenture Act -lakia vastaavien muutosten tekemiseksi.</w:t>
      </w:r>
    </w:p>
    <w:p>
      <w:r>
        <w:rPr>
          <w:b/>
        </w:rPr>
        <w:t xml:space="preserve">Tulos</w:t>
      </w:r>
    </w:p>
    <w:p>
      <w:r>
        <w:t xml:space="preserve">Municipal Securities Investor Protection Act of 1996</w:t>
      </w:r>
    </w:p>
    <w:p>
      <w:r>
        <w:rPr>
          <w:b/>
        </w:rPr>
        <w:t xml:space="preserve">Esimerkki 6.1806</w:t>
      </w:r>
    </w:p>
    <w:p>
      <w:r>
        <w:t xml:space="preserve">Kiireellistä terrorismin vastaista toimintaa koskeva lisämäärärahalaki 2002 - Varaa varainhoitovuodeksi 2002 lisävaroja puolustuksen hätäapurahastoon yksinomaan kriittisten puolustus- ja tiedusteluvalmiuksien parantamiseen terrorismin vastaisen sodan käymiseksi ja syyskuun 11. päivän 2001 terrori-iskuista toipumiseksi.Määräraha kohdennetaan seuraaviin luokkiin: (1) terrorismin vastaisen tiedustelutiedustelun parantaminen, mukaan lukien puolustusministeriön ja keskustiedustelupalvelun (Central Intelligence Agency) varat; (2) kemiallisen ja biologisen sodankäynnin puolustusvalmiudet, mukaan lukien varat havaitsemisjärjestelmiin, rokotteisiin, liikkuviin laboratorioihin ja kemiallisten aseiden varastointilaitosten yleiseen turvallisuuteen; (3) erikoisjoukkojen terrorisminvastaiset valmiudet, mukaan lukien selviytymisradiot, yhteiset ohjusvaroitusjärjestelmät sekä epätyypilliset ja epätavanomaiset aseet ja varusteet; (4) ampumatarvikkeiden ja välttämättömien tarvikkeiden täydentäminen ja päivittäminen; (5) joukkojen suojelu- ja palautustoimet, mukaan lukien Pentagon-reservaatin kunnostaminen; (6) välttämättömät ilma-alusten päivitykset; ja (7) operaatio Kestävä vapaus -operaation operatiiviset kustannukset.Määritellään kaikki tällaiset varat vuoden 1985 tasapainotettua talousarviota ja hätätilanteessa tapahtuvaa alijäämän valvontaa koskevan lain mukaiseksi hätätilanteeksi, mikä rajoittaa niiden saatavuutta, ellei kongressi saa presidentin budjettipyyntöä koko kyseistä luokkaa koskevasta määrästä.</w:t>
      </w:r>
    </w:p>
    <w:p>
      <w:r>
        <w:rPr>
          <w:b/>
        </w:rPr>
        <w:t xml:space="preserve">Tulos</w:t>
      </w:r>
    </w:p>
    <w:p>
      <w:r>
        <w:t xml:space="preserve">Lisämäärärahojen myöntäminen hätätilanteessa varainhoitovuodeksi 2002 kiireellisiä terrorisminvastaisia toimia varten.</w:t>
      </w:r>
    </w:p>
    <w:p>
      <w:r>
        <w:rPr>
          <w:b/>
        </w:rPr>
        <w:t xml:space="preserve">Esimerkki 6.1807</w:t>
      </w:r>
    </w:p>
    <w:p>
      <w:r>
        <w:t xml:space="preserve">Kehottaa puolustusministeriä laatimaan ja julkaisemaan Federal Register -lehdessä luettelon kommunistisista kiinalaisista sotilasyrityksistä, jotka toimivat suoraan tai välillisesti Yhdysvalloissa tai sen alueilla ja hallussaan olevilla alueilla. Kielletään syrjimättömän kohtelun (suosituimmuuskohtelu) laajentaminen koskemaan tavaroita, jotka Kiinan kansan vapautusarmeija tai kommunistinen kiinalainen sotilasyritys tuottaa, valmistaa tai vie.</w:t>
      </w:r>
    </w:p>
    <w:p>
      <w:r>
        <w:rPr>
          <w:b/>
        </w:rPr>
        <w:t xml:space="preserve">Tulos</w:t>
      </w:r>
    </w:p>
    <w:p>
      <w:r>
        <w:t xml:space="preserve">Sen varmistaminen, että Kiinan kansan vapautusarmeijan tai minkään kommunistisen kiinalaisen sotilasyrityksen kaupalliseen toimintaan ei sovelleta Yhdysvaltojen normaalia tullikohtelua eikä sitä kohdella tavanomaisena kaupallisena kanssakäymisenä Yhdysvaltojen kanssa.</w:t>
      </w:r>
    </w:p>
    <w:p>
      <w:r>
        <w:rPr>
          <w:b/>
        </w:rPr>
        <w:t xml:space="preserve">Esimerkki 6.1808</w:t>
      </w:r>
    </w:p>
    <w:p>
      <w:r>
        <w:t xml:space="preserve">Humane Enforcement and Legal Protections for Separated Children Act eli HELP Separated Children Act - Laki erottaa erossa olevat lapset toisistaan - Laissa säädetään kiinniottomenettelyistä, joita sovelletaan sisäisen turvallisuuden ministeriön (DHS) ja yhteistyötahojen maahanmuuttoon liittyviin täytäntöönpanotoimiin: (1) vaatia DHS:n säilöönottolaitoksia panemaan täytäntöön menettelyjä, joilla varmistetaan, että lasten huoltajuus ja perheen edut voidaan ottaa huomioon kaikissa maahanmuuttopidätystoimissa, (2) laatimaan yhteisymmärryspöytäkirjoja lastensuojeluvirastojen ja yhteisön järjestöjen kanssa, joilla suojellaan säilöön otettujen henkilöiden lasten etua, ja (3) antamaan DHS:n henkilöstölle asianmukaista koulutusta.</w:t>
      </w:r>
    </w:p>
    <w:p>
      <w:r>
        <w:rPr>
          <w:b/>
        </w:rPr>
        <w:t xml:space="preserve">Tulos</w:t>
      </w:r>
    </w:p>
    <w:p>
      <w:r>
        <w:t xml:space="preserve">HELP Erillislapsia koskeva laki</w:t>
      </w:r>
    </w:p>
    <w:p>
      <w:r>
        <w:rPr>
          <w:b/>
        </w:rPr>
        <w:t xml:space="preserve">Esimerkki 6.1809</w:t>
      </w:r>
    </w:p>
    <w:p>
      <w:r>
        <w:t xml:space="preserve">Three Kids Mine Remediation and Reclamation Act - (3 §) Ohjaa sisäministeriä luovuttamaan Nevadan Hendersonin kaupungin Henderson Redevelopment Agencylle liittovaltion Three Kids Mine -maan (liittovaltion maa-alueen tai -palstojen, joka muodostuu noin 948 hehtaarin suuruisesta alueesta ja joka on esitetty kartalla nimeltä "Three Kids Mine Project Area").kehottaa ministeriötä mukauttamaan hallinnollisesti Three Kids Mine Federal Landin käypää markkina-arvoa vähentämällä Three Kids Mine Federal Landin käyvästä markkina-arvosta Three Kids Mine Project Area -hankkeen kohtuulliset likimääräiset arviointi-, kunnostus- ja kunnostuskustannukset. Ohjaa ministeriötä määrittämään Three Kids Mine Federal Landin käyvän markkina-arvon arvioinnin perusteella ottamatta huomioon olemassa olevaa saastumista. Määrää Henderson Redevelopment Agencyn korvaamaan ministerille arviointikustannukset.Määrää ministerin laatimaan kohtuullisen likimääräisen arvion Three Kids Mine -hankealueen (Three Kids Mine -liittovaltion maa-alue ja sen vieressä oleva noin 314 hehtaaria muuta kuin liittovaltion maata, jotka yhdessä muodostavat noin 1262 hehtaaria, kuten on esitetty kartassa nimeltä "Three Kids Mine -hankealue") arvioinnin, kunnostuksen ja kunnostuksen kustannuksista. Vaatii Henderson Redevelopment Agencyn maksamaan Three Kids Mine Federal Landin mahdollisen käyvän markkina-arvon.Vaatii, että kaivoksen kunnostus- ja reklamaatiosopimus on täytäntöönpanokelpoinen suostumusmääräys tai sopimus, jota osavaltio hallinnoi.Vaatii Henderson Redevelopment Agencyn ilmoittamaan kirjallisesti ministerille, että se on valmis hyväksymään Three Kids Mine Federal Landin luovutuksen.(4 §) Poistaa Three Kids Mine Federal Land -alueen 10 vuoden ajaksi sen voimaantulosta tai luovutuspäivästä alkaen seuraavilta alueilta: (1) pääsy, haltuunotto, käyttö tai luovutus julkista maata koskevien lakien nojalla; (2) sijainti, pääsy ja patentti kaivoslakien nojalla; ja (3) luovutus mineraalien vuokrausta, mineraalimateriaalien käyttöä ja geotermistä vuokrausta koskevien lakien nojalla. Luopuu ja peruuttaa, voimassa olevien oikeuksien mukaisesti, kaikki julkisten maa-alueiden ottamiset kunnostushankkeita varten, joihin sisältyy kaikki tai jokin osa Three Kids Mine Federal Land -alueesta, jonka osalta Bureau of Reclamation on päättänyt, ettei sillä ole enää tarvetta, siinä määrin kuin on tarpeen, jotta poistettaisiin ottamisen piiristä maa-alueet, joita ei enää tarvita, ja jotta Three Kids Mine Federal Land -alue voitaisiin luovuttaa välittömästi.Kielletään, että mikään tässä laissa säädetty heikentää, estää tai häiritsee olemassa olevien oikeuksien haltijoiden yksinoikeutta käyttää, ylläpitää ja parantaa Three Kids Mine Federal Land -alueella sijaitsevia vedensiirtoinfrastruktuureja ja -laitteita, jotka Bureau of Reclamation on rakentanut tai sallinut ennen tämän lain voimaantulopäivää.(5 §) Mukauttaa ympäristön kannalta kriittisen River Mountains -alueen rajaa (6 §) Vapauttaa Yhdysvallat luovutuksen yhteydessä kaikista vastuista ja kaikenlaisista vaateista, jotka johtuvat vaarallisten aineiden, saastuttavien aineiden, saasteiden, öljytuotteiden, kiinteiden jätteiden tai kaivostoimintaan liittyvien materiaalien olemassaolosta, vapautumisesta tai vapautumisen uhasta Three Kids Mine -projektialueella (7 §) Tekee Etelä-Nevadan julkista maankäyttöä koskevan vuoden 1998 lain (Southern Nevada Public Land Management Act of 1998 Act) säännöksistä sellaisia, joita ei voida soveltaa tämän lain nojalla luovutettuun maahan.</w:t>
      </w:r>
    </w:p>
    <w:p>
      <w:r>
        <w:rPr>
          <w:b/>
        </w:rPr>
        <w:t xml:space="preserve">Tulos</w:t>
      </w:r>
    </w:p>
    <w:p>
      <w:r>
        <w:t xml:space="preserve">Tietyn liittovaltion maa-alueen luovuttaminen Nevadan Clark Countyssa Nevadan osavaltiossa Three Kids -kaivoshankkeen ympäristön kunnostamista ja regenerointia varten ja muihin tarkoituksiin.</w:t>
      </w:r>
    </w:p>
    <w:p>
      <w:r>
        <w:rPr>
          <w:b/>
        </w:rPr>
        <w:t xml:space="preserve">Esimerkki 6.1810</w:t>
      </w:r>
    </w:p>
    <w:p>
      <w:r>
        <w:t xml:space="preserve">Jatketaan Stamp Out Breast Cancer Authorization Act -aloitteen voimassaoloa 29. heinäkuuta 2002 saakka tai tämän lain voimaantuloa seuraavan toisen vuoden loppuun asti sen mukaan, kumpi ajankohta on myöhäisempi.</w:t>
      </w:r>
    </w:p>
    <w:p>
      <w:r>
        <w:rPr>
          <w:b/>
        </w:rPr>
        <w:t xml:space="preserve">Tulos</w:t>
      </w:r>
    </w:p>
    <w:p>
      <w:r>
        <w:t xml:space="preserve">Laki puolipostiluvan myöntämisestä</w:t>
      </w:r>
    </w:p>
    <w:p>
      <w:r>
        <w:rPr>
          <w:b/>
        </w:rPr>
        <w:t xml:space="preserve">Esimerkki 6.1811</w:t>
      </w:r>
    </w:p>
    <w:p>
      <w:r>
        <w:t xml:space="preserve">National Coal Heritage Area Act of 1995 - Perustetaan kansallinen hiiliperintöalue.  Valtuuttaa sisäministerin tekemään sopimuksen Länsi-Virginian kuvernöörin kanssa avun antamiseksi alueen hiileen liittyvien laitosten säilyttämisessä, kunnostamisessa, ylläpidossa, toiminnassa ja edistämisessä kulttuurihistoriallisiin tarkoituksiin.  Ohjaa kuvernööriä toimittamaan ministerille hyväksyttäväksi alueen hiiliperinnön hallintasuunnitelman.    Perustetaan Bramwellin kansallinen historiallinen alue Bramwelliin, Länsi-Virginiaan. Hyväksytään määrärahat. Muuttaa National Trails System Act -lakia siten, että se nimeää tutkimusreitiksi reitin, jota hiilikaivostyöläiset kulkivat Marmetin lähellä sijaitsevasta Lens Creekistä Blair Mountainiin (Miners' March Trail) Länsi-Virginiassa.</w:t>
      </w:r>
    </w:p>
    <w:p>
      <w:r>
        <w:rPr>
          <w:b/>
        </w:rPr>
        <w:t xml:space="preserve">Tulos</w:t>
      </w:r>
    </w:p>
    <w:p>
      <w:r>
        <w:t xml:space="preserve">Vuoden 1995 laki kansallisesta hiiliperintöalueesta</w:t>
      </w:r>
    </w:p>
    <w:p>
      <w:r>
        <w:rPr>
          <w:b/>
        </w:rPr>
        <w:t xml:space="preserve">Esimerkki 6.1812</w:t>
      </w:r>
    </w:p>
    <w:p>
      <w:r>
        <w:t xml:space="preserve">Rural Physicians' Incentives Act of 1993 - Muuttaa Internal Revenue Code -lakia siten, että lääkärin lääketieteellisen koulutuksen lainan korkojen vähennys on sallittu, kun lääkäri asuu ja tarjoaa perusterveydenhuoltoa lääketieteellisesti alikuntoisella maaseutualueella asuville asukkaille. Muuttaa sosiaaliturvalain XVIII osastoa (Medicare) siten, että maaseutualueella tarjotut palvelut vapautetaan uusiin lääkäreihin sovellettavasta erityisestä maksuluettelosta. Muuttaa vuoden 1965 korkeakoululakia siten, että lainanottajien, jotka suorittavat harjoittelu- tai erikoistumisohjelmaa, joka valmistelee perushoidon alalla harjoitettavaa toimintaa, maksujen lykkäämistä jatketaan tavanomaisen kahden vuoden rajan jälkeen:  (1) vakuutetut opintolainat (Stafford-lainat), mukaan lukien korkotukikelpoiset lainat; ja 2) matalakorkoiset opintolainat (Perkins-lainat). Muutetaan sosiaaliturvalain osastoja XVIII (Medicare) ja XIX (Medicaid) sellaisten säännösten muuttamiseksi, joissa asetetaan vaatimuksia, jotka koskevat lääkärin laskutusta toisen lääkärin suorittamista palveluista tietyissä olosuhteissa.</w:t>
      </w:r>
    </w:p>
    <w:p>
      <w:r>
        <w:rPr>
          <w:b/>
        </w:rPr>
        <w:t xml:space="preserve">Tulos</w:t>
      </w:r>
    </w:p>
    <w:p>
      <w:r>
        <w:t xml:space="preserve">Vuoden 1993 laki maaseudun lääkäreiden kannustimista (Rural Physicians' Incentives Act of 1993)</w:t>
      </w:r>
    </w:p>
    <w:p>
      <w:r>
        <w:rPr>
          <w:b/>
        </w:rPr>
        <w:t xml:space="preserve">Esimerkki 6.1813</w:t>
      </w:r>
    </w:p>
    <w:p>
      <w:r>
        <w:t xml:space="preserve">Small Business and Financial Institutions Tax Relief Act of 1999 - Muuttaa Internal Revenue Code -lakia siten, että S-yhtiöiden osakkeenomistajiin voidaan sisällyttää yksilöllisiä eläketilejä (IRA). (Sec. 2) Vapauttaa kiellettyjä liiketoimia koskevista säännöistä kaikki IRA:n osakkeiden myynnit, jotka johtuvat pienyritysyhtiön valinnasta S-yhtiöksi. (3 §) Poistaa S-aseman päättymistä varten passiivisen tulon määritelmästä kaikki korkotulot tai osingot varoista, jotka pankin, pankkiholdingyhtiön tai S-säädöksen mukaisen tytärpankin on pidettävä hallussaan. (4 §) Nostaa 75:stä 150:een osakkeenomistajien enimmäismäärää, joka pienyritysorganisaatiolla voi olla, jotta se voi valita S-yhtiökohtelun. (5 §) todetaan, että pankin johtajan hallussa olevia osakkeita, joita pankkisäännökset edellyttävät (johtajan kelpoisuusehdot täyttävät osakkeet), ei pidetä S-yhtiön toisena osakelajina, joka ei ole kelpoisuusehdot täyttävä. (6 §) Ohjeistaa valtiovarainministeriä muuttamaan tiettyä asetusta siten, että S-yhtiömuotoinen pankki voi käsitellä tiettyjä luottotappiovähennyksiä sisäänrakennettuina tappioina koko sen ajanjakson ajan, jonka aikana pankki kirjasi sisäänrakennettuja voittoja, jotka johtuvat siitä, että se on muuttanut kirjanpitomenetelmäänsä luottotappiovähennysten kirjaamiseksi varausten kirjaamismenetelmästä velkojen perintämenetelmään. (7 §) Sisältää kaikki pankit, jotka kuuluvat kolmen vuoden vähennysetuussäännön piiriin. (8 pykälä) Tekee perheyhtiöistä kommandiittiyhtiöitä, jotka voivat olla S-yhtiön osakkeenomistajia. (9 §) Sallii hyväksyttyjen etuoikeutettujen osakkeiden liikkeeseenlaskun, joita ei kohdella toisen luokan osakkeina.  Tekee S-yhtiön tekemästä jakelusta (joka ei ole maksua osakkeista), joka liittyy etuoikeutettuihin etuoikeutettuihin osakkeisiin, haltijan tavanomaista tuloa ja vähennyskelpoista yhtiölle menona. (10 §) Vähentää 100 prosentista 90 prosenttiin osakkeenomistajien hallussa olevien osakkeiden prosenttiosuutta, joka on välttämätön, jotta pienyritysorganisaatio voi antaa suostumuksensa valinnalle S-yhtiöksi.  Määritellään tällaista suostumusta koskevat säännöt. (11 §) Tarkistetaan poikkeuksia perusteisiin, jotka koskevat tiettyjen kokonaan omistettujen S-luvun alaisten tytäryhtiöiden käsittelyä vaadittujen tietojen ilmoittamisen osalta.</w:t>
      </w:r>
    </w:p>
    <w:p>
      <w:r>
        <w:rPr>
          <w:b/>
        </w:rPr>
        <w:t xml:space="preserve">Tulos</w:t>
      </w:r>
    </w:p>
    <w:p>
      <w:r>
        <w:t xml:space="preserve">Vuoden 1999 laki pienten yritysten ja rahoituslaitosten verohelpotuksista (Small Business and Financial Institutions Tax Relief Act of 1999).</w:t>
      </w:r>
    </w:p>
    <w:p>
      <w:r>
        <w:rPr>
          <w:b/>
        </w:rPr>
        <w:t xml:space="preserve">Esimerkki 6.1814</w:t>
      </w:r>
    </w:p>
    <w:p>
      <w:r>
        <w:t xml:space="preserve">Comprehensive Immunosuppressive Drug Coverage for Kidney Transplant Patients Act of 2016 Tällä lakiehdotuksella muutetaan sosiaaliturvalain osastoja II (vanhuus-, eloonjäämis- ja työkyvyttömyysvakuutus) ja XVIII (Medicare) siten, että munuaisensiirtopotilaiden immunosuppressiivisten lääkkeiden kattavuutta Medicare-ohjelmasta jatketaan toistaiseksi. Nykyisen lain mukaan tällainen kattavuus on rajoitettu 36 kuukauteen elinsiirron jälkeen.</w:t>
      </w:r>
    </w:p>
    <w:p>
      <w:r>
        <w:rPr>
          <w:b/>
        </w:rPr>
        <w:t xml:space="preserve">Tulos</w:t>
      </w:r>
    </w:p>
    <w:p>
      <w:r>
        <w:t xml:space="preserve">Comprehensive Immunosuppressive Drug Coverage for Kidney Transplant Patients Act of 2016 (Laki munuaisensiirtopotilaiden kattavasta immunosuppressiivisesta lääkehuollosta)</w:t>
      </w:r>
    </w:p>
    <w:p>
      <w:r>
        <w:rPr>
          <w:b/>
        </w:rPr>
        <w:t xml:space="preserve">Esimerkki 6.1815</w:t>
      </w:r>
    </w:p>
    <w:p>
      <w:r>
        <w:t xml:space="preserve">Community Bank Sensible Regulation Act of 2017 Tällä lakiehdotuksella muutetaan liittovaltion rahoituslainsäädäntöä siten, että liittovaltion finanssivalvontaviranomaiset voivat tiettyjen tekijöiden perusteella vapauttaa sääntelynsä piiristä tietyt talletuslaitokset, joiden varat ovat alle 10 miljardia dollaria.</w:t>
      </w:r>
    </w:p>
    <w:p>
      <w:r>
        <w:rPr>
          <w:b/>
        </w:rPr>
        <w:t xml:space="preserve">Tulos</w:t>
      </w:r>
    </w:p>
    <w:p>
      <w:r>
        <w:t xml:space="preserve">Vuoden 2017 laki yhteisön pankkien järkevästä sääntelystä</w:t>
      </w:r>
    </w:p>
    <w:p>
      <w:r>
        <w:rPr>
          <w:b/>
        </w:rPr>
        <w:t xml:space="preserve">Esimerkki 6.1816</w:t>
      </w:r>
    </w:p>
    <w:p>
      <w:r>
        <w:t xml:space="preserve">Middle Class and Small Business Tax Relief Act of 2012 - Tekee vuoden 2001 talouskasvun ja veronhuojennuksen yhteensovittamista koskevan lain (EGTRRA) säännökset pysyviksi veronmaksajille, joiden oikaistut bruttotulot eivät ylitä tiettyä perusmäärää (eli 200 000 dollaria yksittäisille veronmaksajille ja 250 000 dollaria aviopareille, jotka jättävät yhteisiä tiedostoja). Tarkistetaan tuloverokantoja siten, että niiden veronmaksajien, joiden tulot ylittävät perusmäärän, tuloveron enimmäisverokanta nousee 39,6 prosenttiin.Pysyvöittää vuoden 2003 Jobs and Growth Tax Relief Reconciliation Act -lain (laki työpaikkojen ja kasvun verohelpotuksista) säännökset, jotka alentavat osinko- ja pääomatulojen verokantoja niiden veronmaksajien osalta, joiden tulot eivät ylitä perusmäärää. Nostaa osinko- ja myyntivoittotulojen verokannan 20 prosenttiin niiden veronmaksajien osalta, joiden tulot ylittävät perusmäärän.Muutetaan Internal Revenue Code -lakia siten, että sen voimassaoloa jatketaan vuodella: (1) korotetun Hope Scholarship -verohyvityksen (nimellä American Opportunity Tax Credit), (2) lapsiverohyvityksen palautettavan osuuden korotuksen, (3) ansiotulojen verohyvityksen korotetun prosenttiosuuden veronmaksajille, joilla on kolme tai useampia tukikelpoisia lapsia, (4) veronpalautusten jättämisen huomiotta määritettäessä kelpoisuutta tiettyihin liittovaltion tarveharkintaisiin liittovaltion ohjelmiin, (5) korotetun vapautuksen vaihtoehtoisesta vähimmäisverosta (AMT) yksittäisille veronmaksajille ja (6) tiettyjen ei-palautettavien henkilökohtaisten verohyvitysten kuittaamisen AMT:n osalta.Jatketaan EGTRRA:n perintö-, lahja- ja sukupolvenvaihdosverosäännösten voimassaoloa 31. joulukuuta 2013 saakka.</w:t>
      </w:r>
    </w:p>
    <w:p>
      <w:r>
        <w:rPr>
          <w:b/>
        </w:rPr>
        <w:t xml:space="preserve">Tulos</w:t>
      </w:r>
    </w:p>
    <w:p>
      <w:r>
        <w:t xml:space="preserve">Vuoden 1986 verolain muuttaminen verohelpotusten tarjoamiseksi keskiluokkaisille perheille, pienyrityksille ja perheviljelmille.</w:t>
      </w:r>
    </w:p>
    <w:p>
      <w:r>
        <w:rPr>
          <w:b/>
        </w:rPr>
        <w:t xml:space="preserve">Esimerkki 6.1817</w:t>
      </w:r>
    </w:p>
    <w:p>
      <w:r>
        <w:t xml:space="preserve">Keeping Promises to Taxpayers Act of 2012 - Muuttaa verolakia ja Patient Protection and Affordable Care Act -lakia tiettyjen terveydenhuoltoon liittyvien verojen ja muiden säännösten kumoamiseksi, mukaan lukien: (1) vaatimus, jonka mukaan tiettyjen työnantajien on tarjottava työntekijöilleen sairausvakuutusturva ja raportoitava tällaisesta vakuutusturvasta, (2) työnantajan kustantaman sairausvakuutusturvan ylimenevistä etuuksista kannettava valmistevero, (3) vaatimus, jonka mukaan terveydenhoitosäästötililtä suoritettavat voitot on käytettävä ainoastaan reseptilääkkeiden ja insuliinin maksamiseen (jolloin voidaan maksaa myös käsikauppalääkkeitä), (4) korotus (7.5 %:sta 10 %:iin), (5) sairauskulujen verovähennyksen tulorajan nostaminen, (6) sairausvakuutuksia tarjoavilta yrityksiltä ja reseptilääkkeiden valmistajilta tai maahantuojilta vaadittavat vuosimaksut, (7) potilaskeskeisen tulostutkimuksen rahasto (Patient-Centered Outcomes Research Trust Fund), (8) vakuutetuille ja itsevakuutetuille terveysjärjestelyille määrätty maksu, (9) lääkinnällisten laitteiden valmistajille ja maahantuojille sekä sisäilman solariumpalveluille määrätyt valmisteverot, (10) terveydenhoitosäästötilien ja Archer-lääkinnällisten säästötilien jakamatta jääneistä maksuista, joita ei käytetä hyväksyttyihin sairauskuluihin, määrättävän seuraamuksen korottaminen (10 prosentista 20 prosenttiin) ja (11) tupakkatuotannon valmisteveron korottaminen.</w:t>
      </w:r>
    </w:p>
    <w:p>
      <w:r>
        <w:rPr>
          <w:b/>
        </w:rPr>
        <w:t xml:space="preserve">Tulos</w:t>
      </w:r>
    </w:p>
    <w:p>
      <w:r>
        <w:t xml:space="preserve">Vuoden 1986 verolain muuttaminen tiettyjen veronkorotusten kumoamiseksi.</w:t>
      </w:r>
    </w:p>
    <w:p>
      <w:r>
        <w:rPr>
          <w:b/>
        </w:rPr>
        <w:t xml:space="preserve">Esimerkki 6.1818</w:t>
      </w:r>
    </w:p>
    <w:p>
      <w:r>
        <w:t xml:space="preserve">Clean Water for Rural Communities Act Tällä lakiehdotuksella valtuutetaan sisäasiainministeriö toteuttamaan seuraavat hankkeet: (1) &amp;quot;Dry-Redwater Regional Water Authority System&amp;quot; Dry-Redwater Regional Water System Feasibility Study -tutkimuksen mukaisesti, joka sai rahoitusta Reclamation Bureau of Reclamationilta 1. syyskuuta 2010; ja (2) &amp;quot;Musselshell-Judith Rural Water System&amp;quot; Musselshell-Judith Rural Water System Feasibility Report -raportin mukaisesti. Lakiehdotuksessa määritellään tällaisten hankkeiden palvelualueet Pohjois-Dakotassa ja Montanassa. Sisäasiainministeriön on tehtävä yhteistyösopimus Dry-Redwaterin alueellisen vesiviranomaisen ja Keski-Montanan alueellisen vesiviranomaisen kanssa liittovaltion tuen myöntämiseksi tällaisten vesijärjestelmien suunnitteluun, suunnitteluun ja rakentamiseen. Lakiehdotuksessa määritellään liittovaltion osuus tällaisista kustannuksista ja liittovaltion varojen sallitut käyttötarkoitukset, joihin ei kuulu vesijärjestelmien käyttö, ylläpito tai korvaaminen. Western Area Power Administrationin on annettava Dry-Redwater-järjestelmän käyttöön sellainen määrä sähköä (enintään puolitoista megawattia), joka tarvitaan järjestelmän pumppaus- ja satunnaisten toimintatarpeiden tyydyttämiseen kunkin vuoden toukokuun 1. päivän ja lokakuun 31. päivän välisenä aikana: 1) vedenottolaitteistoista ja 2) kaikkien pumppaamoiden, vedenkäsittelylaitteistojen, säiliöiden, varastosäiliöiden ja putkistojen kautta siihen pisteeseen asti, josta vesi toimitetaan kaikkiin varastosäiliöihin ja säiliöihin ja jokaiseen yksikköön, joka jakelee vettä vähittäismyyntipisteissä yksittäisille käyttäjille. Järjestelmä on oikeutettu saamaan tällaista tehoa vain, jos se: 1) toimii voittoa tavoittelematta ja 2) on rakennettu Dry-Redwater Regional Water Authorityn kanssa tehdyn yhteistyösopimuksen mukaisesti. Lakiehdotuksessa säädetään lisävoiman ostamisesta. Viranomaisen vastuulla on: (1) tällaisesta lisävoimasta perittävistä maksuista, (2) muiden kuin liittovaltion siirto- ja jakelujärjestelmän toimitus- ja palvelujärjestelyjen kustannuksista ja (3) Western Area Power Administration Basin Electric Power Districtin ja Heartland Consumers Power Districtin omistaman siirtoverkon parannusten rahoittamisesta, joita tarvitaan sähkön toimittamiseksi järjestelmään. Lakiehdotuksessa sallitaan määrärahat ja hyväksyttyjen määrien mukauttaminen kehityskustannusten tavanomaisten vaihtelujen mukaisesti.</w:t>
      </w:r>
    </w:p>
    <w:p>
      <w:r>
        <w:rPr>
          <w:b/>
        </w:rPr>
        <w:t xml:space="preserve">Tulos</w:t>
      </w:r>
    </w:p>
    <w:p>
      <w:r>
        <w:t xml:space="preserve">Puhdasta vettä maaseutuyhteisöille -laki</w:t>
      </w:r>
    </w:p>
    <w:p>
      <w:r>
        <w:rPr>
          <w:b/>
        </w:rPr>
        <w:t xml:space="preserve">Esimerkki 6.1819</w:t>
      </w:r>
    </w:p>
    <w:p>
      <w:r>
        <w:t xml:space="preserve">Secure America's Vote Act of 2005 - Muuttaa vuoden 2002 Help America Vote Act -lakia siten, että vaaliavustuskomissiota ohjataan tarkistamaan postitse lähetettävää äänestäjien rekisteröintilomaketta siten, että siinä korostetaan selvemmin vaatimusta, jonka mukaan henkilön on oltava Yhdysvaltain kansalainen voidakseen rekisteröityä äänestämään liittovaltion vaaleissa.Kielletään osavaltiota: 1) hylkäämästä liittovaltion virkaa varten tehtyä äänestäjän rekisteröintihakemusta pelkästään sen vuoksi, että henkilö ei ole antanut vaadittuja tietoja tai että hän on tehnyt virheen tällaisten tietojen antamisessa, jos osavaltio pystyy kohtuullisin toimin korjaamaan ne; tai 2) poistamasta henkilöä liittovaltion vaaleissa vaalikelpoisten äänestäjien virallisesta luettelosta rikostilanteen tai kuolemantapauksen vuoksi, ellei sovellettava tietokanta täytä kansallisen standardointi- ja teknologiainstituutin johtajan asettamia tarkkuusvaatimuksia.Osavaltiota vaaditaan ilmoittamaan yleisölle 45 päivän kuluessa ennen liittovaltion vaaleja julkaisemalla osavaltion johtavan vaaliviranomaisen julkisella verkkosivustolla ja muilla asianmukaisilla menetelmillä seuraavat tiedot: (1) kaikista nimistä, jotka on poistettu tietokoneluettelosta sen jälkeen, kun osavaltiossa pidetyt liittovaltion virkaa koskevat viimeisimmät vaalit tai viimeisimmän edellisen julkisen ilmoituksen antamispäivä olivat myöhäisemmät; (2) kriteerit, prosessit ja menettelyt, joita käytettiin sen määrittämiseksi, mitkä nimet poistettiin; ja (3) tiedot toimista, joihin henkilö voi ryhtyä valittaakseen tällaisesta poistosta ja saadakseen itsensä takaisin ennen vaaleja.säädetään liittovaltion vaaleissa käytettävien äänestysjärjestelmien turvallisuutta koskevista lisävaatimuksista.vaaditaan osavaltioita asettamaan vaalilainsäädäntö julkisesti saataville.säädetään rikosoikeudellisista seuraamuksista äänestäjien tukahduttamisesta.ohjataan vaaliavustuskomissiota laatimaan parhaat käytännöt, jotka koskevat univormujoukkojen ja merentakaisten äänestäjien kirjeäänestyslippujen käsittelyä, jotta voidaan varmistaa niiden oikea-aikainen toimittaminen ja palauttaminen.</w:t>
      </w:r>
    </w:p>
    <w:p>
      <w:r>
        <w:rPr>
          <w:b/>
        </w:rPr>
        <w:t xml:space="preserve">Tulos</w:t>
      </w:r>
    </w:p>
    <w:p>
      <w:r>
        <w:t xml:space="preserve">Muutetaan vuoden 2002 Help America Vote Act -lakia äänestäjien rekisteröinnin oikeudenmukaisuuden ja tarkkuuden parantamiseksi liittovaltion vaaleissa, yhtenäisen standardin laatimiseksi väärässä äänestyspaikassa annettujen väliaikaisten äänestyslippujen käsittelyä varten ja muihin tarkoituksiin.</w:t>
      </w:r>
    </w:p>
    <w:p>
      <w:r>
        <w:rPr>
          <w:b/>
        </w:rPr>
        <w:t xml:space="preserve">Esimerkki 6.1820</w:t>
      </w:r>
    </w:p>
    <w:p>
      <w:r>
        <w:t xml:space="preserve">Mothers' and Infants' Good Health Act of 1995 - Edellytetään, että sairausvakuutus, joka tarjoaa äitiysetuuksia, joihin sisältyy synnytysetuuksia, tarjoaa vakuutusturvan vähimmäismäärän ajaksi synnytyksen jälkeen 1) terveydenhuollon laitoksessa ja 2) kotona tai muussa avohoitoympäristössä.  Kieltää terveydenhuoltosuunnitelmaa muuttamasta vakuutusturvan ehtoja, jos vakuutettu pyytää tässä laissa vaadittua vähimmäisturvaa pienempää vakuutusturvaa. Sairausvakuutussuunnitelman on annettava kullekin vakuutetulle ilmoitus tässä laissa vaaditusta vakuutusturvasta. Perustetaan siviilioikeudelliset seuraamukset kattavuuden tarjoamisen ja ilmoituksen toimittamisen laiminlyönnistä.</w:t>
      </w:r>
    </w:p>
    <w:p>
      <w:r>
        <w:rPr>
          <w:b/>
        </w:rPr>
        <w:t xml:space="preserve">Tulos</w:t>
      </w:r>
    </w:p>
    <w:p>
      <w:r>
        <w:t xml:space="preserve">Äitien ja imeväisten terveyttä koskeva vuoden 1995 laki (Mothers' and Infants' Good Health Act of 1995)</w:t>
      </w:r>
    </w:p>
    <w:p>
      <w:r>
        <w:rPr>
          <w:b/>
        </w:rPr>
        <w:t xml:space="preserve">Esimerkki 6.1821</w:t>
      </w:r>
    </w:p>
    <w:p>
      <w:r>
        <w:t xml:space="preserve">II osasto: IRA:n saatavuuden laajentaminen - säädetään IRA:n vähennyskelpoisen määrän inflaatiotarkistuksesta. Kumoaa mukautetun bruttomäärän rajoituksen, joka koskee Roth IRA:han tehtäviä maksuja ja siirtoja.</w:t>
      </w:r>
    </w:p>
    <w:p>
      <w:r>
        <w:rPr>
          <w:b/>
        </w:rPr>
        <w:t xml:space="preserve">Tulos</w:t>
      </w:r>
    </w:p>
    <w:p>
      <w:r>
        <w:t xml:space="preserve">Laki lasten säästötilistä</w:t>
      </w:r>
    </w:p>
    <w:p>
      <w:r>
        <w:rPr>
          <w:b/>
        </w:rPr>
        <w:t xml:space="preserve">Esimerkki 6.1822</w:t>
      </w:r>
    </w:p>
    <w:p>
      <w:r>
        <w:t xml:space="preserve">Champlain Valley National Heritage Partnership Act of 2003 - Perustetaan Champlain Valley National Heritage Partnership -kumppanuus Vermontin ja New Yorkin osavaltioihin.Ohjaa kumppanuuden hallintoyksikköä, Lake Champlain Basin Programia, laatimaan kumppanuutta varten hallintosuunnitelman (sisäministerin hyväksyttäväksi), joka sisältää: (1) suositukset kumppanuuden rahoittamiseksi, hallinnoimiseksi ja kehittämiseksi; (2) kuvaus toimista, joita julkiset ja yksityiset organisaatiot toteuttavat kumppanuuden resurssien suojelemiseksi; (3) arvio ohjelman organisatorisista valmiuksista saavuttaa täytäntöönpanotavoitteet; ja (4) suositukset yhteistyöstä Kanadan ja Quebecin maakunnan kanssa tämän lain täytäntöönpanossa.Valtuuttaa ohjelman solmimaan kumppanuuksia eri julkisten ja yksityisten tahojen kanssa ja myöntämään niille avustuksia tämän lain täytäntöönpanemiseksi. Sallii ministerin antaa apua tämän lain toteuttamiseen.Kieltää ohjelmaa käyttämästä tämän lain nojalla saataville asetettuja liittovaltion varoja kiinteän omaisuuden tai kiinteään omaisuuteen liittyvien etujen hankkimiseen.Kieltää liittovaltion tuen myöntämisen tämän lain nojalla 15 vuoden kuluttua sen voimaantulosta.</w:t>
      </w:r>
    </w:p>
    <w:p>
      <w:r>
        <w:rPr>
          <w:b/>
        </w:rPr>
        <w:t xml:space="preserve">Tulos</w:t>
      </w:r>
    </w:p>
    <w:p>
      <w:r>
        <w:t xml:space="preserve">Lakiehdotus Champlain Valleyn kansallisen perinnekumppanuuden perustamisesta Vermontin ja New Yorkin osavaltioihin ja muista syistä.</w:t>
      </w:r>
    </w:p>
    <w:p>
      <w:r>
        <w:rPr>
          <w:b/>
        </w:rPr>
        <w:t xml:space="preserve">Esimerkki 6.1823</w:t>
      </w:r>
    </w:p>
    <w:p>
      <w:r>
        <w:t xml:space="preserve">Protecting Servicemembers Online Act of 2017 Tämä lakiehdotus asettaa sotilasoikeuden alaisuuteen sotilasoikeuden yhtenäisen säännöstön (Uniform Code of Military Justice) mukaisesti henkilön, joka:   lähettää tai levittää tietoisesti tunnistettavaa visuaalista kuvaa toisesta henkilöstä, joka on vähintään 18-vuotias, joka harjoittaa seksuaalista toimintaa tai paljastaa yksityisaluetta ja jolla on ollut kohtuullinen luottamus yksityisyyteen kuvatun käyttäytymisen suhteen; tietää, että kuvan oli määrä pysyä yksityisenä; tietää, että kuvattu henkilö ei ole antanut suostumustaan lähetykseen tai levitykseen; ja lähettää tai levittää kuvaa tarkoituksenaan vahingoittaa, ahdistella, pelotella tai pakottaa kyseistä henkilöä.  Se, että henkilö lähettää tai levittää kuvaansa yhdelle toiselle henkilölle, ei yksinään merkitse suostumusta siihen, että kyseinen henkilö lähettää tai levittää kyseistä kuvaa kenellekään muulle henkilölle.  Lakiehdotuksen mukaan sotaoikeuteen voidaan tuomita myös henkilö, joka: tahallisesti ryhtyy menettelyyn tarkoituksenaan aiheuttaa vahinkoa suuntaamalla häiritseviä viestejä toiseen tiettyyn henkilöön; ja aiheuttaa tällaisella viestinnällä vahinkoa tällaiselle henkilölle tai tämän sotilasyksikölle. </w:t>
      </w:r>
    </w:p>
    <w:p>
      <w:r>
        <w:rPr>
          <w:b/>
        </w:rPr>
        <w:t xml:space="preserve">Tulos</w:t>
      </w:r>
    </w:p>
    <w:p>
      <w:r>
        <w:t xml:space="preserve">Vuoden 2017 laki sotilaiden suojelemisesta verkossa (Protecting Servicemembers Online Act of 2017)</w:t>
      </w:r>
    </w:p>
    <w:p>
      <w:r>
        <w:rPr>
          <w:b/>
        </w:rPr>
        <w:t xml:space="preserve">Esimerkki 6.1824</w:t>
      </w:r>
    </w:p>
    <w:p>
      <w:r>
        <w:t xml:space="preserve">Lasten ympäristöterveys- ja turvallisuusriskien vähentämistä koskeva laki - Perustetaan lasten ympäristöterveys- ja turvallisuusriskejä käsittelevä työryhmä: Ohjaa kutakin liittovaltion virastoa toimittamaan jokaisesta hallinto- ja budjettivirastolle (OMB) tarkasteltavaksi toimitetusta sääntelytoimesta, joka voi koskea ympäristöterveys- tai turvallisuusriskiä, joka voi vaikuttaa suhteettomasti lapsiin, seuraavat tiedot: (1) suosittaa presidentille liittovaltion strategioita lasten ympäristöterveyteen ja -turvallisuuteen; ja (2) kehittää ehdotetun suunnitelman sen varmistamiseksi, että tutkijat ja liittovaltion tutkimusvirastot saavat käyttöönsä tietoa liittovaltion tutkimuksesta, joka liittyy ympäristöterveys- ja turvallisuusriskeille altistumisen aiheuttamiin haitallisiin terveysriskeihin lapsilla: (1) arvio suunnitellun sääntelyn ympäristöterveys- ja turvallisuusvaikutuksista; ja (2) selitys siitä, miksi suunniteltu sääntely on parempi kuin muut viraston harkitsemat mahdollisesti tehokkaat ja kohtuullisesti toteutettavissa olevat vaihtoehdot. Vaatii virastoja noudattamaan näitä vaatimuksia mahdollisimman laajasti hätätilanteissa.Vaatii OMB:n johtajaa kutsumaan koolle lapsi- ja perhetilastoja käsittelevän foorumin, jonka tehtävänä on: (1) julkaista vuosittain raportti, jossa kuvataan Yhdysvaltojen lasten hyvinvoinnin tärkeimmät indikaattorit; (2) laatia jatkuva katsaus liittovaltion lapsia ja perheitä koskevien tietojen keruuseen ja levittämiseen; ja (3) antaa suosituksia tiedonkeruun kattavuuden ja koordinoinnin parantamiseksi sekä päällekkäisyyksien ja päällekkäisyyksien karsimiseksi.Sovelletaan tätä lakia vain toimeenpanevaan toimeenpanovallan alaan.</w:t>
      </w:r>
    </w:p>
    <w:p>
      <w:r>
        <w:rPr>
          <w:b/>
        </w:rPr>
        <w:t xml:space="preserve">Tulos</w:t>
      </w:r>
    </w:p>
    <w:p>
      <w:r>
        <w:t xml:space="preserve">Lakiehdotus, jolla perustetaan työryhmä käsittelemään lapsille aiheutuvia ympäristöterveys- ja turvallisuusriskejä, ja muihin tarkoituksiin.</w:t>
      </w:r>
    </w:p>
    <w:p>
      <w:r>
        <w:rPr>
          <w:b/>
        </w:rPr>
        <w:t xml:space="preserve">Esimerkki 6.1825</w:t>
      </w:r>
    </w:p>
    <w:p>
      <w:r>
        <w:t xml:space="preserve">Tinnitus Research for Military Health Improvement Act - Ohjaa puolustusministeriön (DOD) perustamaan yhden tai useamman huippuosaamiskeskuksen tinnituksen tutkimista varten. Tällaiset keskukset on perustettava sotilaslaitoksiin, joissa asevoimien jäsenet harjoittavat toimintaa, johon liittyy korkea äänitaso, mukaan luettuna tykistöopetus. Vaatii, että ulkomailla olevien jäsenten nykyiseen lääketieteelliseen seurantajärjestelmään sisällytetään kuulonseulonta, johon sisältyy tinnituksen arviointi.Ohjaa ministeriä perustamaan apurahaohjelman, jolla avustetaan tukikelpoisia laitoksia toistuvan, kroonisen tai vakavan tinnituksen ja perifeeristen neurologisten sairauksien tutkimisessa. Tukikelpoisia avustuksia voivat saada: 1) sairaala, jolla on sosiaaliturvalaissa määritelty hyväksytty opetusohjelma; tai 2) oppilaitokset, joilla on todistetusti asiantuntemusta tinnituksen tutkimuksessa.Ministeriä pyydetään nimeämään puolustusministeriön korkea-arvoinen virkamies toimimaan tinnituksen toimeenpanijana.</w:t>
      </w:r>
    </w:p>
    <w:p>
      <w:r>
        <w:rPr>
          <w:b/>
        </w:rPr>
        <w:t xml:space="preserve">Tulos</w:t>
      </w:r>
    </w:p>
    <w:p>
      <w:r>
        <w:t xml:space="preserve">Puolustusministerin ohjeistaminen perustamaan huippuosaamiskeskus tinnituksen tutkimiseksi ja muihin tarkoituksiin.</w:t>
      </w:r>
    </w:p>
    <w:p>
      <w:r>
        <w:rPr>
          <w:b/>
        </w:rPr>
        <w:t xml:space="preserve">Esimerkki 6.1826</w:t>
      </w:r>
    </w:p>
    <w:p>
      <w:r>
        <w:t xml:space="preserve">Solar Utilization Now Demonstration Act of 2006 tai SUN Act of 2006 - Ohjaa energiaministeriä perustamaan valtioille tarkoitetun avustusohjelman kehittyneen aurinkosähkötekniikan demonstroimiseksi.</w:t>
      </w:r>
    </w:p>
    <w:p>
      <w:r>
        <w:rPr>
          <w:b/>
        </w:rPr>
        <w:t xml:space="preserve">Tulos</w:t>
      </w:r>
    </w:p>
    <w:p>
      <w:r>
        <w:t xml:space="preserve">Energiaministerin ohjeistaminen perustamaan aurinkosähköä koskeva esittelyohjelma ja muihin tarkoituksiin.</w:t>
      </w:r>
    </w:p>
    <w:p>
      <w:r>
        <w:rPr>
          <w:b/>
        </w:rPr>
        <w:t xml:space="preserve">Esimerkki 6.1827</w:t>
      </w:r>
    </w:p>
    <w:p>
      <w:r>
        <w:t xml:space="preserve">Muutetaan vuoden 1965 Elementary and Secondary Education Act -lain I osaston A osan mukaista koulujen parannusohjelmaa siten, että muutetaan vaatimusta, jonka mukaan osavaltion ja paikallisilla varoilla on tarjottava koulujen parannusrahoitusta saaville kouluille palveluja, jotka ovat verrattavissa palveluihin, joita saavat koulut, jotka eivät saa tällaisia varoja.Edellytyksenä sille, että paikallinen opetustoimisto saa koulujen parantamiseen tarkoitettuja varoja lukuvuodesta 2015-2016 alkaen, on, että paikallinen opetustoimisto osoittaa osavaltiolleen, että osavaltion ja paikallisen tason yhteenlasketut oppilaskohtaiset menot kussakin sen koulussa, jota koulujen parantamisohjelma palvelee, eivät ole pienemmät kuin osavaltion ja paikallisen tason yhteenlasketut keskimääräiset oppilaskohtaiset menot kussakin sen koulussa, jota ei palvella kyseisessä ohjelmassa.Edellytetään, että aluehallintovirasto, joka palvelee kaikkia koulujaan koulujen parantamisohjelmassa, osoittaa osavaltiolleen, että valtion ja paikallisen tason yhteenlasketut keskimääräiset oppilaskohtaiset menot suuressa köyhyydessä olevien koulujen osalta eivät ole pienemmät kuin pienessä köyhyydessä olevien koulujen osalta.Sallii aluehallintovirastojen täyttää nämä vaatimukset luokka-astekohtaisesti tai koulukohtaisesti.Vaatii aluehallintovirastoja jättämään laskelmista pois osavaltion ja paikallisen tason varat, jotka on käytetty missä tahansa koulussa pääomakuluihin tai englannin kielen opiskelijoille tai vammaisille lapsille tarjottavista palveluista johtuviin ylimääräisiin kustannuksiin.</w:t>
      </w:r>
    </w:p>
    <w:p>
      <w:r>
        <w:rPr>
          <w:b/>
        </w:rPr>
        <w:t xml:space="preserve">Tulos</w:t>
      </w:r>
    </w:p>
    <w:p>
      <w:r>
        <w:t xml:space="preserve">Vuoden 1965 Elementary and Secondary Education Actin 1120A pykälän muuttaminen palvelujen vertailukelpoisuutta koskevien vaatimusten muuttamiseksi.</w:t>
      </w:r>
    </w:p>
    <w:p>
      <w:r>
        <w:rPr>
          <w:b/>
        </w:rPr>
        <w:t xml:space="preserve">Esimerkki 6.1828</w:t>
      </w:r>
    </w:p>
    <w:p>
      <w:r>
        <w:t xml:space="preserve">Vanhemmat opettajina: vuoden 1993 laki perheiden osallistumisesta koulutukseen (Family Involvement in Education Act of 1993) - Valtuuttaa opetusministerin myöntämään valtioille avustuksia vanhemmat opettajina -ohjelmia varten ja ottamaan erityisesti huomioon vaikeasti saavutettavat väestöryhmät. Tukikelpoisia tällaiseen avustukseen ovat kaikki osavaltiot, joissa toimii Missourissa sijaitsevaan Parents as Teachers National Centeriin liittyvä vanhempien opettajina -ohjelma. Asetetaan ohjelman vaatimukset ja rajoitetaan palvelut perheille äidin raskauden kolmen viimeisen kuukauden ja lapsen kolmevuotiaaksi tulon väliseksi ajaksi. Ohjaa ministeriötä:  (1) perustaa kansallisen Parents as Teachers -keskuksen tiedon levittämistä sekä teknistä ja koulutuksellista tukea varten tällaisia ohjelmia toteuttaville osavaltioille; ja (2) arvioida tällaisia ohjelmia neljän vuoden kuluessa. Myönnetään määrärahat.</w:t>
      </w:r>
    </w:p>
    <w:p>
      <w:r>
        <w:rPr>
          <w:b/>
        </w:rPr>
        <w:t xml:space="preserve">Tulos</w:t>
      </w:r>
    </w:p>
    <w:p>
      <w:r>
        <w:t xml:space="preserve">Vanhemmat opettajina: vuoden 1993 laki perheiden osallistumisesta koulutukseen (Family Involvement in Education Act).</w:t>
      </w:r>
    </w:p>
    <w:p>
      <w:r>
        <w:rPr>
          <w:b/>
        </w:rPr>
        <w:t xml:space="preserve">Esimerkki 6.1829</w:t>
      </w:r>
    </w:p>
    <w:p>
      <w:r>
        <w:t xml:space="preserve">Patent Sovereignty Act of 1997 - Muuttaa liittovaltion patenttilakia siten, että kaikki tutkimus- ja etsintätehtävät, jotka liittyvät Yhdysvaltain patenttikirjeiden myöntämiseen, julistetaan valtion tehtäviksi, jotka valtion työntekijöinä toimivien Yhdysvaltain kansalaisten on suoritettava Yhdysvalloissa. Vaatii (nykyinen laki valtuuttaa) patentti- ja tavaramerkkikomissaarin tarkistamaan ja ylläpitämään kaikkien Yhdysvaltain patenttikirjeiden luokittelua aiheen mukaan.  Vaatii, että näitä patentteja ja kaikkia muita patentteja ja painettuja julkaisuja säilytetään tutkijoiden hakutiedostoissa Yhdysvaltain patenttiluokitusjärjestelmän mukaisesti. Edellytetään, että kaikki patenttitarkastajat käyttävät vähintään viisi prosenttia vuotuisesta työajastaan koulutukseen, jonka tarkoituksena on ylläpitää ja kehittää patenttitarkastuksessa hyödyllisiä oikeudellisia ja teknisiä taitoja.  Ohjaa patentti- ja tavaramerkkivirastoa (Office) kehittämään kannustinohjelman, jonka tarkoituksena on pitää vähintään perustutkijan palkkaluokkaan kuuluvat patenttitarkastajat kouluttamassa muita patenttitarkastajia, jotka eivät ole saavuttaneet kyseistä palkkaluokkaa. Kielletään virastoa olemasta hallinnollisesti tai lainsäädännöllisesti määrättyjen virka- tai henkilöstörajoitusten alainen.  Sallii patenttimaksujen pidättämisen virastolle sen toiminnan toteuttamiseksi, mukaan lukien patenttitarkastajien koulutus, kongressin hyväksymällä tavalla.  Vaatii virastoa julkistamaan kaikki viraston tavara- ja palveluhankintoja koskevat tarjouspyynnöt sekä kaikki viraston tekemät tällaiset sopimukset.  Vaatii, että Federal Registerissä julkaistaan ilmoitus Yhdysvaltojen patenttilainsäädännön muuttamista koskevasta ehdotuksesta, joka tehdään Yhdysvaltojen puolesta vieraalle maalle tai kansainväliselle elimelle.</w:t>
      </w:r>
    </w:p>
    <w:p>
      <w:r>
        <w:rPr>
          <w:b/>
        </w:rPr>
        <w:t xml:space="preserve">Tulos</w:t>
      </w:r>
    </w:p>
    <w:p>
      <w:r>
        <w:t xml:space="preserve">Vuoden 1997 laki patenttisuvereenisuudesta</w:t>
      </w:r>
    </w:p>
    <w:p>
      <w:r>
        <w:rPr>
          <w:b/>
        </w:rPr>
        <w:t xml:space="preserve">Esimerkki 6.1830</w:t>
      </w:r>
    </w:p>
    <w:p>
      <w:r>
        <w:t xml:space="preserve">Kids Vision Care Act of 2006 - sallii terveys- ja terveysministeriön (Secretary of Health and Human Services), joka toimii tautien valvonta- ja ehkäisykeskusten (Centers for Disease Control and Prevention, CDC) johtajan välityksellä, myöntää avustuksia osavaltioille, jotta ne voivat: (1) tarjota lisensoidun optometristin tai silmälääkärin suorittamia kattavia silmätutkimuksia lapsille, jotka lisensoitu terveydenhuollon tarjoaja tai näönseuloja on tunnistanut, etusijalla alle yhdeksänvuotiaille lapsille; (2) tarjota hoitoa tai palveluja tällaisten lasten näköhäiriöiden korjaamiseksi; ja (3) kehittää ja levittää opetusmateriaalia lasten näkövammaisuuden merkkien tunnistamisesta.</w:t>
      </w:r>
    </w:p>
    <w:p>
      <w:r>
        <w:rPr>
          <w:b/>
        </w:rPr>
        <w:t xml:space="preserve">Tulos</w:t>
      </w:r>
    </w:p>
    <w:p>
      <w:r>
        <w:t xml:space="preserve">Perustetaan avustusohjelma lasten näönhuollon tarjoamiseksi.</w:t>
      </w:r>
    </w:p>
    <w:p>
      <w:r>
        <w:rPr>
          <w:b/>
        </w:rPr>
        <w:t xml:space="preserve">Esimerkki 6.1831</w:t>
      </w:r>
    </w:p>
    <w:p>
      <w:r>
        <w:t xml:space="preserve">Gallatin Land Consolidation Act of 1998 - Maatalous- ja sisäministerit vaihtavat maata ja muuta omaisuutta, mukaan lukien tietyt puunkorjuuoikeudet, Big Sky Lumber Co:n (BSL) kanssa Gallatin National Forestin ja Deerlodge National Forestin (Montana) sisällyttämiseksi. Ohjaa maatalousministeriä:  (1) toteuttaa puunmyyntiohjelman, jolla rahoitetaan BSL:n tiettyjen maiden osto (Taylor Fork); (2) tehdä tiettyjä maanvaihtosopimuksia (Wapiti ja Eightmile-West Pine); ja (3) toteuttaa ennallistamisohjelman tämän lain nojalla hankituille maille.  Kannustaa sihteeriä jatkamaan määriteltyä maanvaihtoa (Taylor Forkin maa-alueen osa 1). Myönnetään määrärahat.</w:t>
      </w:r>
    </w:p>
    <w:p>
      <w:r>
        <w:rPr>
          <w:b/>
        </w:rPr>
        <w:t xml:space="preserve">Tulos</w:t>
      </w:r>
    </w:p>
    <w:p>
      <w:r>
        <w:t xml:space="preserve">Gallatin Land Consolidation Act of 1998</w:t>
      </w:r>
    </w:p>
    <w:p>
      <w:r>
        <w:rPr>
          <w:b/>
        </w:rPr>
        <w:t xml:space="preserve">Esimerkki 6.1832</w:t>
      </w:r>
    </w:p>
    <w:p>
      <w:r>
        <w:t xml:space="preserve">Dungeness Crab Conservation and Management Act - Valtuuttaa Washingtonin, Oregonin ja Kalifornian osavaltiot hyväksymään ja panemaan täytäntöön lakeja ja asetuksia, jotka koskevat kalastusta ja jalostusta kyseisen osavaltion talousvyöhykkeellä (EEZ) missä tahansa Dungeness-rapujen kalastuksessa, jota varten ei ole voimassa Magnuson-Stevensin kalastuksen säilyttämistä ja hoitoa koskevan lain mukaista hoitosuunnitelmaa.  Kielletään Dungeness-rapujen pyynti tai jalostus kyseisten valtioiden talousvyöhykkeellä, paitsi jos se on sallittu jonkin kyseisen valtion myöntämällä luvalla tai tiettyjen heimojen oikeuksien nojalla.  Poistaa kestävän kalastuksen lain asiaan liittyvät väliaikaisia viranomaisia koskevat säännökset.</w:t>
      </w:r>
    </w:p>
    <w:p>
      <w:r>
        <w:rPr>
          <w:b/>
        </w:rPr>
        <w:t xml:space="preserve">Tulos</w:t>
      </w:r>
    </w:p>
    <w:p>
      <w:r>
        <w:t xml:space="preserve">Dungeness rapujen säilyttämistä ja hoitoa koskeva laki (Dungeness Crab Conservation and Management Act)</w:t>
      </w:r>
    </w:p>
    <w:p>
      <w:r>
        <w:rPr>
          <w:b/>
        </w:rPr>
        <w:t xml:space="preserve">Esimerkki 6.1833</w:t>
      </w:r>
    </w:p>
    <w:p>
      <w:r>
        <w:t xml:space="preserve">Säädetään, että osavaltioiden ei tarvitse toteuttaa ajoneuvojen tehostettuja tarkastus- ja huolto-ohjelmia Clean Air Act -lain mukaisesti ennen 1. maaliskuuta 1996. kehottaa ympäristönsuojeluviraston hallintoviranomaista kumoamaan välittömästi tällaisten ohjelmien keskitettyä toteuttamista koskevat määräykset ja antamaan uudet määräykset, joilla mahdollistetaan tällaisten ohjelmien toteuttaminen keskitetysti tai hajautetusti kunkin osavaltion valinnan mukaan. Kielletään, kunnes hallintoviranomainen toteuttaa nämä vaatimukset, seuraamusten määrääminen, jos valtiot eivät ole panneet täytäntöön tällaisia ohjelmia, tai hallintoviranomaisen tai liittovaltion tiehallinnon hallintoviranomaisen valtioihin kohdistamat epäsuotuisat toimet. Hallinnoijaa vaaditaan:  (1) katsoa, että päästövähennykset, jotka valtiot ovat laskeneet tarkastus- ja huoltotoiminnan osalta valtion täytäntöönpanosuunnitelmien mukaisesti, saavutettaisiin, jos suunniteltu ohjelma olisi pantu täytäntöön; tai (2) pitää ohjelman toimintaa hajautetusti vastaavana kuin toimintaa keskitetysti, jos valtio osoittaa, että tällainen vastaavuus on kohtuullinen.</w:t>
      </w:r>
    </w:p>
    <w:p>
      <w:r>
        <w:rPr>
          <w:b/>
        </w:rPr>
        <w:t xml:space="preserve">Tulos</w:t>
      </w:r>
    </w:p>
    <w:p>
      <w:r>
        <w:t xml:space="preserve">Lakiehdotus, jolla lykätään Clean Air Act -lain mukaisten tehostettujen ajoneuvojen katsastus- ja huolto-ohjelmien vaadittua käyttöönottopäivää ja vaaditaan ympäristönsuojeluviraston hallintoviranomaista antamaan uudelleen ohjelmiin liittyvät määräykset sekä muihin tarkoituksiin.</w:t>
      </w:r>
    </w:p>
    <w:p>
      <w:r>
        <w:rPr>
          <w:b/>
        </w:rPr>
        <w:t xml:space="preserve">Esimerkki 6.1834</w:t>
      </w:r>
    </w:p>
    <w:p>
      <w:r>
        <w:t xml:space="preserve">Ohjaa tulli- ja rajavartiolaitoksen (Bureau of Customs and Border Protection): (1) realisoida uudelleen tietyt kynttilöiden tuomiset ilman polkumyyntitullien ja korkojen määräämistä; ja 2) palauttaa kaikki maksettavat määrät.</w:t>
      </w:r>
    </w:p>
    <w:p>
      <w:r>
        <w:rPr>
          <w:b/>
        </w:rPr>
        <w:t xml:space="preserve">Tulos</w:t>
      </w:r>
    </w:p>
    <w:p>
      <w:r>
        <w:t xml:space="preserve">Tiettyjen merkintöjen takaisinperinnästä säätäminen.</w:t>
      </w:r>
    </w:p>
    <w:p>
      <w:r>
        <w:rPr>
          <w:b/>
        </w:rPr>
        <w:t xml:space="preserve">Esimerkki 6.1835</w:t>
      </w:r>
    </w:p>
    <w:p>
      <w:r>
        <w:t xml:space="preserve">Bottled Water Quality Information Act - Muuttaa liittovaltion elintarvike-, lääke- ja kosmetiikkalakia siten, että terveys- ja terveyspalvelujen ministeri (HHS) velvoitetaan antamaan asetuksia, joissa vaaditaan kutakin pullotetun veden valmistajaa tai jakelijaa laatimaan vuosittain raportti, joka sisältää seuraavat tiedot:  valmistajan tai jakelijan nimi ja yhteystiedot, vesilähteen tyyppi, selkeä määritelmä sanamuodossaan sanoille &amp;ldquo;Identiteettistandardi&amp;rdquo; ja &amp;ldquo;Laatustandardi&amp;rdquo; kuten nykyisissä pullotettua vettä koskevissa säännöksissä säädetään, lyhyt kuvaus käytetyistä ensisijaisista käsittelymenetelmistä sekä veden mikrobiologista, fysikaalista, kemiallista ja säteilyyn liittyvästä laadusta saadut testitulokset.   Vaatii, että ministeri antaa asetuksia, joissa vaaditaan, että jokaisessa pullotetun veden etiketissä on oltava seuraavat tiedot: valmistajan tai jakelijan nimi ja yhteystiedot, ilmoitus siitä, miten kuluttajat voivat saada tässä laissa vaaditun laatuselvityksen, ja vesilähteen tyyppi.   säädetään keinoista, joilla uudelleentäytettävät ja uudelleenkäytettävät monipalveluastiat voivat täyttää tämän lain vaatimukset. Kumoaa epäjohdonmukaiset osavaltion tai paikalliset raportointi- tai merkintävaatimukset. Kielletään sellaisten pullotettujen vesituotteiden jakelu, jotka eivät ole tämän lain mukaisia.</w:t>
      </w:r>
    </w:p>
    <w:p>
      <w:r>
        <w:rPr>
          <w:b/>
        </w:rPr>
        <w:t xml:space="preserve">Tulos</w:t>
      </w:r>
    </w:p>
    <w:p>
      <w:r>
        <w:t xml:space="preserve">Laki pullotetun veden laatua koskevista tiedoista</w:t>
      </w:r>
    </w:p>
    <w:p>
      <w:r>
        <w:rPr>
          <w:b/>
        </w:rPr>
        <w:t xml:space="preserve">Esimerkki 6.1836</w:t>
      </w:r>
    </w:p>
    <w:p>
      <w:r>
        <w:t xml:space="preserve">(3 §) Muutetaan liittovaltion säännöksiä, jotka koskevat vapaaehtoisen eron kannustinpalkan ja vapaaehtoisen varhaiseläkkeen käyttöä, seuraavasti: (1) jatketaan vapaaehtoisen eropalkkauksen valtuuksia varainhoitovuoteen 2005 asti; (2) lisätään vapaaehtoisen eropalkkauksen kannustinohjelman tavoitteeksi puolustusvoimien työvoiman uudelleenjärjestely eri tarkoituksia varten; (3) sallitaan eropalkkauksen maksaminen joko kertakorvauksena (voimassa oleva laki) tai erissä; ja (4) edellytetään kannustinpalkkauksen erien lakkauttamista, kun henkilö ottaa vastaan muun työsuhteen liittovaltion hallituksen palveluksessa.(Sec. 4) Muutetaan siviilipalveluksen eläkejärjestelmää ja liittovaltion työntekijöiden eläkejärjestelmää siten, että ne oikeuttavat välittömään eläkkeeseen puolustusministeriön työntekijän, joka ennen 1. lokakuuta 2005 erotetaan palveluksesta täytettyään 25 vuotta palveluksessa tai täytettyään 50 vuotta ja täytettyään 20 vuotta palveluksessa, jos kyseinen työntekijä: 1) erotetaan palveluksesta tahattomasti muusta kuin syystä; ja 2) ei ole kieltäytynyt kohtuullisesta tarjouksesta toisesta puolustusministeriön virasta, joka ei ole kahta palkkaluokkaa alempi kuin entinen palkkaluokkansa, ja joka on työntekijän työmatkustusalueella. Artiklassa säädetään asiaan liittyvistä kelpoisuusehdoista, mukaan lukien se, että työntekijä on erotettu palveluksesta puolustusministeriön merkittävän organisaatiomuutoksen aikana.(5 kohta) Artiklassa todetaan, että liittovaltion ohjelmaan, jolla tarjotaan työntekijöille koulutusta, ei saa sisältyä mitään keskiasteen jälkeistä koulutusta, jota hallinnoi tai toteuttaa laitos, jota ei ole akkreditoinut kansallinen tai alueellinen akkreditointielin. Sallii akateemiseen tutkintoon tähtäävän koulutuksen kattamisen, jos koulutus tarjoaa mahdollisuuden akateemisen tutkinnon hankkimiseen kyseisen viraston johtajan hyväksymän suunnitellun, järjestelmällisen ja koordinoidun ammatillisen kehittymisohjelman mukaisesti.(6 §) Ohjaa puolustusministeriä toimittamaan kongressin puolustus-, hallitus- ja hallituksen uudistamiskomiteoille strategisen suunnitelman tässä laissa säädettyjen tai laajennettujen valtuuksien käyttämisestä.</w:t>
      </w:r>
    </w:p>
    <w:p>
      <w:r>
        <w:rPr>
          <w:b/>
        </w:rPr>
        <w:t xml:space="preserve">Tulos</w:t>
      </w:r>
    </w:p>
    <w:p>
      <w:r>
        <w:t xml:space="preserve">Puolustusministeriön siviilihenkilöstön uudelleenjärjestelyä koskeva vuoden 2000 laki (Department of Defense Civilian Workforce Realignment Act of 2000).</w:t>
      </w:r>
    </w:p>
    <w:p>
      <w:r>
        <w:rPr>
          <w:b/>
        </w:rPr>
        <w:t xml:space="preserve">Esimerkki 6.1837</w:t>
      </w:r>
    </w:p>
    <w:p>
      <w:r>
        <w:t xml:space="preserve">Senior Citizen Housing Safety Act - Muuttaa Yhdysvaltojen vuoden 1937 asuntolakia siten, että kielletään huume- tai alkoholiongelmaisia henkilöitä asumasta asuntoja ikääntyneille perheille tarkoitetuissa tukiasunnoissa.</w:t>
      </w:r>
    </w:p>
    <w:p>
      <w:r>
        <w:rPr>
          <w:b/>
        </w:rPr>
        <w:t xml:space="preserve">Tulos</w:t>
      </w:r>
    </w:p>
    <w:p>
      <w:r>
        <w:t xml:space="preserve">Laki vanhusten asumisen turvallisuudesta</w:t>
      </w:r>
    </w:p>
    <w:p>
      <w:r>
        <w:rPr>
          <w:b/>
        </w:rPr>
        <w:t xml:space="preserve">Esimerkki 6.1838</w:t>
      </w:r>
    </w:p>
    <w:p>
      <w:r>
        <w:t xml:space="preserve">Give Fans a Chance Act of 2011 - säätää, että nykyistä kilpailuoikeudellista poikkeusta, joka koskee urheilukilpailujen televisiointia ja ammattilaisjalkapalloliigojen yhdistämistä koskevia sopimuksia, ei sovelleta ammattilaisurheiluliigaan ajanjaksona, jona jokin jäsenseura: (1) on liigan vaatimuksen alainen tai kahden tai useamman jäsenseuran tekemän sopimuksen alainen, joka kieltää mitä tahansa seuraa siirtämästä omistusosuuttaan mille tahansa julkiselle elimelle tai yleisön jäsenille; tai (2) ei ole tämän lain seuraavien säännösten mukainen.Vaatii jäsenseuraa, joka ehdottaa siirtymistä pois seuran kotialueella sijaitsevasta kunnasta, tai liigaa, joka ehdottaa jäsenseuran siirtämistä tai lakkauttamista, ilmoittamaan asiasta kaikille asianomaisille osapuolille viimeistään 180 päivää ennen sen kauden alkua, jonka aikana seuran on määrä pelata kotiotteluita ehdotetussa uudessa paikassa. valtuuttaa paikallishallinnon, stadionin, areenaviranomaisen, henkilön tai näiden yhdistelmän esittämään tällaisen ilmoitusajan kuluessa ehdotuksen seuran ostamiseksi, jotta seura pysyisi kotikunnassaan. edellyttää, että seura ja liiga antavat tällaisena aikana kyseisille yhteisöille mahdollisuuden esittää ehdotuksen, jolla seura saadaan pysymään kotikunnassaan. Seuran omistajan on vastattava kirjallisesti kaikkiin tällaisiin ehdotuksiin ja täsmennettävä syyt vilpittömässä mielessä tehdyn tarjouksen hylkäämiseen.Vaatii liigaa tekemään ennen ilmoitetun määräajan päättymistä päätöksen seuran siirtämisestä tai lakkauttamisesta harkittuaan tiettyjä kriteerejä, mukaan lukien: (1) missä määrin fanien uskollisuus ja tuki seuralle on osoitettu; (2) missä määrin seuran omistus tai johto on vaikuttanut olosuhteisiin, jotka saattavat osoittaa, että seuran siirtäminen tai lopettaminen on tarpeen; (3) vastustaako stadionin pitäjä, jos se on julkinen, ehdotettua siirtämistä tai lopettamista; ja (4) onko olemassa vilpittömässä mielessä toimivaa sijoittajaa, joka tarjoaa seurasta käypää markkina-arvoa ja pyrkii säilyttämään seuran kyseisessä yhteisössä.Kielletään kieltämästä seuran jäsenyyttä liigassa sillä perusteella, että seura on useiden henkilöiden tai yhteisöjen tai yhden tai useamman paikallishallinnon omistuksessa.</w:t>
      </w:r>
    </w:p>
    <w:p>
      <w:r>
        <w:rPr>
          <w:b/>
        </w:rPr>
        <w:t xml:space="preserve">Tulos</w:t>
      </w:r>
    </w:p>
    <w:p>
      <w:r>
        <w:t xml:space="preserve">Syyskuun 30 päivänä 1961 annetun lain muuttaminen ammattiurheiluliigojen tekemiin yleisradiolähetyssopimuksiin sovellettavan kilpailuoikeudellisen poikkeuksen rajoittamiseksi ja muihin tarkoituksiin.</w:t>
      </w:r>
    </w:p>
    <w:p>
      <w:r>
        <w:rPr>
          <w:b/>
        </w:rPr>
        <w:t xml:space="preserve">Esimerkki 6.1839</w:t>
      </w:r>
    </w:p>
    <w:p>
      <w:r>
        <w:t xml:space="preserve">Environmental Crimes and Enforcement Act of 1999 - Muuttaa liittovaltion rikoslakia siten, että Yhdysvaltojen pyynnöstä ympäristörikoksesta (joka on määritelty tiettyjen lakien rikkomiseksi, mukaan lukien myrkyllisten aineiden valvontaa koskevan lain (Toxic Substances Control Act), kiinteän jätteen hävittämistä koskevan lain (Solid Waste Disposal Act) ja yhteisön tiedonsaantioikeutta koskevan lain (Community Right-To-Know Act of 1986) säännösten rikkominen) tuomittu henkilö velvoitetaan maksamaan kustannukset, jotka ovat aiheutuneet osavaltion, paikallis- tai heimohallinnolle siitä, että se on avustanut Yhdysvaltojen suorittamassa tutkinnassa ja syytteeseenpanossa.  Määrää, että tämän säännöksen nojalla maksetut summat on käytettävä yksinomaan ympäristölainsäädännön täytäntöönpanoon. (3 §) Asetetaan rangaistukset henkilöille, jotka on tuomittu ympäristörikoksesta, joka on välittömänä syynä kenelle tahansa henkilölle aiheutuneeseen vakavaan ruumiinvammaan tai kuolemaan. (Sec. 4) Environmental Crimes Training Act of 1999 - Ohjaa ympäristönsuojeluviraston hallintovirkamiestä perustamaan täytäntöönpano- ja vaatimustenmukaisuuden varmistusviraston yhteyteen osavaltioiden, paikallis- ja heimojen ympäristörikosten täytäntöönpanokoulutusohjelman, jonka tarkoituksena on kouluttaa osavaltioiden, paikallis- ja heimojen lainvalvontahenkilöstöä ympäristörikosten tutkimiseen. (5 §) Asettaa viiden vuoden vanhentumisajan (pidemmän, jos rikos on salattu myönteisellä teolla) tiettyjen liittovaltion ympäristörikosten tekemistä tai salaliittoa varten. (6 §) Muutetaan useita liittovaltion ympäristölainsäädäntöjä siten, että ne kattavat yritykset ryhtyä kiellettyyn toimintaan. (7. pykälä) Muutetaan lakia siten, että tuomioistuin voi määrätä korvauksia luetelluista liittovaltion ympäristörikoksista, mukaan lukien ympäristön pilaantumiseen tai vahingoittumiseen johtaneen rikoksen osalta maksu pilaantumisen tai vahingon poistamisesta ja korjaamisesta sekä ympäristön ennallistamisesta.  Rikoksen "uhriksi" määritellään tällaisissa tapauksissa kunta tai muu poliittinen alueyksikkö, jossa saastuminen tapahtui tai jossa vahinkoa aiheutui, riippumatta siitä, onko poliittisessa alueyksikössä asuvan tai liiketoimintaa harjoittavan henkilön todettu kärsineen vahinkoa. (8 §) Valtuuttaa tuomioistuimen antamaan ennakkoratkaisupäätöksiä ympäristövahinkojen maksun varmistamiseksi.</w:t>
      </w:r>
    </w:p>
    <w:p>
      <w:r>
        <w:rPr>
          <w:b/>
        </w:rPr>
        <w:t xml:space="preserve">Tulos</w:t>
      </w:r>
    </w:p>
    <w:p>
      <w:r>
        <w:t xml:space="preserve">Vuoden 1999 laki ympäristörikoksista ja ympäristönsuojelun valvonnasta (Environmental Crimes and Enforcement Act of 1999)</w:t>
      </w:r>
    </w:p>
    <w:p>
      <w:r>
        <w:rPr>
          <w:b/>
        </w:rPr>
        <w:t xml:space="preserve">Esimerkki 6.1840</w:t>
      </w:r>
    </w:p>
    <w:p>
      <w:r>
        <w:t xml:space="preserve">Tässä laissa säädettyjä muutoksia sovelletaan ikään kuin ne olisi sisällytetty BBA '97:n säätämiseen.</w:t>
      </w:r>
    </w:p>
    <w:p>
      <w:r>
        <w:rPr>
          <w:b/>
        </w:rPr>
        <w:t xml:space="preserve">Tulos</w:t>
      </w:r>
    </w:p>
    <w:p>
      <w:r>
        <w:t xml:space="preserve">Medicare Psychiatric Hospital Prospective Payment System Act of 1999 (laki vuoden 1999 psykiatrisista sairaaloista)</w:t>
      </w:r>
    </w:p>
    <w:p>
      <w:r>
        <w:rPr>
          <w:b/>
        </w:rPr>
        <w:t xml:space="preserve">Esimerkki 6.1841</w:t>
      </w:r>
    </w:p>
    <w:p>
      <w:r>
        <w:t xml:space="preserve">American Veterans Disabled for Life Commemorative Coin Act - Ohjaa valtiovarainministeriä lyömään ja laskemaan liikkeeseen 1 dollarin hopeakolikoita, jotka kuvaavat vammaisten veteraaniemme palvelusta, sillä he ovat selviytyneet sodan koettelemuksista ja tehneet valtavia henkilökohtaisia uhrauksia puolustaessaan demokratiamme periaatteita.Ilmaisee kongressin käsityksen, että kolikot olisi lyötävä mahdollisimman suuressa määrin Yhdysvaltain rahapajassa West Pointissa, New Yorkissa. Rajoittaa kolikon liikkeeseenlaskuaikaa 1. tammikuuta 2010 alkavaan kalenterivuoteen.Ottaa käyttöön 10 dollarin lisämaksun kolikkoa kohti, joka jaetaan Disabled Veterans' LIFE Memorial Foundation -järjestölle säätiön perustamiseksi, jotta voidaan perustaa säätiö, jolla tuetaan amerikkalaisten veteraanien Disabled for Life -muistomerkin rakentamista Washingtoniin, D. C:hen.C.Kielletään lisämaksun periminen tämän lain nojalla tapahtuvasta kolikon liikkeeseenlaskusta kalenterivuoden aikana, jos se liikkeeseenlaskuhetkellä johtaisi siihen, että liikkeeseenlaskuaikana liikkeeseen laskettavan kolikon määrä ylittäisi lakisääteisen enimmäismäärän, joka on kaksi muistokolikkoohjelmaa vuodessa.</w:t>
      </w:r>
    </w:p>
    <w:p>
      <w:r>
        <w:rPr>
          <w:b/>
        </w:rPr>
        <w:t xml:space="preserve">Tulos</w:t>
      </w:r>
    </w:p>
    <w:p>
      <w:r>
        <w:t xml:space="preserve">Valtiovarainministeriön velvoittaminen lyömään kolikoita niiden veteraanien muistoksi, jotka ovat vammautuneet elinikäisesti palvellessaan Yhdysvaltain asevoimissa.</w:t>
      </w:r>
    </w:p>
    <w:p>
      <w:r>
        <w:rPr>
          <w:b/>
        </w:rPr>
        <w:t xml:space="preserve">Esimerkki 6.1842</w:t>
      </w:r>
    </w:p>
    <w:p>
      <w:r>
        <w:t xml:space="preserve">Vaatii keskustiedustelupalvelun johtajaa toimittamaan tiettyjen kongressin valiokuntien puheenjohtajille ja vähemmistöedustajille vuosiraportin, jossa yksilöidään jokainen ulkomainen yksikkö, joka on kahden edellisen vuoden aikana siirtänyt valvottavan tuotteen (mikä tahansa tietyistä ydintarvikeluetteloissa luetelluista tuotteista tai kemiallisista tai biologisista aseista) toiselle yksikölle:  (1) huolestuttavaan ohjushankkeeseen; 2) toimiin kemiallisten tai biologisten aseiden kehittämiseksi, tuottamiseksi, varastoimiseksi tai toimittamiseksi; tai 3) ydintoimintaan maissa, joissa ei sovelleta täydellistä Kansainvälisen atomienergiajärjestön ydinmateriaalivalvontaa tai vastaavaa täydellistä ydinmateriaalivalvontaa. Kielletään tietyt taloudelliset ja vientituet yksilöityjen maiden osalta.  Poikkeaa tällaisesta kiellosta, jos kehitysyhteistyön rahoitusvälineen edustaja todistaa kyseisille jäsenille, että yhteisö on lopettanut tällaiset siirrot ja että on epätodennäköistä, että se jatkaisi niitä.</w:t>
      </w:r>
    </w:p>
    <w:p>
      <w:r>
        <w:rPr>
          <w:b/>
        </w:rPr>
        <w:t xml:space="preserve">Tulos</w:t>
      </w:r>
    </w:p>
    <w:p>
      <w:r>
        <w:t xml:space="preserve">lopetetaan Yhdysvaltojen tuki yhteisöille, jotka edistävät aseiden leviämistä.</w:t>
      </w:r>
    </w:p>
    <w:p>
      <w:r>
        <w:rPr>
          <w:b/>
        </w:rPr>
        <w:t xml:space="preserve">Esimerkki 6.1843</w:t>
      </w:r>
    </w:p>
    <w:p>
      <w:r>
        <w:t xml:space="preserve">American Advanced Energy Manufacturing Jobs Act of 2012 - Muuttaa Internal Revenue Code -lakia tukikelpoisten kehittyneiden energiahankkeiden verohyvityksen osalta seuraavasti: (1) sallii 31. joulukuuta 2016 asti lisähyvityksen määrän sellaisten laitteiden valmistuskustannuksista, jotka käyttävät aurinkoenergiaa sähköntuotantoon, polttokennovoimalaitoksia ja sähkökemiallisia sähkön varastointijärjestelmiä; ja (2) korottaa vuodeksi 2012 niiden hyvitysten määrää, jotka voidaan myöntää tällaisen ohjelman puitteissa.Säädetään, että tällaisen korotetun hyvityksen vastapainona voidaan evätä merkittävältä integroituneelta öljy-yhtiöltä: (1) ulkomainen verohyvitys, jos tällainen yhtiö saa veroetuuden ulkomaiselta lainkäyttöalueelta, joka ei peri yleisesti sovellettavaa tuloveroa, ja (2) aineettomien poraus- ja kehittämiskustannusten verovähennys.</w:t>
      </w:r>
    </w:p>
    <w:p>
      <w:r>
        <w:rPr>
          <w:b/>
        </w:rPr>
        <w:t xml:space="preserve">Tulos</w:t>
      </w:r>
    </w:p>
    <w:p>
      <w:r>
        <w:t xml:space="preserve">Vuoden 1986 verolain muuttaminen tukikelpoisten kehittyneiden energiahankkeiden hyvityksen laajentamiseksi ja laajentamiseksi sekä muihin tarkoituksiin.</w:t>
      </w:r>
    </w:p>
    <w:p>
      <w:r>
        <w:rPr>
          <w:b/>
        </w:rPr>
        <w:t xml:space="preserve">Esimerkki 6.1844</w:t>
      </w:r>
    </w:p>
    <w:p>
      <w:r>
        <w:t xml:space="preserve">Military and Veterans Education Protection Act Tällä lakiehdotuksella muutetaan vuoden 1965 korkeakoululain IV osaston (Opiskelijoiden tuki) osaston IV osaston (Opiskelijoiden tuki) osaston IV rahoitusosuutta siten, että korkeakoulujen on saatava vähintään 10 prosenttia tuloistaan muista lähteistä kuin liittovaltion opintotuesta, tai ne ovat vaarassa jäädä osaston IV rahoituskelvottomiksi. Liittovaltion opintotukeen sisältyy IV osaston mukainen liittovaltion opintotuki ja liittovaltion opintotuki sotilashenkilöstölle ja veteraaneille. Tällä hetkellä tämä niin sanottu 90/10-sääntö edellyttää, että omistusoikeudellisten oppilaitosten on saatava vähintään 10 prosenttia tuloistaan muista lähteistä kuin IV osaston mukaisesta liittovaltion opintotuesta, mutta se sallii sotilashenkilöstölle ja veteraaneille tarkoitetun liittovaltion opintotuen laskemisen mukaan 10 prosenttiin. </w:t>
      </w:r>
    </w:p>
    <w:p>
      <w:r>
        <w:rPr>
          <w:b/>
        </w:rPr>
        <w:t xml:space="preserve">Tulos</w:t>
      </w:r>
    </w:p>
    <w:p>
      <w:r>
        <w:t xml:space="preserve">Laki sotilaiden ja veteraanien koulutuksen suojelusta</w:t>
      </w:r>
    </w:p>
    <w:p>
      <w:r>
        <w:rPr>
          <w:b/>
        </w:rPr>
        <w:t xml:space="preserve">Esimerkki 6.1845</w:t>
      </w:r>
    </w:p>
    <w:p>
      <w:r>
        <w:t xml:space="preserve">Estää komissiota suosittelemasta verojen tai muiden tulojen korottamista tai tuontirajoituksia öljylle tai muille hyödykkeille.Ohjaa komissiota esittämään yksityiskohtaisesti havaintonsa, päätelmänsä ja suosituksensa raportissa kongressille ja presidentille. Hyväksytään määrärahat.</w:t>
      </w:r>
    </w:p>
    <w:p>
      <w:r>
        <w:rPr>
          <w:b/>
        </w:rPr>
        <w:t xml:space="preserve">Tulos</w:t>
      </w:r>
    </w:p>
    <w:p>
      <w:r>
        <w:t xml:space="preserve">Vuoden 2000 laki luonnonvarojen kansallisesta hallinnoinnista</w:t>
      </w:r>
    </w:p>
    <w:p>
      <w:r>
        <w:rPr>
          <w:b/>
        </w:rPr>
        <w:t xml:space="preserve">Esimerkki 6.1846</w:t>
      </w:r>
    </w:p>
    <w:p>
      <w:r>
        <w:t xml:space="preserve">Service for School Act of 2005 - Valtuuttaa opetusministerin tarjoamaan opintotukea tukikelpoisiin korkeakouluihin osallistuville opiskelijoille vastineeksi sitoumuksesta suorittaa kansallinen palvelu.</w:t>
      </w:r>
    </w:p>
    <w:p>
      <w:r>
        <w:rPr>
          <w:b/>
        </w:rPr>
        <w:t xml:space="preserve">Tulos</w:t>
      </w:r>
    </w:p>
    <w:p>
      <w:r>
        <w:t xml:space="preserve">Opintotuen myöntäminen perustutkinto-opiskelijoille vastineeksi kansallisen palvelun suorittamisesta.</w:t>
      </w:r>
    </w:p>
    <w:p>
      <w:r>
        <w:rPr>
          <w:b/>
        </w:rPr>
        <w:t xml:space="preserve">Esimerkki 6.1847</w:t>
      </w:r>
    </w:p>
    <w:p>
      <w:r>
        <w:t xml:space="preserve">Central Rockies Land Exchange and National Park System Enhancement Act of 2010 - edellyttää, että sisäministeri (Secretary), jos Bear Ranch, LLC, tarjoutuu luovuttamaan kaikki osuutensa tietyistä ei-liittovaltion omistamista maa-alueista, jotka sijaitsevat Curecantin kansallisella virkistysalueella Gunnisonin piirikunnassa Coloradossa ja Dinosaur National Monumentissa Uintahin piirikunnassa, Utahin osavaltiossa sijaitsevan Cosauruksen Monumentin kansallispuiston (Cosauron Monument) kansallispuistojärjestelmään sisällyttämistä varten, hyväksymään tarjouksen ja siirtämään maatilaministeriölle ja maatalousministeriölle (USDA) kaikki Yhdysvaltojen osuudet tietyistä liittovaltion maa-alueista, jotka kuuluvat Bureau of Land Managementin (BLM) tai United States Forest Servicen (US Forest Service) lainkäyttövaltaan.Jos Darien Ranch tarjoutuu luovuttamaan kaikki Gunnisonin piirikunnassa sijaitsevien tiettyjen muiden kuin liittovaltion maiden osuudet, Yhdysvaltain maatalousministeriön sihteerin on hyväksyttävä tarjous ja luovutettava maat saatuaan Ranchille enintään 200 jalan levyinen pysyvä tieoikeus Rapid Creekissä sijaitsevaa vedenottamoa ja Rapid Creekissä sijaitsevaa vedenottoa varten sekä vesijohto (ja pääsy tällaiseen vedenottamoon ja vesijohtoon), joka kulkee olemassa olevaa kasteluruoppaa pitkin Creekistä yksityismaille.Edellytetään, että liittovaltion ja muiden kuin liittovaltion maiden arvot ovat jokaisessa erillisessä maanvaihdossa yhtä suuret ja että ne määritetään tämän lain mukaisesti suoritetuilla arvioinneilla: (1) Curecanti National Recreation Area (Curecanti kansallinen virkistysalue) tai Dinosaur National Monument (Dinosaur kansallinen muistomerkki); ja (2) National Forest Systemin yksikkö, jossa maa sijaitsee.Edellyttää matkanhallintasuunnitelman toteuttamista teiden, polkujen ja polkujen suunnittelua, rakentamista, parantamista, korvaamista tai muuta sijoittelua varten Anthracite-Spring Creekin matkasuunnittelualueella.</w:t>
      </w:r>
    </w:p>
    <w:p>
      <w:r>
        <w:rPr>
          <w:b/>
        </w:rPr>
        <w:t xml:space="preserve">Tulos</w:t>
      </w:r>
    </w:p>
    <w:p>
      <w:r>
        <w:t xml:space="preserve">Lakiehdotus, jolla säädetään tietyistä maanvaihdoista Gunnisonin piirikunnassa, Coloradossa, ja Uintahin piirikunnassa, Utahissa.</w:t>
      </w:r>
    </w:p>
    <w:p>
      <w:r>
        <w:rPr>
          <w:b/>
        </w:rPr>
        <w:t xml:space="preserve">Esimerkki 6.1848</w:t>
      </w:r>
    </w:p>
    <w:p>
      <w:r>
        <w:t xml:space="preserve">Designating Requirements On Notification of Executive-ordered Strikes Act of 2013 or the DRONES Act - kieltää liittovaltion ministeriötä tai virastoa tai asevoimia kohdistamasta tarkoituksellisesti Yhdysvaltain tai strategisen liittolaisen kansalaista ennalta suunnitellussa tappavassa operaatiossa, ellei tällaista operaatiota suunnitella ja toteuteta presidentin henkilökohtaisesti allekirjoittaman kirjallisen päätöksen mukaisesti: 1) jossa vahvistetaan kohteena olevan kansalaisen asema vihollisena taistelijana ja 2) jossa annetaan lupa tarkoitukselliseen tappavaan kohdentamiseen tappavan voimankäytön tarpeellisuuden perusteella. Presidenttiä vaaditaan toimittamaan 30 päivän kuluessa tällaisen päätöksen tekemisestä tietyille kongressin valiokunnille raportti, jossa 1) todistetaan, että presidentti on henkilökohtaisesti hyväksynyt operaation ajoituksen ja yksityiskohdat, ja 2) esitetään yksityiskohtaisesti tiedot, joiden perusteella on päätelty, että kohteena oleva kansalainen on vihollissotilas, ja syyt, joiden vuoksi tappava voima oli tarpeen. Kielletään tulkitsemasta tätä lakia siten, että se antaisi luvan kohdistaa tappava hyökkäys tällaiseen kansalaiseen missä tahansa Yhdysvaltain lainkäyttövaltaan kuuluvassa paikassa. Kielletään presidenttiä, liittovaltion viraston johtajaa tai asevoimien kenraaliupseeria tai lippueupseeria antamasta lupaa rypäleammusten käyttöön: (1) paitsi jos tällaisten ammusten alamunista ei aseistuksen jälkeen jää räjähtämättömiä ammuksia yli 1 prosenttia aiotuissa toimintaympäristöissä ja jos tällaisten ammusten käyttöön sovellettavassa politiikassa edellytetään, että niitä käytetään vain selkeästi määriteltyjä sotilaskohteita vastaan eikä niitä käytetä paikoissa, joissa tiedetään olevan siviilejä, jotka eivät ole taistelijoita, tai alueilla, joilla siviilit, jotka eivät ole taistelijoita, tavallisesti asuvat; tai (2) jos tällainen käyttö on kohtuudella todennäköistä, että se vahingoittaa tahattomasti Yhdysvaltojen tai strategisen liittolaisen kansalaisia (i.e., kun tällaisen kansalaisen tiedetään olevan kahden mailin säteellä kohdealueesta).  Valtuuttaa presidentin luopumaan tällaisista rajoituksista silloin, kun se on elintärkeää Yhdysvaltojen turvallisuuden suojelemiseksi. Edellytetään, että kongressi ilmoittaa tällaisesta poikkeuksesta. Ohjaa presidenttiä esittämään rypäleammusten käytön jälkeen suunnitelman sellaisten ammusten ja niiden osien puhdistamisesta, jotka eivät räjähdä. Kieltää näitä virkamiehiä toimittamasta rypäleammuksia ulkomaiselle valtiolle, virastolle tai asevoimille, paitsi jos: 1) näitä ammuksia käytetään Yhdysvaltojen kanssa yhdistetyssä sotilasoperaatiossa ja 2) näiden ammusten käyttö on tämän lain mukaista. </w:t>
      </w:r>
    </w:p>
    <w:p>
      <w:r>
        <w:rPr>
          <w:b/>
        </w:rPr>
        <w:t xml:space="preserve">Tulos</w:t>
      </w:r>
    </w:p>
    <w:p>
      <w:r>
        <w:t xml:space="preserve">DRONES Laki</w:t>
      </w:r>
    </w:p>
    <w:p>
      <w:r>
        <w:rPr>
          <w:b/>
        </w:rPr>
        <w:t xml:space="preserve">Esimerkki 6.1849</w:t>
      </w:r>
    </w:p>
    <w:p>
      <w:r>
        <w:t xml:space="preserve">Clean Renewable Energy for Public Power Act of 2007 - Muuttaa Internal Revenue Code -lain säännöksiä, jotka mahdollistavat verohyvityksen puhtaiden uusiutuvan energian joukkovelkakirjalainojen (CREB) haltijoille: (1) poistetaan tällaisia joukkovelkakirjalainoja koskevat jakorajoitukset; 2) alennetaan 95 prosentista 90 prosenttiin CREB:n tuottojen määrää, joka vaaditaan pääomamenoihin; 3) määritellään uudelleen "hyväksytty hanke" ja "julkinen energiayksikkö" CREB:n tarkoituksia varten; 4) kumotaan CREB:iä koskeva kansallinen rajoitus ja tällaisiin joukkovelkakirjalainoihin sovellettavat arbitraasisäännöt; ja 5) jatketaan CREB:ien liikkeeseenlaskua koskevia valtuuksia vuoteen 2013 saakka.</w:t>
      </w:r>
    </w:p>
    <w:p>
      <w:r>
        <w:rPr>
          <w:b/>
        </w:rPr>
        <w:t xml:space="preserve">Tulos</w:t>
      </w:r>
    </w:p>
    <w:p>
      <w:r>
        <w:t xml:space="preserve">Vuoden 1986 Internal Revenue Code of 1986 -lain muuttaminen puhtaan energian ja uusiutuvien energialähteiden joukkovelkakirjalainoja koskevien sääntöjen muuttamiseksi.</w:t>
      </w:r>
    </w:p>
    <w:p>
      <w:r>
        <w:rPr>
          <w:b/>
        </w:rPr>
        <w:t xml:space="preserve">Esimerkki 6.1850</w:t>
      </w:r>
    </w:p>
    <w:p>
      <w:r>
        <w:t xml:space="preserve">Criminal Welfare Prevention Act, osa II - Muuttaa sosiaaliturvalakia (SSA) siten, että sosiaaliturvan päällikkö velvoitetaan tekemään sopimus osavaltion tai paikallisen vankilan tai rangaistuslaitoksen kanssa, jonka mukaan laitoksen on ilmoitettava kuukausittain kaikkien sellaisten vankien nimet ja sosiaaliturvatunnukset, jotka ovat saaneet SSA:n osaston II (vanhuus-, eloonjäämis- ja työkyvyttömyysvakuutus) (OASDI) mukaisen etuustarkastuksen huolimatta siitä, että se on kielletty muun voimassa olevan SSA:n lainsäädännön nojalla, koska he ovat olleet vankeudessa rangaistuslaitoksessa.  Komission jäsen velvoitetaan maksamaan laitokselle, joka täyttää vaatimukset: 1) 400 dollaria, jos se toimittaa tiedot 30 päivän kuluessa, tai 2) 200 dollaria, jos se toimittaa tiedot 90 päivän kuluessa.</w:t>
      </w:r>
    </w:p>
    <w:p>
      <w:r>
        <w:rPr>
          <w:b/>
        </w:rPr>
        <w:t xml:space="preserve">Tulos</w:t>
      </w:r>
    </w:p>
    <w:p>
      <w:r>
        <w:t xml:space="preserve">Laki rikosoikeudellisen hyvinvoinnin ehkäisemisestä, II osa</w:t>
      </w:r>
    </w:p>
    <w:p>
      <w:r>
        <w:rPr>
          <w:b/>
        </w:rPr>
        <w:t xml:space="preserve">Esimerkki 6.1851</w:t>
      </w:r>
    </w:p>
    <w:p>
      <w:r>
        <w:t xml:space="preserve">Poison Control Center Enhancement and Awareness Act Amendments of 2003 - (Sec. 3) Muuttaa Public Health Service Act -lakia siten, että terveys- ja terveyspalveluiden ministeri ohjataan koordinoimaan ja avustamaan alueellisia myrkytystietokeskuksia valtakunnallisen maksuttoman puhelinnumeron käyttöönotossa. Valtuutetaan määrärahat varainhoitovuoteen 2009 asti.Ohjaa ministeriä laatimaan kansallisen mediakampanjan, jonka tarkoituksena on valistaa yleisöä ja terveydenhuollon tarjoajia myrkytysten ehkäisemisestä ja paikallisten myrkytystietokeskusten resurssien saatavuudesta, sekä toteuttamaan mainoskampanjoita tällaisesta valtakunnallisesta maksuttomasta puhelinnumerosta. Valtuuttaa sihteerin tekemään sopimuksia yhden tai useamman kansallisesti tunnustetun mediayrityksen kanssa asiaan liittyvien kuukausittaisten televisio-, radio- ja sanomalehti-ilmoitusten kehittämisestä ja jakelusta. Valtuutetaan määrärahat varainhoitovuoteen 2009 asti. Ohjaa ministeriä myöntämään avustuksia sertifioiduille (harkinnanvaraisesti viiden vuoden enimmäislupaa lukuun ottamatta) alueellisille myrkytystietokeskuksille seuraaviin tarkoituksiin: (1) keskusten taloudellista vakautta ja (2) myrkytysten ehkäisyä ja hoitoa. Ohjaa sihteeriä: (1) kehittämään standardoituja myrkytysten ehkäisyn ja myrkytysten torjunnan edistämisohjelmia; (2) kehittämään standardoituja potilaan hoito-ohjeita yleisesti esiintyviä myrkkyaltistuksia varten; (3) parantamaan ja laajentamaan myrkytystietojen keruujärjestelmiä; (4) parantamaan kansallista myrkkyaltistusten seurantaa tehostamalla toimintaa tautien torjunta- ja ennaltaehkäisykeskuksissa ja myrkyllisten aineiden ja tautien rekisteristä vastaavassa virastossa (Agency for Toxic Substances and Disease Registry); (5) laajentamaan toksikologista asiantuntemusta myrkytystiedonvalvontakeskusten sisällä; ja (6) parantamaan myrkytystiedonvalvontakeskusten kapasiteettia, jotta ne pystyvät vastaamaan suuriin puheluihin kansallisen kriisin aikana. Valtuutetaan määrärahat varainhoitovuoteen 2009 saakka.(4 kohta) Kumotaan myrkytystietokeskusten parantamista ja tietoisuutta koskeva laki.</w:t>
      </w:r>
    </w:p>
    <w:p>
      <w:r>
        <w:rPr>
          <w:b/>
        </w:rPr>
        <w:t xml:space="preserve">Tulos</w:t>
      </w:r>
    </w:p>
    <w:p>
      <w:r>
        <w:t xml:space="preserve">Lakiehdotus myrkytysten ehkäisyn tukemiseksi ja alueellisten myrkytystietokeskusten rahoituksen vakauttamiseksi.</w:t>
      </w:r>
    </w:p>
    <w:p>
      <w:r>
        <w:rPr>
          <w:b/>
        </w:rPr>
        <w:t xml:space="preserve">Esimerkki 6.1852</w:t>
      </w:r>
    </w:p>
    <w:p>
      <w:r>
        <w:t xml:space="preserve">National Sea Grant College Program Reauthorization Act of 1998 - Muuttaa National Sea Grant College Program -lakia lisäämällä tai muuttamalla erilaisia määritelmiä. (Sec. 5) Korvaa säännökset, joilla perustetaan ja hallinnoidaan National Sea Grant College Program -ohjelmaa, säännöksillä, joilla ylläpidetään tällaista ohjelmaa ja määritellään sen osatekijät ja kauppaministerin ohjelmatehtävät. (6 §) Kumoaa säännökset, joilla annetaan lupa avustuksiin ja sopimuksiin, jotka koskevat tiettyjä kansainvälisiä toimia, mukaan lukien tutkimus, koulutus ja teknologian siirto. (7 §) Korvaa säännökset, joissa säädetään meriavustuskorkeakoulujen ja alueellisten yhteenliittymien nimeämisestä, säännöksillä, joissa vahvistetaan meriavustuskorkeakouluksi tai -instituutiksi nimeämisen kriteerit ja nimetyn henkilön tehtävät. (8 §) Muutetaan meriavustusten arviointilautakuntaa koskevia vaatimuksia. (Sec. 9) Myönnetään määrärahat lain täytäntöönpanoon ja kilpailullisiin apurahoihin yliopistojen tutkimukseen seuraavilla aloilla: 1) seepiansimpukka; 2) osteritaudit ja osteriin liittyvät terveysriskit ihmisille; ja 3) Pfiesteria piscicida ja muut haitalliset leväkukinnat.  Velvoittaa ilmoittamaan tietyille kongressin valiokunnille ennen varojen uudelleenohjelmointia ja merkittäviä uudelleenjärjestelyjä. (10 §) Sallii, että rannikkovartiosto voi suorittaa korvausperusteisesti kaikki tuomaritehtävät, jotka liittovaltion hallinnollisia menettelyjä koskevassa lainsäädännössä edellytetään hallintotuomarin suorittamiksi, kaikkien kansallisten valtamerten ja ilmakehän suojelua koskevien lakien tai asetusten osalta, joita hallinnoi kansallinen valtamerten ja ilmakehän hallinto (NOAA).  Sallii rannikkovartioston pyytää henkilöstöhallintovirastolta tilapäistä tai satunnaista apua, jos se tarvitsee hallinto-oikeustuomarin apua tällaisiin tarkoituksiin.</w:t>
      </w:r>
    </w:p>
    <w:p>
      <w:r>
        <w:rPr>
          <w:b/>
        </w:rPr>
        <w:t xml:space="preserve">Tulos</w:t>
      </w:r>
    </w:p>
    <w:p>
      <w:r>
        <w:t xml:space="preserve">National Sea Grant College Program Reauthorization Act of 1998 (vuoden 1998 laki kansallisen meriavustusohjelman uudelleenvaltuutuksesta)</w:t>
      </w:r>
    </w:p>
    <w:p>
      <w:r>
        <w:rPr>
          <w:b/>
        </w:rPr>
        <w:t xml:space="preserve">Esimerkki 6.1853</w:t>
      </w:r>
    </w:p>
    <w:p>
      <w:r>
        <w:t xml:space="preserve">Child and Family Services and Law Enforcement Partnership Act - Valtuuttaa terveys- ja sosiaalipalveluministerin myöntämään avustuksia lasten ja perheiden palvelujen ja lainvalvontaviranomaisten kumppanuusohjelmien perustamiseen. Ohjaa ministeriä asettamaan etusijalle kumppanuudet, joissa on mukana lainvalvontaviranomainen, joka harjoittaa yhteisöpohjaista poliisitoimintaa. Valtuuttaa ministerin myöntämään lisäavustuksia, jotta kumppanuus voi tarjota mentorointi- tai konfliktinratkaisupalveluja. Määritellään rahoitusohjeet ja kumppanuusvakuutukset. Hyväksytään määrärahat.</w:t>
      </w:r>
    </w:p>
    <w:p>
      <w:r>
        <w:rPr>
          <w:b/>
        </w:rPr>
        <w:t xml:space="preserve">Tulos</w:t>
      </w:r>
    </w:p>
    <w:p>
      <w:r>
        <w:t xml:space="preserve">Lapsi- ja perhepalvelujen ja lainvalvonnan kumppanuuslaki (Child and Family Services and Law Enforcement Partnership Act)</w:t>
      </w:r>
    </w:p>
    <w:p>
      <w:r>
        <w:rPr>
          <w:b/>
        </w:rPr>
        <w:t xml:space="preserve">Esimerkki 6.1854</w:t>
      </w:r>
    </w:p>
    <w:p>
      <w:r>
        <w:t xml:space="preserve">Domesticated Salmonid Broodstock and Seedstock Act of 1996 - Ohjaa maatalousministeriä perustamaan yhteistyössä kotieläiminä pidettävien lohikalojen siemenkotien tuottajien kanssa kattavan ohjelman kotieläiminä pidettävien lohikalojen siitos- ja siemenkotien osalta:  (1) tarjota tehokkaita ja toimivia diagnostisia ja sertifiointipalveluja tavalla, joka edistää valtion ja yksityisten laboratorioiden osallistumista; (2) vahvistaa terveyskriteerit; ja (3) seurata, arvioida ja helpottaa sellaisten kohtuuttomien esteiden poistamista, jotka haittaavat ohjelman mukaisesti sertifioidun kalakannan osavaltioiden välistä kauppaa. Valtuuttaa ministerin käyttämään tiettyjä valtuuksia säännelläkseen tällaisen karjan tuotantoa, kuljetusta ja vientiä, jotta estetään siihen liittyvien tarttuvien, tarttuvien tai tartuntatautien kulkeutuminen tai leviäminen osavaltioiden väliseen kauppaan ja kansainväliseen kauppaan ja edistetään sen vientiä. Ohjaa ministeriötä:  (1) perustaa neuvoa-antavan komitean, joka neuvoo ministeriä ohjelman kehittämisessä ja täytäntöönpanossa; ja (2) todistaa kenelle tahansa henkilölle minkä tahansa Yhdysvalloista vietäväksi tarkoitetun kotieläiminä pidettävän lohikalojen siemenkannan terveydentilan. Antaa sisäasiainministeriölle ja kauppaministerille yksinomaisen vastuun sisäasiain- tai kauppaministeriön hallinnoimissa laitoksissa sijaitsevien lohikalojen ja niistä saatavien tuotteiden terveydestä.</w:t>
      </w:r>
    </w:p>
    <w:p>
      <w:r>
        <w:rPr>
          <w:b/>
        </w:rPr>
        <w:t xml:space="preserve">Tulos</w:t>
      </w:r>
    </w:p>
    <w:p>
      <w:r>
        <w:t xml:space="preserve">Domestikoiduista lohikaloista peräisin olevia kantoja ja siemenkantoja koskeva vuoden 1996 laki (Domesticated Salmonid Broodstock and Seedstock Act of 1996).</w:t>
      </w:r>
    </w:p>
    <w:p>
      <w:r>
        <w:rPr>
          <w:b/>
        </w:rPr>
        <w:t xml:space="preserve">Esimerkki 6.1855</w:t>
      </w:r>
    </w:p>
    <w:p>
      <w:r>
        <w:t xml:space="preserve"> Good Samaritan Health Professionals Act of 2014 - Muuttaa Public Health Service Act -lakia suojellakseen terveydenhuollon ammattilaista vastuusta liittovaltion tai osavaltion lain nojalla vahingosta, jonka jokin teko tai laiminlyönti on aiheuttanut, jos: (1) ammattihenkilö toimii vapaaehtoisena katastrofin yhteydessä; ja (2) teko tai laiminlyönti tapahtuu katastrofin aikana, ammattihenkilön ominaisuudessa tällaisena vapaaehtoisena ja vilpittömässä mielessä siitä, että hoidettava henkilö tarvitsee terveydenhuoltopalveluja. Tekee poikkeuksia, jos: (1) vahinko on aiheutunut teosta tai laiminlyönnistä, joka on tahallinen tai rikollinen, törkeä huolimattomuus, piittaamaton tai tietoinen ja räikeä välinpitämättömyys vahingoittuneen henkilön oikeuksista tai turvallisuudesta; tai (2) ammattihenkilö on tarjonnut terveydenhuoltopalveluja päihdyttävän alkoholin tai päihdyttävän huumausaineen vaikutuksen alaisena. toteaa, että mikään tässä laissa ei korvaa mitään muita liittovaltion, osavaltion, paikallisen tai heimojen lainsäädännön säännöksiä, joissa vahvistetaan vastuujärjestelmiä tai vastuun suojaa, jotka ylittävät tässä laissa säädetyt säännökset, mukaan luettuna rajoituksetta liittovaltion vahingonkorvauslaki (Federal Tort Claims Act).  </w:t>
      </w:r>
    </w:p>
    <w:p>
      <w:r>
        <w:rPr>
          <w:b/>
        </w:rPr>
        <w:t xml:space="preserve">Tulos</w:t>
      </w:r>
    </w:p>
    <w:p>
      <w:r>
        <w:t xml:space="preserve">Vuoden 2014 laki hyvästä samarialaisesta terveydenhuollon ammattihenkilöstä (Good Samaritan Health Professionals Act of 2014)</w:t>
      </w:r>
    </w:p>
    <w:p>
      <w:r>
        <w:rPr>
          <w:b/>
        </w:rPr>
        <w:t xml:space="preserve">Esimerkki 6.1856</w:t>
      </w:r>
    </w:p>
    <w:p>
      <w:r>
        <w:t xml:space="preserve">Muutetaan Northern Cheyenne Indian Reserve Water Rights Settlement Act of 1992 -lakia seuraavasti:  (1) kaikki liittovaltion lainsäädännössä ja kaloja ja luonnonvaraisia eläimiä koskevissa toimenpiteissä määrätyt Tongue-joen patohankkeeseen, jäljempänä 'hanke', liittyvät ympäristökustannukset ovat yksinomaan Yhdysvaltojen vastuulla; (2) tällaiset varat (enintään 625 000 dollaria) ovat kyseisessä laissa säädettyjen hankevarojen lisäksi; (3) sisäministeri korvaa Montanalle tietyt hankkeen ympäristövaatimusten noudattamisesta aiheutuvat kustannukset, jotka ovat aiheutuneet ennen tämän lain voimaantuloa (voimaantulon jälkeen aiheutuneet kustannukset korvattavissa vain ennakkohyväksynnällä); ja (4) määrärahojen hyväksyminen, tiettyjä poikkeuksia lukuun ottamatta, tulee voimaan vasta, kun Montanan vesioikeus on tehnyt ja hyväksynyt sovintopäätöksen. Muuttaa San Carlos Apache Tribe Water Rights Settlement Act of 1992 -lakia siten, että sanat "korvattavat" muutetaan sanoiksi "ei-korvattavat" tiettyjen Keski-Arizonan vesiensuojelupiirin vesikustannusten osalta. Tekee teknisen korjauksen sisäasiainministeriön ja siihen liittyvien virastojen vuoden 1994 määrärahoja koskevaan lakiin. Muuttaa White Earth Reservation Land Settlement Act of 1985 -lakia siten, että sallitaan eräiden Federal Registerissä painettujen virheellisten maa-alueiden määrittelyjen poistaminen kertaluonteisesti.  Säädetään rajoitettu aika, jonka kuluessa tällaiset määritykset voidaan riitauttaa. Kielletään uudet asetukset ja jätetään soveltamatta olemassa olevat asetukset, joilla luokitellaan, parannetaan tai vähennetään liittovaltion tunnustaman intiaaniheimon erioikeuksia ja vapauksia suhteessa muihin intiaaniheimoihin.</w:t>
      </w:r>
    </w:p>
    <w:p>
      <w:r>
        <w:rPr>
          <w:b/>
        </w:rPr>
        <w:t xml:space="preserve">Tulos</w:t>
      </w:r>
    </w:p>
    <w:p>
      <w:r>
        <w:t xml:space="preserve">Lakiehdotus eräiden teknisten korjausten tekemiseksi.</w:t>
      </w:r>
    </w:p>
    <w:p>
      <w:r>
        <w:rPr>
          <w:b/>
        </w:rPr>
        <w:t xml:space="preserve">Esimerkki 6.1857</w:t>
      </w:r>
    </w:p>
    <w:p>
      <w:r>
        <w:t xml:space="preserve">Expanding Opportunities for Recovery Act of 2014 - edellyttää, että Substance Abuse and Mental Health Services Administrationin hallintoviranomainen myöntää avustuksia osavaltioille, jotta ne voivat laajentaa opioidien väärinkäytön tai riippuvuuden kliinisesti asianmukaisten palvelujen saatavuutta. Osavaltioita vaaditaan käyttämään näitä avustuksia enintään 60 peräkkäisen päivän palvelujen tarjoamiseen henkilöille, jotka eivät muuten pääsisi päihdepalveluihin.</w:t>
      </w:r>
    </w:p>
    <w:p>
      <w:r>
        <w:rPr>
          <w:b/>
        </w:rPr>
        <w:t xml:space="preserve">Tulos</w:t>
      </w:r>
    </w:p>
    <w:p>
      <w:r>
        <w:t xml:space="preserve">Vuoden 2014 elvytyslaki mahdollisuuksien laajentamisesta</w:t>
      </w:r>
    </w:p>
    <w:p>
      <w:r>
        <w:rPr>
          <w:b/>
        </w:rPr>
        <w:t xml:space="preserve">Esimerkki 6.1858</w:t>
      </w:r>
    </w:p>
    <w:p>
      <w:r>
        <w:t xml:space="preserve">Combat-Injured Veterans Tax Fairness Act of 2016 Tämä lakiesitys ohjaa puolustusministeriötä (DOD) yksilöimään: tietyt 17. tammikuuta 1991 jälkeen maksetut, taisteluun liittyviä vammoja saaneille veteraaneille maksetut erorahat, joista DOD on pidättänyt määrät verotusta varten, ja henkilöt, joille tällaiset erorahat on maksettu.   Puolustusministeriö toimittaa kullekin tällaiselle veteraanille ilmoituksen aiheettomasti pidätettyjen erorahojen määrästä ja ohjeet muutettujen veroilmoitusten tekemiseksi näiden määrien takaisinperimiseksi.  Määräaikaa, jonka kuluessa veteraanin on esitettävä Internal Revenue Servicelle hyvitystä tai palautusta koskeva hakemus, pidennetään kolmen vuoden rajoituksen jälkeen siihen päivään, joka on yksi vuosi sen jälkeen, kun DOD on toimittanut veteraanille tässä laissa vaaditut tiedot. Puolustusministeriön on varmistettava, että henkilöille maksettavista puolustusministeriön erorahoista ei pidätetä veroa varten määriä, jos kyseisiä maksuja ei pidetä bruttotulona.</w:t>
      </w:r>
    </w:p>
    <w:p>
      <w:r>
        <w:rPr>
          <w:b/>
        </w:rPr>
        <w:t xml:space="preserve">Tulos</w:t>
      </w:r>
    </w:p>
    <w:p>
      <w:r>
        <w:t xml:space="preserve">Taisteluvammaisten veteraanien verotuksen oikeudenmukaisuutta koskeva vuoden 2016 laki (Combat-Injured Veterans Tax Fairness Act of 2016)</w:t>
      </w:r>
    </w:p>
    <w:p>
      <w:r>
        <w:rPr>
          <w:b/>
        </w:rPr>
        <w:t xml:space="preserve">Esimerkki 6.1859</w:t>
      </w:r>
    </w:p>
    <w:p>
      <w:r>
        <w:t xml:space="preserve">Fairness to Local Contractors Act - Muuttaa vuoden 1949 liittovaltion omaisuus- ja hallintopalvelulakia (Federal Property and Administrative Services Act of 1949) ja puolustussopimuslakia siten, että tarjoajan tai tarjouksen tekijän on esitettävä veroselvitys (asiakirja, jossa todetaan, että kyseinen yksikkö noudattaa kaikkia osavaltion verolakeja) siitä osavaltiosta, jossa sopimus on tarkoitus toteuttaa, jotta sitä voidaan pitää vastuullisena tarjoajana tai tarjouksen tekijänä julkisen rakennuksen, laitoksen tai urakan rakentamisessa. edellyttää, että liittovaltion tai puolustuslaitoksen johtaja pidättää tällaisen sopimuksen mukaisen loppumaksun, kunnes urakoitsija toimittaa sekä verotustodistuksen että todistuksen siitä, että se noudattaa kaikkia osavaltion lakeja, jotka koskevat sopimuksessa työntekijöille suoritettavia maksuja, mukaan lukien työttömyysvakuutus, työntekijöiden korvaukset, sairausvakuutus ja työkyvyttömyysvakuutus.valtuuttaa liittovaltion tai puolustuslaitoksen johtajan: (1) pidättää urakoitsijalta suoritettavista maksuista määrät, jotka ovat välttämättömiä sopimukseen liittyvän osavaltion verovelvollisuuden maksamiseksi; ja (2) maksaa kyseiset määrät suoraan kyseiselle osavaltiolle.Ohjaa puolustusministeriä tai viraston päällikköä vaatimaan urakoitsijalta toimilupaa, jos osavaltio, jossa rakennusurakka on tarkoitus toteuttaa, edellyttää toimilupaa.Vaatii liittovaltion hankinta-asetuksen (Federal Acquisition Regulation) tarkistamista siten, että siinä selvitetään Havaijin yleistä valmisteverolakia.</w:t>
      </w:r>
    </w:p>
    <w:p>
      <w:r>
        <w:rPr>
          <w:b/>
        </w:rPr>
        <w:t xml:space="preserve">Tulos</w:t>
      </w:r>
    </w:p>
    <w:p>
      <w:r>
        <w:t xml:space="preserve">Valtuuksien antaminen toimeenpanovirastojen johtajille ja vaatimusten asettaminen niille, jotta helpotetaan osavaltioiden vero-, työ- ja lisenssilakien täytäntöönpanoa liittovaltion rakennusurakoitsijoiden osalta.</w:t>
      </w:r>
    </w:p>
    <w:p>
      <w:r>
        <w:rPr>
          <w:b/>
        </w:rPr>
        <w:t xml:space="preserve">Esimerkki 6.1860</w:t>
      </w:r>
    </w:p>
    <w:p>
      <w:r>
        <w:t xml:space="preserve">Universal Student Nutrition Act of 1993 - Muuttaa kansallista kouluruokailulakia (National School Lunch Act), jotta voidaan perustaa valinnainen yleinen koululounas- ja aamiaisohjelma. Edellyttää, että maatalousministeriön nykyisten koululounas- ja kouluaamiaisohjelmien ravitsemukselliset vähimmäisvaatimukset määräytyvät maatalousministeriön laatimien amerikkalaisia koskevien ravitsemussuositusten mukaisesti. Muuttaa vuoden 1966 lasten ravitsemusta koskevaa lakia siten, että osavaltioille ravitsemuskasvatukseen ja -tiedotukseen myönnettävien avustusten on perustuttava 50 senttiin kutakin osavaltion kouluissa tai oppilaitoksissa opiskelevaa lasta kohden.</w:t>
      </w:r>
    </w:p>
    <w:p>
      <w:r>
        <w:rPr>
          <w:b/>
        </w:rPr>
        <w:t xml:space="preserve">Tulos</w:t>
      </w:r>
    </w:p>
    <w:p>
      <w:r>
        <w:t xml:space="preserve">Vuoden 1993 laki opiskelijoiden yleisestä ravitsemuksesta</w:t>
      </w:r>
    </w:p>
    <w:p>
      <w:r>
        <w:rPr>
          <w:b/>
        </w:rPr>
        <w:t xml:space="preserve">Esimerkki 6.1861</w:t>
      </w:r>
    </w:p>
    <w:p>
      <w:r>
        <w:t xml:space="preserve">Child Abuse Accountability Act - Muuttaa liittovaltion työntekijöiden eläkkeitä koskevaa liittovaltion lakia siten, että liittovaltion työntekijöiden eläkepalkkioita voidaan takavarikoida seksuaalisen tai fyysisen hyväksikäytön uhreille maksettavia rahallisia vahingonkorvauksia koskevan tuomioistuimen määräyksen täytäntöönpanoa varten.</w:t>
      </w:r>
    </w:p>
    <w:p>
      <w:r>
        <w:rPr>
          <w:b/>
        </w:rPr>
        <w:t xml:space="preserve">Tulos</w:t>
      </w:r>
    </w:p>
    <w:p>
      <w:r>
        <w:t xml:space="preserve">Laki lasten hyväksikäytön vastuuvelvollisuudesta</w:t>
      </w:r>
    </w:p>
    <w:p>
      <w:r>
        <w:rPr>
          <w:b/>
        </w:rPr>
        <w:t xml:space="preserve">Esimerkki 6.1862</w:t>
      </w:r>
    </w:p>
    <w:p>
      <w:r>
        <w:t xml:space="preserve">Sihteeri vapauttaa KATY:n kaikista Yhdysvaltojen vaatimuksista, jotka johtuvat siitä, että KATY on käyttänyt San Bernardinon kansallismetsää viestintäpaikkatarkoituksiin, saatuaan KATY:ltä tietyn maksun. toteaa, että hyväksymällä tällaisen luovutuksen KATY ja sen seuraajat ja oikeudenomistajat vapauttavat Yhdysvallat kaikista vastuista General Telephone and Electronics Corporationia (GTE), KATY:tä ja kaikkia kolmansia osapuolia kohtaan, jotka liittyvät tällaiseen palstaan, mukaan lukien vastuu kaikista GTE:lle ja muille kolmansille osapuolille kuuluvista rakennuksista tai henkilökohtaisesta omaisuudesta. Edellytetään, että kaikki tämän lain nojalla saadut varat talletetaan Siskin lain nojalla perustettuun rahastoon ja että ne jäävät ministerin käyttöön maiden, vesialueiden ja osuuksien hankkimiseksi San Bernardinon kansallismetsään sisällytettäväksi.Muuttaa erästä kuittilakia seuraavasti: (1) valtuuttaa ministerin hankkimaan ostamalla maata, kiinteää omaisuutta tai osuuksia maasta San Bernardinon, Clevelandin ja Los Angelesin kansallismetsien rajojen sisällä Kaliforniassa; (2) edellyttää, että tällaista maata, kiinteää omaisuutta tai osuuksia hallinnoidaan National Forest Systemin tarkoituksiin; ja (3) säätää, että tietty prosenttiosuus rahoista, jotka muutoin maksetaan Kalifornialle San Bernardinon piirikunnan hyväksi, on käytettävissä käytettäväksi määrärahoiksi, jotka voidaan käyttää kyseisen lain edistämiseen.(2 §) Muuttaa Santa Rosa and San Jacinto Mountains National Monument Act of 2000:n seuraavasti: (1) poistetaan vaatimus, jonka mukaan sisäministerin on toimitettava senaatin maatalous-, ravitsemus- ja metsätalousvaliokunnalle lailliset kuvaukset kansallisen monumentin rajoista; ja (2) sallitaan maatalous- ja sisäministerien tehdä tiettyjä yhteistyösopimuksia ja yhteisiä hallinnointijärjestelyjä Agua Caliente Band of Cahuilla -intiaanien kanssa (nykyisin kenen tahansa henkilön kanssa, mukaan luettuina tällaiset intiaanit).(3 kohta) Muutetaan vuoden 2000 Santo Domingo Pueblo Claims Settlement Act -lakia (Santo Domingo Pueblo Claims Settlement Act of 2000) siten, että sisäasiainministeriön tehtävänä on hankkia vaihdolla tiettyjä New Mexicon trust-maita ja osuuksia, mukaan lukien parannukset, mineraalioikeudet ja vesioikeudet.Sihteeri velvoitetaan luovuttamaan kyseiset maat Santo Domingon pueblolle ja myöntää pueblolle yksinoikeuden hankkia kyseiset maat.Sallii pueblon tehdä sopimuksia rajoitettujen maiden vaihtamisesta maiksi, joiden omistusoikeus oli esillä asiassa Pueblo of Santo Domingo v. Santo Domingo. Rael ja katsoo hyväksytyiksi kaikki Pueblon ja tällaisen kanteen osapuolten väliset maanvaihtosopimukset, jotka on tehty viimeistään 31. joulukuuta 2001.Hyväksyy kaikki sopimukset, liiketoimet ja luovutukset, jotka on hyväksytty Pueblo de Cochitin heimoneuvoston ja Pueblon heimoneuvoston antamissa rajakiistoja koskevissa päätöksissä.</w:t>
      </w:r>
    </w:p>
    <w:p>
      <w:r>
        <w:rPr>
          <w:b/>
        </w:rPr>
        <w:t xml:space="preserve">Tulos</w:t>
      </w:r>
    </w:p>
    <w:p>
      <w:r>
        <w:t xml:space="preserve">Kalifornian osavaltiossa San Bernardinon kansallismetsässä sijaitsevan pienen julkisen maa-alueen luovuttaminen ja muihin tarkoituksiin.</w:t>
      </w:r>
    </w:p>
    <w:p>
      <w:r>
        <w:rPr>
          <w:b/>
        </w:rPr>
        <w:t xml:space="preserve">Esimerkki 6.1863</w:t>
      </w:r>
    </w:p>
    <w:p>
      <w:r>
        <w:t xml:space="preserve">Restore Fiscal Discipline and Safeguard Social Security Act of 2002 - Muuttaa liittovaltion raha- ja rahoituslainsäädäntöä nostamalla lakisääteisen velkarajan 6,1 biljoonaan dollariin.Tekee edustajainhuoneelle tai senaatille mahdottomaksi harkita lakiehdotusta tai muutosta, joka nostaa julkista velkarajoitusta yli 100 miljardilla dollarilla yli tämän lain asettaman velkarajan, lukuun ottamatta erityisiä olosuhteita.kehottaa presidenttiä esittämään kongressille ehdotuksen hallituksen talousarvion (lukuun ottamatta liittovaltion vanhuus- ja eloonjäämisvakuutusrahastoa ja liittovaltion työkyvyttömyysvakuutusrahastoa) saattamiseksi tasapainoon tai ylijäämäiseksi varainhoitovuoteen 2007 mennessä.tekee edustajainhuoneelle tai senaatille mahdottomaksi käsitellä talousarviota koskevaa samanaikaista päätöslauselmaa, jos viimeisimmässä CBO-raportissa ennustetaan alijäämää jollekin varainhoitovuodelle: (1) esittää tai olettaa, että talousarvio on alijäämäinen tai ylijäämäinen jollekin varainhoitovuodelle, joka on suurempi kuin kyseinen ennuste; 2) esittää tai olettaa talousarvion, joka ei ole tasapainossa tai ylijäämäinen neljän varainhoitovuoden kuluessa eikä ole tasapainossa tai ylijäämäinen millekään katetulle seuraavalle varainhoitovuodelle; tai 3) sisältää sosiaaliturvaetuuksien vähennyksen.tekee kielletyksi edustajainhuoneen tai senaatin käsitellä talousarviota koskevaa samanaikaista päätöslauselmaa, joka on ristiriidassa sen kanssa, jos viimeisimmässä CBO:n raportissa ennustetaan sekä ylijäämää (tai tasapainossa olevaa talousarviota) että alijäämää kyseisille varainhoitovuosille: (1) jossa esitetään tai oletetaan alijäämäinen talousarvio sellaiselle varainhoitovuodelle, jonka osalta CBO:n ennusteessa ennustetaan ylijäämää tai tasapainoa, tai 2) jossa vähennetään sosiaaliturvaetuuksia.</w:t>
      </w:r>
    </w:p>
    <w:p>
      <w:r>
        <w:rPr>
          <w:b/>
        </w:rPr>
        <w:t xml:space="preserve">Tulos</w:t>
      </w:r>
    </w:p>
    <w:p>
      <w:r>
        <w:t xml:space="preserve">Velkarajan vastuullinen korottaminen, julkisen talouden kurinalaisuuden palauttaminen ja sosiaaliturvan turvaaminen.</w:t>
      </w:r>
    </w:p>
    <w:p>
      <w:r>
        <w:rPr>
          <w:b/>
        </w:rPr>
        <w:t xml:space="preserve">Esimerkki 6.1864</w:t>
      </w:r>
    </w:p>
    <w:p>
      <w:r>
        <w:t xml:space="preserve">Valtuuttaa opetusministerin perustamaan kansallisia etäopettajajoukkoja (National Remote Teacher Corps), jotka koostuvat peruskoulun ja lukion opettajista ja joiden tarkoituksena on täyttää avoimet työpaikat, pienentää luokkakokoja ja parantaa koulutuksen laatua tietyillä syrjäisillä alueilla Yhdysvaltojen alueilla.Edellyttää, että joukkojen hakijoilla on oltava vähintään kandidaatin tutkinto korkea-asteen oppilaitoksesta, mutta asettaa etusijalle henkilöitä, jotka ovat: (1) joilla on vähintään maisterin tutkinto kasvatustieteiden, luonnontieteiden, teknologian, tekniikan tai matematiikan alalta; tai (2) jotka ovat erittäin päteviä opettajia, joilla on vähintään kymmenen vuoden kokemus peruskoulun tai toisen asteen oppilaiden opettamisesta, tai joilla on vastaava pätevyys.Ministeri määrää sijoittamaan joukkojen opettajat paikallisiin opetusvirastoihin tai peruskouluihin, jotka on nimetty joukkojen toimipaikoiksi.Edellytetään, että joukkojen opettajat suostuvat hankkimaan peruskoulun tai keskiasteen opettajan pätevyyden tai lisenssin ministerin vaatimassa ajassa ja hyväksyvät tarjouksen toimia kokopäiväisenä opettajana vähintään kolme vuotta joukkojen toimipaikassa.Edellytetään, että joukkojen toimipaikat maksavat joukkojen opettajille korvauksen, jonka ne maksaisivat muille opettajille, joilla on samanlainen pätevyys. Valtuuttaa sihteerin korvaamaan tiettyjä matkakustannuksia ja myöntämään vuotuisia tai kertaluonteisia käteispalkkioita.Ohjaa sihteeriä ja kutakin joukkojen toimipaikkaa kehittämään yhdessä ja toteuttamaan laadukkaan vaihtoehtoisen sertifiointitavan niille joukkojen opettajille, jotka eivät ole laillistettuja opettajia, jollei joukkojen toimipaikalla ole jo olemassa olevaa vaihtoehtoista sertifiointiohjelmaa, jonka ministeri voi hyväksyä.Vaatii sihteeriä: (1) kehittää ammatillisen kehityksen ja etäopiskelun sertifikaatti- tai tutkinto-ohjelman, jolla autetaan syrjäisillä alueellisilla alueilla asuvia henkilöitä tulemaan erittäin päteviksi opettajiksi; ja (2) myöntää IHE:ille avustuksia tällaisen ohjelman toteuttamiseksi ja ohjelman opintomaksujen kattamiseksi joukkojen toimipaikkojen opettajille.</w:t>
      </w:r>
    </w:p>
    <w:p>
      <w:r>
        <w:rPr>
          <w:b/>
        </w:rPr>
        <w:t xml:space="preserve">Tulos</w:t>
      </w:r>
    </w:p>
    <w:p>
      <w:r>
        <w:t xml:space="preserve">Kansallisen etäopettajajoukon perustaminen ja muut tarkoitukset.</w:t>
      </w:r>
    </w:p>
    <w:p>
      <w:r>
        <w:rPr>
          <w:b/>
        </w:rPr>
        <w:t xml:space="preserve">Esimerkki 6.1865</w:t>
      </w:r>
    </w:p>
    <w:p>
      <w:r>
        <w:t xml:space="preserve">Prescription Drug Fairness for Seniors Act of 2001 - edellyttää, että jokainen osallistuva valmistaja asettaa katetun avohoitolääkkeen jokaisen apteekin ostettavaksi: (1) määrän, joka vastaa apteekin Medicare-edunsaajille myymää tai jakelemaa kokonaismäärää; ja (2) hintaan, joka ei ole korkeampi kuin valmistajan keskimääräinen ulkomainen hinta. Asetetaan erityissäännöksiä saattohoito-ohjelmien osalta.</w:t>
      </w:r>
    </w:p>
    <w:p>
      <w:r>
        <w:rPr>
          <w:b/>
        </w:rPr>
        <w:t xml:space="preserve">Tulos</w:t>
      </w:r>
    </w:p>
    <w:p>
      <w:r>
        <w:t xml:space="preserve">Reseptilääkkeiden hintojen merkittävä alentaminen Medicare-edunsaajille.</w:t>
      </w:r>
    </w:p>
    <w:p>
      <w:r>
        <w:rPr>
          <w:b/>
        </w:rPr>
        <w:t xml:space="preserve">Esimerkki 6.1866</w:t>
      </w:r>
    </w:p>
    <w:p>
      <w:r>
        <w:t xml:space="preserve">Cost of Services and Translations Act eli COST Act edellyttää, että liittovaltion virastojen talousjohtajat sisällyttävät monikielisiä palveluja koskevat kirjanpitotiedot pakollisiin vuosikertomuksiinsa virastojen johtajille sekä hallinto- ja budjettivirastolle (Office of Management and Budget, OMB).  Määritellään monikieliset palvelut seuraavasti: (1) viraston palkkaamien tulkkien tarjoamat palvelut; (2) palvelut, joista aiheutuu lisäkustannuksia ja joita virasto tarjoaa auttaakseen työntekijöitään tai alihankkijoitaan oppimaan muuta kuin englannin kieltä; (3) virastojen muulla kuin englanninkielisen materiaalin valmistelu, kääntäminen, painaminen tai tallentaminen; ja (4) viraston työntekijöiden tai alihankkijoiden liittovaltion hallitukselle tarjoamat tai suorittamat palvelut, jotka edellyttävät muun kuin englannin kielen puhumista ja jotka aiheuttavat palkkaeroja tai viraston tarjoamia etuja. Vaaditaan, että OMB:n tietyille kongressin valiokunnille laatima vuotuinen varainhoidon tilannekatsaus sisältää monikielisistä palveluista aiheutuneita kuluja koskevan raportin, joka sisältää seuraavat tiedot: (1) yhteenveto ja analyysi monikielisten palvelujen kirjanpitotiedoista, jotka kukin viraston talousjohtaja on laatinut, ja 2) kuvaus kaikista muutoksista liittovaltion nykyiseen taloushallinnon rakenteeseen, jotka ovat tarpeen, jotta voidaan laatia yhdennetty erillisvirastokohtainen kirjanpito kaikista kunkin viraston toteuttamista monikielisistä palveluista. OMB:tä pyydetään antamaan ohjeet, joita virastojen talousjohtajien on noudatettava monikielisiä palveluja koskevia kirjanpitotietoja laatiessaan.</w:t>
      </w:r>
    </w:p>
    <w:p>
      <w:r>
        <w:rPr>
          <w:b/>
        </w:rPr>
        <w:t xml:space="preserve">Tulos</w:t>
      </w:r>
    </w:p>
    <w:p>
      <w:r>
        <w:t xml:space="preserve">COST-laki</w:t>
      </w:r>
    </w:p>
    <w:p>
      <w:r>
        <w:rPr>
          <w:b/>
        </w:rPr>
        <w:t xml:space="preserve">Esimerkki 6.1867</w:t>
      </w:r>
    </w:p>
    <w:p>
      <w:r>
        <w:t xml:space="preserve">Nursing Home Patient and Medicaid Assistance Act of 2010 - Tekee määrärahoja terveys- ja sosiaalipalveluministerille (HHS), joka Medicare &amp; Medicare Services -viraston (Centers for Medicare &amp; Medicare Services) hallinnoijan välityksellä maksaa määrän suoraan tukikelpoiselle kaksoissertifioidulle laitokselle korvausta laadukkaan hoidon tarjoamisesta Medicaid-oikeutetuille henkilöille.Määritelmässä määritellään "kaksoissertifioitu laitos" laitokseksi, joka täyttää useita vaatimuksia, mukaan lukien osallistuminen sosiaaliturvalain XIX osaston (Medicaid) mukaiseen hoitolaitokseen ja SSA:n XVIII osaston (Medicare) mukaiseen ammattitaitoiseen hoitolaitokseen koko vuoden ajan.Muutetaan sosiaaliturvalain XIX osastoa (Medicaid) siten, että osavaltion Medicaid-suunnitelman ei katsota täyttävän hoidon ja palvelujen käyttöön liittyviä menetelmiä ja menettelyjä koskevaa vaatimusta, ellei osavaltio viimeistään 1. huhtikuuta ennen minkä tahansa suunnitelmavuoden alkua (vuodesta 2011 alkaen) toimita ministerille suunnitelman muutosta, jossa täsmennetään tällaisten palvelujen maksuhinnat, mukaan lukien tiedot siitä, miten Medicaid-järjestöjen hallinnoidun hoidon organisaatioille suoritettavien maksujen määrissä otetaan huomioon tällaiset maksuhinnat.Vaatii ministeriä tarkastelemaan kutakin tällaista suunnitelman muutosta ja hyväksymään tai hylkäämään sen.Vaatii Medicaid-ohjelmaan osallistuvaa osavaltiota toimittamaan Centers for Medicare and Medicaid Services -viraston hallinnoijalle: 1) tiedot palveluntarjoajien maksuosuuksien määrittämisestä; ja 2) selvityksen prosessista, jota käytettiin, jotta palveluntarjoajilla, edunsaajilla ja heidän edustajillaan sekä muilla osavaltion asukkailla, joita asia koskettaa, oli kohtuullinen tilaisuus tarkastella ja esittää huomautuksia tällaisista maksuosuuksista, menetelmistä ja perusteluista, ennen kuin osavaltio vahvisti tällaiset maksut lopullisiksi.</w:t>
      </w:r>
    </w:p>
    <w:p>
      <w:r>
        <w:rPr>
          <w:b/>
        </w:rPr>
        <w:t xml:space="preserve">Tulos</w:t>
      </w:r>
    </w:p>
    <w:p>
      <w:r>
        <w:t xml:space="preserve">Medicare- ja Medicaid-potilaita palveleville hoitolaitoksille maksettavien lisämaksujen myöntäminen ja sosiaaliturvalain XIX osaston muuttaminen, jotta voidaan varmistaa palvelujen riittävä Medicaid-maksutaso.</w:t>
      </w:r>
    </w:p>
    <w:p>
      <w:r>
        <w:rPr>
          <w:b/>
        </w:rPr>
        <w:t xml:space="preserve">Esimerkki 6.1868</w:t>
      </w:r>
    </w:p>
    <w:p>
      <w:r>
        <w:t xml:space="preserve">Space Leadership Preservation Act of 2012 - Perustetaan johtokunta Kansallisen ilmailu- ja avaruushallinnon (NASA) johtokuntaan. Määritellään hallituksen jäsenyys ja nimitysperusteet. Ohjaa presidenttiä nimittämään NASA:n hallintojohtajan ja apulaishallintojohtajan hallintoneuvoston esittämästä ehdokasluettelosta: (1) NASAn ehdotetun vuosibudjetin; (2) vuosittaiset raportit avaruuslentoinfrastruktuurista, ainutlaatuisista avaruusvalmiuksista ja tällaisen infrastruktuurin ja valmiuksien ylläpitämiseen tarvittavasta työvoimasta; (3) raportit erityisistä poliittisista kysymyksistä; ja (4) nelivuotiskatsaukset nykyisistä avaruusohjelmista ja visio tulevasta avaruustutkimuksesta.Valtuuttaa hallintoneuvoston tekemään sopimuksia rakettien työntövoimajärjestelmistä sekä miehitetyistä ja miehittämättömistä avaruuskuljetusajoneuvoista ja -hyötykuormista.</w:t>
      </w:r>
    </w:p>
    <w:p>
      <w:r>
        <w:rPr>
          <w:b/>
        </w:rPr>
        <w:t xml:space="preserve">Tulos</w:t>
      </w:r>
    </w:p>
    <w:p>
      <w:r>
        <w:t xml:space="preserve">Amerikan johtavan aseman säilyttäminen avaruudessa ja muihin tarkoituksiin.</w:t>
      </w:r>
    </w:p>
    <w:p>
      <w:r>
        <w:rPr>
          <w:b/>
        </w:rPr>
        <w:t xml:space="preserve">Esimerkki 6.1869</w:t>
      </w:r>
    </w:p>
    <w:p>
      <w:r>
        <w:t xml:space="preserve">Investment Tax Simplification Act of 2005 - Tekee pysyväksi vuoden 2003 Jobs and Growth Tax Relief Reconciliation Act -laissa säädetyn yksittäisten pääomatulojen verokantojen alentamisen.Muuttaa Internal Revenue Code -lakia alentaakseen yksityishenkilöiden ja yritysten pääomatulojen enimmäisverokantoja.</w:t>
      </w:r>
    </w:p>
    <w:p>
      <w:r>
        <w:rPr>
          <w:b/>
        </w:rPr>
        <w:t xml:space="preserve">Tulos</w:t>
      </w:r>
    </w:p>
    <w:p>
      <w:r>
        <w:t xml:space="preserve">Vuoden 1986 verolain muuttaminen siten, että vuonna 2003 toteutettu yksilöllisten pääomatulojen verokantojen alentaminen tehdään pysyväksi ja että näitä verokantoja alennetaan ja yksinkertaistetaan edelleen ja että yritysten pääomatulojen verokantaa alennetaan.</w:t>
      </w:r>
    </w:p>
    <w:p>
      <w:r>
        <w:rPr>
          <w:b/>
        </w:rPr>
        <w:t xml:space="preserve">Esimerkki 6.1870</w:t>
      </w:r>
    </w:p>
    <w:p>
      <w:r>
        <w:t xml:space="preserve">Valko-Venäjän demokratiaa ja ihmisoikeuksia koskeva laki vuodelta 2011 - Muuttaa Valko-Venäjän demokratiaa koskevaa vuoden 2004 lakia ilmaistakseen kongressin näkemyksen siitä, että presidentin olisi jatkettava radio-, televisio- ja Internet-lähetysten tukemista Valko-Venäjän kansalle Valko-Venäjällä puhutuilla kielillä Radio Free Europe/Radio Liberty, Amerikan ääni, Valko-Venäjän eurooppalainen radio ja Belsat.Sisällyttää kriteereihin, jotka Valko-Venäjän hallituksen on täytettävä lopettaakseen Yhdysvaltojen tukitoimet. pakotteiden poistaminen: 1) niiden henkilöiden vapauttaminen, jotka on vangittu poliittisen vakaumuksen tai poliittisen ilmaisun perusteella joulukuun 2010 presidentinvaalien yhteydessä tapahtuneen sorron yhteydessä; 2) Valko-Venäjän hallituksen ylimmän johdon asettaminen syytteeseen, joka on vastuussa ihmisoikeusloukkauksista, mukaan lukien presidentinvaalien yhteydessä tapahtuneet ihmisoikeusloukkaukset; 3) poliittisesti perusteltujen oikeudellisten syytösten peruuttaminen oppositioaktivisteja ja riippumattomia journalisteja vastaan presidentinvaalien yhteydessä; ja 4) vapaiden ja avointen presidentin- ja parlamenttivaalien järjestäminen Euroopan turvallisuus- ja yhteistyöjärjestön (Etyj) normien mukaisesti ja Etyjin valvonnassa.Lupaa evätä maahantulon Yhdysvaltoihin turvallisuus- tai lainvalvontaviranomaisten jäseniltä, jotka ovat osallistuneet oppositiojohtajiin, toimittajiin ja rauhanomaisiin mielenosoittajiin kohdistuneisiin tukahduttamistoimiin tai uskonnollisten ryhmien tai ihmisoikeuksien puolustajien vainoamiseen.Vaatii, että presidentin vuosittainen Valko-Venäjää koskeva raportti kongressille sisältää tietoja Valko-Venäjän hallituksen yhteistyöstä minkä tahansa ulkomaisen hallituksen tai järjestön kanssa, joka liittyy Internetin sensuuriin tai valvontaan tai teknologian tai koulutuksen ostamiseen tai vastaanottamiseen tällaisiin tarkoituksiin.</w:t>
      </w:r>
    </w:p>
    <w:p>
      <w:r>
        <w:rPr>
          <w:b/>
        </w:rPr>
        <w:t xml:space="preserve">Tulos</w:t>
      </w:r>
    </w:p>
    <w:p>
      <w:r>
        <w:t xml:space="preserve">Vuoden 2004 Valko-Venäjän demokratialain hyväksyminen uudelleen.</w:t>
      </w:r>
    </w:p>
    <w:p>
      <w:r>
        <w:rPr>
          <w:b/>
        </w:rPr>
        <w:t xml:space="preserve">Esimerkki 6.1871</w:t>
      </w:r>
    </w:p>
    <w:p>
      <w:r>
        <w:t xml:space="preserve">Medicare Telehealth Validation Act of 2001 - Muuttaa sosiaaliturvalain XVIII osaston (Medicare) etälääkäripalveluja (lääkärin rekisteröidylle henkilölle televiestintäjärjestelmän välityksellä tarjoamat palvelut) koskevaa osaston XVIII osaston (Medicare) seuraavasti: (1) poistetaan nykyiset maantieteelliset rajoitukset tällaisten palvelujen tarjoamisesta; (2) tällaisiin palveluihin on oikeutettu yksikkö, joka osallistuu liittovaltion telelääketieteen demonstraatiohankkeeseen, jonka terveys- ja terveysministeriö on hyväksynyt tai rahoittanut 31. joulukuuta 2000 alkaen; (3) lisätään laitoksia, joilla on lupa osallistua telelääketieteen ohjelmaan; ja (4) ohjataan ministeriä kannustamaan ja helpottamaan usean valtion rajojen yli tapahtuvaa lääkärien toimilupien myöntämistä valtion rajojen yli ohjelman helpottamiseksi.Ohjaa ministeriä myöntämään avustuksia terveydenhuoltopalvelujen saatavuuden laajentamiseksi maaseutualueilla, raja-alueilla ja lääketieteellisesti heikommassa asemassa olevilla alueilla etälääketieteen avulla.Vaatii, että telelääketieteen yhteinen työryhmä varmistaa, että maaseudun ja lääketieteellisesti heikommassa asemassa olevien alueiden etuja edustavat henkilöt ovat ryhmän jäseniä.</w:t>
      </w:r>
    </w:p>
    <w:p>
      <w:r>
        <w:rPr>
          <w:b/>
        </w:rPr>
        <w:t xml:space="preserve">Tulos</w:t>
      </w:r>
    </w:p>
    <w:p>
      <w:r>
        <w:t xml:space="preserve">Medicare-ohjelman mukaisten etälääkäripalvelujen tarjonnan parantaminen, avustusten myöntäminen etälääkäreiden verkostojen kehittämiseen ja muihin tarkoituksiin.</w:t>
      </w:r>
    </w:p>
    <w:p>
      <w:r>
        <w:rPr>
          <w:b/>
        </w:rPr>
        <w:t xml:space="preserve">Esimerkki 6.1872</w:t>
      </w:r>
    </w:p>
    <w:p>
      <w:r>
        <w:t xml:space="preserve">Trade and Environment Enforcement (Green 301) Act - Muuttaa vuoden 1974 kauppalakia siten, että Yhdysvaltain kauppavaltuutettu (USTR) velvoitetaan: (1) yksilöimään sellaiset ulkomaiden kauppakäytännöt, jotka aiheuttavat kielteisiä vaikutuksia ihmisten, eläinten tai kasvien elämän tai terveyden suojeluun tai ehtyvien luonnonvarojen säilyttämiseen Yhdysvalloissa, ulkomailla, kolmannessa maassa tai kansainvälisesti; (2) tarkastelemaan vetoomuksia, joissa vaaditaan tiettyjä toimia tällaisten kauppakäytäntöjen osalta; ja (3) neuvottelemaan yksilöidyn ulkomaiden kanssa ja pyrkimään neuvottelemaan sopimuksen, joka lieventää, vähentää tai poistaa kyseiset kielteiset vaikutukset.</w:t>
      </w:r>
    </w:p>
    <w:p>
      <w:r>
        <w:rPr>
          <w:b/>
        </w:rPr>
        <w:t xml:space="preserve">Tulos</w:t>
      </w:r>
    </w:p>
    <w:p>
      <w:r>
        <w:t xml:space="preserve">Muutetaan vuoden 1974 kauppalakia, jotta voidaan yksilöidä ympäristöön kielteisesti vaikuttavat ulkomaisten maiden kauppakäytännöt ja ryhtyä toimiin tällaisten käytäntöjen korjaamiseksi.</w:t>
      </w:r>
    </w:p>
    <w:p>
      <w:r>
        <w:rPr>
          <w:b/>
        </w:rPr>
        <w:t xml:space="preserve">Esimerkki 6.1873</w:t>
      </w:r>
    </w:p>
    <w:p>
      <w:r>
        <w:t xml:space="preserve">Small Business Tax Cut Act - Muuttaa Internal Revenue Code -lakia siten, että hyväksytyille pienyrityksille myönnetään verovähennys, joka on 20 prosenttia hyväksytyistä kotimaisista yritystuloista tai verotettavasta tulosta, sen mukaan, kumpi niistä on pienempi. Määritellään: 1) "hyväksytty pienyritys" työnantajaksi, joka harjoittaa elinkeinotoimintaa, jos työnantajalla oli vähemmän kuin 500 kokopäiväistä työntekijää joko vuonna 2010 tai 2011; ja 2) "hyväksytty kotimainen yritystulo" määräksi, joka on yhtä suuri kuin veronmaksajan kotimaisten liiketoimintojen bruttotulojen (ts, bruttotulot, jotka tosiasiallisesti liittyvät elinkeinotoimintaan tai liiketoimintaan Yhdysvalloissa) verovuoden aikana ja jotka ylittävät tällaisiin tuloihin kohdistettavien myytyjen tavaroiden hankintamenojen ja muiden tällaisiin tuloihin asianmukaisesti kohdistettavien menojen, tappioiden tai vähennysten summan.Rajoittaa tällaisen vähennyksen määrän 50 prosenttiin siitä, kumpi on suurempi seuraavista: (1) verovelvollisen muille kuin verovelvollisen liiketoiminnan omistajille maksamat W-2-palkat (palkkasumma); tai (2) niiden W-2-palkkojen summa, jotka on maksettu henkilöille, jotka ovat suorien omistajien perheenjäseniä, jotka eivät ole omistajia (esim, (ts. yrityksen osakkeenomistajat), sekä kaikki W-2-palkat, jotka on maksettu suorille omistajille, joiden omistusosuus yrityksestä on enintään 10 prosenttia.Ohjaa valtiovarainministeriä antamaan määräyksiä tämän lain täytäntöön panemiseksi, mukaan lukien määräykset, joilla estetään se, että veronmaksajaa, joka järjestäytyy uudelleen, ei kohdeltaisi hyväksytyksi pienyritykseksi, jos tällaista veronmaksajaa ei olisi kohdeltu hyväksytyksi pienyritykseksi ennen tällaista uudelleenjärjestelyä.</w:t>
      </w:r>
    </w:p>
    <w:p>
      <w:r>
        <w:rPr>
          <w:b/>
        </w:rPr>
        <w:t xml:space="preserve">Tulos</w:t>
      </w:r>
    </w:p>
    <w:p>
      <w:r>
        <w:t xml:space="preserve">Vuoden 1986 verolain muuttaminen siten, että hyväksytyille pienyrityksille myönnetään vähennys kotimaan yritystuloista.</w:t>
      </w:r>
    </w:p>
    <w:p>
      <w:r>
        <w:rPr>
          <w:b/>
        </w:rPr>
        <w:t xml:space="preserve">Esimerkki 6.1874</w:t>
      </w:r>
    </w:p>
    <w:p>
      <w:r>
        <w:t xml:space="preserve">Imported Seafood Safety Standards Act - Muuttaa liittovaltion elintarvike-, lääke- ja kosmetiikkalakia siten, että kielletään kaikkien merenelävien tuonti ulkomailta, ellei kyseinen maa noudata Yhdysvaltojen standardeja, jotka koskevat merenelävien valmistusta, käsittelyä ja säilytystä. Vaaditaan, että jokainen ulkomaalainen laitos, joka vie mereneläviä Yhdysvaltoihin, tarkastetaan vuosittain sen varmistamiseksi, että näitä standardeja noudatetaan. Edellytetään, että ministeri tarkastaa ja testaa: 1) vähintään 20 prosenttia kaikista tuoduista merenelävistä vuosittain; ja 2) 15 ensimmäistä merenelävälähetystä, jotka viejä tuo tai tarjoaa tuotavaksi Yhdysvaltoihin. Asetetaan tarkastus- ja testausvaatimukset, joita sovelletaan viejiin, jotka eivät täytä tarkastus- tai testausvaatimuksia: (1) kieltäytyä ottamasta vastaan kaikkia mereneläviä sellaisesta maasta tulevia lähetyksiä, joka toistuvasti ei täytä tarkastus- tai testausvaatimuksia; ja 2) vahvistaa tarvittaessa viejämaksut.Vaatii sellaisten tuotujen merenelävien, jotka eivät täytä turvallisuusvaatimuksia, pidättämistä tai tuhoamista, ellei lähetys täytä jälleenvientikriteerejä.Sallii äyriäisten tuonnin vain niissä Yhdysvaltojen maahantulosatamissa, joissa on asianmukaisten testien ja tarkastusten suorittamiseen koulutettua henkilökuntaa.Kielletään: (1) tietoisesti väärän lausunnon antaminen tämän lain nojalla suoritettavasta testistä tai tarkastuksesta; tai (2) tämän lain nojalla tuotujen äyriäisten ja kalojen tietoinen vääränlainen merkitseminen. Säädetään rikkomuksista määrättävästä siviilirangaistuksesta.Valtuutetaan ministeri perustamaan ohjelma, jonka mukaisesti osavaltio voi suorittaa Yhdysvalloista tuotavien merenelävien tarkastuksia, testauksia ja sertifiointeja.</w:t>
      </w:r>
    </w:p>
    <w:p>
      <w:r>
        <w:rPr>
          <w:b/>
        </w:rPr>
        <w:t xml:space="preserve">Tulos</w:t>
      </w:r>
    </w:p>
    <w:p>
      <w:r>
        <w:t xml:space="preserve">Lakiehdotus liittovaltion elintarvike-, lääke- ja kosmetiikkalain muuttamisesta maahantuotujen merenelävien turvallisuuden varmistamiseksi.</w:t>
      </w:r>
    </w:p>
    <w:p>
      <w:r>
        <w:rPr>
          <w:b/>
        </w:rPr>
        <w:t xml:space="preserve">Esimerkki 6.1875</w:t>
      </w:r>
    </w:p>
    <w:p>
      <w:r>
        <w:t xml:space="preserve">Strategic Petroleum Reserve Reform Act Tällä lakiehdotuksella muutetaan energiapolitiikkaa ja energiansäästöä koskevaa lakia siten, että energiaministeriö (Department of Energy, DOE) valtuutetaan vuokraamaan vajaakäytössä olevia strategisen öljyvaraston varastotiloja yksityisille yhteisöille. Tällä hetkellä DOE voi vuokrata näitä varastotiloja vain ulkomaan hallituksille.  DOE:n on toteutettava pilottiohjelma vajaakäytössä olevien varastojen vuokraamiseksi. Ohjelman avulla on voitava varastoida enintään 200 miljoonaa tynnyriä öljytuotteita.</w:t>
      </w:r>
    </w:p>
    <w:p>
      <w:r>
        <w:rPr>
          <w:b/>
        </w:rPr>
        <w:t xml:space="preserve">Tulos</w:t>
      </w:r>
    </w:p>
    <w:p>
      <w:r>
        <w:t xml:space="preserve">Strategisen öljyvarannon uudistamista koskeva laki</w:t>
      </w:r>
    </w:p>
    <w:p>
      <w:r>
        <w:rPr>
          <w:b/>
        </w:rPr>
        <w:t xml:space="preserve">Esimerkki 6.1876</w:t>
      </w:r>
    </w:p>
    <w:p>
      <w:r>
        <w:t xml:space="preserve">Comprehensive Learning Assessment for Students and Schools (CLASS) Act - Muuttaa vuoden 1965 Elementary and Secondary Education Act -lakia, jotta voidaan tarkistaa vaatimuksia, jotka vaikuttavat oppilaiden riittävään vuosittaiseen edistymiseen (AYP-arviointeihin) suhteessa osavaltion akateemisiin suoritusstandardeihin.Mahdollistaa AYP-arviointien pitkittäiset kasvulaskelmat ja koulujen tietojen keskiarvoistamisen tavalla, jonka tarkoituksena on vakiinnuttaa koulujen tulokset vuosi vuodelta.Määritellään koulu parannusta, korjaavia toimia tai rakenneuudistusta tarvitsevaksi vain sen perusteella, että tietyn oppilasryhmän AYP on ollut epätyydyttävä samassa oppiaineessa vaaditun ajanjakson aikana.Vaaditaan useita oppilaiden akateemisen suorituksen mittareita.Vaaditaan akateemisen suorituksen standardeja, jotta AYP voidaan laskea lasten suoritusten jatkumon perusteella edistyneen, taitavan ja perustason suoritusten mukaan.sallii osavaltioiden käyttää niiden oppilaiden myöhempien arviointien tuloksia, jotka osallistuvat useampaan kuin yhteen arviointiin samalla luokka-asteella ja samassa oppiaineessa.rajoittaa lisäpalvelujen ja siirtojen tarjoamisen niihin oppilaisiin, jotka kuuluvat ryhmään, jonka alisuoriutuminen johtaa siihen, että koulu ei saavuta AYP:tä.edellyttää, että osavaltioiden arvioinnit on sovitettava yhteen opetussuunnitelmien ja opetuksen kanssa, jotta niiden tehokkuutta voidaan arvioida.Vaaditaan vammaisille lapsille vaihtoehtoisia standardeja ja arviointeja, jotka ovat linjassa lapsen yksilöllisen opetusohjelman kanssa.Osavaltiot voivat mitata englantia rajoitetusti osaavien lasten AYP:tä ottamalla mukaan lapset, jotka ovat saavuttaneet englannin kielen taidon, ja jättämällä pois ne englantia rajoitetusti osaavat lapset, jotka ovat asuneet maassa alle kolme vuotta.Osavaltiot voivat asettaa erilliset lähtökohdat AYP:n mittaamiselle kunkin oppilasryhmän osalta.</w:t>
      </w:r>
    </w:p>
    <w:p>
      <w:r>
        <w:rPr>
          <w:b/>
        </w:rPr>
        <w:t xml:space="preserve">Tulos</w:t>
      </w:r>
    </w:p>
    <w:p>
      <w:r>
        <w:t xml:space="preserve">Muutetaan vuoden 1965 Elementary and Secondary Education Act -lain I osaston A osaa, joka koskee riittävää vuosittaista edistymistä ja arviointeja.</w:t>
      </w:r>
    </w:p>
    <w:p>
      <w:r>
        <w:rPr>
          <w:b/>
        </w:rPr>
        <w:t xml:space="preserve">Esimerkki 6.1877</w:t>
      </w:r>
    </w:p>
    <w:p>
      <w:r>
        <w:t xml:space="preserve">Military Retired Pay Fairness Act of 2009 - rajoittaa erorahojen, erityisten erorahojen ja vapaaehtoisen eron kannustinmaksujen takaisinperintää asevoimien jäseniltä, jotka saavat myöhemmin sotilaseläkettä tai sotilaspalkkaa. Valtuutetaan puolustusministeri tai sisäisen turvallisuuden ministeri soveltuvin osin luopumaan tällaisesta takaisinperinnästä taloudellisissa vaikeuksissa.</w:t>
      </w:r>
    </w:p>
    <w:p>
      <w:r>
        <w:rPr>
          <w:b/>
        </w:rPr>
        <w:t xml:space="preserve">Tulos</w:t>
      </w:r>
    </w:p>
    <w:p>
      <w:r>
        <w:t xml:space="preserve">Muutetaan Yhdysvaltojen lakikokoelman (United States Code) 10 osastoa siten, että rajoitetaan erorahojen, erityisten erorahojen ja vapaaehtoisen eron kannustimien takaisinperintää asevoimien jäseniltä, jotka saavat myöhemmin eläkkeelle jäävän palkkaa tai palkkausta.</w:t>
      </w:r>
    </w:p>
    <w:p>
      <w:r>
        <w:rPr>
          <w:b/>
        </w:rPr>
        <w:t xml:space="preserve">Esimerkki 6.1878</w:t>
      </w:r>
    </w:p>
    <w:p>
      <w:r>
        <w:t xml:space="preserve">Senior Citizen Protection Act of 2016 Tämä lakiesitys edellyttää, että oikeusministeriö (DOJ) laatii suuntaviivat valtioille vanhusten hyväksikäyttörekisterien suunnittelua ja täytäntöönpanoa varten. DOJ voi myöntää osavaltioille avustuksia tällaisten rekisterien perustamiseen ja ylläpitämiseen. Lisäksi DOJ:n on perustettava ja ylläpidettävä kansallista tietokantaa, joka sisältää tietoja valtion vanhusten hyväksikäyttörekistereistä. </w:t>
      </w:r>
    </w:p>
    <w:p>
      <w:r>
        <w:rPr>
          <w:b/>
        </w:rPr>
        <w:t xml:space="preserve">Tulos</w:t>
      </w:r>
    </w:p>
    <w:p>
      <w:r>
        <w:t xml:space="preserve">Senior Citizen Protection Act of 2016</w:t>
      </w:r>
    </w:p>
    <w:p>
      <w:r>
        <w:rPr>
          <w:b/>
        </w:rPr>
        <w:t xml:space="preserve">Esimerkki 6.1879</w:t>
      </w:r>
    </w:p>
    <w:p>
      <w:r>
        <w:t xml:space="preserve">Commercial Alien Smuggling Elimination Act of 2003 tai CASE Act of 2003 - Muuttaa maahanmuutto- ja kansalaisuuslakia siten, että S-viisumiin (rikollis- tai terrorismilainvalvonta-apu) sisällytetään ryhmä ulkomaalaisille, joilla on 1) luotettavaa tietoa kaupallisesta ulkomaalaisten salakuljetusyrityksestä, 2) jotka ovat valmiita toimittamaan tai ovat toimittaneet tällaisia tietoja liittovaltion tai osavaltion tuomioistuimelle ja 3) joiden oleskelu Yhdysvalloissa on välttämätöntä tällaisen tutkimuksen kannalta. Sallii: (1) enintään 400 vuosittaista maahantulijaa; ja (2) aseman muuttamisen pysyväksi asukkaaksi.Sallii tarvittavat toimenpiteet tällaisten henkilöiden ja heidän perheidensä suojelemiseksi.Sallii ankarammat rikosoikeudelliset rangaistukset henkilölle, joka tuo laittomasti ulkomaalaisia Yhdysvaltoihin ja kätkee heitä siellä, jos: (1) osa kaupallista yritystä; ja (2) ulkomaalaisia kuljetettiin vähintään kymmenen hengen ryhmissä ja tavalla, joka vaaransi heidän henkensä tai aiheutti terveysriskin Yhdysvalloille. Perustetaan sisäisen turvallisuuden ministeriöön palkitsemisohjelma, jonka tarkoituksena on auttaa poistamaan tällaiset yritykset. (Todetaan, että liittovaltion, osavaltion, paikallisen tai ulkomaisen valtion virkamiehet tai työntekijät, jotka hoitavat virkatehtäviään, eivät ole oikeutettuja tällaisiin palkkioihin.) Ohjaa sisäisen turvallisuuden ministeriötä toteuttamaan asiaan liittyvän yleisölle suunnatun tiedotusohjelman.</w:t>
      </w:r>
    </w:p>
    <w:p>
      <w:r>
        <w:rPr>
          <w:b/>
        </w:rPr>
        <w:t xml:space="preserve">Tulos</w:t>
      </w:r>
    </w:p>
    <w:p>
      <w:r>
        <w:t xml:space="preserve">Kaupallisen ulkomaalaisten salakuljetuksen estämiseksi ja muihin tarkoituksiin.</w:t>
      </w:r>
    </w:p>
    <w:p>
      <w:r>
        <w:rPr>
          <w:b/>
        </w:rPr>
        <w:t xml:space="preserve">Esimerkki 6.1880</w:t>
      </w:r>
    </w:p>
    <w:p>
      <w:r>
        <w:t xml:space="preserve">Federal Workers' Compensation Modernization and Improvement Act - muuttaa liittovaltion työntekijöiden korvauslain (FECA) mukaista "lääketieteellisten, kirurgisten ja sairaalapalvelujen ja -tarvikkeiden" määritelmää siten, että se sisältää lääkäriavustajat ja sairaanhoitajat ja että tällaisten avustajien ja sairaanhoitajien tarjoamat palvelut korvataan. Sallii tällaisten avustajien ja sairaanhoitajien todistaa traumaattisesta vammasta johtuva työkyvyttömyys palkanmaksun jatkumisen aikana.Laajentaa FECA:n mukaista korvauskelpoisuutta työkyvyttömyydestä tai kuolemasta, joka johtuu terroristin tai terroristijärjestön hyökkäyksestä.Sallii FECA:n mukaiset lisäetuudet, enintään 50 000 dollaria, työntekijöille, jotka saavat vamman, jonka seurauksena kasvot, pää tai kaula ovat vakavasti epämuodostuneet.Valtuuttaa työministeriön vaatimaan, että hakijan on FECA:n mukaisen korvauksen saamisen edellytyksenä annettava suostumuksensa siihen, että sosiaaliturvalaitos (Social Security Administration, SSA) luovuttaa hakijan sosiaaliturvatuloja koskevat tiedot.Säädetään palkkauksen jatkumisesta enintään 135 päivän ajan työntekijälle, joka on tehnyt hakemuksen palkkauksen menetyksestä, joka johtuu aseellisen selkkauksen alueella sattuneesta traumaattisesta vammasta. Vaatii, että palkkatappiota koskeva vaatimus on jätettävä viimeistään 45 päivän kuluttua siitä, kun komennus aseellisen selkkauksen alueella päättyi tai paluu Yhdysvaltoihin päättyi, sen mukaan, kumpi tapahtuu myöhemmin. Myönnetään Yhdysvalloille sijaantulo-oikeus liittovaltion työntekijän palkan jatkamiseen.Sallii enintään 6 000 dollarin suuruisten hautaus- ja hautauskulujen maksamisen liittovaltion työntekijöiden kuolemantapauksissa, jotka johtuvat virkatehtävissä saadusta vammasta.Sallii hallinnollisten kulujen maksamisen työntekijöiden korvausrahastosta.Säädetään tämän lain talousarviovaikutusten yhteensopivuudesta vuoden 2010 lakisääteisen Pay-As-You-Go Act of 2010 -lain kanssa.</w:t>
      </w:r>
    </w:p>
    <w:p>
      <w:r>
        <w:rPr>
          <w:b/>
        </w:rPr>
        <w:t xml:space="preserve">Tulos</w:t>
      </w:r>
    </w:p>
    <w:p>
      <w:r>
        <w:t xml:space="preserve">Liittovaltion työntekijöiden korvauslain muuttaminen.</w:t>
      </w:r>
    </w:p>
    <w:p>
      <w:r>
        <w:rPr>
          <w:b/>
        </w:rPr>
        <w:t xml:space="preserve">Esimerkki 6.1881</w:t>
      </w:r>
    </w:p>
    <w:p>
      <w:r>
        <w:t xml:space="preserve">Campaign Advertising and Disclosure Act of 1993 - muuttaa vuoden 1934 viestintälakia seuraavasti: (1) lyhentää ajanjaksoa, jonka aikana ehdokkaiden lähetysmaksut eivät saa ylittää alhaisinta yksikköhintaa samasta aikaluokasta ja aikamäärästä; (2) rajoittaa vaalien alla tapahtuvaan poliittiseen mainontaan käytettävän lähetysajan kustannukset päteville ehdokkaille alhaisimpaan maksuun, joka peritään mistä tahansa ajasta saman ajanjakson aikana; ja (3) kieltää lähetysluvan haltijoita ottamasta etuoikeuttaan pätevän ehdokkaan hankkiman tällaisen ajan käyttöön. Muuttaa vuoden 1971 liittovaltion vaalikampanjalakia siten, että se edellyttää tiettyjä ääni- ja kuvamainontaa koskevia vaatimuksia, joissa yksilöidään yksiselitteisesti ehdokas, ehdokkaan valtuuttama poliittinen komitea tai sen edustajat ja lähetysmediassa tällaisen poliittisen mainonnan rahoittaja.</w:t>
      </w:r>
    </w:p>
    <w:p>
      <w:r>
        <w:rPr>
          <w:b/>
        </w:rPr>
        <w:t xml:space="preserve">Tulos</w:t>
      </w:r>
    </w:p>
    <w:p>
      <w:r>
        <w:t xml:space="preserve">Vuoden 1993 laki kampanjamainonnasta ja sen julkistamisesta</w:t>
      </w:r>
    </w:p>
    <w:p>
      <w:r>
        <w:rPr>
          <w:b/>
        </w:rPr>
        <w:t xml:space="preserve">Esimerkki 6.1882</w:t>
      </w:r>
    </w:p>
    <w:p>
      <w:r>
        <w:t xml:space="preserve">Laki kohtuuttomien maksujen estämisestä - kieltää liikenneterminaalin operaattoria, joka käyttää liittovaltion varoja terminaalin rakentamiseen tai terminaaliin asennettujen laitteiden ostamiseen tai vuokraamiseen, perimästä maksua ennalta sovittujen maaliikennepalvelujen tarjoajalta, joka täyttää osavaltion ajoneuvojen ja maan sisäisten matkustajien lupavaatimukset. Kiellosta vapautetaan: 1) yleisöltä terminaaliin pääsystä tai sen käytöstä perittävät maksut; 2) kaikki maksut terminaalissa sijaitsevien oheistoimintojen saatavuudesta; tai 3) kaikki tällaisesta pääsystä tai käytöstä perittävät maksut, jotka ministeri on etukäteen hyväksynyt kohtuullisiksi, ei-rasittaviksi, syrjimättömiksi ja tarpeellisiksi ennalta sovitun maaliikennepalvelun tarjoamiseksi.toteaa, että tämän lain ei voida tulkita sisältävän mitään sellaista, joka koskee: (1) kieltää tai rajoittaa liikenneterminaalin operaattoria vaatimasta ajoneuvoja, jotka eivät voi turvallisesti käyttää julkisia pysäköintitiloja, käyttämään erillisiä tiloja, jos erillisistä tiloista perittävä maksu ei ole korkeampi kuin yleisöltä vastaavista tiloista perittävä maksu; tai (2) rajoittaa osavaltion tai sen poliittisten yksiköiden oikeutta vaatia lupaa tai maksua (muuta kuin kiellettyä liikenneterminaalimaksua) moottoriajoneuvolta, joka tarjoaa tiettyä muuta ennalta sovittua maakuljetusta.</w:t>
      </w:r>
    </w:p>
    <w:p>
      <w:r>
        <w:rPr>
          <w:b/>
        </w:rPr>
        <w:t xml:space="preserve">Tulos</w:t>
      </w:r>
    </w:p>
    <w:p>
      <w:r>
        <w:t xml:space="preserve">Selventää Yhdysvaltojen lakikokoelman 49 osaston 14501(d) pykälän soveltamista kohtuuttomien kuljetusterminaalimaksujen määräämisen estämiseksi.</w:t>
      </w:r>
    </w:p>
    <w:p>
      <w:r>
        <w:rPr>
          <w:b/>
        </w:rPr>
        <w:t xml:space="preserve">Esimerkki 6.1883</w:t>
      </w:r>
    </w:p>
    <w:p>
      <w:r>
        <w:t xml:space="preserve">Seasoned Customer CTR Exemption Act of 2008 - Muuttaa liittovaltion raha- ja rahoituslakia seuraavasti: (1) kumoaa tietyt talletuslaitosten harkinnanvaraiset vapautukset valuuttatransaktioiden raportointivaatimuksista (CTR); ja (2) kehottaa valtiovarainministeriötä antamaan määräyksiä, jotka vapauttavat minkä tahansa talletuslaitoksen tietyistä pakollisista ilmoituksista, jotka koskevat valuuttatransaktioita hyväksytyn asiakkaan kanssa: (1) on perustettu tai järjestäytynyt liittovaltion tai osavaltion lainsäädännön mukaisesti, mukaan lukien yksityisyritys, tai on rekisteröity ja oikeutettu harjoittamaan liiketoimintaa Yhdysvalloissa tai jossakin osavaltiossa; ja (2) on pitänyt talletustiliä talletuslaitoksessa vähintään kahden kuukauden ajan tai on tehnyt tällaista tiliä käyttäen useita valuuttatransaktioita, joihin sovelletaan liittovaltion CTR-vaatimuksia.Vaaditaan, että näissä määräyksissä vaaditaan talletuslaitosta tekemään kertaluonteinen ilmoitus vapautuksen myöntämisestä jokaiselle hyväksytylle asiakkaalle.Valtuuttaa ministeriön: (1) keskeyttää, hylätä tai peruuttaa minkä tahansa hyväksytyn asiakkaan vapautusta koskevan ilmoituksen; ja (2) asettaa ehtoja, joiden mukaisesti sellaisen vakuutetun talletuslaitoksen, joka sulautuu toiseen vakuutettuun talletuslaitokseen tai jonka toinen vakuutettu talletuslaitos hankkii, vapautettuja hyväksyttyjä asiakkaita kohdellaan edelleen eloonjäävän tai vastaanottavan laitoksen nimettyinä vapautettuina hyväksytyinä asiakkaina.Tarkistetaan tiettyjä pakollisia vapautuksia CTR-vaatimuksista. Edellytetään, että valtiosihteeri vapauttaa talletuslaitoksen kotimaan CTR-vaatimuksista vaatimatta talletuslaitosta jättämään ilmoitusta vapautuksen myöntämisestä tai tarkistamaan vuosittain vapautuksen perusteena olevat tiedot talletuslaitoksen ja tiettyjen yhteisöjen ryhmien välisten liiketoimien osalta.Määritellään lisäykset tällaisiin yhteisöjen ryhmiin.Sallii talletuslaitoksen valita, että se ilmoittaa tällaiset vapautetut liiketoimet ilman, että siihen kohdistuu mitään seuraamuksia, vastuuta, täytäntöönpanokeinoja tai valvontakritiikkiä tällaisesta raportoinnista.</w:t>
      </w:r>
    </w:p>
    <w:p>
      <w:r>
        <w:rPr>
          <w:b/>
        </w:rPr>
        <w:t xml:space="preserve">Tulos</w:t>
      </w:r>
    </w:p>
    <w:p>
      <w:r>
        <w:t xml:space="preserve">Muutetaan Yhdysvaltojen lakikokoelman (United States Code) 31 osaston 5313 §:ää tiettyjen käteistapahtumien ilmoittamista koskevien vaatimusten uudistamiseksi ja muihin tarkoituksiin.</w:t>
      </w:r>
    </w:p>
    <w:p>
      <w:r>
        <w:rPr>
          <w:b/>
        </w:rPr>
        <w:t xml:space="preserve">Esimerkki 6.1884</w:t>
      </w:r>
    </w:p>
    <w:p>
      <w:r>
        <w:t xml:space="preserve">Tiffany Joslyn Juvenile Accountability Block Grant Program Reauthorization Act of 2017 (Sec. 2) Tällä lakiehdotuksella muutetaan vuoden 1968 Omnibus Crime Control and Safe Streets Act -lakia, jotta voidaan tarkistaa ja hyväksyä uudelleen varainhoitovuoden 2020 osalta Juvenile Accountability Block Grant (JABG) -ohjelma. Se asettaa JABG-avustukset vastuullisuustoimenpiteiden piiriin. Oikeusministeriön (DOJ) tarkastusviraston (Office of Inspector General) on tehtävä vuosittain tarkastuksia valituista avustusten saajista. DOJ:n on toimitettava kongressille vuosittainen todistus ja yksilöitävä päällekkäiset avustukset ja raportoitava niistä. (3 kohta) Lakiehdotuksessa ilmaistaan kongressin näkemys siitä, että parhaiden käytäntöjen käyttöä kannustetaan JABG-varoilla toteutettavissa toimissa. (4 §) Sillä muutetaan vuoden 1984 oikeusapulakia (Justice Assistance Act of 1984), jotta voidaan poistaa oikeusministeriön nykyiset valtuudet myöntää avustuksia liittovaltion lainvalvonnan hätäapuohjelman (Emergency Federal Law Enforcement Assistance Program) nojalla varainhoitovuoden 2023 loppuun asti.</w:t>
      </w:r>
    </w:p>
    <w:p>
      <w:r>
        <w:rPr>
          <w:b/>
        </w:rPr>
        <w:t xml:space="preserve">Tulos</w:t>
      </w:r>
    </w:p>
    <w:p>
      <w:r>
        <w:t xml:space="preserve">Tiffany Joslyn Juvenile Accountability Block Grant Program Reauthorization Act of 2017 (laki nuorisovastuuohjelman uudistamisesta)</w:t>
      </w:r>
    </w:p>
    <w:p>
      <w:r>
        <w:rPr>
          <w:b/>
        </w:rPr>
        <w:t xml:space="preserve">Esimerkki 6.1885</w:t>
      </w:r>
    </w:p>
    <w:p>
      <w:r>
        <w:t xml:space="preserve">Liberian Refugee Immigration Protection Act of 2007 - säätää tiettyjen Liberian kansalaisten, joille on myönnetty tai jotka voivat hakea väliaikaista suojattua asemaa 27. maaliskuuta 1991 tai sen jälkeen, pysyvän oleskeluluvan myöntämisestä.</w:t>
      </w:r>
    </w:p>
    <w:p>
      <w:r>
        <w:rPr>
          <w:b/>
        </w:rPr>
        <w:t xml:space="preserve">Tulos</w:t>
      </w:r>
    </w:p>
    <w:p>
      <w:r>
        <w:t xml:space="preserve">Mukauttaa tiettyjen Liberian kansalaisten, jotka ovat saaneet turvapaikan Yhdysvalloissa, maahanmuuttaja-asemaa.</w:t>
      </w:r>
    </w:p>
    <w:p>
      <w:r>
        <w:rPr>
          <w:b/>
        </w:rPr>
        <w:t xml:space="preserve">Esimerkki 6.1886</w:t>
      </w:r>
    </w:p>
    <w:p>
      <w:r>
        <w:t xml:space="preserve">Kids Developing Skills for Success in the 21st Century Act - Ohjaa opetusministeriä myöntämään avustuksia osavaltioiden opetusvirastoille paikallisten opetusvirastojen avustamiseksi lisäavun tarjoamisessa peruskoulun ja toisen asteen oppilaille, joiden englannin kielen taito on rajallinen.</w:t>
      </w:r>
    </w:p>
    <w:p>
      <w:r>
        <w:rPr>
          <w:b/>
        </w:rPr>
        <w:t xml:space="preserve">Tulos</w:t>
      </w:r>
    </w:p>
    <w:p>
      <w:r>
        <w:t xml:space="preserve">Perustetaan tukiohjelma, jonka tarkoituksena on myöntää lisäapua englannin kielen taitotasoltaan rajoittuneille peruskoulun ja toisen asteen oppilaille sen varmistamiseksi, että he kehittävät nopeasti englannin kielen taitojaan eivätkä jää jälkeen akateemisissa opinnoissaan.</w:t>
      </w:r>
    </w:p>
    <w:p>
      <w:r>
        <w:rPr>
          <w:b/>
        </w:rPr>
        <w:t xml:space="preserve">Esimerkki 6.1887</w:t>
      </w:r>
    </w:p>
    <w:p>
      <w:r>
        <w:t xml:space="preserve">Nurse and Health Care Worker Protection Act of 2015 Tämä lakiehdotus edellyttää, että työministeriö laatii standardin potilaan turvallisesta käsittelystä, liikkuvuudesta ja vammojen ehkäisystä terveydenhuollon työntekijöiden tuki- ja liikuntaelinsairauksien ehkäisemiseksi. Standardissa on edellytettävä teknisten ja turvavalvontatoimenpiteiden käyttöä potilaiden käsittelyssä. Standardissa on edellytettävä, että terveydenhuollon työnantajat: 1) kehittävät ja toteuttavat potilaan turvallista käsittelyä, liikkumista ja vammojen ehkäisyä koskevan ohjelman; 2) kouluttavat työntekijöitään potilaan turvalliseen käsittelyyn, liikkumiseen ja vammojen ehkäisyyn; ja 3) julkaisevat ilmoituksen, jossa selitetään standardia, menettelyjä potilaan käsittelyyn liittyvien vammojen ilmoittamiseksi ja työntekijöiden oikeuksia tämän lain nojalla. Laboratorion on suoritettava suunnittelemattomia tarkastuksia standardin noudattamisen varmistamiseksi. Tällä lakiehdotuksella muutetaan sosiaaliturvalain XVIII osastoa (Medicare) standardin soveltamiseksi Medicare-varoja saaviin sairaaloihin.</w:t>
      </w:r>
    </w:p>
    <w:p>
      <w:r>
        <w:rPr>
          <w:b/>
        </w:rPr>
        <w:t xml:space="preserve">Tulos</w:t>
      </w:r>
    </w:p>
    <w:p>
      <w:r>
        <w:t xml:space="preserve">Sairaanhoitajien ja terveydenhuollon työntekijöiden suojelua koskeva vuoden 2015 laki (Nurse and Health Care Worker Protection Act of 2015)</w:t>
      </w:r>
    </w:p>
    <w:p>
      <w:r>
        <w:rPr>
          <w:b/>
        </w:rPr>
        <w:t xml:space="preserve">Esimerkki 6.1888</w:t>
      </w:r>
    </w:p>
    <w:p>
      <w:r>
        <w:t xml:space="preserve">Small Business Advocacy Improvement Act of 2002 - edellyttää nimitystä Small Business Administrationin (SBA) edunvalvontatoimiston johtavan lakimiehen virkaan poliittisesta suuntautumisesta riippumatta ja tehtävien hoitamiseen soveltuvuuden perusteella. Kielletään sellaisen henkilön nimittäminen, joka on toiminut SBA:n virkailijana tai työntekijänä viimeisten viiden vuoden aikana: (1) suositella menetelmiä rahoitustuen myöntämiseksi sosiaalisesti ja taloudellisesti epäedullisessa asemassa olevien henkilöiden, naisten ja veteraanien omistamille ja valvomille pienyrityksille; 2) antaa suosituksia ja toimittaa asiaankuuluvia raportteja presidentille, kongressin pienyrityskomiteoiden puheenjohtajille ja jäsenille sekä SBA:n hallintovirkamiehelle; 3) ylläpitää taloudellisia tietokantoja ja saattaa nämä tiedot hallintovirkamiehen ja kongressin saataville; ja 4) sovittaa yhteen toimintojaan pienyrityksiä ja maataloutta koskevan sääntelyn noudattamisen valvonnasta vastaavan oikeusasiamiehen kanssa.Edellytetään, että päälakimies toimittaa vuosittain hallinto- ja budjettivirastolle ja kongressin pienyrityksiä käsitteleville valiokunnille ja määrärahoja käsitteleville valiokunnille viraston määräraha-arvion ja -pyynnön. Vaatii, että jokaisessa presidentin esittämässä Yhdysvaltain talousarviossa on oltava erillinen selvitys edunvalvontavirastolle pyydettyjen määrärahojen määrästä.Valtuuttaa päälakimiehen nimittämään kaksi apulaispäälakimiestä sekä alueellisia edunvalvojia.Vaatii hallintovirkamiestä antamaan virastolle asianmukaiset toimistotilat, laitteet, tarvikkeet, viestintävälineet sekä henkilöstö- ja ylläpitopalvelut.Edellytetään, että päälakimies raportoi vähintään kerran vuodessa presidentille, tietyille kongressin valiokunnille ja hallintovirkamiehelle liittovaltion virastojen sääntelyn joustavuudesta pienyritysten osalta.Lisätään toimiston määrärahojen valtuutusta ja jatketaan sitä varainhoitovuoteen 2005.Edellytetään, että hallintovirkamies (nykyisin päälakimies) toteuttaa SBA:n ohjelmaa matkailuun liittyvää toimintaa harjoittavien maaseudun pienyritysten kehittämiseksi.</w:t>
      </w:r>
    </w:p>
    <w:p>
      <w:r>
        <w:rPr>
          <w:b/>
        </w:rPr>
        <w:t xml:space="preserve">Tulos</w:t>
      </w:r>
    </w:p>
    <w:p>
      <w:r>
        <w:t xml:space="preserve">parantaa pienyritysten edunvalvontaa ja muihin tarkoituksiin.</w:t>
      </w:r>
    </w:p>
    <w:p>
      <w:r>
        <w:rPr>
          <w:b/>
        </w:rPr>
        <w:t xml:space="preserve">Esimerkki 6.1889</w:t>
      </w:r>
    </w:p>
    <w:p>
      <w:r>
        <w:t xml:space="preserve">Working Family Tax Relief Act of 2004 - Muuttaa Internal Revenue Code -lakia siten, että kumotaan seuraavat suunnitellut vähennykset: (1) lasten verohyvityksen määrä verovuosina 2005-2009 (nykyinen 1 000 dollarin hyvitys säilyy vuoden 2004 jälkeisinä verovuosina); (2) yhteisiä veroilmoituksia antavien naimisissa olevien veronmaksajien ja eloonjääneiden aviopuolisoiden perusvähennysvero verovuosina 2005-2008; ja (3) korotettu ylempi raja-arvo, jota sovelletaan yhteisiä veroilmoituksia antaviin naimisissa oleviin henkilöihin, jotka täyttävät edellytykset, kun kyseessä ovat 15 ja 10 prosentin tuloveroluokat. Sallii inflaatiokorjauksen näihin kynnysarvoihin vuoden 2003 jälkeen alkavina verovuosina vuoden 2002 kuluttajahintaindeksin erotuksen perusteella.Vapauttaa vuoden 2001 talouskasvun ja veronhuojennuksen yhteensovittamista koskevan lain (Economic Growth and Tax Relief Reconciliation Act of 2001) mukaisesta yleisestä päättymispäivästä (31. joulukuuta 2010) säännökset, jotka liittyvät seuraaviin asioihin (1) korotetut ylärajat 10 ja 15 prosentin veroluokkien ylärajoille avioliitossa oleville veronmaksajille, jotka tekevät yhteisilmoituksen, ja eloonjääneille puolisoille; (2) lapsiverohyvityksen korottaminen; (3) korotettu vakiovähennys avioliitossa oleville veronmaksajille, jotka tekevät yhteisilmoituksen; ja (4) ansiotulojen verohyvitys.Jatketaan yksittäisten veronmaksajien vaihtoehtoisesta vähimmäisverosta vapauttamisen korotettuja määriä vuoteen 2005 asti.</w:t>
      </w:r>
    </w:p>
    <w:p>
      <w:r>
        <w:rPr>
          <w:b/>
        </w:rPr>
        <w:t xml:space="preserve">Tulos</w:t>
      </w:r>
    </w:p>
    <w:p>
      <w:r>
        <w:t xml:space="preserve">Lakiehdotus vuoden 1986 Internal Revenue Code of 1986 -säädöksen muuttamiseksi siten, että kumotaan suunnitellut rajoitukset lasten verohyvityksessä, avioliittorangaistuksen lieventämisessä ja 10 prosentin verokannassa sekä muihin tarkoituksiin.</w:t>
      </w:r>
    </w:p>
    <w:p>
      <w:r>
        <w:rPr>
          <w:b/>
        </w:rPr>
        <w:t xml:space="preserve">Esimerkki 6.1890</w:t>
      </w:r>
    </w:p>
    <w:p>
      <w:r>
        <w:t xml:space="preserve">Turkish Human Rights Compliance Act - edellyttää, että presidentti pidättää varainhoitovuoden 1996 varoista, jotka ovat käytettävissä Turkin avustamiseen vuoden 1961 ulkomaanapulain ja asevientivalvontalain nojalla, ensin avustusavusta ja sitten laina-avusta 500 000 dollaria jokaista päivää kohden, jona Turkki ei täytä tämän lain ehtoja. Valtuuttaa presidentin myöntämään poikkeusluvan tämän lain soveltamisesta, jos se on kansallisen turvallisuuden edun mukaista. Katsotaan, että ehdot täyttyvät, kun presidentti todistaa kongressille, että Turkin hallitus: (1) sallii ihmisoikeuksia valvovien järjestöjen seurata vapaasti ihmisoikeustilannetta alueellaan; (2) tunnustaa kurdiväestönsä kansalais-, kulttuuri- ja ihmisoikeudet, lopettaa kurdiväestöön kohdistuvat sotilasoperaatiot ja ryhtyy toimiin kurdikysymyksen rauhanomaisen ratkaisun löytämiseksi; (3) ryhtyy toimiin sotilasjoukkojen täydelliseksi vetämiseksi Kyprokselta ja tukee ratkaisua, jossa tunnustetaan Kyproksen suvereniteetti ja itsenäisyys perustuslaillisen demokratian avulla; (4) poistaa U.S.A:n saarron.Yhdysvaltojen ja kansainvälisen avun Armenian saarto; ja (5) poistaa kristittyjä kirkkoja ja kouluja koskevat viralliset rajoitukset ja tarjoaa riittävää suojaa papistoon ja kirkkoihin ja kouluihin liittyvää väkivaltaa, häirintää ja ilkivaltaa vastaan.</w:t>
      </w:r>
    </w:p>
    <w:p>
      <w:r>
        <w:rPr>
          <w:b/>
        </w:rPr>
        <w:t xml:space="preserve">Tulos</w:t>
      </w:r>
    </w:p>
    <w:p>
      <w:r>
        <w:t xml:space="preserve">Turkin laki ihmisoikeuksien noudattamisesta</w:t>
      </w:r>
    </w:p>
    <w:p>
      <w:r>
        <w:rPr>
          <w:b/>
        </w:rPr>
        <w:t xml:space="preserve">Esimerkki 6.1891</w:t>
      </w:r>
    </w:p>
    <w:p>
      <w:r>
        <w:t xml:space="preserve">Combating Methamphetamine Act of 2004 - Muuttaa vuoden 1968 Omnibus Crime Control and Safe Streets Act -lakia siten, että oikeusministeri saa oikeusministeriön oikeusapuviraston (Bureau of Justice Assistance, BJA) kautta luvan myöntää valtioille avustuksia metamfetamiinin valmistuksen, myynnin ja käytön (metamfetamiinin käyttö) torjumiseksi yleisen turvallisuuden parantamiseksi. Luetellaan tukikelpoiset ohjelmat, hankkeet ja toimet, mukaan lukien 1) metamfetamiinilakia rikkovien henkilöiden pidättäminen, 2) laittomien metamfetamiinilaboratorioiden takavarikointi ja ympäristön puhdistaminen, 3) yhteisöpohjaisen koulutuksen, tietoisuuden lisäämisen ja ennaltaehkäisyn tarjoaminen ja 4) huumetuomioistuinten ja perheiden huumetuomioistuinten palvelujen tarjoaminen metamfetamiinin käytön torjumiseksi. Valtuuttaa oikeusministeriön BJA:n kautta myöntämään avustuksia osavaltioille, intiaanien heimohallituksille ja niiden monikuntaisille tai alueellisille yhteenliittymille kattavan yhteistyöstrategian kehittämiseksi metamfetamiinin käytön torjumiseksi yleisen turvallisuuden parantamiseksi. Varaa kullekin osavaltiolle tietyt summat (määrätyn kaavan mukaisesti): (1) kerätä järjestelmällisesti tietoja tämän lain nojalla tuettujen ohjelmien tehokkuudesta metamfetamiinin käytön vähentämisessä; (2) perustaa metamfetamiinin käytön vähentämiseen tähtääviä tehokkaita ohjelmia koskevan kansallisen tiedonvälityskeskuksen, joka levittää osavaltioiden ja paikallisten virastojen käyttöön kuvauksen vähentämispyrkimyksiä koskevien tutkimusten tuloksista sekä tietoa tehokkaista ohjelmista, parhaista käytännöistä ja liittovaltion resursseista; (3) perustaa oikeusministeriöön ohjelman, jonka tarkoituksena on helpottaa parhaita käytänteitä koskevan tietämyksen jakamista metamfetamiinin käyttöön puuttuvien osavaltioiden kesken; ja (4) antaa teknistä apua osavaltioiden ja paikallisten virastojen käyttöön, jotka toteuttavat tehokkaita ohjelmia metamfetamiinin käytön vähentämiseksi.</w:t>
      </w:r>
    </w:p>
    <w:p>
      <w:r>
        <w:rPr>
          <w:b/>
        </w:rPr>
        <w:t xml:space="preserve">Tulos</w:t>
      </w:r>
    </w:p>
    <w:p>
      <w:r>
        <w:t xml:space="preserve">Lakiehdotus metamfetamiinin väärinkäytön torjumiseksi Yhdysvalloissa.</w:t>
      </w:r>
    </w:p>
    <w:p>
      <w:r>
        <w:rPr>
          <w:b/>
        </w:rPr>
        <w:t xml:space="preserve">Esimerkki 6.1892</w:t>
      </w:r>
    </w:p>
    <w:p>
      <w:r>
        <w:t xml:space="preserve">FDA Deeming Authority Clarification Act of 2017 Tällä lakiehdotuksella muutetaan liittovaltion elintarvike-, lääke- ja kosmetiikkalakia (Federal Food, Drug, and Cosmetic Act, FFDCA): (1) tarkistetaan markkinoille saattamista edeltävää tarkastelua ja raportointia koskevia vaatimuksia tuotteille, joita Food and Drug Administration (FDA) pitää äskettäin tupakkatuotteina; ja (2) annetaan FDA:lle valtuudet säännellä höyrytuotteita, joihin kuuluvat tuotteet, jotka tuottavat höyryä nikotiinin kanssa (esim. sähkösavukkeet), ja nikotiini, joka on tarkoitettu käytettäväksi tällaisessa tuotteessa (esim. nikotiinipatruunat). FDA ei tee tuotteelle markkinoille saattamista edeltävää tarkastusta, jos se saatetaan markkinoille ennen kuin sitä pidetään tupakkatuotteena. Lakiehdotuksessa lykätään määräaikoja, jotka koskevat FDA:lle annettavia raportteja tuotteista, jotka ovat samankaltaisia kuin markkinoille saatetut tuotteet ja jotka tuodaan markkinoille alle 21 kuukautta sen jälkeen, kun kyseistä tuotetyyppiä on pidetty tupakkatuotteena. Lakiehdotuksessa myönnetään FDA:lle höyrytuotteita koskeva sääntelyvaltuus, joka täydentää FDA:n nykyistä valtuutta säännellä höyrytuotteita tupakkatuotteina. Tupakkatuotteiden komponentteihin sovellettavia FFDCA:n säännöksiä sovelletaan myös höyrytuotteiden paristoihin. FDA:n on vahvistettava höyrytuotteiden akkuja koskevat standardit. Höyrytuotteisiin, jotka saatetaan markkinoille ensimmäisen kerran viimeistään 24 kuukauden kuluttua tämän lakiehdotuksen voimaantulosta, ei sovelleta markkinoille saattamista edeltävää tarkastelua eikä raportointivaatimuksia, jotka perustuvat tuotteen akun muuttamiseen standardien mukaiseksi. Höyrytuotteita ei saa mainostaa julkaisuissa, lukuun ottamatta julkaisuja, joiden lukijakunta on aikuinen. Höyrystymistuotteita saa myydä vain kasvotusten, automaattien kautta tiloissa, joissa vain aikuiset saavat olla läsnä, tai postimyynnissä. Höyrytuotteisiin on merkittävä niiden nikotiinipitoisuus ja tietyt lausekkeet. Höyrytuotteiden vähittäismyyjien on rekisteröidyttävä FDA:n rekisteriin.</w:t>
      </w:r>
    </w:p>
    <w:p>
      <w:r>
        <w:rPr>
          <w:b/>
        </w:rPr>
        <w:t xml:space="preserve">Tulos</w:t>
      </w:r>
    </w:p>
    <w:p>
      <w:r>
        <w:t xml:space="preserve">FDA Deeming Authority Clarification Act of 2017 -laki vuoden 2017 deeming authority -selvennyksestä (FDA Deeming Authority Clarification Act of 2017)</w:t>
      </w:r>
    </w:p>
    <w:p>
      <w:r>
        <w:rPr>
          <w:b/>
        </w:rPr>
        <w:t xml:space="preserve">Esimerkki 6.1893</w:t>
      </w:r>
    </w:p>
    <w:p>
      <w:r>
        <w:t xml:space="preserve">Sage-Grouse and Mule Deer Habitat Conservation and Restoration Act of 2017 Tällä lakiehdotuksella ohjataan sisäasiainministeriötä jättämään kategorisesti pois vuoden 1969 kansallisen ympäristöpolitiikkalain (NEPA) mukaiset ympäristövaikutusten arviointivaatimukset kasvillisuuden hoitotoimista, joilla luodaan tai parannetaan isojen salviajäkälien ja muulipeurojen elinympäristöjä. Esimerkkejä kasvillisuuden hoitotoimista ovat alkuperäisen kasvillisuuden palauttaminen luonnollisen häiriön jälkeen tai vierasperäisen tai vierasperäisen kasvillisuuden leviämisen estäminen tällaiseen elinympäristöön.  NEPA:n mukainen kategorinen poissulkeminen on sellaisten toimien luokka, joilla ei ole merkittävää vaikutusta ihmisen elinympäristöön ja joiden osalta ei vaadita ympäristöarviointia eikä ympäristövaikutusten arviointia. Lakiehdotuksen mukaan kategoriseen poissulkemiseen ei saa kuulua: 1) erämaa-alueella tai erämaan tutkimusalueella toteutettavat toimet tai 2) pysyvän tien tai polun rakentamiseen liittyvät toimet. Ennen kasvillisuudenhoitotoimien aloittamista, jotka kuuluvat kategorisen poissulkemisen piiriin, sisäasiainministeriön on laadittava vähintään 20 vuotta kestävä pitkän aikavälin seuranta- ja ylläpitosuunnitelma sen varmistamiseksi, että hoidetun alueen hoito ei heikennä kasvillisuudenhoitotoimilla saavutettua elinympäristövoittoa. Kasvillisuuden hoitotoimien tuloksena syntyvä kasvillisuusmateriaali voi olla: (1) käyttää polttopuuksi tai muiksi tuotteiksi; tai 2) kasata tai polttaa tai molemmat.  Luokkaan kuulumattoman kasvillisuudenhoitotoimen yhteydessä rakennetulle väliaikaiselle tielle on palautettava alkuperäinen kasvipeite, jotta minimoidaan maaperän eroosio väliaikaisen tien häiritsemiltä alueilta.</w:t>
      </w:r>
    </w:p>
    <w:p>
      <w:r>
        <w:rPr>
          <w:b/>
        </w:rPr>
        <w:t xml:space="preserve">Tulos</w:t>
      </w:r>
    </w:p>
    <w:p>
      <w:r>
        <w:t xml:space="preserve">Sage-Grouse and Mule Deer Habitat Conservation and Restoration Act of 2017 (laki salviajäkälien ja muulipeurojen elinympäristöjen suojelusta ja palauttamisesta)</w:t>
      </w:r>
    </w:p>
    <w:p>
      <w:r>
        <w:rPr>
          <w:b/>
        </w:rPr>
        <w:t xml:space="preserve">Esimerkki 6.1894</w:t>
      </w:r>
    </w:p>
    <w:p>
      <w:r>
        <w:t xml:space="preserve">Siinä säädetään, että liittovaltion lain nojalla tai liittovaltion tuomioistuimessa nostetussa terveydenhuollon vastuukanteessa, jossa kantajalle tulevista taloudellisista ja muista kuin taloudellisista menetyksistä maksettava korvaus on yhteensä yli 50 000 dollaria, kantajaa ei vaadita saamaan kyseistä korvausta yhtenä kertakorvauksena. Oikeuttaa tällaisen kantajan pyytämään tuomioistuinta määräämään korvauksen maksamisen kokonaan tai osittain määräajoin.  Edellyttää, että tuomioistuin, joka määrää säännölliset maksut, pyrkii varmistamaan, että tällaisten maksujen määrä yhdessä mahdollisen kertakorvauksen kanssa kattaa täysimääräisesti kantajan tulevat menetykset ja että maksuaikataulu on kantajan edun mukainen. (2 §) Tekee näistä säännöksistä soveltumattomia kaikkiin tällaisiin kanteisiin: 1) jotka koskevat rokotteen aiheuttamasta vammasta tai kuolemasta johtuvia vahingonkorvauksia siltä osin kuin Public Health Service Act -lain (joka koskee kansallista rokotevahinkojen korvausohjelmaa) säännöksiä sovelletaan; tai 2) Employee Retirement Income Security Act of 1974 -lain nojalla. (3 §) Artiklassa säädetään, että ellei laissa nimenomaisesti sallita, tuomioistuimen tuomiota, jossa määrätään jaksottaisista maksuista, ei voida missään vaiheessa, jos ei ole kyse petoksesta, avata uudelleen maksujen aikataulun tai määrän kiistämiseksi, täydentämiseksi tai muuttamiseksi. (4 §) Ohjeistetaan, että tuomioistuin, joka myöntää tällaisia säännöllisiä maksuja, vaatii maksun saamiseen oikeutetun kantajan pyynnöstä, että maksujen suorittamiseen määrätty henkilö antaa tuomioistuinta tyydyttävät vakuutukset siitä, että maksut suoritetaan mennessä:  (1) tekemällä määräajoin suoritettavien maksujen maksuvelvoitteesta pätevän luovutuksen; 2) ostamalla annuiteettisopimuksen, jonka on tehnyt yhtiö, jolla on minkä tahansa osavaltion lakien mukaan lupa toimia vakuutusyhtiönä; 3) ostamalla Yhdysvaltojen velvoitteita; tai 4) antamalla muita vakuutuksia. (5 §) Täsmennetään, että tätä lakia ei saa tulkita siten, että se estäisi ratkaisun, jossa määrätään kertaluonteisesta kertamaksusta.</w:t>
      </w:r>
    </w:p>
    <w:p>
      <w:r>
        <w:rPr>
          <w:b/>
        </w:rPr>
        <w:t xml:space="preserve">Tulos</w:t>
      </w:r>
    </w:p>
    <w:p>
      <w:r>
        <w:t xml:space="preserve">Vahvistetaan säännöt, jotka koskevat korvausten maksamista tulevista menetyksistä tietyissä terveydenhuollon vastuukanteissa.</w:t>
      </w:r>
    </w:p>
    <w:p>
      <w:r>
        <w:rPr>
          <w:b/>
        </w:rPr>
        <w:t xml:space="preserve">Esimerkki 6.1895</w:t>
      </w:r>
    </w:p>
    <w:p>
      <w:r>
        <w:t xml:space="preserve">Valtuuttaa sisäministerin: (1) tekemään toteutettavuustutkimuksen, jossa määritetään toteuttamiskelpoisin tapa tyydyttää nykyinen ja tuleva vesihuolto ja siihen liittyvät varastointitarpeet Coloradossa sijaitsevan Fryingpan-Arkansas-projektin alueella, mukaan lukien Fryingpan-Arkansasin laitosten mahdollinen laajentaminen; ja 2) tekemään sopimuksia minkä tahansa yksityisen tai julkisen tahon kanssa projektin ylimääräisen kapasiteetin käyttämisestä projektin ulkopuolisen veden johtamiseksi, varastoimiseksi, varastoimiseksi, patoamiseksi, pumppaamiseksi, vaihtamiseksi tai kuljettamiseksi kasteluveden, kotitalousveden, yhdyskuntaveden, teollisuusveden ja muiden hyödyllisten tarkoitusten tyydyttämiseksi; ja 3) tehdä uusia ja uusittavia sopimuksia Auroran kaupungin (Colorado) tai kaupungin yrityksen kanssa määräajaksi tällaisen hankkeen ylimääräisen kapasiteetin käyttämisestä hankkeen ulkopuolisen veden johtamiseen, varastointiin, patoamiseen, pumppaamiseen, vaihtamiseen tai johtamiseen kasteluun, kotitalouskäyttöön, kunnallisiin ja teolliseen käyttöön tai muuhun hyödylliseen tarkoitukseen.</w:t>
      </w:r>
    </w:p>
    <w:p>
      <w:r>
        <w:rPr>
          <w:b/>
        </w:rPr>
        <w:t xml:space="preserve">Tulos</w:t>
      </w:r>
    </w:p>
    <w:p>
      <w:r>
        <w:t xml:space="preserve">Valtuuttaa sisäasiainministeriö tekemään sopimuksia Coloradossa sijaitsevan Fryingpan-Arkansas-projektin ylimääräisen varastointi- ja siirtokapasiteetin käytöstä ja muihin tarkoituksiin.</w:t>
      </w:r>
    </w:p>
    <w:p>
      <w:r>
        <w:rPr>
          <w:b/>
        </w:rPr>
        <w:t xml:space="preserve">Esimerkki 6.1896</w:t>
      </w:r>
    </w:p>
    <w:p>
      <w:r>
        <w:t xml:space="preserve">Edellytetään, että Rural Utilities Servicen hallintovirkamies tai viestintä- ja tiedotusministeriön apulaiskauppaministeri voi irtisanoa syyn vuoksi kaikki avustukset (avustukset ja lainat mukaan lukien), jotka on myönnetty American Recovery and Reinvestment Act of 2009 -lain nojalla perustetun Broadband Initiatives Program -ohjelman tai Broadband Technology Opportunities Program -ohjelman nojalla, jos hallintovirkamies tai apulaiskauppaministeri toteaa, että on olemassa syy (mukaan lukien riittämätön suoritustaso, tuhlaileva käyttö tai vilpillinen käyttö), jonka vuoksi avustuksen myöntäminen on päätettävä.Ohjaa hallintovirkamiehen tai apulaiskauppaministerin: (1) vapauttamaan tällaisen myöntämisen päättämisen yhteydessä takaisinperittävää määrää vastaavan määrän, josta on vähennetty hyväksyttävät kustannukset; ja (2) palauttamaan valtiovarainministeriön yleiseen rahastoon tällaiset vapautetut määrät ja kaikki myöntämiset, jotka edunsaaja on palauttanut tai joista se on luopunut tämän lain voimaantulon jälkeen.</w:t>
      </w:r>
    </w:p>
    <w:p>
      <w:r>
        <w:rPr>
          <w:b/>
        </w:rPr>
        <w:t xml:space="preserve">Tulos</w:t>
      </w:r>
    </w:p>
    <w:p>
      <w:r>
        <w:t xml:space="preserve">Lakiehdotus, jolla palautetaan käyttämättä jääneet tai takaisin perityt varat, jotka on myönnetty laajakaistapalkintoihin American Recovery and Reinvestment Act of 2009 -lain nojalla, Yhdysvaltojen valtiovarainministeriölle.</w:t>
      </w:r>
    </w:p>
    <w:p>
      <w:r>
        <w:rPr>
          <w:b/>
        </w:rPr>
        <w:t xml:space="preserve">Esimerkki 6.1897</w:t>
      </w:r>
    </w:p>
    <w:p>
      <w:r>
        <w:t xml:space="preserve">Muuttaa liittovaltion vesien pilaantumisen valvontaa koskevaa lakia siten, että liittovaltion virastolle, jonka on todettu rikkoneen lakia saastuttavien aineiden päästämisen tai valumisen yhteydessä Yhdysvaltain rannikkovesiin ja joka on määrätty toteuttamaan täydentävä ympäristöohjelma sakkojen maksamisen sijasta, annetaan mahdollisuus rakentaa keinotekoisia riuttoja ja toteuttaa vesiluonnon elinympäristön kunnostushankkeita.Vaatii armeijan ministeriä pitämään julkisessa omistuksessa olevaa rantaa, jolle ei ole riittävää julkista pääsyä, yksityisomistuksessa olevana rantana, kun hän määrittelee, mitkä muut kuin julkiset rannat ovat oikeutettuja liittovaltion tukeen rantojen suojelemiseksi.Muuttaa vuoden 1986 vesivarojen kehittämislakia siten, että julkisessa omistuksessa oleva ranta, jolle ei ole riittävää julkista pääsyä, voidaan katsoa yksityisessä omistuksessa olevaksi rannaksi, kun kyseessä ovat rannan eroosion torjuntaan ja veden laadun parantamiseen tähtäävien hankkeiden tai toimenpiteiden rakentamiskustannukset, jotka kohdennetaan tulvasuojeluhankkeisiin ja muihin vesivarojen suojeluun liittyviin hankkeisiin.Ohjaa kauppaministeriä ja kansallisen ilmailu- ja avaruushallinnon hallintovirkamiestä toteuttamaan kattavan merien havainnointijärjestelmän kokeiluohjelman. Vaatii kahden alueellisen testihankkeen perustamista, joista toinen sijaitsee Etelä-Kalifornian lahdella Encinitasista, Meksikosta Point Dumeen, Kaliforniassa, ja Orange County, Kaliforniassa, toimii keskipisteenä.Perustetaan rantojen kunnostustili valtiovarainministeriöön: (1) tällaisen pilottiohjelman toteuttamiseksi ja (2) rantojen ruoppausta, rannan suojelua ja rantaeroosion torjuntaa koskevien hankkeiden toteuttamiseksi.</w:t>
      </w:r>
    </w:p>
    <w:p>
      <w:r>
        <w:rPr>
          <w:b/>
        </w:rPr>
        <w:t xml:space="preserve">Tulos</w:t>
      </w:r>
    </w:p>
    <w:p>
      <w:r>
        <w:t xml:space="preserve">Vuoden 2000 laki rannikkovarojen parantamisesta ja palauttamisesta (Coastal Resources Enhancement and Restoration Act of 2000)</w:t>
      </w:r>
    </w:p>
    <w:p>
      <w:r>
        <w:rPr>
          <w:b/>
        </w:rPr>
        <w:t xml:space="preserve">Esimerkki 6.1898</w:t>
      </w:r>
    </w:p>
    <w:p>
      <w:r>
        <w:t xml:space="preserve">Supporting Useful Career Counseling in Elementary and Secondary Schools (SUCCESS) Act of 2018 Tällä lakiehdotuksella muutetaan Carl D. Perkins Career and Technical Education Act of 2006 ohjata opetusministeriötä (ED) myöntämään kilpailullisia avustuksia, jotta korkeakoulut tai muut yksiköt, jotka tarjoavat valtion tunnustamia peruskoulun ja toisen asteen koulujen neuvontatodistuksia, voivat: kuulla osavaltioita tai paikallisia lautakuntia arvioidakseen paikalliset ja alueelliset työllisyystarpeet ja -suuntaukset; kehittää parhaita käytänteitä koulujen neuvonantajien kouluttamiseksi tarjoamaan&amp;nbsp;uraneuvontaa näiden suuntausten perusteella; ja&amp;nbsp; toteuttaa opetussuunnitelmia, koulutusmoduuleja tai materiaaleja koulujen neuvonantajien kouluttamiseksi näiden parhaiden käytänteiden perusteella.   ED julkaisee ja levittää parhaat käytännöt. Hallituksen tilintarkastusvirasto raportoi koulunkäynninohjaajien sertifiointivaatimuksista ja näiden vaatimusten vaikutuksesta tehokkaan uraneuvonnan saatavuuteen. </w:t>
      </w:r>
    </w:p>
    <w:p>
      <w:r>
        <w:rPr>
          <w:b/>
        </w:rPr>
        <w:t xml:space="preserve">Tulos</w:t>
      </w:r>
    </w:p>
    <w:p>
      <w:r>
        <w:t xml:space="preserve">Vuoden 2018 laki hyödyllisen uraneuvonnan tukemisesta perus- ja keskiasteen kouluissa (SUCCESS)</w:t>
      </w:r>
    </w:p>
    <w:p>
      <w:r>
        <w:rPr>
          <w:b/>
        </w:rPr>
        <w:t xml:space="preserve">Esimerkki 6.1899</w:t>
      </w:r>
    </w:p>
    <w:p>
      <w:r>
        <w:t xml:space="preserve">Ensuring Small Businesses Can Export Act of 2015 Tässä lakiehdotuksessa julistetaan, että tämän lain politiikkana on: että jos Yhdysvaltojen vienti-importtipankin hallinnoimien vientilainojen ohjelmien lakisääteinen toimivalta raukeaa, Small Business Administration (SBA) palvelee pankin pienyritysasiakkaita nykyisten Small Business Act -lain mukaisten lakisääteisten toimivaltuuksien nojalla; luoda SBA:n vientiluottovakuutusohjelma, joka on samanlainen kuin SBA:n pankin ohjelma; ja varmistaa, että SBA:n ohjelmat palvelevat pienten yritysten viejiä.   Lakiehdotuksella muutetaan myös Small Business Act -lakia siten, että SBA:ta vaaditaan perustamaan ohjelma, jolla tarjotaan vakuutuksia pienyritysten viennille, mukaan lukien vakuutus kansainvälisten ostajien maksujen laiminlyönnin varalta.</w:t>
      </w:r>
    </w:p>
    <w:p>
      <w:r>
        <w:rPr>
          <w:b/>
        </w:rPr>
        <w:t xml:space="preserve">Tulos</w:t>
      </w:r>
    </w:p>
    <w:p>
      <w:r>
        <w:t xml:space="preserve">Vuoden 2015 laki pienten yritysten vientimahdollisuuksien varmistamisesta (Ensuring Small Businesses Can Export Act of 2015)</w:t>
      </w:r>
    </w:p>
    <w:p>
      <w:r>
        <w:rPr>
          <w:b/>
        </w:rPr>
        <w:t xml:space="preserve">Esimerkki 6.1900</w:t>
      </w:r>
    </w:p>
    <w:p>
      <w:r>
        <w:t xml:space="preserve">Grow American Incomes Now Act of 2017 eli GAIN Act Tällä lakiehdotuksella muutetaan Internal Revenue Code -lakia ansiotulojen verohyvityksen (EITC) osalta seuraavasti: (1) korotetaan tiettyjä hyvitys- ja vaiheittaisia prosenttiosuuksia, (2) korotetaan ansiotulojen määriä ja vaiheittaisia määriä, (3) alennetaan 25:stä 21:een niiden henkilöiden vähimmäiskelpoisuusikä, joilla ei ole lapsia, ja (4) sallitaan se, että työntekijät voivat halutessaan saada EITC:n ennakkomaksuja työnantajilta palkanmaksun yhteydessä. </w:t>
      </w:r>
    </w:p>
    <w:p>
      <w:r>
        <w:rPr>
          <w:b/>
        </w:rPr>
        <w:t xml:space="preserve">Tulos</w:t>
      </w:r>
    </w:p>
    <w:p>
      <w:r>
        <w:t xml:space="preserve">Grow American Incomes Now Act of 2017</w:t>
      </w:r>
    </w:p>
    <w:p>
      <w:r>
        <w:rPr>
          <w:b/>
        </w:rPr>
        <w:t xml:space="preserve">Esimerkki 6.1901</w:t>
      </w:r>
    </w:p>
    <w:p>
      <w:r>
        <w:t xml:space="preserve">Department of Veterans Affairs Disease Reporting and Oversight Act of 2013 - velvoittaa veteraanien integroidun palveluverkoston johtajan ilmoittamaan 24 tunnin kuluessa siitä, kun hän on vahvistanut ilmoitettavan tartuntataudin (mikä tahansa tartuntatauti, joka on joko kansallisella tasolla ilmoitettavien tautien julkaistussa luettelossa tai joka kuuluu tartuntatautien ilmoittamista edellyttävän osavaltion lain säännöksen piiriin) esiintymisen kyseisen johtajan toimivaltaan kuuluvassa veteraanien asiainministeriön laitoksessa (VA): (1) VA:n keskustoimistolle; 2) tautien torjunta- ja ehkäisykeskusten johtajalle; 3) osavaltiolle ja piirikunnalle, jossa laitos sijaitsee; 4) jokaiselle laitoksessa olevalle henkilölle, joka on sairastunut tautiin tai on vaarassa sairastua tautiin, sekä henkilön lähiomaisille, henkilön ensisijaiselle terveydenhuollon tarjoajalle ja piirikunnalle, jossa henkilö asuu; ja 5) jokaiselle kyseisen laitoksen VA:n työntekijälle. Edellytetään, että johtaja noudattaa asianomaisen osavaltion mahdollisesti vaatimaa aiempaa ilmoitusta. Vaatii, että johtaja: (1) vahvistamaan tällaisen ilmoituksen vastaanottamisen, 2) laatimaan ja toteuttamaan toimintasuunnitelman taudin mahdollisen leviämisen hallitsemiseksi ja valvomiseksi ja 3) säilyttämään tiedot kaikista tällaisista ilmoituksista vähintään 10 vuoden ajan. Vaatii VA:n pääinspektorin kongressille vuosittain laatiman raportin siitä, miten johtajat ovat noudattaneet tämän lain vaatimuksia. Säädetään tarkastusviraston pääjohtajan valvonnasta ja asianmukaisista johtajien kurinpitotoimista tällaisten vaatimusten osalta. Määrää veteraanien terveyshallinnon terveysministerin (VHA) antamaan VHA:n patologiaryhmälle, infektioiden torjuntaryhmälle, laitosten hallintoryhmälle ja muille asianmukaisille VHA:n ryhmille ohjeet toimista, joihin on ryhdyttävä, kun VHA:n laitoksessa havaitaan ilmoitettava tartuntatauti.</w:t>
      </w:r>
    </w:p>
    <w:p>
      <w:r>
        <w:rPr>
          <w:b/>
        </w:rPr>
        <w:t xml:space="preserve">Tulos</w:t>
      </w:r>
    </w:p>
    <w:p>
      <w:r>
        <w:t xml:space="preserve">Vuoden 2013 laki veteraaniasioiden ministeriön sairauksien raportoinnista ja valvonnasta (Department of Veterans Affairs Disease Reporting and Oversight Act of 2013).</w:t>
      </w:r>
    </w:p>
    <w:p>
      <w:r>
        <w:rPr>
          <w:b/>
        </w:rPr>
        <w:t xml:space="preserve">Esimerkki 6.1902</w:t>
      </w:r>
    </w:p>
    <w:p>
      <w:r>
        <w:t xml:space="preserve">Native American Education Opportunity Act Tällä lakiehdotuksella muutetaan vuoden 1978 koulutusmuutoksia siten, että intiaaniasioiden virasto (BIA) velvoitetaan korvaamaan osavaltioille koulutussäästötileille myönnetyt avustukset tukikelpoisille opiskelijoille, jotka: (1)&amp;nbsp;jotka ovat käyneet tai ovat oikeutettuja käymään BIA:n rahoittamaa koulua, (2) jotka asuvat heimon reservaatissa, (3) jotka eivät käy BIA:n rahoittamaa koulua tai muuta julkista peruskoulua tai keskiasteen koulua kyseisenä lukuvuonna ja (4) jotka täyttävät sovellettavat kelpoisuusvaatimukset. Vanhemmat voivat ostaa koulutussäästötililtä oppilaiden koulutustarpeisiin liittyviä tavaroita ja palveluja.</w:t>
      </w:r>
    </w:p>
    <w:p>
      <w:r>
        <w:rPr>
          <w:b/>
        </w:rPr>
        <w:t xml:space="preserve">Tulos</w:t>
      </w:r>
    </w:p>
    <w:p>
      <w:r>
        <w:t xml:space="preserve">Native American Education Opportunity Act</w:t>
      </w:r>
    </w:p>
    <w:p>
      <w:r>
        <w:rPr>
          <w:b/>
        </w:rPr>
        <w:t xml:space="preserve">Esimerkki 6.1903</w:t>
      </w:r>
    </w:p>
    <w:p>
      <w:r>
        <w:t xml:space="preserve">SISÄLLYSLUETTELO:      I osasto:  Kansallinen rikosrekisteritietokanta II osasto: Vastuu väkivaltarikollisten ennenaikaisesta vapauttamisesta Violent Crime Intervention Act of 1994 - I osasto:  Kansallinen rikosrekisteritietokanta - Ohjeistaa oikeusministeriötä antamaan suuntaviivat, joissa vahvistetaan erityiset vaatimukset, joiden täyttyessä valtio voi osallistua täysimääräisesti oikeusministeriön osavaltioiden väliseen tunnistusrekisteriin. Tarkennetaan, että näissä ohjeissa edellytetään, että:  (1) kaikki pidätysilmoitukset ja lopulliset päätökset on toimitettava osavaltion rekisteritietokantaan 21 päivän kuluessa; (2) osavaltion rekisteritietokanta syöttää tällaiset tiedot ja päätökset osavaltion tietokantaan 14 päivän kuluessa tietojen vastaanottamisesta; (3) osavaltio suorittaa ja raportoi oikeusministeriölle vuosittaisista tarkastuksista varmistaakseen, että osavaltion rikosrekisterit sisältävät oikeat ja täydelliset tiedot jokaisesta rikosoikeudellisesta pidätysmääräyksestä; ja (4) osavaltio vahvistaa oikeusministeriölle kunkin vuoden tammikuun 1. päivänä, että osavaltion lainvalvontavirastot, tuomioistuimet ja rekisterinpitäjät noudattavat vaatimuksia. Valtion, joka ei ole täysin osallistuva valtio näiden suuntaviivojen mukaisesti, on maksettava käyttömaksu jokaisesta rekisteriin tehdystä tunnistuspyynnöstä. Valtuutetaan oikeusministeriön määrärahat avustuksiin, joita myönnetään valtioille niiden rikosrekisteritietokantojen perustamiseen tai parantamiseen, jotta ne voisivat täyttää täysimääräisesti osallistuvan jäsenen edellytykset. II osasto: Vastuu väkivaltarikollisten ennenaikaisesta vapauttamisesta - myöntää väkivaltarikoksen uhrille (tai henkirikoksen tapauksessa uhrin perheelle) liittovaltion kanneperusteen missä tahansa piirituomioistuimessa osavaltiota vastaan, jos osavaltio on aiemmin tuominnut rikoksen tehneen henkilön väkivaltarikoksesta, hänet on vapautettu vankilasta ennen kuin hän on suorittanut koko rangaistuksensa ja hän on syyllistynyt väkivaltarikokseen ennen kuin alkuperäinen rangaistus olisi päättynyt.  vapauttaa osavaltion tällaisesta vastuusta, jos osavaltio vaatii väkivaltarikollista olemaan vangittuna koko sen vankeusrangaistuksen ajan, johon rikollinen on tuomittu. asettaa osavaltion vastuuseen uhrille tämän osaston nojalla nostetussa kanteessa väkivaltarikoksesta aiheutuneista todellisista vahingoista, mutta ei rangaistusluonteisista vahingonkorvauksista.</w:t>
      </w:r>
    </w:p>
    <w:p>
      <w:r>
        <w:rPr>
          <w:b/>
        </w:rPr>
        <w:t xml:space="preserve">Tulos</w:t>
      </w:r>
    </w:p>
    <w:p>
      <w:r>
        <w:t xml:space="preserve">Vuoden 1994 laki väkivaltarikoksiin puuttumisesta</w:t>
      </w:r>
    </w:p>
    <w:p>
      <w:r>
        <w:rPr>
          <w:b/>
        </w:rPr>
        <w:t xml:space="preserve">Esimerkki 6.1904</w:t>
      </w:r>
    </w:p>
    <w:p>
      <w:r>
        <w:t xml:space="preserve">Health Care Cost Integrity and Fairness Act of 2004 - Muuttaa Internal Revenue Code -lakia siten, että veronmaksajan, hänen puolisonsa ja huollettaviensa kattavasta sairausvakuutuksesta maksetuista määristä voidaan myöntää rajoitettu (enintään 3 000 dollaria vuodessa) ennakkoon maksettava verohyvitys.</w:t>
      </w:r>
    </w:p>
    <w:p>
      <w:r>
        <w:rPr>
          <w:b/>
        </w:rPr>
        <w:t xml:space="preserve">Tulos</w:t>
      </w:r>
    </w:p>
    <w:p>
      <w:r>
        <w:t xml:space="preserve">Vuoden 1986 verolakia muutetaan siten, että yksityishenkilöille myönnetään sairausvakuutuskustannuksista palautettava ja ennakkoon maksettava hyvitys tuloverosta.</w:t>
      </w:r>
    </w:p>
    <w:p>
      <w:r>
        <w:rPr>
          <w:b/>
        </w:rPr>
        <w:t xml:space="preserve">Esimerkki 6.1905</w:t>
      </w:r>
    </w:p>
    <w:p>
      <w:r>
        <w:t xml:space="preserve">Medicaid Flexibility Act of 1995 - Muuttaa sosiaaliturvalain XIX osaston (Medicaid) siten, että Medicaid-ohjelma korvataan osavaltioille myönnettävillä kokonaisavustuksilla, jotka on tarkoitettu terveydenhuoltopalvelujen tarjoamiseen apua tarvitseville henkilöille.</w:t>
      </w:r>
    </w:p>
    <w:p>
      <w:r>
        <w:rPr>
          <w:b/>
        </w:rPr>
        <w:t xml:space="preserve">Tulos</w:t>
      </w:r>
    </w:p>
    <w:p>
      <w:r>
        <w:t xml:space="preserve">Medicaid Flexibility Act of 1995</w:t>
      </w:r>
    </w:p>
    <w:p>
      <w:r>
        <w:rPr>
          <w:b/>
        </w:rPr>
        <w:t xml:space="preserve">Esimerkki 6.1906</w:t>
      </w:r>
    </w:p>
    <w:p>
      <w:r>
        <w:t xml:space="preserve">Valtuuttaa armeijaministerin toteuttamaan ekosysteemin ennallistamisohjelman Louisianan rannikkoalueella Louisianassa 31. tammikuuta 2005 päivätyn insinöörien päällikön raportin mukaisesti. Ohjaa ministeriä asettamaan etusijalle minkä tahansa: 1) ohjelman osan, joka mainitussa raportissa on määritelty kriittiseksi ennallistamiskohteeksi; 2) Mississippi-joen vesistöjohtamishankkeen, joka suojelee Pontchartainin, Pearlin, Breton Soundin, Baratarian tai Terrebonnen altaan merkittävää asuinaluetta ja joka tuottaa ympäristöhyötyjä Louisianan tai Mississippin rannikkoalueelle; ja 3) patonsaari- tai rantaviivahankkeen, joka toteutetaan Mississippi-joen vesistöjohtamishankkeen yhteydessä ja joka suojaa merkittävää asuinaluetta.Ohjaa ministeriä laatimaan yhteistyössä Louisianan kuvernöörin kanssa suunnitelman Louisianan rannikon ekosysteemin suojelemiseksi, säilyttämiseksi ja palauttamiseksi. Perustetaan Louisianan rannikkoalueen ekosysteemin suojelua ja ennallistamista käsittelevä työryhmä: (1) laatia Mississippi-joen Gulf Outlet -kanavan muuttamista koskeva suunnitelma, jossa käsitellään Outlet-kanavan aiheuttamia kosteikkojen menetyksiä, kanavan penkereiden eroosiota, hurrikaanien myrskytulvia, suolaisen veden tunkeutumista, merenkulun etuja ja ympäristön ennallistamista; (2) perustaa Louisianan rannikon ekosysteemiä koskeva tiede- ja teknologiaohjelma; (3) tekee sopimuksen kansallisen tiedeakatemian (National Academy of Sciences, NAS) kanssa tutkimuksen, jossa selvitetään syyt, joiden vuoksi alueen ekosysteemi on heikentynyt sihteerin toimesta; ja (4) tarkastelee kutakin liittovaltion hyväksymää vesivarahanketta alueella sen määrittämiseksi, voisiko kukin hanke edistää ekosysteemin ennallistamista muuttamalla hankkeen toimintaa tai ominaisuuksia.</w:t>
      </w:r>
    </w:p>
    <w:p>
      <w:r>
        <w:rPr>
          <w:b/>
        </w:rPr>
        <w:t xml:space="preserve">Tulos</w:t>
      </w:r>
    </w:p>
    <w:p>
      <w:r>
        <w:t xml:space="preserve">Lakiehdotus, jolla valtuutetaan armeijaministeri toteuttamaan Louisianan rannikkoalueen (Louisiana) ekosysteemien ennallistamisohjelma.</w:t>
      </w:r>
    </w:p>
    <w:p>
      <w:r>
        <w:rPr>
          <w:b/>
        </w:rPr>
        <w:t xml:space="preserve">Esimerkki 6.1907</w:t>
      </w:r>
    </w:p>
    <w:p>
      <w:r>
        <w:t xml:space="preserve">Angel Tax Credit Act - Muuttaa Internal Revenue Code -lakia siten, että sallitaan uusi yritystoimintaan liittyvä verohyvitys 25 prosentille 25 000 dollarin tai sitä suuremmista pääomasijoituksista kotimaiseen yhtiöön tai kumppanuuteen, joka: (1) jonka pääkonttori sijaitsee Yhdysvalloissa, (2) jonka bruttotulot verovuonna ovat alle 1 miljoona dollaria, (3) joka työllistää alle 25 kokopäiväistä työntekijää, (4) joka on ollut olemassa alle seitsemän vuotta sijoituksen tekopäivänä, (5) jonka työntekijöistä yli 50 prosenttia suorittaa olennaisilta osin kaikki palveluksensa Yhdysvalloissa ja (6) joka harjoittaa huipputeknologian kauppaa tai liiketoimintaa. Rajoittaa tällaisen hyvityksen sallitun määrän 250 000 dollariin verovuonna ja asettaa tällaiselle hyvitykselle 500 miljoonan dollarin kokonaisrajoituksen kalenterivuosina 2013-2017.</w:t>
      </w:r>
    </w:p>
    <w:p>
      <w:r>
        <w:rPr>
          <w:b/>
        </w:rPr>
        <w:t xml:space="preserve">Tulos</w:t>
      </w:r>
    </w:p>
    <w:p>
      <w:r>
        <w:t xml:space="preserve">Angel Tax Credit Act</w:t>
      </w:r>
    </w:p>
    <w:p>
      <w:r>
        <w:rPr>
          <w:b/>
        </w:rPr>
        <w:t xml:space="preserve">Esimerkki 6.1908</w:t>
      </w:r>
    </w:p>
    <w:p>
      <w:r>
        <w:t xml:space="preserve">Elderly Housing Plus Health Support Demonstration Act - Ohjaa asunto- ja kaupunkikehitysministeriötä toteuttamaan vanhusten asumista ja terveystukea koskevan demonstraatio-ohjelman, jonka tarkoituksena on tarjota julkisissa asunnoissa asuville vanhuksille ja vammaisille perheille tuki- ja seurakuntapalveluja sekä asuntojen kunnostusta. Myönnetään määrärahat pääomaparannuksiin. Ohjaa ministeriä myöntämään PHA:lle avustuksia vuoden 1937 asuntolain nojalla palvelukoordinaattoripalveluja ja seurakuntapalveluja varten.</w:t>
      </w:r>
    </w:p>
    <w:p>
      <w:r>
        <w:rPr>
          <w:b/>
        </w:rPr>
        <w:t xml:space="preserve">Tulos</w:t>
      </w:r>
    </w:p>
    <w:p>
      <w:r>
        <w:t xml:space="preserve">Lakiehdotus vanhusten asumisen ja terveystuen demonstraatio-ohjelman perustamisesta vanhusten ja vammaisten julkisten asuntojen nykyaikaistamiseksi.</w:t>
      </w:r>
    </w:p>
    <w:p>
      <w:r>
        <w:rPr>
          <w:b/>
        </w:rPr>
        <w:t xml:space="preserve">Esimerkki 6.1909</w:t>
      </w:r>
    </w:p>
    <w:p>
      <w:r>
        <w:t xml:space="preserve">Academic Partnerships Lead Us to Success Act eli A PLUS Act - sallii kunkin osavaltion toimittaa opetusministerille enintään viiden vuoden ajan voimassa olevan aikeilmoituksen, jonka perusteella se voi saada liittovaltion varoja konsolidoidusti, jotka muuten suunnattaisiin erityisohjelmiin, joilla edistetään vuoden 1965 Elementary and Secondary Education Act -lain I osaston (heikommassa asemassa olevien akateemisten saavutusten parantaminen) mainittua tarkoitusta.  Vaaditaan, että kukin julistus on laadittava tiettyjen osavaltion valtuuttavien virkamiesten yhdistelmällä tai kansanäänestyksellä ja että siinä luetellaan ohjelmat, joihin konsolidoitua rahoitusta haetaan. Osavaltiot voivat käyttää näitä varoja mihin tahansa osavaltion lain sallimaan koulutustarkoitukseen, mutta niiden on annettava tietyt takeet siitä, että ne käyttävät verovalvonta- ja kirjanpitomenettelyjä, noudattavat liittovaltion kansalaisoikeuslakeja ja edistävät heikommassa asemassa olevien koulutusmahdollisuuksia. Osavaltiot voivat muuttaa julistuksiaan.  Sallii kunkin julistuksen antaneen osavaltion ottaa käyttöön uusia akateemisia arviointeja ja standardeja tai soveltaa vuoden 1965 Elementary and Secondary Education Act -lain mukaisia arviointeja ja standardeja, mutta edellyttää, että kullakin osavaltiolla on oltava yhtenäinen arviointi- ja standardijärjestelmä, joka sisältää oppilaiden osaamistavoitteet. Vaatii, että kukin ilmoittautunut osavaltio: (1) tiedottamaan yleisölle oppilaiden saavutusten arviointijärjestelmästään; (2) raportoimaan vuosittain oppilaiden edistymisestä kohti osavaltion taitostandardeja eritellen suoritustiedot erikseen määriteltyjen oppilasryhmien mukaan; ja (3) pitämään perus- ja keskiasteen koulutuksen kokonaismenot vähintään 90 prosentissa tällaisista menoista tämän lain voimaantulon kanssa samanaikaisena lukuvuonna.  Rajoittaa hallintomenoja. Edellytetään, että kukin julistuksen antanut valtio huolehtii siitä, että yksityisten koulujen lapset ja opettajat osallistuvat tasapuolisesti sen aiesopimuksen nojalla tuettaviin toimiin.</w:t>
      </w:r>
    </w:p>
    <w:p>
      <w:r>
        <w:rPr>
          <w:b/>
        </w:rPr>
        <w:t xml:space="preserve">Tulos</w:t>
      </w:r>
    </w:p>
    <w:p>
      <w:r>
        <w:t xml:space="preserve">A PLUS Act</w:t>
      </w:r>
    </w:p>
    <w:p>
      <w:r>
        <w:rPr>
          <w:b/>
        </w:rPr>
        <w:t xml:space="preserve">Esimerkki 6.1910</w:t>
      </w:r>
    </w:p>
    <w:p>
      <w:r>
        <w:t xml:space="preserve">Small Business Jobs Tax Credit Act of 2004 - Muuttaa Internal Revenue Code -lakia siten, että pätevät pienyritysten työntekijät sisällytetään kohderyhmään, joka on oikeutettu työmahdollisuuksien verohyvitykseen. Määritellään "pätevä pienyrityksen työntekijä" yksityishenkilöksi, joka asuu kehitysalueella sijaitsevassa pienyrityksessä ja on sen palveluksessa. Määritellään "kehitysvyöhyke" alueeksi, jolla 1) on kehitysvyöhykkeen nimitys ja joka on nimetty uudistusyhteisöksi, 2) jonka väkiluku on 5 000-150 000, 3) jolla on tietty köyhyysaste, 4) jonka työpaikkojen vuotuinen keskimääräinen kasvu on alle kaksi prosenttia tietyn ajanjakson aikana ja 5) jonka väkiluku on vähentynyt vähintään kaksi prosenttia vuodesta 1990. Asetetaan erityissäännöt sallitun hyvityksen määrän määrittämiseksi kehitysvyöhykkeellä työskenteleville työntekijöille viiden vuoden aikana maksettujen palkkojen perusteella.</w:t>
      </w:r>
    </w:p>
    <w:p>
      <w:r>
        <w:rPr>
          <w:b/>
        </w:rPr>
        <w:t xml:space="preserve">Tulos</w:t>
      </w:r>
    </w:p>
    <w:p>
      <w:r>
        <w:t xml:space="preserve">Lakiehdotus vuoden 1986 verolain muuttamiseksi siten, että laajennetaan pienten yritysten työpaikkojen luomiseen myönnettävää työnteon verohyvitystä.</w:t>
      </w:r>
    </w:p>
    <w:p>
      <w:r>
        <w:rPr>
          <w:b/>
        </w:rPr>
        <w:t xml:space="preserve">Esimerkki 6.1911</w:t>
      </w:r>
    </w:p>
    <w:p>
      <w:r>
        <w:t xml:space="preserve">Healthy Activity for Lifelong Energy Act of 2008 - Muuttaa Public Health Service Act -lakia siten, että terveysministeriön on myönnettävä avustuksia, jotta osavaltioiden terveysministeriöt voivat ylläpitää paikallisia toimintaryhmiä, jotka työskentelevät paikallisyhteisössä edistääkseen terveellisempiä elintapoja liikunnan ja hyvän ravitsemuksen avulla ja ehkäistä siten liikalihavuutta ja kroonisia sairauksia. Vaaditaan, että tällaiset osastot keräävät tietoja yhteisön toimintaryhmäohjelman tehokkuudesta: (1) järjestää koulutusinstituutteja, joilla käynnistetään tällaisten ryhmien työ; (2) tarjota ryhmille mahdollisuus käyttää kansallisia asiantuntijoita jatkuvassa yhteisöllisessä muutoksessa; ja (3) levittää tietoa ryhmien avulla saavutetusta menestyksestä eri puolilla maata sijaitseville yhteisöille.</w:t>
      </w:r>
    </w:p>
    <w:p>
      <w:r>
        <w:rPr>
          <w:b/>
        </w:rPr>
        <w:t xml:space="preserve">Tulos</w:t>
      </w:r>
    </w:p>
    <w:p>
      <w:r>
        <w:t xml:space="preserve">Muutetaan Public Health Service Act -lakia siten, että terveys- ja terveyspalvelujen ministeri valtuutetaan myöntämään kullekin osavaltion terveysministeriölle avustuksia yhteisön toimintaryhmille, jotka edistävät terveellisempiä elintapoja liikunnan ja hyvän ravitsemuksen avulla ja ehkäisevät siten liikalihavuutta ja kroonisia sairauksia, sekä muihin tarkoituksiin.</w:t>
      </w:r>
    </w:p>
    <w:p>
      <w:r>
        <w:rPr>
          <w:b/>
        </w:rPr>
        <w:t xml:space="preserve">Esimerkki 6.1912</w:t>
      </w:r>
    </w:p>
    <w:p>
      <w:r>
        <w:t xml:space="preserve">Small Governments Regulatory Improvement and Innovation Act of 1993 - edellyttää, että virastojen johtajat: 1) antavat ohjeita sen varmistamiseksi, että virastot panevat täytäntöön voimassa olevan liittovaltion lainsäädännön mukaiset sääntelytoimintojen analyysivaatimukset; ja 2) laativat suunnitelman, jonka avulla pienille yksiköille tiedotetaan, koulutetaan ja neuvotaan niiden noudattamisesta kaikissa säännöissä, joilla on merkittäviä vaikutuksia niihin. Perustetaan kuhunkin virastoon pienhallintokoordinaattorin virka, jonka tehtävänä on:  (1) välittää pienten hallitusten näkökulma viraston sääntöihin ja politiikkoihin niiden kehittämisen aikana; (2) valvoa ja raportoida viraston johtajalle viraston pyrkimyksistä noudattaa sääntelytoimintojen analyysivaatimuksia, kun niitä sovelletaan pienten hallitusten lainkäyttöalueisiin; (3) neuvoa viraston johtajaa sähköisten tai muiden tiedonkeruumenetelmien käyttöönotossa, jotta voidaan kerätä tietoja pienistä hallituksista; (4) neuvoa viraston johtajaa ja OMB:n johtajaa tällaisten vaatimusten mukaisesti perustetun pilottiohjelman kehittämisessä ja toteuttamisessa; ja (5) antaa teknistä apua pienille hallituksille viraston säännösten noudattamisessa. OMB:n johtajan edellytetään:  (1) siirtää vastuun kaikkien tämän lain mukaisten tehtäviensä toteuttamisesta tieto- ja sääntelyasioiden toimiston hallinnoijalle; (2) antaa virastolle ohjeita sellaisten sääntöjen tunnistamisesta, joilla on merkittävä vaikutus pieniin yksiköihin; (3) valvoa, että virastot noudattavat tätä lakia; ja (4) perustaa kokeiluohjelmia, joilla testataan innovatiivisia ja joustavampia lähestymistapoja pieniin yksiköihin kohdistuvan taakan vähentämiseksi samalla kun saavutetaan yleiset lakisääteiset päämäärät ja tavoitteet. Perustetaan pienten hallintojen neuvoa-antava komitea, jonka tehtävänä on suorittaa erilaisia erityistehtäviä, mukaan lukien ehdotusten laatiminen 1) tämän lain tarkoituksia toteuttavien virastojen sääntelypolitiikkojen ja -toimien muuttamiseksi ja 2) pienille hallintoelimille aiheutuvan liiallisen tai tarpeettoman sääntelytaakan poistamiseksi.  Valtuuttaa määrärahat. Muuttaa liittovaltion lakia siten, että intiaaniheimot sisällytetään sääntelytoimintojen analyysivaatimusten piiriin.</w:t>
      </w:r>
    </w:p>
    <w:p>
      <w:r>
        <w:rPr>
          <w:b/>
        </w:rPr>
        <w:t xml:space="preserve">Tulos</w:t>
      </w:r>
    </w:p>
    <w:p>
      <w:r>
        <w:t xml:space="preserve">Vuoden 1993 laki pienten hallitusten sääntelyn parantamisesta ja innovoinnista (Small Governments Regulatory Improvement and Innovation Act of 1993)</w:t>
      </w:r>
    </w:p>
    <w:p>
      <w:r>
        <w:rPr>
          <w:b/>
        </w:rPr>
        <w:t xml:space="preserve">Esimerkki 6.1913</w:t>
      </w:r>
    </w:p>
    <w:p>
      <w:r>
        <w:t xml:space="preserve">Veterans' Employment and Training Bill of Rights Act of 1999 - Oikeuttaa seuraavat henkilöt etuoikeutettuihin palveluihin minkä tahansa hyväksytyn työllisyyskoulutusohjelman puitteissa, jos henkilö muuten täyttää ohjelman kelpoisuusvaatimukset: (1) veteraanit, joilla on palvelukseen liittyvä vamma tai jotka palvelivat aktiivipalveluksessa kampanjassa tai retkikunnassa, josta on hyväksytty kampanjamerkki; (2) sellaisen henkilön puoliso, joka on kuollut palvelukseen liittyvään vammaisuuteen tai jolla on palvelukseen liittyvästä vammaisuudesta johtuva pysyvä totaalivamma; (3) sellaisen aktiivipalveluksessa palvelevan jäsenen puoliso, joka on yli 90 päivän ajan merkitty kadonneeksi taistelussa, joka on jäänyt vihamielisen voiman vangiksi palveluksen aikana tai jonka vieras valtio tai valta on ottanut väkisin vangiksi tai internoinut; ja (4) sellaisen veteraanin puoliso, joka on kuollut palvelukseen liittyvän pysyvän työkyvyttömyyden ollessa olemassa.  Tällaisia ohjelmia hallinnoivien osavaltioiden ja paikallisten yksiköiden edellytetään tiedottavan yksilöille tällaisten palvelujen saatavuudesta. (3 §) edellyttää, että vähintään 25 000 dollarin suuruiset liittovaltion sopimukset, jotka koskevat henkilökohtaisen omaisuuden ja muiden kuin henkilökohtaisten palvelujen hankintaa, sisältävät määräyksen, jonka mukaan sopimuksen saanut osapuoli sitoutuu ryhtymään positiivisiin toimiin työllistääkseen ja edistääkseen päteviä veteraaneja, jotka: (1) ovat vammaisia; (2) ovat palvelleet aktiivipalveluksessa sodan aikana tai kampanjassa tai retkikunnassa, josta on myönnetty kampanjamerkki; tai (3) ovat aktiivipalveluksessa ollessaan osallistuneet Yhdysvaltain sotilasoperaatioon, josta on myönnetty asevoimien palvelumitali. (4 §) Edellytetään, että tämän lain nojalla kelpoisuusehdot täyttäville veteraaneille annetaan asianmukaiset rekrytointinimitykset (nykyisin sopeuttamisnimitykset) liittohallituksessa. (5 §) Ohjeistetaan työministeriö tarjoamaan tämän lain nojalla täyttäville veteraaneille tiettyjä veteraanien työllistymisoikeuksia ja etuuksia koskevaa tukea.  Säädetään, että vaatimukset täyttävät henkilöt voivat esittää, tutkia ja ratkaista väitteitä, joiden mukaan jokin yksikkö ei ole noudattanut tämän lain mukaisia työhönottovaatimuksia. (6 §) Valtuuttaa ministerin osoittamaan työministeriön työllisyys- ja koulutushallinnosta (Employment and Training Administration of the Department of Labor) kymmenen kokoaikaista virkaa lisää veteraanien työllisyys- ja koulutuspalveluun (Veterans' Employment and Training Service), jotta se voi tarjota työhönvalmennusta ja työllistämispalveluja vaatimukset täyttäville henkilöille.</w:t>
      </w:r>
    </w:p>
    <w:p>
      <w:r>
        <w:rPr>
          <w:b/>
        </w:rPr>
        <w:t xml:space="preserve">Tulos</w:t>
      </w:r>
    </w:p>
    <w:p>
      <w:r>
        <w:t xml:space="preserve">Veteraanien työllisyyttä ja koulutusta koskeva vuoden 1999 laki (Veterans' Employment and Training Bill of Rights Act of 1999).</w:t>
      </w:r>
    </w:p>
    <w:p>
      <w:r>
        <w:rPr>
          <w:b/>
        </w:rPr>
        <w:t xml:space="preserve">Esimerkki 6.1914</w:t>
      </w:r>
    </w:p>
    <w:p>
      <w:r>
        <w:t xml:space="preserve">Liittovaltion viestintäkomissiota ohjataan antamaan määräyksiä tällaisen kiellon täytäntöönpanosta. säätää kanteen nostamisesta henkilöille tai yhteisöille tai osavaltioiden yleiselle syyttäjälle asukkaidensa puolesta tällaisen kiellon tai määräysten rikkomisesta.</w:t>
      </w:r>
    </w:p>
    <w:p>
      <w:r>
        <w:rPr>
          <w:b/>
        </w:rPr>
        <w:t xml:space="preserve">Tulos</w:t>
      </w:r>
    </w:p>
    <w:p>
      <w:r>
        <w:t xml:space="preserve">Vuoden 2000 laki soittajan tuntemisesta</w:t>
      </w:r>
    </w:p>
    <w:p>
      <w:r>
        <w:rPr>
          <w:b/>
        </w:rPr>
        <w:t xml:space="preserve">Esimerkki 6.1915</w:t>
      </w:r>
    </w:p>
    <w:p>
      <w:r>
        <w:t xml:space="preserve">Palestiinalaisten ja Yhdistyneiden kansakuntien terrorisminvastainen laki vuodelta 2014 - toteaa, että Yhdysvaltojen politiikkana on: (1) evätä Yhdysvaltojen apu kaikilta Hamasin kanssa yhteistyötä tekeviltä yhteisöiltä tai kansainvälisiltä järjestöiltä, kunnes Hamas suostuu tunnustamaan Israelin, luopuu väkivallasta, riisuu aseet ja hyväksyy Israelin ja palestiinalaisten väliset aiemmat sopimukset; (2) pyrkiä neuvotteluratkaisuun vain, jos Hamasia ja kaikkia Yhdysvaltojen nimeämiä terroristiryhmiä vaaditaan riisumaan aseet kokonaan; ja (3) antaa Israelille turvallisuusapua.  pitää kaikkia vallanjakohallituksia, mukaan lukien nykyistä hallitusta, jotka on muodostettu Palestiinan vapautusjärjestön (PLO) ja Hamasin 23. huhtikuuta 2014 tekemän sopimuksen yhteydessä, Hamasin hallitsemana palestiinalaishallintona ja siten vuoden 1961 ulkomaanapulain (Foreign Assistance Act of 1961) mukaisten rajoitusten alaisina. toteaa, että ennen kuin ulkoministeri vahvistaa kongressille, että Yhdistyneiden Kansakuntien ihmisoikeusneuvoston (UNHRC) esityslistalla ei ole Israeliin tai palestiinalaisalueisiin liittyvää pysyvää kohtaa: 1) Yhdysvaltojen rahoitusosuutta Yhdistyneiden Kansakuntien (YK) tavanomaiseen talousarvioon vähennetään tietyllä määrällä, 2) ulkoministeri ei anna vapaaehtoista rahoitusosuutta YK:n ihmisoikeusneuvostolle ja 3) Yhdysvallat ei asetu ehdokkaaksi YK:n ihmisoikeusneuvoston jäseneksi. Muutetaan vuoden 1961 ulkomaanapulakia siten, että kielletään Yhdysvaltojen rahoitusosuudet Yhdistyneiden Kansakuntien Lähi-idän palestiinalaispakolaisten avustus- ja työelimen (UNRWA) Länsirannalla ja Gazassa toteutettavia ohjelmia varten, kunnes ministeri vahvistaa kongressille, että yksikään UNRWA:n virkamies, työntekijä, konsultti tai tytäryhtiö ei ole Hamasin tai minkään yhdysvaltalais-amerikkalaisen järjestön jäsen.nimetty terroristiryhmä, eikä ole levittänyt tai yllyttänyt Israelin vastaiseen tai antisemitistiseen retoriikkaan; Hamas tai siihen liittyvä ryhmä ei käytä UNRWA:n tiloja tai resursseja mihinkään tarkoitukseen; UNRWA:n toimintaa tarkastaa kansainvälisesti tunnustettu kolmannen osapuolen tilintarkastusyritys, ja se on ottanut käyttöön valvontajärjestelmän estääkseen UNRWA:n resurssien käytön Hamasissa tai missään Yhdysvalloissa nimetyssä terroristiryhmässä; eikä yksikään UNRWA:n varojen tai lainojen saaja ole Hamasin tai missään Yhdysvalloissa nimetyn terroristiryhmän jäsen.   Valtuuttaa toimittamaan Israelille Rautakupoli- ja muita ohjuspuolustusjärjestelmiä sekä maanalaista sodankäyntiä koskevaa koulutusta ja teknologiaa varten vastaavan määrän kaikista Yhdysvaltojen tämän lain nojalla palestiinalaishallinnolta, UNHRC:ltä ja UNRWA:lta pidätetyistä Yhdysvaltain rahoitusosuuksista.</w:t>
      </w:r>
    </w:p>
    <w:p>
      <w:r>
        <w:rPr>
          <w:b/>
        </w:rPr>
        <w:t xml:space="preserve">Tulos</w:t>
      </w:r>
    </w:p>
    <w:p>
      <w:r>
        <w:t xml:space="preserve">Palestiinalaisten ja Yhdistyneiden kansakuntien terrorisminvastainen laki vuodelta 2014</w:t>
      </w:r>
    </w:p>
    <w:p>
      <w:r>
        <w:rPr>
          <w:b/>
        </w:rPr>
        <w:t xml:space="preserve">Esimerkki 6.1916</w:t>
      </w:r>
    </w:p>
    <w:p>
      <w:r>
        <w:t xml:space="preserve">21st Century Teacher Training Act of 1999 - Valtuuttaa opetusministerin myöntämään koulutusteknologiaviraston kautta paikallisille opetusvirastoille kilpailullisia avustuksia opettajien intensiivisen tietokonekoulutuksen järjestämiseksi luokkahuoneessa. Edellytetään, että apurahansaajat tekevät sopimuksia korkeakoulujen tai muiden voittoa tavoittelemattomien koulutuksen tarjoajien kanssa, joiden mukaan sopimuspuoli perustaa ja ylläpitää tällaisia opettajien koulutusohjelmia ja vastaa niiden kustannusten muusta kuin liittovaltion osuudesta. Edellytetään, että tällaisia opettajien koulutusohjelmia 1) toteutetaan kouluvuoden aikana ja kesäkuukausina, 2) niissä koulutetaan opettajia, jotka opettavat lastentarhan luokkien opettajia, 3) opettajat valitaan jäseniksi opettajaverkostoon, jonka jäsenet järjestävät työpajoja muille paikallisessa opetusvirastossa työskenteleville opettajille ja 4) niihin kannustetaan osallistumaan opettajia kaikilta aloilta. Muutetaan Internal Revenue Code -lakia siten, että otetaan käyttöön enintään 1 000 dollarin suuruinen henkilökohtainen tuloverohyvitys tukikelpoisten opettajien teknologiaan liittyviin ammatillisen kehityksen kuluihin. Kyseinen hyvitys myönnetään tukikelpoisista teknologiakustannuksista, jotka: (1) jotka sallittaisiin vähennyksenä, koska ne liittyvät opetustoimintaan (mutta kielletään kaksinkertainen hyöty sekä vähennyksen että hyvityksen saaminen samasta menosta) ja 2) jotka on tarkoitettu koulutukseen, joka koskee teknologian käyttöä luokkahuoneessa.  Tällaisiin menoihin sisältyvät sellaisten tietokoneiden tai teknologiavälineiden kustannukset, joita käytetään vähintään 50-prosenttisesti opetukseen liittyvään toimintaan. Laajentaa tietokoneiden lahjoitusten vähennysoikeuden koskemaan myös lahjoituksia yleisille kirjastoille sekä kouluille. Otetaan käyttöön yrityksiin liittyvä verohyvitys kouluille ja yleisille kirjastoille annettavista tietokonelahjoituksista.</w:t>
      </w:r>
    </w:p>
    <w:p>
      <w:r>
        <w:rPr>
          <w:b/>
        </w:rPr>
        <w:t xml:space="preserve">Tulos</w:t>
      </w:r>
    </w:p>
    <w:p>
      <w:r>
        <w:t xml:space="preserve">21st Century Teacher Training Act of 1999</w:t>
      </w:r>
    </w:p>
    <w:p>
      <w:r>
        <w:rPr>
          <w:b/>
        </w:rPr>
        <w:t xml:space="preserve">Esimerkki 6.1917</w:t>
      </w:r>
    </w:p>
    <w:p>
      <w:r>
        <w:t xml:space="preserve">Justice and Mental Health Collaboration Act of 2013 - Muuttaa vuoden 2004 lakia mielisairaiden rikoksentekijöiden hoidosta ja rikollisuuden vähentämisestä seuraavasti: (1) laajennetaan kyseisen lain nojalla annettavaa tukea ja (2) vahvistetaan uudelleen määrärahat vuosiksi FY2015-FY2019.  Valtuuttaa oikeusministeriön myöntämään avustuksia, joilla perustetaan tai laajennetaan: (1) veteraanien hoitotuomioistuinohjelmia, joihin kuuluu yhteistyötä rikosoikeudellisten, veteraanien sekä mielenterveys- ja päihdeviranomaisten välillä, jotta vaatimukset täyttäville veteraaneille (alustavasti vaatimukset täyttäville rikoksentekijöille, jotka on kotiutettu asevoimista muulla kuin kunniattomalla tavalla) voidaan tarjota intensiivistä oikeudellista valvontaa ja tapausten hoitoa, hoitopalveluja, vaihtoehtoja vankeusrangaistukselle ja muita asianmukaisia palveluja, mukaan lukien asunto, kuljetus, työharjoittelu, koulutus ja apu etuuksien saamisessa; (2) vertaispalvelut tai ohjelmat, joilla autetaan tällaisia veteraaneja saamaan hoitoa, toipumista, vakauttamista tai kuntoutusta; (3) käytännöt, joilla tunnistetaan ja tarjotaan hoito-, kuntoutus-, oikeudellisia, siirtymävaiheen ja muita asianmukaisia palveluja tällaisille veteraaneille, jotka ovat olleet vangittuina; ja (4) koulutusohjelmat, joilla opetetaan rikosoikeudellista, lainvalvonta-, korjaus-, mielenterveys- ja päihdehenkilöstöä tunnistamaan tällaisia veteraaneja koskevat tapaukset ja reagoimaan niihin. Tarkistetaan "alustavasti pätevän rikoksentekijän" määritelmää siten, että se kattaa veteraanien hoitotuomioistuinohjelman tapauksessa rikoksesta syytetyn aikuisen tai nuoren, jolla on diagnosoitu mielisairaus tai päihdehäiriö tai samanaikainen mielisairaus ja päihdehäiriö tai jolla on selviä merkkejä mielisairaudesta tai päihdehäiriöstä. Poistetaan vaatimus, jonka mukaan aikuisen tai nuoren on oltava syytettynä väkivallattomasta rikoksesta. Vaaditaan, että alustavasti kelpoisuusehdot täyttävien rikoksentekijöiden osallistumisen yhteistyöohjelmaan hyväksyvät yksimielisesti tarvittaessa asianomainen syyttäjä, puolustusasianajaja, ehdonalais- tai vankeinhoitoviranomainen, tuomari ja asianomaisen mielenterveysviranomaisen edustaja.  Valtuuttaa valtakunnansyyttäjän myöntämään avustuksia, joilla parannetaan vankeinhoitolaitoksen valmiuksia: (1) tunnistaa ja seuloa mielenterveysongelmaiset vangit; (2) suunnitella ja tarjota arviointeja vankien kliinisistä, lääketieteellisistä ja sosiaalisista tarpeista sekä asianmukaisesta hoidosta ja palveluista, joilla vastataan mielenterveys- ja päihdetarpeisiin; (3) kehittää, toteuttaa ja parantaa vapautumisen jälkeisiä siirtymäsuunnitelmia, joilla koordinoidaan palveluja ja julkisia etuuksia, mielenterveys- ja päihdehoitopalvelujen saatavuutta, vaihtoehtoja eristyssellille ja erillisasunnoille sekä mielenterveystarkastuksia ja -hoitoa eristyssellille tai erillisasunnoille sijoitetuille vangeille, ja (4) kouluttaa työntekijöitä tunnistamaan ja reagoimaan tapauksiin, joissa on mukana vankeja, joilla on mielenterveydenhäiriöitä tai mielenterveyden- ja päihteidenkäytön häiriöitä, ja vastaamaan niihin. Valtuuttaa valtakunnansyyttäjän: (1) myöntää vuosittain enintään kuusi avustusta hakijoille, joiden tarkoituksena on vähentää julkisten palvelujen käyttöä mielenterveysongelmista kärsivien henkilöiden toimesta, jotka kuluttavat huomattavasti suhteettoman suuren määrän julkisia resursseja, ja (2) myöntää avustuksia sellaisten ohjelmien tukemiseksi, joissa opetetaan lainvalvontahenkilöstöä tunnistamaan ja reagoimaan välikohtauksiin, joihin liittyy henkilöitä, joilla on tällaisia häiriöitä.  Ohjaa oikeusministeriötä antamaan aikuisten tai nuorten yhteistyöohjelmia varten myönnettävien avustusten myöntämisessä etusijan hakemuksille, jotka: (1) ehdotetaan toimenpiteitä, joiden on empiirisen näytön perusteella osoitettu vähentävän uusintarikollisuutta, ja 2) käytetään validoituja arviointivälineitä, joiden avulla voidaan kohdentaa alustavasti kelpoisuusvaatimukset täyttävät rikoksentekijät, joilla on kohtalainen tai suuri uusintarikollisuuden riski ja jotka tarvitsevat hoitoa ja palveluja.</w:t>
      </w:r>
    </w:p>
    <w:p>
      <w:r>
        <w:rPr>
          <w:b/>
        </w:rPr>
        <w:t xml:space="preserve">Tulos</w:t>
      </w:r>
    </w:p>
    <w:p>
      <w:r>
        <w:t xml:space="preserve">Vuoden 2013 laki oikeuslaitoksen ja mielenterveyden yhteistyöstä (Justice and Mental Health Collaboration Act of 2013)</w:t>
      </w:r>
    </w:p>
    <w:p>
      <w:r>
        <w:rPr>
          <w:b/>
        </w:rPr>
        <w:t xml:space="preserve">Esimerkki 6.1918</w:t>
      </w:r>
    </w:p>
    <w:p>
      <w:r>
        <w:t xml:space="preserve">Muutetaan sosiaaliturvalain XVIII osastoa (Medicare) siten, että sellaisten sairaaloiden ja ammattitaitoisten hoitolaitosten johtokunnat, joissa potilaiden keskimääräinen oleskelun kesto on yli 30 päivää, velvoitetaan laatimaan kirjalliset toimintaperiaatteet, joilla taataan potilaiden tietyt oikeudet, mukaan luettuina: 1) tiedot palveluista ja maksuista, 2) tiedot lääketieteellisestä hoidosta ja siihen osallistumisesta, 3) siirto- tai kotiuttamisehdot, 4) valitukset, 5) henkilökohtaisten raha-asioiden hoito, 6) vapaus väärinkäytöksistä ja rajoituksista, 7) asiakirjojen luottamuksellisuus ja 8) järjestäytymisvapaus. Ohjaa terveys- ja terveyspalvelujen ministeriötä määrittelemään siviilioikeudellisia seuraamuksia näiden oikeuksien loukkaamisesta. Asetetaan säännöksiä, jotka koskevat tällaisista loukkauksista johtuvien valitusten käsittelyä ja tutkintaa.</w:t>
      </w:r>
    </w:p>
    <w:p>
      <w:r>
        <w:rPr>
          <w:b/>
        </w:rPr>
        <w:t xml:space="preserve">Tulos</w:t>
      </w:r>
    </w:p>
    <w:p>
      <w:r>
        <w:t xml:space="preserve">Sosiaaliturvalain XVIII osaston muuttaminen potilaiden oikeuksia koskevien normien täytäntöönpanon varmistamiseksi tietyissä hoitolaitoksissa.</w:t>
      </w:r>
    </w:p>
    <w:p>
      <w:r>
        <w:rPr>
          <w:b/>
        </w:rPr>
        <w:t xml:space="preserve">Esimerkki 6.1919</w:t>
      </w:r>
    </w:p>
    <w:p>
      <w:r>
        <w:t xml:space="preserve">Rural Heritage Conservation Act - Muuttaa Internal Revenue Code -lakia maatilojen ja maatilojen maa-alueiden osalta seuraavasti: (1) vahvistaa erityissäännöt tällaisen maan hyväntekeväisyyteen liittyville lahjoituksille; (2) kohdella maanviljelijää tai karjankasvattajaa hyväntekeväisyyteen liittyvien lahjoitusten rajaa sovellettaessa yksityishenkilönä tällaisten lahjoitusten osalta; ja (3) säätää rajoittamattomasta siirrosta tietyille pääomatuloa tuottavan omaisuuden suojeluun liittyville lahjoituksille.</w:t>
      </w:r>
    </w:p>
    <w:p>
      <w:r>
        <w:rPr>
          <w:b/>
        </w:rPr>
        <w:t xml:space="preserve">Tulos</w:t>
      </w:r>
    </w:p>
    <w:p>
      <w:r>
        <w:t xml:space="preserve">Vuoden 1986 verolain muuttaminen siten, että annetaan erityissäännöt tukikelpoisten maanviljelijöiden ja karjatilallisten tekemien maansuojelulahjoitusten hyväntekeväisyysvähennyksille ja muihin tarkoituksiin.</w:t>
      </w:r>
    </w:p>
    <w:p>
      <w:r>
        <w:rPr>
          <w:b/>
        </w:rPr>
        <w:t xml:space="preserve">Esimerkki 6.1920</w:t>
      </w:r>
    </w:p>
    <w:p>
      <w:r>
        <w:t xml:space="preserve">Civilian Ex-Prisoner of War Health and Disability Benefits Act of 1994 - Oikeuttaa entisen siviilisotavangin (POW) saamaan tarvittavaa sairaanhoitoa ja työkyvyttömyysetuuksia internointi- tai piilotteluajasta johtuvasta vammasta tai vammasta.  Vaatii, että kaikki entisille sotilasvangeille myönnetyt internointijaksoon liittyvät oletetut lääketieteelliset ja hammaslääketieteelliset sairaudet ulotetaan koskemaan myös entisiä siviilivangeja, ja edellyttää, että sairauden katsotaan aiheutuneen tai pahentuneen internoinnin tai piileskelyn aikana riippumatta siitä, että vammasta ei ole mitään merkintöjä. Perustetaan entisten siviilisotavankien komitea. Hyväksytään määrärahat varainhoitovuosiksi 1995-2000.</w:t>
      </w:r>
    </w:p>
    <w:p>
      <w:r>
        <w:rPr>
          <w:b/>
        </w:rPr>
        <w:t xml:space="preserve">Tulos</w:t>
      </w:r>
    </w:p>
    <w:p>
      <w:r>
        <w:t xml:space="preserve">Vuoden 1994 laki sotavankien sairaus- ja työkyvyttömyysetuuksista (Civilian Ex-Prisoner of War Health and Disability Benefits Act of 1994).</w:t>
      </w:r>
    </w:p>
    <w:p>
      <w:r>
        <w:rPr>
          <w:b/>
        </w:rPr>
        <w:t xml:space="preserve">Esimerkki 6.1921</w:t>
      </w:r>
    </w:p>
    <w:p>
      <w:r>
        <w:t xml:space="preserve">Daniel Webster Congressional Fellowship Act - Perustetaan Daniel Webster Congressional Fellowship -ohjelma, jonka puitteissa tietyt kongressin johtajat valitsevat enintään 40 kelpoisuusehdot täyttävää oikeustieteellisestä korkeakoulusta valmistunutta henkilöä Daniel Webster Congressional Fellowship -ohjelmaksi kutakin kongressia varten.Edellyttää, että Fellow palvelee työntekijänä osallistuvassa kongressin edustajainhuoneen tai senaatin virastossa kongressin aikana, jota varten hänet on valittu.Määrittelee Fellow'n kelpoisuusehdot, mukaan lukien oikeustieteen tohtorin tutkinto.</w:t>
      </w:r>
    </w:p>
    <w:p>
      <w:r>
        <w:rPr>
          <w:b/>
        </w:rPr>
        <w:t xml:space="preserve">Tulos</w:t>
      </w:r>
    </w:p>
    <w:p>
      <w:r>
        <w:t xml:space="preserve">Perustetaan Daniel Webster Congressional Fellowship Program -ohjelma, jonka avulla pätevät oikeustieteellisestä korkeakoulusta valmistuneet voivat toimia tilapäisissä tehtävissä edustajainhuoneen ja senaatin toimistoissa, ja muihin tarkoituksiin.</w:t>
      </w:r>
    </w:p>
    <w:p>
      <w:r>
        <w:rPr>
          <w:b/>
        </w:rPr>
        <w:t xml:space="preserve">Esimerkki 6.1922</w:t>
      </w:r>
    </w:p>
    <w:p>
      <w:r>
        <w:t xml:space="preserve">Social Security Caregiver Act of 1993 - Muuttaa sosiaaliturvalain II osastoa (vanhuus-, eloonjäämis- ja työkyvyttömyysvakuutus) siten, että enintään viidellä vuodella voidaan korottaa niiden vuosien määrää, joina ei ole ollut yhtään tai on ollut vain vähän ansioita, joita ei oteta huomioon määritettäessä keskimääräisiä vuosiansioita, joihin etuudet perustuvat, jos kyseisiä vuosia on käytetty alle 12-vuotiaan lapsen tai kroonisesti huollettavan puolison tai sukulaisen hoitamiseen.</w:t>
      </w:r>
    </w:p>
    <w:p>
      <w:r>
        <w:rPr>
          <w:b/>
        </w:rPr>
        <w:t xml:space="preserve">Tulos</w:t>
      </w:r>
    </w:p>
    <w:p>
      <w:r>
        <w:t xml:space="preserve">Vuoden 1993 sosiaaliturvalaki omaishoitajista</w:t>
      </w:r>
    </w:p>
    <w:p>
      <w:r>
        <w:rPr>
          <w:b/>
        </w:rPr>
        <w:t xml:space="preserve">Esimerkki 6.1923</w:t>
      </w:r>
    </w:p>
    <w:p>
      <w:r>
        <w:t xml:space="preserve">Economic Stimulus Through Bonus Depreciation Act of 2001 - Muuttaa Internal Revenue Code -lakia siten, että se tarjoaa 50 prosentin bonusvähennyksen (ensimmäisen vuoden) vaatimukset täyttävälle liiketoimintaomaisuudelle (mukaan lukien tietokoneohjelmistot), joka on hankittu tai josta on tehty sopimus 11. syyskuuta 2001 ja 1. heinäkuuta 2002 välisenä aikana ja joka on otettu käyttöön ennen 1. tammikuuta 2003.Lainsäädäntöä koskevat seuraavat säännökset: (1) vaihtoehtoiset poistot, (2) alkuperäinen käyttö ja (3) vaihtoehtoinen vähimmäisvero.</w:t>
      </w:r>
    </w:p>
    <w:p>
      <w:r>
        <w:rPr>
          <w:b/>
        </w:rPr>
        <w:t xml:space="preserve">Tulos</w:t>
      </w:r>
    </w:p>
    <w:p>
      <w:r>
        <w:t xml:space="preserve">Lakiehdotus vuoden 1986 Internal Revenue Code of 1986 -lain muuttamisesta siten, että poistokelpoisen yritysomaisuuden bonusvähennys sallitaan.</w:t>
      </w:r>
    </w:p>
    <w:p>
      <w:r>
        <w:rPr>
          <w:b/>
        </w:rPr>
        <w:t xml:space="preserve">Esimerkki 6.1924</w:t>
      </w:r>
    </w:p>
    <w:p>
      <w:r>
        <w:t xml:space="preserve">Hydrogen Transportation Wins Over Growing Reliance on Oil (H2 GROW) Act - Muuttaa Internal Revenue Code -lakia siten, että verohyvitystä voidaan myöntää 50 prosenttia kustannuksista, jotka aiheutuvat vetyajoneuvojen tankkauslaitteiden (polttoainehuoltoasemat vetypolttoaineen vähittäismyyntiä varten suurelle yleisölle) hankkimisesta ja asentamisesta. Lakkauttaa tällaisen hyvityksen vuoden 2013 jälkeen.Poistaa veronmaksajien bruttotuloista tulot, jotka saadaan vetypolttoaineen vähittäismyynnistä vetyajoneuvossa käytettäväksi. Lopettaa tällaisen verovapautuksen vuoden 2014 jälkeen.</w:t>
      </w:r>
    </w:p>
    <w:p>
      <w:r>
        <w:rPr>
          <w:b/>
        </w:rPr>
        <w:t xml:space="preserve">Tulos</w:t>
      </w:r>
    </w:p>
    <w:p>
      <w:r>
        <w:t xml:space="preserve">Vuoden 1986 verolain (Internal Revenue Code of 1986) muuttaminen siten, että vetypolttoaineasemien asentamisesta voidaan myöntää hyvitys, ja muihin tarkoituksiin.</w:t>
      </w:r>
    </w:p>
    <w:p>
      <w:r>
        <w:rPr>
          <w:b/>
        </w:rPr>
        <w:t xml:space="preserve">Esimerkki 6.1925</w:t>
      </w:r>
    </w:p>
    <w:p>
      <w:r>
        <w:t xml:space="preserve">Postitoimipaikkojen siirtämistä koskeva vuoden 1997 laki - Muuttaa liittovaltion postisäännöksiä siten, että postitoimipaikan kunnostamisesta, siirtämisestä, sulkemisesta tai yhdistämisestä (nykyisin sulkemisesta tai yhdistämisestä) on ilmoitettava 60 päivän kuluessa.  Vaaditaan, että tällainen ilmoitus on 1) annettava henkilökohtaisesti tai postitse ja 2) julkaistava yhdessä tai useammassa yleisesti leviävässä sanomalehdessä postitoimiston postinumeroalueella. Säännökset, jotka koskevat seuraavia asioita:  (1) mahdollistavat sen, että jokainen postitoimiston palveluksessa oleva henkilö voi tarjota vaihtoehtoista kunnostus-, siirto-, yhdistämis- tai sulkemisehdotusta 60 päivän kuluessa; ja (2) edellyttävät, että postipalvelu järjestää kuulemistilaisuuden, jotta henkilö voi esittää suullisia tai kirjallisia lausuntoja. Tarkistetaan tekijöitä, jotka on otettava huomioon päätettäessä postitoimipaikan kunnostamisesta, siirtämisestä, sulkemisesta tai yhdistämisestä:  (1) missä määrin postitoimisto on osa keskustan keskeistä liikealuetta; (2) yhteisön mielipide; (3) neuvottelivatko postiviranomaiset palveluksessa olevien henkilöiden kanssa; (4) vaikuttiko postitoimiston johto siihen, että halutaan siirtää toimipaikka; ja (5) nykyisen postitoimiston riittävyys. Postilaitoksen on noudatettava yhteisön yleisön osallistumismenettelyjä käsitellessään yhteisössä sijaitsevien rakennusten kunnostamista, siirtämistä, sulkemista tai yhdistämistä, jos tällaisten menettelyjen osallistumisvaatimukset ovat tiukemmat kuin tässä laissa säädetyt vaatimukset. edellyttää, että postilaitoksen on postitoimipaikan kunnostamista, siirtämistä, sulkemista tai yhdistämistä koskevaa päätöstä tehdessään noudatettava kaikkia osavaltion tai paikallisen julkisyhteisön julkisiin yksiköihin sovellettavia kaavoitus-, suunnittelu- tai maankäyttösäännöksiä tai rakennusmääräyksiä, mukaan lukien paikallisen lainkäyttöalueen kaavoitusviranomainen. Sisällyttää uusien postitoimipaikkojen suunnittelua ja rakentamista koskevaan postipalvelun politiikkaan, että postipalvelu ottaa huomioon uuden toimipaikan mahdollisen vaikutuksen yhteisöön.</w:t>
      </w:r>
    </w:p>
    <w:p>
      <w:r>
        <w:rPr>
          <w:b/>
        </w:rPr>
        <w:t xml:space="preserve">Tulos</w:t>
      </w:r>
    </w:p>
    <w:p>
      <w:r>
        <w:t xml:space="preserve">Vuoden 1997 laki postitoimistojen siirtämisestä</w:t>
      </w:r>
    </w:p>
    <w:p>
      <w:r>
        <w:rPr>
          <w:b/>
        </w:rPr>
        <w:t xml:space="preserve">Esimerkki 6.1926</w:t>
      </w:r>
    </w:p>
    <w:p>
      <w:r>
        <w:t xml:space="preserve">National Center for Social Work Research Act - Muuttaa Public Health Service Act -lakia perustamalla kansallisen sosiaalityön tutkimuskeskuksen (ja siihen liittyvän neuvoa-antavan neuvoston), jonka tehtävänä on tehdä, tukea ja levittää kohdennettua tutkimusta sosiaalityön menetelmistä ja tuloksista, jotka liittyvät merkittäviin yhteiskunnallisiin ongelmiin.Asettaa raportointivaatimukset.</w:t>
      </w:r>
    </w:p>
    <w:p>
      <w:r>
        <w:rPr>
          <w:b/>
        </w:rPr>
        <w:t xml:space="preserve">Tulos</w:t>
      </w:r>
    </w:p>
    <w:p>
      <w:r>
        <w:t xml:space="preserve">Muutetaan Public Health Service Act -lakia siten, että perustetaan kansallinen sosiaalityön tutkimuskeskus.</w:t>
      </w:r>
    </w:p>
    <w:p>
      <w:r>
        <w:rPr>
          <w:b/>
        </w:rPr>
        <w:t xml:space="preserve">Esimerkki 6.1927</w:t>
      </w:r>
    </w:p>
    <w:p>
      <w:r>
        <w:t xml:space="preserve">National Commission on Detainee Treatment Act of 2007 - Laki vangittujen kohtelua käsittelevän kansallisen toimikunnan perustamisesta: (1) suorittaa kattavan selvityksen epäiltyjen laittomien vihollistaistelijoiden vangitsemiseen, säilöönottoon, oikeudenkäynteihin ja kotiuttamiseen liittyvistä asioista; ja (2) laatia ja toimittaa kongressille ja presidentille loppuraportti komission suosituksista, havainnoista ja päätelmistä.</w:t>
      </w:r>
    </w:p>
    <w:p>
      <w:r>
        <w:rPr>
          <w:b/>
        </w:rPr>
        <w:t xml:space="preserve">Tulos</w:t>
      </w:r>
    </w:p>
    <w:p>
      <w:r>
        <w:t xml:space="preserve">Perustetaan vankien kohtelua käsittelevä kansallinen toimikunta.</w:t>
      </w:r>
    </w:p>
    <w:p>
      <w:r>
        <w:rPr>
          <w:b/>
        </w:rPr>
        <w:t xml:space="preserve">Esimerkki 6.1928</w:t>
      </w:r>
    </w:p>
    <w:p>
      <w:r>
        <w:t xml:space="preserve">National Oilheat Research Alliance Reauthorization Act of 2011 - Muuttaa National Oilheat Research Alliance Act of 2000 -lakia siten, että se keskittyy öljylämpöön ja keskittyy öljylämmityspolttoaineeseen, tisleenesteeseen tai biopohjaiseen nesteeseen, jota käytetään polttoaineena muussa kuin teollisessa kaupallisessa tai asuintilojen tai lämpimän käyttöveden lämmityksessä.Tarkistaa National Oilheat Research Alliancen jäsenmäärää.Laajentaa Alliancen toimintoja siten, että ne kattavat: (1) laitteiden asennuskustannusten kattaminen pienituloisissa kotitalouksissa; ja (2) sellaisten tutkimus-, kehitys- ja esittelyhankkeiden priorisointi, jotka parantavat tehokkuutta käyttämällä biopohjaisia nesteitä ja kehittyneitä biopolttoaineita: (1) tekemään sopimuksen pätevän tilintarkastusyrityksen kanssa menettelyjen kehittämiseksi, jotta varmistetaan lakisääteisten säännösten noudattaminen; ja (2) sisällyttämään vuosikertomukseensa yksityiskohtaisen selvityksen määristä, jotka kukin pätevä osavaltioiden liitto on käyttänyt koulutukseen, tutkimukseen, kehitykseen ja demonstrointiin, turvallisuuteen ja kuluttajille suunnattuun valistukseen.Tarkistaa arviointivaatimuksia. Todetaan, että kalenterivuosien 2012 ja 2013 veroprosentti on kaksi kymmenesosaa 1 prosentista gallonaa öljylämmityspolttoainetta (nykyisin tisle nro 1 ja värjätty tisle nro 2) kohti.Vaaditaan, että kalenterivuodesta 2014 alkaen vuotuisen veroprosentin on oltava riittävä kattamaan liiton kehittämien suunnitelmien ja ohjelmien kustannukset.Asetetaan 1) enimmäisveroprosentti ja 2) veronkorotuksia koskevat rajoitukset. Kielletään, että liittouma korottaa veroprosenttia, ellei liittouma ole tiettyyn määräaikaan mennessä ilmoittanut asiasta tietyille kongressin valiokunnille.Kielletään: 1) liittouma myöntämästä varoja vastauksena osavaltioiden, paikallisten tai alueellisten ohjelmien pyyntöön, ellei se määrittele, että varat käytetään öljylämmityspolttoaineen kuluttajien (eikä öljylämmitysteollisuuden) hyödyksi; 2) tietyt lobbaustoimet; ja 3) kaikki kuluttajille suunnatut valistustoimet, jotka eivät saa sisältää suoraa viittausta kilpailevaan tuotteeseen, jos ne rahoitetaan liittouman arvioinneista.Edellytetään, että liittouman tutkimustoimintaan kuuluu: 1) uusiutuvien polttoaineiden kehittäminen ja 2) erilaisten uusiutuvien polttoaineiden yhteensopivuuden tutkiminen öljylämmön polttoaineen käyttölaitteistojen kanssa siten, että etusijalle asetetaan kehittyneiden biopolttoaineiden tutkimus.Edellytetään, että liittouman tehtävänä on: (1) raportoimaan osavaltioiden johtajille, ympäristönsuojeluviraston (EPA) hallinnoijalle ja kongressille biopolttoaineiden käytöstä öljylämmityspolttoaineiden käyttölaitteissa; ja (2) kehittämään kuluttajille suunnattua valistusmateriaalia, jossa kuvataan biopolttoaineiden käytön etuja öljylämmityspolttoaineena tai öljylämmityspolttoaineessa.</w:t>
      </w:r>
    </w:p>
    <w:p>
      <w:r>
        <w:rPr>
          <w:b/>
        </w:rPr>
        <w:t xml:space="preserve">Tulos</w:t>
      </w:r>
    </w:p>
    <w:p>
      <w:r>
        <w:t xml:space="preserve">National Oilheat Research Alliancen valtuuttaminen uudelleen ja muihin tarkoituksiin.</w:t>
      </w:r>
    </w:p>
    <w:p>
      <w:r>
        <w:rPr>
          <w:b/>
        </w:rPr>
        <w:t xml:space="preserve">Esimerkki 6.1929</w:t>
      </w:r>
    </w:p>
    <w:p>
      <w:r>
        <w:t xml:space="preserve">Gray Market Drug Reform and Transparency Act of 2012 - Muuttaa liittovaltion elintarvike-, lääke- ja kosmetiikkalakia seuraavasti: (1) tekee reseptilääkkeiden tukkukaupan harjoittajalle kielletyksi teoksi ja tuotemerkkiväärennökseksi reseptilääkkeen ostamisen tai vastaanottamisen apteekista tai apteekista, (2) edellyttää reseptilääkkeiden tukkukaupan harjoittajilta vuosittaista raportointia, (3) edellyttää, että terveys- ja terveyspalvelujen ministeri perustaa ja ylläpitää kansallista tietokantaa reseptilääkkeiden tukkukaupan harjoittajien raportoimista tiedoista ja edellyttää, että tällaiseen tietokantaan sisällytetään tiedot toimista, joita osavaltiot ovat toteuttaneet reseptilääkkeiden tukkukaupan harjoittajia vastaan (esim, kurinpitotoimet ja lisenssin peruuttamiset), 4) velvoittaa ministeriön määräämään ja keräämään maksuja reseptilääkkeiden tukkukauppiailta ja 5) velvoittaa reseptilääkkeiden tukkukauppiaat ilmoittamaan pula-aikaisen reseptilääkkeen vastaanottajille kyseisen lääkkeen myyntihinnan myyntihetkellä ja minkä tahansa aikaisemman lääkkeen myynnin ajankohtana, jolloin lääke oli pula-aikaisena.</w:t>
      </w:r>
    </w:p>
    <w:p>
      <w:r>
        <w:rPr>
          <w:b/>
        </w:rPr>
        <w:t xml:space="preserve">Tulos</w:t>
      </w:r>
    </w:p>
    <w:p>
      <w:r>
        <w:t xml:space="preserve">Kielletään tukkukauppiaita ostamasta reseptilääkkeitä apteekeilta ja parannetaan osavaltioiden välisessä kaupassa toimivia lääketukkukauppiaita koskevaa tiedotusta ja avoimuutta.</w:t>
      </w:r>
    </w:p>
    <w:p>
      <w:r>
        <w:rPr>
          <w:b/>
        </w:rPr>
        <w:t xml:space="preserve">Esimerkki 6.1930</w:t>
      </w:r>
    </w:p>
    <w:p>
      <w:r>
        <w:t xml:space="preserve">Transportation Infrastructure Improvements on Federal Lands Act of 2010 - Tekee tukikelpoiseksi liittovaltion maantietukeen liittovaltion mailla sijaitsevien valtateiden ennaltaehkäisevän kunnossapidon toimet, jotka asianomainen liittovaltion maankäyttövirasto osoittaa liikenneministeriä tyydyttävällä tavalla olevan kustannustehokas keino pidentää tällaisen tien käyttöikää.Valtuuttaa liittovaltion mailla sijaitsevien valtateiden ohjelmasta myönnettävien varojen käytön seuraaviin tarkoituksiin: (1) ensisijaisesti liikenteeseen käytettäviin polkuihin; ja (2) ensisijaisesti liikenteeseen käytettävien valtateiden, teiden, puistoteiden ja polkujen kunnossapitoon, jotka sijaitsevat julkisilla mailla, kansallispuistoissa ja intiaanireservaattien alueella, edellyttäen, että tällainen kunnossapito parantaa tällaisten tilojen omaisuudenhallintaa.Asettaa liittovaltion osuudeksi 100 prosenttia julkisilla mailla tai intiaanireservaatissa tai kansallispuistossa tai villieläinten suojelualueella sijaitsevan ensisijaisen tärkeän hankkeen kustannuksista.Tekee tukikelpoiseksi liittovaltion tieliikennetukeen kaikki hankkeet liittovaltion omistaman tai hallinnoiman puiston, suojelualueen tai suurelle yleisölle avoimen virkistysalueen läheisyydessä (Paul S. Sarbanesin puistoissa tapahtuvaa kauttakulkua koskeva ohjelma (Paul S. Sarbanes Transit in Parks Program)): (1) ovat osa vaihtoehtoista liikenneohjelmaa, jonka toteuttamisen odotetaan kestävän yli vuoden; tai (2) sisältävät pääomasijoitusavustuksia, joilla rahoitetaan kiinteän liikenteen väylähankkeiden ja -järjestelmien, linja-autojen ja niihin liittyvien laitteiden sekä linja-autoihin liittyvien laitosten käyttökustannuksia, joihin on myönnetty pääomasijoitusavustusta. 60 prosenttia Paul S. Sarbanes Transit in Parks Program -ohjelman käyttöön asetetuista varoista varataan kunakin verovuonna kansallispuistoissa toteutettaviin tukikelpoisiin vaihtoehtoisiin liikennehankkeisiin.</w:t>
      </w:r>
    </w:p>
    <w:p>
      <w:r>
        <w:rPr>
          <w:b/>
        </w:rPr>
        <w:t xml:space="preserve">Tulos</w:t>
      </w:r>
    </w:p>
    <w:p>
      <w:r>
        <w:t xml:space="preserve">Muutetaan Yhdysvaltojen lakikokoelman 23 ja 49 osastoa liittovaltion mailla toteutettavien liikenneohjelmien tehostamiseksi ja puistoteitä ja puistoväyliä sekä Paul S. Sarbanesin puistoissa tapahtuvaa liikennettä koskevaa ohjelmaa koskevan rahoituksen myöntämiseksi sekä muihin tarkoituksiin.</w:t>
      </w:r>
    </w:p>
    <w:p>
      <w:r>
        <w:rPr>
          <w:b/>
        </w:rPr>
        <w:t xml:space="preserve">Esimerkki 6.1931</w:t>
      </w:r>
    </w:p>
    <w:p>
      <w:r>
        <w:t xml:space="preserve">Individual Investment Account Act of 1991 - Muuttaa Internal Revenue Code -lakia siten, että yksilöllisille sijoitustileille maksetut määrät voidaan vähentää enintään 2 500 dollariin asti.  Sallii verovapaan voitonjaon, joka on rajoitettu 15 000 dollariin kaikkien verovuosien osalta, tällaisilta tileiltä ensiasunnon ostajan pääasunnon ostoon.  Tekee tällaisista tileistä verovapaita, ellei yksityishenkilö tee kiellettyjä liiketoimia.  Mukautetaan tämän lain mukaiset dollarimääräiset rajoitukset inflaation mukaan.  Sallii tällaisen vähennyksen mukautettua bruttotuloa määritettäessä. Ei sisällytä bruttotuloihin omaisuuden myynnistä tai vaihdosta saatua voittoa, jos veronmaksaja on omistanut ja käyttänyt kyseistä omaisuutta pääasiallisena asuntona vähintään kolmen vuoden ajan myynti- tai vaihtopäivään päättyvän viiden vuoden jakson aikana.  Rajoittaa tällaisen poissulkemisen määrään, joka on maksettu yksilölliselle sijoitustilille myynti- tai vaihtopäivänä alkavan yhden vuoden aikana. Säädetään yksilöllisen sijoitustilin avulla hankitun asunnon perustan oikaisemisesta.</w:t>
      </w:r>
    </w:p>
    <w:p>
      <w:r>
        <w:rPr>
          <w:b/>
        </w:rPr>
        <w:t xml:space="preserve">Tulos</w:t>
      </w:r>
    </w:p>
    <w:p>
      <w:r>
        <w:t xml:space="preserve">Vuoden 1991 laki yksilöllisistä sijoitustileistä</w:t>
      </w:r>
    </w:p>
    <w:p>
      <w:r>
        <w:rPr>
          <w:b/>
        </w:rPr>
        <w:t xml:space="preserve">Esimerkki 6.1932</w:t>
      </w:r>
    </w:p>
    <w:p>
      <w:r>
        <w:t xml:space="preserve">Fair Disbursement of Offshore Oil Revenue Act of 2001 - Perustetaan valtiovarainministeriöön Coastal Communities Outer Continental Shelf Receipt Fund: (1) maksamaan rahastoon tietyt tulot, jotka liittyvät mannerjalustan ulkopuoliseen vuokrasopimukseen, jonka jokin osa on 200 maantieteellisen mailin sisällä rannikkolinjasta; ja (2) maksamaan vuosittain rahastosta kullekin rannikkovaltiolle puolet ja sen rannikkokunnille toisen puolen kyseiselle osavaltiolle kuuluvista tuloista.Edellytyksenä näiden varojen saamiselle on, että asianomainen rannikkovaltio ja siihen liittyvä rannikkokunta säätävät vuosittain lainsäädännön, joka on tarpeen, jotta voidaan antaa tarvittavat luvat maalla sijaitseville laitteille, joita tarvitaan tukemaan öljyn tai kaasun offshore-öljyn tai -tuotannon kehittämistä tai tuotantoa kyseisellä alueella. Sihteeri velvoitetaan ottamaan tällainen laiminlyönti huomioon ennen kuin se tarjoaa uusia vuokrasopimuksia myyntiin kyseiseen lainkäyttöalueeseen rajoittuvalla merialueella.Kukin osavaltio velvoitetaan käyttämään nämä varat vuokraus- ja lupahallintokustannuksiin sekä ympäristö-, luonnonvara- ja koulutushankkeisiin.</w:t>
      </w:r>
    </w:p>
    <w:p>
      <w:r>
        <w:rPr>
          <w:b/>
        </w:rPr>
        <w:t xml:space="preserve">Tulos</w:t>
      </w:r>
    </w:p>
    <w:p>
      <w:r>
        <w:t xml:space="preserve">Varmistetaan mannerjalustan ulkopuolista maata koskevan lain nojalla kerättyjen tulojen jakaminen rannikkovaltioille ja kreivikunnille.</w:t>
      </w:r>
    </w:p>
    <w:p>
      <w:r>
        <w:rPr>
          <w:b/>
        </w:rPr>
        <w:t xml:space="preserve">Esimerkki 6.1933</w:t>
      </w:r>
    </w:p>
    <w:p>
      <w:r>
        <w:t xml:space="preserve">Silvio O. Conte Disabilities Prevention Act - Muuttaa Public Health Service Act -lakia, jotta voidaan myöntää avustuksia ja sopimuksia vammaisuuden ja vammaisuudesta johtuvien jälkitilojen ennaltaehkäisemiseksi, mukaan lukien demonstraatiot ja interventiot, seurannat ja tutkimukset, julkinen valistus ja terveydenhuollon ammattilaisten koulutus.  Myönnetään määrärahat.</w:t>
      </w:r>
    </w:p>
    <w:p>
      <w:r>
        <w:rPr>
          <w:b/>
        </w:rPr>
        <w:t xml:space="preserve">Tulos</w:t>
      </w:r>
    </w:p>
    <w:p>
      <w:r>
        <w:t xml:space="preserve">Silvio O. Conte vammaisuuden ehkäisemistä koskeva laki (Silvio O. Conte Disabilities Prevention Act)</w:t>
      </w:r>
    </w:p>
    <w:p>
      <w:r>
        <w:rPr>
          <w:b/>
        </w:rPr>
        <w:t xml:space="preserve">Esimerkki 6.1934</w:t>
      </w:r>
    </w:p>
    <w:p>
      <w:r>
        <w:t xml:space="preserve">Children's Health Equity Act of 2003 - Muuttaa sosiaaliturvalain (SSA) osaston XXI (State Children's Health Insurance Program) (SCHIP) osaston XXI (State Children's Health Insurance Program), jotta edellytykset täyttävät osavaltiot voivat käyttää SCHIP-varoja Medicaid-menoihin (SSA XIX osasto).</w:t>
      </w:r>
    </w:p>
    <w:p>
      <w:r>
        <w:rPr>
          <w:b/>
        </w:rPr>
        <w:t xml:space="preserve">Tulos</w:t>
      </w:r>
    </w:p>
    <w:p>
      <w:r>
        <w:t xml:space="preserve">Lakiehdotus sosiaaliturvalain XXI osaston muuttamiseksi siten, että edellytykset täyttävät osavaltiot voivat käyttää lasten sairausvakuutusohjelman määrärahoja medicaid-ohjelman menoihin.</w:t>
      </w:r>
    </w:p>
    <w:p>
      <w:r>
        <w:rPr>
          <w:b/>
        </w:rPr>
        <w:t xml:space="preserve">Esimerkki 6.1935</w:t>
      </w:r>
    </w:p>
    <w:p>
      <w:r>
        <w:t xml:space="preserve">Elohopeapäästöjen valvontaa koskeva laki - Muutetaan Clean Air Act -lakia siten, että ympäristönsuojeluviraston (EPA) hallintovirkamies velvoitetaan ehdottamaan asetuksia, joilla 1) valvotaan sähkölaitosten höyrynkehitysyksiköistä peräisin olevien vaarallisten ilman epäpuhtauksien, mukaan lukien elohopeapäästöjen, päästöjä ja 2) edellytetään, että elohopeapäästöjä vähennetään vähintään 90 prosenttia.</w:t>
      </w:r>
    </w:p>
    <w:p>
      <w:r>
        <w:rPr>
          <w:b/>
        </w:rPr>
        <w:t xml:space="preserve">Tulos</w:t>
      </w:r>
    </w:p>
    <w:p>
      <w:r>
        <w:t xml:space="preserve">Lakiehdotus Clean Air Act -lain muuttamiseksi siten, että ympäristönsuojeluviraston hallintoviranomainen velvoitetaan antamaan asetuksia sähkölaitosten höyryntuotantoyksiköiden vaarallisten ilmansaastepäästöjen valvomiseksi.</w:t>
      </w:r>
    </w:p>
    <w:p>
      <w:r>
        <w:rPr>
          <w:b/>
        </w:rPr>
        <w:t xml:space="preserve">Esimerkki 6.1936</w:t>
      </w:r>
    </w:p>
    <w:p>
      <w:r>
        <w:t xml:space="preserve">El Camino Real de los Tejas National Historic Trail Act of 2003 - Muuttaa National Trails System Act -lakia El Camino Real de los Tejasin nimeämiseksi kansalliseksi historialliseksi reitiksi. Sallii tällaisen polun perustamisen polun osuuksille seuraavilla alueilla: (ja 2) yksityisomistuksessa olevilla mailla vain omistajan suostumuksella.</w:t>
      </w:r>
    </w:p>
    <w:p>
      <w:r>
        <w:rPr>
          <w:b/>
        </w:rPr>
        <w:t xml:space="preserve">Tulos</w:t>
      </w:r>
    </w:p>
    <w:p>
      <w:r>
        <w:t xml:space="preserve">Muutetaan National Trails System Act -lakia siten, että El Camino Real de los Tejas nimetään kansalliseksi historialliseksi reitiksi.</w:t>
      </w:r>
    </w:p>
    <w:p>
      <w:r>
        <w:rPr>
          <w:b/>
        </w:rPr>
        <w:t xml:space="preserve">Esimerkki 6.1937</w:t>
      </w:r>
    </w:p>
    <w:p>
      <w:r>
        <w:t xml:space="preserve">Tekee savukkeista, savuttomasta tupakasta ja kääretupakasta postittamattomia.Edellyttää, että tupakkatuotteet, jotka yritetään lähettää postitse, hävitetään Postipalvelun ohjeiden mukaisesti.Asettaa siviilioikeudellisen rangaistuksen jokaisesta postitusrikkomuksesta.Valtuuttaa Postipalvelun, jos Postipalvelua tyydyttävällä tavalla osoitetaan, että joku henkilö osallistuu tällaisten tuotteiden lähettämiseen, lähettämään: (1) kieltäytyä vastaanottamasta kyseisen henkilön tai hänen edustajansa lähettämää postilähetystä, ellei henkilö tai hänen edustajansa osoita postinjohtajaa tyydyttävällä tavalla, että lähetys ei sisällä tällaista materiaalia; ja (2) määrätä henkilö lopettamaan tällaisen materiaalin lähettämisen.Valtuuttaa osavaltiot nostamaan siviilikanteita, joilla pyritään: (1) kieltämään kyseisen osavaltion asukkaille suunnatut postilähetykset; ja (2) saamaan vahingonkorvauksia.Poistaa tupakkatuotteiden lähettämisen kiellosta: (1) tupakkatuotteiden valmistusta, jakelua, tukkumyyntiä, vientiä, tuontia, testausta, tutkimusta tai tutkimusta harjoittavien yritysten väliseen liiketoimintaan; (2) sääntelytarkoituksiin tällaisen yrityksen ja valtion viraston väliseen sääntelyyn; tai (3) muuhun kuin rahan hankkimiseen yksityishenkilöiden väliseen liiketoimintaan.</w:t>
      </w:r>
    </w:p>
    <w:p>
      <w:r>
        <w:rPr>
          <w:b/>
        </w:rPr>
        <w:t xml:space="preserve">Tulos</w:t>
      </w:r>
    </w:p>
    <w:p>
      <w:r>
        <w:t xml:space="preserve">Muutetaan Yhdysvaltojen lakikokoelman 39 osasto siten, että savukkeet ja tietyt muut tupakkatuotteet eivät ole postituskelpoisia, ja muihin tarkoituksiin.</w:t>
      </w:r>
    </w:p>
    <w:p>
      <w:r>
        <w:rPr>
          <w:b/>
        </w:rPr>
        <w:t xml:space="preserve">Esimerkki 6.1938</w:t>
      </w:r>
    </w:p>
    <w:p>
      <w:r>
        <w:t xml:space="preserve">Small Business Penalty Fairness Act of 2009 - Muuttaa Internal Revenue Code -lakia siten, että rangaistus ilmoitettavan liiketoimen ilmoittamatta jättämisestä (liiketoimi, jonka Internal Revenue Service [IRS] on määritellyt veronkierto- tai veronkiertopotentiaaliksi) rajoitetaan 75 prosenttiin veroilmoituksessa ilmoitetun veron alenemisesta tällaisen liiketoimen seurauksena. Asetetaan enimmäisrangaistus ilmoitettavan liiketoimen ilmoittamatta jättämisestä sekä vähimmäis- ja enimmäisrangaistus luetteloitujen liiketoimien ilmoittamatta jättämisestä (liiketoimi, jonka IRS on nimenomaisesti määrittänyt veronkiertotapahtumaksi).Vaaditaan verohallituksen komissaaria raportoimaan 1. kesäkuuta 2010 mennessä ja sen jälkeen vuosittain kongressille väärinkäytöksiin ja ilmoitettaviin liiketoimiin liittyvistä seuraamuksista.Laajentaa seuraamuksen, joka koskee väärän sekin toimittamista Internal Revenue Servicelle, koskemaan kaikkia kaupallisesti hyväksyttäviä maksuvälineitä (mukaan lukien sähköiset maksut).Laajentaa tavaroita ja palveluita myyjille suoritettaviin maksuihin kohdistuvan jatkuvan veronkannon koskemaan maksuja kaikesta omaisuudesta, tavaroista tai palveluista.</w:t>
      </w:r>
    </w:p>
    <w:p>
      <w:r>
        <w:rPr>
          <w:b/>
        </w:rPr>
        <w:t xml:space="preserve">Tulos</w:t>
      </w:r>
    </w:p>
    <w:p>
      <w:r>
        <w:t xml:space="preserve">Lakiehdotus vuoden 1986 Internal Revenue Code of 1986 -lain muuttamiseksi siten, että muutetaan rangaistusta, joka koskee tiettyjen ilmoitettavien liiketoimien ilmoittamatta jättämistä, ja rangaistusta, joka koskee katteettoman shekin toimittamista Internal Revenue Servicelle, sekä muutetaan tiettyjä liittovaltion myyjiä koskevia sääntöjä ja muihin tarkoituksiin.</w:t>
      </w:r>
    </w:p>
    <w:p>
      <w:r>
        <w:rPr>
          <w:b/>
        </w:rPr>
        <w:t xml:space="preserve">Esimerkki 6.1939</w:t>
      </w:r>
    </w:p>
    <w:p>
      <w:r>
        <w:t xml:space="preserve">Intelligence Authorization Act for Fiscal Year 2007 - Lupaa varainhoitovuoden 2007 määrärahat tiedustelutoiminnan ja tiedustelutoimintaan liittyvien toimien toteuttamiseen: (1) kansallisen tiedustelupalvelun johtajan toimisto; (2) keskustiedustelupalvelu CIA; (3) puolustusministeriö (DOD); (4) puolustusvoimien tiedustelupalvelu DIA; (5) kansallinen turvallisuusvirasto NSA; (6) armeijan, laivaston ja ilmavoimien ministeriöt; (7) ulko-, valtiovarain-, energia- ja oikeusministeriö; (8) liittovaltion poliisi (FBI); (9) kansallinen tiedustelupalvelu (National Reconnaissance Office); (10) kansallinen paikkatietovirasto (National Geospatial-Intelligence Agency); (11) rannikkovartiosto (Coast Guard); (12) sisäisen turvallisuuden ministeriö (Department of Homeland Security); ja (13) huumausaineiden torjuntavirasto (Drug Enforcement Administration, DEA).Tarkennetaan, että 30. syyskuuta 2007 hyväksyttyjen määrien ja henkilöstömäärien enimmäismäärät kyseisiä toimintoja varten ovat ne, jotka on määritelty luokitellussa valtuutusluettelossa, joka annetaan senaatin ja edustajainhuoneen määrärahakomiteoiden ja presidentin käyttöön.Sallii keskustiedustelupalvelun johtajan antaa hallinnointi- ja budjettiviraston johtajan suostumuksella luvan ottaa palvelukseen siviilihenkilöstöä, joka ylittää varainhoitovuodeksi 2007 hyväksytyn lukumäärän, jos se on tarpeen tärkeiden tiedustelutehtävien suorittamiseksi. Edellyttää, että kongressin tiedusteluvaliokunnille ilmoitetaan tällaisen valtuuden käytöstä.Valtuuttaa määrärahat tiedusteluyhteisön hallintotilille varainhoitovuodeksi 2007 sekä kyseiseen tiliin kuuluvien osien kokoaikaiselle henkilöstölle.Valtuuttaa määrärahat varainhoitovuodeksi 2007 keskustiedustelupalvelun eläke- ja työkyvyttömyysrahastolle.Tarkentaa, että tämän lain mukaisten määrärahojen valtuuttamista ei katsota valtuudeksi minkään sellaisen tiedustelutoiminnan harjoittamiseen, jota ei ole muutoin sallittu Yhdysvaltojen perustuslaissa tai laeissa.</w:t>
      </w:r>
    </w:p>
    <w:p>
      <w:r>
        <w:rPr>
          <w:b/>
        </w:rPr>
        <w:t xml:space="preserve">Tulos</w:t>
      </w:r>
    </w:p>
    <w:p>
      <w:r>
        <w:t xml:space="preserve">Valtuuttaa määrärahat varainhoitovuodeksi 2007 Yhdysvaltojen hallituksen tiedustelutoimintaan ja tiedustelutoimintaan liittyviin toimiin, yhteisön hallintotilille ja keskustiedustelupalvelun eläke- ja työkyvyttömyysjärjestelmään sekä muihin tarkoituksiin.</w:t>
      </w:r>
    </w:p>
    <w:p>
      <w:r>
        <w:rPr>
          <w:b/>
        </w:rPr>
        <w:t xml:space="preserve">Esimerkki 6.1940</w:t>
      </w:r>
    </w:p>
    <w:p>
      <w:r>
        <w:t xml:space="preserve">Fisheries Restoration and Irrigation Mitigation Act of 2007 - Muuttaa vuoden 2000 Fisheries Restoration and Irrigation Mitigation Act -lakia siten, että sisäministeri, joka toimii U.S. Fish and Wildlife Servicen johtajan välityksellä, antaa etusijan hankkeille, joiden kokonaiskustannukset ovat alle 2,5 miljoonaa dollaria (tällä hetkellä 5 miljoonaa dollaria).Valtuuttaa sisäministerin hyväksymään ilman lisämäärärahoja ja ilman verovuosirajoitusta Bonneville Power Administrationin hallintoviranomaiselta saamansa määrät.Edellytetään, että 1) Bonneville Power Administrationin suoraan tai toiselle taholle ohjelman puitteissa toteutettavaan hankkeeseen myöntämän avustuksen kautta myöntämät määrät hyvitetään hankkeen kustannusten muuhun kuin liittovaltion osuuteen; ja 2) ministeriön raportti tämän lain mukaisista hankkeista laaditaan sen jälkeen, kun se on tehnyt yhteistyötä paikallisten hallintoyksiköiden ja Tyynen valtameren valuma-alueen osavaltioiden (Oregon, Washington, Montana ja Idaho) kanssa.Lupaa myöntää määrärahoja tätä lakia varten varainhoitovuoden 2014 loppuun. Asetetaan rajoitukset ja vaatimukset sille määrälle, joka voidaan käyttää kunakin varainhoitovuonna liittovaltion ja osavaltioiden hallinnollisiin kuluihin tämän lain toteuttamiseksi.</w:t>
      </w:r>
    </w:p>
    <w:p>
      <w:r>
        <w:rPr>
          <w:b/>
        </w:rPr>
        <w:t xml:space="preserve">Tulos</w:t>
      </w:r>
    </w:p>
    <w:p>
      <w:r>
        <w:t xml:space="preserve">Muutetaan vuoden 2000 lain (Fisheries Restoration and Irrigation Mitigation Act of 2000) Bonneville Power Administration -osuuksia määrärahojen hyväksymiseksi varainhoitovuosiksi 2008-2014 ja muihin tarkoituksiin.</w:t>
      </w:r>
    </w:p>
    <w:p>
      <w:r>
        <w:rPr>
          <w:b/>
        </w:rPr>
        <w:t xml:space="preserve">Esimerkki 6.1941</w:t>
      </w:r>
    </w:p>
    <w:p>
      <w:r>
        <w:t xml:space="preserve">Valtuuttaa ilmavoimien sihteerin perustamaan (voittoa tavoittelemattomana yrityksenä) ilmavoimien akatemian urheiluliiton tukemaan ilmavoimien akatemian urheiluohjelmaa.</w:t>
      </w:r>
    </w:p>
    <w:p>
      <w:r>
        <w:rPr>
          <w:b/>
        </w:rPr>
        <w:t xml:space="preserve">Tulos</w:t>
      </w:r>
    </w:p>
    <w:p>
      <w:r>
        <w:t xml:space="preserve">Muutetaan Yhdysvaltojen lakikokoelman (United States Code) 10 osastoa siten, että sallitaan voittoa tavoittelemattoman yhtiön perustaminen tukemaan ilmavoimien akatemian urheiluohjelmaa.</w:t>
      </w:r>
    </w:p>
    <w:p>
      <w:r>
        <w:rPr>
          <w:b/>
        </w:rPr>
        <w:t xml:space="preserve">Esimerkki 6.1942</w:t>
      </w:r>
    </w:p>
    <w:p>
      <w:r>
        <w:t xml:space="preserve">Transportation Infrastructure for Job Creation Act Tämä lakiehdotus sisältää 7,5 miljardia dollaria vuoden 2017 lisämäärärahoja liikenneministeriölle, jotka ovat käytettävissä vuoteen 2022 asti kansallisiin infrastruktuuri-investointeihin kilpailullisessa avustusohjelmassa, joka tunnetaan yleisesti nimellä TIGER-ohjelma (Transportation Investment Generating Economic Recovery).  Tämän lakiehdotuksen mukainen rahoitus on määritelty vuoden 1985 tasapainotettua talousarviota ja hätätilanteessa tapahtuvaa alijäämän hallintaa koskevan lain mukaiseksi hätäaputarpeeksi (Balanced Budget and Emergency Deficit Control Act of 1985). Hätärahoitus on vapautettu harkinnanvaraisia menoja koskevista rajoituksista, ja se on käytettävissä vain, jos presidentti myöhemmin nimeää määrät hätärahoitukseksi ja toimittaa nimeämisen kongressille.  Lakiehdotuksen mukaan rahoitus on myös vapautettu pakollisesta leikkauksesta. (Sequestration on automaattinen, yleensä laaja-alainen menojen leikkausprosessi, jossa budjettivaroja peruutetaan pysyvästi tiettyjen budjettipoliittisten tavoitteiden toteuttamiseksi.)</w:t>
      </w:r>
    </w:p>
    <w:p>
      <w:r>
        <w:rPr>
          <w:b/>
        </w:rPr>
        <w:t xml:space="preserve">Tulos</w:t>
      </w:r>
    </w:p>
    <w:p>
      <w:r>
        <w:t xml:space="preserve">Työpaikkojen luomista edistävä liikenneinfrastruktuurilaki</w:t>
      </w:r>
    </w:p>
    <w:p>
      <w:r>
        <w:rPr>
          <w:b/>
        </w:rPr>
        <w:t xml:space="preserve">Esimerkki 6.1943</w:t>
      </w:r>
    </w:p>
    <w:p>
      <w:r>
        <w:t xml:space="preserve">Social Security Preservation Act of 1997 - Muuttaa sosiaaliturvalain II osastoa (Old Age, Survivors and Disability Insurance) (OASDI) siten, että liittovaltion vanhuus- ja eloonjäämisvakuutusrahaston (Federal Old Age and Survivors Insurance Trust Fund) ja liittovaltion työkyvyttömyysvakuutusrahaston (Federal Disability Insurance Trust Fund) edunvalvontaelimen (Board of Trustees) johtava edunvalvoja on velvollinen huolehtimaan siitä, että rahastojen vuotuinen ylijäämä sijoitetaan:  (1) Yhdysvaltojen markkinakelpoisiin korollisiin velkakirjoihin tai Yhdysvaltojen takaamiin velkakirjoihin; tai (2) vakuutettujen talletuslaitosten talletustodistuksiin.  Määritellään kaava rahastojen vuotuisen ylijäämän määrittämiseksi. Kielletään sijoitusrahastojen varojen vapauttaminen julkisista velkasitoumuksista, tällaisista sijoituksista pidättäytyminen tai tavanomaisten talletusten tekemisen viivästyminen tällaisiin rahastoihin julkiseen velkarajoitukseen liittyviä tarkoituksia varten, jos tällaisen toiminnan tai toimimatta jättämisen tarkoituksena on olla kasvattamatta tai pienentämättä jäljellä olevien julkisten velkasitoumusten määrää. Julistaa, että minkä tahansa sellaisen ajanjakson aikana, jolloin rahaetuuksia tai hallintomenoja ei muutoin maksettaisi jommastakummasta rahastosta sen vuoksi, että uusia julkisia velkasitoumuksia ei voida laskea liikkeeseen sen vuoksi, että julkisen velan enimmäismäärä on saavutettu, kyseisen rahaston hallussa olevia julkisia velkasitoumuksia myydään tai lunastetaan ainoastaan tällaisten etuuksien tai hallintomenojen maksamiseksi ja ainoastaan siltä osin kuin rahaston käteisvaroja ei ole kuukausittain käytettävissä tällaisten etuuksien tai menojen maksamiseen. Valtuuttaa valtiovarainministeriön myymään tai lunastamaan jommankumman rahaston hallussa olevia julkisia velkasitoumuksia, jotta se voi laskea liikkeeseen vastaavia julkisia velkasitoumuksia saadakseen tarvittavat käteisvarat etuuksien tai hallinnollisten kulujen maksamiseksi kyseisestä rahastosta, julkisen velan enimmäismäärän estämättä.</w:t>
      </w:r>
    </w:p>
    <w:p>
      <w:r>
        <w:rPr>
          <w:b/>
        </w:rPr>
        <w:t xml:space="preserve">Tulos</w:t>
      </w:r>
    </w:p>
    <w:p>
      <w:r>
        <w:t xml:space="preserve">Sosiaaliturvan säilyttämistä koskeva vuoden 1997 laki</w:t>
      </w:r>
    </w:p>
    <w:p>
      <w:r>
        <w:rPr>
          <w:b/>
        </w:rPr>
        <w:t xml:space="preserve">Esimerkki 6.1944</w:t>
      </w:r>
    </w:p>
    <w:p>
      <w:r>
        <w:t xml:space="preserve">School Food Fresh Act of 2007 - Ohjaa maatalousministeriä perustamaan elintarvike-, ravitsemus- ja kuluttajapalveluista vastaavan alivaltiosihteerin toimistoon työryhmän, jonka tehtävänä on koordinoida perushyödykeohjelmia.Ohjaa maatalousministeriä myöntämään voittoa tavoittelemattomille tutkimuslaitoksille viisi (kutakin viittä määriteltyä elintarvikeryhmää varten) kilpailutettua avustusta perushyödykeohjelmien tuotteiden arvioimiseksi, jotta voidaan määrittää: (1) ohjelman ravitsemuksellisten tavoitteiden yhdenmukaisuus; (2) tuotteiden hyväksyttävyys vastaanottavien virastojen ja kuluttajien keskuudessa; ja (3) kaupallisten tuotteiden vertailukelpoisuus: määrää, että ministeri: (1) tekee sopimuksia kelpoisuusehdot täyttävien paikallisten ja alueellisten jakelijoiden kanssa hedelmä- ja vihannestuotteiden toimittamisesta kouluille ja palvelulaitoksille; ja (2) panee täytäntöön myyjien valvontaohjelman.määrää, että ministeri: (1) hankkii hyödykeohjelmia varten mahdollisimman suuressa määrin vähiten jalostettuja elintarvikkeita; ja (2) kansallisten jalostussopimusten hyväksymisen jälkeen antaa kaikille kouluille ja muille vastaanottaville laitoksille mahdollisuuden ohjata käsittelemättömiä tai vähiten jalostettuja elintarvikkeita myöhemmille jalostusyrityksille, jotta ne voivat muuntaa ne lopullisiksi tuotteiksi.</w:t>
      </w:r>
    </w:p>
    <w:p>
      <w:r>
        <w:rPr>
          <w:b/>
        </w:rPr>
        <w:t xml:space="preserve">Tulos</w:t>
      </w:r>
    </w:p>
    <w:p>
      <w:r>
        <w:t xml:space="preserve">Lakiehdotus vuoden 2002 maatilojen turvallisuutta ja maaseudun investointeja koskevan lain muuttamiseksi siten, että hyödykeohjelmia koordinoidaan ja ohjataan ja varmistetaan tuoreiden hedelmien ja vihannesten jakelu kouluihin ja palvelulaitoksiin Yhdysvalloissa.</w:t>
      </w:r>
    </w:p>
    <w:p>
      <w:r>
        <w:rPr>
          <w:b/>
        </w:rPr>
        <w:t xml:space="preserve">Esimerkki 6.1945</w:t>
      </w:r>
    </w:p>
    <w:p>
      <w:r>
        <w:t xml:space="preserve">Cache La Poudre -joen vesistöalueen perintötutkimusta koskeva laki - Ohjaa sisäasiainministeriä laatimaan tutkimuksen Coloradossa sijaitsevan Cache La Poudre -joen vesistöalueen vaihtoehdoista, mukaan lukien:  (1) inventointi ja arviointi merkittävistä kulttuuri-, luonto-, virkistys- ja maisemaresursseista koko valuma-alueella; 2) kiinteistöjen arviointi sen määrittämiseksi, voidaanko ne mahdollisesti sisällyttää National Register of Historic Places -rekisteriin; 3) soveltuvuus ja toteutettavuus nimetä valuma-alue kansalliseksi kulttuuriperintöalueeksi; ja 4) valuma-alueella sijaitsevien resurssien suojelustrategioiden määrittäminen sekä hallintovaihtoehdot ja rahoitusvaihtoehdot tällaisten strategioiden toteuttamiseksi. Valtuuttaa ministeriön toteuttamaan demonstraatiohankkeen, jossa arvioidaan mahdollisuuksia käyttää vapaaehtoista maanvaihtoa Cache La Poudre -joen tulva-alueella keinona varmistaa tulva-alueella sijaitsevien maiden pitkän aikavälin suojelu ja hoito. Perustetaan Cock La Poudre -joen vesistöalueen kulttuuriperinnön neuvoa-antava toimikunta, jonka tehtävänä on neuvoa ministeriä tutkimuksen valmistelussa. Hyväksytään määrärahat.</w:t>
      </w:r>
    </w:p>
    <w:p>
      <w:r>
        <w:rPr>
          <w:b/>
        </w:rPr>
        <w:t xml:space="preserve">Tulos</w:t>
      </w:r>
    </w:p>
    <w:p>
      <w:r>
        <w:t xml:space="preserve">Cache La Poudre -joen vesistöalueen perintötutkimusta koskeva laki (Cache La Poudre River Basin Heritage Study Act)</w:t>
      </w:r>
    </w:p>
    <w:p>
      <w:r>
        <w:rPr>
          <w:b/>
        </w:rPr>
        <w:t xml:space="preserve">Esimerkki 6.1946</w:t>
      </w:r>
    </w:p>
    <w:p>
      <w:r>
        <w:t xml:space="preserve">Laki ROV:n perusteellisesta tutkimuksesta Kuluttajatuotteiden turvallisuutta käsittelevällä komissiolla ei ole valtuuksia: (1) vahvistaa huvikäyttöön tarkoitettujen maastoajoneuvojen suorituskyky- tai kokoonpanostandardeja ennen kuin tämän lain edellyttämä tutkimus on saatu päätökseen, tai (2) vaatia maastoajoneuvojen valmistajia toimittamaan suorituskykyä koskevia ja teknisiä tietoja mahdollisille ostajille ja maastoajoneuvon ensimmäiselle ostajalle muuhun kuin jälleenmyyntitarkoitukseen.  Komissio tekee sopimuksen kansallisen tiedeakatemian kanssa selvittääkseen: komission ehdottamien sivuttaisvakautta ja ajoneuvon käsittelyä koskevien vaatimusten teknisen pätevyyden, jotta voitaisiin vähentää maastossa kaatuvien ROV-ajoneuvojen kaatumisriskiä, niiden ROV-ajoneuvojen kaatumisien määrän, jotka estettäisiin, jos ehdotetut vaatimukset hyväksyttäisiin, onko teknisellä tasolla perusteita ehdotukselle, jonka mukaan myyntipisteessä olevaan kiinnitystarraan olisi merkittävä ajoneuvon kaatumisvarmuutta koskevat tiedot progressiivisella asteikolla, ja ehdotuksen vaikutuksen asevoimien käyttämien ROV-ajoneuvojen käyttökelpoisuuteen, jos ehdotetut vaatimukset hyväksyttäisiin.</w:t>
      </w:r>
    </w:p>
    <w:p>
      <w:r>
        <w:rPr>
          <w:b/>
        </w:rPr>
        <w:t xml:space="preserve">Tulos</w:t>
      </w:r>
    </w:p>
    <w:p>
      <w:r>
        <w:t xml:space="preserve">ROV-syväluotausta koskeva laki</w:t>
      </w:r>
    </w:p>
    <w:p>
      <w:r>
        <w:rPr>
          <w:b/>
        </w:rPr>
        <w:t xml:space="preserve">Esimerkki 6.1947</w:t>
      </w:r>
    </w:p>
    <w:p>
      <w:r>
        <w:t xml:space="preserve">Department of Energy Veterans' Health Initiative Act (Sec. 4) Tässä lakiehdotuksessa energiaministeriö (Department of Energy, DOE) ohjataan perustamaan tekoälyn ja suurteholaskennan tutkimusohjelma, jossa keskitytään sellaisten välineiden kehittämiseen, joilla 1) ratkaistaan veteraanien terveydenhuoltoon liittyviä big data -haasteita ja 2) tuetaan veteraaniasioiden ministeriötä mahdollisten terveysriskien ja -haasteiden tunnistamisessa.  (Sec. 5) DOE toteuttaa pilottiohjelman, jonka tarkoituksena on kehittää big data -analytiikan välineitä tekoälyteknologioiden edistämiseksi monimutkaisten big data -haasteiden ratkaisemiseksi. </w:t>
      </w:r>
    </w:p>
    <w:p>
      <w:r>
        <w:rPr>
          <w:b/>
        </w:rPr>
        <w:t xml:space="preserve">Tulos</w:t>
      </w:r>
    </w:p>
    <w:p>
      <w:r>
        <w:t xml:space="preserve">Energiaministeriön veteraanien terveysaloitetta koskeva laki</w:t>
      </w:r>
    </w:p>
    <w:p>
      <w:r>
        <w:rPr>
          <w:b/>
        </w:rPr>
        <w:t xml:space="preserve">Esimerkki 6.1948</w:t>
      </w:r>
    </w:p>
    <w:p>
      <w:r>
        <w:t xml:space="preserve">Sentencing Improvement Act of 1993 - Muuttaa liittovaltion rikoslakia siten, että säädetään rangaistusmääräysten suuntaviivojen (ja Yhdysvaltojen tuomiokomission antamien asiaa koskevien poliittisten lausuntojen) soveltamisesta tiettyihin ei-rikollisiin huumausainerikoksiin, joissa muutoin vaadittaisiin pakollista vähimmäisvankeusrangaistusta (ei-rikollisia huumausainerikoksia koskeva säännös). Ohjaa rangaistuskomissiota tarkastelemaan uudelleen vastaajien rikoshistorian huomioon ottamista suuntaviivoissa ja muuttamaan suuntaviivoja ja poliittisia lausuntoja sen varmistamiseksi, että:  (1) vastaajat, joilla on ulkomaisista tuomioista johtuva merkittävä rikoshistoria, tuomitaan heidän aikaisempien rikosrekisteriensä vakavuuden mukaisesti siinä määrin kuin tällaisten ulkomaisten tuomioiden huomioon ottaminen on perustuslain mukaista ja käytännöllistä; (2) vastaajat, joilla on nuorisorikostuomioita, joihin liittyy merkittäviä rikkomuksia, tuomitaan oikeassa suhteessa tällaisten rikkomusten vakavuuteen siinä määrin kuin tällaisten rikkomusten huomioon ottaminen on käytännöllistä ja merkityksellistä rangaistuksen määräämisen kannalta; ja (3) yhden rikoshistoriapisteen antaminen vastaajalle kuvastaa asianmukaisesti vastaajan aikaisemman rikollisen käyttäytymisen vakavuutta. Valtuuttaa rangaistuskomission:  (1) tehdä tarpeellisiksi ja asianmukaisiksi katsomiaan muutoksia, jotta rangaistusmääräykset ja poliittiset lausunnot voidaan sovittaa yhteen väkivallattomia huumausainerikoksia koskevan säännöksen kanssa; (2) julkaista poliittisia lausuntoja, jotka auttavat tuomioistuimia tulkitsemaan kyseistä säännöstä; ja (3) julkaista kaikki sellaiset muutokset, jotka tulivat esiin rikoshistorian tarkistuksen yhteydessä vuoden 1987 rangaistusten määräämistä koskevassa laissa (Sentencing Act of 1987) säädettyjen menettelyjen mukaisesti, ikään kuin kyseisessä laissa säädetyt valtuudet eivät olisi päättyneet. Velvoittaa rangaistuskomission seuraamaan tämän lain toimintaa ja antamaan kongressille kertomuksen, jossa kuvataan: 1) lain nojalla langetetut tuomiot; 2) rikoshistorian tarkistuksen perusteella tehdyt havainnot; ja 3) mahdolliset suositukset lain muuttamiseksi.</w:t>
      </w:r>
    </w:p>
    <w:p>
      <w:r>
        <w:rPr>
          <w:b/>
        </w:rPr>
        <w:t xml:space="preserve">Tulos</w:t>
      </w:r>
    </w:p>
    <w:p>
      <w:r>
        <w:t xml:space="preserve">Vuoden 1993 laki tuomioiden parantamisesta</w:t>
      </w:r>
    </w:p>
    <w:p>
      <w:r>
        <w:rPr>
          <w:b/>
        </w:rPr>
        <w:t xml:space="preserve">Esimerkki 6.1949</w:t>
      </w:r>
    </w:p>
    <w:p>
      <w:r>
        <w:t xml:space="preserve">Energy and Revenue Enrichment Act of 2011 - Ohjaa energiaministeriä (DOE) tekemään sopimuksen pätevän operaattorin kanssa 24 kuukauden pituisesta pilottiohjelmasta, jonka tarkoituksena on tietyn köyhdytetyn uraanin rikastaminen uudelleen rikastamossa viimeistään 1. kesäkuuta 2012 alkaen.Valtuuttaa ministerin myymään sopimuksen mukaisesti tuotetun uudelleen rikastetun uraanin ja jakamaan tuotot tietyn järjestelmän mukaisesti.Ministeriötä ohjataan ottamaan haltuunsa näin tuotetun köyhdytetyn uraanin omistusoikeus ja vastuu sen hävittämisestä.Ministeriötä kielletään myymästä vuosittain pilottiohjelman aikana ja sen jälkeisten 24 kuukauden aikana ohjelman päättymisen jälkeen yli 15 prosenttia Yhdysvaltojen kotimaisesta uraanivarannosta. Kielletään myymästä yli 10 prosenttia Yhdysvaltojen kotimaisesta uraanivarannosta minkä tahansa 48 kuukauden jakson jälkeisen vuoden aikana, ellei tällaisella myynnillä ole merkittävää vaikutusta uraanimarkkinoihin.</w:t>
      </w:r>
    </w:p>
    <w:p>
      <w:r>
        <w:rPr>
          <w:b/>
        </w:rPr>
        <w:t xml:space="preserve">Tulos</w:t>
      </w:r>
    </w:p>
    <w:p>
      <w:r>
        <w:t xml:space="preserve">Varmistetaan energiaministeriön omistaman tietyn köyhdytetyn uraanin rikastaminen uudelleen ja näin saadun rikastetun uraanin myynti tai vaihtokauppa sekä muut tarkoitukset.</w:t>
      </w:r>
    </w:p>
    <w:p>
      <w:r>
        <w:rPr>
          <w:b/>
        </w:rPr>
        <w:t xml:space="preserve">Esimerkki 6.1950</w:t>
      </w:r>
    </w:p>
    <w:p>
      <w:r>
        <w:t xml:space="preserve">Specialty Crop Mechanization Prize Challenge of 2018 Tässä lakiehdotuksessa edellytetään, että maatalousministeriö (USDA) perustaa Specialty Crop Mechanization Challenges -ohjelman erikoiskasvien mekanisointihaasteiden toteuttamiseksi erikoiskasvien tuotannon mekanisointia koskevien palkintokilpailujen järjestämiseksi. (Erikoiskasveja ovat hedelmät ja vihannekset, pähkinät, kuivatut hedelmät sekä puutarha- ja taimitarhakasvit, mukaan lukien kukkaviljely).  Ohjelmaan on sisällyttävä vähintään yksi palkintokilpailu ratkaisuista, joilla automatisoidaan tai lievennetään työvoimaan kohdistuvaa rasitusta kussakin seuraavista vaiheista: erikoiskasvien istutus, erikoiskasvien hoitoon liittyvät tehtävät, erikoiskasvien sadonkorjuu sekä erikoiskasvien jalostus ja valmistelu jakelua varten.   USDA:n on koottava palkintolautakunnat määrittelemään kunkin kilpailun laajuus, yksityiskohdat, vaatimukset, arvosteluperusteet ja kannustimet. </w:t>
      </w:r>
    </w:p>
    <w:p>
      <w:r>
        <w:rPr>
          <w:b/>
        </w:rPr>
        <w:t xml:space="preserve">Tulos</w:t>
      </w:r>
    </w:p>
    <w:p>
      <w:r>
        <w:t xml:space="preserve">Vuoden 2018 erikoiskasvien koneellistamispalkintohaaste</w:t>
      </w:r>
    </w:p>
    <w:p>
      <w:r>
        <w:rPr>
          <w:b/>
        </w:rPr>
        <w:t xml:space="preserve">Esimerkki 6.1951</w:t>
      </w:r>
    </w:p>
    <w:p>
      <w:r>
        <w:t xml:space="preserve">National Education Technology Funding Corporation Act of 1995 - tunnustaa National Education Technology Funding Corporationin voittoa tavoittelemattomaksi, liittovaltion hallituksesta riippumattomaksi yhtiöksi, joka toimii Columbian piirikunnan lakien mukaisesti.  Valtuuttaa liittovaltion ministeriöt ja virastot avustamaan kyseistä yhtiötä tiettyjen yritystarkoitusten toteuttamisessa. Edellyttää, että riippumattomat julkiset tilintarkastajat ja Comptroller General tarkastavat Corporationin, ja valtuuttaa kauppaministeriön tarkastusviraston (Inspector General of the Department of Commerce) suorittamaan tällaiset tarkastukset.</w:t>
      </w:r>
    </w:p>
    <w:p>
      <w:r>
        <w:rPr>
          <w:b/>
        </w:rPr>
        <w:t xml:space="preserve">Tulos</w:t>
      </w:r>
    </w:p>
    <w:p>
      <w:r>
        <w:t xml:space="preserve">National Education Technology Funding Corporation Act of 1995</w:t>
      </w:r>
    </w:p>
    <w:p>
      <w:r>
        <w:rPr>
          <w:b/>
        </w:rPr>
        <w:t xml:space="preserve">Esimerkki 6.1952</w:t>
      </w:r>
    </w:p>
    <w:p>
      <w:r>
        <w:t xml:space="preserve">Brownfield Cleanup and Redevelopment Act - Ohjaa ympäristönsuojeluviraston hallintoviranomaista:  (1) vahvistaa sertifiointikriteerit tukikelpoisten laitosten vapaaehtoista puhdistamista koskeville osavaltioiden ohjelmille ja (2) sertifioida pätevät osavaltiot toteuttamaan tukikelpoisten laitosten puhdistusohjelmia sellaisen liittovaltion ohjelman sijasta, joka käsittelee puhdistamista vuoden 1980 ympäristönsuojelulain (Comprehensive Environmental Response, Compensation, and Liability Act of 1980, CERCLA) tai kiinteän jätteen hävittämislain (Solid Waste Disposal Act) nojalla. Määritellään "tukikelpoinen laitos" poikkeuksia lukuun ottamatta laitokseksi tai kiinteistöksi, joka on osavaltiolle vähäinen tai keskisuuri ympäristöriski, mutta jonka ympäristökontaminaation uskotaan 1) estävän laitoksen tai kiinteistön oikea-aikaisen käytön, uudelleenkehittämisen tai uudelleenkäytön ja 2) olevan laajuudeltaan rajallinen ja helposti arvioitavissa. Hallinnoijan on varmistettava, että valtion ohjelmat täyttävät edelleen sertifioinnin ehdot, kokoontumalla vuosittain keskustelemaan valtion ohjelman tilasta ja kannustamalla jatkuvaan vuoropuheluun sekä avustamalla valtiota puutteiden korjaamisessa.  Asetetaan menettelyt sertifioinnin peruuttamiseksi, jos puutteita ei korjata. Ohjaa hallintovirkamiestä vaatimaan, että sertifioinnin saamiseksi valtion ohjelman on toimitettava:  (1) vain vaatimukset täyttävät laitokset voivat osallistua; 2) riittävät mahdollisuudet yleisön osallistumiselle puhdistussuunnitelmien laatimiseen ja täytäntöönpanoon; 3) teknistä apua koko vapaaehtoisen puhdistuksen ajan; 4) riittävät resurssit puhdistukseen ja ohjelman hallinnointiin; 5) riittävät valvonta- ja täytäntöönpanovaltuudet sen varmistamiseksi, että vapaaehtoiset puhdistukset ovat liittovaltion ja osavaltion lakien mukaisia; ja 6) valtion todistus vaatimukset täyttävän laitoksen omistajalle tai mahdolliselle ostajalle, että puhdistus on saatettu päätökseen. Sallii osavaltion muuttaa mitä tahansa menettelylupaa, jota sovelletaan osavaltion ohjelman mukaisesti toteutettuun puhdistukseen, puhdistuksen nopeuttamiseksi. Sallii hallintoviranomaisen tämän lain nojalla myönnetystä todistuksesta huolimatta:  (1) toteuttaa kaikki toimet, jotka ovat sallittuja CERCLA:n päästöistä ilmoittamista koskevien säännösten nojalla; ja 2) suorittaa tutkimuksia, seurantaa, selvityksiä, testausta tai muuta tiedonkeruuta CERCLA:n vastatoimia koskevien viranomaisten nojalla sellaisten laitosten osalta, jotka kuuluvat osavaltion vapaaehtoisen vastatoimintaohjelman piiriin, mutta ainoastaan sen määrittämiseksi, voidaanko ne sisällyttää kansalliseen prioriteettiluetteloon.</w:t>
      </w:r>
    </w:p>
    <w:p>
      <w:r>
        <w:rPr>
          <w:b/>
        </w:rPr>
        <w:t xml:space="preserve">Tulos</w:t>
      </w:r>
    </w:p>
    <w:p>
      <w:r>
        <w:t xml:space="preserve">Brownfield Cleanup and Redevelopment Act (laki Brownfieldin puhdistamisesta ja kunnostamisesta)</w:t>
      </w:r>
    </w:p>
    <w:p>
      <w:r>
        <w:rPr>
          <w:b/>
        </w:rPr>
        <w:t xml:space="preserve">Esimerkki 6.1953</w:t>
      </w:r>
    </w:p>
    <w:p>
      <w:r>
        <w:t xml:space="preserve">Miccosukee Settlement Act of 1997 - Ohjaa sisäministeriä Miccosukee-heimon edunvalvojana avustamaan Miccosukee-heimon siirtoa koskevan sovintosopimuksen täyttämisessä: (1) tiettyjen Miccosukee-heimon maa-alueiden luovuttamisesta Floridan liikenneministeriölle; ja 2) tiettyjen Floridan maa-alueiden luovuttamisesta Yhdysvalloille, jotta ne voidaan vastaanottaa ja hyväksyä Miccosukee-heimon käyttöön ja hyödyksi, jolloin ne muodostavat Miccosukee-heimon intiaanireservaattialueet.</w:t>
      </w:r>
    </w:p>
    <w:p>
      <w:r>
        <w:rPr>
          <w:b/>
        </w:rPr>
        <w:t xml:space="preserve">Tulos</w:t>
      </w:r>
    </w:p>
    <w:p>
      <w:r>
        <w:t xml:space="preserve">Miccosukee Settlement Act of 1997</w:t>
      </w:r>
    </w:p>
    <w:p>
      <w:r>
        <w:rPr>
          <w:b/>
        </w:rPr>
        <w:t xml:space="preserve">Esimerkki 6.1954</w:t>
      </w:r>
    </w:p>
    <w:p>
      <w:r>
        <w:t xml:space="preserve">Metropolitan Medical Response System Program Program Act of 2010 - Muuttaa vuoden 2002 Homeland Security Act -lakia perustamalla sisäisen turvallisuuden ministeriön (DHS) yhteyteen Metropolitan Medical Response System Program -ohjelman, jolla tuetaan osavaltioiden ja paikallisten lainkäyttöalueiden valmistautumista ja ylläpitämistä kaikissa vaaratilanteissa tarvittaviin valmiuksiin hallita kansanterveydellisiä ja joukkovahinkotapahtumia, jotka johtuvat luonnonkatastrofeista ja ihmisen aiheuttamista katastrofeista, terroritekojen ja epidemioiden puhkeamisesta, tehostamalla ja integroimalla järjestelmällisesti ensivasteyksiköitä, kansanterveydenhuoltohenkilöstöä, hätätilanteiden hallintohenkilöstöä ja muita joukkovahinkotapahtumien hallinnan osallistujia. (Kumoaa vuoden 2006 Katrinan jälkeisen hallintouudistuslain (Post-Katrina Management Reform Act of 2006) säännökset, jotka koskevat suurkaupunkien lääkinnällistä vasteohjelmaa.)Ohjaa apulaissihteerin, terveysasioiden toimiston, kehittämään ohjelman ohjelmallisia ja poliittisia ohjeita koordinoidusti liittovaltion hätätilanteiden hallintaviraston (Federal Emergency Management Agency, FEMA) hallintoviranomaisen kanssa.Valtuuttaa hallintosihteerin hallintoviranomaisen välityksellä tekemään sopimuksia paikallisten lainkäyttöalueiden kanssa avustaakseen joukkotapaturmiin valmistautumisessa ja niihin vastaamisessa. Lupaa käyttää sopimuksia, joilla tuetaan hätätilanteiden hallinnan, terveydenhuollon ja lääketieteen järjestelmien integrointia koordinoiduksi reagoinniksi minkä tahansa vaaratilanteen aiheuttamiin joukkovahinkotapahtumiin. Kannustaa ohjelman puitteissa apua saavia paikallisia lainkäyttöalueita kehittämään ja ylläpitämään yhteisymmärrys- ja sopimusmuistioita naapurimaiden kanssa tukeakseen lainkäyttöalueiden keskinäisen avunannon järjestelmää.Kehottaa hallintovirkamiestä: (1) koordinoidusti apulaissihteerin, terveysasioista vastaavan toimiston ja kansallisen suurkaupunkien lääkinnällisen avun järjestelmää käsittelevän työryhmän kanssa laatimaan suorituskykymittareita kullekin paikalliselle lainkäyttöalueelle, joka tekee sopimuksen tämän lain nojalla; ja (2) suorittamaan yhdessä apulaissihteerin ja työryhmän kanssa ohjelman uudelleentarkastelun.</w:t>
      </w:r>
    </w:p>
    <w:p>
      <w:r>
        <w:rPr>
          <w:b/>
        </w:rPr>
        <w:t xml:space="preserve">Tulos</w:t>
      </w:r>
    </w:p>
    <w:p>
      <w:r>
        <w:t xml:space="preserve">Vuoden 2002 sisäistä turvallisuutta koskevan lain muuttaminen Metropolitan Medical Response System -ohjelman hyväksymiseksi ja muihin tarkoituksiin.</w:t>
      </w:r>
    </w:p>
    <w:p>
      <w:r>
        <w:rPr>
          <w:b/>
        </w:rPr>
        <w:t xml:space="preserve">Esimerkki 6.1955</w:t>
      </w:r>
    </w:p>
    <w:p>
      <w:r>
        <w:t xml:space="preserve">Sisäasiainministeriön on ilmoitettava tiettyjen 31. joulukuuta 1964 ja 21. lokakuuta 1970 välisenä aikana rakennettujen parannettujen kiinteistöjen omistajille Michiganissa sijaitsevalla Sleeping Bear Dunesin kansallisella järvialueella heidän oikeudestaan pidentää käyttö- ja hallintaoikeuttaan (tai heidän seuraajansa oikeutta) kuolemaansa tai 25 vuoteen saakka, sen mukaan kumpi niistä on myöhäisempi. Vaaditaan 180 päivän ennakkoilmoitus, jotta ministeri voi lopettaa tällaisen pidennyksen.  Pidennyksen edellytyksenä on, että: 1) vastaanottaja maksaa vuosittain kiinteistön arvoon perustuvan tietyn summan (edellyttää, että ministeriö pidättää tällaiset maksut ja asettaa ne käytettäväksi Lakeshore-järven rannikon ylläpitoon ja hallintoon); ja 2) vastaanottaja sitoutuu ottamaan vastatakseen kaikista korjaus- ja ylläpitovelvoitteista, korvaamaan ja pitämään vahingoittumattomana Yhdysvallat kaikesta tällaiseen kiinteistöön liittyvästä vastuusta ja suorittamaan paikallisille viranomaisille suhteellisia maksuja tarjotuista palveluista. Valtuuttaa ministeriön: (1) vuokraamaan kiinteistön tämän lain mukaisen pidennyksen jälkeen omistajan perheenjäsenelle; ja (2) 180 päivän irtisanomisajan jälkeen irtisanomaan tällaisen vuokrasopimuksen, kun ministeri toteaa, että kiinteistön rakenteet poistetaan ja kiinteistö palautetaan luonnolliseen tilaansa luonnonmaiseman parantamiseksi ja parempien mahdollisuuksien tarjoamiseksi yleisölle pääsylle ja nautinnolle.  Sovelletaan tällaisiin vuokrasopimuksiin samoja ehtoja ja vuokramaksuja kuin tässä laissa säädetään.</w:t>
      </w:r>
    </w:p>
    <w:p>
      <w:r>
        <w:rPr>
          <w:b/>
        </w:rPr>
        <w:t xml:space="preserve">Tulos</w:t>
      </w:r>
    </w:p>
    <w:p>
      <w:r>
        <w:t xml:space="preserve">Muutetaan 21 päivänä lokakuuta 1970 annettua lakia, jolla perustettiin Sleeping Bear Dunes National Lakeshore, jotta tietyt henkilöt voivat jatkaa tiettyjen alueiden käyttöä ja valtaamista järven rannalla, ja muihin tarkoituksiin.</w:t>
      </w:r>
    </w:p>
    <w:p>
      <w:r>
        <w:rPr>
          <w:b/>
        </w:rPr>
        <w:t xml:space="preserve">Esimerkki 6.1956</w:t>
      </w:r>
    </w:p>
    <w:p>
      <w:r>
        <w:t xml:space="preserve">Climate Change Health Protection and Promotion Act - ilmaisee kongressin näkemyksen ilmastonmuutoksen vaikutuksesta terveydenhuoltojärjestelmiin.  Ohjaa terveys- ja terveyspalvelujen ministeriä (HHS): (1) julkaisee ja toteuttaa kansallisen strategisen toimintasuunnitelman, jolla autetaan terveydenhuollon ammattilaisia valmistautumaan ilmastonmuutoksen vaikutuksiin kansanterveyteen Yhdysvalloissa ja muissa valtioissa, erityisesti kehitysmaissa, ja vastaamaan niihin; (2) tarkistaa suunnitelmaa määräajoin uusien tietojen huomioon ottamiseksi; (3) perustaa pysyvän tieteellisen neuvoa-antavan lautakunnan; ja (4) tehdä sopimus kansallisen tutkimusneuvoston ja lääketieteellisen instituutin kanssa arvioidakseen terveydenhuollon ammattihenkilöstön tarvetta varautua ilmastonmuutoksen vaikutuksiin kansanterveyteen ja vastata niihin. </w:t>
      </w:r>
    </w:p>
    <w:p>
      <w:r>
        <w:rPr>
          <w:b/>
        </w:rPr>
        <w:t xml:space="preserve">Tulos</w:t>
      </w:r>
    </w:p>
    <w:p>
      <w:r>
        <w:t xml:space="preserve">Laki ilmastonmuutoksen aiheuttaman terveyden suojelusta ja edistämisestä</w:t>
      </w:r>
    </w:p>
    <w:p>
      <w:r>
        <w:rPr>
          <w:b/>
        </w:rPr>
        <w:t xml:space="preserve">Esimerkki 6.1957</w:t>
      </w:r>
    </w:p>
    <w:p>
      <w:r>
        <w:t xml:space="preserve">Energy Independence Act of 2007 - Perustetaan kansallinen energiaomavaraisuuskomissio, jonka tehtävänä on tehdä kattava katsaus kotimaiseen energiapolitiikkaan. Komission edellytetään toimittavan tietyin kalenterivuosin kongressille ja presidentille tilannekatsauksen edistymisestä energiaomavaraisuutta koskevan pitkän aikavälin energiapoliittisen tavoitteen saavuttamisessa.</w:t>
      </w:r>
    </w:p>
    <w:p>
      <w:r>
        <w:rPr>
          <w:b/>
        </w:rPr>
        <w:t xml:space="preserve">Tulos</w:t>
      </w:r>
    </w:p>
    <w:p>
      <w:r>
        <w:t xml:space="preserve">Lakiehdotus Yhdysvaltojen energiaomavaraisuuden edistämiseksi ja muihin tarkoituksiin.</w:t>
      </w:r>
    </w:p>
    <w:p>
      <w:r>
        <w:rPr>
          <w:b/>
        </w:rPr>
        <w:t xml:space="preserve">Esimerkki 6.1958</w:t>
      </w:r>
    </w:p>
    <w:p>
      <w:r>
        <w:t xml:space="preserve">Vaaditaan, että kaikkia lyijyä sisältäviä lastentuotteita (kulutustuotteita, joita markkinoidaan alle seitsemänvuotiaiden lasten käyttöön tai joita alle seitsemänvuotiaat lapset ennakoitavasti käyttävät merkittävästi) käsitellään kiellettyinä vaarallisina aineina liittovaltion vaarallisia aineita koskevan lain mukaisesti. Sovelletaan kyseisen lain tietyissä säännöksissä olevia kieltoja riippumatta siitä, onko tällaisten lasten tuotteiden sisältämä lyijy lasten saatavilla.</w:t>
      </w:r>
    </w:p>
    <w:p>
      <w:r>
        <w:rPr>
          <w:b/>
        </w:rPr>
        <w:t xml:space="preserve">Tulos</w:t>
      </w:r>
    </w:p>
    <w:p>
      <w:r>
        <w:t xml:space="preserve">Lakiehdotus lyijyä sisältävien lastentuotteiden tuomisen tai toimittamisen kieltämiseksi osavaltioiden väliseen kauppaan sekä muihin tarkoituksiin.</w:t>
      </w:r>
    </w:p>
    <w:p>
      <w:r>
        <w:rPr>
          <w:b/>
        </w:rPr>
        <w:t xml:space="preserve">Esimerkki 6.1959</w:t>
      </w:r>
    </w:p>
    <w:p>
      <w:r>
        <w:t xml:space="preserve">Muuttaa Public Utility Regulatory Policies Act of 1978 -lakia siten, että siinä vahvistetaan liittovaltion uusiutuvan energian portfoliostandardi, jota sovelletaan kalenterivuosina 2010-2025.Ohjeistaa energiaministeriä perustamaan: 1) uusiutuvan energian hyvitysten kauppajärjestelmän, jonka mukaisesti sähkölaitokset toimittavat ministerille uusiutuvan energian hyvityksiä osoittaakseen, että ne noudattavat kyseistä standardia; ja 2) osavaltion uusiutuvan energian tiliohjelman, jonka avulla myönnetään avustuksia osavaltion virastoille uusiutuvan energian tuotannon edistämiseksi (mukaan lukien ohjelmat, joilla edistetään tekniikoita, jotka vähentävät sähkön käyttöä asiakkaiden tiloissa, kuten aurinkoenergialla tapahtuvaa vedenlämmitystä).Vaatii Federal Energy Regulatory Commissionia (FERC) antamaan ja valvomaan säännöksiä sen varmistamiseksi, että sähkölaitos saa takaisin kaikki tämän lain noudattamiseen liittyvät varovaisesti aiheutuneet kustannukset.Kehottaa ministeriä tutkimaan ja raportoimaan kongressille menetelmistä, joilla voidaan lisätä siirtolinjojen kapasiteettia tuulienergian kehittämistä varten.</w:t>
      </w:r>
    </w:p>
    <w:p>
      <w:r>
        <w:rPr>
          <w:b/>
        </w:rPr>
        <w:t xml:space="preserve">Tulos</w:t>
      </w:r>
    </w:p>
    <w:p>
      <w:r>
        <w:t xml:space="preserve">Lakiehdotus vuoden 1978 Public Utility Regulatory Policies Act -lain muuttamisesta uusiutuvien energialähteiden portfoliostandardin käyttöön ottamiseksi ja muihin tarkoituksiin.</w:t>
      </w:r>
    </w:p>
    <w:p>
      <w:r>
        <w:rPr>
          <w:b/>
        </w:rPr>
        <w:t xml:space="preserve">Esimerkki 6.1960</w:t>
      </w:r>
    </w:p>
    <w:p>
      <w:r>
        <w:t xml:space="preserve">Great Lakes Legacy Reauthorization Act of 2008 - Muuttaa liittovaltion vesien pilaantumisen valvontaa koskevaa lakia (joka tunnetaan yleisesti nimellä Clean Water Act) siten, että siinä määritellään: 1) "alueen karakterisointi" prosessiksi, jolla seurataan ja arvioidaan sedimentin saastumista ympäristönsuojeluviraston (EPA) ohjeiden mukaisesti, jotka koskevat saastuneen sedimentin arviointia huolenaiheena olevalla alueella Yhdysvalloissa; ja 2) "mahdollisesti vastuullinen taho" tarkoittamaan yksityishenkilöä tai yhteisöä, joka voi olla vastuussa Suurten järvien puhdistamisen ja suojelun helpottamiseen käytettävän liittovaltion tai osavaltioiden viranomaisen nojalla.Sisältää vesiluonnon elinympäristöjen ennallistamistoimet niihin toimiin, joita Suurten järvien kansallinen ohjelmatoimisto voi toteuttaa huolta aiheuttavien alueiden sedimenttien pilaantumisen korjaamiseksi.Hallinnoijaa kielletään toteuttamasta tällaista kunnostushanketta, ellei: 1) kukin muu kuin liittovaltion rahoittaja ole tehnyt kirjallista sopimusta, jossa kukin osapuoli sitoutuu toteuttamaan hankkeen vastuunsa ja vaatimuksensa; ja 2) hallinnoija vakuuttanut, että EPA on suorittanut kohtuullisen selvityksen mahdollisten vastuullisten osapuolten tunnistamiseksi.Tarkistaa säännöksiä, jotka koskevat muun kuin liittovaltion osuutta hankkeen kustannuksista.Hallinnoijaa vaaditaan toteuttamaan liittovaltion kustannuksin yksi aluekartoitus kutakin aluetta kohti hankkeessa, jonka tarkoituksena on pilaantuneiden sedimenttien kunnostaminen. Kumoaa kiellon, jonka mukaan hanketta ei saa toteuttaa, ellei muu kuin liittovaltion rahoittaja suostu pitämään kaikista muista lähteistä peräisin olevien kunnostusohjelmien kokonaismenoja huolenaiheena olevalla alueella tai korkeampana kuin näiden menojen keskimääräinen taso hankkeen aloittamispäivää edeltävien kahden verovuoden aikana.Valtuuttaa määrärahat varainhoitovuoden 2010 loppuun asti seuraaviin tarkoituksiin: (1) Hankkeen toteuttaminen on mahdollista vain, jos se on mahdollista: (1) tällaisiin kunnostushankkeisiin, (2) julkiseen tiedotusohjelmaan, jonka tarkoituksena on antaa tietoa tällaisesta kunnostuksesta, ja (3) innovatiivisten lähestymistapojen, teknologioiden ja tekniikoiden kehittämiseen ja käyttöön tällaisessa kunnostuksessa. Rajoittaa 20 prosenttiin kunnostushankkeisiin osoitetuista varoista, jotka voidaan käyttää kohteiden karakterisointiin.</w:t>
      </w:r>
    </w:p>
    <w:p>
      <w:r>
        <w:rPr>
          <w:b/>
        </w:rPr>
        <w:t xml:space="preserve">Tulos</w:t>
      </w:r>
    </w:p>
    <w:p>
      <w:r>
        <w:t xml:space="preserve">Muutetaan liittovaltion vesien pilaantumisen valvontaa koskevaa lakia, jotta voidaan säätää sedimentin pilaantumisen korjaamisesta ongelma-alueilla ja muihin tarkoituksiin.</w:t>
      </w:r>
    </w:p>
    <w:p>
      <w:r>
        <w:rPr>
          <w:b/>
        </w:rPr>
        <w:t xml:space="preserve">Esimerkki 6.1961</w:t>
      </w:r>
    </w:p>
    <w:p>
      <w:r>
        <w:t xml:space="preserve">Bonus Depreciation Extension Act of 2014 - Muuttaa Internal Revenue Code -lakia pidentääkseen: 1) vuoteen 2015 asti 50 prosentin lisäpoistoa (bonuspoistoa) liikekiinteistöjen osalta (vuoteen 2016 asti niiden kiinteistöjen osalta, joilla on pidempi tuotantojakso, ja kuljetuskiinteistöjen osalta); ja 2) vaihtoehtoista vähimmäisveron (AMT) hyvityksen korottamista bonuspoiston sijaan pidentämällä 1. tammikuuta 2016 asti käyttöönottovaatimusta, joka koskee kiinteistöjä, jotka ovat tukikelpoisia tällaiseen valintaan (1. tammikuuta 2017 asti niiden kiinteistöjen osalta, joilla on pidempi tuotantojakso, ja kuljetuskiinteistöjen osalta).</w:t>
      </w:r>
    </w:p>
    <w:p>
      <w:r>
        <w:rPr>
          <w:b/>
        </w:rPr>
        <w:t xml:space="preserve">Tulos</w:t>
      </w:r>
    </w:p>
    <w:p>
      <w:r>
        <w:t xml:space="preserve">Vuoden 2014 laki bonuspoistojen laajentamisesta</w:t>
      </w:r>
    </w:p>
    <w:p>
      <w:r>
        <w:rPr>
          <w:b/>
        </w:rPr>
        <w:t xml:space="preserve">Esimerkki 6.1962</w:t>
      </w:r>
    </w:p>
    <w:p>
      <w:r>
        <w:t xml:space="preserve">Strategy for Assuring Financial Empowerment Act - SAFE Act - Ohjaa presidenttiä kehittämään rahoituskoulutusta koskevan kansallisen strategian, Strategy for Assuring Financial Empowerment (SAFE-strategia), valtiovarainministeriön valtiovarainministeriön valtiovarainministeriön rahoituskoulutusviraston kautta: (1) käsitellä tiettyjä kysymyksiä; ja (2) laatia ja toimittaa kongressille vuosittain sekä raportoida politiikan tehokkuudesta. Ensimmäisen SAFE-strategian on sisällettävä suosituksia ja ehdotus rahoitusalan lukutaitoa ja koulutusta käsittelevän työryhmän perustamisesta. Valtiovarainministeriä ohjataan toimimaan työryhmän puheenjohtajana ja kuulemaan asunto- ja kaupunkikehitysministeriötä sekä tiettyjen liittovaltion, osavaltioiden, paikallisten ja yksityisten tahojen muita virkamiehiä SAFE-strategian kehittämisessä.</w:t>
      </w:r>
    </w:p>
    <w:p>
      <w:r>
        <w:rPr>
          <w:b/>
        </w:rPr>
        <w:t xml:space="preserve">Tulos</w:t>
      </w:r>
    </w:p>
    <w:p>
      <w:r>
        <w:t xml:space="preserve">Vähentää päällekkäisyyksiä liittovaltion talouslukutaito- ja rahoitusohjelmissa, tunnistaa tehokkaampia tapoja tarjota talousvalistusta ja helpottaa laajempaa yhteistyötä liittovaltion, osavaltioiden ja paikallistasolla sekä hallituksen yksiköiden ja yksityisen sektorin yksiköiden välillä edellyttämällä kansallisen strategian laatimista talousvalistuksen varmistamiseksi ja muihin tarkoituksiin.</w:t>
      </w:r>
    </w:p>
    <w:p>
      <w:r>
        <w:rPr>
          <w:b/>
        </w:rPr>
        <w:t xml:space="preserve">Esimerkki 6.1963</w:t>
      </w:r>
    </w:p>
    <w:p>
      <w:r>
        <w:t xml:space="preserve">Environmental Justice Act of 1993 - Ohjaa ympäristönsuojeluviraston hallintoviranomaista julkaisemaan luettelon, jossa on järjestyksessä lueteltu kussakin piirikunnassa tai muussa maantieteellisessä yksikössä viimeisimmän viiden vuoden aikana, jolta tiedot ovat saatavilla, vapautuneiden myrkyllisten kemikaalien kokonaispaino.  Nimetään ne 100 piirikuntaa, joissa päästöjen kokonaismäärä on suurin, ympäristövaikutuksiltaan merkittäviksi alueiksi.  Vaaditaan tällaisen luettelon julkaisemista viiden vuoden välein. Ohjeistaa hallintovirkamiestä ja työministeriötä suorittamaan vähintään joka toinen vuosi tarkastuksia, joissa tarkastetaan kaikkien tällaisilla alueilla sijaitsevien myrkyllisten kemikaalien tuotantolaitosten vaatimustenmukaisuus.  Siirretään nämä valtuudet osavaltioille tai intiaaniheimoille, joilla on valtuudet hallinnoida myrkyllisiä kemikaaleja säänteleviä liittovaltion lakeja. Pyydetään terveysministeriötä laatimaan raportti, jossa selvitetään myrkyllisille kemikaaleille altistumisen aiheuttamien akuuttien ja kroonisten terveysvaikutusten luonne ja laajuus kyseisillä alueilla verrattuna muihin maakuntiin. kehottaa presidenttiä, jos raportissa todetaan merkittäviä haitallisia vaikutuksia, raportoimaan kongressille ehdotetuista hallinnollisista ja lainsäädännöllisistä muutoksista tällaisten vaikutusten korjaamiseksi ja ehkäisemiseksi. Näihin korjaaviin toimenpiteisiin kuuluvat: 1) vuoden 1986 hätätilanteiden suunnittelua ja yhteisön tiedonsaantioikeutta koskevan lain laajentaminen siten, että se kattaa uusia laitoksia tai kemikaaleja tai pienempiä määriä kemikaaleja, jotka aiheuttavat ilmoitusvelvollisuutta; 2) sellaisten myrkyllisten kemikaalien sääntely, jotka eivät kuulu liittovaltion lainsäädännön piiriin lakisääteisen tai hallinnollisen poikkeuksen perusteella; ja 3) lisäsääntelytoimien määrääminen myrkyllisten kemikaalien tuotantolaitoksille kyseisillä alueilla. Jos raportissa todetaan merkittäviä haitallisia vaikutuksia, hallintovirkamies velvoitetaan antamaan säännöksiä, joita sovelletaan kaikkiin myrkyllisiä kemikaaleja sisältävän laitoksen rakentamista tai muuttamista koskeviin liittovaltion lupiin, jotta voidaan vaatia sellaisen kemikaalin päästöjen nettovähennystä, jonka on todettu aiheuttavan haitallisia terveysvaikutuksia tällaisella alueella. Valtuuttaa terveysministeriön myöntämään avustuksia henkilöille, joita myrkyllisten kemikaalien päästöt tällaisilla alueilla saattavat uhata, 1) helpottamaan pääsyä tämän ja muiden lakien mukaiseen yleisön osallistumisprosessiin ja 2) käyttämään teknistä apua tarkastus- ja tarkasteluviranomaisiin liittyen.</w:t>
      </w:r>
    </w:p>
    <w:p>
      <w:r>
        <w:rPr>
          <w:b/>
        </w:rPr>
        <w:t xml:space="preserve">Tulos</w:t>
      </w:r>
    </w:p>
    <w:p>
      <w:r>
        <w:t xml:space="preserve">Vuoden 1993 laki ympäristöoikeudenmukaisuudesta</w:t>
      </w:r>
    </w:p>
    <w:p>
      <w:r>
        <w:rPr>
          <w:b/>
        </w:rPr>
        <w:t xml:space="preserve">Esimerkki 6.1964</w:t>
      </w:r>
    </w:p>
    <w:p>
      <w:r>
        <w:t xml:space="preserve">Family Services Improvement Act of 1997 - Ohjaa presidenttiä nimeämään liittovaltion koordinointineuvoston, joka koostuu tietyistä kabinettisihteereistä ja muista liittovaltion virastojen johtajista ja jonka tehtävänä on suorittaa erilaisia erityistehtäviä seuraaviin tarkoituksiin:  (1) poistaa liittovaltion esteet palvelujen tarjoamisen koordinoinnilta; (2) mahdollistaa liittovaltion, osavaltioiden ja paikallisten resurssien tehokkaampi käyttö ohjelmien koordinoinnin ja sääntelyn vähentämisen avulla; (3) helpottaa yhteistyötä ja koordinointia osavaltioiden, paikallis- ja heimohallintojen sekä yksityisten voittoa tavoittelemattomien organisaatioiden ylläpitämien ohjelmien välillä; (4) yksilöidään vähintään kymmenen pätevää tällaisten organisaatioiden ja liittovaltion määrärahoja saavien osavaltioiden tai paikallisten virastojen yhteenliittymää yhdessä tiettyjen palvelujen edustajien kanssa osallistumaan demonstraatio-ohjelmaan, jossa selvitetään määriteltyjen tilivelvollisuusmenettelyjen hyödyt; ja (5) painotetaan liittovaltion palveluohjelmissa vähemmän resurssien ja menettelyjen mittaamista ja enemmän tilivelvollisuutta poliittisten tavoitteiden saavuttamisesta. Liittovaltion koordinointineuvoston edellytetään toimittavan kongressille:  (1) viimeistään vuoden kuluttua neuvoston nimeämisestä raportin, jossa esitetään yksityiskohtaisesti kaikki lainsäädännölliset esteet, jotka estävät neuvostoa hoitamasta tehtäviään; ja 2) viimeistään kolmen vuoden kuluttua neuvoston nimeämisestä raportin, jossa esitetään yksityiskohtaisesti kaikki neuvoston havaintojen perusteella täytäntöönpannut säädökset.</w:t>
      </w:r>
    </w:p>
    <w:p>
      <w:r>
        <w:rPr>
          <w:b/>
        </w:rPr>
        <w:t xml:space="preserve">Tulos</w:t>
      </w:r>
    </w:p>
    <w:p>
      <w:r>
        <w:t xml:space="preserve">Vuoden 1997 laki perhepalvelujen parantamisesta</w:t>
      </w:r>
    </w:p>
    <w:p>
      <w:r>
        <w:rPr>
          <w:b/>
        </w:rPr>
        <w:t xml:space="preserve">Esimerkki 6.1965</w:t>
      </w:r>
    </w:p>
    <w:p>
      <w:r>
        <w:t xml:space="preserve">Internet Tax Freedom Act Amendments Act of 2007 - Muuttaa Internet Tax Freedom Act -lakia siten, että jatketaan 1. marraskuuta 2014 asti Internet-yhteyksien ja sähköisen kaupankäynnin osavaltio- ja paikallisverotusta koskevaa moratoriota (moratorio) ja niiden osavaltioiden, joissa on jo aiemmin säädetty Internet-verolakeja, vapautusta moratoriosta (grandfathering-säännökset).Määritellään uudelleen 1. marraskuuta 2003 voimaan tuleva "Internet-yhteys", jotta tietyt osavaltiot eivät voisi vaatia laajennettua vapautusta moratoriosta Internet Tax Nondiscrimination Act -lain nojalla. Lykkää tällaisen uudelleenmäärittelyn soveltamista 30. kesäkuuta 2008 asti sellaisten Internet-yhteyksiä koskevien osavaltio- tai paikallisverojen osalta, jotka: 1) on yleisesti määrätty ja tosiasiallisesti pantu täytäntöön televiestintäpalveluissa; tai 2) jotka ovat osavaltion tuomioistuimessa ennen 1. heinäkuuta 2007 aloitetun oikeudenkäynnin kohteena.Laajentaa termin "Internet-yhteys" kattamaan myös siihen liittyvät viestintäpalvelut (esim. sähköpostit ja pikaviestit). Määritellään "televiestintä" uudelleen siten, että se kattaa sääntelemättömän, ei-yleishyödyllisen televiestinnän (esim, säätää erityisestä poikkeuksesta moratorioon tietyille osavaltioiden elinkeinoveroille, jotka on otettu käyttöön 20. kesäkuuta 2005 ja ennen 1. marraskuuta 2007 välisenä aikana ja jotka eivät syrji viestintäpalvelujen, Internet-yhteyksien tai televiestinnän tarjoajia.tekee Internet Tax Freedom Actin säännöksistä soveltumattomia niiden osavaltioiden osalta, jotka ovat kumonneet tai mitätöineet Internet-yhteyksiä koskevan verolainsäädäntönsä yli 24 kuukautta ennen tämän lain voimaantuloa.saattaa tällä lailla tehdyt muutokset voimaan 1. marraskuuta 2007.</w:t>
      </w:r>
    </w:p>
    <w:p>
      <w:r>
        <w:rPr>
          <w:b/>
        </w:rPr>
        <w:t xml:space="preserve">Tulos</w:t>
      </w:r>
    </w:p>
    <w:p>
      <w:r>
        <w:t xml:space="preserve">Internetin verovapautta koskevan lain muuttaminen tiettyjen Internetiin ja sähköiseen kaupankäyntiin liittyvien verojen lykkäämisen jatkamiseksi.</w:t>
      </w:r>
    </w:p>
    <w:p>
      <w:r>
        <w:rPr>
          <w:b/>
        </w:rPr>
        <w:t xml:space="preserve">Esimerkki 6.1966</w:t>
      </w:r>
    </w:p>
    <w:p>
      <w:r>
        <w:t xml:space="preserve">myöntää siviilioikeudellisen vastuun vapautuksen: (1) henkilöille, jotka hyvässä uskossa ja objektiivisesti perustellun epäilyn perusteella ilmoittavat epäilyttävästä toiminnasta, joka liittyy matkustajakuljetusjärjestelmään tai kohdistuu siihen, uhasta tällaiselle järjestelmälle tai matkustajien turvallisuudelle tai turvatoimille tai terroriteosta; ja 2) matkustajakuljetusten turvajärjestelmän työntekijöille tai asiamiehille ja muille liittovaltion työntekijöille, joilla on kuljetusten turvallisuuteen liittyviä tehtäviä ja jotka ryhtyvät vilpittömässä uskossa kohtuullisiin toimenpiteisiin vastatakseen ilmoitettuihin uhkiin.</w:t>
      </w:r>
    </w:p>
    <w:p>
      <w:r>
        <w:rPr>
          <w:b/>
        </w:rPr>
        <w:t xml:space="preserve">Tulos</w:t>
      </w:r>
    </w:p>
    <w:p>
      <w:r>
        <w:t xml:space="preserve">Lakiehdotus rajoitetun koskemattomuuden myöntämisestä epäillystä terroritoiminnasta tai epäilyttävästä käytöksestä tehtyjen ilmoitusten ja niihin vastaamisen yhteydessä.</w:t>
      </w:r>
    </w:p>
    <w:p>
      <w:r>
        <w:rPr>
          <w:b/>
        </w:rPr>
        <w:t xml:space="preserve">Esimerkki 6.1967</w:t>
      </w:r>
    </w:p>
    <w:p>
      <w:r>
        <w:t xml:space="preserve">Department of Veterans Affairs Nurses Appreciation Act of 1999 - Muuttaa liittovaltion säännöksiä, jotka koskevat veteraaniasioiden ministeriön veteraanien terveyshallinnon (Veterans Health Administration, VHA) terveydenhuoltohenkilöstön palkkausta, siten, että 1. lokakuuta 1999 alkaen rekisteröityjen sairaanhoitajien ja eräiden muiden VHA:n virkojen palkkausta tarkistetaan samalla tavalla kuin liittovaltion työntekijöihin yleisesti sovellettavat palkkauksen tarkistukset.  Säädetään, että 1. lokakuuta 2002 alkaen aina kun veteraaniasioiden ministeri toteaa, että tällaiset palkat ovat riittämättömät laadukkaan terveydenhuoltohenkilöstön rekrytoimiseksi tai pitämiseksi kyseisessä laitoksessa, ministeri mukauttaa palkkaa siten, että se on yhdenmukainen vastaavien terveydenhuollon ammattilaisten palkkauksen kanssa kyseisen laitoksen työmarkkinatilastojen työmarkkina-alueella (Bureau of Labor Statistics).</w:t>
      </w:r>
    </w:p>
    <w:p>
      <w:r>
        <w:rPr>
          <w:b/>
        </w:rPr>
        <w:t xml:space="preserve">Tulos</w:t>
      </w:r>
    </w:p>
    <w:p>
      <w:r>
        <w:t xml:space="preserve">Veteraaniasioiden ministeriön vuoden 1999 laki sairaanhoitajien arvostuksesta (Department of Veterans Affairs Nurses Appreciation Act of 1999)</w:t>
      </w:r>
    </w:p>
    <w:p>
      <w:r>
        <w:rPr>
          <w:b/>
        </w:rPr>
        <w:t xml:space="preserve">Esimerkki 6.1968</w:t>
      </w:r>
    </w:p>
    <w:p>
      <w:r>
        <w:t xml:space="preserve">(104 §) Määritellään ehdot, joiden mukaisesti postipalvelu voi tehdä neuvoteltuja palvelusopimuksia postin käyttäjien kanssa, mukaan lukien seuraavat: (1) sopimus tuottaa nettohyötyjä koko maan kattavalle postijärjestelmälle; ja (2) sopimuksen mukaisesti maksettavat maksut ja palkkiot on laskettu siten, että ne tuottavat palvelulle tuloja, jotka ovat vähintään yhtä suuret kuin muista postipalveluista perittävistä maksuista saatavat tulot. Sallii tällaisen sopimuksen, joka koskee yhtä tai useampaa ei-kilpailullista tuotetta, tulla voimaan vasta sen jälkeen, kun postimaksukomissio (komissio) on ensin vahvistanut, että tällainen sopimus täyttää kaikkiin postipalvelusopimuksiin sovellettavat vaatimukset.(105 §) Määritellään ehdot, joiden mukaisesti palvelu voi tarjota kilpailukykyisiä tuotteita. Osasto II: Postin tehokkuutta ja tehostamista käsittelevä kansallinen komissio - Perustetaan postin tehokkuutta ja tehostamista käsittelevä kansallinen komissio, jonka tehtävänä on tarkastella ja raportoida palvelun nykyisistä käytännöistä ja organisaatiorakenteesta, jotta voidaan tunnistaa hukkaa tai tehottomuutta ja parantaa postin keräämistä, käsittelyä ja jakelua.III osasto: Postimaksukomission valtuuksien laajentaminen - valtuuttaa komission komissaarit, komission nimittämät hallinto-oikeustuomarit ja komission työntekijät vannomaan valan, kuulustelemaan todistajia, ottamaan lausuntoja ja vastaanottamaan todisteita. Valtuuttaa komission puheenjohtajan, nimetyn komission jäsenen tai komission nimittämän hallinto-oikeustuomarin antamaan haasteita ja määräämään, että kuulusteluja tai vastauksia kirjallisiin kuulusteluihin otetaan vastaan.</w:t>
      </w:r>
    </w:p>
    <w:p>
      <w:r>
        <w:rPr>
          <w:b/>
        </w:rPr>
        <w:t xml:space="preserve">Tulos</w:t>
      </w:r>
    </w:p>
    <w:p>
      <w:r>
        <w:t xml:space="preserve">Postipalvelujen parantamista koskeva laki</w:t>
      </w:r>
    </w:p>
    <w:p>
      <w:r>
        <w:rPr>
          <w:b/>
        </w:rPr>
        <w:t xml:space="preserve">Esimerkki 6.1969</w:t>
      </w:r>
    </w:p>
    <w:p>
      <w:r>
        <w:t xml:space="preserve">Disability Insurance Reform Act of 1994 - Muuttaa sosiaaliturvalain II osastoa (Old Age, Survivors and Disability Insurance) siten, että kielletään etuuksien maksaminen työkyvyttömyyden perusteella henkilöille, jotka ovat huumeriippuvaisia tai alkoholisteja, ennen kuin he: 1) käyvät asianmukaisessa päihdehoidossa hyväksytyssä laitoksessa, 2) noudattavat hoidon ehtoja ja 3) joko toipuvat tai edistyvät toipumisessa, ja etuudet lakkautetaan, jos henkilö ei jatka hoitoa. Edellytetään, että kertakorvaukset työkyvyttömyyskorvauksista maksetaan ainoastaan hyväksytyn valtion tai voittoa tavoittelemattoman hoitolaitoksen tai yhteisön sosiaalipalvelulaitoksen edustajan kautta.  Tekee muita muutoksia, jotka koskevat edunvalvojia, muun muassa sallii heidän periä kuukausimaksuja palvelun tarjoamisesta aiheutuvien kulujen kattamiseksi. Terveys- ja sosiaalipalveluministerin on huolehdittava seuranta- ja testausohjelmasta, jolla varmistetaan, että yksilöt noudattavat hoitovaatimuksia.</w:t>
      </w:r>
    </w:p>
    <w:p>
      <w:r>
        <w:rPr>
          <w:b/>
        </w:rPr>
        <w:t xml:space="preserve">Tulos</w:t>
      </w:r>
    </w:p>
    <w:p>
      <w:r>
        <w:t xml:space="preserve">Vuoden 1994 laki työkyvyttömyysvakuutuksen uudistamisesta</w:t>
      </w:r>
    </w:p>
    <w:p>
      <w:r>
        <w:rPr>
          <w:b/>
        </w:rPr>
        <w:t xml:space="preserve">Esimerkki 6.1970</w:t>
      </w:r>
    </w:p>
    <w:p>
      <w:r>
        <w:t xml:space="preserve">Corporate Injury, Illness, and Fatality Reporting Act of 2009 - edellyttää, että työministeri antaa määräykset, joiden mukaan suurten työnantajien on pidettävä tarkkaa kirjanpitoa kustakin toimipaikastaan ja laadittava vähintään vuosittain säännöllisiä ja varmennettuja raportteja seuraavista asioista: 1) työhön liittyvien kuolemantapausten, loukkaantumisten ja sairastumisten määrä ja aste; ja 2) vaatimustenmukaisuustiedot, mukaan lukien tarkastusten lukumäärä ja päivämäärät sekä tarkastusten jälkeen annettujen rikkomusten ja huomautusten kokonaismäärä. Vaatii, että jokainen suuri työnantaja yksilöi kaikissa rekistereissä ja raporteissa jokaisen toimipaikan ja sen, onko toimipaikka hankittu, myyty tai siirretty viimeisimmän tämän lain nojalla vaaditun raportin jälkeen.Vaatii, että ministeri antaa vuoden 1970 työturvallisuus- ja työterveyslain (Occupational Safety and Health Act of 1970) nojalla kehotuksia mille tahansa suurelle työnantajalle, mukaan luettuina ne, joilla on toimipaikkoja osavaltioissa, joilla on hyväksytty osavaltion suunnitelma standardien kehittämiseksi ja täytäntöönpanemiseksi, tämän lain raportointivaatimusten rikkomisesta.Sulkee pois "toimipaikan" käsitteen alle 10 työntekijän tai rakennusteollisuuden alalla toimivan toimipaikan, jossa harjoitetaan liiketoimintaa.</w:t>
      </w:r>
    </w:p>
    <w:p>
      <w:r>
        <w:rPr>
          <w:b/>
        </w:rPr>
        <w:t xml:space="preserve">Tulos</w:t>
      </w:r>
    </w:p>
    <w:p>
      <w:r>
        <w:t xml:space="preserve">Työministeriön velvoittaminen antamaan määräyksiä, joiden mukaan työnantajien, joilla on useampi kuin yksi toimipaikka ja vähintään 500 työntekijää, on ilmoitettava työhön liittyvistä kuolemantapauksista, tapaturmista ja sairauksista.</w:t>
      </w:r>
    </w:p>
    <w:p>
      <w:r>
        <w:rPr>
          <w:b/>
        </w:rPr>
        <w:t xml:space="preserve">Esimerkki 6.1971</w:t>
      </w:r>
    </w:p>
    <w:p>
      <w:r>
        <w:t xml:space="preserve">Federal Election Standards Act of 2001 - Perustetaan liittovaltion vaalistandardeja käsittelevä kansallinen neuvoa-antava komitea, jonka tehtävänä on: 1) tutkia liittovaltion vaalimenettelyjen tarkkuutta, eheyttä ja tehokkuutta osavaltioissa ja raportoida siitä presidentille, kongressille ja kunkin osavaltion johtavalle vaaliviranomaiselle; 2) laatia liittovaltion vaalien järjestämistä koskevia standardeja ja antaa suosituksia tällaisten standardien säännöllisestä tarkistamisesta ja päivittämisestä; ja 3) antaa kongressille lisäsuosituksia liittovaltion vaalien menettelyllisistä ja hallinnollisista näkökohdista, joihin kongressi voi käyttää perustuslain mukaista lainsäädäntövaltaa.Ohjaa liittovaltion vaalilautakuntaa (Federal Election Commission, FEC) perustamaan ohjelman, jolla myönnetään avustuksia vaatimukset täyttäville osavaltioille liittovaltion vaalimenettelyjen tarkkuuden, eheyden ja tehokkuuden parantamiseksi toteuttamalla ohjelmia, hankkeita ja muita toimia liittovaltion vaalien järjestämisen saattamiseksi tällaisten standardien mukaiseksi.</w:t>
      </w:r>
    </w:p>
    <w:p>
      <w:r>
        <w:rPr>
          <w:b/>
        </w:rPr>
        <w:t xml:space="preserve">Tulos</w:t>
      </w:r>
    </w:p>
    <w:p>
      <w:r>
        <w:t xml:space="preserve">Perustetaan kahden puolueen komitea tutkimaan liittovaltion vaalimenettelyjen tarkkuutta, eheyttä ja tehokkuutta ja kehittämään liittovaltion vaalien järjestämistä koskevia standardeja sekä antamaan osavaltioille avustuksia ja teknistä apua näiden standardien täytäntöönpanossa.</w:t>
      </w:r>
    </w:p>
    <w:p>
      <w:r>
        <w:rPr>
          <w:b/>
        </w:rPr>
        <w:t xml:space="preserve">Esimerkki 6.1972</w:t>
      </w:r>
    </w:p>
    <w:p>
      <w:r>
        <w:t xml:space="preserve">Aviation Safety Protection Act - Muuttaa liittovaltion liikennelakia niin, että perustetaan ilmiantajien suojeluohjelma lentoyhtiöiden työntekijöille, jotka toimittavat lentoturvallisuustietoja. Kielletään lentoliikenteen harjoittajia, urakoitsijoita ja alihankkijoita irtisanomasta tai muulla tavoin syrjimästä työntekijää palkkauksen, työehtojen, -olojen tai -oikeuksien osalta, koska työntekijä: 1) aikoo antaa tai on antanut liittovaltion hallitukselle tietoja, jotka liittyvät liittovaltion ilmailuhallinnon (FAA) määräyksen, määräyksen tai standardin tai muun lentoliikenteen turvallisuuteen liittyvän liittovaltion lain rikkomiseen; tai 2) aikoo nostaa tai on nostanut kanteen tai on antanut todistajanlausunnon tai on muulla tavoin osallistunut tällaisiin rikkomisiin liittyvään menettelyyn. Määritellään työministeriön valitusmenettely henkilöille, jotka uskovat tulleensa erotetuiksi tai syrjityiksi tämän lain vastaisesti. Määritellään siviilirangaistukset tämän lain rikkomisesta.</w:t>
      </w:r>
    </w:p>
    <w:p>
      <w:r>
        <w:rPr>
          <w:b/>
        </w:rPr>
        <w:t xml:space="preserve">Tulos</w:t>
      </w:r>
    </w:p>
    <w:p>
      <w:r>
        <w:t xml:space="preserve">Lentoturvallisuuden suojelua koskeva laki</w:t>
      </w:r>
    </w:p>
    <w:p>
      <w:r>
        <w:rPr>
          <w:b/>
        </w:rPr>
        <w:t xml:space="preserve">Esimerkki 6.1973</w:t>
      </w:r>
    </w:p>
    <w:p>
      <w:r>
        <w:t xml:space="preserve">Guard and Reserve Readiness and Retention Act of 2005 - Tekee henkilöstä oikeutetun eläkepalkkaan ei-säännöllisen (reservin) sotilaspalveluksen perusteella, jos kyseinen henkilö: (1) täyttää yhden määritellyistä vähimmäisikää (53-60 vuotta) ja palvelusvuosia (20-34 vuotta) koskevista yhdistelmistä; (2) on suorittanut viimeiset kuusi vuotta täyttävää palvelusta nykyisin sallituissa sotilaspalvelusluokissa, mutta ei vakinaisen osan, laivastoreservin tai laivastoreservin jäsenenä; ja (3) ei ole oikeutettu muuhun eläkepalkkaan asevoimista tai laivastoreservin tai laivastoreservin jäsenenä.Lupaa valitun reservin jäsenelle ilmoittautua itse tai itse ja perheensä kanssa TRICARE-ohjelmaan (puolustusministeriön hallinnoima terveydenhuolto-ohjelma).</w:t>
      </w:r>
    </w:p>
    <w:p>
      <w:r>
        <w:rPr>
          <w:b/>
        </w:rPr>
        <w:t xml:space="preserve">Tulos</w:t>
      </w:r>
    </w:p>
    <w:p>
      <w:r>
        <w:t xml:space="preserve">Muutetaan Yhdysvaltojen lakikokoelman (United States Code) 10 osastoa tarkistamalla ikä- ja palvelusvaatimuksia, jotka koskevat oikeutta saada eläkkeelle siirtyneiden palkkaa muusta kuin säännönmukaisesta palveluksesta; laajennetaan tiettyjä valtuuksia tarjota terveydenhuoltoetuuksia reserviläisille ja heidän perheilleen ja muihin tarkoituksiin.</w:t>
      </w:r>
    </w:p>
    <w:p>
      <w:r>
        <w:rPr>
          <w:b/>
        </w:rPr>
        <w:t xml:space="preserve">Esimerkki 6.1974</w:t>
      </w:r>
    </w:p>
    <w:p>
      <w:r>
        <w:t xml:space="preserve">Independent Contractor Tax Fairness Act of 1995 - Muuttaa Internal Revenue Code -lakia siten, että siinä säädetään yksityishenkilöiden aseman määrittämisestä työntekijöinä työverotusta varten. Vaatii kirjallisen pätevän sopimuksen, jotta henkilöä, joka suorittaa palveluja toiselle (palvelun vastaanottaja), ei kohdeltaisi työntekijänä, ja asettaa seuraavat edellytykset, joista vähintään yhden on täytyttävä, jotta henkilöä ei kohdeltaisi työntekijänä ja palvelun vastaanottajaa ei kohdeltaisi työnantajana:  (1) yksityishenkilö voi saada voittoa tai tappiota palvelujen vastaanottajalle suoritetuista palveluista; (2) yksityishenkilöllä on erillinen päätoimipaikka ja hänellä on merkittävä investointi palvelujen suorittamiseen käytettäviin tiloihin tai välineisiin, joita työntekijät eivät yleensä pidä yllä; (3) yksityishenkilön suorittamat palvelut ovat yleisön saatavilla ja yksityishenkilö on suorittanut kyseisiä palveluja muuna kuin työntekijänä vähintään yhdelle muulle palvelujen vastaanottajalle tämän vuoden tai sitä edeltävän kalenterivuoden aikana; tai (4) yksityishenkilölle maksetaan palkkaa yksinomaan provisioperusteisesti ja hänellä on päätoimipaikka muualla kuin palvelun vastaanottajan toimipaikassa tai hän maksaa päätoimipaikastaan käypää markkinavuokraa, jos kyseinen paikka on palvelun vastaanottajan toimipaikka.  Edellytetään, että hyväksyttävässä sopimuksessa täsmennetään muun muassa seuraavat seikat: 1) mitkä palvelut tarjotaan, kuinka kauan ne kestävät ja millainen korvaus niistä maksetaan; 2) että palveluntarjoaja on tietoinen liittovaltion verovelvollisuuksistaan; ja 3) että palvelunsaaja pitää erillistä kirjanpitoa tällaiseen sopimukseen liittyvistä tuloista ja menoista. Kodifioi vuoden 1978 verolain 530 pykälän tarkistuksineen. Korottaa palvelun vastaanottajille määrättävää rangaistusta, jos ne eivät toimita itsenäisten urakoitsijoiden suorittamia palveluja koskevia ilmoitusvelvollisuuksia. Valtiovarainministerin edellytetään ehdottavan kongressille lainsäädäntöä, jossa määritellään objektiivisesti mitattavissa olevat kriteerit sen määrittämiseksi, onko henkilö työntekijä.  Kongressin tarkoituksena on, että tällaiset kriteerit antavat veronmaksajille mahdollisimman suuren liikkumavaran työsuhteen aseman määrittämisessä. Ministeri velvoitetaan raportoimaan kongressille pyrkimyksistä antaa veronmaksajille tällainen liikkumavara.</w:t>
      </w:r>
    </w:p>
    <w:p>
      <w:r>
        <w:rPr>
          <w:b/>
        </w:rPr>
        <w:t xml:space="preserve">Tulos</w:t>
      </w:r>
    </w:p>
    <w:p>
      <w:r>
        <w:t xml:space="preserve">Vuoden 1995 laki itsenäisten yrittäjien verotuksen oikeudenmukaisuudesta</w:t>
      </w:r>
    </w:p>
    <w:p>
      <w:r>
        <w:rPr>
          <w:b/>
        </w:rPr>
        <w:t xml:space="preserve">Esimerkki 6.1975</w:t>
      </w:r>
    </w:p>
    <w:p>
      <w:r>
        <w:t xml:space="preserve">Perustetaan rikollisuutta ja väkivaltaa Amerikassa käsittelevä kansallinen komissio.   Komission tehtäviin kuuluu muun muassa:  (1) tarkastella perinteisten rikosoikeudellisten lähestymistapojen tehokkuutta rikollisuuden ja väkivallan ehkäisemisessä ja valvonnassa; (2) kutsua koolle kuulemistilaisuuksia eri puolilla maata; (3) laatia kattava ja tehokas rikollisuuden valvontaa ja väkivallan torjuntaa koskeva suunnitelma, joka toimii 1990-luvun toimintaohjeena ja jonka ideoita haetaan perinteisen rikosoikeusyhteisön ulkopuolelta; ja (4) tutkia rikollisuutta ja väkivaltaa synnyttäviä tai edistäviä taloudellisia ja sosiaalisia tekijöitä sekä erityisiä ehdotuksia rikollisuutta ja väkivaltaa vähentäviksi lainsäädännöllisiksi ja hallinnollisiksi toimiksi.</w:t>
      </w:r>
    </w:p>
    <w:p>
      <w:r>
        <w:rPr>
          <w:b/>
        </w:rPr>
        <w:t xml:space="preserve">Tulos</w:t>
      </w:r>
    </w:p>
    <w:p>
      <w:r>
        <w:t xml:space="preserve">Lakiehdotus rikollisuutta ja väkivaltaa käsittelevän toimikunnan perustamisesta.</w:t>
      </w:r>
    </w:p>
    <w:p>
      <w:r>
        <w:rPr>
          <w:b/>
        </w:rPr>
        <w:t xml:space="preserve">Esimerkki 6.1976</w:t>
      </w:r>
    </w:p>
    <w:p>
      <w:r>
        <w:t xml:space="preserve">Protecting Tenants at Foreclosure Act of 2009 - toteaa, että jokainen välitön oikeudenomistaja, joka omistaa asuinkiinteistön ulosmittauksessa, ottaa vastaan tällaisen edun, jollei seuraavista syistä muuta johdu: (1) nykyiselle vuokralaiselle on annettava vähintään 90 päivän irtisanomisaika ja (2) vuokralaiselle on annettava erityiset oikeudet asua tiloissa vuokrasopimuksen päättymiseen asti.Muutetaan Yhdysvaltojen vuoden 1937 asuntolakia siten, että asumistukisopimuksessa edellytetään, että omistajan, joka on välitön oikeudenomistaja ulosmittauksen seurauksena, on määrättävä, että: 1) vuokrasopimuksen alkuperäisen voimassaoloajan aikana kiinteistön tyhjentäminen ennen myyntiä ei muodosta muuta pätevää syytä vuokrasopimuksen irtisanomiseen; mutta 2) myöhempien vuokrasopimuskausien aikana kiinteistön tyhjentäminen ennen myyntiä voi muodostaa pätevän syyn, jos kiinteistö on asuessaan myyntikelvoton tai jos omistaja käyttää yksikköä pääasiallisena asuinpaikkanaan.Sallii: (1) julkisen asuntotoimiston ja asumisyksikön omistajan tekemässä asumistuen maksusopimuksessa voidaan määrätä, että sellaisen kiinteistön välitön oikeudenomistaja, joka on pakkohuutokaupassa ja jossa asumistuen saaja asuu, ottaa vastaan tällaisen oikeuden edellisen omistajan ja vuokralaisen välisen vuokrasopimuksen mukaisesti ja edellisen omistajan ja julkisen asuntotoimiston välisen asumistuen maksusopimuksen mukaisesti; ja (2) julkisen asuntotoimiston on, jos oikeudenomistajaa ei voida tunnistaa, käytettävä vuokravaroja kiinteistön yleishyödyllisten palvelujen maksamiseen, jos omistaja on velkaa, tai kohtuullisiin muuttokustannuksiin, mukaan luettuna vakuusmaksut.</w:t>
      </w:r>
    </w:p>
    <w:p>
      <w:r>
        <w:rPr>
          <w:b/>
        </w:rPr>
        <w:t xml:space="preserve">Tulos</w:t>
      </w:r>
    </w:p>
    <w:p>
      <w:r>
        <w:t xml:space="preserve">Suojella vilpittömässä mielessä toimivien vuokralaisten etuja asuntojen tai asuinkiinteistöjen pakkohuutokaupan yhteydessä ja muihin tarkoituksiin.</w:t>
      </w:r>
    </w:p>
    <w:p>
      <w:r>
        <w:rPr>
          <w:b/>
        </w:rPr>
        <w:t xml:space="preserve">Esimerkki 6.1977</w:t>
      </w:r>
    </w:p>
    <w:p>
      <w:r>
        <w:t xml:space="preserve">Muuttaa Public Health Service Act -lakia siten, että tämän lain vaatimusta sovelletaan sairausvakuutuksen myöntäjän tarjoamaan sairausvakuutusturvaan yksilömarkkinoilla samalla tavalla kuin sitä sovelletaan pienten tai suurten ryhmien markkinoilla tarjottavaan vakuutusturvaan.</w:t>
      </w:r>
    </w:p>
    <w:p>
      <w:r>
        <w:rPr>
          <w:b/>
        </w:rPr>
        <w:t xml:space="preserve">Tulos</w:t>
      </w:r>
    </w:p>
    <w:p>
      <w:r>
        <w:t xml:space="preserve">Muutetaan Public Health Service Act -lakia, Employee Retirement Income Security Act of 1974 -lakia ja vuoden 1986 Internal Revenue Code -lakia siten, että ryhmä- ja yksilöllisen sairausvakuutuksen ja ryhmäterveyssuunnitelmien on katettava hiusproteesit henkilöille, joilla on hiustenlähtö päänahan hiustenlähtö alopecia areatan vuoksi.</w:t>
      </w:r>
    </w:p>
    <w:p>
      <w:r>
        <w:rPr>
          <w:b/>
        </w:rPr>
        <w:t xml:space="preserve">Esimerkki 6.1978</w:t>
      </w:r>
    </w:p>
    <w:p>
      <w:r>
        <w:t xml:space="preserve">Muuttaa Internal Revenue Code -lakia siten, että sekä yritysten että muiden kuin yritysten veronmaksajien nettopääomavoitosta voidaan tehdä 30 prosentin tuloverovähennys.</w:t>
      </w:r>
    </w:p>
    <w:p>
      <w:r>
        <w:rPr>
          <w:b/>
        </w:rPr>
        <w:t xml:space="preserve">Tulos</w:t>
      </w:r>
    </w:p>
    <w:p>
      <w:r>
        <w:t xml:space="preserve">Vuoden 1986 verolakia muutetaan siten, että sekä yritys- että ei-yritysverovelvollisille myönnetään 30 prosentin luovutusvoittovähennys.</w:t>
      </w:r>
    </w:p>
    <w:p>
      <w:r>
        <w:rPr>
          <w:b/>
        </w:rPr>
        <w:t xml:space="preserve">Esimerkki 6.1979</w:t>
      </w:r>
    </w:p>
    <w:p>
      <w:r>
        <w:t xml:space="preserve">Common Sense Budgeting Act - Muuttaa vuoden 1974 kongressin budjettilakia siten, että jommassakummassa kamarissa ei voida käsitellä lainsäädäntöä, joka ylittäisi harkinnanvaraisia menorajoja.Asettaa harkinnanvaraisia menorajoja varainhoitovuosille 2010-2014.Sallii poikkeuksen tai keskeytyksen tällaisesta kiellosta tai menestyksekkään muutoksenhaun puheenjohtajan päätöksiin senaatissa vain: (1) jos kaksi kolmasosaa (67) senaatin jäsenistä äänestää sen puolesta; tai (2) jos kongressi julistaa sodan, kun kyseessä on puolustusbudjetin budjettivallan käyttäjä.Tekee senaatissa mahdottomaksi käsitellä suoraa meno- tai tulolainsäädäntöä, joka lisäisi budjettialijäämää tai aiheuttaisi budjettialijäämää: (1) kuluvana varainhoitovuonna, (2) varainhoitovuonna tai (3) 5-10 seuraavana varainhoitovuonna kuluvan varainhoitovuoden jälkeen.</w:t>
      </w:r>
    </w:p>
    <w:p>
      <w:r>
        <w:rPr>
          <w:b/>
        </w:rPr>
        <w:t xml:space="preserve">Tulos</w:t>
      </w:r>
    </w:p>
    <w:p>
      <w:r>
        <w:t xml:space="preserve">Lakiehdotus alijäämän pienentämiseksi asettamalla harkinnanvaraisille menoille 5-vuotiset ylärajat ja vahvistamalla Pay-As-You-Go -menettelyjä.</w:t>
      </w:r>
    </w:p>
    <w:p>
      <w:r>
        <w:rPr>
          <w:b/>
        </w:rPr>
        <w:t xml:space="preserve">Esimerkki 6.1980</w:t>
      </w:r>
    </w:p>
    <w:p>
      <w:r>
        <w:t xml:space="preserve">Medical Device Tax Elimination Act Tällä lakiehdotuksella muutetaan Internal Revenue Code -lakia lääkinnällisten laitteiden valmisteveron kumoamiseksi ja kompensoidaan kumoamisesta aiheutuvia kustannuksia: (1) poistamalla öljystä, maakaasusta tai niiden primaarituotteista saatavan tulon verovähennyksen suurilta integroiduilta öljy-yhtiöiltä (yhtiöiltä, joiden raakaöljyn keskimääräinen päivittäinen maailmanlaajuinen vuosituotanto on vähintään 500 000 tynnyriä ja joiden vuosittaiset bruttotulot ovat yli miljardi dollaria); (2) kielletään suurilta integroiduilta öljy-yhtiöiltä last-in-first-out (LIFO) -kirjanpitomenetelmän käyttö; ja (3) evätään ulkomainen verohyvitys suurilta integroiduilta öljy-yhtiöiltä, jotka ovat kaksoisveronmaksajia (yhtiöt, jotka saavat taloudellista etua ulkomaiselta valtiolta tai Yhdysvaltojen hallussa olevalta alueelta, joka ei peri yleisesti sovellettavaa tuloveroa).</w:t>
      </w:r>
    </w:p>
    <w:p>
      <w:r>
        <w:rPr>
          <w:b/>
        </w:rPr>
        <w:t xml:space="preserve">Tulos</w:t>
      </w:r>
    </w:p>
    <w:p>
      <w:r>
        <w:t xml:space="preserve">Laki lääkinnällisten laitteiden verotuksen poistamisesta</w:t>
      </w:r>
    </w:p>
    <w:p>
      <w:r>
        <w:rPr>
          <w:b/>
        </w:rPr>
        <w:t xml:space="preserve">Esimerkki 6.1981</w:t>
      </w:r>
    </w:p>
    <w:p>
      <w:r>
        <w:t xml:space="preserve">Build America Bonds Act of 2012 - Muuttaa Internal Revenue Code -lakia seuraavasti: (1) pysyvöittää Build America Bonds -obligaatioiden liikkeeseenlaskuvaltuudet ja tällaisten obligaatioiden liikkeeseenlaskijoille suoritettavia maksuja koskevat valtuudet; (2) vähentää vaiheittain joukkovelkakirjojen haltijoille myönnettävien luottojen prosenttiosuutta ja tällaisten obligaatioiden liikkeeseenlaskijoille suoritettavien maksujen prosenttiosuutta; (3) sallia nykyisin liikkeeseen laskettujen obligaatioiden takaisinmaksut; (4) sallia Build America -obligaatioiden käyttö patojen ja tulvasuojeluhankkeiden pääomamenojen rahoittamiseen; ja (5) kieltää verovähennys suurilta integroiduilta öljy-yhtiöiltä tuloista, jotka johtuvat öljyn, kaasun tai niiden alkutuotteiden tuotannosta, jalostuksesta, käsittelystä, kuljetuksesta tai jakelusta.</w:t>
      </w:r>
    </w:p>
    <w:p>
      <w:r>
        <w:rPr>
          <w:b/>
        </w:rPr>
        <w:t xml:space="preserve">Tulos</w:t>
      </w:r>
    </w:p>
    <w:p>
      <w:r>
        <w:t xml:space="preserve">Vuoden 1986 verolain muuttaminen tiettyjen Build America -obligaatioiden verokohtelun jatkamiseksi pysyvästi ja muihin tarkoituksiin.</w:t>
      </w:r>
    </w:p>
    <w:p>
      <w:r>
        <w:rPr>
          <w:b/>
        </w:rPr>
        <w:t xml:space="preserve">Esimerkki 6.1982</w:t>
      </w:r>
    </w:p>
    <w:p>
      <w:r>
        <w:t xml:space="preserve">Oil Shale and Tar Sands Leasing Act of 2008 - Muuttaa vuoden 2005 energiapolitiikkalakia siten, että sisäasiainministeriön tehtävänä on: (Valtuuttaa osavaltion tai paikallisen hallintoyksikön, jota asia koskee, ylimmän johdon antamaan ministerille suosituksia joko ehdotetun vuokrasopimuksen tai ehdotetun kehitys- ja tuotantosuunnitelman koosta, ajoituksesta tai sijainnista.Edellyttää ympäristövaikutusten arviointia ennen: (1) tämän lain mukaisen kaupallisen vuokrausohjelman mukaisen vuokrasopimuksen tekemistä; ja (2) aluekohtaista lupaa kehittämistoimintaan vuokratulla maalla.</w:t>
      </w:r>
    </w:p>
    <w:p>
      <w:r>
        <w:rPr>
          <w:b/>
        </w:rPr>
        <w:t xml:space="preserve">Tulos</w:t>
      </w:r>
    </w:p>
    <w:p>
      <w:r>
        <w:t xml:space="preserve">Lakiehdotus vuoden 2005 energiapolitiikkalain muuttamisesta öljyliuskeen ja tervahiekan vuokrauksen edistämiseksi ja muihin tarkoituksiin.</w:t>
      </w:r>
    </w:p>
    <w:p>
      <w:r>
        <w:rPr>
          <w:b/>
        </w:rPr>
        <w:t xml:space="preserve">Esimerkki 6.1983</w:t>
      </w:r>
    </w:p>
    <w:p>
      <w:r>
        <w:t xml:space="preserve">Reemployment Tax Credit Act of 1998 - Muuttaa Internal Revenue Act -lakia laajentaakseen työnantajan työllistymismahdollisuuksien verohyvitystä koskemaan myös päteviä työkyvyttömiä työntekijöitä.</w:t>
      </w:r>
    </w:p>
    <w:p>
      <w:r>
        <w:rPr>
          <w:b/>
        </w:rPr>
        <w:t xml:space="preserve">Tulos</w:t>
      </w:r>
    </w:p>
    <w:p>
      <w:r>
        <w:t xml:space="preserve">Vuoden 1998 laki työllistymisveron hyvityksestä</w:t>
      </w:r>
    </w:p>
    <w:p>
      <w:r>
        <w:rPr>
          <w:b/>
        </w:rPr>
        <w:t xml:space="preserve">Esimerkki 6.1984</w:t>
      </w:r>
    </w:p>
    <w:p>
      <w:r>
        <w:t xml:space="preserve">Marine Mammal Capture, Export, and Public Display Protection Act of 1993 - Muuttaa eläinten hyvinvointia koskevaa lakia (Animal Welfare Act, AWA) siten, että merinisäkkäitä koskevasta rikkomuksesta määrättävän AWA:n mukaisen rangaistuksen sijasta henkilö on vastuussa siviili- tai rikosoikeudellisesta rangaistuksesta vuoden 1972 merinisäkkäiden suojelua koskevan lain (Marine Mammal Protection Act of 1972, MMPA) erityissäännösten nojalla. Valtuuttaa tarkistamaan ja tarvittaessa muuttamaan vankeudessa olevien merinisäkkäiden hoitoa ja elinympäristöä koskevia AWA-standardeja. Muutetaan MMPA:ta siten, että kauppa- ja maatalousministerit velvoitetaan perustamaan yhdessä järjestelmä, jolla seurataan merinisäkkäitä, jotka on pyydystetty Yhdysvaltojen lainkäyttövaltaan kuuluvilla vesillä tai jotka on tuotu maahan.  Tekee laittomaksi ottaa merinisäkkäitä ennen järjestelmän perustamista. Tekee laittomaksi merinisäkkään viennin ilman tämän lain mukaista lupaa.  Edellytetään MMPA:n mukaisia säännöksiä merinisäkkäiden viennistä sekä niiden pyydystämisestä ja tuonnista.  Sallii vientilupien myöntämisen samojen vaatimusten mukaisesti kuin pyynti- ja tuontilupien.  Sallii vientiluvan myöntämisen ainoastaan: 1) nisäkkään terveyden ja hyvinvoinnin ylläpitämiseksi tai parantamiseksi ja 2) jos luvassa kielletään nisäkkään käyttö muuhun tarkoitukseen. Muutetaan tieteellistä tutkimusta koskevia lupavaatimuksia, jotka koskevat lupien myöntämistä, kirurgisia toimenpiteitä sisältäviä kaappauksia, tappavia kaappauksia, vapauttamisvaatimuksia, vapautettujen nisäkkäiden pysyvää merkitsemistä ja lupien voimassaoloaikoja.</w:t>
      </w:r>
    </w:p>
    <w:p>
      <w:r>
        <w:rPr>
          <w:b/>
        </w:rPr>
        <w:t xml:space="preserve">Tulos</w:t>
      </w:r>
    </w:p>
    <w:p>
      <w:r>
        <w:t xml:space="preserve">Vuoden 1993 laki merinisäkkäiden pyydystämisestä, viennistä ja julkisesta esilläpidosta.</w:t>
      </w:r>
    </w:p>
    <w:p>
      <w:r>
        <w:rPr>
          <w:b/>
        </w:rPr>
        <w:t xml:space="preserve">Esimerkki 6.1985</w:t>
      </w:r>
    </w:p>
    <w:p>
      <w:r>
        <w:t xml:space="preserve">Poison Control Center Enhancement and Awareness Act (laki myrkytystietokeskusten parantamisesta ja tietoisuuden lisäämisestä) - Ohjaa terveys- ja terveyspalvelujen ministeriä tarjoamaan koordinointia ja apua alueellisille myrkytystietokeskuksille valtakunnallisen maksuttoman puhelinnumeron perustamiseksi, jota käytetään tällaisten keskusten käyttöön.  Valtuuttaa määrärahat varainhoitovuosiksi 1999-2001. Sihteeri velvoitetaan perustamaan kansallinen mediakampanja, jonka tarkoituksena on valistaa yleisöä myrkytysten ehkäisystä ja myrkytystorjuntaresurssien saatavuudesta paikallisyhteisöissä, sekä toteuttamaan mainoskampanjoita valtakunnallisesta maksuttomasta puhelinnumerosta.  Hyväksytään määrärahat varainhoitovuosiksi 1999-2003. Ohjaa ministeriä myöntämään avustuksia sertifioiduille alueellisille myrkytystietokeskuksille taloudellisen vakauden saavuttamiseksi sekä myrkytysten ehkäisemiseksi ja hoitosuositusten antamiseksi. Luetellaan muut toimet, joihin ministeri käyttää varoja.  Asetetaan keskusten sertifiointivaatimukset.  Hyväksytään määrärahat varainhoitovuosiksi 1999-2001.</w:t>
      </w:r>
    </w:p>
    <w:p>
      <w:r>
        <w:rPr>
          <w:b/>
        </w:rPr>
        <w:t xml:space="preserve">Tulos</w:t>
      </w:r>
    </w:p>
    <w:p>
      <w:r>
        <w:t xml:space="preserve">Laki myrkytystietokeskuksen toiminnan tehostamisesta ja tietoisuuden lisäämisestä</w:t>
      </w:r>
    </w:p>
    <w:p>
      <w:r>
        <w:rPr>
          <w:b/>
        </w:rPr>
        <w:t xml:space="preserve">Esimerkki 6.1986</w:t>
      </w:r>
    </w:p>
    <w:p>
      <w:r>
        <w:t xml:space="preserve">Sports Relocation Reform Act of 1996 - Valtuuttaa minkä tahansa yhdysvaltalaisen ammattilaisurheiluliigan laatimaan säännön, jonka mukaan: 1) liigan jäsenistö voi päättää, voidaanko jäsenjoukkue siirtää vai ei, ja 2) vaaditaan, että henkilö, joka haluaa muuttaa jäsenjoukkueen kotialuetta, hankkii liigan hyväksynnän.  Kilpailulainsäädäntöä ei voida soveltaa tällaisten sääntöjen täytäntöönpanoon tai soveltamiseen. Määritellään menettelyvaatimukset ehdotetun siirron hyväksymistä koskeville pyynnöille ja vaaditaan jokaista liigaa laatimaan säännöt ja menettelyt, jotka koskevat tällaisia pyyntöjä.  Määritellään kriteerit, jotka on otettava huomioon tällaisessa menettelyssä, mukaan lukien fanien lojaalisuus ja se, missä määrin pyynnön esittänyt joukkue on käynyt vilpittömässä mielessä neuvotteluja ehdoista ja edellytyksistä, joita se tarvitsee jatkaakseen pelaamista nykyisellä alueellaan.  Liigan on järjestettävä kuulemistilaisuuksia, joissa asianomaisille osapuolille annetaan tilaisuus esittää kirjallisia todistajanlausuntoja ja todistusaineistoa.  säädetään oikeudellisesta uudelleentarkastelusta siviilikanteen avulla, joka on nostettu Yhdysvaltojen District Court for the District of Columbia -oikeudessa, lukuun ottamatta poikkeusta, joka koskee District of Columbian alueella sijaitsevaa joukkuetta.  Valtuuttaa kyseisen tuomioistuimen palauttamaan asian liigan harkittavaksi uudelleen ja kieltämään siirrot, kunnes liiga on saanut asian uudelleen harkituksi.  Kielletään muiden asianosaisten osapuolten useat kanteet.</w:t>
      </w:r>
    </w:p>
    <w:p>
      <w:r>
        <w:rPr>
          <w:b/>
        </w:rPr>
        <w:t xml:space="preserve">Tulos</w:t>
      </w:r>
    </w:p>
    <w:p>
      <w:r>
        <w:t xml:space="preserve">Urheilun siirtämistä koskeva vuoden 1996 uudistuslaki</w:t>
      </w:r>
    </w:p>
    <w:p>
      <w:r>
        <w:rPr>
          <w:b/>
        </w:rPr>
        <w:t xml:space="preserve">Esimerkki 6.1987</w:t>
      </w:r>
    </w:p>
    <w:p>
      <w:r>
        <w:t xml:space="preserve">Defense Sexual Trauma Response Oversight and Good Governance Act (Defense STRONG Act) - Perustetaan puolustusministeriöön (DOD) seksuaalisen väkivallan ehkäisy- ja reagointitoimiston johtaja, joka toimii ainoana auktoriteetti-, tilivelvollisuus- ja valvontapisteenä DOD:n politiikassa, joka koskee seksuaalisen väkivallan ehkäisemistä ja siihen reagoimista, sekä valvoo sen varmistamista, että sotilasosastojen seksuaalista väkivaltaa koskevat ohjelmat ovat DOD:n politiikan mukaisia.edellyttää, että kussakin sotilasosastossa on vähintään yksi kokopäiväinen seksuaalisen väkivallan torjuntakoordinaattori ja yksi kokopäiväinen seksuaalisen väkivallan uhrien asianajaja, jolloin asianomaisen sotilasosaston ministeri voi nimetä lisää koordinaattoreita ja/tai asianajajia yksikön demografisten ominaisuuksien tai tarpeiden perusteella. Sallii ainoastaan asevoimien jäsenten tai puolustusministeriön siviilihenkilöstön nimittämisen koordinaattoreiksi tai asianajajiksi. määrää puolustusministerin perustamaan tällaisille koordinaattoreille ja puolestapuhujille ammatillisen koulutus- ja sertifiointiohjelman ja vaatii kaikkien koordinaattoreiden ja puolestapuhujien suoritusten arviointia. antaa kaikille jäsenille tai jäsenen huollettavana oleville henkilöille, jotka ovat joutuneet seksuaalisen väkivallan uhriksi, oikeuden saada oikeusapua sotilaalliselta oikeusavustajalta ja uhrien avustajapalvelulta riippumatta siitä, valitseeko jäsen tai huollettavana oleva henkilö rajoittamattoman vai rajoitetun (luottamuksellisen) raportoinnin väkivallasta. Tekee jäsenen tai huollettavana olevan henkilön ja rikosuhripäivystäjän välisestä viestinnästä luottamuksellista.Ohjaa ministeriä huolehtimaan siitä, että seksuaalisen hyväksikäytön ehkäisemistä ja siihen reagoimista koskeva koulutusmoduuli sisällytetään jokaiseen sotilaskoulutuksen ammatilliseen koulutustasoon.</w:t>
      </w:r>
    </w:p>
    <w:p>
      <w:r>
        <w:rPr>
          <w:b/>
        </w:rPr>
        <w:t xml:space="preserve">Tulos</w:t>
      </w:r>
    </w:p>
    <w:p>
      <w:r>
        <w:t xml:space="preserve">Seksuaalista väkivaltaa puolustusvoimissa käsittelevän puolustusministeriön työryhmän suositusten täytäntöönpano.</w:t>
      </w:r>
    </w:p>
    <w:p>
      <w:r>
        <w:rPr>
          <w:b/>
        </w:rPr>
        <w:t xml:space="preserve">Esimerkki 6.1988</w:t>
      </w:r>
    </w:p>
    <w:p>
      <w:r>
        <w:t xml:space="preserve">Stop the Sale of Murderabilia to Protect the Dignity of Crime Victims Act of 2007 - Muuttaa liittovaltion rikoslakia seuraavasti: (säädetään siviili- ja rikosoikeudellisesta menetetyksi tuomitsemisesta kiinteän tai henkilökohtaisen omaisuuden osalta, jota on käytetty rikoksen tekemiseen tai joka on saatu tällaisen rikoksen seurauksena.säädetään siviilioikeudellisista oikeussuojakeinoista, mukaan lukien kieltokanteet, vahingonkorvaukset ja asianajajan palkkiot, niille henkilöille, jotka ovat kärsineet siitä, että liittovaltion vangit ovat käyttäneet postia tämän lain vastaisesti.</w:t>
      </w:r>
    </w:p>
    <w:p>
      <w:r>
        <w:rPr>
          <w:b/>
        </w:rPr>
        <w:t xml:space="preserve">Tulos</w:t>
      </w:r>
    </w:p>
    <w:p>
      <w:r>
        <w:t xml:space="preserve">Lakiehdotus, jolla muutetaan 18. osaston (United States Code) 87 lukua, jotta murhaesineiden myynnistä rikoksen uhreille ja heidän perheilleen aiheutuvat kauhistuttavat vaikutukset saadaan loppumaan.</w:t>
      </w:r>
    </w:p>
    <w:p>
      <w:r>
        <w:rPr>
          <w:b/>
        </w:rPr>
        <w:t xml:space="preserve">Esimerkki 6.1989</w:t>
      </w:r>
    </w:p>
    <w:p>
      <w:r>
        <w:t xml:space="preserve">Diverse Teachers Recruitment Act of 2010 - Muuttaa vuoden 1965 Elementary and Secondary Education Act -lakia siten, että opetusministeriä ohjataan myöntämään kilpailullisia vastaavia avustuksia paikallisille opetusvirastoille tai voittoa tavoittelemattomille järjestöille, koulutuspalvelujärjestöille, korkeakouluille tai osavaltioille, jotka solmivat kumppanuuksia tällaisten opetusvirastojen kanssa, aliedustetuista ryhmistä tulevien henkilöiden rekrytoimiseksi, kouluttamiseksi ja pitämiseksi julkisten peruskoulujen ja toisen asteen oppilaitosten opettajina.Etusijalle asetetaan alueelliset viranomaisyksiköt, jotka palvelevat kouluja, joissa on eniten tarvetta, ja kouluja, joiden oppilasmäärässä on eniten vähemmistöjä.Sihteeri arvioi avustusten saajien menestystä ja laatii tietokannan parhaista käytännöistä, jotka koskevat aliedustetuista ryhmistä tulevien henkilöiden rekrytointia, kouluttamista ja pitämistä julkisten peruskoulujen ja toisen asteen oppilaitosten opettajina.</w:t>
      </w:r>
    </w:p>
    <w:p>
      <w:r>
        <w:rPr>
          <w:b/>
        </w:rPr>
        <w:t xml:space="preserve">Tulos</w:t>
      </w:r>
    </w:p>
    <w:p>
      <w:r>
        <w:t xml:space="preserve">Vuoden 1965 Elementary and Secondary Education Act -lain muuttaminen siten, että opetusministeriölle annetaan lupa myöntää avustuksia aliedustetuista ryhmistä tulevien henkilöiden rekrytoimiseksi, kouluttamiseksi ja pitämiseksi opettajina julkisissa peruskouluissa ja lukioissa sekä muihin tarkoituksiin.</w:t>
      </w:r>
    </w:p>
    <w:p>
      <w:r>
        <w:rPr>
          <w:b/>
        </w:rPr>
        <w:t xml:space="preserve">Esimerkki 6.1990</w:t>
      </w:r>
    </w:p>
    <w:p>
      <w:r>
        <w:t xml:space="preserve">Grand Canyon Capital Improvements Act of 2001 - Valtuuttaa sisäministerin solmimaan yhteisymmärryspöytäkirjan yhteisön kanssa, joka toimii valtuutettuna varainhankintaorganisaationa Grand Canyonin kansallispuiston hyväksi. Valtuuttaa ministeriön varaamaan puiston pääsymaksuista enintään 2 dollaria henkilöä kohti tai perimään 2 dollaria henkilöä kohti lisää joukkovelkakirjalainojen kuolettamiseksi, kohtuullisten hallintokustannusten kattamiseksi ja riittävän varauksen ylläpitämiseksi. Lupaa käyttää joukkovelkakirjalainan tuottoja puiston tiloihin.</w:t>
      </w:r>
    </w:p>
    <w:p>
      <w:r>
        <w:rPr>
          <w:b/>
        </w:rPr>
        <w:t xml:space="preserve">Tulos</w:t>
      </w:r>
    </w:p>
    <w:p>
      <w:r>
        <w:t xml:space="preserve">Lakiehdotus sisäministerin valtuuttamiseksi varaamaan enintään 2 dollaria henkilöä kohti puiston pääsymaksuista tai perimään enintään 2 dollaria henkilöä kohti, joka vierailee Grand Canyonin kansallispuistossa, pääomaparannusten joukkovelkakirjojen turvaamiseksi ja muihin tarkoituksiin.</w:t>
      </w:r>
    </w:p>
    <w:p>
      <w:r>
        <w:rPr>
          <w:b/>
        </w:rPr>
        <w:t xml:space="preserve">Esimerkki 6.1991</w:t>
      </w:r>
    </w:p>
    <w:p>
      <w:r>
        <w:t xml:space="preserve">Medicare Telehealth Enhancement Act of 2005 - Muuttaa sosiaaliturvalain XVIII osaston (Medicare) etälääkäripalveluja (lääkärin rekisteröidylle henkilölle televiestintäjärjestelmän välityksellä tarjoamat palvelut) koskevaa osaston XVIII osaston (Medicare) seuraavasti: (1) poistetaan nykyiset maantieteelliset rajoitukset tällaisten palvelujen tarjoamisesta; (2) lisätään niitä laitoksia, joilla on lupa osallistua etälääketieteen ohjelmaan; (3) laajennetaan "store-and-forward"-tekniikan käyttöä; (4) lisätään uusia lääkäreitä, jotka voivat tarjota etälääketieteen palveluja; (5) laajennetaan katettujen etälääketieteen palvelujen käsitettä kaikkiin ammatillisiin palveluihin, jotka täyttävät tietyt vaatimukset; ja (6) ohjataan terveys- ja sosiaalipalveluministeriä helpottamaan sellaisten säännösten hyväksymistä, jotka mahdollistavat usean osavaltion rajojen yli tapahtuvan lääkärin toimilupien myöntämisen.Ohjaa ministeriä myöntämään avustuksia terveydenhuoltopalvelujen saatavuuden laajentamiseksi maaseutualueiden, raja-alueiden ja lääketieteellisesti alipalveluiden piirissä olevien kaupunkialueiden asukkaille etälääketieteen avulla.   Muutetaan Public Health Service Act -lakia, jotta voidaan myöntää uudelleen lupa telelääketieteellisen verkoston ja telelääketieteellisten resurssikeskusten avustusohjelmille.</w:t>
      </w:r>
    </w:p>
    <w:p>
      <w:r>
        <w:rPr>
          <w:b/>
        </w:rPr>
        <w:t xml:space="preserve">Tulos</w:t>
      </w:r>
    </w:p>
    <w:p>
      <w:r>
        <w:t xml:space="preserve">Lakiehdotus, jolla parannetaan etälääkintäpalvelujen tarjontaa Medicare-ohjelmassa, myönnetään avustuksia etälääkintäverkkojen kehittämiseen ja muihin tarkoituksiin.</w:t>
      </w:r>
    </w:p>
    <w:p>
      <w:r>
        <w:rPr>
          <w:b/>
        </w:rPr>
        <w:t xml:space="preserve">Esimerkki 6.1992</w:t>
      </w:r>
    </w:p>
    <w:p>
      <w:r>
        <w:t xml:space="preserve">Latinalainen Amerikka: sotilaskoulutuksen tarkistamista koskeva vuoden 2005 laki - Ohjaa armeijan ministeriä keskeyttämään läntisen pallonpuoliskon turvallisuusyhteistyöinstituutin (instituutti) toiminnan. Keskeyttää puolustusministerin valtuudet toimia tällaisessa koulutuslaitoksessa siihen asti, kunnes toimitetaan raportti, joka sisältää tutkimustulokset vastauksena ihmisoikeusloukkauksiin, joihin instituutin koulutus on vaikuttanut.Perustetaan: 1) kongressin yhteinen työryhmä arvioimaan, millaista koulutusta puolustusministeriö voi tarjota Latinalaisen Amerikan valtioiden sotilashenkilöstölle, ja 2) komissio tutkimaan Yhdysvaltojen armeijan Amerikan koulun ja sen seuraajan, instituutin, toimintaa.</w:t>
      </w:r>
    </w:p>
    <w:p>
      <w:r>
        <w:rPr>
          <w:b/>
        </w:rPr>
        <w:t xml:space="preserve">Tulos</w:t>
      </w:r>
    </w:p>
    <w:p>
      <w:r>
        <w:t xml:space="preserve">Keskeyttää puolustusministeriön Länsi-Hemisfäärin turvallisuusyhteistyöinstituutin (Yhdysvaltain armeijan Amerikkojen koulun seuraaja) valtuudet ja muihin tarkoituksiin.</w:t>
      </w:r>
    </w:p>
    <w:p>
      <w:r>
        <w:rPr>
          <w:b/>
        </w:rPr>
        <w:t xml:space="preserve">Esimerkki 6.1993</w:t>
      </w:r>
    </w:p>
    <w:p>
      <w:r>
        <w:t xml:space="preserve">United States Agricultural Products Market Access Act of 2003 - Muuttaa vuoden 1974 kauppalakia siten, että Yhdysvaltain kauppavaltuutettua (USTR) ohjataan määrittelemään ne maat, jotka: (1) kieltävät oikeudenmukaisen ja tasapuolisen markkinoillepääsyn yhdysvaltalaisilta maataloustuotteilta tai soveltavat yhdysvaltalaisten maataloustuotteiden tuontiin standardeja, jotka eivät liity kansanterveydellisiin huolenaiheisiin tai joita ei voida perustella luotettavilla analyysimenetelmillä; ja 2) jotka USTR on määritellyt ensisijaisiksi ulkomaiksi. Rajoitetaan ensisijaisten ulkomaisten maiden määrittely niihin, jotka harjoittavat kaikkein raskaimpia tai törkeimpiä toimia, joilla on suurin haitallinen vaikutus asianomaisiin yhdysvaltalaisiin tuotteisiin. Jos käytettävissä olevat tiedot osoittavat, että tällaiset toimet ovat aiheellisia, Yhdysvaltojen kauppaministeriö voi milloin tahansa: 1) peruuttaa minkä tahansa ulkomaisen maan määrittelyn ensisijaiseksi ulkomaiseksi maaksi; tai 2) määrittää minkä tahansa ulkomaisen maan ensisijaiseksi ulkomaiseksi maaksi. Varataan rahoitusta lisähenkilöstön palkkaamiseen maatalousasioista vastaavan apulaiskauppavaltuutetun toimistoon ja valvonnasta ja täytäntöönpanosta vastaavan apulaiskauppavaltuutetun toimistoon. Edellytetään, että Yhdysvaltain kauppavaltuutettu panee vireille tutkimuksen (odottamatta asianomaisen henkilön vetoomusta), joka koskee mitä tahansa tämän lain nojalla yksilöidyn ensisijaisen ulkomaan maan tekoa, politiikkaa tai käytäntöä.</w:t>
      </w:r>
    </w:p>
    <w:p>
      <w:r>
        <w:rPr>
          <w:b/>
        </w:rPr>
        <w:t xml:space="preserve">Tulos</w:t>
      </w:r>
    </w:p>
    <w:p>
      <w:r>
        <w:t xml:space="preserve">Vuoden 1974 kauppalakia muutetaan, jotta voidaan vahvistaa menettelyt sellaisten maiden tunnistamiseksi, jotka estävät Yhdysvaltojen maataloustuotteiden pääsyn markkinoille, ja muihin tarkoituksiin.</w:t>
      </w:r>
    </w:p>
    <w:p>
      <w:r>
        <w:rPr>
          <w:b/>
        </w:rPr>
        <w:t xml:space="preserve">Esimerkki 6.1994</w:t>
      </w:r>
    </w:p>
    <w:p>
      <w:r>
        <w:t xml:space="preserve">No Child Left Unimmunized Against Influenza Act of 2009 - Ohjaa terveys- ja terveyspalvelujen ministeriä (HHS) toteuttamaan monikansallisen demonstraatio-ohjelman, jonka tarkoituksena on testata mahdollisuutta käyttää maan peruskouluja ja keskiasteen kouluja influenssarokotuskeskuksina koordinoidusti koulujen sairaanhoitajien, koulujen terveydenhuolto-ohjelmien, paikallisten terveydenhuolto-osastojen, yhteisön terveydenhuollon tarjoajien, osavaltion vakuutusvirastojen ja yksityisten vakuutuksenantajien kanssa.Kieltää sihteeriä käyttämästä tällaista ohjelmaa lapsiin, jotka ovat oikeutettuja muiden liittovaltion rahoittamien ohjelmien nojalla maksamaan influenssarokotteen hankinnasta ja antamisesta aiheutuvat kustannukset. Kehottaa ministeriä työskentelemään työministeriön, osavaltioiden vakuutuslaitosten ja yksityisten vakuutuksenantajien kanssa varmistaakseen, että lapset, joilla on yksityinen vakuutus, saavat korvauksen kaikista kohtuullisista ja tavanomaisista kustannuksista, mukaan lukien rokotteen osto- ja antokustannukset, jotka aiheutuvat, kun influenssarokote annetaan lääkärin vastaanoton ulkopuolella koulussa tai muussa vastaavassa ympäristössä. Valtuuttaa sihteerin maksamaan influenssarokotteen hankkimisesta ja antamisesta lapsille aiheutuvat kustannukset siltä osin kuin niitä ei kateta muista liittovaltion rahoittamista ohjelmista tai yksityisestä vakuutuksesta.Vaatii, että ohjelma suunnitellaan siten, että rokotteet annetaan rokotuskäytäntöjä käsittelevän neuvoa-antavan komitean suositusten mukaisesti, jotka koskevat kaikkien 5-19-vuotiaiden lasten vuosittaista rokottamista.Määrittelee koulujen valintaperusteet. Tekee koulun tai yksittäisen henkilön osallistumisen vapaaehtoiseksi. Vaatii, että ohjelma toteutetaan influenssakausien 2010-2011 ja 2011-2012 aikana.</w:t>
      </w:r>
    </w:p>
    <w:p>
      <w:r>
        <w:rPr>
          <w:b/>
        </w:rPr>
        <w:t xml:space="preserve">Tulos</w:t>
      </w:r>
    </w:p>
    <w:p>
      <w:r>
        <w:t xml:space="preserve">Valtuuttaa terveysministeriö toteuttamaan demonstraatio-ohjelma, jonka tarkoituksena on testata mahdollisuutta käyttää kansallisia peruskouluja ja lukioita influenssarokotuskeskuksina.</w:t>
      </w:r>
    </w:p>
    <w:p>
      <w:r>
        <w:rPr>
          <w:b/>
        </w:rPr>
        <w:t xml:space="preserve">Esimerkki 6.1995</w:t>
      </w:r>
    </w:p>
    <w:p>
      <w:r>
        <w:t xml:space="preserve">Kumoaa vuoden 2001 talouskasvun ja verohuojennuksen yhteensovittamista koskevan lain säännökset, joilla poistettiin jäämistö- ja sukupolvenvaihdosvero sekä kuolinpesien siirtoa koskevat perussäännöt.Alentaa jäämistöverokannan 15 prosenttiin tai yksittäisiin veronmaksajiin yleisesti sovellettavaan pääomatulojen verokantaan, jos se on alhaisempi. Alentaa lahjaverokannan 15 prosenttiin.Otetaan käyttöön yksi ainoa 5 miljoonan dollarin suuruinen perintö- ja lahjaveron yhtenäinen hyvitys.</w:t>
      </w:r>
    </w:p>
    <w:p>
      <w:r>
        <w:rPr>
          <w:b/>
        </w:rPr>
        <w:t xml:space="preserve">Tulos</w:t>
      </w:r>
    </w:p>
    <w:p>
      <w:r>
        <w:t xml:space="preserve">Muutetaan vuoden 1986 verolakia perintöveron palauttamiseksi ja siirtoperustetta koskevan säännön kumoamiseksi, perintö- ja lahjaveron yhtenäisen hyvityksen nostamiseksi 5 000 000 dollarin suuruiseen poissulkemiseen ja perintö- ja lahjaverokannan alentamiseksi yleisesti sovellettavaan pääomatulojen verokantaan.</w:t>
      </w:r>
    </w:p>
    <w:p>
      <w:r>
        <w:rPr>
          <w:b/>
        </w:rPr>
        <w:t xml:space="preserve">Esimerkki 6.1996</w:t>
      </w:r>
    </w:p>
    <w:p>
      <w:r>
        <w:t xml:space="preserve">Tuition Assistance for Families Act - Muuttaa Internal Revenue Code -lakia laajentaakseen verovähennysoikeutta korkeakoulujen lukukausimaksujen ja niihin liittyvien kulujen osalta. Vähennyksen suuruudeksi vahvistetaan: (1) 12 000 dollaria niille, joiden tulot ovat enintään 65 000 dollaria yksin asuville tai 130 000 dollaria yhteisille, ja 2) 2 000 dollaria niille, joiden tulot ovat tätä tasoa suuremmat, mutta enintään 80 000 dollaria yksin asuville tai 160 000 dollaria yhteisille. Tarjoaa inflaatiokorjauksen. Tekee tällaisesta opintovähennyksestä pysyvän.Nostaa elinikäisen oppimisen verohyvityksen prosenttiosuutta 20 prosentista 25 prosenttiin. Korottaa hyvityksen piiriin kuuluvien koulutusmenojen määrää 10 000 dollarista 12 000 dollariin (jolloin suurin sallittu hyvitys on 3 000 dollaria nykyisen 2 000 dollarin sijasta). Korottaa Hope- ja Lifetime Learning -verohyvitysten vuotuisia tulorajoja 55 000 dollariin yksin asuvalle ja 110 000 dollariin yhteisille.Muuttaa vuoden 2002 opetusministeriön määrärahoja koskevaa lakia (Public Law 107-116) siten, että Pell Grant -apurahan enimmäismäärä nostetaan 4000 dollarista 4500 dollariin.Perustetaan akateemisten saavutusten stipendiohjelma. Valtuuttaa opetusministerin myöntämään 1 000 dollarin suuruisen college-stipendin jokaiselle opiskelijalle osavaltiossa, joka valmistuu viiden parhaan prosentin joukkoon lukionsa päättävästä luokasta.</w:t>
      </w:r>
    </w:p>
    <w:p>
      <w:r>
        <w:rPr>
          <w:b/>
        </w:rPr>
        <w:t xml:space="preserve">Tulos</w:t>
      </w:r>
    </w:p>
    <w:p>
      <w:r>
        <w:t xml:space="preserve">Lakiehdotus, jonka tarkoituksena on tehdä korkeakoulukoulutus saavutettavaksi ja muihin tarkoituksiin.</w:t>
      </w:r>
    </w:p>
    <w:p>
      <w:r>
        <w:rPr>
          <w:b/>
        </w:rPr>
        <w:t xml:space="preserve">Esimerkki 6.1997</w:t>
      </w:r>
    </w:p>
    <w:p>
      <w:r>
        <w:t xml:space="preserve">United States Olympic Committee Paralympic Program Act of 2008 - Valtuuttaa veteraaniasioista vastaavan ministerin myöntämään avustuksen Yhdysvaltain olympiakomitealle (USOC) vammaisten veteraanien ja vammaisten asevoimien jäsenten (jäsenet) paralympiaohjelman (ohjelma) suunnitteluun, kehittämiseen, hallinnointiin ja toteuttamiseen. Ohjeistaa USOC:n käyttämään avustusta rekrytointiin, tukemiseen, kannustamiseen, aikatauluttamiseen, helpottamiseen, valvomiseen ja toteuttamiseen paralympiaopetuksessa ja kilpailutoiminnassa, koulutukseen ja tekniseen apuun sekä koordinointiin ja ohjelmien kehittämistoimiin tällaisille vammaisille veteraaneille ja sotilaille.Vaatii: 1) ministeriä toteuttamaan tiedotusohjelman, jolla tiedotetaan ohjelmaan oikeutetuille sotaveteraaneille ja sotilaiden erottamisesta eroaville sotilaille ohjelmasta; ja 2) ministerin ja USOC:n välistä yhteisymmärryspöytäkirjaa tai yhteistoimintasopimusta, joka koskee ohjelman täytäntöönpanoa.Valtuuttaa määrärahojen käyttöönotosta. Perustetaan veteraaniasioiden ministeriöön (VA) kansallisten veteraaniurheiluohjelmien ja erityistapahtumien toimisto, jota johtaa johtaja ja jonka tehtävänä on toteuttaa vammaisille veteraaneille ja jäsenille suunnattuja kelpoisuusehdot täyttäviä ohjelmia ja tapahtumia. Valtuuttaa johtajan myöntämään vammaiselle veteraanille avustuksen jokaiselta kuukaudelta, jona veteraani harjoittelee tai kilpailee USOC:n hyväksymässä tapahtumassa tai asuu USOC:n harjoituskeskuksessa. Valtuuttaa määrärahat.Pyytää ministeriä antamaan VA:n terveysasioista vastaavalle alivaltiosihteerille ohjeet: (1) asettaa VA:n terveydenhuoltohenkilöstön käytettäväksi helpottamaan veteraanien osallistumista USOC:n urheilutapahtumiin; (2) sallia tällaisen henkilöstön osallistua ohjelmaan ilman, että se tarvitsee henkilökohtaista lomaa; ja (3) tukea muita samankaltaisia toimia tai tapahtumia.</w:t>
      </w:r>
    </w:p>
    <w:p>
      <w:r>
        <w:rPr>
          <w:b/>
        </w:rPr>
        <w:t xml:space="preserve">Tulos</w:t>
      </w:r>
    </w:p>
    <w:p>
      <w:r>
        <w:t xml:space="preserve">Muutetaan Yhdysvaltojen lakikokoelman 38 osastoa siten, että veteraaniasioista vastaava ministeri valtuutetaan antamaan tukea Yhdysvaltojen olympiakomitean paralympiaohjelmalle ja muihin tarkoituksiin.</w:t>
      </w:r>
    </w:p>
    <w:p>
      <w:r>
        <w:rPr>
          <w:b/>
        </w:rPr>
        <w:t xml:space="preserve">Esimerkki 6.1998</w:t>
      </w:r>
    </w:p>
    <w:p>
      <w:r>
        <w:t xml:space="preserve">Honest FHA Originator Act of 2009 - Muuttaa National Housing Act -lakia siten, että täytäntöönpanokeskuksen johtaja poistetaan asunto- ja kaupunkikehitysministeriön (HUD) asuntolainahallinnon (FHA) asuntolainanhaltijoiden valvontalautakunnasta.Julistaa, että henkilöitä tai yhteisöjä, joita HUD:n sihteeri ei ole hyväksynyt, kielletään toimimasta asuntolainanhaltijoina ja osallistumasta FHA:n vakuuttamien lainojen myöntämiseen.Määrittää kiinnitysluottojen saajan kelpoisuuskriteerit.Ohjaa sihteeriä vaatimaan, että jokainen kiinnitysluottojen saaja, joka on hyväksytty osallistumaan FHA:n kiinnitysluottovakuutusohjelmiin, 1) käyttää kiinnitysluottojen saajan toiminimeä, joka on rekisteröity sihteerille, kaikessa mainonnassa ja myynninedistämismateriaaleissa, jotka liittyvät kyseisen kiinnitysluottojen saajan liiketoimintaan kiinnitysluottovakuutusohjelmissa; ja 2) säilyttää jäljennöksiä tällaisista mainoksista ja myynninedistämismateriaaleista.Edellytetään, että hyväksytty kiinnityksenhaltija toimittaa välittömästi kirjallisen ilmoituksen seuraavista toimista: (1) Kielto, rajoitetun osallistumiskiellon keskeyttäminen tai muiden seuraamusten, sakkojen tai rangaistusten soveltaminen kiinnitysluotonottajaan tai kiinnitysluotonottajan toimihenkilöön, osakkaaseen, johtajaan, päämiehiin, johtajiin, esimiehiin, valvojiin, lainojen käsittelijöihin, lainojen myöntäjiin tai lainojen myöntäjiin sovellettavan osavaltion tai liittovaltion lainsäädännön mukaisesti; tai (2) osavaltion myöntämän kiinnitysluottojen myöntäjän toimiluvan peruuttaminen tai muu vastaava ilmoitus osavaltion lainsäädännön mukaisesta kelpoisuuden menettämisestä.Kehottaa sihteeriä laajentamaan FHA:n asuntolainanottajien hakijoiden ja vastikään hyväksyttyjen asuntolainanottajien tarkastusta.</w:t>
      </w:r>
    </w:p>
    <w:p>
      <w:r>
        <w:rPr>
          <w:b/>
        </w:rPr>
        <w:t xml:space="preserve">Tulos</w:t>
      </w:r>
    </w:p>
    <w:p>
      <w:r>
        <w:t xml:space="preserve">Parantaa prosessia, jonka avulla lainanantajat osallistuvat FHA:n asuntolainaohjelmiin, ja muihin tarkoituksiin.</w:t>
      </w:r>
    </w:p>
    <w:p>
      <w:r>
        <w:rPr>
          <w:b/>
        </w:rPr>
        <w:t xml:space="preserve">Esimerkki 6.1999</w:t>
      </w:r>
    </w:p>
    <w:p>
      <w:r>
        <w:t xml:space="preserve">Assault Weapons Ban and Law Enforcement Protection Act of 2005 - Asetuksella palautetaan kymmeneksi vuodeksi voimaan kumotut rikosoikeudelliset säännökset, jotka koskevat rynnäkköaseita ja suurikapasiteettisia ammusten syöttölaitteita (rynnäkköasekielto).Tarkistetaan "puoliautomaattisen rynnäkköaseen" määritelmää siten, että se kattaa muunnossarjat (joilla ampuma-ase muunnetaan tällaiseksi aseeksi) ja kaikki puoliautomaattiset kiväärit tai pistoolit, joihin voidaan asentaa irrotettava lipas ja joilla on tietyt ominaisuudet, mukaan lukien teleskooppivarsi.Kielletään tällaisten aseiden siirto lukuun ottamatta luvan saaneen jälleenmyyjän tai osavaltion tai paikallisen lainvalvontaviranomaisen välityksellä tietyin edellytyksin. Ohjaa oikeusministeriön: (1) laatia ja ylläpitää rekisteriä kaikkien sellaisten aseiden merkistä, malleista ja valmistusajankohdasta, joita oikeusministeriön tietoon on tullut, että niitä on käytetty rikoksen yhteydessä, sekä kyseisen rikoksen luonteesta ja olosuhteista; ja (2) toimittaa rekisteri vuosittain kongressille ja saattaa se yleisön saataville.Kielletään: 1) suurikapasiteettisella ammusten syöttölaitteella varustettujen rynnäkköaseiden siirto; ja 2) luvan saaneelta valmistajalta, maahantuojalta tai jälleenmyyjältä, joka siirtää tällaisen laitteen, joka on valmistettu tämän lain voimaantulopäivänä tai sitä ennen, jos se ei 60 päivän kuluessa siirtopäivästä todista oikeusministeriölle, että laite on valmistettu kyseisenä päivänä tai sitä ennen. Kielletään: (1) tällaisen aseen tai laitteen siirtäminen nuorelle; ja (2) tällaisen laitteen maahantuonti.</w:t>
      </w:r>
    </w:p>
    <w:p>
      <w:r>
        <w:rPr>
          <w:b/>
        </w:rPr>
        <w:t xml:space="preserve">Tulos</w:t>
      </w:r>
    </w:p>
    <w:p>
      <w:r>
        <w:t xml:space="preserve">Rynnäkkökiväärikiellon jatkaminen ja muut tarkoitukset.</w:t>
      </w:r>
    </w:p>
    <w:p>
      <w:r>
        <w:rPr>
          <w:b/>
        </w:rPr>
        <w:t xml:space="preserve">Esimerkki 6.2000</w:t>
      </w:r>
    </w:p>
    <w:p>
      <w:r>
        <w:t xml:space="preserve">Green Mountain National Forest Land Adjustment Act of 2004 - Valtuuttaa maatalousministerin myymään tai vaihtamaan kaikki Yhdysvaltojen oikeudet, omistusoikeudet ja edut, jotka liittyvät viiteen tiettyyn kansalliseen metsäjärjestelmään kuuluvaan palstaan Vermontissa. Ohjaa ministeriä tarjoamaan kyseisten maa-alueiden luovuttamista Bromley Mountain Ski Resort, Inc:lle: (1) Appalachian National Scenic Trail -reitin ja Long National Recreation Trail -reitin sijoittamiseen ja siirtämiseen Vermontissa; (2) maan hankkimiseen National Forest System -tarkoituksiin Green Mountain National Forest -metsän rajojen sisäpuolella; (3) kosteikkojen hankkimiseen metsän rajojen sisäpuolella myydyistä tai vaihdetuista lohkoista aiheutuvien kosteikkojen menetysten korvaamiseksi; ja (4) tämän lain täytäntöönpanosta aiheutuvien välittömien hallinnollisten kustannusten maksamiseen.Sallii sihteerin hankkia maata tai osuutta maasta National Forest Systemin tarkoituksiin metsän rajojen sisäpuolella edellä kuvatulla tavalla tai muulla tavoin hankintaan käytettävissä olevilla varoilla.</w:t>
      </w:r>
    </w:p>
    <w:p>
      <w:r>
        <w:rPr>
          <w:b/>
        </w:rPr>
        <w:t xml:space="preserve">Tulos</w:t>
      </w:r>
    </w:p>
    <w:p>
      <w:r>
        <w:t xml:space="preserve">Lakiehdotus maatalousministerin valtuuttamiseksi myymään tai vaihtamaan tiettyjä Vermontin osavaltiossa sijaitsevia National Forest System -maita.</w:t>
      </w:r>
    </w:p>
    <w:p>
      <w:r>
        <w:rPr>
          <w:b/>
        </w:rPr>
        <w:t xml:space="preserve">Esimerkki 6.2001</w:t>
      </w:r>
    </w:p>
    <w:p>
      <w:r>
        <w:t xml:space="preserve">Donald Payne Sr. Colorectal Cancer Detention Act of 2016 Tällä lakiehdotuksella muutetaan sosiaaliturvalain XVIII osastoa (Medicare), jotta voidaan säätää tiettyjen paksusuolen syövän seulontaan tarkoitettujen veripohjaisten testien Medicare-kattavuudesta ja -maksusta tietyin taajuusrajoituksin.</w:t>
      </w:r>
    </w:p>
    <w:p>
      <w:r>
        <w:rPr>
          <w:b/>
        </w:rPr>
        <w:t xml:space="preserve">Tulos</w:t>
      </w:r>
    </w:p>
    <w:p>
      <w:r>
        <w:t xml:space="preserve">Donald Payne Sr. Colorectal Cancer Detection Act of 2016 -laki vuodelta 2016</w:t>
      </w:r>
    </w:p>
    <w:p>
      <w:r>
        <w:rPr>
          <w:b/>
        </w:rPr>
        <w:t xml:space="preserve">Esimerkki 6.2002</w:t>
      </w:r>
    </w:p>
    <w:p>
      <w:r>
        <w:t xml:space="preserve">VA State Health-Care Reform Pilot Programs Act - Valtuuttaa veteraaniasioiden ministeriön toteuttamaan pilottiohjelmia enintään viidessä osavaltiossa, joissa on uudistettu terveydenhuoltojärjestelmä (lakisääteisesti perustettu järjestelmä, jolla varmistetaan asukkaiden pääsy terveydenhuoltopalveluihin), jonka mukaisesti veteraaniasioiden ministeriö voi tarjota suoraan tai sopimuksen perusteella terveydenhuoltopalveluja samalla tai vastaavalla tavalla kuin osavaltiosuunnitelma määrää asukkaille.  Tekee tällaisiin palveluihin oikeutetuiksi veteraanit, vammaisten veteraanien tai aktiivipalveluksessa kuolleiden veteraanien eloonjääneet ja huollettavat sekä pilottiohjelmaan osallistuvien veteraanien perheenjäsenet.  Määritellään pilottiohjelman ehdot, mukaan lukien 30 päivän odotusaika sen jälkeen, kun tietyille kongressin valiokunnille on ilmoitettu aikomuksesta perustaa ohjelma. Edellytetään, että ohjelmaan osallistujat maksavat kaikki sovellettavat vakuutusmaksut, omavastuuosuudet, omavastuuosuudet ja yhteisvastuumaksut.  Lopettaa pilottiohjelmien toteuttamista koskevan valtuuden 31. joulukuuta 1990. Perustetaan uusiutuva rahasto ja hyväksytään rahaston määrärahat varainhoitovuosiksi 1995-1997 kokeiluohjelman tarkoituksiin.  Säädetään varojen keräämisestä ohjelman osallistujilta. Sallii kaikki tarvittavat hallinnolliset uudelleenjärjestelyt, jotka ovat tarpeen pilottiohjelman toteuttamiseksi, ilman kongressilta vaadittavaa ilmoitusta ja odotusaikaa.  Säännökset:  (1) markkinointitoimista pilottiohjelmien edistämiseksi ja 2) vaadituista raporteista.</w:t>
      </w:r>
    </w:p>
    <w:p>
      <w:r>
        <w:rPr>
          <w:b/>
        </w:rPr>
        <w:t xml:space="preserve">Tulos</w:t>
      </w:r>
    </w:p>
    <w:p>
      <w:r>
        <w:t xml:space="preserve">VA State Health-Care Reform Pilot Programs Act (laki VA:n osavaltion terveydenhuollon uudistuksen pilottiohjelmista)</w:t>
      </w:r>
    </w:p>
    <w:p>
      <w:r>
        <w:rPr>
          <w:b/>
        </w:rPr>
        <w:t xml:space="preserve">Esimerkki 6.2003</w:t>
      </w:r>
    </w:p>
    <w:p>
      <w:r>
        <w:t xml:space="preserve">Small Communities Assistance Act of 2001 - edellyttää, että ympäristönsuojeluviraston (Environmental Protection Agency, EPA) hallintovirkamies perustaa pienten yhteisöjen neuvoa-antavan komitean tai perustaa uudelleen olemassa olevan pienten yhteisöjen neuvoa-antavan komitean.Ohjaa hallintovirkamiestä kehittämään ja panemaan täytäntöön suunnitelman, jolla lisätään pienten yhteisöjen osallistumista vuoden 1980 sääntelyn joustavuutta koskevan lain (Regulatory Flexibility Act of 1980), vuoden 1996 Small Business Regulatory Enforcement Fairness Act -lain (Small Business Regulatory Enforcement Fairness Act of 1996) ja vuoden 1995 rahastoimattomien velvoitteiden uudistamista koskevan lain (Unfunded Mandates Reform Act of 1995) II osaston nojalla toteutettaviin sääntelyn arviointiprosesseihin.Ohjaa kutakin EPA:n aluetoimistoa perustamaan pienten kaupunkien oikeusasiamiehen toimiston.Pyytää hallintovirkamiestä jakamaan pienille yhteisöille liittovaltion ympäristövaatimuksia koskevan oppaan pienille yhteisöille.</w:t>
      </w:r>
    </w:p>
    <w:p>
      <w:r>
        <w:rPr>
          <w:b/>
        </w:rPr>
        <w:t xml:space="preserve">Tulos</w:t>
      </w:r>
    </w:p>
    <w:p>
      <w:r>
        <w:t xml:space="preserve">Parannetaan ympäristönsuojeluviraston tarjoamia palveluja pienille yhteisöille, jotka pyrkivät noudattamaan kansallisia, osavaltioiden ja paikallisia ympäristösäännöksiä.</w:t>
      </w:r>
    </w:p>
    <w:p>
      <w:r>
        <w:rPr>
          <w:b/>
        </w:rPr>
        <w:t xml:space="preserve">Esimerkki 6.2004</w:t>
      </w:r>
    </w:p>
    <w:p>
      <w:r>
        <w:t xml:space="preserve">Significant Regulation Oversight Act of 1998 - kieltää merkittävän säännön voimaantulon ennen kuin tämän lain neljännessä jaksossa kuvattu yhteinen päätöslauselma, joka sisältää ainoastaan säännön tekstin, on hyväksytty. Vaatii, että ennen kuin ehdotettu merkittävä sääntö tulee voimaan lopullisena sääntönä, sääntöä ehdottanut virasto toimittaa kongressin jokaiselle edustajainhuoneelle raportin, joka sisältää: (1) jäljennöksen ehdotetusta säännöstä; (2) lyhyen yhteenvedon kyseisestä säännöstä, sen tarkoituksesta ja odotettavissa olevista vaikutuksista; (3) täydellisen jäljennöksen kustannus-hyötyanalyysin raportista, jonka virasto on laatinut säännön osalta; (4) selityksen erityisestä lainsäädännöllisestä tulkinnasta, jonka nojalla sääntöä ehdotetaan; ja (5) kaikki muut asiaankuuluvat tiedot tai vaatimukset, jotka perustuvat johonkin muuhun lakiin ja asiaa koskevaan toimeenpanovallan määräykseen. Kunkin kongressin edustajainhuoneen on toimitettava jäljennös kertomuksesta kunkin sellaisen valiokunnan puheenjohtajalle ja vähemmistöpuolueen tärkeimmälle jäsenelle, jonka toimivaltaan kertomuksen aihe kuuluu. toteaa, että jos kongressi ei anna tässä laissa säädettyä yhteistä päätöslauselmaa, jossa hyväksytään ehdotettu merkittävä sääntö, mikään tuomioistuin tai virasto ei voi päätellä kongressin aikomusta tällaiseen sääntöön tai siihen liittyvään säädökseen liittyvistä toimista tai toimimatta jättämisestä. (4 §) Edellytetään, että kongressin kummankin edustajainhuoneen enemmistöjohtaja antaa (pyynnöstä) yhteisen päätöslauselman, joka koostuu yksinomaan ehdotetun merkittävän säännön tekstistä, kolmen istuntopäivän kuluessa senaatissa tai kolmen vaalikauden päivän kuluessa edustajainhuoneessa sen jälkeen, kun virasto on toimittanut ehdotetun merkittävän säännön tekstin sisältävän raportin.  Sallii kumman tahansa edustajainhuoneen jäsenen esittää päätöslauselman, jos sitä ei esitetä kyseisessä edustajainhuoneessa edellisessä virkkeessä säädetyllä tavalla. Määritellään edustajainhuoneen ja senaatin valiokunta- ja parlamenttimenettelyt yhteisen päätöslauselman hyväksymiseksi. (5 §) Sallii minkä tahansa voimassa olevan säännön tarkistamisen tai kumoamisen tämän lain mukaisesti, jos sitä pyydetään tarkistamista koskevassa vetoomuksessa. (6 §) Määritellään "merkittävä sääntö" siten, että sillä tarkoitetaan mitä tahansa viraston ehdottamaa sääntöä, joka on määritelty tai kuvattu sellaiseksi säännöstä hyväksyvässä laissa. (7 §) todetaan, että mitään tämän lain säännöksiä ei sovelleta mihinkään rahapolitiikkaa koskevaan sääntöön, jota Federal Reserve Systemin johtokunta tai Federal Open Market Committee ehdottaa tai panee täytäntöön.</w:t>
      </w:r>
    </w:p>
    <w:p>
      <w:r>
        <w:rPr>
          <w:b/>
        </w:rPr>
        <w:t xml:space="preserve">Tulos</w:t>
      </w:r>
    </w:p>
    <w:p>
      <w:r>
        <w:t xml:space="preserve">Vuoden 1998 merkittävä sääntelyn valvontaa koskeva laki (Significant Regulation Oversight Act)</w:t>
      </w:r>
    </w:p>
    <w:p>
      <w:r>
        <w:rPr>
          <w:b/>
        </w:rPr>
        <w:t xml:space="preserve">Esimerkki 6.2005</w:t>
      </w:r>
    </w:p>
    <w:p>
      <w:r>
        <w:t xml:space="preserve">kehottaa senaatin puhemiestä ja edustajainhuoneen puhemiestä järjestämään yhden ainoan kongressin kultaisen mitalin myöntämisen toisen maailmansodan siviili-ilmailupartion (Civil Air Patrol, CAP) jäsenten kollektiiviseksi kunniaksi tunnustuksena heidän sotilaspalvelustaan ja esimerkillisistä saavutuksistaan toisen maailmansodan aikana.  Edellyttää mitalin asettamista näytteille Smithsonian-instituutioon. ilmaisee kongressin näkemyksen, että mitali olisi asetettava näytteille muualla, erityisesti CAP:hen liittyvissä paikoissa. antaa valtiovarainministerille luvan lyödä ja myydä pronssisia kaksoiskappaleita kultamitalista hintaan, joka riittää kattamaan mitaleista aiheutuvat kustannukset.</w:t>
      </w:r>
    </w:p>
    <w:p>
      <w:r>
        <w:rPr>
          <w:b/>
        </w:rPr>
        <w:t xml:space="preserve">Tulos</w:t>
      </w:r>
    </w:p>
    <w:p>
      <w:r>
        <w:t xml:space="preserve">Myönnetään kongressin kultamitali toisen maailmansodan siviili-ilmailupartion jäsenille.</w:t>
      </w:r>
    </w:p>
    <w:p>
      <w:r>
        <w:rPr>
          <w:b/>
        </w:rPr>
        <w:t xml:space="preserve">Esimerkki 6.2006</w:t>
      </w:r>
    </w:p>
    <w:p>
      <w:r>
        <w:t xml:space="preserve">Native American Telecommunications Act of 1997 - Muuttaa vuoden 1934 viestintälakia (jäljempänä "laki") siten, että liittovaltion viestintäkomissio (FCC) aloittaa menettelyn FCC:n ja Amerikan intiaanien (mukaan lukien Alaskan alkuperäisasukkaat) välisiä suhteita koskevan virallisen politiikan laatimiseksi ja vahvistamiseksi.  Politiikkaan on sisällytettävä menettelyt, joilla intiaaneille ilmoitetaan asiasta ja annetaan mahdollisuus osallistua ja esittää huomautuksia kaikissa heimojen maihin vaikuttavissa menettelyissä, mukaan luettuna kilpailuttaminen, joka koskee taajuuskaistoja heimohallitusten lainkäyttövaltaan kuuluvilla maantieteellisillä peittoalueilla. Edellytetään tällaisten politiikkojen tarkastelua ja tarvittaessa tarkistamista vähintään kolmen vuoden välein. FCC:tä vaaditaan käyttämään osavaltioiden toimikuntien toimivaltaa ja noudattamaan niille laissa asetettuja vaatimuksia, jotka koskevat vaatimukset täyttävien teleoperaattoreiden ja palvelualueiden nimeämistä heimohallituksen lainkäyttövaltaan kuuluville alueille. Liittovaltion velvollisuudeksi julistetaan laadukkaiden televiestintäpalvelujen saatavuuden varmistaminen intiaaneille yleispalvelun tukimekanismien avulla. Kehottaa FCC:tä:  (1) antamaan tarvittavat määräykset luotettavien tilastojen hankkimiseksi televiestinnän tilaajamääristä ja kohtuuhintaisuudesta intiaanien mailla; ja 2) tarkastelemaan säännöllisesti näitä tietoja ja tekemään niistä yhteenvedon vuosikertomuksissaan; ja 3) toteuttamaan tarvittavat toimet yleisten televiestintäpalvelujen tarjoamiseksi intiaaneille oikeudenmukaisin, kohtuullisin ja kohtuuhintaisin hinnoin. Muuttaa kansallisen televiestintä- ja tietohallinnon organisaatiolakia siten, että apulaiskauppaministeri (Assistant Secretary of Commerce for Communications and Information) ja kansallinen televiestintä- ja tietohallinto (National Telecommunications and Information Administration) ovat vastuussa sellaisten poliittisten aloitteiden suunnittelusta ja ehdottamisesta, joilla edistetään investointeja ja televiestintäjärjestelmien käyttöönottoa intiaanien mailla.</w:t>
      </w:r>
    </w:p>
    <w:p>
      <w:r>
        <w:rPr>
          <w:b/>
        </w:rPr>
        <w:t xml:space="preserve">Tulos</w:t>
      </w:r>
    </w:p>
    <w:p>
      <w:r>
        <w:t xml:space="preserve">Amerikan alkuperäiskansojen televiestintälaki vuodelta 1997</w:t>
      </w:r>
    </w:p>
    <w:p>
      <w:r>
        <w:rPr>
          <w:b/>
        </w:rPr>
        <w:t xml:space="preserve">Esimerkki 6.2007</w:t>
      </w:r>
    </w:p>
    <w:p>
      <w:r>
        <w:t xml:space="preserve">Clean Books Act - kumoaa tietyt liittovaltion eri lakien mukaiset rahoittamattomat koulutusohjelmat. Kumoaa tietyt aikuiskoulutuslain säännökset, jotka koskevat:  (1) yritysten, teollisuuden, työmarkkinaosapuolten ja koulutuksen kumppanuuksia työpaikkojen lukutaitoa varten; (2) englannin kielen lukutaitoa koskevia apurahoja; (3) ammattikuljettajien koulutusohjelmia; ja (4) vapaaehtoisten aikuisten lukutaitokoulutusta. Kumoaa Carl D. Perkinsin ammatillista ja sovellettua teknologiaa koskevan koulutuslain tietyt säännökset, jotka koskevat seuraavia asioita:  (1) muut osavaltion hallinnoimat ohjelmat; (2) osavaltion apu yhteisöpohjaisten järjestöjen ammatillisen koulutuksen tukiohjelmille; (3) kuluttaja- ja kotitalouskoulutus; (4) kattavat ammatinvalinnanohjaus- ja neuvontaohjelmat; (5) yritysten ja työvoiman koulutuskumppanuudet koulutusta varten; (6) täydentävät osavaltion apurahat tiloihin ja laitteisiin sekä muihin ohjelmien parantamistoimiin; (7) yhteisön koulutustyöllisyyskeskukset ja ammatillisen koulutuksen majakkakoulut; (8) demonstraatio-ohjelmat; ja (9) tietyt kaksikieliset ohjelmat. Kumoaa Community School Partnership Act -lain (sisältyy vuoden 1994 Improving America's Schools Act -lakiin). Kumoaa vuoden 1994 lain (Educational Research, Development, Dissemination, and Improvement Act of 1994) tietyt säännökset, jotka koskevat opettajatutkimuksen levittämistä koskevaa demonstraatio-ohjelmaa. Kumoaa vuoden 1965 Elementary and Secondary Education Actin (ESEA) säännökset, jotka koskevat:  (1) innovatiiviset peruskoulun siirtymähankkeet; (2) koulupudokkaiden avustaminen; (3) vaikutustukiohjelma; (4) erityisohjelmat ja -hankkeet intiaanilasten koulutusmahdollisuuksien parantamiseksi; (5) intiaanien aikuiskoulutukseen liittyvät erityisohjelmat; (6) tällaisten erityisohjelmien liittovaltion hallinto, mukaan lukien intiaanien koulutusta käsittelevä kansallinen neuvoa-antava komitea; (7) De Lugo -alueellinen koulutuksen kehittämisohjelma; (8) pidennetty oppimisaika ja pidempi kouluvuosi; ja (9) alueellinen tuki. Kumoaa Family and Community Endeavor Schools Act -lain. Kumoaa Goals 2000 -ohjelman tietyt säännökset:  Educate America Act -lain määräykset, jotka koskevat avustuksia muiden maiden koulutusjärjestelmien tutkimiseen, arviointiin ja analysointiin. Kumoaa vuoden 1965 korkeakoululain tietyt säännökset, jotka koskevat:  (1) osavaltioiden ja paikallisille opettajien huippuosaamista koskeville ohjelmille; (2) kansallisille opettajien akatemioille; (3) luokkakokoa koskeville esittelyapurahoille; (4) keskikouluopetusta koskeville esittelyohjelmille; (5) pienten osavaltioiden opetusaloitteelle; (6) varhaislapsuuden opetuskoulutukselle; ja (7) osavaltioille myönnettäville apurahoille, jotka koskevat vankilassa olevien nuorisorikollisten siirtymäkoulutusta työpaikoille ja yhteisöihin. Muuttaa vuoden 1992 korkeakoulutusta koskevia muutoksia siten, että olympiastipendiohjelma poistetaan. Kumoaa vuoden 1973 kuntoutuslain tietyt säännökset, jotka koskevat:  (1) urakehityskoulutuskonsortiot; (2) ammatilliset kuntoutuspalvelut vammaisille henkilöille; (3) lainatakaukset yhteisön kuntoutusohjelmille; (4) kattavat kuntoutuskeskukset; (5) erityiset demonstraatio-ohjelmat; (6) lukijapalvelut sokeille henkilöille; (7) tulkkipalvelut kuuroille henkilöille; (8) pilottiohjelmat vammaisten työllistämiseksi yhteiskunnan palveluksessa; ja (9) liiketoimintamahdollisuudet vammaisille henkilöille.  Poistetaan tietyt esittelytoimet, mukaan lukien 1) kuljetuspalveluavustukset, 2) hankkeet korkealaatuisen sijoittamisen saavuttamiseksi, 3) varhaisen puuttumisen esittelyhankkeet, 4) siirtymävaiheen esittelyhankkeet, 5) vähemmistöjen kuntoutuksen onnistumisen esteet, 6) tutkimukset, erityishankkeet ja esittelyhankkeet, joilla tutkitaan hallintoa ja palvelujen tarjontaa, 7) kansallinen kuntoutuspalveluja käsittelevä komitea, 8) henkilökohtaisten avustajapalvelujen mallijärjestelmät, 9) työntekijöiden taitojen parantamiseen tähtäävät esittelyhankkeet ja 10) vakavia vammaisuuksia koskevat mallijärjestelmät.  Poistetaan tietyt koulutustoimet, mukaan luettuina: 1) etäkoulutus televiestinnän avulla, 2) puolueettomia kuulemismenettelystä vastaavia henkilöitä koskeva koulutus ja 3) kaupunkien henkilöstön rekrytointi ja säilyttäminen. Kumoaa Stewart B. McKinneyn asunnottomien avustamista koskevan lain tietyt säännökset, jotka koskevat avustuksia osavaltioiden koulutusvirastoille aikuisille asunnottomille henkilöille suunnattuja lukutaitokoulutus- ja akateemisia korjauksia koskevia ohjelmia varten. Kumoaa vuoden 1988 vammaisten teknologiaan liittyvää apua koskevan lain (Technology-Related Assistance for Individuals With Disabilities Act of 1988) tietyt säännökset, jotka koskevat erilaisia koulutus- ja demonstraatiohankkeita, mukaan lukien teknologiakoulutusta, teknologian siirtoa, laitteiden ja välineiden uudelleenjakelua, tietojärjestelmiä ja kierrätyskeskuksia, vammaisten liiketoimintamahdollisuuksia ja yleissuunnittelun tuotteita koskevat ohjelmat.</w:t>
      </w:r>
    </w:p>
    <w:p>
      <w:r>
        <w:rPr>
          <w:b/>
        </w:rPr>
        <w:t xml:space="preserve">Tulos</w:t>
      </w:r>
    </w:p>
    <w:p>
      <w:r>
        <w:t xml:space="preserve">Clean Books Act</w:t>
      </w:r>
    </w:p>
    <w:p>
      <w:r>
        <w:rPr>
          <w:b/>
        </w:rPr>
        <w:t xml:space="preserve">Esimerkki 6.2008</w:t>
      </w:r>
    </w:p>
    <w:p>
      <w:r>
        <w:t xml:space="preserve">Civil Rights Procedures Protection Act of 1994 - Muuttaa tiettyjä liittovaltion kansalaisoikeussäädöksiä (mukaan lukien vuoden 1964 kansalaisoikeuslain VII osasto, vuoden 1967 laki ikään perustuvasta syrjinnästä työelämässä, vuoden 1973 kuntoutuslaki, vuoden 1990 vammaislaki, vuoden 1938 Fair Labor Standards Act -lain mukainen samapalkkaisuusvaatimus ja vuoden 1993 perhe- ja sairauslomalaki) estääkseen välimiesmenettelyn pakollisen soveltamisen vaateisiin, jotka johtuvat rodun, ihonvärin, uskontoon, sukupuoleen, kansalliseen alkuperään, ikään tai vammaisuuteen perustuvasta laittomasta työsyrjinnästä.</w:t>
      </w:r>
    </w:p>
    <w:p>
      <w:r>
        <w:rPr>
          <w:b/>
        </w:rPr>
        <w:t xml:space="preserve">Tulos</w:t>
      </w:r>
    </w:p>
    <w:p>
      <w:r>
        <w:t xml:space="preserve">Civil Rights Procedures Protection Act of 1994</w:t>
      </w:r>
    </w:p>
    <w:p>
      <w:r>
        <w:rPr>
          <w:b/>
        </w:rPr>
        <w:t xml:space="preserve">Esimerkki 6.2009</w:t>
      </w:r>
    </w:p>
    <w:p>
      <w:r>
        <w:t xml:space="preserve">Criminal Correction and Victim Assistance Act of 1996 - Muuttaa liittovaltion rikoslakia siten, että kumotaan säännökset, joilla kielletään: 1) vankien työvoiman hankkiminen tai vuokraaminen tai 2) vankien valmistamien tavaroiden tietoinen kuljettaminen osavaltioiden välisessä kaupassa tai mistä tahansa vieraasta maasta Yhdysvaltoihin. (3 §) Velvoittaa vankilavirastoa varmistamaan, että:  (1) sen lainkäyttövaltaan kuuluvat vangit eivät osallistu fyysiseen toimintaan, jonka tarkoituksena on lisätä heidän fyysistä voimaansa tai taistelukykyään; ja (2) kaikki vankien fyysisen voiman tai taistelukyvyn lisäämiseen tarkoitetut välineet poistetaan viipymättä liittovaltion vankiloista, eikä niitä saa sen jälkeen ottaa käyttöön kyseisissä vankiloissa, paitsi jos se on tarpeen Bureau'n johtajan hyväksymää lääketieteellisesti tarpeellista fyysistä kuntoutusohjelmaa varten. (4 §) Ohjaa oikeusministeriön vaatimaan, että:  (1) liittovaltion vangit, jotka kykenevät siihen, työskentelevät vähintään 48 tuntia viikossa ja osallistuvat koulutusopintoihin vähintään 12 tuntia viikossa; (2) liittovaltion vangeille ei saa tarjota television katselua koulutusohjelmia lukuun ottamatta; ja (3) kaikista liittovaltion vankien ansaitsemista palkoista peritään 25 prosentin vero, josta viisi prosenttia palautetaan syyttäjäviranomaiselle syyttämiskustannusten korvaamiseksi, kymmenen prosenttia varataan uhrin korvauksiin ja kymmenen prosenttia sijoitetaan tämän pykälän nojalla perustettuun rahastoon. Perustetaan valtiovarainministeriöön James Wilson Jr. rahasto.  Määrää oikeusministeriön jakamaan rahaston varat tasan seuraavien kesken: 1) osavaltion ja paikalliset ohjelmat, joiden ensisijaisena tarkoituksena on tarjota koulutusta ja hankkia varusteita, joiden tarkoituksena on suojella rauhanturvaajia virkatehtävissä tapahtuvilta henkilövahingoilta, jotka johtuvat kolmansien osapuolten rikollisista teoista, ja 2) virkatehtävissä kuolleiden paikallisten, osavaltioiden ja liittovaltion rauhanturvaajien perheet. (Sec. 5) Muutetaan laitoshoidossa olevien henkilöiden kansalaisoikeuksia koskevaa lakia siten, että rikoksesta tuomittua aikuista, joka on vangittuna missä tahansa vankilassa, kielletään nostamasta siviilikannetta oikeuksien riistämisestä ennen kuin käytettävissä olevat yksinkertaiset, nopeat ja tehokkaat hallinnolliset muutoksenhakukeinot on käytetty loppuun. Tuomioistuinta ohjataan hylkäämään tuomioistuimen tai osapuolen hakemuksesta tietyt rikoksesta tuomitun ja vankilassa olevan aikuisen nostamat kanteet, jos tuomioistuin katsoo, että kanteessa ei esitetä vaatimusta, jonka perusteella oikeusapua voitaisiin myöntää, tai että se on kevytmielinen tai ilkivaltainen. Kumoaa kyseisen lain säännöksen, jossa edellytettiin, että vähimmäisstandardeissa säädetään vankilan työntekijöiden ja vankien neuvoa-antavasta roolista vankien valitusten ratkaisujärjestelmässä. Muuttaa liittovaltion oikeuslaitosta koskevaa lakia siten, että vaaditaan:  (1) tuomioistuinta hylkäämään kanteen forma pauperis -menettelyssä, jos väite köyhyydestä on valheellinen tai jos kanteessa ei esitetä vaatimusta, jonka perusteella oikeusapua voitaisiin myöntää, tai jos se on kevytmielinen tai ilkivaltainen, vaikka tuomioistuin olisi määrännyt osittaisen oikeudenkäyntimaksun; (2) vankeinhoitolaitoksessa oleva vanki, joka antaa valaehtoisen ilmoituksen, johon on liitettävä selvitys kaikesta kyseisen vangin hallussa olevasta varallisuudesta; ja (3) tuomioistuin voi pyytää vankeinhoitolaitokselta tietoja vangin varallisuudesta ja vaatia hakemusmaksujen maksamista kokonaan tai osittain vangin maksukyvyn mukaan.</w:t>
      </w:r>
    </w:p>
    <w:p>
      <w:r>
        <w:rPr>
          <w:b/>
        </w:rPr>
        <w:t xml:space="preserve">Tulos</w:t>
      </w:r>
    </w:p>
    <w:p>
      <w:r>
        <w:t xml:space="preserve">Vuoden 1996 laki rikosoikeudellisista seuraamuksista ja uhrien auttamisesta (Criminal Correction and Victim Assistance Act of 1996)</w:t>
      </w:r>
    </w:p>
    <w:p>
      <w:r>
        <w:rPr>
          <w:b/>
        </w:rPr>
        <w:t xml:space="preserve">Esimerkki 6.2010</w:t>
      </w:r>
    </w:p>
    <w:p>
      <w:r>
        <w:t xml:space="preserve">Right to Try Act Tämä lakiesitys edellyttää, että liittovaltion hallitus sallii sellaisten kokeellisten lääkkeiden, biologisten tuotteiden ja lääkinnällisten laitteiden rajoittamattoman valmistuksen, jakelun, määräämisen ja jakelun, jotka on sallittu osavaltion lainsäädännössä ja jotka on tarkoitettu parantumattomasti sairaiden potilaiden hoitoon. Lääkärin on todistettava, että näitä hoitoja saavien potilaiden kaikki muut hoitovaihtoehdot on käytetty loppuun ja että heidän terveydentilansa aiheuttaa suuremman riskin kuin hoito. Lääkärin on selitettävä potilaalle hoito ja myös se, että hoito on kokeellinen, ja potilaan tai hänen laillisen edustajansa on hyväksyttävä selitys. Tällaisen hoidon valmistaja, jakelija, määrääjä, jakelija, hallussapitäjä tai käyttäjä ei ole vastuussa hoidosta. Liittovaltion virasto ei saa käyttää tällaisen hoidon valmistuksen, jakelun, määräämisen, jakelun, hallussapidon tai käytön tuloksia vaikuttamaan kielteisesti hoidon tarkasteluun tai hyväksymiseen. Hoidon on: (1) sen on täytynyt läpäistä onnistuneesti vaiheen 1 (ensimmäinen, pienimuotoinen) kliininen tutkimus; (2) sitä on edelleen tutkittava elintarvike- ja lääkeviraston (FDA) hyväksymässä kliinisessä tutkimuksessa; ja (3) FDA ei ole hyväksynyt, lisensoinut tai hyväksynyt sitä myytäväksi.  </w:t>
      </w:r>
    </w:p>
    <w:p>
      <w:r>
        <w:rPr>
          <w:b/>
        </w:rPr>
        <w:t xml:space="preserve">Tulos</w:t>
      </w:r>
    </w:p>
    <w:p>
      <w:r>
        <w:t xml:space="preserve">Oikeus kokeilla lakia</w:t>
      </w:r>
    </w:p>
    <w:p>
      <w:r>
        <w:rPr>
          <w:b/>
        </w:rPr>
        <w:t xml:space="preserve">Esimerkki 6.2011</w:t>
      </w:r>
    </w:p>
    <w:p>
      <w:r>
        <w:t xml:space="preserve">Comprehensive Comparative Study of Vaccinated and Unvaccinated Populations Act of 2006 - edellyttää, että terveysministeri suorittaa tai tukee National Institutes of Healthin johtajan välityksellä kattavan tutkimuksen, jonka tarkoituksena on: (1) verrataan rokotettujen yhdysvaltalaisten väestöryhmien kokonaisterveystuloksia, mukaan lukien autismin riski, rokottamattomien yhdysvaltalaisten väestöryhmien vastaaviin tuloksiin; ja (2) määritetään, onko rokotteilla tai rokotteen komponenteilla merkitystä autismin kirjon tai muiden neurologisten sairauksien kehittymisessä; edellyttää, että ministeri sisällyttää tutkimukseen yhdysvaltalaiset väestöryhmät, jotka ovat perinteisesti pysyneet uskonnollisista tai muista syistä rokottamattomina, sekä vaihtoehtoisia lääkintäkäytäntöjä valitsevien kliinisten käytäntöjen ja antroposofisten elämäntapojen harrastajat.</w:t>
      </w:r>
    </w:p>
    <w:p>
      <w:r>
        <w:rPr>
          <w:b/>
        </w:rPr>
        <w:t xml:space="preserve">Tulos</w:t>
      </w:r>
    </w:p>
    <w:p>
      <w:r>
        <w:t xml:space="preserve">Ohjata terveys- ja sosiaalipalveluministeriä toteuttamaan tai tukemaan kattavaa tutkimusta, jossa verrataan kokonaisterveydellisiä tuloksia, mukaan lukien autismin riski, rokotetuissa yhdysvaltalaisissa väestöryhmissä tällaisiin tuloksiin rokottamattomissa yhdysvaltalaisissa väestöryhmissä, ja muihin tarkoituksiin.</w:t>
      </w:r>
    </w:p>
    <w:p>
      <w:r>
        <w:rPr>
          <w:b/>
        </w:rPr>
        <w:t xml:space="preserve">Esimerkki 6.2012</w:t>
      </w:r>
    </w:p>
    <w:p>
      <w:r>
        <w:t xml:space="preserve">Assisting Acquisition of Russian Material Act (Assisting Acquisition of Russian Material Act, AARM Act) - Muuttaa uraanin siirtoa ja myyntiä koskevaa Yhdysvaltojen rikastuslaitoksen yksityistämislakia siten, että energiaministeri valtuutetaan:  (1) ostaa ja pitää hallussaan minkä tahansa määrän Yhdysvaltojen toimeenpanevan edustajan sopimusvelvoitteesta hankkia venäläistä korkearikasteista uraania (HEU), joka on muunnettu matalarikasteiseksi uraaniksi Venäjän HEU-sopimuksen mukaisesti; ja (2) myydä tällaista materiaalia edelleen määrättyjen suuntaviivojen mukaisesti.  antaa liittovaltion piirituomioistuimille toimivallan tällaisen lain rikkomista koskevissa asioissa riidan määrästä tai osapuolten kansalaisuudesta riippumatta.</w:t>
      </w:r>
    </w:p>
    <w:p>
      <w:r>
        <w:rPr>
          <w:b/>
        </w:rPr>
        <w:t xml:space="preserve">Tulos</w:t>
      </w:r>
    </w:p>
    <w:p>
      <w:r>
        <w:t xml:space="preserve">Laki venäläisen materiaalin hankinnan avustamisesta (AARM-laki)</w:t>
      </w:r>
    </w:p>
    <w:p>
      <w:r>
        <w:rPr>
          <w:b/>
        </w:rPr>
        <w:t xml:space="preserve">Esimerkki 6.2013</w:t>
      </w:r>
    </w:p>
    <w:p>
      <w:r>
        <w:t xml:space="preserve">Social Security Eligibility Act of 1994 - Muuttaa II osastoa (vanhuus-, eloonjäämis- ja työkyvyttömyysvakuutus) (OASDI) siten, että OASDI-etuuksien eläkeikä nostetaan 67 vuoteen 2004 mennessä ja 70 vuoteen 2013 mennessä.</w:t>
      </w:r>
    </w:p>
    <w:p>
      <w:r>
        <w:rPr>
          <w:b/>
        </w:rPr>
        <w:t xml:space="preserve">Tulos</w:t>
      </w:r>
    </w:p>
    <w:p>
      <w:r>
        <w:t xml:space="preserve">Vuoden 1994 laki sosiaaliturvan tukikelpoisuudesta</w:t>
      </w:r>
    </w:p>
    <w:p>
      <w:r>
        <w:rPr>
          <w:b/>
        </w:rPr>
        <w:t xml:space="preserve">Esimerkki 6.2014</w:t>
      </w:r>
    </w:p>
    <w:p>
      <w:r>
        <w:t xml:space="preserve">Ohjaa liittovaltion työsuhdeviranomaisen (FLRA) määrittämään, säädetäänkö osavaltion laissa tietyistä oikeuksista ja velvollisuuksista julkisten turvallisuuspalvelujen työntekijöille, mukaan lukien: 1) annetaanko julkisten turvallisuuspalvelujen työntekijöille oikeus perustaa ja liittyä ammattijärjestöön, joka ei sisällä johto- ja esimiestehtävissä toimivia työntekijöitä ja joka on tunnustettu tai joka haluaa tulla tunnustetuksi tällaisten työntekijöiden yksinomaiseksi neuvotteluedustajaksi; ja 2) vaaditaanko julkisten turvallisuuspalvelujen työnantajia tunnustamaan työntekijöiden ammattijärjestö ja suostumaan neuvottelemaan sen kanssa.(Sec. 5) Pyytää FLRA:ta antamaan määräyksiä, joilla vahvistetaan työehtosopimusneuvottelumenettelyt julkisen turvallisuuden työnantajille ja työntekijöille sellaisissa osavaltioissa, joissa ei ole säädetty olennaisesti tällaisista julkisen turvallisuuden työntekijöiden oikeuksista ja velvollisuuksista.Ohjaa FLRA:ta tällaisissa tapauksissa: (1) määrittää yksiköiden soveltuvuuden työmarkkinajärjestöjen edustukseen; (2) valvoa tai järjestää vaaleja sen määrittämiseksi, onko enemmistö asianmukaisen yksikön työntekijöistä valinnut työmarkkinajärjestön yksinomaiseksi edustajaksi; (3) ratkaista kysymykset, jotka liittyvät velvollisuuteen neuvotella vilpittömässä mielessä; (4) järjestää kuulemistilaisuuksia ja ratkaista valitukset epäterveistä työmarkkinakäytännöistä; ja (5) ratkaista välimiehen tuomioista tehdyt poikkeukset.Myönnetään julkisen turvallisuuden työnantajalle, työntekijälle tai ammattijärjestölle oikeus hakea FLRA:n määräysten ja valtuuksien täytäntöönpanoa asianmukaisissa osavaltion tuomioistuimissa.(6 §) Kielletään julkisen turvallisuuden työnantajia, työntekijöitä ja ammattijärjestöjä osallistumasta työsulkuihin tai lakkoihin.(7 §) Säädetään, että tämä laki ei mitätöi olemassa olevia työehtosopimusneuvotteluyksiköitä ja -sopimuksia.(9 §) Myönnetään määrärahat.</w:t>
      </w:r>
    </w:p>
    <w:p>
      <w:r>
        <w:rPr>
          <w:b/>
        </w:rPr>
        <w:t xml:space="preserve">Tulos</w:t>
      </w:r>
    </w:p>
    <w:p>
      <w:r>
        <w:t xml:space="preserve">Vuoden 1999 laki julkista turvallisuutta koskevasta työnantajan ja työntekijän yhteistyöstä (Public Safety Employer-Employee Cooperation Act of 1999)</w:t>
      </w:r>
    </w:p>
    <w:p>
      <w:r>
        <w:rPr>
          <w:b/>
        </w:rPr>
        <w:t xml:space="preserve">Esimerkki 6.2015</w:t>
      </w:r>
    </w:p>
    <w:p>
      <w:r>
        <w:t xml:space="preserve">Supporting Prosecutions of International Espionage Schemes Act of 2007 - Muuttaa liittovaltion rikoslakia seuraavasti: (1) tarkistetaan rikosoikeudellisia kieltoja, jotka koskevat maanpuolustustietojen luvatonta keräämistä ja luovuttamista sekä tällaisten tietojen holtitonta menettämistä; (2) korotetaan enimmäisvankeusrangaistuksia maanpetoksen tuottamuksellisesta tuottamuksesta, kapinasta sekä turvaluokiteltujen tietojen ja taloudellisten tietojen varkauksista tietokoneen avulla; (3) määrätään sakko- ja/tai vankeusrangaistus, jonka pituus on enintään 30 vuotta, jos ydinvoimalaitosta vahingoitetaan tai sen toimintaa estetään tai jos sitä yritetään tehdä tai siihen on salaliitto; ja (4) määrätään sakko- ja/tai vankeusrangaistus, jonka pituus on 20 vuotta, jos rikotaan tiettyjä vienninvalvontaan liittyviä vaatimuksia.Ohjaa oikeusministeriä: (1) ilmoittamaan sisäisen turvallisuuden ministeriön (DHS), ulkoministeriön ja kauppaministeriön asianmukaisille virkamiehille kaikista syytteeseenpanoista, tuomioista tai rikostutkinnan päättämisestä asevientivalvontalain tai vientihallintolain nojalla, 2) kehittämään Internetin tuonti- ja vientivalvontatietokannan ja 3) antamaan teknistä apua tutkijoille ja syyttäjille vientivalvontalainsäädännön noudattamisen valvonnan ja syytteeseenpanon tehostamiseksi ja lisäämiseksi.</w:t>
      </w:r>
    </w:p>
    <w:p>
      <w:r>
        <w:rPr>
          <w:b/>
        </w:rPr>
        <w:t xml:space="preserve">Tulos</w:t>
      </w:r>
    </w:p>
    <w:p>
      <w:r>
        <w:t xml:space="preserve">Osaston 18 muuttaminen tiettyjen kansalliseen turvallisuuteen vaikuttavien rikosten osalta ja muihin tarkoituksiin.</w:t>
      </w:r>
    </w:p>
    <w:p>
      <w:r>
        <w:rPr>
          <w:b/>
        </w:rPr>
        <w:t xml:space="preserve">Esimerkki 6.2016</w:t>
      </w:r>
    </w:p>
    <w:p>
      <w:r>
        <w:t xml:space="preserve">Universal Prekindergarten Act - Ohjaa terveys- ja sosiaalipalveluministeriä myöntämään apurahoja nimetylle valtion virastolle yleisten esikouluohjelmien kehittämiseksi kaikille kolmevuotiaille, nelivuotiaille ja viisivuotiaille lapsille osavaltiossa.Vaatii osavaltiota: (1) vastaa liittovaltion varoja vähintään 20 prosentilla ja (2) toimittaa osavaltion suunnitelman osavaltion laajuisen yleisen esiopetusohjelman perustamiseksi, koordinoimiseksi ja toteuttamiseksi. Valtuuttaa osavaltion virastot varaamaan enintään viisi prosenttia avustuksesta jatkuvaan ammatilliseen kehitystoimintaan opettajille ja esikouluohjelmien henkilökunnalle, jotka haluavat osallistua.</w:t>
      </w:r>
    </w:p>
    <w:p>
      <w:r>
        <w:rPr>
          <w:b/>
        </w:rPr>
        <w:t xml:space="preserve">Tulos</w:t>
      </w:r>
    </w:p>
    <w:p>
      <w:r>
        <w:t xml:space="preserve">Auttaa valtioita perustamaan yleinen esiopetusohjelma sen varmistamiseksi, että kaikilla 3-, 4- ja 5-vuotiailla lapsilla on mahdollisuus saada laadukasta kokopäiväistä, koko kalenterivuoden kestävää esiopetusta.</w:t>
      </w:r>
    </w:p>
    <w:p>
      <w:r>
        <w:rPr>
          <w:b/>
        </w:rPr>
        <w:t xml:space="preserve">Esimerkki 6.2017</w:t>
      </w:r>
    </w:p>
    <w:p>
      <w:r>
        <w:t xml:space="preserve">Education Research &amp; Development To Improve Achievement Act of 2007 - Muuttaa vuoden 1965 Elementary and Secondary Education Act -lakia siten, että opetusministeriä ohjataan myöntämään apurahoja tutkimus- ja kehittämisyksiköille, jotka kehittävät, arvioivat ja kannustavat innovaatioiden toistamiseen lain I osaston (heikommassa asemassa olevien akateemisten saavutusten parantaminen) mukaisissa ydintoiminnoissa, mukaan luettuina 1) matematiikan, lukemisen tai kielitaidon ja luonnontieteiden opetus, 2) koulujen parantaminen ja rakenneuudistus, 3) täydentävät koulutuspalvelut ja 4) Reading First -ohjelma.</w:t>
      </w:r>
    </w:p>
    <w:p>
      <w:r>
        <w:rPr>
          <w:b/>
        </w:rPr>
        <w:t xml:space="preserve">Tulos</w:t>
      </w:r>
    </w:p>
    <w:p>
      <w:r>
        <w:t xml:space="preserve">Lakiehdotus, jolla kannustetaan vuoden 1965 Elementary and Secondary Education Act -lain nojalla rahoitettujen, tutkimuksellisesti todistettujen ohjelmien kehittämistä.</w:t>
      </w:r>
    </w:p>
    <w:p>
      <w:r>
        <w:rPr>
          <w:b/>
        </w:rPr>
        <w:t xml:space="preserve">Esimerkki 6.2018</w:t>
      </w:r>
    </w:p>
    <w:p>
      <w:r>
        <w:t xml:space="preserve">Valtuuttaa sen ministeriön sihteerin, jonka alaisuudessa rannikkovartiosto toimii, luovuttamaan jokaisen kolmesta maa-alueesta, joilla Yhdysvaltain rannikkovartioston Whitefish Point Light Station, Michigan, sijaitsee, seuraaville tahoille:  (1) Great Lakes Shipwreck Historical Society -järjestölle, (2) U.S. Fish and Wildlife Service -järjestölle ja (3) Michigan Audubon Society -järjestölle. Edellytetään, että näiden alueiden nykyiset navigointitoiminnot säilytetään ja että Yhdysvallat saa tätä varten oikeuden käyttää näitä kiinteistöjä.  Edellytetään, että kullekin luovutuksensaajalle asetetaan asianmukaiset ylläpitovaatimukset.  Ohjaa ministeriä vaatimaan, että nämä kolme vastaanottajaa tekevät saman yhteistyösopimuksen, joka koskee nykyisten valaisinasemien tilojen yhteiskäyttöä ja -käyttöä. Rajoitetaan kiinteistöjen kehittämistä ja haitallisia käyttötarkoituksia.  Säädetään kiinteistön palauttamisesta Yhdysvalloille, jos luovutusehdot eivät täyty.</w:t>
      </w:r>
    </w:p>
    <w:p>
      <w:r>
        <w:rPr>
          <w:b/>
        </w:rPr>
        <w:t xml:space="preserve">Tulos</w:t>
      </w:r>
    </w:p>
    <w:p>
      <w:r>
        <w:t xml:space="preserve">Luvan antaminen sellaisen maa-alueen luovuttamiseen, jolla sijaitsee Yhdysvaltojen rannikkovartioston Whitefish Pointin valoasema.</w:t>
      </w:r>
    </w:p>
    <w:p>
      <w:r>
        <w:rPr>
          <w:b/>
        </w:rPr>
        <w:t xml:space="preserve">Esimerkki 6.2019</w:t>
      </w:r>
    </w:p>
    <w:p>
      <w:r>
        <w:t xml:space="preserve">Respond, Innovate, Succeed, and Empower Act of 2016 eli RISE Act of 2016 Tällä lakiehdotuksella muutetaan vuoden 1965 korkeakoulutuslakia, jotta voidaan asettaa vaatimuksia vammaisiin opiskelijoihin liittyvästä tiedonkeruusta. Erityisesti lakiehdotuksessa edellytetään, että korkea-asteen oppilaitokset hahmottelevat, mitä asiakirjoja vammaisten opiskelijoiden on toimitettava, jotta voidaan varmistaa, että he ovat oikeutettuja opiskelijoiden vammaisuuden tukipalveluihin.  Oppilaitosten on toimitettava vammaisia opiskelijoita koskevat keskeiset tiedot, jotta ne voidaan sisällyttää liittovaltion korkea-asteen oppilaitosten tiedonkeruuseen.</w:t>
      </w:r>
    </w:p>
    <w:p>
      <w:r>
        <w:rPr>
          <w:b/>
        </w:rPr>
        <w:t xml:space="preserve">Tulos</w:t>
      </w:r>
    </w:p>
    <w:p>
      <w:r>
        <w:t xml:space="preserve">RISE Act of 2016</w:t>
      </w:r>
    </w:p>
    <w:p>
      <w:r>
        <w:rPr>
          <w:b/>
        </w:rPr>
        <w:t xml:space="preserve">Esimerkki 6.2020</w:t>
      </w:r>
    </w:p>
    <w:p>
      <w:r>
        <w:t xml:space="preserve">Responsible Off-Road Vehicle Enforcement and Response Act - Muuttaa vuoden 1976 liittovaltion maapolitiikkaa ja -hallintoa koskevaa lakia siten, että sisäministerille annetaan valtuudet määrätä sakko, jonka suuruus on enintään 10 000 Yhdysvaltain dollaria tai määrä, joka vastaa kustannuksia, joita Yhdysvalloille aiheutuu julkisilla mailla tehtävistä parannus-, suojelu- tai kunnostustöistä, jotka ovat tarpeen tällaisille maille aiheutuneiden vahinkojen vuoksi, jotka johtuvat siitä, että on rikottu säännöksiä tai muita vaatimuksia, jotka koskevat ajoneuvon käyttöä tällaisilla mailla. Tekee tällaisesta rikkomisesta, joka ei johda kuolemaan, B-luokan rikkomuksen.määrää, että kaikki Yhdysvaltojen tällaisesta sakosta saamat varat on käytettävä seuraaviin tarkoituksiin: (1) hallinnollisten, oikeudellisten ja niihin liittyvien kulujen kattamiseen; (2) julkisilla mailla tehtävien parannus-, suojelu- tai kunnostustöiden kustannusten kattamiseen; ja (3) yleisön tietoisuuden lisäämiseen säännöksistä ja muista vaatimuksista, jotka koskevat ajoneuvojen virkistyskäyttöä julkisilla mailla.Muuttaa liittovaltion lakia siten, että siinä vahvistetaan samanlaiset säännökset, jotka koskevat ajoneuvojen käyttörikkomuksia kansallisilla metsämailla.</w:t>
      </w:r>
    </w:p>
    <w:p>
      <w:r>
        <w:rPr>
          <w:b/>
        </w:rPr>
        <w:t xml:space="preserve">Tulos</w:t>
      </w:r>
    </w:p>
    <w:p>
      <w:r>
        <w:t xml:space="preserve">Luvan antaminen korotettujen sakkojen määräämiseen ajoneuvojen epäasianmukaisesta käytöstä, joka aiheuttaa vahinkoa yleisille maille tai kansallisille metsille, ja muihin tarkoituksiin.</w:t>
      </w:r>
    </w:p>
    <w:p>
      <w:r>
        <w:rPr>
          <w:b/>
        </w:rPr>
        <w:t xml:space="preserve">Esimerkki 6.2021</w:t>
      </w:r>
    </w:p>
    <w:p>
      <w:r>
        <w:t xml:space="preserve">Removing Excess Litigation Involving Energy on Federal Lands Act tai RELIEF Act - edellyttää, että kaikki katettuun energiahankkeeseen liittyvät syyt ja vaatimukset on jätettävä 60 päivän kuluessa liittovaltion toimesta tai päätöksestä, joka muodostaa kyseisen katetun energiahankkeen.(Määritellään katettu energiahanke liittovaltion toimeksi tai päätökseksi, joka koskee liittovaltion maiden, mukaan lukien vedenalaiset maat, vuokraamista minkä tahansa energialähteen tai -muodon etsintää, kehittämistä, tuotantoa, jalostusta tai siirtoa varten, mukaan lukien toimet ja päätökset, jotka koskevat liittovaltion maiden valintaa tai tarjoamista tällaiseen vuokraukseen.) Kielletään kaikki syyt tai vaatimukset, joita ei ole jätetty tämän määräajan kuluessa. Edellyttää, että kaikki tällaiset menettelyt: (1) ratkaistaan 180 päivän kuluessa siitä, kun syy tai vaatimus on jätetty, ja (2) ovat etusijalla muihin piirituomioistuimessa vireillä oleviin asioihin nähden.Antaa Yhdysvaltain korkeimmalle oikeudelle yksinomaisen muutoksenhakutoimivallan tällaisissa kanteissa.Lähtee siitä, että kaikki hallinnolliset havainnot ja johtopäätökset, jotka liittyvät liittovaltion kiistettyihin toimiin tämän lain nojalla, ovat oikeita, ellei hallinnollinen asiakirja-aineisto muuta osoita selvin ja vakuuttavin todistein. Edellyttää ennakoivaa oikeusapua: (1) oltava suppeasti rajattuja, (2) ei saa ulottua pidemmälle kuin on tarpeen liittovaltion lain vaatimuksen rikkomisen korjaamiseksi ja (3) oltava vähiten puuttuva keino, joka on tarpeen rikkomisen korjaamiseksi.Edellyttää, että vetoomuksen esittäjä, joka hakee oikeudellista uudelleentarkastelua tämän lain nojalla toteutetusta toimesta tai toimen laiminlyönnistä ja joka ei ole voittanut asian, maksaa voittaneille osapuolille (mukaan lukien väliintulijat), jotka eivät ole Yhdysvallat, palkkiot ja muut uudelleentarkastelusta aiheutuneet kulut, ellei tuomioistuin katso, että vetoomuksen esittäjä oli joko olennaisesti oikeutettu tai että erityiset olosuhteet tekevät korvauksen myöntämisen epäoikeudenmukaiseksi.</w:t>
      </w:r>
    </w:p>
    <w:p>
      <w:r>
        <w:rPr>
          <w:b/>
        </w:rPr>
        <w:t xml:space="preserve">Tulos</w:t>
      </w:r>
    </w:p>
    <w:p>
      <w:r>
        <w:t xml:space="preserve">Perustetaan oikeudelliset menettelyt syitä ja vaatimuksia varten, jotka liittyvät liittovaltion virkamiehen toimiin tai päätöksiin liittovaltion maiden (mukaan lukien vedenalaiset maat) vuokraamisesta öljyn, maakaasun tai muun energialähteen tai -muodon etsintää, kehittämistä, tuotantoa, jalostusta tai siirtoa varten, sekä muihin tarkoituksiin.</w:t>
      </w:r>
    </w:p>
    <w:p>
      <w:r>
        <w:rPr>
          <w:b/>
        </w:rPr>
        <w:t xml:space="preserve">Esimerkki 6.2022</w:t>
      </w:r>
    </w:p>
    <w:p>
      <w:r>
        <w:t xml:space="preserve">San Francisco Bay Shipping and Fisheries Enhancement Act of 1997 - edellyttää: 1) navigointihanketta San Franciscon lahdella, Kaliforniassa, vedenalaisten navigointihaittojen poistamiseksi Alcatraz-saaren läheisyydessä; 2) navigointiväylien muuttamista ja alusliikenteen uudelleenohjausta turvallisuuden ja tehokkuuden parantamiseksi; ja 3) merenkulkulaitoksen omistamien tai sen kanssa tehdyn sopimuksen mukaisesti liikennöivien alusten tutkimista öljyvuotojen tai muiden ihmisten terveydelle tai ympäristölle aiheutuvien vaarojen varalta.  Hyväksytään määrärahat.</w:t>
      </w:r>
    </w:p>
    <w:p>
      <w:r>
        <w:rPr>
          <w:b/>
        </w:rPr>
        <w:t xml:space="preserve">Tulos</w:t>
      </w:r>
    </w:p>
    <w:p>
      <w:r>
        <w:t xml:space="preserve">San Franciscon lahden merenkulun ja kalastuksen edistämistä koskeva vuoden 1997 laki (San Francisco Bay Shipping and Fisheries Enhancement Act)</w:t>
      </w:r>
    </w:p>
    <w:p>
      <w:r>
        <w:rPr>
          <w:b/>
        </w:rPr>
        <w:t xml:space="preserve">Esimerkki 6.2023</w:t>
      </w:r>
    </w:p>
    <w:p>
      <w:r>
        <w:t xml:space="preserve">Restore Open Government Act of 2004 - kumoaa: (1) oikeusministeri John Ashcroftin 12. lokakuuta 2001 antaman "Memorandum for the Heads of all Federal Departments and Agencies" (muistio kaikkien liittovaltion ministeriöiden ja virastojen päälliköille) "The Freedom of Information Act" (tiedonvälityksen vapautta koskeva laki) ja (2) Andrew H. Card Jr:n "Memorandum for the Heads of Executive Department and Agencies" (muistio toimeenpanovirastojen ja virastojen päälliköille) "Action to Safeguard Information Regarding Weapons of Homeland Security and Other Sensitive Documents Related to Homeland Security (Toimenpiteet joukkotuhoaseita ja muita arkaluonteisia kotimaan turvallisuuteen liittyviä asiakirjoja koskevan tiedon suojaamiseksi)" (Muistio), Julistaa, että liittovaltion hallituksen politiikkana on luovuttaa tietoja yleisölle vastauksena tiedonvälityksen vapautta koskevan lain (Freedom of Information Act, FOIA) mukaiseen pyyntöön, jos tällainen luovutus on: 1) laissa edellytetty tai 2) laissa sallittu eikä asianomainen virasto kohtuudella ennakoi, että luovutus vahingoittaisi jonkin sovellettavan poikkeuksen suojaamaa etua. Ohjeistaa, että kaikkien liittovaltion virastoille annettavien ohjeiden on oltava johdonmukaisia tämän politiikan kanssa. Kielletään elintärkeiden infrastruktuurien haavoittuvuutta ja uhkia koskevien tietojen luovuttaminen FOIA:n nojalla vapaaehtoisesti sisäisen turvallisuuden ministeriölle (DHS), jos: (1) palveluntarjoaja ei tavanomaisesti antaisi tietuetta yleisön saataville; ja (2) palveluntarjoaja on nimennyt ja vahvistanut tietueen luottamukselliseksi, eikä sitä tavanomaisesti anneta yleisön saataville. (Sallii tällaisen tietueen toimittajan milloin tahansa peruuttaa luottamukselliseksi määrittelyn.) Edellytetään, että liittovaltion virasto, joka on saanut tietueen, joka on toimitettu vapaaehtoisesti sisäisen turvallisuuden ministeriölle ja joka on myöhemmin jaettu kyseisen viraston kanssa, FOIA-pyynnön saatuaan: (kumoaa 1. marraskuuta 2001 annetun presidentin asetuksen 13233 (joka koskee presidentin asiakirjoja koskevan lain täytäntöönpanon jatkamista) ja saattaa voimaan 18. tammikuuta 1989 annetun presidentin asetuksen 12667 (joka koskee presidentin asiakirjoja).kehottaa presidenttiä varmistamaan, että presidentin neuvoa-antavien komiteoiden jäsenten nimet julkaistaan Federal Registerissä. Valtuuttaa tällaisen komitean julkistamaan jokaisen olennaisen yhteydenoton neuvoa-antavan komitean tai komitean puolesta toimivien yksittäisten komitean jäsenten ja sellaisten henkilöiden välillä, jotka eivät ole hallituksen kokopäiväisiä tai vakinaisia osa-aikaisia virkamiehiä tai työntekijöitä.Ohjaa presidenttiä vaatimaan liittovaltion ministeriöitä ja virastoja edistämään tietojen jakamisen kulttuuria vähentämällä tietojen jakamisen esteitä, mukaan lukien tietojen ylisalaiseksi luokittelua ja tietojen luovuttajan hyväksyntää koskevia tarpeettomia vaatimuksia.Muuttaa FOIA:ta siten, että Yhdysvaltain piirituomioistuin voi periä Yhdysvalloilta kohtuulliset asianajopalkkiot ja muut oikeudenkäyntikulut, jotka ovat kohtuudella aiheutuneet kaikissa tapauksissa, joissa on haettu tietoja liittovaltion virastolta tai virkamieheltä minkä tahansa muun liittovaltion lain nojalla ja joissa kantaja on voittanut asiassa.</w:t>
      </w:r>
    </w:p>
    <w:p>
      <w:r>
        <w:rPr>
          <w:b/>
        </w:rPr>
        <w:t xml:space="preserve">Tulos</w:t>
      </w:r>
    </w:p>
    <w:p>
      <w:r>
        <w:t xml:space="preserve">Palautetaan ja vahvistetaan lakeja, jotka takaavat avoimen ja läpinäkyvän liittohallituksen.</w:t>
      </w:r>
    </w:p>
    <w:p>
      <w:r>
        <w:rPr>
          <w:b/>
        </w:rPr>
        <w:t xml:space="preserve">Esimerkki 6.2024</w:t>
      </w:r>
    </w:p>
    <w:p>
      <w:r>
        <w:t xml:space="preserve">Hope for Children Act - Muuttaa Internal Revenue Code -lakia lisäämällä adoptiohyvitykseen oikeuttavia menoja.</w:t>
      </w:r>
    </w:p>
    <w:p>
      <w:r>
        <w:rPr>
          <w:b/>
        </w:rPr>
        <w:t xml:space="preserve">Tulos</w:t>
      </w:r>
    </w:p>
    <w:p>
      <w:r>
        <w:t xml:space="preserve">Lakiehdotus vuoden 1986 verolain muuttamisesta adoptiohyvityksen laajentamiseksi ja muihin tarkoituksiin.</w:t>
      </w:r>
    </w:p>
    <w:p>
      <w:r>
        <w:rPr>
          <w:b/>
        </w:rPr>
        <w:t xml:space="preserve">Esimerkki 6.2025</w:t>
      </w:r>
    </w:p>
    <w:p>
      <w:r>
        <w:t xml:space="preserve">Working Students Act Tällä lakiehdotuksella muutetaan vuoden 1965 korkeakoululakia (Higher Education Act of 1965), jotta voidaan muuttaa tulotukitasoja, joita käytetään laskettaessa opiskelijan odotettavissa olevaa perheosuutta ja taloudellisen tuen tarvetta. (Tulosuoja-avustus on peruselinkustannuksiin tarkoitettu määrä, joka on suojattu siltä, että sitä ei pidetä korkeakoulun jälkeisiin koulutusmenoihin käytettävissä olevana tulona.)</w:t>
      </w:r>
    </w:p>
    <w:p>
      <w:r>
        <w:rPr>
          <w:b/>
        </w:rPr>
        <w:t xml:space="preserve">Tulos</w:t>
      </w:r>
    </w:p>
    <w:p>
      <w:r>
        <w:t xml:space="preserve">Laki työssä käyvistä opiskelijoista</w:t>
      </w:r>
    </w:p>
    <w:p>
      <w:r>
        <w:rPr>
          <w:b/>
        </w:rPr>
        <w:t xml:space="preserve">Esimerkki 6.2026</w:t>
      </w:r>
    </w:p>
    <w:p>
      <w:r>
        <w:t xml:space="preserve">Military Surviving Spouses Equity Act - kumoaa 1. lokakuuta 2007 tai tämän lain voimaantulopäivästä alkaen, sen mukaan, kumpi niistä on myöhäisempi, tietyt säännökset, jotka edellyttävät, että huolto- ja korvauskorvauksina maksetut summat kuitataan perhe-eläkevakuutusohjelman (SBP) elinkoroista sellaisten entisten sotilashenkilöiden eloonjääneille puolisoille, jotka ovat oikeutettuja sotilaspalkkaan tai joilla olisi oikeus eläkkeelle jäävän henkilön palkkaan, paitsi jos he eivät olisi alle kuusikymmenvuotiaita. Siinä säädetään tiettyjen SBP-ohjelman edunsaajille aiemmin maksettujen määrien takaisinperinnästä eläkepalkan palautuksen muodossa. Valtuuttaa puolustusministerin luopumaan takaisinperintää koskevasta vaatimuksesta tietyissä tapauksissa. Kumoaa asianomaisen sotilasministeriön valinnaisen toimivallan (ja edellyttää sen sijaan, että) asianomaisen sotilasministeriön ministeri maksaa elinkoron jäsenen huollettavana oleville lapsille, jos eloonjääneellä puolisolla ei ole oikeutta eloonjääneeseen puolisoon. Ohjaa ministeriä palauttamaan elinkorvauskelpoisuuden sellaiselle eloonjääneelle puolisolle, joka on aiemmin suostunut siirtämään elinkorvauskelpoisuuden jäsenen eloonjääneelle lapselle tai eloonjääneille lapsille.</w:t>
      </w:r>
    </w:p>
    <w:p>
      <w:r>
        <w:rPr>
          <w:b/>
        </w:rPr>
        <w:t xml:space="preserve">Tulos</w:t>
      </w:r>
    </w:p>
    <w:p>
      <w:r>
        <w:t xml:space="preserve">Muutetaan Yhdysvaltojen lakikokoelman (United States Code) 10 osastoa siten, että kumotaan sotilaallisen perhe-eläkeläisjärjestelyn (Military Survivor Benefit Plan) mukaisten eloonjääneiden puolisoiden elinkorvausten kuittaus veteraaniministerin huollettavuus- ja korvauskorvauksina maksamien määrien osalta, kumotaan valinnainen elinkorvausvaltuutus jäsenen huollettavana oleville lapsille, kun eloonjääneellä puolisolla on kelpoisuusehdot täyttävä eloonjäänyt puoliso, ja muihin tarkoituksiin.</w:t>
      </w:r>
    </w:p>
    <w:p>
      <w:r>
        <w:rPr>
          <w:b/>
        </w:rPr>
        <w:t xml:space="preserve">Esimerkki 6.2027</w:t>
      </w:r>
    </w:p>
    <w:p>
      <w:r>
        <w:t xml:space="preserve">Tax Filing Simplification Act of 2016 Tällä lakiehdotuksella muutetaan Internal Revenue Code -lakia siten, että Internal Revenue Service (IRS) velvoitetaan perustamaan ja käyttämään seuraavia ohjelmia maksutta: verovalmistelu- ja -ilmoitusohjelmisto verkossa, ohjelma, jonka avulla veronmaksajat voivat ladata kolmannen osapuolen tarjoamia yksittäisten henkilöiden tuloveroilmoituksiin liittyviä ilmoitustietoja, ja ohjelma, jonka avulla henkilöt, joilla on yksinkertaistettu verotustilanne, voivat valita, että IRS valmistelee heidän ilmoituksensa.   IRS ei saa tehdä sopimuksia, jotka rajoittavat sen laillista oikeutta tarjota veroilmoitusten laatimispalveluja, ohjelmistoja tai veroilmoitusten jättämispalveluja. Tällä lakiehdotuksella perustettuihin ohjelmiin osallistuvien henkilöiden on todistettava henkilöllisyytensä IRS:ää tyydyttävällä tavalla. </w:t>
      </w:r>
    </w:p>
    <w:p>
      <w:r>
        <w:rPr>
          <w:b/>
        </w:rPr>
        <w:t xml:space="preserve">Tulos</w:t>
      </w:r>
    </w:p>
    <w:p>
      <w:r>
        <w:t xml:space="preserve">Vuoden 2016 laki veroilmoituksen yksinkertaistamisesta</w:t>
      </w:r>
    </w:p>
    <w:p>
      <w:r>
        <w:rPr>
          <w:b/>
        </w:rPr>
        <w:t xml:space="preserve">Esimerkki 6.2028</w:t>
      </w:r>
    </w:p>
    <w:p>
      <w:r>
        <w:t xml:space="preserve">Muutetaan vuoden 1988 Omnibus Trade and Competitiveness Act -lakia lisäämällä siihen Yhdysvaltojen kauppaneuvottelujen yleistavoitteeksi, että Yhdysvallat pyrkii lisäämään kauppasopimusten yhteensopivuutta ympäristönsuojelun, luonnonsuojelun ja kestävän kehityksen kanssa. (Sec. 1) Julistaa, että Yhdysvaltojen kauppaneuvottelujen päätavoitteisiin kuuluu sen varmistaminen, että kauppasopimusten riitojenratkaisumekanismit mahdollistavat tehokkaamman ja nopeamman riitojen ratkaisun, parantavat avoimuutta ja yleisön osallistumista sekä mahdollistavat Yhdysvaltojen lainsäädännön paremman täytäntöönpanon. 2) avoimuusperiaatteen laajempi soveltaminen noudattamalla avoimia ja tasapuolisia menettelyjä GATT-sopimuksen sopimuspuolten toimesta ympäristöön ja luonnonsuojeluun liittyvissä kauppa-asioissa; 3) kehitysmaiden erityistarpeiden huomioon ottaminen ympäristöön ja luonnonsuojeluun liittyvissä kauppa-asioissa; 4) kauppasopimusten määräysten parantaminen sellaisten epäterveiden kauppakäytäntöjen kurinpitämiseksi, joilla on haitallisia kaupallisia vaikutuksia, mukaan lukien ympäristölle mahdollisesti haitalliset käytännöt;(5) edistämällä Maailman kauppajärjestön (WTO) teollis- ja tekijänoikeuksia koskevien vakiintuneiden normien yhteensopivuutta nykyisten kansainvälisten biologista monimuotoisuutta koskevien yleissopimusten kanssa; ja (6) kehittämällä kansainvälisesti sovittuja sääntöjä, mukaan lukien riitojenratkaisumenettelyt, joilla edistetään ympäristön kannalta herkkiä ulkomaisia investointeja ja estetään maita houkuttelemasta tai ylläpitämästä ulkomaisia investointeja höllentämällä kotimaisia terveys-, turvallisuus- tai ympäristötoimenpiteitä. Julistaa, että Yhdysvaltojen tärkeimmät neuvottelutavoitteet: 1) kauppaan ja ulkomaisiin investointeihin liittyvien ympäristö- ja luonnonsuojelukysymysten osalta ovat muun muassa edistää kauppasopimusten yhteensopivuutta ympäristön ja globaalien luonnonvarojen suojelun kanssa; ja 2) puun ja puutuotteiden kaupan osalta ovat kestävien metsätalouskäytäntöjen edistäminen ja lisäarvoa tuottavien puutuotteiden ja kestävästi korjatusta puutavarasta valmistettujen puutuotteiden markkinoillepääsyn lisääminen. (Sec. 2) Muutetaan vuoden 1974 kauppalakia tarkistamalla kauppapolitiikan ja kauppaneuvottelujen neuvoa-antavan komitean kokoonpanoa siten, että siihen kuuluvat myös valtiosta riippumattomat ympäristö- ja luonnonsuojelujärjestöt. Valtuuttaa presidentin perustamaan yksittäisiä yleispoliittisia ja alakohtaisia tai toiminnallisia neuvoa-antavia ympäristö- ja luonnonsuojelukomiteoita.  Edellytetään, että asianmukaisten alakohtaisten tai toiminnallisten komiteoiden ehdotettuja kauppasopimuksia koskevaan erityiseen raporttiin sisältyy neuvoa-antava lausunto alalla tai toiminnallisella alueella käytävän kaupan merkittävistä ympäristövaikutuksista. (Sec. 3) Muutetaan vuoden 1988 Omnibus Trade and Competitiveness Act of 1988 -lakia siten, että siinä todetaan, että Yhdysvaltojen tärkeimmät ympäristöä ja luonnonsuojelua koskevat neuvottelutavoitteet WTO:ssa ja WTO:n kauppa- ja ympäristökomiteassa ovat muun muassa edistää WTO:n sääntöjen ja sopimusten parempaa yhteensopivuutta sellaisten kansainvälisten sopimusten kanssa, jotka perustuvat kauppapakotteisiin niiden täytäntöönpanemiseksi. Julistaa, että Yhdysvaltojen tärkeimpiä neuvottelutavoitteita Pohjois-Amerikan vapaakauppasopimukseen (NAFTA) liittymistä koskevan kahdenvälisen kaupan osalta on vahvistaa liittymistä hakevalle maalle ympäristönsuojelun vähimmäistakeet, jotka eivät ole vähäisempiä kuin NAFTA:n ja Pohjois-Amerikan ympäristöyhteistyötä koskevan sopimuksen mukaiset takeet. toteaa, että Yhdysvaltojen tärkeimmät neuvottelutavoitteet Aasian ja Tyynenmeren alueen taloudellisen yhteistyömuodon (APEC) osalta ovat kehittää APEC:n jäsenmaiden kannalta merkityksellinen ympäristö- ja luonnonsuojelutoimenpiteitä koskeva ohjelma.</w:t>
      </w:r>
    </w:p>
    <w:p>
      <w:r>
        <w:rPr>
          <w:b/>
        </w:rPr>
        <w:t xml:space="preserve">Tulos</w:t>
      </w:r>
    </w:p>
    <w:p>
      <w:r>
        <w:t xml:space="preserve">Yhdysvaltojen neuvottelutavoitteiden muuttaminen tulevia kauppasopimuksia varten ja muihin tarkoituksiin.</w:t>
      </w:r>
    </w:p>
    <w:p>
      <w:r>
        <w:rPr>
          <w:b/>
        </w:rPr>
        <w:t xml:space="preserve">Esimerkki 6.2029</w:t>
      </w:r>
    </w:p>
    <w:p>
      <w:r>
        <w:t xml:space="preserve">Missing Mercury in Manufacturing Monitoring and Mitigation Act - julistaa, että Yhdysvaltojen olisi kehitettävä politiikkoja ja ohjelmia, joilla vähennetään: (1) elohopean käyttöä ja päästöjä, (2) elohopeapäästöjä nykyisin käytössä tai liikkeessä olevasta elohopeavarastosta ja (3) elohopealle altistumista, erityisesti hedelmällisessä iässä olevien naisten ja pienten lasten altistumista.Muuttaa toksisten aineiden valvontaa koskevaa lakia siten, että kloorin tai kaustisen soodan valmistus elohopeakennoja käyttäen kielletään 1. tammikuuta 2012 alkaen. Edellytetään, että kunkin kloorialkalilaitoksen omistaja tai toiminnanharjoittaja toimittaa ympäristönsuojeluviraston (EPA) hallinnoijalle ja osavaltiolle, jossa laitos sijaitsee, vuosiraportin vuosilta 2008-2012 elohopeajätteistä, -päästöistä ja tuotteiden sisältämästä elohopeasta.Edellytetään, että EPA tekee kattavan elohopea-inventaarion, joka kattaa sellaisten kloorialkalilaitosten käyttöiän ja sulkemisen, jotka lopettavat toimintansa 1. heinäkuuta 2008 tai sen jälkeen.Perustetaan elohopean varastoinnin neuvoa-antava komitea, joka raportoi kongressille seuraavista asioista: (1) vaatimuksista, jotka ovat tarpeen alkuainelohopean vapautumisen tai työntekijöiden altistumisen estämiseksi; ja (2) elohopean varastointiin tarvittavien liittovaltion laitosten vuotuisista kustannuksista, elohopean varastoinnin esteistä ja optimaalisesta suunnitelmasta.Edellyttää, että: (1) EPA laatii säännöksiä, joilla helpotetaan suljettujen laitosten elohopean siirtoa ja varastointia; ja (2) 1. heinäkuuta 2008 alkaen suljetun, toimintansa lopettaneen laitoksen alkuainelohopean siirtoa EPA:n kyseisten säännösten mukaisesti perustamiin varastointilaitoksiin.EPA:n on yhteistyössä myrkyllisten aineiden ja tautirekisterin viraston hallintoviranomaisen (Agency for Toxic Substances and Disease Registry Administrator) kanssa suoritettava 1. heinäkuuta 2009 mennessä terveysarviointi niiden kloorialkalilaitosten työntekijöistä, jotka jatkavat toimintaansa 1. heinäkuuta 2008 alkaen.</w:t>
      </w:r>
    </w:p>
    <w:p>
      <w:r>
        <w:rPr>
          <w:b/>
        </w:rPr>
        <w:t xml:space="preserve">Tulos</w:t>
      </w:r>
    </w:p>
    <w:p>
      <w:r>
        <w:t xml:space="preserve">Lakiehdotus, jolla muutetaan myrkyllisten aineiden valvontaa koskevaa lakia elohopean käytön lopettamiseksi asteittain kloorin ja kaustisen soodan valmistuksessa ja muihin tarkoituksiin.</w:t>
      </w:r>
    </w:p>
    <w:p>
      <w:r>
        <w:rPr>
          <w:b/>
        </w:rPr>
        <w:t xml:space="preserve">Esimerkki 6.2030</w:t>
      </w:r>
    </w:p>
    <w:p>
      <w:r>
        <w:t xml:space="preserve">Railroad Competition Act of 2001 - Muuttaa liittovaltion liikennelainsäädäntöä siten, että rautatieyritys velvoitetaan rahdinantajan pyynnöstä vahvistamaan rahdinantajan pyytämä rautatieliikenteen hinta ja tarjoamaan rahdinantajan pyytämää palvelua minkä tahansa rahdinantajan järjestelmän kahden sellaisen pisteen välillä, joissa liikenne on lähtö- tai päätepisteenä tai joissa liikenne voidaan kohtuullisesti vaihtaa keskenään.Velvoittaa Surface Transportation Boardia hyväksymään vähintään kahden I-luokan rautatieliikenteen harjoittajan sulautumisen tai määräysvallan siirtämisen menettelyssä: (1) harkita keinoja ja menetelmiä, joilla edistetään ja laajennetaan kilpailua rautatieliikenteen harjoittajien välillä ja niiden välillä kyseisellä alueella tai kansallisessa rautatiejärjestelmässä; ja (2) asettaa ehtoja, jotka ovat asianmukaisia tällaisen kilpailun edistämiseksi ja laajentamiseksi.Muuttaa Boardin valtuudet vaatia: (2) rautatieliikenteen harjoittajilta tiettyjen rautatieliikenteen harjoittajan omistamien terminaalitilojen käyttöä toisen liikenteenharjoittajan toimesta tietyin edellytyksin; ja (2) rautatieliikenteen harjoittajilta vastavuoroisia vaihtosopimuksia, jos ne ovat välttämättömiä kilpailukykyisen rautatieliikenteen tarjoamiseksi.rajoittaa määrää, jonka lautakunta voi periä helpotuspyyntöjen jättämisestä. Tarkistaa vaatimuksia, jotka koskevat lautakunnan määräävän markkina-aseman määrittelyä ja kohtuullisuuden määrittelyä rautatieliikenteen hinnoittelumenettelyissä.Julistaa Yhdysvaltojen rautatieliikennepolitiikan ensisijaiset tavoitteet, mukaan lukien 1) tehokkaan kilpailun varmistaminen rautatieliikenteen harjoittajien välillä ja 2) kohtuullisten rautatieliikenteen hintojen säilyttäminen tehokkaan kilpailun puuttuessa.Kumoaa lautakunnan valtuudet vahvistaa standardit tulotasojen vahvistamiseksi ja tulojen riittävyyden määrittämiseksi rautatieliikenteen harjoittajia varten.Valtuuttaa välimiesmenettelyn käyttämään välitysmenettelyä kiistoissa, jotka koskevat rautatieliikenteen hintojen kohtuullisuutta tai palvelujen tarjoamista.Ohjaa kuljetusministerin: (1) vaatia rautatieliikenteen harjoittajia toimittamaan kuukausittain raportteja palvelun laadusta; ja (2) tehdä kolmen vuoden välein tutkimuksia rautatieliikenteen harjoittajien kilpailusta ja lautakunnan prosesseista.</w:t>
      </w:r>
    </w:p>
    <w:p>
      <w:r>
        <w:rPr>
          <w:b/>
        </w:rPr>
        <w:t xml:space="preserve">Tulos</w:t>
      </w:r>
    </w:p>
    <w:p>
      <w:r>
        <w:t xml:space="preserve">Lakiehdotus Yhdysvaltojen lakikokoelman 49 osaston muuttamiseksi siten, että lisätään kilpailua rautatieyhtiöiden välillä ja niiden välillä tehokkaan rautatieliikenteen ja kohtuullisten rautatiemaksujen varmistamiseksi tapauksissa, joissa ei ole tehokasta kilpailua, ja muihin tarkoituksiin.</w:t>
      </w:r>
    </w:p>
    <w:p>
      <w:r>
        <w:rPr>
          <w:b/>
        </w:rPr>
        <w:t xml:space="preserve">Esimerkki 6.2031</w:t>
      </w:r>
    </w:p>
    <w:p>
      <w:r>
        <w:t xml:space="preserve">TSA National Deployment Force Act (Sec. 2) Tällä lakiehdotuksella perustetaan Liikenteen turvallisuushallinnon (TSA) yhteyteen kansallinen komentotoimisto, jonka tehtävänä on: (1) ylläpitää kansallisia valmiusjoukkoja, jotta TSA:lla olisi nopeat ja tehokkaat reagointivalmiudet ja jotta se voisi täydentää kotimaan turvallisuusoperaatioita riskien lieventämiseksi ja vähentämiseksi, (2) kouluttaa liikenneturvallisuusvirkailijoita siitä, miten he voivat osallistua joukkoihin, (3) rekrytoida ja kouluttaa virkailijoita joukkoihin ja (4) hyväksyä virkailijoiden yksivuotiset nimitykset joukkoihin. (4 §) TSA voi pitää joukkoihin osallistumista myönteisenä tekijänä arvioidessaan TSA:n työntekijöiden ylennyksiä.  (5 §) TSA:n on raportoitava kongressille vuosittain viiden vuoden ajan kansallisen komennustoimiston toiminnasta, mukaan lukien joukot.</w:t>
      </w:r>
    </w:p>
    <w:p>
      <w:r>
        <w:rPr>
          <w:b/>
        </w:rPr>
        <w:t xml:space="preserve">Tulos</w:t>
      </w:r>
    </w:p>
    <w:p>
      <w:r>
        <w:t xml:space="preserve">TSA National Deployment Force Act -laki</w:t>
      </w:r>
    </w:p>
    <w:p>
      <w:r>
        <w:rPr>
          <w:b/>
        </w:rPr>
        <w:t xml:space="preserve">Esimerkki 6.2032</w:t>
      </w:r>
    </w:p>
    <w:p>
      <w:r>
        <w:t xml:space="preserve">Working Student Act of 2014 - Muuttaa vuoden 1965 korkeakoululain IV osaston (Opintotuki) toimeentuloturva-avustuksen korottamiseksi lukuvuonna 2015-2016 seuraavasti:    13 135 dollaria itsenäisille opiskelijoille, joilla ei ole muita huollettavia kuin puoliso ja jotka ovat naimattomia, asumuserossa tai naimisissa, kun molemmat puolisot ovat kirjoilla, ja 21 060 dollaria itsenäisille opiskelijoille, joilla ei ole muita huollettavia kuin puoliso, jos vain toinen puolisoista on kirjoilla.   Korottaa lukuvuodeksi 2015-2016 tuloturvaetuuksia itsenäisille opiskelijoille, joilla on muita huollettavia kuin puoliso. (Nämä etuudet vaihtelevat huollettavien määrän mukaan.) Lukuvuoden 2015-2016 jälkeen näihin tuloturvaetuuksiin tehdään elinkustannusperusteiset mukautukset. (Tulosuoja-avustus on määrä, joka jätetään pois opiskelijan tuloista määritettäessä opiskelijan IV osaston mukaisen tuen tarvetta).</w:t>
      </w:r>
    </w:p>
    <w:p>
      <w:r>
        <w:rPr>
          <w:b/>
        </w:rPr>
        <w:t xml:space="preserve">Tulos</w:t>
      </w:r>
    </w:p>
    <w:p>
      <w:r>
        <w:t xml:space="preserve">Working Student Act of 2014</w:t>
      </w:r>
    </w:p>
    <w:p>
      <w:r>
        <w:rPr>
          <w:b/>
        </w:rPr>
        <w:t xml:space="preserve">Esimerkki 6.2033</w:t>
      </w:r>
    </w:p>
    <w:p>
      <w:r>
        <w:t xml:space="preserve">Bicycle and Pedestrian Transportation Improvement Act of 1993 - edellyttää, että kukin osavaltio käyttää polkupyöräliikenteeseen ja jalankulkuväyliin vähintään kolme prosenttia varoista: (1) jotka on jaettu osavaltiolle ruuhkien lieventämistä ja ilmanlaadun parantamista koskevan ohjelman ja maanpäällisen liikenteen ohjelman puitteissa; (2) jotka on jaettu osavaltiolle kansallista valtatiejärjestelmää varten; ja (3) jotka on asetettu saataville metsien kehittämisteitä ja -reittejä, yleisten maa-alueiden kehittämisteitä ja -reittejä, puistoteitä, puistoväyliä, intiaanien aluevarausten teitä ja yleisten maa-alueiden maanteitä varten. Sallii liikenneministerin vaatia osavaltioita hankkimaan polkupyörä- ja jalankulkupalveluja varten kohtuullisen tarpeelliset tieoikeudet. kieltää ministeriä hyväksymästä liittovaltion tukijärjestelmän hankkeita, mukaan lukien siltahankkeet, jotka johtavat olemassa olevan tai mahdollisen reitin katkaisemiseen, vähentämiseen tai tuhoamiseen ei-moottoroidulle liikenteelle ja kevytmoottoripyöräliikenteelle, ellei tällainen hanke tarjoa kohtuullista vaihtoehtoista reittiä tai ellei tällainen reitti ole olemassa. Vaatii, että osavaltiot tutkivat kaikki yleiset tiet sellaisten vaarallisten paikkojen tunnistamiseksi, jotka voivat olla vaaraksi pyöräilijöille, ja korjaavat tällaiset paikat. Sallii sähkökäyttöisten golfkärryjen käytön poluilla ja kävelyteillä, kun osavaltion ja paikalliset määräykset sen sallivat. Edellytetään, että liikenneministeriön kansallisen liikenneturvallisuuden neuvoa-antavan komitean nimitetyt jäsenet valitaan muun muassa pyöräilijöitä ja jalankulkijoita edustavista järjestöistä.</w:t>
      </w:r>
    </w:p>
    <w:p>
      <w:r>
        <w:rPr>
          <w:b/>
        </w:rPr>
        <w:t xml:space="preserve">Tulos</w:t>
      </w:r>
    </w:p>
    <w:p>
      <w:r>
        <w:t xml:space="preserve">Vuoden 1993 laki polkupyörä- ja jalankulkuliikenteen parantamisesta (Bicycle and Pedestrian Transportation Improvement Act of 1993).</w:t>
      </w:r>
    </w:p>
    <w:p>
      <w:r>
        <w:rPr>
          <w:b/>
        </w:rPr>
        <w:t xml:space="preserve">Esimerkki 6.2034</w:t>
      </w:r>
    </w:p>
    <w:p>
      <w:r>
        <w:t xml:space="preserve">Protect Student Borrowers Act of 2015 Tällä lakiehdotuksella muutetaan vuoden 1965 Higher Education Act -lain IV-osastoa (Student Assistance) siten, että William D. Fordin liittovaltion suoran lainan ohjelmaan osallistuvien korkeakoulujen (IHE) on hyväksyttävä tietyt riskinjakovaatimukset.  Jokaisena tilikautena, jona vähintään 25 prosenttia IHE:n opiskelijoista osallistuu Direct Loan -ohjelmaan, IHE:n on suoritettava riskinjakomaksu (prosenttiosuus sen maksamatta jätettyjen Direct Loan -lainojen kokonaismäärästä), joka pienenee sitä mukaa kuin kohortin maksuhäiriöaste pienenee.  Jos IHE kehittää ja toteuttaa hyväksytyn opintolainojen hallintasuunnitelman, joka sisältää opiskelijoiden yksilöllistä rahoitustukineuvontaa ja strategioita opintolainojen maksuhäiriöiden ja maksuhäiriöiden minimoimiseksi, opetusministeriön (ED) on muutettava riskinjakovaatimuksia. ED voi luopua IHE:n riskinjakomaksuista tai alentaa niitä tietyissä muissa tapauksissa.  IHE ei saa evätä opiskelijaksi ottamista tai rahoitustukea sen perusteella, että opiskelija saattaa olla vaarassa laiminlyödä suoran lainan maksuja.  ED voi tehdä sopimuksia tai yhteistyösopimuksia, jotka koskevat seuraavia asioita (1) osavaltio- tai laitospohjaisia ohjelmia liittovaltion opintolainojen maksuhäiriöiden ja maksuhäiriöiden ehkäisemiseksi IHE:ssä, joissa on korkea maksuhäiriöprosentti tai jotka palvelevat suuria määriä opiskelijoita, joilla on suurempi riski jäädä maksamatta IV osaston mukaisia opintolainoja, ja 2) niiden lainanottajien määrän lisäämistä, jotka onnistuvat maksuhäiriöisten lainojen tervehdyttämisessä. Riskinjakomaksut on talletettava erilliselle tilille valtiovarainministeriöön ja käytettävä seuraavasti: (1) enintään 50 prosenttia ED:lle, jotta se voi tehdä sopimuksia tai yhteistyösopimuksia maksukyvyttömyyden ja maksuhäiriöiden ehkäisemiseksi tai korjaamiseksi, ja 2) loppuosa liittovaltion Pell Grant -ohjelman tulevien rahoitusvajeiden kattamiseen. IHE:n kyky täyttää riskinjakomaksujen suorittamista koskeva velvoitteensa on osa sen kelpoisuuden määrittelyä osallistua IV osaston ohjelmiin.</w:t>
      </w:r>
    </w:p>
    <w:p>
      <w:r>
        <w:rPr>
          <w:b/>
        </w:rPr>
        <w:t xml:space="preserve">Tulos</w:t>
      </w:r>
    </w:p>
    <w:p>
      <w:r>
        <w:t xml:space="preserve">Protect Student Borrowers Act of 2015</w:t>
      </w:r>
    </w:p>
    <w:p>
      <w:r>
        <w:rPr>
          <w:b/>
        </w:rPr>
        <w:t xml:space="preserve">Esimerkki 6.2035</w:t>
      </w:r>
    </w:p>
    <w:p>
      <w:r>
        <w:t xml:space="preserve">Empowering Jobs Act of 2015 Muuttaa Internal Revenue Code -lakia verovapaiden yritysalueiden joukkovelkakirjalainojen ja voimaantumisalueiden osalta seuraavasti: (1)&amp;nbsp;sisällyttää hyväksyttyjen liiketoimintayksiköiden työntekijöihin työntekijöitä, jotka asuvat voimaannuttamisvyöhykkeellä, yritysyhteisössä tai hyväksytyllä matalan tulotason yhteisöllä; ja (2)&amp;nbsp;pidentää voimaannuttamisvyöhykkeiden nimeämisajanjaksoa 31. joulukuuta 2016 saakka (ja siten pidentää tällaisten vyöhykkeiden kelpoisuutta tiettyihin veroetuuksiin). </w:t>
      </w:r>
    </w:p>
    <w:p>
      <w:r>
        <w:rPr>
          <w:b/>
        </w:rPr>
        <w:t xml:space="preserve">Tulos</w:t>
      </w:r>
    </w:p>
    <w:p>
      <w:r>
        <w:t xml:space="preserve">Empowering Jobs Act of 2015</w:t>
      </w:r>
    </w:p>
    <w:p>
      <w:r>
        <w:rPr>
          <w:b/>
        </w:rPr>
        <w:t xml:space="preserve">Esimerkki 6.2036</w:t>
      </w:r>
    </w:p>
    <w:p>
      <w:r>
        <w:t xml:space="preserve">Hallinnoijaa vaaditaan antamaan säännöksiä sen varmistamiseksi, että uudistetun bensiinin ohjelman mukaisten myrkyllisten ilman epäpuhtauksien vähennysten hyödyt säilyvät myös niissä osavaltioissa, joiden osalta hapettamisvaatimuksesta on luovuttu. Ohjaa hallintoviranomaista tällaisia säännöksiä antaessaan: (1) laatimaan alueita koskevia nimityksiä, jotka perustuvat Yhdysvaltojen bensiinin jakelu- ja toimitusverkoston laajuuteen ja sijaintiin; ja 2) käyttämään näitä nimityksiä vuosittaisten keskimääräisten suoritusarvostandardien vahvistamiseen kullekin alueelle nykyiseen vaiheen II uudistetun bensiinin monimutkaiseen malliin ja alueella vuosina 1998 ja 1999 uudistetun bensiinin ohjelmassa saavutettuihin vuosittaisiin myrkyllisten ilman epäpuhtauspäästöjen vähennyksiin perustuen. Sovelletaan näitä standardeja sellaisen bensiinin valmistukseen, jota myydään sellaisissa osavaltioissa, joissa hapettamisvaatimuksesta on luovuttu, siltä osin kuin ne ovat tiukempia kuin voimassa olevan lainsäädännön mukaiset standardit. 2. Ohjaa hallintovirkamiestä tutkimaan ja raportoimaan kongressille siitä, tarvitaanko maanalaisista varastosäiliöistä tapahtuvien metyyli-tert-butyylieetteripäästöjen (MTBE) ehkäisemiseksi ja valvomiseksi lisänormeja.(3. pykälä) Valtuuttaa hallintoviranomaisen valvomaan tai kieltämään minkä tahansa hapetetun polttoaineen lisäaineen markkinoille saattamisen tai myynnin, jos se aiheuttaa tai edistää ilman tai veden pilaantumista, jonka voidaan olettaa vaarantavan kansanterveyden tai hyvinvoinnin.(4 §) Kielletään neljäntenä kalenterivuonna tämän lain voimaantulon jälkeen ja sen jälkeen bensiinin jalostajan, sekoittajan tai maahantuojan myymän tai markkinoille tuoman bensiinin määrä, joka sisältää keskimäärin yli yhden tilavuusprosentin MTBE:tä, ja kielletään kyseisiä henkilöitä myymästä tai tuomasta markkinoille bensiiniä, joka sisältää enemmän kuin hallintoviranomaisen määrittelemän historiallisen MTBE:n tilavuusprosentin. Valtuuttaa hallintoviranomaisen antamaan asetuksia, joilla sallitaan tällaisten henkilöiden myydä ja ostaa lupia myydä tai tuoda markkinoille bensiiniä, joka sisältää MTBE:tä yli yhden prosentin rajoituksen. Hallinnoijaa vaaditaan varmistamaan, että kaikkien tällaisten henkilöiden kalenterivuoden aikana myymän tai kauppoihin tuoman bensiinin kokonaismäärä sisältää keskimäärin enintään yhden prosentin MTBE:tä. sallii osavaltioiden toimittaa hallinnoijalle osavaltion täytäntöönpanosuunnitelman tarkistuksia, joissa säädetään MTBE:n käytön vähentämisestä tai poistamisesta osavaltion bensiinissä, jos osavaltion kuvernööri osoittaa, että: (1) vähentäminen tai poistaminen ei aiheuta merkittäviä häiriöitä bensiinin saatavuudessa, toimituksessa tai hinnassa osavaltiossa; (2) vähentäminen tai poistaminen on välttämätöntä kansanterveyden tai ympäristön suojelemiseksi; ja (3) käytettävät vaihtoehtoiset lisäaineet eivät aiheuta vastaavaa tai suurempaa ongelmaa kuin MTBE:n käytöstä aiheutuva ongelma.säädetään teknisestä avusta osavaltioille, joissa on MTBE:tä tuottavia laitoksia, jotta niitä voidaan avustaa lupien hakemisessa tai muuttamisessa tämän lain säännösten seurauksena.(5 §) Edellyttää, että kaikkien osavaltioiden polttoainehuollon riittävyyden varmistamiseksi kaikissa polttoaineen ominaisuuksia koskevissa säännöksissä tai muutoksissa, jotka hallintoviranomainen antaa tai hyväksyy tämän lain nojalla, otetaan huomioon tarve kohtuullisiin aikatauluihin, jotta voidaan toteuttaa tarvittavat jalostamoinvestointihankkeet ja tehdä muutoksia polttoaineen jakelujärjestelmiin. Ohjaa hallintoviranomaista tällaisten asetusten ja muutosten täytäntöönpanossa ja täytäntöönpanossa tarjoamaan polttoaineteollisuudelle nykyisille polttoainesäännöksille ominaisen joustavuuden.</w:t>
      </w:r>
    </w:p>
    <w:p>
      <w:r>
        <w:rPr>
          <w:b/>
        </w:rPr>
        <w:t xml:space="preserve">Tulos</w:t>
      </w:r>
    </w:p>
    <w:p>
      <w:r>
        <w:t xml:space="preserve">Lakiehdotus Clean Air Act -lain muuttamiseksi siten, että osavaltion kuvernööri voi luopua uudelleen muotoillun bensiinin happipitoisuusvaatimuksesta, edistää vapaaehtoisten standardien kehittämistä metyyli-tert-butyylieetterin päästöjen estämiseksi ja valvomiseksi maanalaisista varastosäiliöistä, perustaa ohjelman metyyli-tert-butyylieetterin käytön asteittaiseksi lopettamiseksi ja muihin tarkoituksiin.</w:t>
      </w:r>
    </w:p>
    <w:p>
      <w:r>
        <w:rPr>
          <w:b/>
        </w:rPr>
        <w:t xml:space="preserve">Esimerkki 6.2037</w:t>
      </w:r>
    </w:p>
    <w:p>
      <w:r>
        <w:t xml:space="preserve">Ohjaa valtiosihteerin: (1) pidättää 20 prosenttia Yhdysvaltojen arvioiduista ja vapaaehtoisista maksuosuuksista Amerikan valtioiden järjestölle (OAS) jokaisessa pysyvän neuvoston kokouksessa, jossa ei vedota Amerikan valtioiden välisen peruskirjan 20 artiklaan Venezuelan viimeaikaisten perustuslaillisten uudistusten osalta, ja (2) jatkaa tällaisten maksuosuuksien maksamista, kun 20 artiklaan vedotaan ja keskustellaan Venezuelan Amerikan valtioiden välisen demokraattisen peruskirjan rikkomisesta OAS:n pysyvän neuvoston kokouksessa.</w:t>
      </w:r>
    </w:p>
    <w:p>
      <w:r>
        <w:rPr>
          <w:b/>
        </w:rPr>
        <w:t xml:space="preserve">Tulos</w:t>
      </w:r>
    </w:p>
    <w:p>
      <w:r>
        <w:t xml:space="preserve">Pidättää 20 prosenttia Yhdysvaltojen Amerikan valtioiden järjestölle (OAS) maksamista arvioiduista ja vapaaehtoisista maksuosuuksista jokaisessa pysyvässä neuvoston kokouksessa, jossa ei vedota Amerikan valtioiden välisen peruskirjan 20 artiklaan Venezuelan viimeaikaisten perustuslakiuudistusten osalta, sekä muihin tarkoituksiin.</w:t>
      </w:r>
    </w:p>
    <w:p>
      <w:r>
        <w:rPr>
          <w:b/>
        </w:rPr>
        <w:t xml:space="preserve">Esimerkki 6.2038</w:t>
      </w:r>
    </w:p>
    <w:p>
      <w:r>
        <w:t xml:space="preserve">Ocean and Coastal Mapping Integration Act - Ohjaa presidenttiä perustamaan ohjelman, jonka tarkoituksena on kehittää koordinoitu ja kattava liittovaltion valtamerten ja rannikoiden kartoitusohjelma Suurten järvien ja osavaltioiden rannikkovesien, aluemeren, talousvyöhykkeen ja Yhdysvaltojen mannerjalustan osalta, joka parantaa ekosysteemilähestymistapaa merellisten luonnonvarojen ja luontotyyppien suojelua ja hoitoa koskevassa päätöksenteossa, asettaa tutkimus- ja kartoitusprioriteetteja, tukee tutkimusalustojen ja muiden alustojen sijoittelua ja edistää valtamerten ja rannikoiden tutkimusta.Ohjaa kansallisen valtameri- ja ilmakehäviraston (NOAA) hallintovirkamiestä kutsumaan koolle tai käyttämään olemassa olevaa valtamerten ja rannikkoalueiden kartoitusta käsittelevää virastojen välistä komiteaa tällaisen ohjelman toteuttamiseksi ja koordinoimaan liittovaltion valtamerten ja rannikkoalueiden kartoitus- ja maanmittaustoimintaa muiden liittovaltion toimien (mukaan lukien digitaalinen rannikko, Geospatial One-Stop ja liittovaltion paikkatietokomitea), kansainvälisten kartoitustoimien, rannikkovaltioiden, käyttäjäryhmien ja valtiosta riippumattomien tahojen kanssa. Valtuuttaa hallintovirkamiehen kutsumaan koolle valtamerten ja rannikoiden kartoitusta käsittelevän neuvoa-antavan paneelin, joka koostuu valtiosta riippumattomien tahojen edustajista ja joka voi antaa komitean toimintaan liittyvää palautetta.Ohjaa hallintovirkamiestä laatimaan suunnitelman NOAA:n integroitua valtamerten ja rannikoiden kartoitusaloitetta varten: (1) yksilöidään kaikki NOAA:n valtamerten ja rannikoiden kartoitusohjelmat ja asetetaan painopisteet; (2) kannustetaan innovatiivisten valtamerten ja rannikoiden kartoitustekniikoiden ja -sovellusten kehittämiseen; ja (3) dokumentoidaan käytettävissä olevat ja kehitteillä olevat tekniikat, tietojenkäsittelyn ja -jakelun parhaat käytännöt sekä muiden liittovaltion virastojen, rannikkovaltioiden ja valtiosta riippumattomien yhteisöjen kanssa tarjoutuvat mahdollisuudet hyödyntää niitä.Valtuuttaa hallintovirkamiehen perustamaan korkeakouluihin yhteisiä valtamerten ja rannikkoalueiden kartoituksen osaamiskeskuksia (mukaan lukien yhteinen hydrografiakeskus), jotka toteuttavat tiettyjä toimia, mukaan lukien 1) innovatiivisten valtamerten ja rannikkoalueiden kartoitustekniikoiden, -laitteiden ja -tuotteiden tutkimus ja kehittäminen ja 2) Yhdysvaltojen ulomman mannerjalustan kartoitus. Hallinnoijaa kehotetaan jatkamaan strategian kehittämistä, jolla laajennetaan sopimuksia valtiosta riippumattomien tahojen kanssa.</w:t>
      </w:r>
    </w:p>
    <w:p>
      <w:r>
        <w:rPr>
          <w:b/>
        </w:rPr>
        <w:t xml:space="preserve">Tulos</w:t>
      </w:r>
    </w:p>
    <w:p>
      <w:r>
        <w:t xml:space="preserve">Lakiehdotus koordinoidun ja kattavan liittovaltion meri- ja rannikkokartoitusohjelman perustamisesta.</w:t>
      </w:r>
    </w:p>
    <w:p>
      <w:r>
        <w:rPr>
          <w:b/>
        </w:rPr>
        <w:t xml:space="preserve">Esimerkki 6.2039</w:t>
      </w:r>
    </w:p>
    <w:p>
      <w:r>
        <w:t xml:space="preserve">Water Advanced Technologies for Efficient Resource Use Act of 2015 Tällä lakiehdotuksella kodifioidaan ympäristönsuojeluviraston (EPA) WaterSense-ohjelma, jossa tunnistetaan, merkitään ja edistetään vesitehokkaita tuotteita, rakennuksia, maisemia ja palveluja. Lakiehdotuksella perustetaan myös ohjelma, jolla tarjotaan kuluttajille taloudellisia kannustimia WaterSense-ohjelman mukaisesti merkittyjen vedenkulutustehokkaiden tuotteiden ja palvelujen ostamiseen ja asentamiseen kotitalouksissa. Täyttääkseen vettä kuluttavaa tuotetta tai palvelua koskevat hankintavaatimukset liittovaltion virastojen on ostettava WaterSense-tuote tai -palvelu tai liittovaltion energianhallintaohjelmaan merkitty tuote. Virastojen ei tarvitse hankkia kyseisiä tuotteita tai palveluja, jos ne eivät ole kustannustehokkaita tai kohtuullisesti saatavilla. Lakiehdotuksella muutetaan Internal Revenue Code -lakia siten, että yksittäisten veronmaksajien bruttotuloista jätetään pois kaikki summat, jotka on saatu kannustinohjelmasta vedenkulutustehokkaiden tuotteiden ja palvelujen hankkimiseksi ja asentamiseksi kotitalouksissa.</w:t>
      </w:r>
    </w:p>
    <w:p>
      <w:r>
        <w:rPr>
          <w:b/>
        </w:rPr>
        <w:t xml:space="preserve">Tulos</w:t>
      </w:r>
    </w:p>
    <w:p>
      <w:r>
        <w:t xml:space="preserve">Vuoden 2015 laki luonnonvarojen tehokasta käyttöä edistävistä kehittyneistä vesiteknologioista</w:t>
      </w:r>
    </w:p>
    <w:p>
      <w:r>
        <w:rPr>
          <w:b/>
        </w:rPr>
        <w:t xml:space="preserve">Esimerkki 6.2040</w:t>
      </w:r>
    </w:p>
    <w:p>
      <w:r>
        <w:t xml:space="preserve">National Design Services Act of 2014 - Muuttaa vuoden 1974 asunto- ja yhdyskuntakehityslakia (Housing and Community Development Act of 1974) valtuuttamalla asunto- ja kaupunkikehitysministeriön (HUD) perustamaan lainan takaisinmaksuohjelman tukikelpoisille arkkitehdeille, jotka tarjoavat tiettyjä suunnittelupalveluja yhteisön suunnittelukeskuksen (voittoa tavoittelematon organisaatio, jota ylläpitää ja hallinnoi luvan saanut arkkitehti, joka tekee tutkimusta ja tarjoaa suunnittelupalveluja yhteisön kehityshankkeisiin) puolesta. Lainan takaisinmaksuohjelmaan osallistuminen edellyttää, että tukikelpoinen arkkitehti tekee ministerin kanssa kirjallisen sopimuksen, joka sisältää: sopimuksen, jonka mukaan: (1) arkkitehti sitoutuu tarjoamaan tukikelpoisia suunnittelupalveluja yhteisön suunnittelukeskuksen puolesta vähintään yhden vuoden ajan ja 2) ministeriö sitoutuu maksamaan arkkitehdin tukikelpoisten koulutuslainojen pääoman ja korot siltä ajalta, jona arkkitehti tarjoaa tällaisia palveluja; määräys, jonka mukaan kaikki sopimuksesta johtuvat Yhdysvaltojen rahoitusvelvoitteet ja kaikki arkkitehdin velvoitteet ovat riippuvaisia lainan takaisinmaksuohjelman määrärahoista; ja selvitys vahingonkorvauksista, joihin Yhdysvallat on oikeutettu, jos tukikelpoinen arkkitehti rikkoo sopimusta. </w:t>
      </w:r>
    </w:p>
    <w:p>
      <w:r>
        <w:rPr>
          <w:b/>
        </w:rPr>
        <w:t xml:space="preserve">Tulos</w:t>
      </w:r>
    </w:p>
    <w:p>
      <w:r>
        <w:t xml:space="preserve">Vuoden 2014 laki kansallisista suunnittelupalveluista</w:t>
      </w:r>
    </w:p>
    <w:p>
      <w:r>
        <w:rPr>
          <w:b/>
        </w:rPr>
        <w:t xml:space="preserve">Esimerkki 6.2041</w:t>
      </w:r>
    </w:p>
    <w:p>
      <w:r>
        <w:t xml:space="preserve">Medicare Home Health Case Manager Act of 1998 - Muuttaa sosiaaliturvalain XVIII osaston (Medicare) kotisairaanhoidon osalta seuraavasti: 1) edellyttää kotisairaanhoidon case managerin laatimaa tapauskohtaista hoitosuunnitelmaa edunsaajille, jotka tarvitsevat laajennettuja kotisairaanhoidon palveluja; ja 2) säätää kotisairaanhoidon case managerin palvelujen kattavuudesta ja maksamisesta Medicaren A- (sairaalavakuutus) ja B-osan (täydentävä sairausvakuutus) mukaisesti. Terveys- ja sosiaalipalveluministerin tehtävänä on: 1) laatia maksuluettelo kotisairaanhoidon case manager -palvelujen maksamista varten; ja 2) tutkia ja raportoida kongressille case managerien toteutettavuudesta Medicaren akuutin sairaalahoidon jälkeisissä palveluissa.</w:t>
      </w:r>
    </w:p>
    <w:p>
      <w:r>
        <w:rPr>
          <w:b/>
        </w:rPr>
        <w:t xml:space="preserve">Tulos</w:t>
      </w:r>
    </w:p>
    <w:p>
      <w:r>
        <w:t xml:space="preserve">Medicare Home Health Case Manager Act of 1998</w:t>
      </w:r>
    </w:p>
    <w:p>
      <w:r>
        <w:rPr>
          <w:b/>
        </w:rPr>
        <w:t xml:space="preserve">Esimerkki 6.2042</w:t>
      </w:r>
    </w:p>
    <w:p>
      <w:r>
        <w:t xml:space="preserve">Express Appeals Act Ohjaa veteraaniasioiden ministeriä: 1) toteuttamaan viisivuotisen pilottiohjelman, jonka tarkoituksena on tarjota vaihtoehtoisen muutoksenhakumenettelyn mahdollisuus työkyvyttömyyskorvausvaatimusten nopeampaan käsittelyyn, ja 2) tiedottamaan hakijoille tällaisesta ohjelmasta. Kuvaa pilottiohjelman mukaisesti jätettyjä valituksia &amp;quot;täysin kehitetyiksi valituksiksi.&amp;quot; Valtuuttaa hakijan valitsemaan täysin kehitetyn muutoksenhaun jättämällä ministerille: 1) erimielisyysilmoituksen sekä hakijan kirjallisen valinnan, jonka mukaan muutoksenhaku ratkaistaan pilottiohjelman mukaisesti, 2) kaikki todisteet, joita hakija uskoo tarvitsevansa muutoksenhakua varten, ja 3) selvityksen väitteensä tueksi esitetyistä perusteluista. Sihteeri siirretään kokonaan laaditun muutoksenhaun osalta suoraan veteraanien muutoksenhakulautakunnan (Board of Veterans' Appeals) toimivaltaan. Vaatii, että hakija voi tehdä tällaisen valinnan: 1) milloin tahansa perinteisen muutoksenhakuprosessin aikana, jos hakija on jättänyt perinteisen muutoksenhaun ennen pilottiohjelman alkamista, tai 2) kun hakija jättää erimielisyysilmoituksen, jos hakija ei ole jättänyt perinteistä muutoksenhakua. Ohjaa sihteeriä ilmoittamaan hakijalle, joka pyrkii muuttamaan perinteisen muutoksenhaun täysin kehitetyksi muutoksenhauksi, säästyykö aikaa. Sallii hakijan, joka valitsee täysin kehitetyn muutoksenhaun, valita, voiko hän milloin tahansa palata perinteiseen muutoksenhakuun.  Edellytetään, että veteraanien muutoksenhakulautakunta: 1) pitää täysin kehitetyt valitukset erillisellä listalla; 2) käsittelee täysin kehitetyt valitukset saapumisjärjestyksessä; 3) ratkaisee enintään yhden täysin kehitetyn valituksen jokaista neljää ratkaistua perinteistä valitusta kohden, vaikka tätä suhdelukua voidaan mukauttaa oikeudenmukaisuuden vuoksi vuoden kuluttua pilottiohjelman alkamisesta; ja 4) ratkaisee mahdollisuuksien mukaan jokaisen täysin kehitetyn valituksen vuoden kuluessa siitä, kun hakija on jättänyt erimielisyyttä koskevan ilmoituksen. Säännökset koskevat seuraavia seikkoja: (1) täysin loppuun käsitellyn muutoksenhaun jättämisen jälkeen toimitettujen uusien todisteiden tai tarvittavien lisätietojen vaikutukset ja (2) kielto, jonka mukaan lautakunta ei saa järjestää kuulemisia täysin loppuun käsiteltyjen muutoksenhakujen osalta. Lautakuntaa ohjataan perustamaan toimisto, jonka tehtävänä on laatia liittovaltion asiakirjoja, riippumattomia lääkärinlausuntoja ja uusia lääketieteellisiä tutkimuksia, joita lautakunta pitää tarpeellisina, jotta se voi ratkaista täysin loppuun käsitellyn valituksen.</w:t>
      </w:r>
    </w:p>
    <w:p>
      <w:r>
        <w:rPr>
          <w:b/>
        </w:rPr>
        <w:t xml:space="preserve">Tulos</w:t>
      </w:r>
    </w:p>
    <w:p>
      <w:r>
        <w:t xml:space="preserve">Pikavalituslaki</w:t>
      </w:r>
    </w:p>
    <w:p>
      <w:r>
        <w:rPr>
          <w:b/>
        </w:rPr>
        <w:t xml:space="preserve">Esimerkki 6.2043</w:t>
      </w:r>
    </w:p>
    <w:p>
      <w:r>
        <w:t xml:space="preserve">(Tätä toimenpidettä ei ole muutettu sen jälkeen, kun se annettiin parlamentin käsiteltäväksi 31. maaliskuuta 2003). Tässä toistetaan tiivistelmä kyseisestä versiosta.) Business Checking Freedom Act of 2003 - (Sec. 2) Muuttaa liittovaltion lakia siten, että kaikille yrityksille sallitaan korolliset maksutilit, jotka mahdollistavat enintään 24 siirtoa kuukaudessa (tai minkä tahansa suuremman määrän, jonka Yhdysvaltain keskuspankkijohtokunta (Federal Reserve Board) voi määrätä) omistajan toiselle tilille samassa laitoksessa.(Sec. 3) Muuttaa Yhdysvaltain keskuspankkilakia (Federal Reserve Act), asunto-omistajien lainalakia (Home Owners' Loan Act) ja Yhdysvaltain keskuspankkijohtokunnan talletussuojalakia (Federal Deposit Insurance Act) siten, että koron maksamista vaadittaessa maksettaville talletuksille koskeva kielto kumotaan. Kumoaminen tulee voimaan kahden vuoden kuluttua voimaantulopäivästä.(Sec. 4) Sallii liittovaltion varantopankin maksaa vähintään neljännesvuosittain korkoa varannoille, joita se pitää siellä talletuslaitoksen puolesta.Muuttaa Federal Reserve Act -lakia siten, että Board velvoitetaan tekemään vuosittain tutkimus ja raportoimaan kongressille pankkimaksuista ja -palveluista, mukaan lukien 1) sekkitilit ja muut maksutilit, 2) siirtokelpoiset nosto- ja säästötilit, 3) pankkiautomaattitapahtumat ja 4) muut sähköiset tapahtumat. Asetetaan vähimmäistutkimusvaatimukset kullekin tällaiselle tilille tai tapahtumalle. Edellytetään, että tutkimuksessa käsitellään vähimmäissaldovaatimuksia ja maksuja.Edellytetään, että johtokunta raportoi vuosittain kongressille tutkimuksen tuloksista.Muutetaan vuoden 1994 Riegle-Neal Interstate Banking and Branching Efficiency Act -lakia ja vuoden 1989 Financial Institutions Reform, Recovery and Enforcement Act -lakia tiettyjen raportointivaatimusten kumoamiseksi.(5 kohta) Muutetaan Federal Reserve Act -lakia siten, että tarkistetaan varantojen suhdelukua, joka talletuslaitoksella on oltava suhteessa maksutileihinsä, sallimalla nollan suuruinen suhde.(Sec. 6) Ohjaa liittovaltiotason reservipankkeja tallettamaan varainhoitovuosina 2003-2007 valtiovarainministeriön yleiseen rahastoon ylimääräisiä ylijäämävaroja, jotka vastaavat arvioitua vuotuista nettotulojen menetystä.Kieltää näitä pankkeja varainhoitovuosina 2003-2007 täydentämästä ylijäämävarojaan korkomaksujen kattamiseksi tehtyjen siirtojen määrällä.</w:t>
      </w:r>
    </w:p>
    <w:p>
      <w:r>
        <w:rPr>
          <w:b/>
        </w:rPr>
        <w:t xml:space="preserve">Tulos</w:t>
      </w:r>
    </w:p>
    <w:p>
      <w:r>
        <w:t xml:space="preserve">Antaa kaikille yrityksille mahdollisuus tehdä enintään 24 siirtoa kuukaudessa korollisilta tilitileiltä muille tilitileille, vaatia koron maksamista talletuslaitosten varannoille, joita ne pitävät Federal Reserve Bankissa, ja muihin tarkoituksiin.</w:t>
      </w:r>
    </w:p>
    <w:p>
      <w:r>
        <w:rPr>
          <w:b/>
        </w:rPr>
        <w:t xml:space="preserve">Esimerkki 6.2044</w:t>
      </w:r>
    </w:p>
    <w:p>
      <w:r>
        <w:t xml:space="preserve">Voluntary Environmental Self-Evaluation Act - Tekee vapaaehtoisen ympäristöä koskevan itsearvioinnin sisältämistä tiedoista ja niihin liittyvistä todistajalausunnoista kelpaamattomia todisteita (eikä niitä saa luovuttaa) liittovaltion tai osavaltion hallinnollisissa tai oikeudellisissa menettelyissä liittovaltion ympäristölainsäädännön nojalla. Tätä erioikeutta ei voida soveltaa tietoihin, jotka: (1) on laadittava, säilytettävä tai raportoitava tällaisten lakien nojalla; tai (2) jotka liittyvät säännellyn yrityksen tahalliseen tai tahalliseen tällaisen lain rikkomiseen.Tarjoaa syytesuojan vapaaehtoiselle ympäristölainsäädännön rikkomiseen liittyvien tietojen vapaaehtoiselle luovuttamiselle vapaaehtoisen ympäristöä koskevan itsearvioinnin tuloksena, jos tietyt ehdot täyttyvät, mukaan lukien se, että luovutus tehdään viipymättä ja että toimet vaatimusten noudattamiseksi aloitetaan. Poissulkee syytesuojan, jos kyseinen rikkomus on osa merkittävien rikkomusten järjestelmää.</w:t>
      </w:r>
    </w:p>
    <w:p>
      <w:r>
        <w:rPr>
          <w:b/>
        </w:rPr>
        <w:t xml:space="preserve">Tulos</w:t>
      </w:r>
    </w:p>
    <w:p>
      <w:r>
        <w:t xml:space="preserve">Vahvistetaan tietyt erioikeudet ja vapaudet, jotka koskevat ympäristölainsäädännön noudattamista koskevan vapaaehtoisen ympäristövaatimusten noudattamista koskevan itsearvioinnin yhteydessä luovutettuja tietoja, ja muihin tarkoituksiin.</w:t>
      </w:r>
    </w:p>
    <w:p>
      <w:r>
        <w:rPr>
          <w:b/>
        </w:rPr>
        <w:t xml:space="preserve">Esimerkki 6.2045</w:t>
      </w:r>
    </w:p>
    <w:p>
      <w:r>
        <w:t xml:space="preserve">Muutetaan Internal Revenue Code -lakia siten, että alennetaan yksilöiden ja yritysten luovutusvoittoveroa, joka koskee hyväksyttyjen kotimaisten valmistajien osakkeiden myyntiä tai vaihtoa.  Siinä säädetään yli kolme vuotta hallussa olleiden osakkeiden perustan indeksoinnista.</w:t>
      </w:r>
    </w:p>
    <w:p>
      <w:r>
        <w:rPr>
          <w:b/>
        </w:rPr>
        <w:t xml:space="preserve">Tulos</w:t>
      </w:r>
    </w:p>
    <w:p>
      <w:r>
        <w:t xml:space="preserve">Vuoden 1986 verolain muuttaminen siten, että alennetaan tuotantoa harjoittavien kotimaisten yhtiöiden osakkeiden myyntivoittoveroa ja indeksoidaan tällaisten osakkeiden peruste inflaation mukaan.</w:t>
      </w:r>
    </w:p>
    <w:p>
      <w:r>
        <w:rPr>
          <w:b/>
        </w:rPr>
        <w:t xml:space="preserve">Esimerkki 6.2046</w:t>
      </w:r>
    </w:p>
    <w:p>
      <w:r>
        <w:t xml:space="preserve">Evacuees Tax Relief Act of 2005 - Muuttaa Internal Revenue Code -lakia siten, että yksittäiset veronmaksajat voivat valita joko verohyvityksen tai verovähennyksen enintään 5 000 dollarin suuruisista vapaaehtoisista tai pakollisista evakuointikuluista katastrofin vuoksi.</w:t>
      </w:r>
    </w:p>
    <w:p>
      <w:r>
        <w:rPr>
          <w:b/>
        </w:rPr>
        <w:t xml:space="preserve">Tulos</w:t>
      </w:r>
    </w:p>
    <w:p>
      <w:r>
        <w:t xml:space="preserve">Vuoden 1986 verolakia muutetaan siten, että yksityishenkilöt voivat saada joko hyvityksen tuloverosta tai vähennyksen vapaaehtoisesta tai pakollisesta evakuoinnista aiheutuneista kuluista.</w:t>
      </w:r>
    </w:p>
    <w:p>
      <w:r>
        <w:rPr>
          <w:b/>
        </w:rPr>
        <w:t xml:space="preserve">Esimerkki 6.2047</w:t>
      </w:r>
    </w:p>
    <w:p>
      <w:r>
        <w:t xml:space="preserve">Family Farm and Small Business Tax Relief Act of 2009 - Pidentää vuonna 2009 voimassa olleita perintö- ja lahjaverokantoja poistamalla kyseisiin verokantoihin sovellettavan, vuoden 2001 talouskasvua ja veronhuojennusta koskevassa laissa (Economic Growth and Tax Relief Reconciliation Act of 2001, EGTRRA) säädetyn yleisen päättymispäivämäärän (eli 31. joulukuuta 2010).Muuttaa verolakia seuraavasti: (1) vahvistetaan pysyvä 3,5 miljoonan dollarin perintöverovapautus (inflaation mukaan mukautettuna) ja 45 prosentin enimmäisperintö- ja lahjaverokanta vuoden 2010 jälkeen; (2) palautetaan vuoden 2010 jälkeen perheyritysten omistamien liiketoimintaosuuksien perintöverovähennys ja korotetaan tällaisen vähennyksen määrä 8 miljoonaan dollariin (vuosittain inflaation mukaan mukautettuna); ja (3) jätetään perittävän bruttoetäisperinnön ulkopuolelle viljelysmaana käytettävän maatalousmaan arvo.</w:t>
      </w:r>
    </w:p>
    <w:p>
      <w:r>
        <w:rPr>
          <w:b/>
        </w:rPr>
        <w:t xml:space="preserve">Tulos</w:t>
      </w:r>
    </w:p>
    <w:p>
      <w:r>
        <w:t xml:space="preserve">Vuoden 1986 verolain muuttaminen tiettyjen perintöverosäännösten voimassaolon jatkamiseksi sekä tiettyjen perheyritysten omistamien yritysten perintöverovähennyksen palauttamiseksi ja lisäämiseksi.</w:t>
      </w:r>
    </w:p>
    <w:p>
      <w:r>
        <w:rPr>
          <w:b/>
        </w:rPr>
        <w:t xml:space="preserve">Esimerkki 6.2048</w:t>
      </w:r>
    </w:p>
    <w:p>
      <w:r>
        <w:t xml:space="preserve">Walnut Canyon Study Act of 2007 - Ohjaa sisäasiainministeriön ja maatalousministeriön suorittamaan tutkimuksen Coconino National Forestin tietyistä liittovaltion maa-alueista, osavaltion ja yksityisistä maa-alueista sekä Walnut Canyonin kansallismonumentista Arizonassa (tutkimusalue) arvioidakseen: (1) tutkimusalueen luonnonvarojen ja julkisten arvojen merkitys, koska luonnonvarat ja julkiset arvot liittyvät metsäpalvelun ja kansallispuistopalvelun (National Park Service, NPS) hallinnointitavoitteisiin; 2) mahdollisuudet säilyttää nykyiset julkiset käyttötarkoitukset; ja (3) erilaisia vaihtoehtoja resurssien hallinnoimiseksi ja säilyttämiseksi NPS:n tai Forest Servicen tai molempien virastojen toimesta, mukaan luettuna monumentin rajojen mukauttamisen toteutettavuus, tutkimusalueen nimeäminen kansalliseksi virkistysalueeksi, tutkimusalueen säilyttäminen Forest Servicen hallinnoimana ja mikä tahansa muu nimeämis- tai hallinnointivaihtoehto, jolla saavutetaan resurssien suojelu ja säilytetään kyseisen alueen julkinen käyttö ja pääsy.Sihteerit velvoitetaan: 1) nimeämään Forest Service johtavaksi virastoksi; 2) kuulemaan asiaankuuluvia liittovaltion, osavaltion, piirikunnan ja paikallishallinnon yksiköitä; 3) tekemään sopimus kolmannen osapuolen konsultin kanssa, jolla on kokemusta puistojen ja maankäytön suunnittelusta, tutkimusluonnoksen laatimiseksi; ja 4) tekemään yhteistyötä Coconino National Forestin metsäpäällikön, Flagstaffin alueen kansallismuistomerkkien pääjohtajan, Flagstaffin kaupunginvaltuuston ja Coconinon piirikunnan hallintoneuvoston kanssa tutkimusluonnoksen työn laajuuden laatimiseksi kolmannen osapuolen konsultin johdolla.</w:t>
      </w:r>
    </w:p>
    <w:p>
      <w:r>
        <w:rPr>
          <w:b/>
        </w:rPr>
        <w:t xml:space="preserve">Tulos</w:t>
      </w:r>
    </w:p>
    <w:p>
      <w:r>
        <w:t xml:space="preserve">Sisäministerin ja maatalousministerin ohjeistaminen toteuttamaan yhdessä tutkimus tietyistä Walnut Canyonin kansallismonumenttiin Arizonan osavaltiossa rajoittuvista maa-alueista.</w:t>
      </w:r>
    </w:p>
    <w:p>
      <w:r>
        <w:rPr>
          <w:b/>
        </w:rPr>
        <w:t xml:space="preserve">Esimerkki 6.2049</w:t>
      </w:r>
    </w:p>
    <w:p>
      <w:r>
        <w:t xml:space="preserve">Nicaraguan Investment Conditionality Act (NICA) of 2017 (Sec. 4) Tässä lakiehdotuksessa presidenttiä ohjataan ohjeistamaan Yhdysvaltojen pääjohtajaa kussakin kansainvälisessä rahoituslaitoksessa käyttämään Yhdysvaltojen... vaikutusvaltaa vastustaakseen kaikkia Nicaraguan hallitukselle myönnettäviä lainoja, jotka eivät ole tarkoitettu muihin kuin inhimillisiin perustarpeisiin tai demokratian edistämiseen, ellei ulkoministeriö todista, että Nicaragua ryhtyy tehokkaisiin toimiin, jotta   järjestää vapaat vaalit, joita valvovat uskottavat kotimaiset ja kansainväliset vaalitarkkailijat; edistää demokratiaa ja riippumatonta oikeuslaitosta ja vaalilautakuntaa; vahvistaa oikeusvaltiota; kunnioittaa oikeutta yhdistymis- ja sananvapauteen; torjua korruptiota, mukaan lukien korruptoituneiden hallituksen virkamiesten tutkiminen ja syytteeseenpano; ja suojella poliittisten oppositiopuolueiden, toimittajien, ammattiyhdistysaktivistien, ihmisoikeuksien puolustajien ja muiden kansalaisyhteiskunnan aktivistien oikeutta toimia ilman häiriöitä.   Valtiovarainministeriön on toimitettava kongressille raportti, jossa arvioidaan 1) kansainvälisten rahoituslaitosten tehokkuutta Nicaraguassa sovellettavien ohjelmiin liittyvien suojatoimien täytäntöönpanossa ja 2) Nicaraguan tiettyjen perustuslaillisten ja vaaleihin liittyvien huolenaiheiden vaikutuksia Nicaraguan pitkän aikavälin myönteisiin kehitysnäkymiin. Presidentti voi poiketa näistä vaatimuksista Yhdysvaltojen kansallisen edun vuoksi. (5 §) Lakiehdotuksessa edellytetään, että: 1) presidentti määrää Yhdysvaltain pysyvän edustajan Amerikan valtioiden järjestössä käyttämään Yhdysvaltain vaikutusvaltaa sen puolesta, että Nicaraguaan lähetetään vaalitarkkailuvaltuuskunta vuonna 2017, ja 2) ulkoministeriö raportoi Nicaraguan korkeiden virkamiesten osallisuudesta julkiseen korruptioon tai ihmisoikeusloukkauksiin.</w:t>
      </w:r>
    </w:p>
    <w:p>
      <w:r>
        <w:rPr>
          <w:b/>
        </w:rPr>
        <w:t xml:space="preserve">Tulos</w:t>
      </w:r>
    </w:p>
    <w:p>
      <w:r>
        <w:t xml:space="preserve">Nicaraguan investointien ehdollisuutta koskeva laki (NICA) vuodelta 2017</w:t>
      </w:r>
    </w:p>
    <w:p>
      <w:r>
        <w:rPr>
          <w:b/>
        </w:rPr>
        <w:t xml:space="preserve">Esimerkki 6.2050</w:t>
      </w:r>
    </w:p>
    <w:p>
      <w:r>
        <w:t xml:space="preserve">Balancing Our Obligations for the Long-Term Act of 2011 - Muuttaa vuoden 1985 tasapainotettua talousarviota ja hätätilanteessa tapahtuvaa alijäämän hallintaa koskevaa lakia (Gramm-Rudman-Hollings Act) siten, että vuosiksi FY2030-FY2050 vahvistetaan 1) suorien menojen rajoitukset ja 2) kokonaismenojen rajoitukset. Määrää tietyt alijäämän valvontamekanismit (sequestration ja reduction orders) kyseiselle ajanjaksolle.Pyytää hallinto- ja budjettivirastoa (Office of Management and Budget, OMB) ja kongressin budjettitoimistoa (Congressional Budget Office, CBO): (1) määrittelemään yhteiset tuloslaskentaohjeet ja (2) laatimaan arvioita näiden ohjeiden mukaisesti. Määrittelee ja/tai tarkistaa harkinnanvaraisten, suorien, kokonais- ja alijäämärajoitusten ennakko- ja loppuraportteja koskevat vaatimukset. Lisätään seuraavat ohjelmat ja toiminnot luetteloon, joka on vapautettu supistamismääräyksistä: 1) edellisiltä varainhoitovuosilta siirretyn budjettivallan sidotut saldot, 2) liittovaltion velvoitteet, jotka on maksettava Yhdysvaltain perustuslain tai oikeudellisten sopimusvelvoitteiden nojalla, 3) vaateet, tuomiot ja helpotuksia koskevat lait (20-1895-0-1-808) ja 4) valtion sisäiset siirrot.Muuttaa ja/tai kumoaa tietyt pakolliset yleiset ja erityiset sekventiosäännöt.Muuttaa lakia siten, että perustaso vahvistetaan kolmelle kymmenelle varainhoitovuodelle, jotka alkavat viimeisen päättyneen varainhoitovuoden jälkeen ja perustuvat säädettyyn lakiin, arviona budjettivallan, menojen tai tulojen kuluvan vuoden tasosta: (1) harkinnanvaraiset menot; (2) Medicare; (3) Medicaid ja muut terveydenhuoltoon liittyvät menot; (4) muut suorat menot; (5) sosiaaliturva; (6) muut luokat tarpeen mukaan; ja (7) nettokorko.Muutetaan vuoden 1974 kongressin talousarviolakia (Congessional Budget Act of 1974, CBA) siten, että kongressin budjettitoimiston (Congressional Budget Office, CBO) johtaja velvoitetaan laatimaan vuosittain vähintään 40 vuoden ennuste kokonaismenoista, -tuloista, -alijäämistä ja -velasta, joka alkaa ensimmäisestä varainhoitovuodesta, joka seuraa viimeisimmän hyväksytyn budjettipäätöslauselman kattamaa viimeisintä varainhoitovuotta, prosenttiosuutena nykyisestä bruttokansantuotteesta (BKT) nykyisen lainsäädännön ja nykyisen lainsäädännön tasojen perusteella, sellaisina kuin ne on muutettu nykyisen politiikan säilyttämiseksi. Vaatii CBO:ta laatimaan vuosittain menojen tarkastelua koskevan raportin vanhuus-, eloonjäämis- ja työkyvyttömyysvakuutusrahaston (OASDI) maksukyvystä ja Medicare-, Medicaid- ja muiden terveydenhuoltoon liittyvien menojen sekä muiden suorien menojen menotasojen pitkän aikavälin kestävyydestä. Määrää menettelyt menojen tarkistamista koskevan lainsäädännön esittelyä ja nopeutettua käsittelyä varten kummassakin kamarissa, jos tällainen raportti osoittaa, että OASDI-rahaston maksukyvyttömyys tai muiden suorien menojen kestämättömyys on todettu.Korvaa vaatimuksen, jonka mukaan budjettipäätöslauselmissa on esitettävä uusi budjettivallan käyttöoikeus ja menot kunkin tärkeimmän toiminnallisen luokan osalta, vaatimuksella, jonka mukaan päätöslauselmissa on esitettävä uuden budjettivallan käyttöoikeuden ja menojen välisummat muiden kuin puolustukseen liittyvien harkinnanvaraisten menojen, puolustukseen liittyvien harkinnanvaraisten menojen, Medicare-, Medicaid- ja muiden terveyteen liittyvien menojen, suorien menojen (lukuun ottamatta korkoja), ennakoimattomien menojen ja nettokorkojen osalta.Edellytetään, että budjettipäätöslauselmissa vahvistetaan asianmukaiset tasot prosentteina nykyisestä BKT:sta liittovaltion kokonaistuloille, kokonaismenoille, julkiselle velalle ja talousarvion ylijäämälle tai alijäämälle 10., 20. ja 30. verovuodeksi budjettipäätöslauselman viimeisen verovuoden jälkeiseltä verovuodelta (pitkän aikavälin budjetointi).Edellytetään, että budjettipäätöslauselmiin sisällytetään tietyt pitkän aikavälin yhteensovittamisohjeet.Edellytetään, että CBO arvioi, aiheuttaako kukin valiokunnasta raportoitu toimenpide (lukuun ottamatta budjettivaliokunnan alaisuudessa olevia toimenpiteitä) välittömien menojen nettolisäyksen, joka on yli 5 miljardia dollaria, jollakin seuraavista neljästä 10 vuoden ajanjaksosta. Tekee molemmissa kamareissa mahdottomaksi käsitellä toimenpidettä, joka aiheuttaa tällaisen alijäämän nettokasvun.Vaatii CBO:ta laatimaan määritellyn pitkän aikavälin kustannusanalyysin ja toimittamaan sen pyynnön esittäneelle kongressin budjettivaliokunnan tai sen valiokunnan puheenjohtajalle tai jäsenelle, jonka toimivaltaan asia kuuluu: (edellyttää, että erityinen pitkän aikavälin budjetointi sisällytetään presidentin talousarvioesitykseen.edellyttää, että hallituksen tilintarkastusvirasto (GAO) raportoi presidentin talousarvioesityksessä liittovaltion hallituksen taloudellisesta tilanteesta, mukaan lukien pitkän aikavälin rahoittamattomat velvoitteet.Muuttaa vuoden 2003 Medicare Prescription Drug, Improvement, and Modernization Act of 2003 -lakia, jotta voidaan tarkistaa lainsäädäntömenettelyjä, joita sovelletaan kongressissa käsiteltäessä presidentin lakiehdotuksia vastauksena Medicare-rahoitusvaroitukseen (Medicare trigger).Edellyttää, että kongressin budjettivaliokunnan asianomainen puheenjohtaja mukauttaa asianmukaisia määrärahoja, aggregaatteja ja muita tasoja, jotta ne vastaisivat talousarvioon kohdistuvaa vaikutusta, joka on saavutettu tällaisella esitetyllä lainsäädännöllä kustannus-hyötyanalyysin, Gramm-Rudman-Hollings-lain, edustajainhuoneen sääntöjen tai senaatin pysyvien sääntöjen mukaisesti.</w:t>
      </w:r>
    </w:p>
    <w:p>
      <w:r>
        <w:rPr>
          <w:b/>
        </w:rPr>
        <w:t xml:space="preserve">Tulos</w:t>
      </w:r>
    </w:p>
    <w:p>
      <w:r>
        <w:t xml:space="preserve">Vuoden 1985 tasapainotettua talousarviota ja alijäämän valvontaa koskevan lain muuttaminen pitkän aikavälin budjetoinnin mahdollistamiseksi ja muihin tarkoituksiin.</w:t>
      </w:r>
    </w:p>
    <w:p>
      <w:r>
        <w:rPr>
          <w:b/>
        </w:rPr>
        <w:t xml:space="preserve">Esimerkki 6.2051</w:t>
      </w:r>
    </w:p>
    <w:p>
      <w:r>
        <w:t xml:space="preserve">Kielletään liittovaltion rahoituksen käyttö tietyillä kansallisilla kulttuuriperintöalueilla, -käytävillä ja -kumppanuuksilla sekä vastaavilla alueilla.</w:t>
      </w:r>
    </w:p>
    <w:p>
      <w:r>
        <w:rPr>
          <w:b/>
        </w:rPr>
        <w:t xml:space="preserve">Tulos</w:t>
      </w:r>
    </w:p>
    <w:p>
      <w:r>
        <w:t xml:space="preserve">säätää, että liittovaltion varoja ei saa käyttää kansallisiin kulttuuriperintöalueisiin ja vastaaviin alueisiin, ja muihin tarkoituksiin.</w:t>
      </w:r>
    </w:p>
    <w:p>
      <w:r>
        <w:rPr>
          <w:b/>
        </w:rPr>
        <w:t xml:space="preserve">Esimerkki 6.2052</w:t>
      </w:r>
    </w:p>
    <w:p>
      <w:r>
        <w:t xml:space="preserve">Gun-Free School Zones Act of 1995 - Muuttaa vuoden 1990 Gun-Free School Zones Act -lakia siten, että koulualueella kielletään tietoisesti tai piittaamatta toisen turvallisuudesta sellaisen ampuma-aseen hallussapito tai laukaiseminen (tai laukaisemisen yrittäminen), joka on liikkunut tai muuten vaikuttaa osavaltioiden väliseen tai ulkomaiseen kaupankäyntiin (ja joka näin ollen muodostaa oikeusperustan perustuslain osavaltioiden välistä kauppaa koskevan lausekkeen mukaiselle sääntelylle).</w:t>
      </w:r>
    </w:p>
    <w:p>
      <w:r>
        <w:rPr>
          <w:b/>
        </w:rPr>
        <w:t xml:space="preserve">Tulos</w:t>
      </w:r>
    </w:p>
    <w:p>
      <w:r>
        <w:t xml:space="preserve">Vuoden 1995 laki aseettomista koulualueista</w:t>
      </w:r>
    </w:p>
    <w:p>
      <w:r>
        <w:rPr>
          <w:b/>
        </w:rPr>
        <w:t xml:space="preserve">Esimerkki 6.2053</w:t>
      </w:r>
    </w:p>
    <w:p>
      <w:r>
        <w:t xml:space="preserve">Kielletään sihteeriä sitomasta varoja, jotka on osoitettu ennallistamisrahastoon varainhoitovuoden aikana, ennen kuin ministeri on tallettanut kyseiseen rahastoon muiden kuin liittovaltion etujen tarjoaman määrän, joka riittää varmistamaan, että vähintään 35 prosenttia kaikista sihteerin sitomista varoista on peräisin tällaisten etujen tarjoamista varoista. Asettaa San Gabrielin altaan vedenlaatuviranomaisen vastuuseen tällaisen määrän hankkimisesta. Sallii Kalifornian osavaltion, paikallishallinnon virastojen ja yksityisten tahojen antaa koko kyseisen määrän tai minkä tahansa osan siitä. valtuuttaa määrärahat. Säädetään, että enintään 10 miljoonaa dollaria tällaisista määrärahoista on käytettävissä tällaisen hankkeen toteuttamiseen.Valtuutetaan ministeri yhteistyössä liittovaltion, osavaltion ja paikallisten viranomaisten kanssa osallistumaan tutkimuksiin ja muihin tutkimustoimiin sekä sellaisten hankkeiden suunnitteluun ja suunnitteluun, jotka tarjoavat pitkän aikavälin ratkaisun perkloraattien aiheuttaman pohjaveden pilaantumisen ongelmaan.Ohjaa ministeriä tällaisen tutkimuksen yhteydessä: (1) koordinoidusti muiden liittovaltion virastojen ja Brazos River Authorityn kanssa osallistumaan tutkimuksiin ja hankkeisiin Bosque- ja Leon-jokien valuma-alueilla Teksasissa arvioidakseen McGregorissa, Texasissa sijaitsevaan entiseen laivaston aseiden teolliseen varalaitokseen (Weapons Industrial Reserve Plant) liittyvien perkloraattien vaikutuksia; (2) yhteistyössä muiden liittovaltion virastojen ja Northeast Texas Municipal Water Districtin kanssa osallistuminen tutkimuksiin ja hankkeisiin, jotka liittyvät perkloraatin aiheuttamaan saastumiseen Caddo Lake -järvessä, Texasissa; ja (3) yhteistyössä muiden liittovaltion, osavaltion ja paikallishallinnon virastojen kanssa osallistuminen tutkimuksiin ja hankkeisiin, jotka liittyvät perkloraattilähteinä toimiviin kohteisiin, jotka sijaitsevat Santa Claritassa, Kaliforniassa. Valtuuttaa määrärahoja tällaiseen tutkimukseen, joista enintään erilliset, erikseen määritellyt määrät ovat käytettävissä kunkin tällaisen tutkimuksen mukaisten tutkimusten ja hankkeiden toteuttamiseen.</w:t>
      </w:r>
    </w:p>
    <w:p>
      <w:r>
        <w:rPr>
          <w:b/>
        </w:rPr>
        <w:t xml:space="preserve">Tulos</w:t>
      </w:r>
    </w:p>
    <w:p>
      <w:r>
        <w:t xml:space="preserve">San Gabrielin altaan veden laatua koskeva aloite</w:t>
      </w:r>
    </w:p>
    <w:p>
      <w:r>
        <w:rPr>
          <w:b/>
        </w:rPr>
        <w:t xml:space="preserve">Esimerkki 6.2054</w:t>
      </w:r>
    </w:p>
    <w:p>
      <w:r>
        <w:t xml:space="preserve">21st Century American Service Act Tällä lakiehdotuksella muutetaan Internal Revenue Code -lakia siten, että vuoden 1990 National and Community Service Act -lain nojalla myönnetyt AmeriCorps-koulutuspalkkiot jätetään bruttotulojen ulkopuolelle. Lakiehdotuksella perustetaan Corporation for National and Community Service -järjestön yhteyteen 21st Century National Service Program Implementing Taskforce, jonka tehtävänä on kehittää 21st Century National Service Program -ohjelma, jonka tarkoituksena on ilmoittaa 18-vuotiaille mahdollisuuksista osallistua vapaaehtoiseen kansalliseen palveluun.  Työryhmän on laadittava 10-vuotinen strateginen täytäntöönpanosuunnitelma 21st Century National Service Program -ohjelmalle ja julkaistava se Corporationin verkkosivustolla. Korporaatio perustaa yhdessä tietyn määrän osallistuvien osavaltioiden kanssa kansallisen palvelusopintosopimuksen pilottiohjelman, jonka puitteissa tukikelpoiset henkilöt voivat käyttää koulutuspalkkion osallistuakseen ilman lisämaksua julkiseen korkeakouluun kaksi- tai nelivuotiseen koulutusohjelmaan tai ura- tai teknisen koulutuksen ohjelmaan.  Tukikelpoinen henkilö on henkilö, joka suorittaa menestyksekkäästi tai suostuu suorittamaan: kaksi vaadittua täysipäiväistä asepalvelusta hyväksytyssä asepalvelustehtävässä kahden koulutuspalkinnon saamiseksi; ja vähintään yhden kalenterivuoden työsuhteen liittovaltion, osavaltion tai paikallishallinnon tai voittoa tavoittelemattoman järjestön palveluksessa.  Korporaatio ja kansalliseen palvelusopimukseen osallistuva osavaltio valitsevat yhdessä henkilön, joka on oikeutettu saamaan koulutuspalkinnon osavaltion julkisessa korkeakoulussa tapahtuvasta opiskelusta.</w:t>
      </w:r>
    </w:p>
    <w:p>
      <w:r>
        <w:rPr>
          <w:b/>
        </w:rPr>
        <w:t xml:space="preserve">Tulos</w:t>
      </w:r>
    </w:p>
    <w:p>
      <w:r>
        <w:t xml:space="preserve">21st Century American Service Act</w:t>
      </w:r>
    </w:p>
    <w:p>
      <w:r>
        <w:rPr>
          <w:b/>
        </w:rPr>
        <w:t xml:space="preserve">Esimerkki 6.2055</w:t>
      </w:r>
    </w:p>
    <w:p>
      <w:r>
        <w:t xml:space="preserve">Endangered Salmon Predation Prevention Act - muuttaa vuoden 1972 merinisäkkäiden suojelulakia siten, että sen ministeriön sihteeri, jonka alaisuudessa National Oceanic and Atmospheric Administration (NOAA) toimii, valtuutetaan myöntämään yhden vuoden mittaisia lupia kalifornialaisten merileijonien tappavaan pyydystämiseen Columbia-joen tai sen sivujoen vesillä, jos ministeri toteaa, että vaihtoehtoiset toimenpiteet merileijonien saalistuksen vähentämiseksi vuoden 1973 uhanalaisista lajeista annetun lain (Endangered Species Act of 1973) nojalla uhanalaisiksi tai vaarantuneiksi luokitelluissa lohikannoissa eivät suojele kyseisiä kantoja riittävästi.Kielletään, että tällaisella luvalla sallitaan yli 10 kalifornialaisen merileijonan tappaminen. Rajoittaa kalifornianmerileijonien kumulatiivisen vuosittaisen tappamisen kaikkien tällaisten lupien nojalla yhteen prosenttiin vuotuisesta mahdollisesta biologisesta poistosta. Sihteeri velvoitetaan määrittelemään, voidaanko lohikalakantoja suojella riittävästi vaihtoehtoisilla toimenpiteillä merileijonien saalistuksen vähentämiseksi.Kalifornianmerileijonan pyynti kielletään, ellei luvanhaltija ole todennut, että: (1) kyseinen merileijona on saalistanut lohikalakantoja Columbia-joessa, ja (2) muut kuin tappavat vaihtoehtoiset toimenpiteet eivät ole olleet tehokkaita.Lopettaa tällaisen lupaviranomaisen toiminnan joko viiden vuoden kuluttua tämän lain voimaantulosta tai sen jälkeen, kun ministeri on päättänyt, että tappavaa poistamista koskevaa lupaa ei enää tarvita lohikalakantojen suojelemiseksi, sen mukaan, kumpi näistä ajankohdista on aikaisempi.Ilmaisee kongressin näkemyksen, että: (1) ei-tappavat keinot merileijonien lohikalakantojen saalistuksen estämiseksi Columbia-joessa ovat parempia kuin tappavat keinot, (2) tappavaa poistovaltuutusta käyttävien luvanhaltijoiden olisi saatava koulutusta villieläinten hoidosta ja (3) hallituksen olisi jatkossakin tuettava tehokkaita ei-tappavia vaihtoehtoja.</w:t>
      </w:r>
    </w:p>
    <w:p>
      <w:r>
        <w:rPr>
          <w:b/>
        </w:rPr>
        <w:t xml:space="preserve">Tulos</w:t>
      </w:r>
    </w:p>
    <w:p>
      <w:r>
        <w:t xml:space="preserve">Vuoden 1972 merinisäkkäiden suojelulain muuttaminen uhanalaisten Columbia-joen lohien saalistuksen vähentämiseksi ja muihin tarkoituksiin.</w:t>
      </w:r>
    </w:p>
    <w:p>
      <w:r>
        <w:rPr>
          <w:b/>
        </w:rPr>
        <w:t xml:space="preserve">Esimerkki 6.2056</w:t>
      </w:r>
    </w:p>
    <w:p>
      <w:r>
        <w:t xml:space="preserve">Radiation Workers Justice Act of 1998 - Muuttaa säteilyaltistuksen korvauslakia siten, että säteilyaltistuksen korvausrahastoa jatketaan 22 vuoden ajan tämän lain voimaantulopäivästä. (3 §) Sisällytetään säteilyaltistuksen korvauslain soveltamisalaan ne Arizonan, Utahin ja New Mexicon osat, jotka muodostavat Navajon kansallisen reservaatin ja jotka altistuivat Nevadassa suoritettujen ydinasekokeiden laskeumalle. (4 §) Määritellään tukikelpoisuusohjeet korvausvaatimuksille, jotka liittyvät seuraaviin:  (1) uraanin myllytykseen; (2) mihin tahansa osavaltioon, jossa uraania joko myllytettiin tai louhittiin; (3) maanpäälliseen kaivokseen; (4) avolouhokseen, jossa uraanikaivosmiehet työskentelivät; ja (5) uraanitehtaaseen. Laajentaa korvausvaatimusten jättämisen määräaikaa siten, että se kattaa ajanjakson 1. tammikuuta 1942 ja 31. joulukuuta 1990 välisenä aikana. Määritellään niiden uraanityöntekijöiden tukikelpoisuuskriteerit, jotka:  (1) altistuivat 40 tai useamman työtason säteilykuukauden säteilylle; 2) työskentelivät uraanikaivoksissa tai -tehtaissa vähintään vuoden ajan; ja 3) esittävät kirjallisen lääkärinlausunnon joko keuhkosyövästä tai muusta kuin pahanlaatuisesta hengitystiesairaudesta, joka liittyy uraanin louhintaan tai jalostukseen.  Tällaisesta korvausvaatimuksesta maksetaan enintään 200 000 dollaria. Määrää 50 000 dollarin rahallisen korvauksen jokaiselle uraanikaivoksen tai -tehtaan työntekijälle: 1) joka altistui säteilylle (tietämättä tai tietoon perustuvaa suostumusta antamatta) liittovaltion viraston toimesta ihmisen tutkimustarkoituksiin; tai 2) joka kuoli muusta kuin säteilyteknisestä syystä, joka johtui työsuhteesta tai sen aikana.  Vahvistetaan 20 000 dollarin rahallinen korvaus muusta kuin säteilyteknisestä syystä aiheutuneesta vammasta tai työkyvyttömyydestä, joka on aiheutunut työstä tai sen aikana. (5 kohta) Muutetaan korvausten maksumenettelyjä siten, että:  (1) kaikki kohtuulliset epäilyt siitä, täyttääkö korvausvaatimus tämän lain vaatimukset, on ratkaistava kantajan hyväksi; (2) oikeusministeriön on sallittava valaehtoisten vakuutusten ja muiden asiakirjojen tai lääketieteellisten todisteiden esittäminen ja käyttö samassa laajuudessa kuin liittovaltion todisteiden esittämistä koskevien sääntöjen mukaan on sallittua; (3) määritellyt röntgenkuvausten tulkintaraportit on katsottava ratkaiseviksi; (4) intiaanien saatavien osalta oikeusministeri vahvistaa menettelyt, joissa otetaan huomioon (mahdollisuuksien mukaan) intiaanien laki ja tapakulttuuri; (5) kantajan keuhkojen vajaatoimintaa määritettäessä oikeusministeri arvioi vajaatoiminnan asteen etnisiin erityispiirteisiin perustuvien keuhkojen toimintanormien perusteella; ja (6) intiaanien heimojen pyynnöstä oikeusministeri vahvistaa intiaanien uraanikaivostyöläisten ja -myllyttäjien saatavien määritysmenettelyt kuullen asianomaista intiaaniheimoa. Valtuuttaa oikeusministeriön tekemään heimojen pyynnöstä itsemääräämisoikeutta koskevan sopimuksen heimo-organisaation kanssa käsittelemään heimojen jäsenten korvausvaatimuksia. (7 §) Tarkistetaan vaatimuksen esittämisen vanhentumisaikaa siten, että vaatimus on esitettävä 20 vuoden kuluessa tämän lain voimaantulopäivästä. Tekee tällä lailla tehdyistä muutoksista taannehtivasti 5. lokakuuta 1990 alkaen.</w:t>
      </w:r>
    </w:p>
    <w:p>
      <w:r>
        <w:rPr>
          <w:b/>
        </w:rPr>
        <w:t xml:space="preserve">Tulos</w:t>
      </w:r>
    </w:p>
    <w:p>
      <w:r>
        <w:t xml:space="preserve">Vuoden 1998 laki säteilytyöntekijöiden oikeudesta</w:t>
      </w:r>
    </w:p>
    <w:p>
      <w:r>
        <w:rPr>
          <w:b/>
        </w:rPr>
        <w:t xml:space="preserve">Esimerkki 6.2057</w:t>
      </w:r>
    </w:p>
    <w:p>
      <w:r>
        <w:t xml:space="preserve">Treat and Reduce Obesity Act of 2012 - Muuttaa sosiaaliturvalain (SSA) XVIII osaston (Medicare) siten, että siihen sisällytetään tietoja liikalihavuuden intensiivisen käyttäytymisterapian kattavuudesta "Medicare and You Handbook" -käsikirjassa."Ohjaa terveys- ja sosiaalipalveluministeriä (HHS) antamaan Medicare-edunsaajille, perusterveydenhuollon lääkäreille ja muille asianmukaisille palveluntarjoajille ja toimittajille selkeän kirjallisen ilmoituksen lihavuuden intensiivisen käyttäytymisterapian kattavuudesta Medicaren puitteissa ennaltaehkäisevänä lisäpalveluna." Ohjaa ministeriä kehittämään ja panemaan täytäntöön suunnitelman kaikkien HHS:n virastojen ja virastojen ponnistelujen yhteensovittamiseksi aikuisväestön lihavuuden ja ylipainon hoidossa, vähentämisessä ja ennaltaehkäisyssä.Valtuuttaa ministerin antamaan pätevien perusterveydenhuollon lääkäreiden ja muiden perusterveydenhuollon lääkäreiden lisäksi muille asianmukaisille terveydenhuollon tarjoajille, elämäntapaohjausohjelmiin, kuten diabeteksen ehkäisyohjelmaan, koulutetuille ohjaajille ja CDC:n (Centers for Disease Control and Prevention) tunnustamille ohjelmille luvan tarjota intensiivistä käyttäytymisterapiaa liikalihavuuden hoitoon.Valtuuttaa ministerin kattamaan krooniset painonhallintalääkkeet SSA:n XVIII osaston D-osasta (vapaaehtoinen reseptilääkeohjelma), jos ministeri katsoo, että tällainen kattavuus on asianmukaista.</w:t>
      </w:r>
    </w:p>
    <w:p>
      <w:r>
        <w:rPr>
          <w:b/>
        </w:rPr>
        <w:t xml:space="preserve">Tulos</w:t>
      </w:r>
    </w:p>
    <w:p>
      <w:r>
        <w:t xml:space="preserve">Lakiehdotus sosiaaliturvalain XVIII osaston muuttamiseksi siten, että Medicare and You Handbook -käsikirjaan sisällytetään tietoja liikalihavuuden intensiivisen käyttäytymisterapian kattavuudesta, että edunsaajille ja palveluntarjoajille ilmoitetaan kirjallisesti liikalihavuuden intensiivisen käyttäytymisterapian uudesta Medicare-kattavuudesta, että liikalihavuuden ehkäisemistä ja hoitoa koskevien ohjelmien koordinoinnista säädetään ja että muita tarkoituksia varten.</w:t>
      </w:r>
    </w:p>
    <w:p>
      <w:r>
        <w:rPr>
          <w:b/>
        </w:rPr>
        <w:t xml:space="preserve">Esimerkki 6.2058</w:t>
      </w:r>
    </w:p>
    <w:p>
      <w:r>
        <w:t xml:space="preserve">Deep Water Outfall Treatment Systems Act of 1996 - Muuttaa liittovaltion vesien pilaantumisen valvontaa koskevaa lakia siten, että tukikelpoiselle valtiolle annetaan lupa aloittaa, laajentaa tai jatkaa rannikkoalueiden meriympäristöä koskevaa tutkimusta, jotta voidaan selvittää, onko mahdollista rakentaa syvän veden ulostuloaukko julkisessa omistuksessa olevaan käsittelylaitokseen (POTW), jossa käytetään primaarikäsittelyä ja joka ei ole vapautettu tietyistä päästörajoituksista.  Tässä tutkimuksessa voidaan suositella yhtä tai useampaa teknisesti toteuttamiskelpoista paikkaa syvän veden laskuaukolle, jolla olisi myönteisiä vaikutuksia meriympäristöön. Asetetaan säännökset hakemuksista, jotka koskevat:  (1) omistajan tekemiä muutoksia tiettyjen POTW:iden jälkikäsittelyvaatimuksiin tukikelpoisessa valtiossa tällaisessa tutkimuksessa suositellussa paikassa; ja 2) tällaisia muutoksia koskevia alustavia ja lopullisia päätöksiä ja niiden voimassaoloaikoja.  Täsmennetään, että näitä vaatimuksia ei sovelleta tukikelpoisessa valtiossa sijaitsevaan POTW:n omistajaan tai toiminnanharjoittajaan, joka on jättänyt muutoshakemuksen hakemuksen jättöpäivänä alkavana ja lopullisen päätöksen tekopäivänä päättyvänä ajanjaksona.</w:t>
      </w:r>
    </w:p>
    <w:p>
      <w:r>
        <w:rPr>
          <w:b/>
        </w:rPr>
        <w:t xml:space="preserve">Tulos</w:t>
      </w:r>
    </w:p>
    <w:p>
      <w:r>
        <w:t xml:space="preserve">Deep Water Outfall Treatment Systems Act of 1996</w:t>
      </w:r>
    </w:p>
    <w:p>
      <w:r>
        <w:rPr>
          <w:b/>
        </w:rPr>
        <w:t xml:space="preserve">Esimerkki 6.2059</w:t>
      </w:r>
    </w:p>
    <w:p>
      <w:r>
        <w:t xml:space="preserve">Muuttaa vuoden 1971 liittovaltion vaalikampanjalakia, sellaisena kuin se on muutettuna vuoden 2007 rehellistä johtajuutta ja avointa hallintoa koskevalla lailla (Honest Leadership and Open Government Act of 2007), tarkistamalla vaatimuksia, jotka koskevat erityisesti presidenttiehdokkaan tai presidenttiehdokkaaksi nimitettävän ehdokkaan (presidenttiehdokasvaliokunta) valtuuttaman komitean niputettujen lahjoitusten ilmoittamista.Sovelletaan tällaisia ilmoitusvelvollisuuksia muiden henkilöiden kuin rekisteröityjen lobbaajien niputettuihin lahjoituksiin. Edellytetään, että lobbaajien lahjoitukset ilmoitetaan erillisessä luettelossa.Asetetaan tällaisten ilmoitusten kattamaksi ajanjaksoksi presidentinvaaleja edeltävä kahden vuoden ajanjakso sekä kaikki sovellettavat raportointikaudet, joiden aikana joku henkilö on antanut kaksi tai useampia niputettuja lahjoituksia, joiden yhteenlaskettu määrä on suurempi kuin määritelty sovellettava määrä.korottaa raportointivaatimuksen laukaisevan kynnysarvon 15 000 dollarista (jota nykyisin sovelletaan kaikkiin ehdokkaan valtuutettuihin komiteoihin, johtavien puolueiden poliittisiin avustajakomiteoihin tai poliittisiin puoluekomiteoihin) 50 000 dollariin presidenttiehdokkaiden komiteoiden tapauksessa.jättää ehdokkaan tai ehdokkaan puolison tekemät lahjoitukset pois niputetun lahjoituksen laskennasta.</w:t>
      </w:r>
    </w:p>
    <w:p>
      <w:r>
        <w:rPr>
          <w:b/>
        </w:rPr>
        <w:t xml:space="preserve">Tulos</w:t>
      </w:r>
    </w:p>
    <w:p>
      <w:r>
        <w:t xml:space="preserve">Lakiehdotus vuoden 1971 liittovaltion vaalikampanjalain muuttamiseksi siten, että muiden henkilöiden kuin rekisteröityjen lobbaajien tekemiä niputettuja lahjoituksia koskeva raportointi vaaditaan.</w:t>
      </w:r>
    </w:p>
    <w:p>
      <w:r>
        <w:rPr>
          <w:b/>
        </w:rPr>
        <w:t xml:space="preserve">Esimerkki 6.2060</w:t>
      </w:r>
    </w:p>
    <w:p>
      <w:r>
        <w:t xml:space="preserve">Affordable Mortgage for Homeowners Act of 2011 - Ohjaa Federal National Mortgage Associationia (Fannie Mae) ja Federal Home Loan Mortgage Corporationia (Freddie Mac) toteuttamaan ohjelman, jonka tarkoituksena on alentaa kyseisten yritysten omistamien tai takaamien omakotitalojen hyväksyttyjen asuntolainojen (muiden kuin kiinteäkorkoisten tai säädettäväkorkoisten asuntolainojen) korkoja niiden toimintalinjojen ja menettelyjen mukaisesti, jotka Federal Housing Finance Agencyn (FHFA) johtaja vahvistaa.Kussakin ohjelmassa on oltava menettely, jonka mukaan asuntolainanottajat voivat kieltäytyä koronalennuksesta.</w:t>
      </w:r>
    </w:p>
    <w:p>
      <w:r>
        <w:rPr>
          <w:b/>
        </w:rPr>
        <w:t xml:space="preserve">Tulos</w:t>
      </w:r>
    </w:p>
    <w:p>
      <w:r>
        <w:t xml:space="preserve">alentaa Fannie Maen ja Freddie Macin omistamien tai takaamien asuntolainojen korkoja.</w:t>
      </w:r>
    </w:p>
    <w:p>
      <w:r>
        <w:rPr>
          <w:b/>
        </w:rPr>
        <w:t xml:space="preserve">Esimerkki 6.2061</w:t>
      </w:r>
    </w:p>
    <w:p>
      <w:r>
        <w:t xml:space="preserve">Safe Environment from Countries Under Repression and Emergency Act eli SECURE Act Tämän lakiehdotuksen mukaan vaatimukset täyttävä ulkomaalainen, jota ei voida käännyttää tai karkottaa tiettyjen rikosoikeudellisten tai turvallisuuteen liittyvien syiden perusteella tai joka ei ole osallistunut vainoon, voi hakea mukautusta lailliseen pysyvän oleskeluluvan saaneen henkilön asemaan, jos kyseinen ulkomaalainen: (1) on tilapäisesti suojellussa asemassa (TPS), (2) hänellä oli TPS-asema, (3) hän oli oikeutettu TSP-asemaan silloin, kun sisäisen turvallisuuden ministeriö (DHS) viimeksi nimesi hänet TPS-asemaan, tai (4) hän on sellaisen vieraan maan kansalainen, joka oli milloin tahansa TPS-asemaan nimetty maa. TPS-luokituksen ansiosta aseellisesta konfliktista tai luonnonkatastrofista kärsivien nimettyjen maiden vaatimukset täyttävät kansalaiset voivat oleskella ja työskennellä tilapäisesti Yhdysvalloissa.  Ulkomaalainen, joka on hakenut aseman muuttamista, voi työskennellä hakemuksen käsittelyn ajan.  Laillisen pysyvän oleskeluluvan saaneen ulkomaalaisen aviopuoliso, avopuoliso, lapsi tai naimaton poika tai tytär voi myös tietyin edellytyksin saada tällaisen aseman. Naimattoman pojan tai tyttären on lisäksi osoitettava fyysinen läsnäolo Yhdysvalloissa vähintään vuoden ajan. Ulkomaalaista, jonka maastapoistamismääräys on lainvoimainen, ei voida poistaa, jos hänellä on vireillä aseman muuttamista koskeva hakemus tai jos hänellä on alustavasti oikeus tehdä hakemus ja jos hän ilmoittaa aikovansa tehdä niin. Ulkomaalaista, joka vetoaa siihen, että hän on oikeutettu aseman muuttamiseen, ei voida poistaa maasta, ellei sisäisen turvallisuuden ministeriö ole jo hylännyt hänen hakemustaan.</w:t>
      </w:r>
    </w:p>
    <w:p>
      <w:r>
        <w:rPr>
          <w:b/>
        </w:rPr>
        <w:t xml:space="preserve">Tulos</w:t>
      </w:r>
    </w:p>
    <w:p>
      <w:r>
        <w:t xml:space="preserve">Turvallinen ympäristö sorto- ja hätätilalain alaisista maista</w:t>
      </w:r>
    </w:p>
    <w:p>
      <w:r>
        <w:rPr>
          <w:b/>
        </w:rPr>
        <w:t xml:space="preserve">Esimerkki 6.2062</w:t>
      </w:r>
    </w:p>
    <w:p>
      <w:r>
        <w:t xml:space="preserve">True American Heroes Act - Valtuuttaa presidentin luovuttamaan kongressin puolesta kultamitalin jokaisen sellaisen virkamiehen, hätätyöntekijän tai osavaltion ja paikallishallinnon, mukaan lukien New Yorkin ja New Jerseyn satamaviranomaiset, sekä liittovaltion hallituksen työntekijän lähiomaiselle tai muulle edustajalle, joka vastasi New Yorkin World Trade Centeriin kohdistuneisiin iskuihin ja menehtyi syyskuun 11. päivän 2001 traagisissa tapahtumissa (mukaan lukien kadonneet ja kuolleeksi oletetut).Valtuuttaa valtiovarainministeriön lyömään ja myymään pronssisia kaksoiskappaleita. Vaatii, että tällaisesta myynnistä saatavat tulot talletetaan rahastoon, jota käytetään muistomerkin pystyttämiseen kaatuneille pelastushenkilöstölle.Ilmaisee kongressin näkemyksen siitä, että mitalit: (1) olisi suunniteltava, lyötävä ja esiteltävä 90 päivän kuluessa tämän lain voimaantulosta; ja (2) lyötävä U.S. Mintissä West Pointissa, New Yorkissa, mahdollisimman suuressa määrin.Valtuuttaa presidentin myöntämään postuumisti kongressin puolesta ja tunnustuksena sankarillisesta palveluksesta kansakunnalle kultaiset mitalit kaikille United Airlinesin lennolla 93 olleille matkustajille tai miehistön jäsenille, joiden oikeusministeri on todennut auttaneen koneessa olleiden kaappareiden vastustamisessa.Valtuuttaa ministerin lyömään ja myymään pronssiset kaksoiskappaleet.</w:t>
      </w:r>
    </w:p>
    <w:p>
      <w:r>
        <w:rPr>
          <w:b/>
        </w:rPr>
        <w:t xml:space="preserve">Tulos</w:t>
      </w:r>
    </w:p>
    <w:p>
      <w:r>
        <w:t xml:space="preserve">Myönnetään kongressin kultamitalit niiden hallituksen työntekijöiden puolesta, jotka vastasivat World Trade Centeriin kohdistuneisiin iskuihin ja menehtyivät, sekä niiden United Airlinesin lennolla 93 olleiden henkilöiden puolesta, jotka auttoivat vastustamaan kaappaajia ja aiheuttivat koneen putoamisen.</w:t>
      </w:r>
    </w:p>
    <w:p>
      <w:r>
        <w:rPr>
          <w:b/>
        </w:rPr>
        <w:t xml:space="preserve">Esimerkki 6.2063</w:t>
      </w:r>
    </w:p>
    <w:p>
      <w:r>
        <w:t xml:space="preserve">Border Law Enforcement Enhancement Act - valtuuttaa sisäisen turvallisuuden ministeriön myöntämään avustuksia sheriffinvirastoille sekä paikallisille ja heimopoliisilaitoksille 25 mailin säteellä Yhdysvaltain etelärajasta sijaitsevilla lainkäyttöalueilla: (1) lainvalvontaoperaatioihin; (2) laittomien ulkomaalaisten pidättämiseen (mukaan lukien pidätyskeskusten rakentaminen ja toiminta) ja siirtämiseen liittovaltion viranomaisille; (3) huumausainekauppaa koskevien lakien ja muiden osavaltioiden ja liittovaltion rikoslakien täytäntöönpanoon; ja (4) palkkaamiseen, varustamiseen, koulutukseen ja ylitöihin. toteaa, että mitään tässä laissa ei saa tulkita siten, että se antaisi osavaltioiden tai paikallisille lainvalvontaviranomaisille valtuudet käyttää liittovaltion maahanmuuttoa koskevia lainvalvontavaltuuksia.</w:t>
      </w:r>
    </w:p>
    <w:p>
      <w:r>
        <w:rPr>
          <w:b/>
        </w:rPr>
        <w:t xml:space="preserve">Tulos</w:t>
      </w:r>
    </w:p>
    <w:p>
      <w:r>
        <w:t xml:space="preserve">Valtuutetaan sisäisen turvallisuuden ministeri myöntämään avustuksia paikallisten lainvalvontaviranomaisten palkkaamiseen, kouluttamiseen ja varustamiseen Yhdysvaltojen etelärajalla ja sen läheisyydessä sekä ylityökustannusten korvaamiseen näille virkamiehille ja muihin tarkoituksiin.</w:t>
      </w:r>
    </w:p>
    <w:p>
      <w:r>
        <w:rPr>
          <w:b/>
        </w:rPr>
        <w:t xml:space="preserve">Esimerkki 6.2064</w:t>
      </w:r>
    </w:p>
    <w:p>
      <w:r>
        <w:t xml:space="preserve">Laki erikoiskasvien ja lisäarvoa tuottavan maatalouden edistämisestä - Ohjaa maatalousministeriä myöntämään vuosittain osavaltioiden avustuksia (tuotannon arvon perusteella) erikoiskasvien kilpailukyvyn parantamiseksi. Määritellään "erikoiskasvi" muuksi viljelykasviksi kuin vehnäksi, rehuviljaksi, öljykasveiksi, puuvillaksi, riisiksi, maapähkinöiksi, sokeriksi ja tupakaksi.Muutetaan vuoden 2000 maatalousriskien suojaamista koskevaa lakia siten, että maatalouden markkinointiresurssikeskuksia koskeva pilottihanke korvataan lisäarvopohjaisten maataloustuotteiden markkinoiden kehittämistä koskevalla osavaltioiden kokonaisavustusohjelmalla.Ohjaa ministeriä perustamaan laatustandardointiohjelman viljelijöiden ja jalostajien sertifioimiseksi laadunvarmistusjärjestelmien mukaisesti, johon sisältyy 50 prosentin korvaus osallistujien sertifiointikustannuksista.Muuttaa liittovaltion satovakuutuslakia (Federal Crop Insurance Act) ohjaamalla Commodity Credit Corporationia toteuttamaan mukautetun bruttotulon vakuutuksen kokeiluohjelman pysyvänä ohjelmana. Valtuuttaa yhdistyksen: (1) laajentaa ohjelmaa kattamaan minkä tahansa piirikunnan, jossa viljellään viljelykasveja; ja (2) myöntää tilapäisiä vakuutustukia tuottajille, jotka sijaitsevat piirikunnassa, jossa tuotetaan paljon erikoiskasveja ja jossa ei ole ollut korkeaa viljelykasvien vakuutusturvaa.Muuttaa Richard B. Russell National School Lunch Act -lakia siten, että ministeriö ohjataan: (1) tarjoamaan oppilaille enintään 100 koulussa kussakin osavaltiossa ja yhdessä intiaanireservaatissa sijaitsevissa perus- ja keskiasteen kouluissa ilmaisia tuoreita ja kuivattuja hedelmiä ja vihanneksia koko koulupäivän ajan yhdellä tai useammalla koulun osoittamalla alueella; ja (2) antamaan etusijan osavaltioille, jotka tuottavat suuria määriä erikoiskasveja.</w:t>
      </w:r>
    </w:p>
    <w:p>
      <w:r>
        <w:rPr>
          <w:b/>
        </w:rPr>
        <w:t xml:space="preserve">Tulos</w:t>
      </w:r>
    </w:p>
    <w:p>
      <w:r>
        <w:t xml:space="preserve">Tuetaan erikoiskasvien tuottajia ja tuotantoa Yhdysvalloissa, parannetaan lisäarvoa tuottavien maataloustuotteiden markkinoiden kehittämisapurahoja koskevaa ohjelmaa ohjaamalla apurahat osavaltioiden maatalousministeriöiden kautta ja muihin tarkoituksiin.</w:t>
      </w:r>
    </w:p>
    <w:p>
      <w:r>
        <w:rPr>
          <w:b/>
        </w:rPr>
        <w:t xml:space="preserve">Esimerkki 6.2065</w:t>
      </w:r>
    </w:p>
    <w:p>
      <w:r>
        <w:t xml:space="preserve">ITIN Reform Act of 2014 - Muuttaa Internal Revenue Code -lakia siten, että valtiovarainministeri voi myöntää yksilöllisen veronmaksajan tunnistenumeron (ITIN) yksityishenkilölle vain, jos kyseinen yksityishenkilö: 1) jättää ITIN-hakemuksen henkilökohtaisesti Internal Revenue Servicen (IRS) veronmaksajien avustuskeskuksessa vaadittujen asiakirjojen kanssa tai 2) jättää hakemuksen henkilökohtaisesti Yhdysvaltojen ulkopuolella IRS:n työntekijälle tai sihteerin nimeämälle edustustolle Yhdysvaltojen diplomaatti- tai konsuliedustustossa vaadittujen asiakirjojen kanssa. Vapautetaan näistä vaatimuksista: (1) Yhdysvaltain asevoimissa palvelevan verovelvollisen puoliso tai huollettavana olevat henkilöt, joilla ei ole sosiaaliturvatunnusta, ja 2) ulkomailla asuvat ulkomaalaiset, jotka hakevat verosopimusetuja.  Valtiovarainministeriön verohallinnon ylitarkastaja tarkastaa kahden vuoden välein IRS:n ohjelman, joka koskee ITIN-tunnusten myöntämistä tämän lain mukaisesti, ja raportoi kongressille tällaisesta tarkastuksesta.</w:t>
      </w:r>
    </w:p>
    <w:p>
      <w:r>
        <w:rPr>
          <w:b/>
        </w:rPr>
        <w:t xml:space="preserve">Tulos</w:t>
      </w:r>
    </w:p>
    <w:p>
      <w:r>
        <w:t xml:space="preserve">Vuoden 2014 ITIN-uudistuslaki</w:t>
      </w:r>
    </w:p>
    <w:p>
      <w:r>
        <w:rPr>
          <w:b/>
        </w:rPr>
        <w:t xml:space="preserve">Esimerkki 6.2066</w:t>
      </w:r>
    </w:p>
    <w:p>
      <w:r>
        <w:t xml:space="preserve">Verifying Authority and Legality In Drug Compounding Act of 2012 - Muuttaa liittovaltion elintarvike-, lääke- ja kosmetiikkalakia (Federal Food, Drug, and Cosmetic Act, FFDCA) lääkkeiden sekoittamista koskevan sääntelyn osalta.Poistaa lääkkeiden sekoittamista harjoittavilta apteekeilta valtuudet: (1) sekoittaa lääkkeitä ennen voimassa olevan reseptitilauksen vastaanottamista tai (2) sekoittaa mitä tahansa lääkevalmistetta, joka on kopio kaupallisessa käytössä olevasta lääkkeestä.Edellytetään, että terveys- ja terveysministeriö laatii, ylläpitää ja toimittaa asianmukaisille osavaltioiden virastoille luettelon lääkevalmisteista, joita ei pitäisi sekoittaa, mukaan luettuina: 1) lääkevalmisteet, joiden sekoittaminen todennäköisesti aiheuttaa haittavaikutuksia niiden turvallisuuteen tai tehokkuuteen; ja 2) lääkevalmisteet, jotka on vedetty pois markkinoilta tai poistettu markkinoilta, koska niiden on todettu olevan vaarallisia tai tehottomia.Valtuuttaa ministerin luopumaan vaatimuksesta, jonka mukaan lääkevalmiste on valmistettava erikseen yksilöidylle potilaalle voimassa olevan lääkemääräyksen tai vastaavan merkinnän perusteella, jos lääkevalmisteen valmistaminen on tarpeen lääkeainepulan ratkaisemiseksi tai kansanterveyden tai -hyvinvoinnin suojelemiseksi. Kielletään ministeriä valtuuttamasta osavaltiota myöntämään tällaisia poikkeuksia.Valtuutetaan ministeriö luopumaan vaatimuksesta, jonka mukaan lääkevalmistetta on valmistettava erikseen yksilöidylle potilaalle voimassa olevan reseptimääräyksen tai vastaavan merkinnän perusteella, jos apteekki tai farmaseutti: 1) toimittaa ministerille tyydyttävän hakemuksen; ja 2) suostuu noudattamaan mitä tahansa sihteerin määrittelemää ehtoa tai rajoitusta. Tekee apteekista tai apteekkarista, jonka on rekisteröidyttävä FFDCA:n mukaisesti lääkkeiden tuottajaksi, sellaisen, joka ei ole oikeutettu poikkeuslupaan. Sallii sihteerin valtuuttaa osavaltion myöntämään tällaisia poikkeuslupia, joita sovelletaan osavaltiossa myytäviin tai annosteltaviin yhdistettyihin lääkevalmisteisiin sihteerin ja osavaltion välisen yhteisymmärryspöytäkirjan mukaisesti.Valtuuttaa sihteerin luopumaan kiellosta, joka koskee sellaisten lääkevalmisteiden yhdistämistä, jotka ovat kaupallisesti saatavilla olevan lääkeaineen kopio, jos se on tarpeen kansanterveyden tai kansan hyvinvoinnin suojelemiseksi. Kieltää ministeriä antamasta osavaltiolle lupaa luopua tällaisesta kiellosta. alistaa tämän lain nojalla poikkeusluvan saaneiden apteekkien tilat tarkastettaviksi sen määrittämiseksi, noudatetaanko tätä lakia. edellyttää, että ministeri julkaisee ilmoituksen vähintään 30 päivää ennen poikkeusluvan peruuttamista, ellei se ole tarpeen kansanterveyteen tai -turvallisuuteen kohdistuvien kielteisten vaikutusten estämiseksi. esittää vaaditut pakkausmerkinnät kaikille tämän lain nojalla sekoitetuille lääkkeille. Edellytetään, että apteekkari tai lääkäri, joka sekoittaa lääkevalmistetta, ilmoittaa kaikista valmisteen käyttöön liittyvistä haittavaikutuksista tietyn ajan kuluessa.</w:t>
      </w:r>
    </w:p>
    <w:p>
      <w:r>
        <w:rPr>
          <w:b/>
        </w:rPr>
        <w:t xml:space="preserve">Tulos</w:t>
      </w:r>
    </w:p>
    <w:p>
      <w:r>
        <w:t xml:space="preserve">Muutetaan liittovaltion elintarvike-, lääke- ja kosmetiikkalakia lääkevalmisteiden yhdistämisestä säätämiseksi.</w:t>
      </w:r>
    </w:p>
    <w:p>
      <w:r>
        <w:rPr>
          <w:b/>
        </w:rPr>
        <w:t xml:space="preserve">Esimerkki 6.2067</w:t>
      </w:r>
    </w:p>
    <w:p>
      <w:r>
        <w:t xml:space="preserve">Laki uuden valmistuksen edistämisestä - (Sec. 2) Ympäristönsuojeluviraston (EPA) on julkaistava verkkosivustollaan varainhoitovuotta 2008 ja kutakin seuraavaa varainhoitovuotta koskevat tiedot:   Clean Air Actin New Source Review Program -ohjelman mukaisesti vuosittain myönnettyjen rakentamista edeltävien lupien kokonaismäärä, jotka koskevat merkittävän päästöjä aiheuttavan laitoksen tai merkittävän kiinteän lähteen (mikä tahansa kiinteä laitos tai ilman epäpuhtauksien lähde, joka aiheuttaa tai voi aiheuttaa vähintään 100 tonnin suorat päästöt vuodessa tai yli 100 tonnin päästöt) rakentamista tai muuttamista; kuinka suuri osuus luvista myönnettiin yhden vuoden kuluessa hakemuksen jättämisestä; ja kuinka kauan EPAn ympäristöasioiden valituslautakunta keskimäärin tarvitsee aikaa lupien myöntämis- tai epäämispäätösten muutoksenhakupyyntöjen käsittelyyn.  (3 §) EPA:n on julkaistava samanaikaisesti asetukset ja ohjeet kaikkien sellaisten lopullisten sääntöjen täytäntöönpanoa varten, joilla vahvistetaan tai tarkistetaan kansallisia ilmanlaatustandardeja (NAAQS). Kielletään NAAQS-standardin soveltaminen lupahakemuksen tarkasteluun ja käsittelyyn, kunnes EPA on täyttänyt tämän vaatimuksen.  Tätä lakia ei saa tulkita siten, että se poistaisi rakentamista edeltävän luvan hakijan velvoitteen asentaa paras käytettävissä oleva valvontatekniikka ja alhaisimman saavutettavissa olevan päästömäärän tekniikka. (4 §) EPA:n edellytetään toimittavan vuosittain kertomuksen toimista, joilla nopeutetaan rakentamista edeltävien lupien uudelleentarkasteluprosessia.</w:t>
      </w:r>
    </w:p>
    <w:p>
      <w:r>
        <w:rPr>
          <w:b/>
        </w:rPr>
        <w:t xml:space="preserve">Tulos</w:t>
      </w:r>
    </w:p>
    <w:p>
      <w:r>
        <w:t xml:space="preserve">Laki uuden tuotannon edistämisestä</w:t>
      </w:r>
    </w:p>
    <w:p>
      <w:r>
        <w:rPr>
          <w:b/>
        </w:rPr>
        <w:t xml:space="preserve">Esimerkki 6.2068</w:t>
      </w:r>
    </w:p>
    <w:p>
      <w:r>
        <w:t xml:space="preserve">Financial Fraud Detection and Disclosure Act - Muuttaa vuoden 1934 arvopaperipörssilakia siten, että lakisääteisiin tilintarkastusvaatimuksiin sisällytetään erityiset petosten havaitsemis- ja julkistamismenettelyt, joita riippumattoman tilintarkastajan on noudatettava. Valtuuttaa Securities and Exchange Commissionin määräämään siviilirangaistuksia, jos riippumaton julkinen tilintarkastaja rikkoo tahallaan tätä lakia.</w:t>
      </w:r>
    </w:p>
    <w:p>
      <w:r>
        <w:rPr>
          <w:b/>
        </w:rPr>
        <w:t xml:space="preserve">Tulos</w:t>
      </w:r>
    </w:p>
    <w:p>
      <w:r>
        <w:t xml:space="preserve">Laki talousrikosten havaitsemisesta ja paljastamisesta</w:t>
      </w:r>
    </w:p>
    <w:p>
      <w:r>
        <w:rPr>
          <w:b/>
        </w:rPr>
        <w:t xml:space="preserve">Esimerkki 6.2069</w:t>
      </w:r>
    </w:p>
    <w:p>
      <w:r>
        <w:t xml:space="preserve">Cheaper Car Insurance Act of 2004 - Muuttaa liittovaltion rikoslakia autovakuutuspetosten kieltämiseksi.Ohjaa oikeusministeriötä julkaisemaan parhaita käytäntöjä, joita osavaltiot voivat käyttää lisensoinnissa: (1) autokorjaamot, jotka tekevät vakuutuksenantajien maksamaa työtä; ja (2) auto-onnettomuuksissa loukkaantuneille henkilöille tarjottava lääkärinhoito.Pyytää oikeusministeriä: (1) tekemään yhteistyötä Yhdysvaltojen syyttäjänvirastojen kanssa, jotta voidaan tutkia aggressiivisesti petollisia autokorjaamoja ja autopurkamoja, nostaa aggressiivisesti syytteitä autovakuutuspetoksista ja raportoida tilastoja tutkimuksista, syytteeseenpanoista ja tuomioista; ja (2) perustamaan liittovaltion ja osavaltion välisiä sekä paikallisia autovakuutuspetosten vastaisia työryhmiä Yhdysvaltojen liittovaltion syyttäjänvirastojen toimistoissa.Vakuutusyhtiölle annetaan oikeus vaatia vakuutusyhtiön edustajan tai asiamiehen suorittamaa pakollista moottoriajoneuvon tarkastusta ennen vakuutusturvan myöntämistä. Sallii yhtiön luopua tästä oikeudesta tietyissä olosuhteissa. Sallii vakuutusyhtiön vaatia vakuutusta edeltävää tarkastusta moottoriajoneuvolta, joka on muutoin vapautettu vakuutusmaksusta, mutta kieltää tällaisen päätöksen perustamisen hakijan tai vakuutetun ikään, rotuun, sukupuoleen, uskontoon tai siviilisäätyyn tai siihen, että ajoneuvo on vakuutettu jäännösvakuutusmarkkinoiden tai muiden kuin vapaaehtoisten vakuutusmarkkinoiden kautta.</w:t>
      </w:r>
    </w:p>
    <w:p>
      <w:r>
        <w:rPr>
          <w:b/>
        </w:rPr>
        <w:t xml:space="preserve">Tulos</w:t>
      </w:r>
    </w:p>
    <w:p>
      <w:r>
        <w:t xml:space="preserve">Lakiehdotus autovakuutuspetoksesta määrättävän rangaistuksen luomisesta ja muista syistä.</w:t>
      </w:r>
    </w:p>
    <w:p>
      <w:r>
        <w:rPr>
          <w:b/>
        </w:rPr>
        <w:t xml:space="preserve">Esimerkki 6.2070</w:t>
      </w:r>
    </w:p>
    <w:p>
      <w:r>
        <w:t xml:space="preserve">Small Business Growth Act of 2009 - Muuttaa Internal Revenue Code -lakia siten, että pienyritysten veronmaksajat, joiden bruttotulot ovat enintään 5 miljoonaa dollaria, voivat valita, että tietyt poistokelpoiset kiinteät omaisuuserät kirjataan kuluksi sinä vuonna, jona ne otetaan käyttöön. Rajoittaa tällaisen kulukorvauksen määrän 125 000 dollariin, jota mukautetaan inflaation mukaan vuoden 2009 jälkeen.</w:t>
      </w:r>
    </w:p>
    <w:p>
      <w:r>
        <w:rPr>
          <w:b/>
        </w:rPr>
        <w:t xml:space="preserve">Tulos</w:t>
      </w:r>
    </w:p>
    <w:p>
      <w:r>
        <w:t xml:space="preserve">Vuoden 1986 verolain muuttaminen siten, että sallitaan tiettyjen kiinteistöjen kuluksi kirjaaminen.</w:t>
      </w:r>
    </w:p>
    <w:p>
      <w:r>
        <w:rPr>
          <w:b/>
        </w:rPr>
        <w:t xml:space="preserve">Esimerkki 6.2071</w:t>
      </w:r>
    </w:p>
    <w:p>
      <w:r>
        <w:t xml:space="preserve">Muuttaa Internal Revenue Code -lakia siten, että veronmaksun laiminlyönnistä johtuva palkkojen tai omaisuuden periminen on sallittua vain, jos asianomaisen sisäisen veropiirin veronkantoa käsittelevä lautakunta on hyväksynyt perinnän.  Vapauttaa veronkannon tällaisesta tarkastelusta, jos veron periminen on vaarassa. Ohjaa veronkantoa käsittelevää lautakuntaa hyväksymään veronkannon, ellei lautakunnan jäsenten enemmistö päätä, että:  (1) muut keinot maksamattomien verojen perimiseksi ovat tarkoituksenmukaisempia; tai 2) Internal Revenue Service ei ole noudattanut sovellettavia veronkantovaatimuksia. Kullekin sisäisen verotuksen piirille nimitetään palkaton kolmihenkinen veronkantoa käsittelevä lautakunta, johon kuuluu vähintään yksi liittovaltion verotukseen perehtynyt asianajaja ja yksi julkisesti hyväksytty tilintarkastaja.</w:t>
      </w:r>
    </w:p>
    <w:p>
      <w:r>
        <w:rPr>
          <w:b/>
        </w:rPr>
        <w:t xml:space="preserve">Tulos</w:t>
      </w:r>
    </w:p>
    <w:p>
      <w:r>
        <w:t xml:space="preserve">Vuoden 1986 verolakia muutetaan siten, että omaisuus voidaan takavarikoida verojen perimiseksi vain asianajajista, julkisista tilintarkastajista ja valtuutetuista asiamiehistä koostuvan yksityisen, vapaaehtoisen paneelin suostumuksella.</w:t>
      </w:r>
    </w:p>
    <w:p>
      <w:r>
        <w:rPr>
          <w:b/>
        </w:rPr>
        <w:t xml:space="preserve">Esimerkki 6.2072</w:t>
      </w:r>
    </w:p>
    <w:p>
      <w:r>
        <w:t xml:space="preserve">More Border Patrol Agents Now Act of 2006 - Ohjaa sisäisen turvallisuuden ministeriä toimittamaan edustajainhuoneen sisäisen turvallisuuden ja hallinnonuudistuksen valiokunnalle ja senaatin sisäisen turvallisuuden ja hallitusasioiden valiokunnalle suunnitelman sen määrittämiseksi, miten rajavartiolaitos voi paremmin rekrytoida ja pitää palveluksessaan agentteja, joilla on asianmukaiset taidot ja koulutus: (Muuttaa liittovaltion lakia siten, että ministerille annetaan (viiden vuoden ajan) lupa maksaa: 1) palkkio henkilölle rajavartijoiden rekrytoinnista ja 2) palkkio rajavartijoiden säilyttämisestä.Mainitaan, että tällaisten palkkioiden on oltava: 1) palkkio henkilölle rajavartijoiden rekrytoinnista ja 2) palkkio rajavartijoiden säilyttämisestä: (1) ei saa ylittää 25 prosenttia kyseisen viran vuotuisesta peruspalkasta; (2) sitä maksetaan kertakorvauksena eikä sitä pidetä osana peruspalkkaa; ja (3) sen edellytyksenä on, että henkilö tekee kirjallisen palvelusopimuksen rajavartiolaitoksen kanssa.Valtuuttaa ministerin (viideksi vuodeksi) nimittämään eläkkeensaajia rajavartiolaitoksen virkoihin. Sulkee tällaiset virat tiettyjen korvausten ulkopuolelle. Kielletään nimitykset, jotka syrjäyttäisivät rajavartiolaitoksen työntekijöitä.</w:t>
      </w:r>
    </w:p>
    <w:p>
      <w:r>
        <w:rPr>
          <w:b/>
        </w:rPr>
        <w:t xml:space="preserve">Tulos</w:t>
      </w:r>
    </w:p>
    <w:p>
      <w:r>
        <w:t xml:space="preserve">Rajavartiolaitoksen agenttien rekrytointi ja säilyttäminen.</w:t>
      </w:r>
    </w:p>
    <w:p>
      <w:r>
        <w:rPr>
          <w:b/>
        </w:rPr>
        <w:t xml:space="preserve">Esimerkki 6.2073</w:t>
      </w:r>
    </w:p>
    <w:p>
      <w:r>
        <w:t xml:space="preserve">Ohjaa ulkoministeriä ja oikeusministeriä perustamaan yhdessä viisumivapauden pilottiohjelman Korean kansalaisille, jotka matkustavat Yhdysvaltoihin matkaryhmissä.  Määritellään tällaisen viisumivapauden edellytykset.</w:t>
      </w:r>
    </w:p>
    <w:p>
      <w:r>
        <w:rPr>
          <w:b/>
        </w:rPr>
        <w:t xml:space="preserve">Tulos</w:t>
      </w:r>
    </w:p>
    <w:p>
      <w:r>
        <w:t xml:space="preserve">Viisumivapauden pilottiohjelman perustaminen Korean kansalaisille, jotka matkustavat Yhdysvaltoihin matkaryhmissä.</w:t>
      </w:r>
    </w:p>
    <w:p>
      <w:r>
        <w:rPr>
          <w:b/>
        </w:rPr>
        <w:t xml:space="preserve">Esimerkki 6.2074</w:t>
      </w:r>
    </w:p>
    <w:p>
      <w:r>
        <w:t xml:space="preserve">Small Business Common Application Act of 2012 - Ohjaa Small Business Administrationin (SBA) hallintovirkamiestä perustamaan ja ylläpitämään pienyritysten yhteistä sovellusta ja verkkoportaalia (hakemus ja portaali), jotta pienyritykset voivat jättää yhden yhteisen hakemuksen minkä tahansa toimeenpanoviraston tarjoamaa liittovaltion tukea varten, mukaan lukien lainat ja lainatakaukset, avustukset, tekninen apu ja neuvontapalvelut.Perustetaan talouskehityshallintoon pienyritysten yhteisen sovelluksen toimeenpaneva komitea, jonka on: (1) antaa suosituksia hakemuksen ja portaalin perustamisesta, 2) seuraa niiden täytäntöönpanoa ja 3) antaa hallintojohtajalle säännöllisin väliajoin suosituksia niiden parantamiseksi.</w:t>
      </w:r>
    </w:p>
    <w:p>
      <w:r>
        <w:rPr>
          <w:b/>
        </w:rPr>
        <w:t xml:space="preserve">Tulos</w:t>
      </w:r>
    </w:p>
    <w:p>
      <w:r>
        <w:t xml:space="preserve">Lakiehdotus pienyritysten yhteisen sovelluksen ja verkkoportaalin perustamisesta liittovaltion pienyritysten tukiohjelmia varten ja muihin tarkoituksiin.</w:t>
      </w:r>
    </w:p>
    <w:p>
      <w:r>
        <w:rPr>
          <w:b/>
        </w:rPr>
        <w:t xml:space="preserve">Esimerkki 6.2075</w:t>
      </w:r>
    </w:p>
    <w:p>
      <w:r>
        <w:t xml:space="preserve">EPA Science Advisory Board Reform Act of 2015 (Sec. 2) Tällä lakiehdotuksella muutetaan Environmental Research, Development, and Demonstration Authorization Act of 1978 -lakia (laki vuoden 1978 ympäristötutkimuksen, -kehityksen ja -demonstraation valtuuttamisesta) tieteellisen neuvoa-antavan lautakunnan jäsenten valintamenettelyn, lautakunnan neuvoa-antavaan toimintaan osallistumista koskevien ohjeiden ja toimikausien tarkistamiseksi. Neuvottelukunta antaa tieteellistä neuvontaa ympäristönsuojeluvirastolle (EPA). Tässä lakiehdotuksessa edellytetään, että lautakunta antaa neuvoja itsenäisesti. Neuvoa-antavan tiedekomitean jäsenyyttä koskeviin vaatimuksiin tehdään muun muassa seuraavat tarkistukset: vaatimus tieteellisten ja teknisten näkökantojen tasapainosta; osavaltioiden, paikallis- tai heimohallintojen edustuksen vähimmäistaso; sellaisten yhteisöjen, joilla voi olla potentiaalisia intressejä neuvoa-antavan tiedekomitean neuvoa-antavassa toiminnassa, liittyminen tai edustaminen; eturistiriitoja koskevat rajoitukset; rajoitukset, jotka koskevat osallistumista neuvoa-antavaan toimintaan, johon liittyy jäsenen työn tarkastelu; rajoitukset, jotka koskevat rekisteröityjen edunvalvojien nimittämistä; ja kiellot, jotka koskevat sitä, etteivät jäsenet voi vastaanottaa EPA:n nykyisiä apurahoja tai sopimuksia.  EPA:n on julkistettava luettelo hallintoneuvoston jäsenehdokkaista ja otettava vastaan julkisia kommentteja ehdokkaista. Jäsenen alustavan nimityksen yhteydessä jätetyt raportit, joissa ilmoitetaan taloudelliset suhteet ja etunäkökohdat, on myös julkistettava. EPA:n on toimitettava sääntelyehdotuksiinsa ja asiakirjoihinsa sisältyvät riski- tai vaara-arviointiluonnokset lautakunnalle. Lautakunnan lausunnot ja kommentit on sisällytettävä jokaista tällaista ehdotusta koskevaan asiakirja-aineistoon ja julkaistava Federal Registerissä. Lautakunnan jäsenkomiteoiden ja tutkintaelinten on toimittava tässä laissa säädettyjen jäsenyys-, osallistumis- ja toimintaperiaatteita koskevien vaatimusten mukaisesti, mukaan lukien uudet vaatimukset yleisön osallistumisesta lautakunnan neuvoa-antavaan toimintaan. Jäsenkomiteoilla ja tutkintaelimillä ei ole valtuuksia tehdä päätöksiä lautakunnan puolesta, eivätkä ne voi raportoida suoraan EPA:lle. Lakiehdotuksessa asetetaan yleisön osallistumista koskevia lisävaatimuksia:  EPA:n ja lautakunnan on julkistettava kaikki raportit ja asiaankuuluvat tieteelliset tiedot samaan aikaan, kun lautakunta saa ne.  Lautakunnan on järjestettävä julkisia tiedotustilaisuuksia keskustellakseen tärkeään neuvoa-antavaan toimintaan liittyvän tieteen tilanteesta.  Ennen jäsenkomitean tai tutkintapaneelin koolle kutsumista EPA:n on otettava vastaan ja käsiteltävä julkisia kommentteja lautakunnalle esitetyistä kysymyksistä.  Lautakunta, jäsenkomiteat ja tutkintapaneelit eivät saa hyväksyä kysymyksiä, jotka kaventavat perusteettomasti neuvoa-antavan toiminnan soveltamisalaa.    Lautakunnan on pyrittävä välttämään poliittisten päätösten tai suositusten antamista, ilmoitettava epävarmuustekijöistä, kannustettava eri mieltä olevia jäseniä ilmaisemaan näkemyksensä, suoritettava säännöllisiä tarkistuksia varmistaakseen, että sen toiminnassa käsitellään tärkeimpiä EPA:n toimintaan vaikuttavia tieteellisiä kysymyksiä, ja vastattava kongressille kattavasti ja oikea-aikaisesti. </w:t>
      </w:r>
    </w:p>
    <w:p>
      <w:r>
        <w:rPr>
          <w:b/>
        </w:rPr>
        <w:t xml:space="preserve">Tulos</w:t>
      </w:r>
    </w:p>
    <w:p>
      <w:r>
        <w:t xml:space="preserve">EPA Science Advisory Board Reform Act of 2015</w:t>
      </w:r>
    </w:p>
    <w:p>
      <w:r>
        <w:rPr>
          <w:b/>
        </w:rPr>
        <w:t xml:space="preserve">Esimerkki 6.2076</w:t>
      </w:r>
    </w:p>
    <w:p>
      <w:r>
        <w:t xml:space="preserve">Space Leadership Preservation Act of 2015 Perustetaan kansallisen ilmailu- ja avaruushallinnon (NASA) hallintovirkamiehen 10 vuoden toimikausi.  Perustetaan NASA:n hallintoneuvosto nimitysperusteineen. Vaatii presidenttiä nimittämään hallintoneuvoston ehdottaman ehdokasluettelon perusteella hallintoneuvoston jäsenen ja apulaishallintoneuvoston jäsenen erillisen hallintoneuvoston ehdottamien ehdokkaiden luettelon perusteella.  Valtuuttaa hallintoneuvoston perustamaan tarpeelliseksi katsomiaan erityiskomissioita. edellyttää, että lautakunta huolehtii: (1) NASAn ehdotetun vuosibudjetin, 2) vuosittaiset raportit avaruuslentoinfrastruktuurista, ainutlaatuisista avaruusvalmiuksista ja tällaisen infrastruktuurin ja valmiuksien ylläpitämiseen tarvittavien pätevien yhdysvaltalaisten työntekijöiden saatavuudesta, 3) raportit erityisistä poliittisista kysymyksistä ja 4) kerran neljässä vuodessa katsauksen nykyisistä avaruusohjelmista ja vision tulevasta avaruustutkimuksesta.  Valtuuttaa NASAn tekemään sopimuksia rakettien työntövoimajärjestelmistä sekä miehitetyistä ja miehittämättömistä avaruuskuljetusajoneuvoista ja hyötykuormista. </w:t>
      </w:r>
    </w:p>
    <w:p>
      <w:r>
        <w:rPr>
          <w:b/>
        </w:rPr>
        <w:t xml:space="preserve">Tulos</w:t>
      </w:r>
    </w:p>
    <w:p>
      <w:r>
        <w:t xml:space="preserve">Space Leadership Preservation Act of 2015</w:t>
      </w:r>
    </w:p>
    <w:p>
      <w:r>
        <w:rPr>
          <w:b/>
        </w:rPr>
        <w:t xml:space="preserve">Esimerkki 6.2077</w:t>
      </w:r>
    </w:p>
    <w:p>
      <w:r>
        <w:t xml:space="preserve">Laki Amerikan vallankumouksen 225. vuosipäivän muistamisohjelmasta - Ohjaa sisäministeriä perustamaan ohjelman, joka tunnetaan nimellä Amerikan vallankumouksen 225. vuosipäivän muistamisohjelma. Ministeriön edellytetään, että ohjelmaa toteuttaessaan: (1) tuottaa ja jakaa yleisölle Amerikan vallankumoukseen liittyvää opetusmateriaalia, kuten käsikirjoja, karttoja ja tulkintaoppaita; (2) tehdä asianmukaisia yhteistyösopimuksia ja yhteisymmärryspöytäkirjoja teknisen avun antamiseksi jäljempänä määritellyllä tavalla muille liittovaltion virastoille, osavaltioille, paikallishallinnoille, yksityisille yhteisöille sekä Yhdistyneen kuningaskunnan, Ranskan, Alankomaiden, Espanjan ja Kanadan hallituksille; (3) avustaa Amerikan vallankumoukseen liittyvien resurssien suojelussa; (4) parantaa viestintää, yhteyksiä ja yhteistyötä Amerikan vallankumoukseen liittyvien National Park Servicen (NPS) yksiköiden ja ohjelmien välillä; (5) laajentaa tutkimuspohjaa Amerikan vallankumouksen tulkintaa ja opetusta varten; ja (6) luoda ja ottaa käyttöön virallisen symbolin tai välineen teemalle "Vapauden liekin sytyttäminen": Amerikan vallankumouksen 225-vuotisjuhlavuosi" ja antaa sen käyttöä koskevat määräykset: (1) kaikki Yhdysvaltain kansallispuiston yksiköt ja ohjelmat, joilla on merkitystä Amerikan vallankumouksen kannalta; (2) muut valtiolliset ja valtiosta riippumattomat kohteet ja laitokset, joiden on dokumentoitu liittyvän suoraan Amerikan vallankumoukseen, sekä Amerikan vallankumoukseen liittyvät koulutus-, tutkimus- ja tulkintaohjelmat; ja (3) Yhdistyneen kuningaskunnan, Ranskan, Alankomaiden, Espanjan ja Kanadan hallitusten osallistuminen. Valtuuttaa ministerin tekemään yhteistyösopimuksia ja yhteisymmärryspöytäkirjoja teknisen avun antamiseksi edellä mainituille tahoille ja yhteistyössä ulkoministerin kanssa Yhdistyneen kuningaskunnan, Ranskan, Alankomaiden, Espanjan ja Kanadan hallituksille tämän lain tavoitteiden saavuttamiseksi ja ohjelman liittovaltion ja muiden kuin liittovaltion osien tehokkaan koordinoinnin varmistamiseksi NPS:n yksiköiden ja ohjelmien kanssa. Hyväksytään määrärahat.</w:t>
      </w:r>
    </w:p>
    <w:p>
      <w:r>
        <w:rPr>
          <w:b/>
        </w:rPr>
        <w:t xml:space="preserve">Tulos</w:t>
      </w:r>
    </w:p>
    <w:p>
      <w:r>
        <w:t xml:space="preserve">Lakiehdotus Amerikan vallankumouksen 225-vuotisjuhlavuoden muisto-ohjelman perustamisesta kansallispuistopalveluun ja muista tarkoituksista.</w:t>
      </w:r>
    </w:p>
    <w:p>
      <w:r>
        <w:rPr>
          <w:b/>
        </w:rPr>
        <w:t xml:space="preserve">Esimerkki 6.2078</w:t>
      </w:r>
    </w:p>
    <w:p>
      <w:r>
        <w:t xml:space="preserve">Lord's Resistance Army Disarmament and Northern Uganda Recovery Act of 2009 - (Sec. 4) Ohjaa presidenttiä esittämään kongressille alueellisen strategian, jolla ohjataan Yhdysvaltojen tukea monenvälisille ponnisteluille, joilla pyritään poistamaan Herran vastarinta-armeijan (LRA) siviileille ja alueelliselle vakaudelle aiheuttama uhka. Strategiassa on oltava seuraavat seikat: (1) suunnitelma, jolla autetaan vahvistamaan Yhdistyneiden Kansakuntien (YK) ja alueellisten hallitusten pyrkimyksiä suojella siviilejä LRA:n hyökkäyksiltä; (2) arvio toteuttamiskelpoisista vaihtoehdoista, joiden avulla Yhdysvallat voisi auttaa kehittämään ja tukemaan monenvälisiä pyrkimyksiä LRA:n aiheuttaman uhan poistamiseksi; (3) virastojen välinen kehys, jonka avulla voidaan suunnitella, koordinoida ja tarkastella diplomaattisia, taloudellisia, tiedustelu- ja sotilaallisia elementtejä, jotka liittyvät LRA:n hyökkäyksiin.LRA:ta koskevan Yhdysvaltojen politiikan suunnittelua ja suunnittelua; (4) kuvaus siitä, minkä tyyppisiä ja millaisia diplomaattisia sitoumuksia koko alueella toteutetaan Yhdysvaltojen toimien koordinoimiseksi ja toteuttamiseksi. LRA:ta koskevaa politiikkaa ja monenvälistä yhteistyötä alueellisten mekanismien kanssa, mukaan lukien Tripartite Plus -komissio ja Suurten järvien sopimus; ja (5) kuvaus siitä, miten tämä sitoutuminen sovitetaan yhteen laajempien toimien ja poliittisten tavoitteiden kanssa Suurten järvien alueella (Sec. 5) valtuuttaa presidentin antamaan lisäapua Kongon demokraattisen tasavallan, Etelä-Sudanin ja Keski-Afrikan tasavallan LRA:n toiminnasta kärsivän väestön humanitaarisiin tarpeisiin vastaamiseksi. 6) ilmaisee kongressin näkemyksen siitä, että presidentin olisi tuettava Pohjois-Ugandan kansan ja Ugandan hallituksen pyrkimyksiä: (1) auttaa siirtymävaiheessa olevia kotiseudultaan siirtymään joutuneita ihmisiä ja paluumuuttajia edistämällä talouden elvyttämistä ja peruspalvelujen saatavuutta paluumuuttoalueilla; (2) parantaa Pohjois-Ugandan paikallishallinnon instituutioiden ja julkisten virastojen vastuuvelvollisuutta ja hallinnollista pätevyyttä; (3) vahvistaa Pohjois-Ugandan siviilipoliisin ja oikeusjärjestelmän toimintakykyä; (4) luoda mekanismeja entisten taistelijoiden ja LRA:n sieppaamien henkilöiden aseistariisuntaa ja yhteiskuntaan sopeuttamista varten; ja (5) edistää ohjelmia, joilla puututaan psykososiaalisiin traumoihin: (1) ulkoministerin ja Yhdysvaltain kansainvälisen kehitysyhteistyöviraston (USAID) hallintojohtajan olisi työskenneltävä kongressin kanssa Ugandalle annettavan avun lisäämiseksi tulevaisuudessa, jos Ugandan hallitus osoittaa sitoutuvansa jälleenrakentamiseen sodan koettelemilla Pohjois-Ugandan alueilla; ja (2) ulkoministerin olisi pidätettävä muu kuin humanitaarinen apu Ugandalle, jos Ugandan hallitus ei ole sitoutunut jälleenrakentamiseen ja sovintoon sodan koettelemilla Pohjois-Ugandan alueilla eikä ryhdy toimiin varmistaakseen, että tämä prosessi etenee avoimella ja vastuullisella tavalla.(Sec. 7) ilmaisee kongressin näkemyksen siitä, että jos jatkossakaan ei ryhdytä mielekkäisiin toimiin kansallisen sovinnon ja vastuuvelvollisuuden edistämiseksi, vaarana on poliittisten epäkohtien jatkuminen ja uusien konfliktien lietsominen.Valtuuttaa presidentin tukemaan Pohjois-Ugandan kansan ja Ugandan hallituksen pyrkimyksiä edistää siirtymäkauden oikeutta ja sovintoa sekä paikallisella että kansallisella tasolla, mukaan lukien Ugandan hallituksen ja LRA:n välisen vastuuvelvollisuutta ja sovintoa koskevan sopimuksen liitteessä esitettyjen mekanismien täytäntöönpanon edistäminen.(Sec. 8) Ohjaa ministerin raportoimaan kongressille strategian täytäntöönpanosta ja tämän lain mukaisen avun arvioinnista.(Sec. 9) Ilmaisee kongressin näkemyksen, että: (1) ulkoministeriölle ja ulkomaanoperaatioille varainhoitovuodeksi 2011 myönnettävistä kokonaismäärärahoista enintään 10 miljoonaa dollaria olisi käytettävä jakson 5 mukaisten toimien toteuttamiseen; ja (2) ulkoministeriölle ja ulkomaanoperaatioille varainhoitovuosiksi 2011-2013 myönnettävistä kokonaismäärärahoista enintään 10 miljoonaa dollaria kullakin varainhoitovuodella olisi käytettävä jakson 7 mukaisten toimien toteuttamiseen.(10 §) Määritellään: 1) "Suurten järvien alue" alueeksi, joka käsittää Burundin, Kongon demokraattisen tasavallan, Ruandan, Etelä-Sudanin ja Ugandan; ja 2) "LRA:n vaikutuspiirissä olevat alueet" alueiksi Pohjois-Ugandassa, Etelä-Sudanissa, Kongon demokraattisen tasavallan koillisosassa ja Keski-Afrikan tasavallan kaakkoisosassa, joihin LRA vaikuttaa.</w:t>
      </w:r>
    </w:p>
    <w:p>
      <w:r>
        <w:rPr>
          <w:b/>
        </w:rPr>
        <w:t xml:space="preserve">Tulos</w:t>
      </w:r>
    </w:p>
    <w:p>
      <w:r>
        <w:t xml:space="preserve">Lakiehdotus, jolla tuetaan vakauttamista ja kestävää rauhaa Pohjois-Ugandassa ja alueilla, joihin Herran vastarinta-armeija on vaikuttanut, kehittämällä alueellinen strategia, jolla tuetaan monenvälisiä ponnisteluja siviilien suojelemiseksi onnistuneesti ja Herran vastarinta-armeijan aiheuttaman uhan poistamiseksi, ja jolla myönnetään varoja humanitaariseen apuun ja jälleenrakentamiseen, sovintoon ja siirtymäkauden oikeudenmukaisuuteen sekä muihin tarkoituksiin.</w:t>
      </w:r>
    </w:p>
    <w:p>
      <w:r>
        <w:rPr>
          <w:b/>
        </w:rPr>
        <w:t xml:space="preserve">Esimerkki 6.2079</w:t>
      </w:r>
    </w:p>
    <w:p>
      <w:r>
        <w:t xml:space="preserve">SISÄLLYSLUETTELO:      I osasto:  Osasto II: Rikoksen uhrien rahasto Osasto III: Raportti pahoinpideltyjen naisten oireyhtymästä Vuoden 1994 rikoksen uhreja koskeva laki - I osasto:  Uhrin oikeudet - Muuttaa liittovaltion rikosprosessisääntöjen 32 sääntöä siten, että tuomioistuin velvoitetaan ennen väkivaltarikoksesta tai seksuaalisesta hyväksikäytöstä annetun tuomion määräämistä puhuttelemaan uhria henkilökohtaisesti, jos uhri on läsnä tuomion antamista koskevassa istunnossa, ja määrittämään, haluaako uhri antaa lausunnon ja esittää tietoja tuomioon liittyen. II osasto: Rikoksen uhrien rahasto - Muutetaan vuoden 1984 rikoksen uhreja koskevaa lakia, jotta voidaan tarkistaa varojen jakamista kustannuksiin ja avustuksiin koskevaa kaavaa. Sallii sellaisten rikoksen uhrin rahaston varojen, jotka on talletettu verovuoden aikana ja jotka ylittävät 110 prosenttia edellisen verovuoden aikana rahastoon talletetusta kokonaismäärästä, pidättämisen varaukseksi käytettäväksi vuonna, jolloin rahaston varat alittavat edellisenä vuonna käytettävissä olleen määrän. Rajoittaa tällaisen varauksen 20 miljoonaan dollariin.  Sallii, että avustuksen osana myönnetyt summat, jotka ovat käyttämättä sen verovuoden lopussa, jona avustus on myönnetty, voidaan käyttää avustustarkoituksiin milloin tahansa kahden seuraavan verovuoden aikana, minkä jälkeen jäljellä olevat käyttämättä jääneet varat palautetaan rahastoon. Jos tukikelpoisen rikoksen uhrin korvausohjelman maksama korvaus kattaisi kustannukset, jotka liittovaltion ohjelma tai liittovaltion rahoittama osavaltion tai paikallinen ohjelma muutoin maksaisi: 1) tällainen rikoksen uhrin korvausohjelma ei maksa kyseistä korvausta; ja 2) toinen ohjelma suorittaa maksunsa ottamatta huomioon rikoksen uhrin korvausohjelman olemassaoloa. Rajoitukset viiteen prosenttiin:  (1) avustuksen määrän, joka voidaan käyttää avustuksen saavan osavaltion rikoksen uhrin korvausohjelman hallinnointiin; ja (2) osavaltion rikoksen uhrin tukiohjelmaan saadut summat määrän, joka voidaan käyttää tällaisen ohjelman hallinnointiin. Sallii avustukset demonstraatiohankkeisiin. Edellytetään, että jokainen taho, joka saa lain nojalla hallinnollisiin tarkoituksiin käyttöön annettuja varoja, vakuuttaa, että näitä varoja ei käytetä korvaamaan osavaltion tai paikallisia varoja vaan lisäämään niiden varojen määrää, jotka ilman liittovaltion varoja olisivat käytettävissä tällaisiin tarkoituksiin. III osasto: Raportti pahoinpidellyn naisen oireyhtymästä - Ohjeistaa oikeusministeriä ja terveys- ja sosiaalipalveluministeriä raportoimaan tietyille kongressin valiokunnille pahoinpidellyn naisen oireyhtymän lääketieteellisestä ja psykologisesta perustasta ja siitä, missä määrin todisteita oireyhtymästä on otettu huomioon rikosoikeudenkäynnissä.</w:t>
      </w:r>
    </w:p>
    <w:p>
      <w:r>
        <w:rPr>
          <w:b/>
        </w:rPr>
        <w:t xml:space="preserve">Tulos</w:t>
      </w:r>
    </w:p>
    <w:p>
      <w:r>
        <w:t xml:space="preserve">Rikoksen uhreja koskeva vuoden 1994 laki</w:t>
      </w:r>
    </w:p>
    <w:p>
      <w:r>
        <w:rPr>
          <w:b/>
        </w:rPr>
        <w:t xml:space="preserve">Esimerkki 6.2080</w:t>
      </w:r>
    </w:p>
    <w:p>
      <w:r>
        <w:t xml:space="preserve">Reform Americans Can Affordord Act of 2010 - kumoaa Patient Protection and Affordable Care Act -lain ja Health Care and Education Reconciliation Act of 2010 -lain niiden voimaantulosta alkaen. Palauttaa kyseisillä laeilla muutetut säännökset.Säädetään Common Sense Health Care Reform and Affordability Act (H.R. 4038), sellaisena kuin se esiteltiin edustajainhuoneessa 9. marraskuuta 2009.</w:t>
      </w:r>
    </w:p>
    <w:p>
      <w:r>
        <w:rPr>
          <w:b/>
        </w:rPr>
        <w:t xml:space="preserve">Tulos</w:t>
      </w:r>
    </w:p>
    <w:p>
      <w:r>
        <w:t xml:space="preserve">Kumotaan Patient Protection and Affordable Care Act ja Health Care and Education Reconciliation Act of 2010 ja otetaan käyttöön Common Sense Health Care Reform and Affordability Act.</w:t>
      </w:r>
    </w:p>
    <w:p>
      <w:r>
        <w:rPr>
          <w:b/>
        </w:rPr>
        <w:t xml:space="preserve">Esimerkki 6.2081</w:t>
      </w:r>
    </w:p>
    <w:p>
      <w:r>
        <w:t xml:space="preserve">Captioning and Image Narration to Enhance Movie Accessibility Act eli CINEMA Act - muuttaa vuoden 1990 vammaislakia (Americans with Disabilities Act of 1990) ja julistaa syrjiväksi käytännöksi sen, että henkilö, joka omistaa, vuokraa (tai vuokraa) tai ylläpitää tiettyjä elokuvakomplekseja, ei varmista, että elokuvat ovat vammaisten henkilöiden saatavilla, muun muassa asettamalla avoimet kuvatekstit (tekstin näyttäminen avoimesti valkokankaalla), suljetut kuvatekstit (tekstin näyttäminen yksittäisen laitteen kautta) ja videokuvaus (selostetut kuvaukset) sokeiden, näkövammaisten, kuurojen, huonokuuloisten tai muiden vammaisten henkilöiden saataville. Sovelletaan tätä lakia yhteisöihin, jotka ylläpitävät vähintään kahdesta elokuvateatterista, esityssalista tai vastaavasta tilasta koostuvaa kokonaisuutta yhdessä paikassa, jota käytetään tekijänoikeudella suojattujen elokuvien esittämiseen, jos tällainen esittäminen on yleisölle avointa.</w:t>
      </w:r>
    </w:p>
    <w:p>
      <w:r>
        <w:rPr>
          <w:b/>
        </w:rPr>
        <w:t xml:space="preserve">Tulos</w:t>
      </w:r>
    </w:p>
    <w:p>
      <w:r>
        <w:t xml:space="preserve">CINEMA Act</w:t>
      </w:r>
    </w:p>
    <w:p>
      <w:r>
        <w:rPr>
          <w:b/>
        </w:rPr>
        <w:t xml:space="preserve">Esimerkki 6.2082</w:t>
      </w:r>
    </w:p>
    <w:p>
      <w:r>
        <w:t xml:space="preserve">Vuoden 2008 laki raskaiden hybridiajoneuvojen tutkimuksesta, kehittämisestä ja esittelystä - Ohjaa energiaministeriä perustamaan kilpailullisen ohjelman, jonka tarkoituksena on myöntää kolmesta seitsemään enintään 3 miljoonan dollarin suuruista avustusta kolmen vuoden aikana tutkimus- ja kehitystyön edistämiseksi ja teknologioiden esittelyä varten, mukaan lukien pistokkeesta kytkettävä hybriditeknologia, kehittyneille raskaille hybridiajoneuvoille (ajoneuvot, joiden kokonaispaino on 14 000-33 000 paunaa ja jotka saavat polttoaineensa osittain ladattavan energian varastointijärjestelmästä); ja (2) tutkimaan vaihtoehtoisia voimansiirtojärjestelmäsuunnitelmia käytettäväksi edistyksellisissä raskaissa hybridi- ja hyötyajoneuvoissa.Muuttaa Yhdysvaltojen energiavarastointikilpailukykyä koskevaa vuoden 2007 lakia siten, että ministeriö ohjataan toteuttamaan sovellettu tutkimusohjelma, joka koskee energiavarastointijärjestelmiä sellaisten ajoneuvojen tukemiseksi, joiden kokonaispaino on yli 16 000 puntaa.</w:t>
      </w:r>
    </w:p>
    <w:p>
      <w:r>
        <w:rPr>
          <w:b/>
        </w:rPr>
        <w:t xml:space="preserve">Tulos</w:t>
      </w:r>
    </w:p>
    <w:p>
      <w:r>
        <w:t xml:space="preserve">Lakiehdotus tutkimus-, kehitys-, esittely- ja kaupallisten sovellusten ohjelman perustamisesta raskaiden hyötyajoneuvojen plug-in-hybridiajoneuvojen asianmukaisten teknologioiden tutkimuksen edistämiseksi ja muihin tarkoituksiin.</w:t>
      </w:r>
    </w:p>
    <w:p>
      <w:r>
        <w:rPr>
          <w:b/>
        </w:rPr>
        <w:t xml:space="preserve">Esimerkki 6.2083</w:t>
      </w:r>
    </w:p>
    <w:p>
      <w:r>
        <w:t xml:space="preserve">Compete Act of 2007 - Muuttaa vuoden 2002 Sarbanes-Oxley Act -lakia tarkistamalla vaatimuksia, jotka koskevat arvopaperien liikkeeseenlaskijan vuosikertomuksen sisäisen valvonnan arviointia.Vaatii, että rekisteröity tilintarkastusyhteisö antaa todistuksen ja raportin liikkeeseenlaskijan sisäisen valvonnan rakennetta ja menettelyjä koskevasta johdon arvioinnista, jotta siinä keskitytään prosessiin ja järjestelmään, jota johto käyttää riskien tunnistamiseen ja hallintaan, keskeisten valvontatoimien tunnistamiseen ja toteuttamiseen sekä taloudelliseen raportointiin liittyvien sisäisten valvontatoimien tehokkuuden arviointiin.Kielletään tilintarkastajan todistusta ja raporttia sisältämästä erillistä lausuntoa (hyväksytty/hylätty) tällaisen sisäisen valvonnan tehokkuudesta.Vaaditaan, että tällainen todentaminen ja raportointi on tehtävä kolmen vuoden välein.Määritellään standardit tällaisille todistuksille ja raporteille, mukaan lukien riskiperusteinen arviointi.Sallitaan, että todistuksissa ja raporteissa voidaan tukeutua liittovaltion ja osavaltioiden sääntelyviranomaisten suorittamiin tarkastuksiin ja tarkastuksiin.Kehottaa Securities and Exchange Commissionia kehittämään tällaisille arvioinneille ja kertomuksille olennaisuusstandardin, joka perustuu siihen, onko sisäisellä valvonnalla olennainen vaikutus yhtiön tilinpäätökseen ja onko se merkittävä liikkeeseenlaskijan yleisen taloudellisen aseman kannalta.Vapauttaa pienemmän pörssiyhtiön sisäisen valvonnan johdon suorittamaa arviointia koskevista vaatimuksista, jollei se vapaaehtoisesti päätä noudattaa niitä.</w:t>
      </w:r>
    </w:p>
    <w:p>
      <w:r>
        <w:rPr>
          <w:b/>
        </w:rPr>
        <w:t xml:space="preserve">Tulos</w:t>
      </w:r>
    </w:p>
    <w:p>
      <w:r>
        <w:t xml:space="preserve">Uudistaa tiettyjä vuoden 2002 Sarbanes-Oxley-lain 404 pykälän säännöksiä, jotta kyseisen pykälän noudattamista voitaisiin tehostaa ja jotta Yhdysvaltojen pääomamarkkinoiden maailmanlaajuinen kilpailukyky säilyisi.</w:t>
      </w:r>
    </w:p>
    <w:p>
      <w:r>
        <w:rPr>
          <w:b/>
        </w:rPr>
        <w:t xml:space="preserve">Esimerkki 6.2084</w:t>
      </w:r>
    </w:p>
    <w:p>
      <w:r>
        <w:t xml:space="preserve">America's Affordable Health Care Act of 2008 - antaa sairausvakuutuksen myöntäjälle luvan hakea terveysministeriöltä lupaa sertifioida minkä tahansa osavaltion yksilöllisillä markkinoilla tarjottavat sairausvakuutussopimukset terveyshyötysuunnitelmiksi. Sallii sertifioitujen vakuutussuunnitelmien tarjoamisen yksityishenkilöille kaikissa osavaltioissa ottamatta huomioon etuuksia koskevia valtuutuksia koskevia osavaltioiden ja paikallisia lakeja. Edellytetään, että tällaiset suunnitelmat kattavat sairaalahoitopalvelut ja lääkärien kirurgiset ja lääketieteelliset palvelut.Edellytetään, että ministeri tarkastelee tämän lain vaikutusta sairausvakuutusturvan saatavuuteen ja ostamiseen.Muutetaan Public Health Service Act -lakia lisäämällä määrärahojen valtuutusta varainhoitovuosien 2009 ja 2013 väliseksi ajaksi osavaltioille myönnettäviin avustuksiin, jotka on tarkoitettu hyväksyttyjen korkean riskin sairausvakuutuspoolien perustamiseen ja toimintaan.Edellytetään toiminta-avustuksen saamisen edellytykseksi, että osavaltio toimittaa ministerille näyttöön perustuvia tietoja tällaisen poolin toiminnasta parhaita käytäntöjä koskevien ohjeiden laatimiseksi. Sihteeri velvoitetaan: (1) suosittelee ja julkaisee luettelon parhaista käytännöistä, jotka koskevat hyväksyttyjen korkean riskin poolien toimintaa, ja 2) myöntää bonusavustuksen valtioille, jotka osoittavat, että niiden pooli on toiminut tällaisten parhaiden käytäntöjen mukaisesti.</w:t>
      </w:r>
    </w:p>
    <w:p>
      <w:r>
        <w:rPr>
          <w:b/>
        </w:rPr>
        <w:t xml:space="preserve">Tulos</w:t>
      </w:r>
    </w:p>
    <w:p>
      <w:r>
        <w:t xml:space="preserve">Varmistetaan terveyshyötysuunnitelmien tarjoaminen yksityishenkilöille, lisätään valtion suuririskisten sairausvakuutuspoolien rahoitusta ja edistetään valtion suuririskisten poolien parhaita käytäntöjä koskevia protokollia.</w:t>
      </w:r>
    </w:p>
    <w:p>
      <w:r>
        <w:rPr>
          <w:b/>
        </w:rPr>
        <w:t xml:space="preserve">Esimerkki 6.2085</w:t>
      </w:r>
    </w:p>
    <w:p>
      <w:r>
        <w:t xml:space="preserve">Driver's Licence Improvement and Security Act of 2004 - Ohjaa liikenneministeriä toteuttamaan pilottiohjelman, jonka tarkoituksena on auttaa osavaltioita kehittämään ja panemaan täytäntöön ajokortti- ja henkilökorttiohjelma, joka täyttää tietyt vaatimukset: (1) upottaa myöntämiinsä ajokortteihin ja kortteihin tietokonesiruja; (2) hankkia biometrisiä tietoja niiden henkilöiden tunnistamiseksi, joille osavaltio myöntää uuden tai uusitun ajokortin tai henkilökortin; (3) osallistua ohjelmaan, jolla yhdistetään osavaltioiden moottoriajoneuvotietokannat, jotta osavaltio voi käyttää sähköisesti muiden osavaltioiden moottoriajoneuvotietokantojen sisältämiä tietoja; (4) sisällyttää kuhunkin uuteen tai uusittuun ajokorttiin tai henkilökorttiin useita väärentämisen estäviä turvaominaisuuksia tai optisia kuvakerroksia, kuten biometriset skannaukset, viivakoodit, 3D-, fläppi- tai liikekuvantaminen; ja (5) hyväksyä ja panna täytäntöön menettelyt, joilla yksilön henkilöllisyys ja asuinpaikka dokumentoidaan tarkasti ennen ajokortin tai henkilökortin myöntämistä.Valtuuttaa ministerin myöntämään avustuksen, jolla autetaan osavaltiota kehittämään ja toteuttamaan ajokortti- ja henkilökorttiohjelma, joka täyttää tämän lain vaatimukset.Pyytää kansallisen standardointi- ja teknologiainstituutin johtajaa tutkimaan ja raportoimaan liikenneministerille siitä, mikä kortin biometrinen teknologia on tehokkainta ja käyttökelpoisinta pilottiohjelmassa.</w:t>
      </w:r>
    </w:p>
    <w:p>
      <w:r>
        <w:rPr>
          <w:b/>
        </w:rPr>
        <w:t xml:space="preserve">Tulos</w:t>
      </w:r>
    </w:p>
    <w:p>
      <w:r>
        <w:t xml:space="preserve">Liikenneministerin ohjeistaminen toteuttamaan pilottiohjelma valtion ajokorttien ja henkilökorttien turvallisuuden parantamiseksi ja muihin tarkoituksiin.</w:t>
      </w:r>
    </w:p>
    <w:p>
      <w:r>
        <w:rPr>
          <w:b/>
        </w:rPr>
        <w:t xml:space="preserve">Esimerkki 6.2086</w:t>
      </w:r>
    </w:p>
    <w:p>
      <w:r>
        <w:t xml:space="preserve">SISÄLLYSLUETTELO:      I osasto:  Asunto- ja kaupunkikehitysministeriön lakkauttaminen II osasto: Toimintojen siirto ja säästösäännökset Asunto- ja kaupunkikehitysministeriön lakkauttamista koskeva vuoden 1995 laki - I osasto:  Asunto- ja kaupunkikehitysministeriön lakkauttaminen - Asunto- ja kaupunkikehitysministeriö lakkautetaan. II osasto: Tehtävien siirto ja säästösäännökset - Siirtää kaikki asunto- ja kaupunkikehitysministeriön tehtävät, jotka liittyvät oikeudenmukaista asumista koskevaan lakiin, oikeusministeriölle.</w:t>
      </w:r>
    </w:p>
    <w:p>
      <w:r>
        <w:rPr>
          <w:b/>
        </w:rPr>
        <w:t xml:space="preserve">Tulos</w:t>
      </w:r>
    </w:p>
    <w:p>
      <w:r>
        <w:t xml:space="preserve">Asunto- ja kaupunkikehitysministeriön vuoden 1995 laki asunto- ja kaupunkikehityksen poistamisesta</w:t>
      </w:r>
    </w:p>
    <w:p>
      <w:r>
        <w:rPr>
          <w:b/>
        </w:rPr>
        <w:t xml:space="preserve">Esimerkki 6.2087</w:t>
      </w:r>
    </w:p>
    <w:p>
      <w:r>
        <w:t xml:space="preserve">Ocean and Coastal Observation System Act of 2005 - Ohjaa valtameripolitiikkakomiteaa, joka toimii kansallisen valtameritutkimuksen johtoryhmän kautta, perustamaan ja ylläpitämään rannikko- ja valtamerihavainnointia, tiedonsiirtoa ja -hallintaa, analyysiä, mallintamista, tutkimusta ja koulutusta koskevan integroidun järjestelmän, jonka tarkoituksena on tuottaa tietoa rannikko- ja meriympäristössä tapahtuvien muutosten oikea-aikaista havaitsemista ja ennustamista varten ja joka vaikuttaa kansakunnan sosiaalisiin, taloudellisiin ja ekologisiin järjestelmiin.Edellyttää, että neuvosto perustaa virastojen välisen ohjelmatoimiston (Oceanus), joka vastaa järjestelmän ohjelmasuunnittelusta ja koordinoinnista. edellyttää, että kansallinen valtameri- ja ilmakehävirasto (NOAA) toimii järjestelmän toteuttamisen ja käytön johtavana liittovaltion virastona.asettaa alueelliset yhdistykset vastuuseen alueellisten rannikko- ja meritarkkailujärjestelmien kehittämisestä ja käytöstä, jotta voidaan vastata alueen käyttäjäryhmien tiedontarpeisiin noudattaen samalla kansallisia standardeja. katsoo, että sertifioidut alueelliset järjestelmät ovat osa NOAA:ta tätä lakia täytäntöön pantaessa ja että tällaisten järjestelmien työntekijät, jotka toimivat työsuhteensa puitteissa, ovat liittovaltion työntekijöitä, kun kyse on siviilioikeudellisesta vastuusta tiettyjen lakien mukaisesti.ohjaa neuvostoa perustamaan järjestelmää koskevia tutkimus-, kehitys- ja koulutusohjelmia.valtuuttaa neuvostossa edustettuina olevat ministeriöt ja virastot osallistumaan virastojen väliseen rahoitukseen ja jakamaan jollekin neuvoston jäsenelle osoitetut varat.</w:t>
      </w:r>
    </w:p>
    <w:p>
      <w:r>
        <w:rPr>
          <w:b/>
        </w:rPr>
        <w:t xml:space="preserve">Tulos</w:t>
      </w:r>
    </w:p>
    <w:p>
      <w:r>
        <w:t xml:space="preserve">Kehittää ja ylläpitää integroitua rannikko- ja merihavaintojärjestelmää maan rannikoille, valtamerille ja Suurille järville, parantaa varoituksia tsunameista ja muista luonnonuhista, parantaa kotimaan turvallisuutta, tukea merenkulkuoperaatioita ja muihin tarkoituksiin.</w:t>
      </w:r>
    </w:p>
    <w:p>
      <w:r>
        <w:rPr>
          <w:b/>
        </w:rPr>
        <w:t xml:space="preserve">Esimerkki 6.2088</w:t>
      </w:r>
    </w:p>
    <w:p>
      <w:r>
        <w:t xml:space="preserve">Muuttaa vuoden 1990 puolustustukikohtien sulkemista ja uudelleenjärjestelyä koskevaa lakia ja puolustusvoimien valtuutusmuutoksia sekä tukikohtien sulkemista ja uudelleenjärjestelyä koskevaa lakia siten, että puolustusministeri velvoitetaan ilmoittamaan osavaltiolle ja kullekin paikallishallinnolle, jossa tukikohta sijaitsee, sekä muille asianomaisille henkilöille kiinteistön tai laitoksen soveltuvuudesta muunnettavaksi ja käytettäväksi nuorisorikollisten leirikeskuksena, ennen kuin ryhdytään toimenpiteisiin suljettavan tai uudelleenjärjestettävän sotilaslaitoksen kiinteän omaisuuden luovuttamisen tai siirron osalta. Sihteeri velvoitetaan siirtämään kiinteistö osavaltiolle, paikallishallinnolle tai asianomaiselle osapuolelle, joka vakuuttaa, että kiinteistö tai tilat muunnetaan ja käytetään viipymättä tähän tarkoitukseen. Siinä säädetään sertifiointimenettelyistä, joita oikeusministeriön on noudatettava, jos kyseessä on yksityishenkilön toimittama sertifiointi. Kielletään omaisuuden siirto tämän lain nojalla, jos sotilasministeriön tai muun puolustusministeriön yksikön päällikkö ilmoittaa ministerille, että omaisuudelle tai laitokselle on edelleen pakottava kansallinen turvallisuustarve. Ohjaa ministeriä kehittämään malliohjelman, jonka tarkoituksena on sisällyttää sotilaallinen peruskoulutus, opetus ja kurinpitomenettelyt nuorisorikollisten koulutusleirien suunnitteluun ja toimintaan liittovaltion, osavaltioiden ja paikallistasolla. Muuttaa vuoden 1968 Omnibus Crime Control and Safe Streets Act -lakia siten, että julkisten virastojen ja yksityisten voittoa tavoittelemattomien järjestöjen kesken jaetaan uudelleen prosenttiosuus kyseisen lain nojalla sallituista avustusvaroista sellaisia korjausvaihtoehtoja varten, jotka tarjoavat vaihtoehtoja perinteisille vankeusmuodoille ja rikoksentekijöiden vapauttamisohjelmille.</w:t>
      </w:r>
    </w:p>
    <w:p>
      <w:r>
        <w:rPr>
          <w:b/>
        </w:rPr>
        <w:t xml:space="preserve">Tulos</w:t>
      </w:r>
    </w:p>
    <w:p>
      <w:r>
        <w:t xml:space="preserve">Asetetaan sotilaallisten laitosten sulkemisen tai uudelleenjärjestelyjen seurauksena syntyvän kiinteän omaisuuden luovuttamisessa etusijalle valtiot ja muut yhteisöt, jotka suostuvat muuttamaan kiinteistön nuorille rikoksentekijöille tarkoitetuiksi korjauslaitoksiksi, joita käytetään sotilastyyppisinä sotilasleireinä, ja velvoitetaan puolustusministeri kehittämään ohjelma, jolla edistetään tällaisten korjauslaitosten käytön laajentamista.</w:t>
      </w:r>
    </w:p>
    <w:p>
      <w:r>
        <w:rPr>
          <w:b/>
        </w:rPr>
        <w:t xml:space="preserve">Esimerkki 6.2089</w:t>
      </w:r>
    </w:p>
    <w:p>
      <w:r>
        <w:t xml:space="preserve">Valtuuttaa puolustusministerin käyttämään kansalliskaartin toimiston päällikön välityksellä kansalliskaartia toteuttamaan riskinuorten elämäntaito-ohjelman, joka tunnetaan nimellä "National Guard Operation About Face". Edellytetään, että kyseinen ohjelma: (1) se on yhteisöllinen, riskinuorille suunnattu avustusohjelma; ja 2) siihen kuuluu koulun jälkeisiä ja kesäkursseja, joilla tarjotaan akateemisia taitoja, tietokonelukutaitoa, työllistymistaitoja, elämänhallintataitoja ja viestintätaitoja, joita täydennetään työkokemustoiminnalla. Ohjelman toteuttamiseksi edellytetään sopimuksia osavaltioiden kuvernöörien ja District of Columbian kansalliskaartin komentajan kanssa. Ohjeistaa ministeriä määrittelemään standardit ja menettelyt, joilla ohjelmaan osallistujat valitaan riskiryhmään kuuluvien nuorten joukosta. Valtuuttaa käyttämään osavaltion kansalliskaartin henkilöstöä, varusteita ja tiloja sekä osavaltion lisäresursseja tällaisen ohjelman tukemiseen.</w:t>
      </w:r>
    </w:p>
    <w:p>
      <w:r>
        <w:rPr>
          <w:b/>
        </w:rPr>
        <w:t xml:space="preserve">Tulos</w:t>
      </w:r>
    </w:p>
    <w:p>
      <w:r>
        <w:t xml:space="preserve">Muutetaan Yhdysvaltojen lakikokoelman 32 osastoa siten, että perustetaan kansalliskaartiohjelma, jonka tarkoituksena on auttaa riskiryhmään kuuluvia nuoria kehittämään elämäntaitoja.</w:t>
      </w:r>
    </w:p>
    <w:p>
      <w:r>
        <w:rPr>
          <w:b/>
        </w:rPr>
        <w:t xml:space="preserve">Esimerkki 6.2090</w:t>
      </w:r>
    </w:p>
    <w:p>
      <w:r>
        <w:t xml:space="preserve">Grand Staircase Escalante Enhancement Act Tällä lakiehdotuksella perustetaan Escalante Canyonsin kansallispuisto ja suojelualue Escalante Canyonsin kansallismonumenttiin (joka on perustettu tällä lakiehdotuksella ja joka käsittää noin 243 241 hehtaaria) Utahissa.  Puistossa ja suojelualueella sijaitsevat liittovaltion maat, mukaan lukien Yhdysvaltojen myöhemmin hankkimat maat tai osuudet, poistetaan seuraavien lakien soveltamisalasta: pääsy, ottaminen tai luovuttaminen julkista maata koskevien lakien nojalla; sijainti, pääsy ja patentointi kaivoslakien nojalla; ja mineraalien vuokrausta, mineraalimateriaalien vuokrausta ja geotermistä lämpöä koskevien lakien soveltaminen.   Lakiehdotuksella perustetaan myös Grand Staircase National Monument (noin 211 983 hehtaaria) ja Kaiparowits National Monument (noin 551 117 hehtaaria). Hallintoneuvosto panee täytäntöön puiston ja luonnonsuojelualueen sekä monumenttien kattavat hallintasuunnitelmat. Liittovaltion maankäyttäjien on noudatettava neuvoston laatimia hoitosuunnitelmia. Grand Staircase-Escalante National Monumentin muutetuilla rajoilla 4. joulukuuta 2017 päivätyn presidentin julistuksen nojalla varattujen maiden ulkopuolelle jäävät julkiset maat ja osuudet varattuihin maihin ovat avoinna: maahantuloon, paikantamiseen, valintaan, myyntiin tai muuhun luovuttamiseen julkista maata koskevien lakien nojalla; luovuttamiseen kaikkien mineraalien ja geotermisen maanvuokraukseen liittyvien lakien nojalla; sekä paikantamiseen, maahantuloon ja patentointiin kaivoslakien nojalla.   Interior luovuttaa Utahin osavaltiolle Hole in the Rock Roadin (BLM [Bureau of Land Management] Road 200). </w:t>
      </w:r>
    </w:p>
    <w:p>
      <w:r>
        <w:rPr>
          <w:b/>
        </w:rPr>
        <w:t xml:space="preserve">Tulos</w:t>
      </w:r>
    </w:p>
    <w:p>
      <w:r>
        <w:t xml:space="preserve">Grand Staircase Escalante Enhancement Act (laki Grand Staircase Escalante Enhancement Act)</w:t>
      </w:r>
    </w:p>
    <w:p>
      <w:r>
        <w:rPr>
          <w:b/>
        </w:rPr>
        <w:t xml:space="preserve">Esimerkki 6.2091</w:t>
      </w:r>
    </w:p>
    <w:p>
      <w:r>
        <w:t xml:space="preserve">Siinä säädetään tällaisesta oppilaiden ja nuorten osallistumisesta ja kumppanuuksista aikuisten kanssa kouluissa ja yhteisöissä eri ohjelmissa, jotka kuuluvat seuraaviin ESEA-otsakkeisiin: (1) I, epäedullisessa asemassa olevat oppilaat (mukaan lukien osavaltion ja paikallisen opetusviraston suunnitelmat, arviointi ja koulujen parantaminen sekä osavaltion hallinto); (2) II, Dwight D. Eisenhowerin ammatillisen koulutuksen kehittämisohjelma; (3) III, koulutusteknologia (mukaan lukien liittovaltion johto ja avustukset); (4) IV, turvalliset ja huumeista vapaat koulut ja yhteisöt (mukaan lukien kuvernöörien ohjelmat, paikalliset huumeiden ja väkivallan ehkäisyohjelmat, liittovaltion toimet ja viharikosten ehkäisy); (5) V, oikeudenmukaisuuden edistäminen (mukaan lukien innovatiiviset ohjelmat ja hyväksytyt toimet); (6) VI, osavaltioiden ja paikallisviranomaisten vastuu innovatiivisista koulutusohjelmastrategioista; (7) VII, kaksikielinen opetus, kielen parantaminen ja kielen omaksumisohjelmat, mukaan lukien tutkimus; (8) IX, intiaanien, Havaijin alkuperäiskansojen ja Alaskan alkuperäiskansojen koulutus (mukaan lukien koulujen ja oppilasryhmien kumppanuudet intiaanien oppimistulosten ja koulutusmahdollisuuksien parantamiseksi sekä intiaaninuorten osallistuminen intiaanien koulutuksen kansalliseen neuvoa-antavaan toimikuntaan); (9) kansallisesti merkittävät ohjelmat (mukaan lukien koulutuksen kehittämisrahasto, peruskoulujen neuvontahankkeiden demonstraatiohankkeet, kumppanuudet luonteen opetuksen pilottihankkeissa, pienemmät oppimisyhteisöt, julkiset peruskoulut, taidekasvatuksen tukeminen, muut hyväksytyt ohjelmat ja toimet, kansalaistaidon, hallinnon ja lainsäädännön opetus, 21. vuosisadan yhteisölliset oppimiskeskukset, kaupunkien kouluavustukset, maaseudun koulutusdemonstraatioavustukset ja Valkoisen talon koulutuskonferensseja koskevat hankkeet); (10) XII, koulujen infrastruktuurilain (School Facilities Infrastructure Act) mukaiset tukihakemukset; (11) XIII, koulutuksen parantamiseen tähtäävät tuki- ja avustusohjelmat (mukaan lukien kattavat alueelliset avustuskeskukset ja Eisenhowerin alueelliset matemaattis-luonnontieteelliset koulutusyhteenliittymät); ja (12) XIV, yleiset säännökset vapaaehtoisista konsolidoiduista osavaltiosuunnitelmista tai hakemuksista.II osasto: Vuoden 1994 kansallisen koulutustilastolain muutokset - Muutetaan vuoden 1994 kansallista koulutustilastolakia siten, että perheet ja opiskelijat (nykyisessä laissa vain vanhemmat) sisällytetään niihin henkilöihin, jotka opetusministeri voi nimittää yleisöjäseniksi kansallisessa arviointilautakunnassa (National Assessment Governing Board), joka laatii poliittiset suuntaviivat kansalliselle koulutuksen edistymisen arvioinnille.</w:t>
      </w:r>
    </w:p>
    <w:p>
      <w:r>
        <w:rPr>
          <w:b/>
        </w:rPr>
        <w:t xml:space="preserve">Tulos</w:t>
      </w:r>
    </w:p>
    <w:p>
      <w:r>
        <w:t xml:space="preserve">Vuoden 1999 laki nuorten ja aikuisten koulukumppanuudesta</w:t>
      </w:r>
    </w:p>
    <w:p>
      <w:r>
        <w:rPr>
          <w:b/>
        </w:rPr>
        <w:t xml:space="preserve">Esimerkki 6.2092</w:t>
      </w:r>
    </w:p>
    <w:p>
      <w:r>
        <w:t xml:space="preserve">Teaching Health Centers Graduate Medical Education Extension Act of 2017 Tällä lakiehdotuksella muutetaan Public Health Service Act -lakia, jotta voidaan laajentaa ja laajentaa rahoitusta FY2020 kautta opetuskeskusten jatko-opinto-ohjelmille (jotka kouluttavat lääketieteen asukkaita perusterveydenhuollon erikoisaloilla). Lakiehdotuksen mukaan varoja voidaan käyttää jatko-opiskelijoiden lääketieteen erikoistumisohjelmien ylläpitämiseen, laajentamiseen ja perustamiseen.</w:t>
      </w:r>
    </w:p>
    <w:p>
      <w:r>
        <w:rPr>
          <w:b/>
        </w:rPr>
        <w:t xml:space="preserve">Tulos</w:t>
      </w:r>
    </w:p>
    <w:p>
      <w:r>
        <w:t xml:space="preserve">Teaching Health Centers Graduate Medical Education Extension Act of 2017 -laki</w:t>
      </w:r>
    </w:p>
    <w:p>
      <w:r>
        <w:rPr>
          <w:b/>
        </w:rPr>
        <w:t xml:space="preserve">Esimerkki 6.2093</w:t>
      </w:r>
    </w:p>
    <w:p>
      <w:r>
        <w:t xml:space="preserve">Gun Show Accountability Act - Muuttaa Brady Handgun Violence Prevention Act -lakia siten, että se kieltää ketään järjestämästä, suunnittelemasta, edistämästä tai ylläpitämästä asenäyttelyä ilman: (1) rekisteröitymällä valtiovarainministeriössä ja maksamatta rekisteröintimaksua; (2) varmistamalla ensin jokaisen näyttelyyn osallistuvan myyjän henkilöllisyyden tutkimalla voimassa olevan henkilöllisyystodistuksen, jossa on myyjän valokuva; (3) vaatimalla ensin jokaista myyjää allekirjoittamaan kirjanpidon, jossa on tunnistetiedot ja ilmoitus, jossa myyjälle ilmoitetaan hänen velvollisuuksistaan; (4) ilmoittamalla jokaiselle osallistujalle lain mukaisista vaatimuksista; ja (5) säilyttämällä jäljennöksen edellä kuvatuista asiakirjoista näytöksen järjestäjän pysyvällä liiketoimintapaikalla ministerin vaatiman ajan ja vaatimassa muodossa. Säännökset, jotka koskevat: 1) muiden siirtäjien ja siirronsaajien kuin lisenssinhaltijoiden velvollisuuksia, mukaan lukien rikollisen taustan tarkistamista koskevat vaatimukset; ja 2) lisenssinhaltijoiden siirtoja koskevia tietoja. Määritellään rangaistukset tämän lain rikkomisesta. Valtuuttaa ministeriön astumaan työaikana minkä tahansa näytöksen järjestäjän toimipaikkaan ja mihin tahansa paikkaan, jossa näytös järjestetään, vaadittujen rekisterien ja näytöksessä liiketoimintaa harjoittavien lisenssinhaltijoiden inventaarion tutkimiseksi ilman perusteltua syytä tai etsintälupaa. Seuraamuksia kiristetään: (1) luvanhaltijoiden vakavista kirjanpitorikkomuksista ja (2) rikollisen taustan tarkistamista koskevien vaatimusten rikkomisesta. Muuttaa Brady-lakia siten, että jos ampuma-aseen vastaanottaminen ei rikkoisi lakia tai osavaltion lakia, kansallisen välittömän rikollisen taustatarkastusjärjestelmän on tuhottava järjestelmässä olevat tiedot, jotka liittyvät puheluun ja henkilöön tai siirtoon (nykyinen laki), mahdollisimman pian, mutta ei missään tapauksessa myöhemmin kuin 90 päivän kuluttua siitä päivästä, jona luvanhaltija otti ensimmäisen kerran yhteyttä järjestelmään siirtoa koskevan yhteydenoton yhteydessä.</w:t>
      </w:r>
    </w:p>
    <w:p>
      <w:r>
        <w:rPr>
          <w:b/>
        </w:rPr>
        <w:t xml:space="preserve">Tulos</w:t>
      </w:r>
    </w:p>
    <w:p>
      <w:r>
        <w:t xml:space="preserve">Gun Show Accountability Act</w:t>
      </w:r>
    </w:p>
    <w:p>
      <w:r>
        <w:rPr>
          <w:b/>
        </w:rPr>
        <w:t xml:space="preserve">Esimerkki 6.2094</w:t>
      </w:r>
    </w:p>
    <w:p>
      <w:r>
        <w:t xml:space="preserve">Employee Participation Incentive Act of 2005 - muuttaa Internal Revenue Code -lakia seuraavasti: (2) jättää työntekijöiden bruttotuloista pois enintään 20 prosenttia osakkeina maksetuista palkoista; ja 3) sallia tällaisille yhtiöille verovähennys tietyistä työntekijöille myönnetyistä osakeoptioista.</w:t>
      </w:r>
    </w:p>
    <w:p>
      <w:r>
        <w:rPr>
          <w:b/>
        </w:rPr>
        <w:t xml:space="preserve">Tulos</w:t>
      </w:r>
    </w:p>
    <w:p>
      <w:r>
        <w:t xml:space="preserve">Vuoden 1986 Internal Revenue Code -lain muuttaminen siten, että C-yhtiöille, joilla on huomattavaa henkilöstöomistusta, myönnetään tuloverohyvitys ja että työntekijöiden osakeomistusta kannustetaan jättämällä bruttotuloista pois palveluista maksetut osakkeet, ja muihin tarkoituksiin.</w:t>
      </w:r>
    </w:p>
    <w:p>
      <w:r>
        <w:rPr>
          <w:b/>
        </w:rPr>
        <w:t xml:space="preserve">Esimerkki 6.2095</w:t>
      </w:r>
    </w:p>
    <w:p>
      <w:r>
        <w:t xml:space="preserve">State Wildlife Management Act of 2011 - Muuttaa vuoden 1973 uhanalaisia lajeja koskevaa lakia (ESA) siten, että harmaasutta ei saa pitää uhanalaisena tai vaarantuneena lajina eikä siihen saa soveltaa tällaista lakia, jos susi: (1) sijaitsee missä tahansa osavaltiossa, joka kuuluu pohjoisen Kalliovuoriston erillisen populaatiosegmentin levinneisyysalueeseen, tai missä tahansa Nevadassa tai Coloradossa, ja kyseisessä segmentissä on vähintään 450 harmaasutta; (2) sijaitsee missä tahansa osavaltiossa, joka kuuluu läntisen Suurten järvien erillisen populaatiosegmentin levinneisyysalueeseen, ja harmaasusien määrä kyseisen osavaltion rajojen sisällä on vähintään 1 200 Minnesotan, 150 Michiganin ja 150 Wisconsinin osalta; tai (3) sijaitsee Arizonassa tai Uudessa Meksikossa, jos näiden osavaltioiden yhteenlaskettu harmaasusien kokonaismäärä on vähintään 100. Säädetään seuraavaa: (1) harmaasusien sääntelystä osavaltiossa, jos populaatio täyttää tai ylittää kyseisessä osavaltiossa sovellettavan lukumäärän; tai 2) käsittelystä uhanalaisena tai vaarantuneena lajina, jos harmaasusien lukumäärä on alle kyseisen lukumäärän, kunnes ministeri toteaa, että harmaasusien lukumäärä kyseisessä osavaltiossa vastaa vähintään kyseistä lukumäärää kahtena peräkkäisenä vuotena.Määritellään "harmaasusi" kaikeksi harmaasuteen perinteisesti liittyväksi taksonomiseksi ryhmäksi, mukaan lukien Canus lupus, Canus lupus lycaon ja Canus lupus baileyi, riippumatta siitä, luokitellaanko jokin tietty harmaasusilaji lajiksi, alalajiksi tai muuksi nimitykseksi.</w:t>
      </w:r>
    </w:p>
    <w:p>
      <w:r>
        <w:rPr>
          <w:b/>
        </w:rPr>
        <w:t xml:space="preserve">Tulos</w:t>
      </w:r>
    </w:p>
    <w:p>
      <w:r>
        <w:t xml:space="preserve">Vuoden 1973 uhanalaisia lajeja koskevan lain muuttaminen siten, että säädetään harmaasusipopulaatioiden osavaltiokohtaisesta hallinnoinnista Yhdysvalloissa, ja muihin tarkoituksiin.</w:t>
      </w:r>
    </w:p>
    <w:p>
      <w:r>
        <w:rPr>
          <w:b/>
        </w:rPr>
        <w:t xml:space="preserve">Esimerkki 6.2096</w:t>
      </w:r>
    </w:p>
    <w:p>
      <w:r>
        <w:t xml:space="preserve">Protecting Student Athletes from Concussions Act of 2017 Tällä lakiehdotuksella muutetaan vuoden 1965 Elementary and Secondary Education Act -lakia (ESEA) siten, että jokaisen osavaltion ESEA-varojen saamisen edellytyksenä on vuodesta 2019 alkaen, että osavaltio panee täytäntöön aivotärähdysten ennaltaehkäisyä ja hoitoa koskevat vähimmäisvaatimukset. Jokaisen paikallisen oppilaitoksen on laadittava ja pantava täytäntöön aivotärähdyksen turvallisuutta ja hallintaa koskeva vakiosuunnitelma, joka sisältää seuraavat asiat: (1) oppilaiden, vanhempien ja koulun henkilökunnan valistaminen aivotärähdyksistä; (2) määritellyt tuet jokaiselle aivotärähdyksestä toipuvalle oppilaalle; ja (3) parhaat käytännöt, joiden tarkoituksena on varmistaa turvallisuusstandardien, hoidon ja hallinnan yhdenmukaisuus.  Kunkin julkisen koulun on julkaistava koulun alueella ja koulun verkkosivustolla erityisiä tietoja aivotärähdyksistä.  Jos koulun henkilökunta epäilee, että oppilas on saanut aivotärähdyksen koulun järjestämän toiminnan aikana, oppilas on välittömästi poistettava kyseisestä toiminnasta ja häntä on kiellettävä osallistumasta koulun järjestämään urheilutoimintaan, kunnes oppilas toimittaa terveydenhuollon ammattihenkilön antaman kirjallisen vapautuksen. Lisäksi koulun henkilökunnan on ilmoitettava kaikki käytettävissä olevat tiedot vammasta aivotärähdyksen hallintaryhmälle, joka vahvistaa ja raportoi vamman yksityiskohdat oppilaan vanhemmille. Koulun aivotärähdyksen hallintaryhmän on kuultava koulun asianomaista henkilökuntaa ja oppilasta ja annettava heille suosituksia sen varmistamiseksi, että oppilas saa asianmukaista akateemista tukea. </w:t>
      </w:r>
    </w:p>
    <w:p>
      <w:r>
        <w:rPr>
          <w:b/>
        </w:rPr>
        <w:t xml:space="preserve">Tulos</w:t>
      </w:r>
    </w:p>
    <w:p>
      <w:r>
        <w:t xml:space="preserve">Vuoden 2017 laki opiskelijaurheilijoiden suojelemisesta aivotärähdyksiltä (Protecting Student Athletes From Concussions Act of 2017)</w:t>
      </w:r>
    </w:p>
    <w:p>
      <w:r>
        <w:rPr>
          <w:b/>
        </w:rPr>
        <w:t xml:space="preserve">Esimerkki 6.2097</w:t>
      </w:r>
    </w:p>
    <w:p>
      <w:r>
        <w:t xml:space="preserve">Työttömyyskorvauksen jatkamista koskeva laki - Muuttaa vuoden 2002 työttömyyskorvauksen väliaikaista jatkamista koskevaa lakia (TEUCA) seuraavasti: (TEUC-ohjelman jatkaminen; 2) TEUC- ja TEUC-X-etuuksien lisäviikkojen myöntäminen; ja 3) TEUC-X-etuuksien myöntämisjaksojen työttömyysasteiden kynnysarvojen tarkistaminen. Yksittäisten maksujen asteittainen lakkauttaminen 31. joulukuuta 2004 jälkeen alkaviin viikkoihin asti.Korottaa tukikelpoisen henkilön TEUC-maksut 26 viikkoon. Korkean työttömyyden osavaltioissa asuville henkilöille myönnetään seitsemän lisäviikkoa eli yhteensä 33 viikkoa (TEUC-X). (Nykyisessä laissa säädetään 13 viikosta tavanomaisia TEUC-maksuja ja 13 lisäviikosta ja yhteensä 26 viikosta TEUC-X-valtioissa.) Tarkistetaan TEUC-X-valtioiden määrittämistä koskevia vaatimuksia käyttämällä tiettyjä vakuutettujen työttömyysasteeseen ja kokonaistyöttömyysasteeseen perustuvia kynnysarvoja.Muutetaan rautateiden työttömyysvakuutuslakia siten, että pidennettyjä työttömyysetuuksia korotetaan väliaikaisesti.</w:t>
      </w:r>
    </w:p>
    <w:p>
      <w:r>
        <w:rPr>
          <w:b/>
        </w:rPr>
        <w:t xml:space="preserve">Tulos</w:t>
      </w:r>
    </w:p>
    <w:p>
      <w:r>
        <w:t xml:space="preserve">Lakiehdotus työttömyysetuuksien jatkamisesta siirtymään joutuneille työntekijöille.</w:t>
      </w:r>
    </w:p>
    <w:p>
      <w:r>
        <w:rPr>
          <w:b/>
        </w:rPr>
        <w:t xml:space="preserve">Esimerkki 6.2098</w:t>
      </w:r>
    </w:p>
    <w:p>
      <w:r>
        <w:t xml:space="preserve">Workforce Development Tax Credit Act of 2013 - Muuttaa Internal Revenue Code -lakia siten, että se mahdollistaa yrityskohtaisen verohyvityksen: (1) 50 prosenttia palkasta (enintään 2 000 dollaria), joka maksetaan oppisopimuskoulutuksessa olevalle työntekijälle oppisopimuskoulutuksen aikana, ja (2) 40 prosenttia palkasta (enintään 6 000 dollaria), joka maksetaan tällaiselle työntekijälle oppisopimuskoulutuksen jälkeisen ajanjakson aikana. Määritellään &amp;quot;oppisopimuskoulutuksessa oleva työntekijä&amp;quot; työntekijäksi, jonka työnantaja on palkannut työministeriön työ- ja koulutushallinnon oppisopimustoimiston rekisteröimän oppisopimussopimuksen mukaisesti.</w:t>
      </w:r>
    </w:p>
    <w:p>
      <w:r>
        <w:rPr>
          <w:b/>
        </w:rPr>
        <w:t xml:space="preserve">Tulos</w:t>
      </w:r>
    </w:p>
    <w:p>
      <w:r>
        <w:t xml:space="preserve">Työvoiman kehittämistä koskeva vuoden 2013 verohyvityslaki</w:t>
      </w:r>
    </w:p>
    <w:p>
      <w:r>
        <w:rPr>
          <w:b/>
        </w:rPr>
        <w:t xml:space="preserve">Esimerkki 6.2099</w:t>
      </w:r>
    </w:p>
    <w:p>
      <w:r>
        <w:t xml:space="preserve">Foreign Aid Reporting Reform Act of 1993 - Ohjaa presidenttiä toimittamaan kongressille vuotuisten ulkomaanapuohjelmia koskevien valtuutus- ja määrärahapyyntöjen esittämisen yhteydessä yhden ainoan raportin, joka sisältää: 1) yhdenmukaiset perustelut kaikille tulevalle varainhoitovuodelle ehdotetuille ulkomaanapuohjelmille ja 2) arvion siitä, milloin näiden ohjelmien tavoitteet saavutetaan, jotta apu voidaan lopettaa. Ohjaa kongressin valiokuntia, jotka raportoivat lainsäädännöstä, jolla valtuutetaan ulkomaanapuohjelmien käyttöönotto tai annetaan uusia budjettivaltuuksia niille, sisällyttämään tällaiseen lainsäädäntöön liittyviin mietintöihin selityksen kaikista muutoksista, joita ehdotetaan seuraavissa asioissa:  (1) mille tahansa ohjelmalle hyväksytyn tai myönnetyn uuden budjettivallan kokonaismäärästä verrattuna presidentin ehdottamaan määrään; tai (2) jollekin tietylle vastaanottajalle tai keskitetysti rahoitetulle ohjelmalle annettavan avun määrästä verrattuna presidentin ehdottamaan määrään.</w:t>
      </w:r>
    </w:p>
    <w:p>
      <w:r>
        <w:rPr>
          <w:b/>
        </w:rPr>
        <w:t xml:space="preserve">Tulos</w:t>
      </w:r>
    </w:p>
    <w:p>
      <w:r>
        <w:t xml:space="preserve">Ulkomaanavun raportoinnin uudistamista koskeva vuoden 1993 laki</w:t>
      </w:r>
    </w:p>
    <w:p>
      <w:r>
        <w:rPr>
          <w:b/>
        </w:rPr>
        <w:t xml:space="preserve">Esimerkki 6.2100</w:t>
      </w:r>
    </w:p>
    <w:p>
      <w:r>
        <w:t xml:space="preserve">American Shipping Reinvestment Act of 2009 - muuttaa Internal Revenue Code -lakia seuraavasti: (ja 2) sallii yhdysvaltalaisten yhtiöiden osakkeenomistajille mahdollisuuden vähentää osingot, jotka johtuvat ulkomaiselta perusyhtiöltä saaduista ulkomaiselta yhtiöltä saaduista merenkulun tuloista.</w:t>
      </w:r>
    </w:p>
    <w:p>
      <w:r>
        <w:rPr>
          <w:b/>
        </w:rPr>
        <w:t xml:space="preserve">Tulos</w:t>
      </w:r>
    </w:p>
    <w:p>
      <w:r>
        <w:t xml:space="preserve">Lakiehdotus vuoden 1986 Internal Revenue Code of 1986 -lain muuttamiseksi siten, että 955 §:ssä olevat merenkulkualan investointien peruuttamista koskevat säännöt kumotaan ja kannustetaan sijoittamaan ulkomaiset merenkulkualan tuotot uudelleen Yhdysvaltoihin.</w:t>
      </w:r>
    </w:p>
    <w:p>
      <w:r>
        <w:rPr>
          <w:b/>
        </w:rPr>
        <w:t xml:space="preserve">Esimerkki 6.2101</w:t>
      </w:r>
    </w:p>
    <w:p>
      <w:r>
        <w:t xml:space="preserve">Veterans Education Tuition Support Act tai VETS Act - Muuttaa Servicemembers Civil Relief Act -lakia siten, että korkeakoulu velvoitetaan korkeakoulun, kun kyseessä on sotilas, joka asepalveluksen vuoksi keskeyttää koulutusohjelman oppilaitoksessa, joka hallinnoi liittovaltion rahoitustukiohjelmaa: (1) palauttamaan varusmiehelle opintomaksut ja muut maksut, jotka on maksettu koulutusohjelman siitä osasta, josta varusmies ei ole saanut opintosuorituksia asepalveluksen vuoksi; ja (2) tarjoamaan varusmiehelle mahdollisuuden ilmoittautua uudelleen oppilaitokseen samassa koulutuksellisessa ja akateemisessa asemassa, joka hänellä oli silloin, kun koulutusohjelma keskeytettiin asepalveluksen vuoksi.Edellytetään, että opintolainan myöntäjä, joka myöntää opintolainaa tällaiselle varusmiehelle: (1) jos varusmies ilmoittautuu uudelleen koulutusohjelmaan (tai vastaavaan ohjelmaan) 13 kuukauden kuluessa sotilaspalveluksen suorittamisesta, jättää koko sen ajanjakson, jona koulutus oli keskeytetty, huomiotta määritettäessä päivää, jona opintolainan takaisinmaksu on aloitettava; tai (2) jos varusmies ei ilmoittaudu uudelleen, ei vaadi lainan takaisinmaksun aloittamista ennen kuin 13 kuukauden jakson viimeinen päivä tai päivä, jona takaisinmaksu muutoin olisi pitänyt aloittaa, on myöhäisempi.Kielletään tuomioistuinta myöntämästä velkojalle vapautusta opintolainavelasta perittävän koron 6 prosentin rajoituksesta.</w:t>
      </w:r>
    </w:p>
    <w:p>
      <w:r>
        <w:rPr>
          <w:b/>
        </w:rPr>
        <w:t xml:space="preserve">Tulos</w:t>
      </w:r>
    </w:p>
    <w:p>
      <w:r>
        <w:t xml:space="preserve">Lakiehdotus, jolla muutetaan Servicemembers Civil Relief Act -lakia siten, että varusmiehille korvataan sotilaspalveluksen vuoksi keskeytyneiden koulutusohjelmien lukukausimaksut, myönnetään opintolainojen lykkäys ja alennetut korot varusmiehille sotilaspalveluksen aikana sekä muihin tarkoituksiin.</w:t>
      </w:r>
    </w:p>
    <w:p>
      <w:r>
        <w:rPr>
          <w:b/>
        </w:rPr>
        <w:t xml:space="preserve">Esimerkki 6.2102</w:t>
      </w:r>
    </w:p>
    <w:p>
      <w:r>
        <w:t xml:space="preserve">Sisäministeriä vaaditaan luovuttamaan tietty liittovaltion maa-alue Nevadan Clark Countylle kaupallisen helikopterikentän toimintaa varten. Kielletään kreivikuntaa luovuttamasta tällaista luovutettua maata.Vahvistetaan suojelumaksu ja rajoitetaan Sloan Canyonin kansallisen suojelualueen yli lentävien helikopterikierrosten lentoreittiä, jotka lähtevät luovutetulta maalta tai päättyvät sinne. Edellytetään, että kerätyt maksut talletetaan valtiovarainministeriön erityiselle tilille, jonka ministeri käyttää kulttuuri-, villieläin- ja erämaaresurssien hallintaan Nevadan julkisilla mailla.Edellytetään, että luovutetun maan omistusoikeus palautuu Yhdysvalloille, jos piirikunta lopettaa maan käytön tässä laissa kuvattuun tarkoitukseen. asettaa kreivikunnan vastuuseen mahdollisesta palauttamisen edellyttämästä kunnostuksesta.määrää ministeriön vaatimaan kreivikuntaa maksamaan maan luovutuksesta aiheutuvat hallinnolliset kustannukset.</w:t>
      </w:r>
    </w:p>
    <w:p>
      <w:r>
        <w:rPr>
          <w:b/>
        </w:rPr>
        <w:t xml:space="preserve">Tulos</w:t>
      </w:r>
    </w:p>
    <w:p>
      <w:r>
        <w:t xml:space="preserve">Lakiehdotus, joka koskee tiettyjen julkisten maa-alueiden luovuttamista Clark Countyssa, Nevadassa, helikopterikenttänä käytettäväksi.</w:t>
      </w:r>
    </w:p>
    <w:p>
      <w:r>
        <w:rPr>
          <w:b/>
        </w:rPr>
        <w:t xml:space="preserve">Esimerkki 6.2103</w:t>
      </w:r>
    </w:p>
    <w:p>
      <w:r>
        <w:t xml:space="preserve">Food Stamp Benefits for Aliens Restoration Act of 1998 - Muuttaa vuoden 1996 Personal Responsibility and Work Opportunity Reconciliation Act -lakia, sellaisena kuin se on muutettuna vuoden 1997 tasapainotettua talousarviota koskevalla lailla (Balanced Budget Act of 1997), poistaakseen tietyt tukikelpoisuusrajoitukset, jotka koskevat (kyseisissä laeissa määriteltyjä) päteviä ulkomaalaisia:  (1) ruokakuponkien ja (2) liittovaltion tarveharkintaisten julkisten etuuksien osalta. (4 §) Kielletään osavaltioita käyttämästä sponsorin tai puolison tuloja ja varoja määritettäessä ulkomaalaisen oikeutusta ruokakuponkeihin tai vastaaviin ohjelmiin tai etuuksiin. (5 §) Kumoaa kiellon, joka koskee ulkomaalaisen johdannaisruokamerkkikelpoisuutta, joka perustuu lisäturvatulokelpoisuuteen. (6 §) todetaan, että tukihenkilön tukitodistuksen osalta tarveharkintainen julkinen etuus ei sisällä ruokakuponkeja. (7 §) Muutetaan elintarvikeapulakia siten, että Kuubasta tai Haitista tulleet pakolaiset ovat oikeutettuja elintarvikeapulaisiin.</w:t>
      </w:r>
    </w:p>
    <w:p>
      <w:r>
        <w:rPr>
          <w:b/>
        </w:rPr>
        <w:t xml:space="preserve">Tulos</w:t>
      </w:r>
    </w:p>
    <w:p>
      <w:r>
        <w:t xml:space="preserve">Food Stamp Benefits for Aliens Restoration Act of 1997 (vuoden 1997 laki ulkomaalaisille myönnettävien ruokaetuuksien palauttamisesta)</w:t>
      </w:r>
    </w:p>
    <w:p>
      <w:r>
        <w:rPr>
          <w:b/>
        </w:rPr>
        <w:t xml:space="preserve">Esimerkki 6.2104</w:t>
      </w:r>
    </w:p>
    <w:p>
      <w:r>
        <w:t xml:space="preserve">Renewable Energy Market Access Program Act - Ohjaa kauppaministeriön kansainvälisen kaupan ministeriön alivaltiosihteeriä perustamaan ja toteuttamaan ohjelman, jonka tarkoituksena on tarjota kustannustenjakoapua voittoa tavoittelemattomille kaupallisille yhdistyksille Yhdysvalloissa tai osavaltio- tai alueellisille järjestöille, jotka edistävät energiatehokkuustuotteiden tai uusiutuvan energian tuotteiden vientiä ja myyntiä, jotta: 1) parannetaan pienten ja keskisuurten U. S. A.S. -yhtiöiden viemien energiatehokkuustuotteiden ja uusiutuvan energian tuotteiden pääsyä ulkomaan markkinoille.2) auttaa tällaisia yrityksiä saamaan palveluja ja muuta apua, myös kauppaministeriöltä ja muilta liittovaltion virastoilta, tällaisten tuotteiden viennissä.</w:t>
      </w:r>
    </w:p>
    <w:p>
      <w:r>
        <w:rPr>
          <w:b/>
        </w:rPr>
        <w:t xml:space="preserve">Tulos</w:t>
      </w:r>
    </w:p>
    <w:p>
      <w:r>
        <w:t xml:space="preserve">Lakiehdotus kustannustenjakoavustuksen myöntämiseksi, jotta voidaan parantaa Yhdysvalloissa toimivien pienten ja keskisuurten yritysten viemien energiatehokkuustuotteiden ja uusiutuvista energialähteistä tuotettujen tuotteiden pääsyä ulkomaisten maiden markkinoille, sekä muihin tarkoituksiin.</w:t>
      </w:r>
    </w:p>
    <w:p>
      <w:r>
        <w:rPr>
          <w:b/>
        </w:rPr>
        <w:t xml:space="preserve">Esimerkki 6.2105</w:t>
      </w:r>
    </w:p>
    <w:p>
      <w:r>
        <w:t xml:space="preserve">Honesty in Sweepstakes Act of 1999 - Muuttaa liittovaltion postilainsäädäntöä siten, että kielletään tuotteen tai palvelun myynninedistämiseen liittyvän myynninedistämistoimen yhteydessä tapahtuva postin lähettäminen, ellei kirjekuoreen, liitteenä olevaan materiaaliin tai tilauksen syöttölaitteen etupuolelle ole painettu tietyllä fontilla ilmoituksia, jotka muodostavat tarjouspyynnön, tarjouksen tai arvonnan: (1) joka sisältää mahdollisuuden tai mahdollisuuden voittaa jotakin arvokasta, jos tällainen posti sisältää sanoja tai symboleja, jotka viittaavat siihen, että vastaanottaja on saanut tai tulee saamaan jotakin arvokasta, jos vastaanottaja ei tosiasiassa ole voittanut kyseistä arvokasta asiaa; (2) jossa todetaan, että vastaanottaja todennäköisesti saa jotakin arvokasta, jos vastaanottaja ei tilastojen mukaan todennäköisesti saa jotakin arvokasta; tai (3) joka muistuttaa siirtokelpoista asiakirjaa. Määrää siviilirangaistukset henkilöille, jotka postin välityksellä lähettävät sellaista aineistoa, joka ei ole postituskelpoinen liittovaltion postilainsäädännön mukaan.  Tallettaa tällaiset rangaistukset postipalvelurahastoon (nykyisin valtiovarainministeriö). ilmaisee kongressin näkemyksen siitä, että postilaitoksen olisi kohdennettava tämän lain täytäntöönpanosta kerätyt siviilioikeudelliset seuraamukset kuluttajien tietoisuuden lisäämiseen postitse vastaanotetuista harhaanjohtavista mainoksista, mukaan lukien vuosittaisen luettelon julkaiseminen kymmenestä suurimmasta tämän lain rikkojasta. toteaa, että mikään tässä laissa ei aseta etusijalle osavaltion lakeja, jotka sääntelevät mihin tahansa uhkapeliin liittyvien tavaroiden ja palvelujen mainontaa tai myyntiä.</w:t>
      </w:r>
    </w:p>
    <w:p>
      <w:r>
        <w:rPr>
          <w:b/>
        </w:rPr>
        <w:t xml:space="preserve">Tulos</w:t>
      </w:r>
    </w:p>
    <w:p>
      <w:r>
        <w:t xml:space="preserve">Honesty in Sweepstakes Act of 1999 (Laki rehellisistä arvonnoista vuonna 1999)</w:t>
      </w:r>
    </w:p>
    <w:p>
      <w:r>
        <w:rPr>
          <w:b/>
        </w:rPr>
        <w:t xml:space="preserve">Esimerkki 6.2106</w:t>
      </w:r>
    </w:p>
    <w:p>
      <w:r>
        <w:t xml:space="preserve">Muutetaan vuoden 1990 öljyvahinkolakia (Oil Pollution Act of 1990) ja Outer Continental Shelf Lands -lakia (Outer Continental Shelf Lands Act) siten, että henkilöitä tai työnantajia kielletään irtisanomasta työntekijöitä tai syrjimästä työntekijöitä korvauksen, ehtojen, olosuhteiden tai muiden työsuhde-etuuksien suhteen, koska työntekijä (tai työntekijän puolesta toimiva henkilö) on syyllistynyt tähän: (1) on ilmoittanut liittovaltion toimivaltaiselle viranomaiselle, liittovaltion tai osavaltion lainvalvonta- tai sääntelyviranomaiselle tai työntekijän työnantajalle kyseisten lakien väitetystä rikkomisesta; (2) on kieltäytynyt osallistumasta sellaiseen toimintaan, jonka työntekijä kohtuudella uskoi rikkovan kyseisten lakien vaatimuksia, jos työntekijä on ilmoittanut työnantajalle väitetystä rikkomisesta; (3) todistanut kongressille tai jollekin liittovaltion tai osavaltion menettelylle tai antanut muutoin tietoja, joilla on merkitystä tällaisten lakien säännösten osalta; (4) aloittanut tällaisten lakien mukaisen menettelyn tai todistanut siinä; tai (5) avustanut tai osallistunut jollakin tavalla tällaiseen menettelyyn tai muuhun toimintaan tällaisten lakien täytäntöönpanemiseksi.Valtuuttaa työntekijän, joka väittää työnantajan syyllistyneen tämän lain vastaiseen syrjintään, hakemaan apua tekemällä valituksen työministeriölle.</w:t>
      </w:r>
    </w:p>
    <w:p>
      <w:r>
        <w:rPr>
          <w:b/>
        </w:rPr>
        <w:t xml:space="preserve">Tulos</w:t>
      </w:r>
    </w:p>
    <w:p>
      <w:r>
        <w:t xml:space="preserve">Öljyn aiheuttamaa pilaantumista koskevan vuoden 1990 lain ja mannerjalustan ulkopuolista maa-aluetta koskevan lain muuttaminen työntekijöiden suojelemiseksi kostotoimilta, jos he ilmoittavat hallituksen virkamiehille kyseisten lakien rikkomisesta, ja muihin tarkoituksiin.</w:t>
      </w:r>
    </w:p>
    <w:p>
      <w:r>
        <w:rPr>
          <w:b/>
        </w:rPr>
        <w:t xml:space="preserve">Esimerkki 6.2107</w:t>
      </w:r>
    </w:p>
    <w:p>
      <w:r>
        <w:t xml:space="preserve">(4 §) Muutetaan CSA:n säännöksiä, jotka koskevat ihmishengen vaarantamista valvottavan aineen laittoman valmistuksen yhteydessä, seuraavasti: (1) asetetaan rangaistukset ympäristölle aiheutuvasta haitasta, jos valvottava aine on metamfetamiinia; (2) säädetään rikkomuksista enintään 40 vuoden vankeusrangaistuksesta sekä mahdollisesta sakosta; ja (3) säädetään, että valvottavien aineiden valmistustoiminnan aloittamista koskevien säännösten nojalla määrättävät rangaistukset ovat lisäseuraamuksia ihmishengen tai ympäristön vahingoittamista koskevien säännösten nojalla määrättävien rangaistusten lisäksi.Tarkennetaan, että kaikissa tapauksissa, joissa kyseessä on amfetamiinin tai metamfetamiinin valmistaminen, se liittyy siihen tai siihen liittyy amfetamiinin tai metamfetamiinin valmistaminen, tällaisen toiminnan oletetaan jo itsessään kiistatta aiheuttavan merkittävän vaaran ihmishengelle tai ympäristölle.(5 §) säädetään, että El Pason tiedustelukeskus (EPIC) ja Los Angelesin piirikunnan alueellinen rikostiedonvälityskeskus (LA Clearinghouse) muodostavat yhdessä ja yhdessä oikeusministerin johdolla metamfetamiinin salaisia laboratoriotietoja käsittelevän kansallisen keskuksen (National Center for Methamphetamine Clandestine Laboratory Information). Edellytetään, että: 1) EPIC:n kansallinen tiedustelutietokanta (National Clandestine Laboratory Seisure Intelligence) mahdollistaa valtakunnallisen sähköisen raportoinnin, tallentamisen ja tiedonhaun laittomia laboratorioita koskevista takavarikoista; ja 2) LA Clearinghouse analysoi nämä tiedot yhdessä ja koordinoidusti EPIC:n kanssa ja jakaa ne ajoissa asianmukaisille lainvalvontaviranomaisille. Hyväksytään määrärahat.</w:t>
      </w:r>
    </w:p>
    <w:p>
      <w:r>
        <w:rPr>
          <w:b/>
        </w:rPr>
        <w:t xml:space="preserve">Tulos</w:t>
      </w:r>
    </w:p>
    <w:p>
      <w:r>
        <w:t xml:space="preserve">Vuoden 2000 laki metamfetamiinin vastaisesta toiminnasta ja reagoinnista (WAR)</w:t>
      </w:r>
    </w:p>
    <w:p>
      <w:r>
        <w:rPr>
          <w:b/>
        </w:rPr>
        <w:t xml:space="preserve">Esimerkki 6.2108</w:t>
      </w:r>
    </w:p>
    <w:p>
      <w:r>
        <w:t xml:space="preserve">Security and Freedom Through Encryption (SAFE) Act - Muuttaa liittovaltion rikoslakia siten, että kuka tahansa henkilö missä tahansa osavaltiossa ja kuka tahansa yhdysvaltalainen henkilö ulkomailla voi käyttää mitä tahansa salausta riippumatta valitusta salausalgoritmista, valitusta salausavaimen pituudesta tai käytetystä toteutustekniikasta tai -välineestä, lukuun ottamatta poikkeusta, joka koskee salauksen lainvastaista käyttöä rikollisen teon edistämiseksi. Sallii kenelle tahansa henkilölle missä tahansa osavaltiossa myydä osavaltioiden välisessä kaupassa mitä tahansa salausta. täsmentää, että ketään henkilöä, jolla on laillisesti hallussaan salattujen tietojen avain, ei voida liittovaltion tai osavaltion lainsäädännössä vaatia luovuttamaan avainta toiselle henkilölle, lukuun ottamatta poikkeusta, joka koskee pääsyä lainvalvontatarkoituksiin. Asetetaan rangaistukset salausmenetelmän tahallisesta käytöstä rikoksen tekemisen edistämiseksi. (3 kohta) Muutetaan vuoden 1979 vientihallintolakia siten, että kauppaministeri saa yksinomaisen toimivallan valvoa kaikkien tietoturvaan liittyvien laitteistojen, ohjelmistojen ja teknologian (mukaan lukien salaus) vientiä, lukuun ottamatta erityisesti sotilaskäyttöön suunniteltuja tai muunnettuja laitteita. Kielletään kaikenlaisen validoidun luvan vaatiminen (rajoitettuja poikkeuksia lukuun ottamatta Trading With The Enemy Act -lain tai International Emergency Economic Powers Act -lain nojalla) minkä tahansa viennin tai jälleenviennin osalta:  (1) ohjelmistojen, mukaan lukien salausominaisuuksilla varustetut ohjelmistot, jotka ovat yleisesti saatavilla sellaisenaan ja jotka on suunniteltu ostajan asennettaviksi tai jotka ovat julkisia, ja joita ei ole suojattu tekijänoikeudella tai muulla tavoin, tai jotka ovat yleisön saatavilla, koska ne ovat yleisesti saatavilla yleisölle missä tahansa muodossa; tai (2) tietokonelaitteen vientiä tai vientiä ainoastaan sen vuoksi, että se sisältää tai käyttää missä tahansa muodossa ohjelmistoja (mukaan lukien salausominaisuuksilla varustetut ohjelmistot), jotka on vapautettu tämän pykälän mukaisesta validoidun lisenssin vaatimuksesta. Sihteeri valtuutetaan sallimaan seuraavien tuotteiden vienti tai jälleenvienti:  (1) ei-sotilaalliseen loppukäyttöön tarkoitettujen salausominaisuuksilla varustettujen ohjelmistojen viennin mihin tahansa maahan, johon vastaavilla ominaisuuksilla varustettujen ohjelmistojen vienti on sallittua sellaisten rahoituslaitosten käyttöön, jotka eivät ole yhdysvaltalaisten henkilöiden tosiasiallisessa määräysvallassa, paitsi jos on olemassa merkittävää näyttöä siitä, että tällaiset ohjelmistot käytetään sotilaalliseen tai kansainvälistä terrorismia tukevaan loppukäyttöön, että niitä muutetaan sotilaalliseen tai terroristiseen loppukäyttöön tai että ne jälleenviedään maasta ilman yhdysvaltalaisten henkilöiden määräysvaltaa.2) tietokonelaitteisto, jossa on salausominaisuudet, jos ministeri toteaa, että vastaavaa turvallisuutta tarjoava tuote on kaupallisesti saatavilla Yhdysvaltojen ulkopuolella ulkomaiselta toimittajalta ilman tehokkaita rajoituksia.</w:t>
      </w:r>
    </w:p>
    <w:p>
      <w:r>
        <w:rPr>
          <w:b/>
        </w:rPr>
        <w:t xml:space="preserve">Tulos</w:t>
      </w:r>
    </w:p>
    <w:p>
      <w:r>
        <w:t xml:space="preserve">Turvallisuutta ja vapautta salauksen avulla (SAFE) koskeva laki (Security and Freedom Through Encryption Act)</w:t>
      </w:r>
    </w:p>
    <w:p>
      <w:r>
        <w:rPr>
          <w:b/>
        </w:rPr>
        <w:t xml:space="preserve">Esimerkki 6.2109</w:t>
      </w:r>
    </w:p>
    <w:p>
      <w:r>
        <w:t xml:space="preserve">National Park Enhancement and Revitalization Act - Muuttaa National Park Service Organic Act -lakia siten, että sisäministerille annetaan valtuudet luovuttaa maita tai osuuksia niistä kansallisilla taistelukentillä, kansallisissa historiallisissa puistoissa ja muissa National Park Systemin (NPS) yksiköissä ja hyväksyä muita maita, käteistä rahaa tai näiden yhdistelmiä vastikkeeksi tällaisista luovutuksista sen jälkeen, kun on tehty myönteinen päätös siitä, että ne ovat yleisen edun mukaisia, ja julkaistu ilmoitus Federal Registerissä.  Sihteeri velvoitetaan:  (1) sisällyttämään luovutusehtoihin ehtoja tai varauksia, joilla varmistetaan yleisen edun ja tällaisten alueiden käytön säilyminen; ja 2) antamaan maanomistajille, joilta Yhdysvallat on alun perin hankkinut tällaisen maan, mahdollisuus hankkia kyseinen maa tai osuus takaisin. Vaaditaan, että jokaisesta yli 150 000 dollarin suuruisesta luovutuksesta on raportoitava tietyille kongressin valiokunnille. Valtuuttaa ministerin vuokraamaan NPS:n yksiköitä samanlaisin ehdoin kuin edellä. Valtuuttaa ministerin hankkimaan palvelusoikeuksia tai muita osuuksia maa-alueista, jotka on tarkoitus sisällyttää NPS:ään tietyin edellytyksin. Ohjaa yleisen tilintarkastusviraston tekemään tutkimuksen NPS:n maa-alueiden osuuksien hankkimisesta muita kuin maksullisia omistusoikeuksia käyttäen sen arvioimiseksi, miten tehokkaasti ja vaikuttavasti ne tuottavat julkista hyötyä.</w:t>
      </w:r>
    </w:p>
    <w:p>
      <w:r>
        <w:rPr>
          <w:b/>
        </w:rPr>
        <w:t xml:space="preserve">Tulos</w:t>
      </w:r>
    </w:p>
    <w:p>
      <w:r>
        <w:t xml:space="preserve">Laki kansallispuistojen kehittämisestä ja elvyttämisestä</w:t>
      </w:r>
    </w:p>
    <w:p>
      <w:r>
        <w:rPr>
          <w:b/>
        </w:rPr>
        <w:t xml:space="preserve">Esimerkki 6.2110</w:t>
      </w:r>
    </w:p>
    <w:p>
      <w:r>
        <w:t xml:space="preserve">Family Privacy and Security Act of 2002 - Ohjaa kauppaministeriä, joka toimii kansallisen televiestintä- ja tietohallinnon (National Telecommunications and Information Administration) kautta, tekemään seuraavaa: (1) laatimaan Yhdysvaltain kauppaministeriön ja Internet Corporation for Assigned Names and Numbers -järjestön välisen yhteisymmärryspöytäkirjan (joka koskee Internetin ylätason verkkotunnusten lisäämistä koskevaa politiikkaa) mukaisesti Internet Corporation for Assigned Names and Numbers -järjestölle (ICANN) suunnitelman, jonka mukaan ICANN perustaa kansainvälisen ylätason verkkotunnuksen, joka täyttää tietyt vaatimukset; (2) saattamaan suunnitelman yleisön saataville; ja (3) tekemään ICANN:n kanssa suunnitelman toteuttamiseksi tarvittavat sopimukset. Edellytetään, että sellaisen verkkosivuston tai verkkopalvelun ylläpitäjä, jonka pääasiallisena liiketoimintana on alaikäisille haitallisen aineiston asettaminen saataville, rekisteröi ja ylläpitää kyseistä verkkosivustoa tai verkkopalvelua uuden verkkotunnuksen alla.Säädetään: 1) uuden verkkotunnuksen ylläpitäjän vastuun suojaamisesta, 2) rekisteröinnin täytäntöönpanomenettelyistä ja 3) tiedotusvaatimuksista.Muutetaan liittovaltion rikoslakia siten, että kansallinen standardointi- ja teknologiainstituutti velvoitetaan määrittelemään merkit tai ilmoitukset, jotka sisällytetään tai kiinnitetään alaikäisille lähetettävien, seksuaalisesti suuntautunutta mainontaa sisältävien sähköpostiviestien otsikkoriville. Rikosoikeudellisia seuraamuksia määrätään tällaisen sähköpostiviestin tuottamisesta tai lähettämisestä ilman tällaisia merkintöjä tai ilmoituksia.Rikosoikeudellisia seuraamuksia määrätään kuvantallennuslaitteiden käytöstä toisen, myös alle 18-vuotiaan, kuvan katselemiseksi, katselemiseksi, valokuvaamiseksi, kuvaamiseksi tai videonauhoittamiseksi irstaisiin tai irstaisiin tarkoituksiin, poikkeuksia lukuun ottamatta.</w:t>
      </w:r>
    </w:p>
    <w:p>
      <w:r>
        <w:rPr>
          <w:b/>
        </w:rPr>
        <w:t xml:space="preserve">Tulos</w:t>
      </w:r>
    </w:p>
    <w:p>
      <w:r>
        <w:t xml:space="preserve">Lakiehdotus, jolla helpotetaan Internetiä käyttävien alaikäisten suojelua alaikäisille haitalliselta aineistolta ja muihin tarkoituksiin.</w:t>
      </w:r>
    </w:p>
    <w:p>
      <w:r>
        <w:rPr>
          <w:b/>
        </w:rPr>
        <w:t xml:space="preserve">Esimerkki 6.2111</w:t>
      </w:r>
    </w:p>
    <w:p>
      <w:r>
        <w:t xml:space="preserve">Muutetaan USEC:n yksityistämislakia tiettyjen Yhdysvaltain piirituomioistuimessa nostettujen kanteiden osalta, jotka liittyvät United States Enrichment Corporationin (USEC) toimeksisaajan työntekijöille kertyneisiin, saavutettuihin eläke-etuuksiin jommassakummassa tai molemmissa USEC:n kaasudiffuusiolaitoksissa: (1) toimeksisaajan irtisanominen tai toimeksisaajan vaihtuminen; ja 2) eläkejärjestelmän varojen ja vastuiden siirto.Valtuuttaa tietyt toimeksisaajan eläkejärjestelmään kuuluvat aktiiviset tai eläkkeellä olevat osallistujat (tai edunsaajat) nostamaan kanteen energiaministeriötä vastaan Yhdysvaltain piirituomioistuimessa, jotta he saisivat korvauksen kertaluonteisen kertakorvauksen muodossa, joka liittyy tällaiseen järjestelyyn kuuluvien varojen ja vastuiden siirtoon.Valtuuttaa tällaisen kanteen nostamisen 30. kesäkuuta 2011 tai sitä ennen.Poistaa Yhdysvaltain suvereenin koskemattomuuden tällaisen kanteen osalta.</w:t>
      </w:r>
    </w:p>
    <w:p>
      <w:r>
        <w:rPr>
          <w:b/>
        </w:rPr>
        <w:t xml:space="preserve">Tulos</w:t>
      </w:r>
    </w:p>
    <w:p>
      <w:r>
        <w:t xml:space="preserve">pidättää suvereeni koskemattomuus ja pidentää muutoin sovellettavaa vanhentumisaikaa tietyissä USEC:n yksityistämislain mukaisissa kanteissa.</w:t>
      </w:r>
    </w:p>
    <w:p>
      <w:r>
        <w:rPr>
          <w:b/>
        </w:rPr>
        <w:t xml:space="preserve">Esimerkki 6.2112</w:t>
      </w:r>
    </w:p>
    <w:p>
      <w:r>
        <w:t xml:space="preserve">Federal Funding Accountability and Transparency Act of 2006 - Ohjaa hallinto- ja budjettivirastoa (OMB) varmistamaan 1. tammikuuta 2008 mennessä, että on olemassa ja toiminnassa on yksi hakukelpoinen verkkosivusto, johon yleisöllä on pääsy ilman kustannuksia ja joka sisältää tiedot kustakin liittovaltion myöntämästä liittovaltion rahoitustuesta ja menoista (lukuun ottamatta yksittäisiä alle 25 000 dollarin tapahtumia ja luottokorttitapahtumia ennen 1. lokakuuta 2008): (1) määrä; (2) tiedot, mukaan lukien tapahtuman tyyppi, rahoittava taho, North American Industry Classification System -koodi tai Catalog of Federal Domestic Assistance -luettelon numero, ohjelmalähde ja kunkin rahoitustoimen tarkoitusta kuvaava myöntämisnimike; (3) vastaanottajan nimi ja sijaintipaikka sekä ensisijainen suorituspaikka; ja (4) vastaanottajan ja mahdollisen emoyhteisön yksilöllinen tunniste.Vaaditaan, että verkkosivusto sisältää tiedot varainhoitovuodelta 2007 ja jokaiselta seuraavalta varainhoitovuodelta. Valtuuttaa OMB:n johtajan nimeämään liittovaltion virastoja osallistumaan verkkosivuston kehittämiseen, perustamiseen, toimintaan ja tukeen.Säädetään, että verkkosivusto: (1) voi käyttää tietolähteenään Federal Procurement Data System, Federal Assistance Award Data System ja Grants.gov, jos kaikki nämä lähteet ovat haettavissa verkkosivuston kautta ja niitä voidaan käyttää tässä laissa säädetyllä haulla; (2) sen ei katsota noudattavan vaatimuksia, jos se sisältää hyperlinkkejä verkkosivustoille siten, että tässä laissa vaadittuja tietoelementtejä ei voida hakea sähköisesti kentän mukaan yhdellä haulla; (3) sen on tarjottava yleisölle mahdollisuus antaa palautetta sivuston hyödyllisyydestä ja suosituksia parannuksista; (4) se on päivitettävä viimeistään 30 päivän kuluttua siitä, kun jokin liittovaltion myöntämä palkinto, joka edellyttää julkaisemista, on myönnetty; ja (5) sen on mahdollistettava erilliset haut, joissa erotetaan toisistaan palkinnot, jotka ovat avustuksia, alihankinta-avustuksia, lainoja, yhteistyösopimuksia ja muita rahoitusavun muotoja, ja palkinnot, jotka ovat sopimuksia, alihankintasopimuksia, ostotilauksia, toimeksiantoja ja toimitustilauksia. Johtajan on 1. heinäkuuta 2007 mennessä käynnistettävä pilottiohjelma, jonka tarkoituksena on: (1) testata tietojen keräämistä ja liittämistä alihankinta-avustuksista ja alihankintasopimuksista; ja (2) selvittää, miten alihankinta-avustusten raportointiohjelma voidaan toteuttaa koko liittovaltion hallinnossa. Pilottiohjelma päättyy 1. tammikuuta 2009 mennessä.Johtajan on varmistettava 1. tammikuuta 2009 mennessä (18 kuukauden pidennyksellä, jos ohjelman noudattaminen aiheuttaisi kohtuuttoman rasitteen), että: (1) alihankintoja koskevat tiedot julkistetaan samalla tavalla kuin muita tämän lain mukaisia liittovaltion myöntämiä avustuksia koskevat tiedot; ja (2) alihankintoja koskevien tietojen keruu- ja jakelumenetelmällä minimoidaan liittovaltion myöntämien avustusten ja alihankintojen saajille aiheutuva rasitus, annetaan tällaisille saajille mahdollisuus kohdentaa tietojen keruusta ja raportoinnista aiheutuvat kohtuulliset kustannukset välillisinä kustannuksina ja vahvistetaan kustannustehokkaat vaatimukset alihankintoja koskevien tietojen keräämiseksi lohko-avustusten, kaava-avustusten ja muunlaisen osavaltio- ja paikallishallinnoille myönnettävän tuen yhteydessä. Vapauttaa kaikki yhteisöt, jotka osoittavat, että niiden bruttotulot eivät ylittäneet 300 000 dollaria edellisenä verovuonna, velvollisuudesta ilmoittaa alihankintatiedot, kunnes johtaja toteaa, että tällaisen vaatimuksen asettaminen ei aiheuta kohtuutonta rasitusta.Vaatii johtajaa raportoimaan vuosittain kongressille verkkosivuston täytäntöönpanosta ja asettamaan jokaisen toimitetun raportin julkisesti saataville verkkosivustolla.toteaa, että mikään tässä laissa ei estä OMB:tä sisällyttämästä verkkosivuston kautta pääsyä tietoihin, jotka ovat julkisesti saatavilla jossakin muussa liittovaltion tietokannassa, tai edellyttämästä turvaluokiteltujen tietojen paljastamista.edellyttää, että päävalvoja toimittaa kongressille kertomuksen tämän lain noudattamisesta 1. tammikuuta 2010 mennessä.</w:t>
      </w:r>
    </w:p>
    <w:p>
      <w:r>
        <w:rPr>
          <w:b/>
        </w:rPr>
        <w:t xml:space="preserve">Tulos</w:t>
      </w:r>
    </w:p>
    <w:p>
      <w:r>
        <w:t xml:space="preserve">Lakiehdotus, jolla vaaditaan täydellistä tiedonantovelvollisuutta kaikilta liittovaltion varoja saavilta yhteisöiltä ja organisaatioilta.</w:t>
      </w:r>
    </w:p>
    <w:p>
      <w:r>
        <w:rPr>
          <w:b/>
        </w:rPr>
        <w:t xml:space="preserve">Esimerkki 6.2113</w:t>
      </w:r>
    </w:p>
    <w:p>
      <w:r>
        <w:t xml:space="preserve">Burt Lake Band of Ottawa and Chippewa Indians Reaffirmation Act - Vahvistaa liittovaltion tunnustamisen sekä Burt Lake Band of Ottawa and Chippewa Indiansin (Cheboigan tai Cheboygan Band, Michiganissa) oikeudet ja etuoikeudet. Oikeuttaa kyseisen yhtymän liittovaltion palveluihin ja etuihin, joita myönnetään tunnustetuille intiaaneille. Sisäministeriön on hankittava ja säilytettävä maat yhtymän puolesta.</w:t>
      </w:r>
    </w:p>
    <w:p>
      <w:r>
        <w:rPr>
          <w:b/>
        </w:rPr>
        <w:t xml:space="preserve">Tulos</w:t>
      </w:r>
    </w:p>
    <w:p>
      <w:r>
        <w:t xml:space="preserve">Vahvistaa ja selventää Burt Lake Bandin liittovaltion suhdetta erillisenä liittovaltion tunnustamana intiaaniheimona ja muihin tarkoituksiin.</w:t>
      </w:r>
    </w:p>
    <w:p>
      <w:r>
        <w:rPr>
          <w:b/>
        </w:rPr>
        <w:t xml:space="preserve">Esimerkki 6.2114</w:t>
      </w:r>
    </w:p>
    <w:p>
      <w:r>
        <w:t xml:space="preserve">Rights for Transportation Security Officers Act of 2016 Tällä lakiehdotuksella kumotaan: (1) säännökset, joiden nojalla sisäisen turvallisuuden ministeriö (DHS) voi perustaa henkilöstöhallintojärjestelmän joihinkin tai kaikkiin organisaatioyksiköihinsä, ja (2) liikenneturvallisuushallinnolle (Transportation Security Administration, TSA) myönnetyt valtuudet perustaa tai muuttaa henkilöstöhallintojärjestelmää lentoasemien turvatarkastuksia tekeville TSA:n työntekijöille.  60 päivän kuluessa tämän lakiehdotuksen voimaantulopäivästä: 1) kaikki tällaiset henkilöstöhallintojärjestelmät ja kaikki TSA:n henkilöstöhallintopolitiikat, -ohjeet, -kirjeet ja -ohjeet lakkaavat olemasta voimassa, ja 2) kaikkiin TSA:n virkoihin ja DHS:n virkoihin, jotka huolehtivat ilmailu- ja liikenneturvalain tarkoituksia edistävästä liikenneturvallisuudesta, sovelletaan yleisiä siviilipalvelussäännöksiä.  Tässä lakiehdotuksessa vahvistetaan siirtymäsäännöt, joilla suojellaan näiden työntekijöiden palkkoja ja muita oikeuksia. Sisäisen turvallisuuden ministeriön on kuultava liittovaltion työsuhdeviranomaisen hyväksymää työmarkkinajärjestöä tällaisten virkojen muuttamisen toteuttamiseksi.  Tämän lakiehdotuksen säännökset eivät vaikuta epälojaalisuutta ja lakko-oikeuden käyttämistä liittovaltion hallitusta vastaan koskeviin kieltoihin. </w:t>
      </w:r>
    </w:p>
    <w:p>
      <w:r>
        <w:rPr>
          <w:b/>
        </w:rPr>
        <w:t xml:space="preserve">Tulos</w:t>
      </w:r>
    </w:p>
    <w:p>
      <w:r>
        <w:t xml:space="preserve">Rights for Transportation Security Officers Act of 2016 (Liikenteen turvallisuushenkilöstön oikeudet)</w:t>
      </w:r>
    </w:p>
    <w:p>
      <w:r>
        <w:rPr>
          <w:b/>
        </w:rPr>
        <w:t xml:space="preserve">Esimerkki 6.2115</w:t>
      </w:r>
    </w:p>
    <w:p>
      <w:r>
        <w:t xml:space="preserve">Restore our Neighborhoods Act of 2012 - Muuttaa Internal Revenue Code -lakia uuden verohyvityslainojen luokan perustamiseksi, joka tunnetaan nimellä qualified urban demolition bonds. Sallii 4 miljardin dollarin suuruisten tällaisten joukkovelkakirjalainojen liikkeeseenlaskun tyhjien, hylättyjen ja verorikollisten kiinteistöjen purkamiseksi kaupunkialueilla. Siinä säädetään 2 miljardin dollarin myöntämisestä kaikille osavaltioille tällaisten purkuhankkeiden rahoittamiseksi ja 2 miljardin dollarin lisärahoituksen myöntämisestä tietyille muille osavaltioille, joissa on enemmän tyhjillään olevia tai ulosmitattuja kiinteistöjä ja korkeampi työttömyysaste (oikeutetut osavaltiot).</w:t>
      </w:r>
    </w:p>
    <w:p>
      <w:r>
        <w:rPr>
          <w:b/>
        </w:rPr>
        <w:t xml:space="preserve">Tulos</w:t>
      </w:r>
    </w:p>
    <w:p>
      <w:r>
        <w:t xml:space="preserve">Varataan 4 000 000 000 000 dollaria uutta rahoitusta joukkovelkakirjalainojen avulla, jotta valtiot voivat toteuttaa merkittäviä asuin- ja liikerakennusten purkuhankkeita kaupunkialueilla ja muilla kohdealueilla, ja muihin tarkoituksiin.</w:t>
      </w:r>
    </w:p>
    <w:p>
      <w:r>
        <w:rPr>
          <w:b/>
        </w:rPr>
        <w:t xml:space="preserve">Esimerkki 6.2116</w:t>
      </w:r>
    </w:p>
    <w:p>
      <w:r>
        <w:t xml:space="preserve">Personal Health Investment Today Act eli PHIT Act Tällä lakiehdotuksella muutetaan Internal Revenue Code -lakia siten, että sairaanhoitoon liittyvät verovähennykset sallitaan hyväksyttyjen urheilu- ja kuntoilukulujen osalta. Vähennys koskee määriä, jotka on maksettu: (1) kuntosalijäsenyyksiin, (2) liikunta- tai aktiviteettiohjelmiin ja (3) liikunta- tai aktiviteettiohjelmassa käytettäviin turvavarusteisiin.  Kokonaisvähennys on rajoitettu 500 dollariin vuodessa (kaksinkertainen määrä, jos kyseessä on yhteisilmoitus tai kotitalouden päämies), ja turvavarusteista tehtävä vähennys voi olla enintään 250 dollaria. Lakiehdotuksessa edellytetään, että rajoja tarkistetaan inflaation mukaan vuoden 2019 jälkeen.  Vähennykseen eivät kuulu golf-, metsästys-, purjehdus-, ratsastus-, video- tai kirjakulut. </w:t>
      </w:r>
    </w:p>
    <w:p>
      <w:r>
        <w:rPr>
          <w:b/>
        </w:rPr>
        <w:t xml:space="preserve">Tulos</w:t>
      </w:r>
    </w:p>
    <w:p>
      <w:r>
        <w:t xml:space="preserve">Personal Health Investment Today Act -laki</w:t>
      </w:r>
    </w:p>
    <w:p>
      <w:r>
        <w:rPr>
          <w:b/>
        </w:rPr>
        <w:t xml:space="preserve">Esimerkki 6.2117</w:t>
      </w:r>
    </w:p>
    <w:p>
      <w:r>
        <w:t xml:space="preserve">IDEA Improvement Act of 1994 - Muuttaa vammaisten koulutusta koskevaa lakia (Individuals with Disabilities Education Act, IDEA) siten, että yksilöllisen opetusohjelman määritelmää tarkistetaan siten, että se sisältää:  (1) selvitykset lapsen tämänhetkisestä koulutustasosta ja vuotuisista tavoitteista, joiden tarkoituksena on auttaa lasta menestymään muiden kuin vammaisten lasten yleisessä opetusohjelmassa; ja (2) kuvaus siitä, miten edellisen ohjelman mukaisia suunniteltuja palveluja on muutettu, jos aiempia vuotuisia tavoitteita ei ole saavutettu merkittävästi.  Paikallisen opetustoimiston tai väliasteen koulutusyksikön on tarkistettava ohjelman määräyksiä seuraavan lukuvuoden alussa jokaisen sellaisen lapsen osalta, joka ei ole saavuttanut olennaisesti edellisen lukuvuoden tavoitteita. Säädetään vanhempien osallistumisen lisäämisestä erityisopetusohjelman kehittämiseen liittyviin kokouksiin.  Parannetaan viestintää vanhempien kanssa selventämällä selkeästi kirjallisesti terminologiaa ilmoituksissa ja julkaisemalla IDEA:n mukaisia menettelyllisiä suojatoimia koskevat tiedotteet. Vahvistetaan erityisopetusohjelmaan ja vammaisten imeväisten ja pikkulasten varhaiskasvatuspalveluohjelmaan liittyvät sovittelumenettelyt, mukaan lukien vaatimukset, jotka liittyvät valtion suunnitelmiin, menettelyllisiin takeisiin, alueellisiin resurssikeskuksiin sekä vanhempien tiedotus- ja koulutusohjelmiin. Säädetään erityisopetusohjelman mukaisten palvelujen koordinoinnista: 1) virastojen välisten sopimusten avulla ja 2) Even Start- ja Head Start -ohjelmien sekä niihin liittyvien ohjelmien kanssa, jotka tarjoavat perheiden lukutaitopalveluja tai muita palveluja, joihin vammaisten lasten vanhemmat tai huoltajat voivat osallistua. Edellytyksenä asianajokulujen korvaamiselle on, että vanhempi tai huoltaja on vilpittömässä mielessä yrittänyt ratkaista riidan ennen valituksen tekemistä ja kuulemisen pyytämistä.</w:t>
      </w:r>
    </w:p>
    <w:p>
      <w:r>
        <w:rPr>
          <w:b/>
        </w:rPr>
        <w:t xml:space="preserve">Tulos</w:t>
      </w:r>
    </w:p>
    <w:p>
      <w:r>
        <w:t xml:space="preserve">IDEA:n parantamista koskeva vuoden 1994 laki</w:t>
      </w:r>
    </w:p>
    <w:p>
      <w:r>
        <w:rPr>
          <w:b/>
        </w:rPr>
        <w:t xml:space="preserve">Esimerkki 6.2118</w:t>
      </w:r>
    </w:p>
    <w:p>
      <w:r>
        <w:t xml:space="preserve">Child Support Enforcement Improvements Act of 1993 - Tekee talletuslaitoksista sellaisia, jotka eivät ole vastuussa minkään liittovaltion tai osavaltion lain nojalla kenellekään henkilölle siitä, että ne paljastavat yksityishenkilön taloudellisia tietoja valtion elatusaputoimistolle, joka yrittää vahvistaa, muuttaa tai panna täytäntöön tällaisen henkilön elatusvelvollisuutta.  Kielletään tällaista virastoa luovuttamasta tällaisia tietoja muuhun tarkoitukseen ja säädetään siviilioikeudellisista vahingonkorvauksista luvattomasta luovuttamisesta. Muutetaan Fair Credit Reporting Act -lakia siten, että luottotietoelimet voivat antaa tietyt kuluttajaraportit valtion elatusapuviranomaiselle, joka pyrkii vahvistamaan, muuttamaan tai panemaan täytäntöön kuluttajan elatusvelvoitteen. Muutetaan sosiaaliturvalain IV osaston D osa (lapsen elatusapu ja isyyden vahvistaminen) seuraavasti:  (1) edellytetään, että osavaltioiden laeissa säädetään sellaisten menettelyjen käytöstä, joissa vaaditaan, että lapsen elatusmaksumääräyksissä määrätään lapsen terveydenhuoltokustannusten kattamisesta osavaltion ohjeiden mukaisesti; (2) kannustinmaksuohjelmaan sisällytetään kaikki huollettavana olevien henkilöiden sairausvakuutusturva, joka on myönnetty tällaisten menettelyjen onnistuneen soveltamisen ansiosta; (3) ohjataan HHS:n lasten elatusavun täytäntöönpanovirastoa raportoimaan kongressille vuosittain siitä, miten valtiot noudattavat määriteltyjä normeja, joissa asetetaan aikarajat, joiden kuluessa valtion on vastattava tiettyihin elatusavun myöntämistä koskeviin pyyntöihin; (4) vaaditaan valtioita määräämään rangaistus työnantajalle, joka ei maksa ajoissa pidätettyä palkkaa työntekijän elatusvelvoitteiden maksamiseksi; ja (5) ohjataan virastoa kehittämään kansallinen vanhempien paikannusverkosto, joka perustuisi kattaviin osavaltion laajuisiin lasten elatusavun täytäntöönpanojärjestelmiin, jotta valtiot voisivat toteuttaa tiettyjä vanhempien paikannustoimia. Ohjaa terveys- ja sosiaalipalveluministeriä tutkimaan ja raportoimaan tietyille kongressin valiokunnille siitä, miten valtioiden menestyksekkäitä ponnisteluja poissaolevien vanhempien velvoitteiden täytäntöönpanemiseksi, jotta nämä maksaisivat (ja saisivat sairausvakuutuskorvauksen lastensa terveys- ja hammaslääkärikuluja varten), olisi palkittava kannustinohjelman avulla.</w:t>
      </w:r>
    </w:p>
    <w:p>
      <w:r>
        <w:rPr>
          <w:b/>
        </w:rPr>
        <w:t xml:space="preserve">Tulos</w:t>
      </w:r>
    </w:p>
    <w:p>
      <w:r>
        <w:t xml:space="preserve">Child Support Enforcement Improvements Act of 1993 (laki lasten elatusavun täytäntöönpanon parantamisesta)</w:t>
      </w:r>
    </w:p>
    <w:p>
      <w:r>
        <w:rPr>
          <w:b/>
        </w:rPr>
        <w:t xml:space="preserve">Esimerkki 6.2119</w:t>
      </w:r>
    </w:p>
    <w:p>
      <w:r>
        <w:t xml:space="preserve">Muutetaan vuoden 1993 perhe- ja sairauslomalakia siten, että sen soveltamisala ulotetaan koskemaan työntekijöitä työpaikoilla, joilla työnantaja työllistää vähintään 25 (nykyisin 50) työntekijää ja jotka sijaitsevat 75 kilometrin säteellä kyseisestä työpaikasta. Sallii kyseisen lain piiriin kuuluvien työntekijöiden pitää enintään neljä tuntia 30 päivän aikana ja enintään 24 tuntia 12 kuukauden aikana vanhempainvapaata osallistuakseen tai osallistuakseen lastensa koulutukseen ja koulun ulkopuolisiin aktiviteetteihin. Muutetaan liittovaltion virkamieslakia siten, että samaa vanhempainvapaakorvausta sovelletaan liittovaltion työntekijöihin.</w:t>
      </w:r>
    </w:p>
    <w:p>
      <w:r>
        <w:rPr>
          <w:b/>
        </w:rPr>
        <w:t xml:space="preserve">Tulos</w:t>
      </w:r>
    </w:p>
    <w:p>
      <w:r>
        <w:t xml:space="preserve">Lakiehdotus vuoden 1993 perhe- ja sairauslomalain muuttamisesta siten, että lakia sovelletaan suurempaan osaan Yhdysvaltojen työvoimasta ja että työntekijät voivat pitää vanhempainvapaata osallistuakseen lastensa koulutukseen ja koulun ulkopuolisiin aktiviteetteihin tai osallistuakseen niihin, sekä muihin tarkoituksiin.</w:t>
      </w:r>
    </w:p>
    <w:p>
      <w:r>
        <w:rPr>
          <w:b/>
        </w:rPr>
        <w:t xml:space="preserve">Esimerkki 6.2120</w:t>
      </w:r>
    </w:p>
    <w:p>
      <w:r>
        <w:t xml:space="preserve">Meksikolais-amerikkalaisten siirtämistä Meksikoon käsittelevä komissio Tällä lakiehdotuksella perustetaan meksikolais-amerikkalaisten siirtämistä Meksikoon käsittelevä komissio, jonka tehtävänä on: (1) tarkastelee tosiseikkoja ja olosuhteita, jotka liittyvät tiettyjen Yhdysvaltojen kansalaisten ja laillisesti maassa pysyvästi asuvien henkilöiden siirtämiseen Meksikoon vuosina 1929-1941, sekä näiden toimien vaikutusta kyseisiin henkilöihin, heidän perheisiinsä ja meksikolais-amerikkalaiseen yhteisöön; (2) tarkastelee liittovaltion, osavaltioiden ja paikallishallinnon direktiivejä, jotka edellyttivät kyseistä siirtämistä, sekä muita asiaan liittyviä tietoja; ja (3) raportoi havainnoistaan, päätelmistään ja mahdollisista suosituksista lainsäädäntötoimiksi. </w:t>
      </w:r>
    </w:p>
    <w:p>
      <w:r>
        <w:rPr>
          <w:b/>
        </w:rPr>
        <w:t xml:space="preserve">Tulos</w:t>
      </w:r>
    </w:p>
    <w:p>
      <w:r>
        <w:t xml:space="preserve">Laki meksikolaisamerikkalaisten siirtämistä Meksikoon käsittelevästä komissiosta (Commission on the Removal of Mexican-Americans to Mexico Act)</w:t>
      </w:r>
    </w:p>
    <w:p>
      <w:r>
        <w:rPr>
          <w:b/>
        </w:rPr>
        <w:t xml:space="preserve">Esimerkki 6.2121</w:t>
      </w:r>
    </w:p>
    <w:p>
      <w:r>
        <w:t xml:space="preserve">Transportation and Logistics Hiring Reform Act Tällä lakiehdotuksella luodaan kansallinen palkkausstandardi moottoriajoneuvojen kuljettajille. Lakiehdotuksessa määritellään "yksikkö" henkilöksi, joka toimii seuraavasti: rahdinantaja tai vastaanottaja; välittäjä, huolitsija tai kotitaloustavaroiden huolitsija; muu kuin aluksia liikennöivä yhteinen rahdinkuljettaja, merikuljetusten huolitsija tai merikuljetusten välittäjä; epäsuora lentoliikenteen harjoittaja, jolla on lupa toimia liikenneturvallisuushallinnon hyväksymän vakiomuotoisen turvajärjestelyohjelman mukaisesti; liittovaltion toimiluvan saanut tullimeklari; moottoriajoneuvojen välitysliike; tai varasto.  Ennen lähetyksen tarjoamista, mutta viimeistään 35 päivää ennen kuin palkattu moottoriajoneuvon kuljettaja ottaa lähetyksen vastaan, yhteisön on tarkistettava, että kuljettaja: on rekisteröity Federal Motor Carrier Safety Administrationin (FMCSA) rekisteriin ja saanut luvan toimia moottoriajoneuvon kuljettajana tai kotitaloustavaroiden kuljettajana; sillä on liittovaltion lainsäädännössä vaadittu vähimmäisvakuutussuoja; eikä sillä ole FMCSA:n antamaa epätyydyttävää turvallisuuskuntoluokitusta.  Ainoastaan todisteet siitä, että yksikkö noudattaa tätä lakia, voidaan hyväksyä todisteeksi siviilikanteessa, joka koskee vahingonkorvausta, joka aiheutuu tällaiseen yksikköön kohdistuvasta väitteestä, joka koskee tällaisen moottoriajoneuvon kuljettajan huolimatonta valintaa tai säilyttämistä. Mitään muita FMCSA:n luomia tai ylläpitämiä moottoriajoneuvon kuljettajaa koskevia tietoja, mukaan lukien turvallisuusmittausjärjestelmän tiedot tai tällaisten tietojen analyysi, ei voida hyväksyä sellaisessa asiassa tai oikeudenkäynnissä, jossa väitetään tai väitetään, että yhteisön moottoriajoneuvon kuljettajan valinta tai säilyttäminen oli huolimatonta.  Liikenneministerin on annettava turvallisuuskunnon määrittämistä koskevat määräykset, joilla päivitetään ja tarkistetaan moottoriajoneuvojen kuljettajien epätyydyttävän turvallisuusluokituksen määrittämistä koskevia standardeja. Ministeri määrittää annetuissa määräyksissä, jos liikenteenharjoittaja ei ole sopiva käyttämään kaupallista moottoriajoneuvoa osavaltioiden välisessä liikenteessä tai siihen vaikuttavassa liikenteessä.  Kaikkien kaupallisten liikenteenharjoittajien on noudatettava kaikkia sovellettavia turvallisuutta koskevia liittovaltion lakeja.</w:t>
      </w:r>
    </w:p>
    <w:p>
      <w:r>
        <w:rPr>
          <w:b/>
        </w:rPr>
        <w:t xml:space="preserve">Tulos</w:t>
      </w:r>
    </w:p>
    <w:p>
      <w:r>
        <w:t xml:space="preserve">Kuljetus- ja logistiikka-alan palkkauksen uudistamista koskeva laki</w:t>
      </w:r>
    </w:p>
    <w:p>
      <w:r>
        <w:rPr>
          <w:b/>
        </w:rPr>
        <w:t xml:space="preserve">Esimerkki 6.2122</w:t>
      </w:r>
    </w:p>
    <w:p>
      <w:r>
        <w:t xml:space="preserve">Summer Term Education Programs for Upward Performance Act of 2005, eli STEP UP Act of 2005 - Ohjaa opetusministeriä myöntämään osavaltioiden opetusvirastoille kilpailuun perustuvia esittelyapurahoja, jotta ne voivat maksaa liittovaltion osuuden kesäopiskeluapurahoista, jotka myönnetään kelpoisuusehdot täyttäville opiskelijoille kesäopiskeluohjelmien kesäapurahoja varten.</w:t>
      </w:r>
    </w:p>
    <w:p>
      <w:r>
        <w:rPr>
          <w:b/>
        </w:rPr>
        <w:t xml:space="preserve">Tulos</w:t>
      </w:r>
    </w:p>
    <w:p>
      <w:r>
        <w:t xml:space="preserve">Lakiehdotus varojen myöntämisestä opiskelijoille kesäoppimismahdollisuuksien tarjoamiseksi kesäoppimisapurahojen avulla.</w:t>
      </w:r>
    </w:p>
    <w:p>
      <w:r>
        <w:rPr>
          <w:b/>
        </w:rPr>
        <w:t xml:space="preserve">Esimerkki 6.2123</w:t>
      </w:r>
    </w:p>
    <w:p>
      <w:r>
        <w:t xml:space="preserve">Export-Import Bank Reauthorization Act of 1997 - Muuttaa vuoden 1945 Export-Import Bank Act -lakia, jolla jatketaan Yhdysvaltain vienti- ja tuontipankin valtuuksia varainhoitovuoden 2001 loppuun.  Myönnetään uudelleen lupa pankin sidotulle tukiluotto-ohjelmalle. (Sec. 4) Jatketaan varainhoitovuodesta 1997 vuoteen 2001 pankin valtuuksia myöntää rahoitusta sellaisten ei-tappavien puolustustarvikkeiden tai -palvelujen vientiin, joiden ensisijainen loppukäyttö on siviilitarkoituksiin. (Sec. 5) Tarkistaa pankin menettelyjä, jotka koskevat luottojen myöntämisen epäämistä ulkomaisille maille kansallisen edun perusteella:  (1) edellyttää, että presidentti kuulee tiettyjä kongressin valiokuntia ennen kuin hän päättää, että kieltäytyminen on Yhdysvaltojen kansallisen edun mukaista; ja (2) edellyttää, että pankin pääjohtajalle ilmoitetaan kirjallisesti tällaisesta päätöksestä, mukaan lukien hakemukset tai luottohakemusryhmät, joiden myöntäminen olisi evättävä. (6 §) Pankin päälakimiestä ohjataan nimeämään lakimies hallinnosta vastaavaksi apulaispäälakimieheksi, jonka tehtäviin kuuluu pankin johtajien, virkailijoiden ja työntekijöiden valvonta ja neuvonta henkilöstö- ja muissa hallinto-oikeudellisissa asioissa. (7 §) Pankin johtokunta velvoitetaan:  (1) ryhtyy pikaisesti toimenpiteisiin edistääkseen laina-, takaus- ja vakuutusohjelmiensa laajentamista Saharan eteläpuolisessa Afrikassa; 2) perustaa neuvoa-antavan komitean, joka neuvoo pankkia tällaisen laajentamisen tukemiseen tähtäävien politiikkojen ja ohjelmien toteuttamisessa; ja 3) raportoi vuosittain kongressille toimista, joihin se on ryhtynyt tällaisten politiikkojen ja ohjelmien toteuttamiseksi, sekä kaikista neuvoa-antavan komitean suosituksista. (8 §) Tarkistetaan pankin neuvoa-antavan komitean kokoonpanoa siten, että siihen nimitetään vähintään kaksi jäsentä työmarkkinajärjestöistä. (9 §) Pankin pääjohtajan tehtävänä on:  (1) parantamaan pankin valmiuksia antaa tietoa sen ohjelmista pienille ja maaseutuyrityksille, jotka eivät ole aiemmin osallistuneet niihin; ja (2) raportoimaan kongressille tällaisista toimista vuoden kuluessa tämän lain voimaantulosta. (11. pykälä) Sisältää lapsityövoiman ihmisoikeusperusteeksi, joka voisi olla perustana presidentin päätökselle, jonka mukaan pankin luottohakemus olisi hylättävä muista kuin taloudellisista tai kaupallisista syistä. (12. pykälä) edellyttää, että presidentti ilmoittaa pankille mahdollisimman pian, jos Venäjän armeija tai hallitus on siirtänyt SS-N-22-ohjusjärjestelmän Kiinaan ja tämä siirto muodostaa uhan Yhdysvaltojen turvallisuudelle.  Ohjaa pankin johtokuntaa kieltäytymään kaikista takuista, vakuutuksista tai luoton myöntämisestä venäläisten tavaroiden tai palvelujen ostojen yhteydessä, jos presidentti niin määrää.</w:t>
      </w:r>
    </w:p>
    <w:p>
      <w:r>
        <w:rPr>
          <w:b/>
        </w:rPr>
        <w:t xml:space="preserve">Tulos</w:t>
      </w:r>
    </w:p>
    <w:p>
      <w:r>
        <w:t xml:space="preserve">Vienti- ja tuontipankin valtuuttamista koskeva vuoden 1997 laki (Export-Import Bank Reauthorization Act of 1997)</w:t>
      </w:r>
    </w:p>
    <w:p>
      <w:r>
        <w:rPr>
          <w:b/>
        </w:rPr>
        <w:t xml:space="preserve">Esimerkki 6.2124</w:t>
      </w:r>
    </w:p>
    <w:p>
      <w:r>
        <w:t xml:space="preserve">Gun Violence Economic Equity Act of 1993 - säätää, että henkilö, joka kärsii käsi- tai rynnäkköaseen purkautumisen seurauksena ruumiinvamman tai kuoleman, voi nostaa kanteen Yhdysvaltain piirituomioistuimessa käsi- tai rynnäkköaseen valmistajaa, maahantuojaa tai myyjää vastaan. asettaa tällaiset vastaajat tiukkaan vastuuseen kaikista välittömistä ja välillisistä vahingoista, jotka johtuvat tällaisesta ruumiinvammasta tai kuolemasta, paitsi jos vahinko: (1) aiheutuu rikosta tehdessä, (2) on itse aiheutettu tai (3) on seurausta siitä, että lainvalvontaviranomainen tai asevoimien jäsen on ampunut aseen virantoimituksessa.</w:t>
      </w:r>
    </w:p>
    <w:p>
      <w:r>
        <w:rPr>
          <w:b/>
        </w:rPr>
        <w:t xml:space="preserve">Tulos</w:t>
      </w:r>
    </w:p>
    <w:p>
      <w:r>
        <w:t xml:space="preserve">Gun Violence Economic Equity Act of 1993</w:t>
      </w:r>
    </w:p>
    <w:p>
      <w:r>
        <w:rPr>
          <w:b/>
        </w:rPr>
        <w:t xml:space="preserve">Esimerkki 6.2125</w:t>
      </w:r>
    </w:p>
    <w:p>
      <w:r>
        <w:t xml:space="preserve">Perustetaan riippumaton komissio, America and its Veterans Commission, jonka tehtävänä on: (1) esittää presidentille ja kongressille ehdotuksia seremonioiksi ja tapahtumiksi, joilla tunnustetaan äskettäin käytyjä sotia ja asevoimien jäsenten osoittamaa sankaruutta; (2) raportoida presidentille ja kongressille komission havainnoista, päätelmistä ja suosituksista, jotka koskevat puutteita siinä, miten Yhdysvallat toivottaa tällaiset jäsenet tervetulleiksi; (3) aloittaa keskustelujen kutsumisen koolle sodan vaikutuksesta jäseniin, heidän perheisiinsä ja paikallisyhteisöihin sekä käsittelemään jälleenkotoutumiskokemusta ja kuilua armeijan, veteraanien ja siviilielämän välillä; ja (4) antaa veteraaniasioiden ministerille (VA) suosituksia (tämän lain nojalla perustetun) asevoimien ja veteraanien julkisten tiedotustoimien toimiston (Office of Armed Services and Veterans Public Outreach) toiminnasta.</w:t>
      </w:r>
    </w:p>
    <w:p>
      <w:r>
        <w:rPr>
          <w:b/>
        </w:rPr>
        <w:t xml:space="preserve">Tulos</w:t>
      </w:r>
    </w:p>
    <w:p>
      <w:r>
        <w:t xml:space="preserve">Perustetaan Amerikkaa ja sen veteraaneja käsittelevä komissio.</w:t>
      </w:r>
    </w:p>
    <w:p>
      <w:r>
        <w:rPr>
          <w:b/>
        </w:rPr>
        <w:t xml:space="preserve">Esimerkki 6.2126</w:t>
      </w:r>
    </w:p>
    <w:p>
      <w:r>
        <w:t xml:space="preserve">Bureau of Land Management Foundation Act (§ 3) Tällä lakiehdotuksella perustetaan Bureau of Land Management Foundation hyväntekeväisyysjärjestönä, joka kannustaa, hyväksyy, hankkii, hallinnoi ja käyttää yksityisiä rahalahjoituksia, testamentteja ja kiinteän ja henkilökohtaisen omaisuuden testamentteja Bureau of Land Managementin (BLM) toiminnan ja palvelujen hyväksi tai niiden yhteydessä.  Säätiön on toteutettava ja edistettävä ohjelmia ja toimia, joilla tuetaan: koulutus-, teknistä, tieteellistä ja muuta apua tai toimia, joilla tuetaan BLM:n maa-alueiden hoitoa vapaasti liikkuvien luonnonvaraisten hevosten ja aasien, kalojen ja villieläinten ja niiden elinympäristöjen, kansallisten suojelualueiden sekä virkistys-, kulttuuri- ja historiallisten resurssien osalta, sekä toimia, joilla tuetaan tiettyjen hylättyjen kaivosalueiden, tiettyjen hylätyiksi jääneiden öljyn- ja kaasunporauskaivojen tai sellaisten julkisten maa-alueiden, joihin on vaikuttanut mineraalien etsintä- ja kehittämistoimintaan liittyvä kehitys, kunnostamista ja kunnostamista.   Kunnostustoimiin on sisällyttävä maaperän ja veden pilaantuneisuuden korjaaminen, luonnonvaraisten eläinten ja kasvien elinympäristön ennallistaminen kyseisten alueiden luonnon, maiseman, historian, kulttuurin ja ekologisten arvojen palauttamiseksi tai alueiden taloudellisen potentiaalin edistäminen.</w:t>
      </w:r>
    </w:p>
    <w:p>
      <w:r>
        <w:rPr>
          <w:b/>
        </w:rPr>
        <w:t xml:space="preserve">Tulos</w:t>
      </w:r>
    </w:p>
    <w:p>
      <w:r>
        <w:t xml:space="preserve">Bureau of Land Management Foundation Act</w:t>
      </w:r>
    </w:p>
    <w:p>
      <w:r>
        <w:rPr>
          <w:b/>
        </w:rPr>
        <w:t xml:space="preserve">Esimerkki 6.2127</w:t>
      </w:r>
    </w:p>
    <w:p>
      <w:r>
        <w:t xml:space="preserve">Varhaiskasvatuslaki vuodelta 2007 - Muuttaa vuoden 1965 Elementary and Secondary Education Act -lakia valtuuttamalla opetusministeriön myöntämään vähintään kymmenelle osavaltiolle vastaavia avustuksia varhaiskasvatusohjelmien perustamiseksi, joissa lapsille tarjotaan vähintään puoli päivää koulua joka arkipäivä lastentarhaa edeltävän lukuvuoden aikana.Edellyttää, että jokainen ohjelma: (1) yhden tai useamman osavaltion valitseman paikallisen koulutusviraston (LEA) on toteutettava, 2) ohjelman on oltava kaikkien niiden lasten käytettävissä, joita ohjelmaa toteuttava LEA tai toteuttavat LEA:t palvelevat, ja 3) ohjelmassa on oltava mukana ainoastaan luvan saaneita tai sertifioituja ohjaajia.</w:t>
      </w:r>
    </w:p>
    <w:p>
      <w:r>
        <w:rPr>
          <w:b/>
        </w:rPr>
        <w:t xml:space="preserve">Tulos</w:t>
      </w:r>
    </w:p>
    <w:p>
      <w:r>
        <w:t xml:space="preserve">Lakiehdotus vuoden 1965 Elementary and Secondary Education Act -lain muuttamiseksi siten, että perustetaan ohjelma, jolla autetaan osavaltioita laajentamaan koulutusjärjestelmää siten, että siihen sisältyy vähintään yksi vuosi varhaiskasvatusta ennen lapsen päiväkotiin tuloa.</w:t>
      </w:r>
    </w:p>
    <w:p>
      <w:r>
        <w:rPr>
          <w:b/>
        </w:rPr>
        <w:t xml:space="preserve">Esimerkki 6.2128</w:t>
      </w:r>
    </w:p>
    <w:p>
      <w:r>
        <w:t xml:space="preserve">National Hate Crimes Hotline Act of 2009 - Valtuuttaa oikeusministeriön myöntämään avustuksia 1) yksityisille voittoa tavoittelemattomille yhteisöille kansallisen maksuttoman vihapuhelinlinjan ja internetsivuston perustamiseksi ja ylläpitämiseksi viharikosten uhrien auttamiseksi ja 2) osavaltioiden ja paikallisille lainvalvontayksiköille viharikosten selvittämistä koskeviin koulutusohjelmiin ja vuoropuhelun käynnistämiseen sellaisten yhteisöjen jäsenten kanssa, jotka ovat vaarassa joutua viharikosten uhreiksi.Valtuuttaa oikeusministeriön perustamaan ohjelman, jonka avulla paikallisille järjestöille voidaan myöntää avustuksia viharikosten uhreille palveluja tarjoavien ohjelmien perustamiseksi tai laajentamiseksi.</w:t>
      </w:r>
    </w:p>
    <w:p>
      <w:r>
        <w:rPr>
          <w:b/>
        </w:rPr>
        <w:t xml:space="preserve">Tulos</w:t>
      </w:r>
    </w:p>
    <w:p>
      <w:r>
        <w:t xml:space="preserve">Perustetaan avustusohjelmia, joiden tarkoituksena on perustaa kansallinen viharikosten vihapuhelinlinja ja viharikoksia koskeva tieto- ja avustussivusto, tarjota paikallisille lainvalvontaviranomaisille koulutusta ja valistusta viharikosten ehkäisemiseksi ja tarjota apua viharikosten uhreille.</w:t>
      </w:r>
    </w:p>
    <w:p>
      <w:r>
        <w:rPr>
          <w:b/>
        </w:rPr>
        <w:t xml:space="preserve">Esimerkki 6.2129</w:t>
      </w:r>
    </w:p>
    <w:p>
      <w:r>
        <w:t xml:space="preserve">Multi-Hazard School Disaster Planning and Response Act of 2013 - muuttaa vuoden 1968 Omnibus Crime Control and Safe Streets Act -lakia siten, että koulujen turvallisuutta koskevan Matching Grant Program -ohjelman puitteissa myönnettyjä varoja voidaan käyttää seuraaviin lainvalvonta- ja koulujen tietojenvaihtotoimiin: (1) sähköisen tiedonhallintajärjestelmän perustaminen tai parantaminen, jonka tarkoituksena on jakaa tiettyjä hätätilannesuunnitelmatietoja ensivasteyksiköiden kanssa; (2) paikallisten lainvalvontaviranomaisten ja paikallisten koulujen avustaminen kustannuksissa, jotka liittyvät tällaisten suunnitelmatietojen keräämiseen, arviointiin, päivittämiseen ja digitointiin sekä suunnitelmien saattamiseen sähköisesti paikallisten lähetyskeskusten ja ensivasteyksiköiden saataville siirrettävien datapäätteiden ja siirrettävien datatietokoneiden avulla; ja (3) lainvalvontaviranomaisten kuuleminen koulujen kanssa hätätilannesuunnitelmien laatimiseksi, mukaan luettuina tällaiset suunnitelmatiedot, jotta varmistetaan, että suunnitelmat ovat kattavia, täydellisiä ja ajantasaisia.  Edellytetään, että yhteisölähtöisten poliisipalvelujen toimiston johtaja ottaa etusijalle sellaisen lainkäyttöalueen avustushakemuksen, joka osoittaa, että: (1) toiminta kattaa merkittävän määrän kouluja, (2) kyseinen lainkäyttöalue käyttää (tai aikoo käyttää tällaista avustusta kehittääkseen) sähköisen rekisterinhallintajärjestelmän, joka on yhteensopiva useiden lainkäyttöalueiden kesken, tai (3) yhteisöllä on kiinnostusta tällaista toimintaa kohtaan. Hyväksytään kyseinen ohjelma uudelleen varainhoitovuosiksi 2014-2017.</w:t>
      </w:r>
    </w:p>
    <w:p>
      <w:r>
        <w:rPr>
          <w:b/>
        </w:rPr>
        <w:t xml:space="preserve">Tulos</w:t>
      </w:r>
    </w:p>
    <w:p>
      <w:r>
        <w:t xml:space="preserve">Vuoden 2013 laki koulujen moniongelmaisten katastrofien suunnittelusta ja torjunnasta (Multi-Hazard School Disaster Planning and Response Act of 2013).</w:t>
      </w:r>
    </w:p>
    <w:p>
      <w:r>
        <w:rPr>
          <w:b/>
        </w:rPr>
        <w:t xml:space="preserve">Esimerkki 6.2130</w:t>
      </w:r>
    </w:p>
    <w:p>
      <w:r>
        <w:t xml:space="preserve">Laki kriittisen elinympäristön tarpeen tieteellisestä määrittämisestä - Muuttaa vuoden 1973 uhanalaisia lajeja koskevaa lakia siten, että sisäministerin valtuudet nimetä uhanalaisen tai vaarantuneen lajin kriittinen elinympäristö muutetaan pakollisista harkinnanvaraisiksi.Ohjaa sisäministeriä käyttämään vertailukelpoisten tietojen arvioinnissa parhaita saatavilla olevia tieteellisiä ja kaupallisia tietoja, kun hän on lain mukaan velvollinen käyttämään parhaita saatavilla olevia tieteellisiä ja kaupallisia tietoja, ja antamaan suuremman painoarvon sellaisille tiedoille, jotka ovat empiirisiä tai jotka on kenttätestausta varten testattu tai jotka on arvioitu vertaisarvioinnin avulla.Täsmennetään vaatimukset, jotka koskevat vankan tieteellisen tiedon käyttöä uhanalaisten tai vaarantuneiden lajien luetteloinnissa, kuten: (1) tieteellisten tutkimusten kriteerien vahvistaminen luetteloon merkitsemisen tueksi; (2) lajin havainnoimalla maastossa saatujen tietojen käyttö; ja (3) sellaisten maanomistajien antamien tietojen käyttö, jotka ovat havainneet kyseisiä lajeja maallaan. Edellyttää vankan tieteellisen tiedon käyttöä uhanalaisen tai vaarantuneen lajin elvytyssuunnitelmaa laadittaessa: (1) vertaisarviointi ennen kuin tietyt toimet voivat tulla lopullisiksi uhanalaisten tai vaarantuneiden lajien osalta; ja (2) sellaisten valtioiden toimittamien tietojen käyttö elvytyssuunnitelmissa, joihin tällaiset lajit tai niiden elinympäristöt vaikuttavat.</w:t>
      </w:r>
    </w:p>
    <w:p>
      <w:r>
        <w:rPr>
          <w:b/>
        </w:rPr>
        <w:t xml:space="preserve">Tulos</w:t>
      </w:r>
    </w:p>
    <w:p>
      <w:r>
        <w:t xml:space="preserve">Vuoden 1973 uhanalaisia lajeja koskevan lain muuttaminen siten, että ministerin valtuudet nimetä kriittisiä elinympäristöjä ovat harkinnanvaraisia eikä pakollisia, ja muihin tarkoituksiin.</w:t>
      </w:r>
    </w:p>
    <w:p>
      <w:r>
        <w:rPr>
          <w:b/>
        </w:rPr>
        <w:t xml:space="preserve">Esimerkki 6.2131</w:t>
      </w:r>
    </w:p>
    <w:p>
      <w:r>
        <w:t xml:space="preserve">Southeastern Oregon Development Act Tällä lakiehdotuksella ohjataan maatalousministeriötä (USDA) myöntämään avustuksia Oregonissa toteutettaviin hankkeisiin nykyaikaisten ja tehokkaiden vesijärjestelmien kehittämiseksi.  USDA perustaa Oregonin Malheurin piirikuntaan (jäljempänä 'piirikunta') maatalousalan osaamiskeskuksen (Agricultural Center for Rangeland Excellence). Farm Security and Rural Investment Act of 2002 -lakia muutetaan siten, että maaseudun palomiesten ja hätäapupalvelujen avustusohjelma tehdään pysyväksi ja vaaditaan avustussummia, joilla rahoitetaan maaseutualueiden palomiesten toimintakuluja.  Sisäisen turvallisuuden ministeriö, puolustusministeriö ja sisäministeriö perustavat ohjelmia palontorjunnassa käytettävien ylijäämävarusteiden siirtämiseksi. Sisäasiainministeriön on perustettava strategisia polttoainekatkoja koskeva ohjelma, josta käsin palomiehet voivat toimia turvallisesti, jotta voidaan säilyttää kriittinen salviajäkälien elinympäristö ja tukea läheistä karjankasvatusyhteisöä. Yhdysvaltain maatalousministeriö myöntää avustuksia juomavesi- ja jätevesijärjestelmien infrastruktuurihankkeisiin sekä laajakaista- tai matkapuhelinpalvelujen parantamiseen.  Liikenneministeriö (DOT) tutkii maaseudun lentoliikennepalveluja ja infrastruktuuria Ontarion (Oregon) kunnallisella lentoasemalla.  Liikenneministeriö myöntää avustusta sellaisten kuljetusjärjestelmien rakentamiseen tai parantamiseen, jotka helpottavat maatalous- ja muiden tuotteiden tehokasta kuljetusta Treasure Valleyn intermodaalisen siirtokeskuksen kautta piirikunnassa; myöntää rahoitustukea hankkeisiin, jotka parantavat piirikunnan kaupunkien keskusta-aluetta, ympäröiviä yhteisöjä ja kaupunkien sisäistä liikennettä; ja myöntää avustuksia osavaltiolle Owyhee-järven teiden parantamishankkeiden tukemiseksi.   Työministeriö myöntää avustuksia työvoiman kehittämiskoulutustoimintaan piirikunnassa. Yhdysvaltain maatalousministeriö tekee tutkimuksen taloudellisen alueellisen komitean tarpeesta tietyissä Oregonin kreivikunnissa.  Lakiehdotuksella perustetaan Kaakkois-Oregonin vetäytymisalue, joka käsittää 2,065 miljoonaa hehtaaria liittovaltion maa-aluetta piirikunnassa ja joka poistetaan tiettyjen julkista maata, kaivostoimintaa ja mineraalien vuokrausta koskevien lakien piiristä. </w:t>
      </w:r>
    </w:p>
    <w:p>
      <w:r>
        <w:rPr>
          <w:b/>
        </w:rPr>
        <w:t xml:space="preserve">Tulos</w:t>
      </w:r>
    </w:p>
    <w:p>
      <w:r>
        <w:t xml:space="preserve">Kaakkois-Oregonin kehityslaki</w:t>
      </w:r>
    </w:p>
    <w:p>
      <w:r>
        <w:rPr>
          <w:b/>
        </w:rPr>
        <w:t xml:space="preserve">Esimerkki 6.2132</w:t>
      </w:r>
    </w:p>
    <w:p>
      <w:r>
        <w:t xml:space="preserve">SISÄLLYSLUETTELO:      I osasto: II osasto: Avustusrajojen indeksointi III osasto: Kampanjarahoitustietojen julkistamisen laajentaminen IV osasto: Voimaantulo Campaign Integrity Act of 1999 - I osasto: Muuttaa vuoden 1971 liittovaltion vaalikampanjalakia (Federal Election Campaign Act of 1971, FECA) siten, että poliittisen puolueen kansallista komiteaa, mukaan lukien poliittisen puolueen kansalliset kongressikampanjakomiteat, ja puoluekomitean toimihenkilöitä tai asiamiehiä kielletään hankkimasta, vastaanottamasta tai ohjaamasta sellaisia avustuksia, lahjoituksia tai varojen siirtoja tai käyttämästä sellaisia varoja, jotka eivät kuulu kyseisen lain rajoitusten, kieltojen ja raportointivaatimusten piiriin. Julistaa, että yksikään liittovaltion virkaan pyrkivä ehdokas, liittovaltion virkaa hoitava henkilö tai tällaisen ehdokkaan tai viranhaltijan edustaja ei saa hankkia, vastaanottaa tai ohjata: (1) mitään varoja liittovaltion vaalien yhteydessä, elleivät ne ole kyseisen lain rajoitusten, kieltojen ja raportointivaatimusten alaisia; (2) mitään varoja, jotka on tarkoitus käyttää muiden kuin liittovaltion vaalien yhteydessä, elleivät ne ylitä liittovaltion ehdokkaille ja poliittisille komiteoille sallittuja avustuksia eivätkä ole peräisin kielletyistä lähteistä; tai (3) minkä tahansa henkilön puolesta myönnettäviin varoihin, joihin ei sovelleta kyseisen lain rajoituksia, kieltoja ja raportointivaatimuksia, jos kyseisillä varoilla on tarkoitus rahoittaa liittovaltion vaaliehdokkaan puolesta tapahtuvaa toimintaa tai viestintää, jossa viitataan selvästi yksilöityyn liittovaltion vaaliehdokkaaseen. Tämän lain kielloista vapautetaan: 1) muun kuin liittovaltion virkaan pyrkivän ehdokkaan harjoittama varojen hankkiminen tai vastaanottaminen, jos tällainen toiminta on sallittua osavaltion lainsäädännön mukaan; tai 2) liittovaltion viranhaltijan tai liittovaltion virkaan pyrkivän ehdokkaan osallistuminen varainhankintatilaisuuteen osavaltion poliittisen puolueen osavaltio- tai paikalliskomitealle, jota henkilö edustaa tai pyrkii edustamaan liittovaltion viranhaltijana, jos tilaisuus järjestetään kyseisessä osavaltiossa. Kielletään poliittisen puolueen osavaltiokomiteaa siirtämästä varoja toisen osavaltion poliittisen puolueen osavaltiokomitealle muutoin kuin kyseisessä laissa säädettyjen rajoitusten, kieltojen ja raportointivaatimusten mukaisesti. (102 §) Korottaa yksityishenkilöiden poliittisille puolueille tekemien lahjoitusten vuosittaista kokonaisrajaa 20 000 dollarista 25 000 dollariin. (103 §) Kumoaa rajoitukset, jotka koskevat poliittisten puolueiden kansallisten ja osavaltiokomiteoiden koordinoitujen menojen määrää. (104 §) Korottaa moniehdokkaiden poliittisten komiteoiden (PAC) kansallisille poliittisille puolueille tekemien lahjoitusten enimmäismäärää 15 000 dollarista 20 000 dollariin. II osasto: Avustusrajojen indeksointi - Muutetaan FECA:ta siten, että avustusrajat indeksoidaan kalenterivuodesta 2001 alkaen kuluttajahintaindeksiä koskevan kaavan mukaisesti. III osasto: Kampanjan rahoitusta koskevien tietojen julkistamisen laajentaminen - säädetään senaatti- tai edustajainhuoneen ehdokkaita koskeviin radio- tai televisiolähetyksiin liittyvien menojen raportointivaatimuksista.  Näitä vaatimuksia sovelletaan kaikkiin henkilöihin, jotka käyttävät kalenterivuoden aikana yhteensä yli 25 000 dollaria tällaiseen viestintään, joka liittyy yhteen liittovaltion virkaan valittavaan ehdokkaaseen (tai yhteensä yli 100 000 dollaria kalenterivuoden aikana kaikkeen tällaiseen viestintään, joka liittyy kaikkiin tällaisiin ehdokkaisiin). Asetetaan siviilioikeudellisia sakkoja tällaisten vaatimusten rikkomisesta. (302 §) Muutetaan FECA:ta siten, että senaatti- tai edustajainhuoneeseen pyrkivien ehdokkaiden tärkeimpien kampanjakomiteoiden ja kaikkien muiden poliittisten komiteoiden kuin tällaisten ehdokkaiden valtuutettujen komiteoiden edellytetään toimittavan kuukausittaiset raportit (nykyisten neljännesvuosittaisten raporttien sijasta) tiettyihin määräaikoihin mennessä. (303 §) Ohjaa liittovaltion vaalilautakuntaa (FEC) vaatimaan kampanjan rahoitusraporttien toimittamista sähköisesti, ellei komitean kaikissa kyseisiä vaaleja koskevissa raporteissa ilmoittamien avustusten tai menojen yhteismäärä (tapauksesta riippuen) ole alle 50 000 dollaria (ottaen huomioon raportin kattama ajanjakso). FEC:n on annettava maksutta käyttöön standardoitu ohjelmistopaketti, jonka avulla sähköisesti raportteja jättävät henkilöt voivat täyttää nämä vaatimukset. (304 §) Tarkistetaan poikkeusta FECA:n raportointivaatimusten tiukasta noudattamisesta silloin, kun poliittisen komitean rahastonhoitaja osoittaa, että vaadittujen tietojen hankkimiseksi, ylläpitämiseksi ja toimittamiseksi on pyritty parhaansa mukaan.  Kielletään tällainen poikkeuslupa sellaisten tietojen osalta, jotka koskevat sellaisen henkilön ammattia tai työnantajan nimeä, joka tekee lahjoituksen tai tekevät lahjoituksia, joiden yhteismäärä on yli 200 dollaria kalenterivuoden aikana. IV osasto: Voimaantulo - Tässä laissa säädetään tämän lain voimaantulopäivästä.</w:t>
      </w:r>
    </w:p>
    <w:p>
      <w:r>
        <w:rPr>
          <w:b/>
        </w:rPr>
        <w:t xml:space="preserve">Tulos</w:t>
      </w:r>
    </w:p>
    <w:p>
      <w:r>
        <w:t xml:space="preserve">Vuoden 1999 kampanjan rehellisyyslaki</w:t>
      </w:r>
    </w:p>
    <w:p>
      <w:r>
        <w:rPr>
          <w:b/>
        </w:rPr>
        <w:t xml:space="preserve">Esimerkki 6.2133</w:t>
      </w:r>
    </w:p>
    <w:p>
      <w:r>
        <w:t xml:space="preserve">Muuttaa Internal Revenue Code -lakia siten, että pienyritys, joka työllistää enintään 500 työntekijää, saa vuosina 2010 ja 2011 verovähennyksen, jonka suuruus on 20 prosenttia pienyrityksen tuloista tai verotettavasta tulosta, jos se on pienempi. Määritellään "hyväksytyt pienyritystulot" siten, että niihin sisältyvät tulot, jotka ovat peräisin Yhdysvalloissa sijaitsevista lähteistä ja jotka eivät ole passiivista tuloa.</w:t>
      </w:r>
    </w:p>
    <w:p>
      <w:r>
        <w:rPr>
          <w:b/>
        </w:rPr>
        <w:t xml:space="preserve">Tulos</w:t>
      </w:r>
    </w:p>
    <w:p>
      <w:r>
        <w:t xml:space="preserve">Vuoden 1986 verolain muuttaminen siten, että sallitaan tiettyjen pienyritysten tulojen vähentäminen.</w:t>
      </w:r>
    </w:p>
    <w:p>
      <w:r>
        <w:rPr>
          <w:b/>
        </w:rPr>
        <w:t xml:space="preserve">Esimerkki 6.2134</w:t>
      </w:r>
    </w:p>
    <w:p>
      <w:r>
        <w:t xml:space="preserve">Laki toimeenpanovallan organisaatiota käsittelevästä toimikunnasta - Perustetaan toimeenpanovallan organisaatiota käsittelevä toimikunta, jonka tehtävänä on tutkia ja antaa suosituksia toimeenpanovallan tehokkaasta ja käytännöllisestä organisaatiosta. Komission on pyrittävä vähentämään liittovaltion työntekijöiden kokonaismäärää viidellä prosentilla viiden vuoden kuluessa tämän lain voimaantulosta.  Komissiota pyydetään toimittamaan presidentille kertomus, jossa kuvataan sen suositukset ja suositusten toteuttamiseksi tarvittavat lainsäädännölliset muutokset. Vaatii presidenttiä:  (1) antaa toimeenpanomääräyksen, jolla pannaan täytäntöön kertomuksessa esitetyt suositukset; ja (2) raportoida kongressille komission antamista lainsäädäntösuosituksista. Pyytää kongressin tutkimuslaitoksen, kongressin budjettitoimiston ja teknologia-arviointitoimiston johtajia toimittamaan komissiolle viitteitä ja yhteenvetoja toimeenpano-organisaatiota koskevasta aineistosta, josta on hyötyä komissiolle. Myönnetään määrärahat.</w:t>
      </w:r>
    </w:p>
    <w:p>
      <w:r>
        <w:rPr>
          <w:b/>
        </w:rPr>
        <w:t xml:space="preserve">Tulos</w:t>
      </w:r>
    </w:p>
    <w:p>
      <w:r>
        <w:t xml:space="preserve">Täytäntöönpanon järjestämistä koskeva laki</w:t>
      </w:r>
    </w:p>
    <w:p>
      <w:r>
        <w:rPr>
          <w:b/>
        </w:rPr>
        <w:t xml:space="preserve">Esimerkki 6.2135</w:t>
      </w:r>
    </w:p>
    <w:p>
      <w:r>
        <w:t xml:space="preserve">Vision Preservation Act of 2007 - Muuttaa Public Health Service Act -lakia siten, että terveys- ja terveyspalvelujen ministeri, joka toimii tautien valvonta- ja ehkäisykeskusten (CDC), terveysresurssi- ja palveluhallinnon (HRSA) ja kansallisten terveysinstituuttien (NIH) kautta, laajentaa ja tehostaa ohjelmia, joilla lisätään tietoisuutta näköongelmista.Ohjaa ministeriä laajentamaan ja tehostamaan: 1) toimia, joilla luodaan vankka tieteellinen tietopohja näköongelmien ja niihin liittyvien vammojen ehkäisystä, valvonnasta ja kuntoutuksesta; 2) CDC:ssä tehtävää tutkimusta näön heikkenemisen ehkäisystä ja hoidosta; ja 3) ohjelmia, joilla pyritään ehkäisemään näön heikkenemistä, hoitamaan silmä- ja näköongelmia ja kuntouttamaan kaikenikäisiä sokeita tai heikkonäköisiä ihmisiä heikommassa asemassa olevissa yhteisöissä ja vähemmistöyhteisöissä.Muuttaa sosiaaliturvalain osaston V (Äidin ja lapsen terveyspalvelut) määrärahojen valtuuttamiseksi, jotta ministeri voi ottaa käyttöön silmien terveyttä koskevia keskeisiä suorituskykymittareita sisällyttämällä näkökyvyn seulonta- ja tutkimusstandardit osavaltioiden ohjelmiin.Valtuuttaa ministerin myöntämään avustuksia tukikelpoisille korkeakouluille tai voittoa tavoittelemattomille järjestöille näön kuntoutuksen ammatillista kehittämistä varten.</w:t>
      </w:r>
    </w:p>
    <w:p>
      <w:r>
        <w:rPr>
          <w:b/>
        </w:rPr>
        <w:t xml:space="preserve">Tulos</w:t>
      </w:r>
    </w:p>
    <w:p>
      <w:r>
        <w:t xml:space="preserve">Liittovaltion ohjelmien laajentaminen näön heikkenemisen ehkäisemiseksi ja hallitsemiseksi ja muihin tarkoituksiin.</w:t>
      </w:r>
    </w:p>
    <w:p>
      <w:r>
        <w:rPr>
          <w:b/>
        </w:rPr>
        <w:t xml:space="preserve">Esimerkki 6.2136</w:t>
      </w:r>
    </w:p>
    <w:p>
      <w:r>
        <w:t xml:space="preserve">Pre-College Engineering Education Act Tällä lakiehdotuksella perustetaan avustusohjelma, jolla kannustetaan julkisen ja yksityisen sektorin kumppanuuksien avulla valtioiden ja paikallisten koulutusvirastojen kestävien insinöörikoulutusohjelmien kehittämistä ja toteuttamista peruskouluissa ja lukioissa. National Science Foundation (NSF) hallinnoi ohjelmaa. Tuensaajat voivat käyttää varoja seuraaviin tarkoituksiin: olemassa olevien tutkimukseen perustuvien opetusmateriaalien tehokkuuden tutkiminen, tarkistaminen ja analysointi; uusien tutkimukseen perustuvien opetusmateriaalien valitseminen tai kehittäminen; oppilaiden opettaminen insinööritieteissä käytettävään yleiseen analyyttiseen lähestymistapaan; oppilaiden valmistaminen insinööriopintoihin korkeakoulussa tai luonnontieteisiin, tekniikkaan, insinööritieteisiin ja matematiikkaan liittyviin ammatteihin; aliedustettujen opiskelijaryhmien osallistumisen lisääminen insinööritieteiden opintoihin; ja ammatillisen koulutuksen tarjoaminen opettajille insinööritieteiden opettamiseen korkeakoulua edeltävässä vaiheessa. NSF tutkii ohjelman toimia ja tuloksia ja raportoi niistä.</w:t>
      </w:r>
    </w:p>
    <w:p>
      <w:r>
        <w:rPr>
          <w:b/>
        </w:rPr>
        <w:t xml:space="preserve">Tulos</w:t>
      </w:r>
    </w:p>
    <w:p>
      <w:r>
        <w:t xml:space="preserve">Laki insinöörikoulutusta edeltävästä koulutuksesta</w:t>
      </w:r>
    </w:p>
    <w:p>
      <w:r>
        <w:rPr>
          <w:b/>
        </w:rPr>
        <w:t xml:space="preserve">Esimerkki 6.2137</w:t>
      </w:r>
    </w:p>
    <w:p>
      <w:r>
        <w:t xml:space="preserve">Historic Homeownership Revitalization Act of 2013 - muuttaa Internal Revenue Code -lakia seuraavasti: (1) mahdollistaa uuden verohyvityksen, joka kattaa 20 prosenttia pääasuntona käytettävän historiallisen kodin kunnostuskustannuksista, enintään 60 000 dollaria; ja (2) korottaa kunnostuksen verohyvitystä vuokra-asuntokiinteistöille, jotka sijaitsevat taloudellisesti ahdingossa olevilla alueilla, joilla rakennuskustannukset ovat korkeat. </w:t>
      </w:r>
    </w:p>
    <w:p>
      <w:r>
        <w:rPr>
          <w:b/>
        </w:rPr>
        <w:t xml:space="preserve">Tulos</w:t>
      </w:r>
    </w:p>
    <w:p>
      <w:r>
        <w:t xml:space="preserve">Historic Homeownership Revitalization Act of 2013 (laki historiallisen asunnon elvyttämisestä)</w:t>
      </w:r>
    </w:p>
    <w:p>
      <w:r>
        <w:rPr>
          <w:b/>
        </w:rPr>
        <w:t xml:space="preserve">Esimerkki 6.2138</w:t>
      </w:r>
    </w:p>
    <w:p>
      <w:r>
        <w:t xml:space="preserve">II osasto: Yukon-joen lohi - Yukon-joen lohta koskeva laki vuodelta 1999 - Perustetaan Yukon-joen lohipaneeli. Sen tehtäviin kuuluu 1) neuvoa ulkoministeriä Kanadan kanssa neuvoteltaessa kansainvälisistä sopimuksista, jotka koskevat Kanadassa sijaitsevasta Yukon-joesta peräisin olevien lohikantojen hoitoa, ja 2) neuvoa sisäministeriä näiden kantojen elvyttämisessä ja parantamisessa. Valtuuttaa ulkoministerin nimeämään paneelin jäsenet Yhdysvaltojen edustajiksi Yhdysvaltojen ja Kanadan välisellä erityisellä väliaikaisella sopimuksella perustetun, lohikantojen säilyttämistä käsittelevän paneelin seuraajaksi, jos seuraajan perustamisesta tehdyssä sopimuksessa annetaan siihen valtuutus.(203 §) Valtuuttaa Alaskan kuvernöörin perustamaan ja nimittämään neuvoa-antavan komitean, joka koostuu henkilöistä, jotka tuntevat Yukon-joen lohenkalastusta. Sallii komitean jäsenten osallistumisen kaikkiin lautakunnan kokouksiin ja edellyttää, että heille annetaan tilaisuus tutkia ja tulla kuulluksi kaikissa lautakunnan asioissa.(205 §) Tekee Alaskan osavaltion kalastus- ja riistaministeriöstä Yhdysvaltojen vastuullisen hallintoyksikön Kanadan kanssa tehtävää Yukonjoesta peräisin olevien lohikantojen hoitoa koskevaa sopimusta varten.(Sec. 207) Valtuuttaa sisäasiainministeriön toteuttamaan hankkeita tällaisten lohikantojen palauttamiseksi tai parantamiseksi (Sec. 208) Valtuuttaa määrärahat.III osasto: Kalastustietojen hankinta - Vuoden 1999 laki kalastustutkimusalusten hyväksynnästä - Valtuuttaa kauppaministerin hankkimaan ja varustamaan enintään kuusi kalastustutkimusalusta. Osasto IV: Miscellaneous - Muuttaa vuoden 1975 Atlantin tonnikalasopimusta koskevaa lakia siten, että muiden kuin kurenuottaluvan haltijoiden on lainvastaista: (1) käyttää ilma-alusta Atlantin tonnikalan paikantamiseen tai muuhun avustamiseen kalastuksessa, pyydystämisessä tai säilyttämisessä; tai (2) pyydystää, pitää hallussaan tai pitää hallussaan Atlantin tonnikalaa, joka on paikannettu ilma-aluksen avulla.(402 §) Ohjaa kauppaministeriä pyrkimään hankkimaan kalastustutkimusaluksia täydellä ja avoimella kilpailulla yhdysvaltalaisilta laivanrakennusyrityksiltä niiden koosta riippumatta, sanotun kuitenkaan rajoittamatta Small Business Act -lain (pienyrityksiä koskeva laki) tiettyjä säännöksiä, jotka liittyvät tarjouskilpailuihin tai sopimuksiin, ja sanotun kuitenkaan rajoittamatta tiettyjä liittovaltion säännöksiä. Edellytetään myöntämisperusteena, että vähintään 40 prosenttia koko rakennus- ja varustamissopimuksen arvosta hankitaan pienyritysten kanssa joko suoraan tai alihankintana.</w:t>
      </w:r>
    </w:p>
    <w:p>
      <w:r>
        <w:rPr>
          <w:b/>
        </w:rPr>
        <w:t xml:space="preserve">Tulos</w:t>
      </w:r>
    </w:p>
    <w:p>
      <w:r>
        <w:t xml:space="preserve">Kalastajien suojelulain vuoden 2000 muutokset (Fishermen's Protective Act Amendments of 2000)</w:t>
      </w:r>
    </w:p>
    <w:p>
      <w:r>
        <w:rPr>
          <w:b/>
        </w:rPr>
        <w:t xml:space="preserve">Esimerkki 6.2139</w:t>
      </w:r>
    </w:p>
    <w:p>
      <w:r>
        <w:t xml:space="preserve">Recycling Information Clearinghouse Act of 1993 - Muuttaa Solid Waste Disposal Act -lakia siten, että ympäristönsuojeluvirasto velvoitetaan perustamaan kiinteän yhdyskuntajätteen kierrätystä koskeva tiedonvälityskeskus, joka sisältää:  (1) tietokanta kiinteän yhdyskuntajätteen kierrätysmääristä ja -asteesta; 2) vuosittainen arvio kierrätysmateriaalien ja -tuotteiden kauppataseesta; 3) taloudelliset tiedot, joissa verrataan eri kiinteän yhdyskuntajätteen kierrätyksen kustannuksia ja hyötyjä; 4) luettelo osavaltioiden ja paikallisista laeista, jotka edistävät tai edellyttävät kiinteän yhdyskuntajätteen kierrätystä; (5) luettelo kaikista liittohallituksen tekemistä kierrätysmateriaalien tai -tuotteiden ostoista; (6) rekisteri, jossa ilmoitetaan kaikista liittovaltion virastojen tekemistä kierrätysmateriaalien tai -tuotteiden ostopyynnöistä; (7) tiedot uusimmista kierrätysmenetelmistä, -ohjelmista ja -teknologioista; ja (8) rekisteri kaikista kierrätysmateriaalien mahdollisista ostajista. Vaatii, että maksuttoman puhelinlinjan on oltava niiden käytettävissä, jotka etsivät tietoja selvityskeskuksesta. Tekee osavaltiosta 31. joulukuuta 1994 jälkeen kelpaamattoman kiinteän jätteen hävittämistukeen, ellei osavaltio ylläpidä ja julkaise rekisteriä mahdollisista kierrätysmateriaalien ostajista, jotka ovat osavaltion kiinteän jätteen suunnitteluviranomaisten tiedossa. Myönnetään määrärahat.</w:t>
      </w:r>
    </w:p>
    <w:p>
      <w:r>
        <w:rPr>
          <w:b/>
        </w:rPr>
        <w:t xml:space="preserve">Tulos</w:t>
      </w:r>
    </w:p>
    <w:p>
      <w:r>
        <w:t xml:space="preserve">Vuoden 1993 laki kierrätystietojen selvityskeskuksesta</w:t>
      </w:r>
    </w:p>
    <w:p>
      <w:r>
        <w:rPr>
          <w:b/>
        </w:rPr>
        <w:t xml:space="preserve">Esimerkki 6.2140</w:t>
      </w:r>
    </w:p>
    <w:p>
      <w:r>
        <w:t xml:space="preserve">National Bank Offshore Activities Act of 2001 - Muuttaa liittovaltion pankkilakia siten, että kansallisten pankkien toimintaan, sijoituksiin ja sidonnaisuuksiin sovelletaan tiettyjä raportointivaatimuksia alueellisista rajoituksista riippumatta: (Valtuuttaa Comptroller of Currency -valuutanvalvojan (Comptroller of the Currency) antamaan lopettamismääräyksen, jolla 1) kielletään kansallista pankkia osallistumasta jatkossa tällaisiin rikkojiin ja 2) vaaditaan pankkia luopumaan omistusosuuksista tällaisessa yrityksessä.Todetaan, että kaikkia ulkomaisia pankkeja, joilla on liittovaltion sivukonttori tai edustusto, on kohdeltava kansallisina pankkeina tätä lakia sovellettaessa.</w:t>
      </w:r>
    </w:p>
    <w:p>
      <w:r>
        <w:rPr>
          <w:b/>
        </w:rPr>
        <w:t xml:space="preserve">Tulos</w:t>
      </w:r>
    </w:p>
    <w:p>
      <w:r>
        <w:t xml:space="preserve">Pankkilakien muuttaminen kansallisten pankkien offshore-toiminnan, sijoitusten ja sidonnaisuuksien osalta sekä muihin tarkoituksiin.</w:t>
      </w:r>
    </w:p>
    <w:p>
      <w:r>
        <w:rPr>
          <w:b/>
        </w:rPr>
        <w:t xml:space="preserve">Esimerkki 6.2141</w:t>
      </w:r>
    </w:p>
    <w:p>
      <w:r>
        <w:t xml:space="preserve">Vuoden 1999 laki kouluväkivallan ehkäisemisestä - Perustetaan kouluväkivallan ehkäisyä käsittelevä kansallinen komitea. Komissiota kehotetaan toimittamaan loppuraportti presidentille ja kongressille vuoden kuluessa sen ensimmäisestä kokouksesta.  Komissio lakkautetaan 60 päivän kuluttua vaaditun kertomuksen antamispäivästä.</w:t>
      </w:r>
    </w:p>
    <w:p>
      <w:r>
        <w:rPr>
          <w:b/>
        </w:rPr>
        <w:t xml:space="preserve">Tulos</w:t>
      </w:r>
    </w:p>
    <w:p>
      <w:r>
        <w:t xml:space="preserve">Vuoden 1999 laki kouluväkivallan ehkäisemisestä</w:t>
      </w:r>
    </w:p>
    <w:p>
      <w:r>
        <w:rPr>
          <w:b/>
        </w:rPr>
        <w:t xml:space="preserve">Esimerkki 6.2142</w:t>
      </w:r>
    </w:p>
    <w:p>
      <w:r>
        <w:t xml:space="preserve">Muuttaa Internal Revenue Code -lakia siten, että veronmaksaja voi saada tuloihin perustuvan hyvityksen (enintään 2 000 dollaria) alle 18-vuotiaan huollettavana olevan lapsen vammaiskoulutuksesta aiheutuneista kustannuksista.</w:t>
      </w:r>
    </w:p>
    <w:p>
      <w:r>
        <w:rPr>
          <w:b/>
        </w:rPr>
        <w:t xml:space="preserve">Tulos</w:t>
      </w:r>
    </w:p>
    <w:p>
      <w:r>
        <w:t xml:space="preserve">Vuoden 1986 verolain muuttaminen siten, että kehitysvammaisten lasten koulutuksesta ja harjoittelusta voidaan myöntää palautettava verohyvitys.</w:t>
      </w:r>
    </w:p>
    <w:p>
      <w:r>
        <w:rPr>
          <w:b/>
        </w:rPr>
        <w:t xml:space="preserve">Esimerkki 6.2143</w:t>
      </w:r>
    </w:p>
    <w:p>
      <w:r>
        <w:t xml:space="preserve">Maakaasustrategia - Perustetaan maakaasuinfrastruktuurin sijoittamista koskevia kokonaisvaltaisia strategioita käsittelevä toimikunta, jonka tehtävänä on tehdä kattava katsaus Yhdysvaltojen maakaasupolitiikkaan ongelmien tunnistamiseksi ja suositusten antamiseksi, jotta voidaan varmistaa, että kyseisen politiikan tietyt tavoitteet saavutetaan.</w:t>
      </w:r>
    </w:p>
    <w:p>
      <w:r>
        <w:rPr>
          <w:b/>
        </w:rPr>
        <w:t xml:space="preserve">Tulos</w:t>
      </w:r>
    </w:p>
    <w:p>
      <w:r>
        <w:t xml:space="preserve">Perustetaan maakaasuinfrastruktuurin sijoittamista koskevia kokonaisvaltaisia strategioita käsittelevä toimikunta ja muihin tarkoituksiin.</w:t>
      </w:r>
    </w:p>
    <w:p>
      <w:r>
        <w:rPr>
          <w:b/>
        </w:rPr>
        <w:t xml:space="preserve">Esimerkki 6.2144</w:t>
      </w:r>
    </w:p>
    <w:p>
      <w:r>
        <w:t xml:space="preserve">Intermodal Safe Container Transportation Act Amendments of 1996 - Muuttaa liittovaltion liikennelainsäädäntöä intermodaalisia tavarakuljetuksia koskevien ennakkoilmoitusvaatimusten tarkistamiseksi. Vaaditaan, että henkilö, joka tarjoaa ensimmäiselle rahdinkuljettajalle, joka on moottoriajoneuvojen kuljettaja (nykyisin mikä tahansa rahdinkuljettaja), kontin tai perävaunun, jonka bruttopaino on yli 29 000 paunaa (nykyisin 10 000 paunaa, pakkausmateriaali ja kuormalavat mukaan luettuina) intermodaalikuljetuksia varten, antaa ennakkoilmoituksen rahdin painosta ja kohtuullisen kuvauksen sen sisällöstä moottoriajoneuvojen kuljettajalle. Ilmoitus voidaan tehdä puhelimitse, ja kontin tai perävaunun sisällöstä vaadittu todistus voidaan tehdä sähköisesti.  Siinä säädetään hallinnollisista ja siviilioikeudellisista seuraamuksista henkilöille, jotka siirtävät todistustietoja epätarkasti.  Asettaa tällaisen henkilön vastuuseen omistajalle tai tosiasialliselle edunsaajalle panttioikeudesta, jonka on jättänyt myöhempi liikenteenharjoittaja, joka on joutunut maksamaan takuun, sakon tai muun rangaistuksen epätarkan tiedonsiirron tai todistuksen toimittamatta jättämisen vuoksi. Edellytetään, että moottoriajoneuvon kuljettaja, joka tietää, että intermodaalikontin tai -perävaunun bruttopaino rikkoo osavaltion ajoneuvojen painoa koskevia lakeja, ilmoittaa asiasta kyseisiä tavaroita kuljettavan leasing-ajoneuvon kuljettajalle.  Edellytetään, että moottoriajoneuvon kuljettaja korvaa vuokratun ajoneuvon käyttäjälle sakot, joita on sakotettu valtion ajoneuvojen kokonaispainoa koskevien lakien rikkomisen vuoksi. Sallii moottoriajoneuvon kuljettajan olettaa, että kontin tai perävaunun kokonaispaino on alle 29 001 paunaa, jos se ei saa todistusta ennen kuin sille tarjotaan lastattu intermodaalikontti tai -perävaunu tai kun se tarjotaan sille.  toteaa, että intermodaalikontin tai -perävaunun mukana ei tarvitse olla jäljennöstä todistuksesta. Kielletään henkilöä pakottamasta henkilöä kuljettamaan lastattua konttia tai perävaunua, jonka bruttopaino on yli 29 000 paunaa (tällä hetkellä 10 000 paunaa, mukaan lukien pakkausmateriaalit ja kuormalavat), ennen kuin vaadittu todistus on annettu. Lisätään olosuhteisiin, jotka antavat tietyille henkilöille panttioikeuden kontin tai perävaunun sisältöön valtion kokonaispainolakien rikkomisen seurauksena.  Näihin olosuhteisiin kuuluvat:  (1) se, jonka on annettava todistus bruttopainosta ensimmäiselle rahdinkuljettajalle, ei anna sitä; (2) se, jonka on toimitettava todistus eteenpäin, ei toimita sitä eteenpäin; tai (3) virhe todistusasiakirjan tietojen siirtämisessä toiseen asiakirjaan.</w:t>
      </w:r>
    </w:p>
    <w:p>
      <w:r>
        <w:rPr>
          <w:b/>
        </w:rPr>
        <w:t xml:space="preserve">Tulos</w:t>
      </w:r>
    </w:p>
    <w:p>
      <w:r>
        <w:t xml:space="preserve">Intermodaalista konttikuljetusten turvallisuutta koskeva laki (Intermodal Safe Container Transportation Act Amendments of 1996)</w:t>
      </w:r>
    </w:p>
    <w:p>
      <w:r>
        <w:rPr>
          <w:b/>
        </w:rPr>
        <w:t xml:space="preserve">Esimerkki 6.2145</w:t>
      </w:r>
    </w:p>
    <w:p>
      <w:r>
        <w:t xml:space="preserve">Nonappropriated Fund Equity Act - sallii liittovaltion työntekijän tai kongressin jäsenen, jolla on tämän lain voimaantulopäivänä viisi tai useampia vuosia siviilipalvelusta, joka voidaan lukea hyväksi siviilipalveluksen eläkkeelle siirtymistä varten, saada hyvitystä palveluksesta, joka on suoritettu muun kuin omaisuuseriä käyttävän rahaston työntekijänä 31. joulukuuta 1965 jälkeen ja ennen 1. tammikuuta 1987.</w:t>
      </w:r>
    </w:p>
    <w:p>
      <w:r>
        <w:rPr>
          <w:b/>
        </w:rPr>
        <w:t xml:space="preserve">Tulos</w:t>
      </w:r>
    </w:p>
    <w:p>
      <w:r>
        <w:t xml:space="preserve">Muutetaan Yhdysvaltojen lakikokoelman (United States Code) 5. osaston 83 luvun III alalukua siten, että vuoden 1965 jälkeen ja ennen vuotta 1987 suoritettu palvelu, joka on suoritettu muun kuin omaisuudenhoitorahastoon kuulumattoman toimielimen työntekijänä, voidaan lukea hyväksi eläketarkoituksiin.</w:t>
      </w:r>
    </w:p>
    <w:p>
      <w:r>
        <w:rPr>
          <w:b/>
        </w:rPr>
        <w:t xml:space="preserve">Esimerkki 6.2146</w:t>
      </w:r>
    </w:p>
    <w:p>
      <w:r>
        <w:t xml:space="preserve">Muuttaa vuoden 1954 maatalouskauppaa ja kehitysapua koskevaa lakia siten, että presidentti valtuutetaan antamaan elintarvikeapua kehitysmaille niiden auttamiseksi aidsin vaikutusten lieventämisessä. Hyväksytään määrärahat.</w:t>
      </w:r>
    </w:p>
    <w:p>
      <w:r>
        <w:rPr>
          <w:b/>
        </w:rPr>
        <w:t xml:space="preserve">Tulos</w:t>
      </w:r>
    </w:p>
    <w:p>
      <w:r>
        <w:t xml:space="preserve">Vuoden 2000 laki aids-orpojen auttamisesta</w:t>
      </w:r>
    </w:p>
    <w:p>
      <w:r>
        <w:rPr>
          <w:b/>
        </w:rPr>
        <w:t xml:space="preserve">Esimerkki 6.2147</w:t>
      </w:r>
    </w:p>
    <w:p>
      <w:r>
        <w:t xml:space="preserve">Faster FOIA Act of 2011 - Perustetaan tiedonvälityksen vapautta koskevan lain käsittelyviiveitä käsittelevä toimikunta, jonka tehtävänä on tehdä tutkimus: (1) selvittää menetelmiä, joilla voidaan vähentää viiveitä liittovaltion virastoille esitettyjen tiedonvälityksen vapautta koskevan lain (FOIA) mukaisten pyyntöjen käsittelyssä; (2) varmistaa tiedonvälityksen vapautta koskevan lain tehokas ja oikeudenmukainen hallinnointi koko liittovaltion hallinnossa; (3) tutkia, onko tällaisista pyynnöistä perittävien maksujen ja maksuista vapauttamisen järjestelmää uudistettava; (4) selvittää, miksi FOIA-poikkeusten käyttö hallituksessa lisääntyi varainhoitovuoden 2009 aikana, onko tämä lisääntyminen vaikuttanut viivästyksiin, mitä toimia liittovaltion virastot ovat toteuttaneet noudattaakseen presidentti Obaman 21. tammikuuta 2009 antamaa presidentin tiedonvälityksen vapautta koskevia pyyntöjä koskevaa muistiota, ovatko nämä toimet onnistuneet ja miten poikkeusten käyttöä voidaan rajoittaa; ja 5) selvittää, onko FOIA-pyynnön esittäjille annettujen vastausten käsittelyssä, käsittelyajoissa ja täydellisyydessä ilmennyt eroja poliittisten näkökohtien, ideologisten näkemysten, pyynnön esittäjien henkilöllisyyden, tiedotusvälineisiin tai eturyhmiin kuulumisen perusteella, miksi tällaisia eroja on ilmennyt ja missä määrin poliittiset nimitetyt henkilöt ovat osallistuneet FOIA-prosessiin.</w:t>
      </w:r>
    </w:p>
    <w:p>
      <w:r>
        <w:rPr>
          <w:b/>
        </w:rPr>
        <w:t xml:space="preserve">Tulos</w:t>
      </w:r>
    </w:p>
    <w:p>
      <w:r>
        <w:t xml:space="preserve">Lakiehdotus tiedonvapauslain käsittelyviivästyksiä käsittelevän toimikunnan perustamisesta.</w:t>
      </w:r>
    </w:p>
    <w:p>
      <w:r>
        <w:rPr>
          <w:b/>
        </w:rPr>
        <w:t xml:space="preserve">Esimerkki 6.2148</w:t>
      </w:r>
    </w:p>
    <w:p>
      <w:r>
        <w:t xml:space="preserve">Iran Sanctions Loophole Elimination Act of 2013 - Muuttaa Iran Threat Reduction and Syria Human Rights Act of 2012 -lakia siten, että presidentti velvoitetaan kieltämään tässä laissa kuvatun henkilön asemassa olevan ulkomaisen rahoituslaitoksen kirjeenvaihtajatilin tai läpikulkuliiketilin avaaminen Yhdysvalloissa ja kieltämään sen pitäminen Yhdysvalloissa tai asettamaan sille tiukat ehdot. Määritellään tällainen henkilö henkilöksi, joka 9. toukokuuta 2013 tai sen jälkeen tietoisesti: (1) on toteuttanut tai helpottanut merkittävän liiketoimen, johon liittyy muun maan kuin sen maan valuutta, jossa henkilö toimii, Iranin keskuspankin tai muun iranilaisen rahoituslaitoksen, jonka valtiovarainministeri on nimennyt pakotteiden asettamista varten, tai Iranin energia-, merenkulku- ja laivanrakennusalalla toimivan henkilön kanssa, tämän puolesta tai puolesta; tai (2) on siirtänyt varoja edellisessä kohdassa kuvatun henkilön puolesta tai pitänyt hallussaan varoja edellisessä kohdassa kuvatun henkilön puolesta liiketoimen yhteydessä ottamatta huomioon tällaisten varojen valuuttaa.  Valtuuttaa presidentin määräämään pakotteita kansainvälisten taloudellisten hätävaltojen lain (International Emergency Economic Powers Act) nojalla minkä tahansa muun henkilön osalta. Valtuuttaa presidentin luopumaan tämän lain säännöksistä henkilön osalta enintään 180 päivän ajaksi (ja sallii tällaisen luopumisen uusimisen enintään 180 päivän pituisiksi lisäjaksoiksi) Yhdysvaltojen kansalliseen turvallisuuteen liittyvistä syistä. Edellytetään, että kongressi ilmoittaa asiasta vähintään seitsemän päivää ennen poikkeusluvan myöntämistä tai uusimista.</w:t>
      </w:r>
    </w:p>
    <w:p>
      <w:r>
        <w:rPr>
          <w:b/>
        </w:rPr>
        <w:t xml:space="preserve">Tulos</w:t>
      </w:r>
    </w:p>
    <w:p>
      <w:r>
        <w:t xml:space="preserve">Iranin pakotteiden porsaanreikien poistamista koskeva vuoden 2013 laki (Iran Sanctions Loophole Elimination Act)</w:t>
      </w:r>
    </w:p>
    <w:p>
      <w:r>
        <w:rPr>
          <w:b/>
        </w:rPr>
        <w:t xml:space="preserve">Esimerkki 6.2149</w:t>
      </w:r>
    </w:p>
    <w:p>
      <w:r>
        <w:t xml:space="preserve">Youth Opioid Use Treatment Help Act of 2016 eli YOUTH Act Tällä lakiehdotuksella muutetaan Public Health Service Act -lakia lasten ja nuorten päihdehoitopalveluihin myönnettävien avustusten tarkistamiseksi ja hyväksymiseksi uudelleen varainhoitovuoden 2022 loppuun asti. Avustusohjelmaa laajennetaan kattamaan myös nuoret aikuiset. Terveydenhuollon tutkimus- ja laatuviraston (Agency for Healthcare Research and Quality, AHRQ) on myönnettävä avustuksia demonstraatio-ohjelmia varten, joilla 1) laajennetaan opioidien käyttöhäiriöiden lääkehoidon saatavuutta nuorten ja nuorten aikuisten keskuudessa tai 2) luodaan ja jaetaan lasten terveydenhuollon tarjoajille resursseja lääkehoidon koulutuksesta ja täytäntöönpanosta. AHRQ:n on raportoitava demonstraatio-ohjelmista ja nuorten ja nuorten aikuisten lääkehoidon saatavuudesta. Kertomukseen on sisällytettävä suosituksia tällaisen hoidon saatavuuden varmistamiseksi. Hallituksen tilintarkastusviraston on tutkittava, miten liittovaltion virastot käsittelevät nuorten ja nuorten aikuisten päihteidenkäyttöä ja päihdehäiriöitä.</w:t>
      </w:r>
    </w:p>
    <w:p>
      <w:r>
        <w:rPr>
          <w:b/>
        </w:rPr>
        <w:t xml:space="preserve">Tulos</w:t>
      </w:r>
    </w:p>
    <w:p>
      <w:r>
        <w:t xml:space="preserve">Nuorisolaki</w:t>
      </w:r>
    </w:p>
    <w:p>
      <w:r>
        <w:rPr>
          <w:b/>
        </w:rPr>
        <w:t xml:space="preserve">Esimerkki 6.2150</w:t>
      </w:r>
    </w:p>
    <w:p>
      <w:r>
        <w:t xml:space="preserve">Elementary School Counseling Demonstration Act - Laki peruskoulujen neuvonnan esittelystä - Perustetaan peruskoulujen neuvonnan esittelyn avustusohjelma. Hyväksytään määrärahat. Ohjaa opetusministeriä myöntämään tällaisia avustuksia paikallisille opetusvirastoille.  Edellytetään, että paikalliset oppilaitokset ilmoittavat asiasta osavaltionsa opetusvirastoille ennen avustusten hakemista.  Asetetaan tietyt avustusten myöntämisen painopisteet. Muutetaan opetusministeriön organisaatiolakia siten, että ministeri velvoitetaan perustamaan opetusministeriöön oppilashuoltotoimisto.  Viraston johtajan edellytetään kokoavan LEA:n arvioinnit tämän lain mukaisista ohjelmista. Ohjaa sihteeriä laatimaan tutkimus- ja arviointiraportin.</w:t>
      </w:r>
    </w:p>
    <w:p>
      <w:r>
        <w:rPr>
          <w:b/>
        </w:rPr>
        <w:t xml:space="preserve">Tulos</w:t>
      </w:r>
    </w:p>
    <w:p>
      <w:r>
        <w:t xml:space="preserve">Peruskoulujen neuvontaa koskeva esittelylaki (Elementary School Counseling Demonstration Act)</w:t>
      </w:r>
    </w:p>
    <w:p>
      <w:r>
        <w:rPr>
          <w:b/>
        </w:rPr>
        <w:t xml:space="preserve">Esimerkki 6.2151</w:t>
      </w:r>
    </w:p>
    <w:p>
      <w:r>
        <w:t xml:space="preserve">Immediate Financial Assistance for America's Seniors Act of 2008 - Muuttaa Internal Revenue Code -lakia siten, että sosiaaliturvan saajat, joiden ansiotulot ovat alle 3 000 dollaria, saavat 300 dollarin palautettavan verohyvityksen (600 dollaria aviopareille, jotka jättävät yhteisen veroilmoituksen) vuonna 2008. Vähentää tällaisen hyvityksen määrää 5 prosentilla siitä määrästä, jolla veronmaksajan oikaistu bruttotulo ylittää 75 000 dollaria.</w:t>
      </w:r>
    </w:p>
    <w:p>
      <w:r>
        <w:rPr>
          <w:b/>
        </w:rPr>
        <w:t xml:space="preserve">Tulos</w:t>
      </w:r>
    </w:p>
    <w:p>
      <w:r>
        <w:t xml:space="preserve">Vuoden 1986 verolain muuttaminen siten, että tietyille sosiaaliturvaetuuksia saaville henkilöille myönnetään takaisinperintähyvityksiä.</w:t>
      </w:r>
    </w:p>
    <w:p>
      <w:r>
        <w:rPr>
          <w:b/>
        </w:rPr>
        <w:t xml:space="preserve">Esimerkki 6.2152</w:t>
      </w:r>
    </w:p>
    <w:p>
      <w:r>
        <w:t xml:space="preserve">Home Heating Loan Guarantee Act of 2008 - Valtuuttaa valtiovarainministeriön takaamaan talletuslaitosten kotilämmityskauden 2008-2009 aikana myöntämät vaatimukset täyttävät kotilämmityslainat, jos se on tarpeen kotilämmitysresurssien tarjonnan ja jakelun häiriöiden minimoimiseksi, koska toimittajien asiakkaat eivät pysty maksamaan kotilämmitystarvikkeista tai rikkoutuneiden kotilämmityslaitteiden tai vuotavien tai jäätyneiden putkien korjauksista.</w:t>
      </w:r>
    </w:p>
    <w:p>
      <w:r>
        <w:rPr>
          <w:b/>
        </w:rPr>
        <w:t xml:space="preserve">Tulos</w:t>
      </w:r>
    </w:p>
    <w:p>
      <w:r>
        <w:t xml:space="preserve">Valtuuttaa valtiovarainministeriö kiireellisesti takaamaan talletuspankkien lämmityskauden 2008-2009 aikana myöntämät lainat tukikelpoisille kuluttajille tietyin edellytyksin kotien lämmityslaitteiden hankkimista ja korjaamista varten sekä muihin tarkoituksiin.</w:t>
      </w:r>
    </w:p>
    <w:p>
      <w:r>
        <w:rPr>
          <w:b/>
        </w:rPr>
        <w:t xml:space="preserve">Esimerkki 6.2153</w:t>
      </w:r>
    </w:p>
    <w:p>
      <w:r>
        <w:t xml:space="preserve">Muutetaan vuoden 1988 kansallista huumausaineiden johtamista koskevaa lakia (National Narcotics Leadership Act of 1988) siten, että kansallisen huumausaineiden torjuntapolitiikan johtaja velvoitetaan pyytämään ministeriön tai viraston johtajaa sisällyttämään hallinto- ja budjettivirastolle toimitettavaan talousarvioesitykseensä rahoituspyyntöjä tiettyjä aloitteita varten.  Ohjaa kutakin virastoa noudattamaan tällaista pyyntöä. Valtuuttaa johtajan:  (1) pyytää viraston johtajaa sijoittamaan huumausaineiden valvontatoimia harjoittavan henkilöstön väliaikaisesti toiseen virastoon kansallisen huumausaineiden valvontastrategian toteuttamiseksi ja kehottaa viraston johtajaa noudattamaan tätä pyyntöä; ja 2) siirtää kansallisen huumausaineiden valvontaohjelman viraston tilille myönnetyt varat toiselle tällaiselle tilille ja antaa ohjelmasta vastaavan viraston johtajalle varojen valvontaa koskevan ilmoituksen.  Kieltää ohjelmaviraston virkailijaa tai työntekijää tekemästä tai hyväksymästä menoja tai velvoitteita tällaisen ilmoituksen vastaisesti.  Säädetään kurinpitotoimista rikkomusten yhteydessä. Rajoittaa huumausaineiden torjuntapolitiikan toimiston poliittisten nimitettyjen henkilöiden määrää.  Kielletään liittovaltion virkailijoita käyttämästä virallista valtaa tai vaikutusvaltaa puoluepoliittisiin tarkoituksiin. Muuttaa vuoden 1988 omaisuuden menettämistä koskevaa muutoslakia (Asset Forfeiture Amendments Act of 1988) siten, että oikeusministeriön omaisuuden menettämistä koskevasta rahastosta ja valtiovarainministeriön omaisuuden menettämistä koskevasta rahastosta voidaan siirtää varoja erityiseen menettämisrahastoon määriteltyjen suuntaviivojen mukaisesti. Asettaa tietyt rahaston ylijäämämäärät johtajan saataville liittovaltion, osavaltion tai paikallisten huumausaineiden valvontatoimien toteuttamiseen. edellyttää, että jokainen liittovaltion ohjelmapäällikkö tai osaston johtaja, jolla on strategian mukaisia tehtäviä, toimittaa johtajan pyytämät tiedot huumausaineiden valvontaa varten. Valtuuttaa johtajan:  (1) nimetä tietyt tiedonkeruujärjestelmät huumausaineiden torjunnan kannalta olennaisiksi; ja 2) vaatia, että tällaisia järjestelmiä muutetaan asianmukaisen laajuuden ja kattavuuden varmistamiseksi. Kielletään ohjelmasta vastaavan viraston virkailijaa tai työntekijää ryhtymästä toimiin huumausaineiden valvontaa koskevan politiikan muutoksen toteuttamiseksi, ellei johtaja ole etukäteen vahvistanut tällaista muutosta. Lopettaa viraston toiminnan 30. syyskuuta 1998. Edellytetään, että johtaja on presidentin kabinetin jäsen. Jatketaan viraston määrärahojen hyväksymistä.</w:t>
      </w:r>
    </w:p>
    <w:p>
      <w:r>
        <w:rPr>
          <w:b/>
        </w:rPr>
        <w:t xml:space="preserve">Tulos</w:t>
      </w:r>
    </w:p>
    <w:p>
      <w:r>
        <w:t xml:space="preserve">Lakiehdotus kansallisen huumausainevalvontapolitiikan toimiston toimivaltuuksien ja vastuualueiden lisäämiseksi ja muihin tarkoituksiin.</w:t>
      </w:r>
    </w:p>
    <w:p>
      <w:r>
        <w:rPr>
          <w:b/>
        </w:rPr>
        <w:t xml:space="preserve">Esimerkki 6.2154</w:t>
      </w:r>
    </w:p>
    <w:p>
      <w:r>
        <w:t xml:space="preserve">Ensuring Access to Emergency Rooms Act of 2004 - Muuttaa Public Health Service Act -lakia siten, että sairaaloita, ensiapupoliklinikoita, lääkäreitä ja lääkäriryhmiä, jotka tarjoavat kiireellistä hoitoa vakuuttamattomille henkilöille, pidetään Public Health Servicen työntekijöinä sellaisten siviilikanteiden osalta, jotka voivat syntyä tällaisille henkilöille tarjottujen tuotteiden ja palvelujen sekä vakauttamisen jälkeisten palvelujen vuoksi.Vaatii oikeusministeriä laatimaan erilliset arviot tämän lain nojalla odotettavissa olevien vaateiden kustannuksista ja perustamaan erilliset rahastot tällaisia vaateita varten. Vaatii terveys- ja sosiaalipalveluministeriä rajoittamaan tämän lain nojalla suoritettavien maksujen kokonaismäärän niihin määriin, jotka on ennakolta varattu tällaisiin tarkoituksiin.</w:t>
      </w:r>
    </w:p>
    <w:p>
      <w:r>
        <w:rPr>
          <w:b/>
        </w:rPr>
        <w:t xml:space="preserve">Tulos</w:t>
      </w:r>
    </w:p>
    <w:p>
      <w:r>
        <w:t xml:space="preserve">Muutetaan kansanterveyspalvelulakia tiettyjen terveydenhuollon tarjoajien suojaamiseksi oikeudelliselta vastuulta, joka koskee hätätilanteiden ja niihin liittyvän hoidon tarjoamista vakuuttamattomille henkilöille.</w:t>
      </w:r>
    </w:p>
    <w:p>
      <w:r>
        <w:rPr>
          <w:b/>
        </w:rPr>
        <w:t xml:space="preserve">Esimerkki 6.2155</w:t>
      </w:r>
    </w:p>
    <w:p>
      <w:r>
        <w:t xml:space="preserve">Child Welfare Provider Inclusion Act of 2014 - kieltää liittovaltion hallitusta ja kaikkia osavaltioita, jotka saavat liittovaltion rahoitusta mihinkään ohjelmaan, joka tarjoaa lasten hyvinvointipalveluja sosiaaliturvalain (SSA) osaston IV (Avustukset osavaltioille apua ja palveluja tarvitseville lapsiperheille ja lasten hyvinvointipalveluihin) osan B (lapsi- ja perhepalvelut) tai osan E (liittovaltion maksut sijaishuoltoon ja adoptiotukeen) nojalla, syrjimästä tai ryhtymästä epäsuotuisiin toimenpiteisiin sellaista lastensuojelupalvelujen tarjoajaa kohtaan, joka kieltäytyy tarjoamasta, avustamasta tai ohjaamasta sellaista lastensuojelupalvelua, joka on ristiriidassa palveluntarjoajan vilpittömästi ylläpitämän uskonnollisen vakaumuksen tai moraalisen vakaumuksen kanssa. Estää tällaisen kiellon soveltamisen SSA:n vaatimuksiin, joissa kielletään valtion yksiköitä epäämästä tai viivyttämästä adoptio- tai sijaishuoltopaikkoja adoptiovanhemman tai lapsen rodun, ihonvärin tai kansallisen alkuperän perusteella.  Terveys- ja terveysministeriön (HHS) on pidätettävä 15 prosenttia liittovaltion varoista, joita osavaltio saa tällaisiin ohjelmiin, jos osavaltio rikkoo tätä lakia.  sallii vahingon kärsineen lastensuojelupalvelun tarjoajan esittää tällaisen kielteisen toimenpiteen rikkomisen vaatimuksena tai puolustuksena oikeudellisessa menettelyssä ja saada kaikki asianmukaiset oikeussuojakeinot (mukaan lukien toteava oikeussuojakeino, kielto, korvaavat vahingonkorvaukset sekä kohtuulliset asianajajan palkkiot ja kulut).</w:t>
      </w:r>
    </w:p>
    <w:p>
      <w:r>
        <w:rPr>
          <w:b/>
        </w:rPr>
        <w:t xml:space="preserve">Tulos</w:t>
      </w:r>
    </w:p>
    <w:p>
      <w:r>
        <w:t xml:space="preserve">Vuoden 2014 laki lastensuojelun tarjoajien osallistumisesta lasten hyvinvoinnin piiriin</w:t>
      </w:r>
    </w:p>
    <w:p>
      <w:r>
        <w:rPr>
          <w:b/>
        </w:rPr>
        <w:t xml:space="preserve">Esimerkki 6.2156</w:t>
      </w:r>
    </w:p>
    <w:p>
      <w:r>
        <w:t xml:space="preserve">American Farmland Stewardship Act of 2001 - Ohjaa maatalousministeriä perustamaan Farmland Stewardship Program -ohjelman, jonka tarkoituksena on kohdentaa nykyiset suojeluohjelmat yksittäisten tukikelpoisten maatalousmaan lohkojen erityistarpeisiin tällaisten maa-alueiden omistajien ja toimijoiden kanssa tehtävillä hoitosopimuksilla ja yhteistyössä muiden liittovaltion, osavaltion ja paikallisten virastojen kanssa, joiden ohjelmat on sisällytetty ohjelmaan.</w:t>
      </w:r>
    </w:p>
    <w:p>
      <w:r>
        <w:rPr>
          <w:b/>
        </w:rPr>
        <w:t xml:space="preserve">Tulos</w:t>
      </w:r>
    </w:p>
    <w:p>
      <w:r>
        <w:t xml:space="preserve">Perustetaan Farmland Stewardship Program, jonka tarkoituksena on kohdentaa nykyiset suojeluohjelmat tiettyjen maatalousmaiden erityisiin suojelutarpeisiin ja -mahdollisuuksiin ja valtuuttaa maatalousministeriö tekemään näiden maiden yksityisten omistajien ja toimijoiden kanssa sopimuksia näiden maiden luonnon-, ympäristö- ja maatalousresurssien säilyttämiseksi, suojelemiseksi ja hoitamiseksi sekä muihin tarkoituksiin.</w:t>
      </w:r>
    </w:p>
    <w:p>
      <w:r>
        <w:rPr>
          <w:b/>
        </w:rPr>
        <w:t xml:space="preserve">Esimerkki 6.2157</w:t>
      </w:r>
    </w:p>
    <w:p>
      <w:r>
        <w:t xml:space="preserve">Ambulatory Surgical Center Access Act of 2009 - Muuttaa sosiaaliturvalain XVIII osaston (Medicare) vaatimuksia ja maksukaavaa, jotka koskevat avohoitokirurgisissa keskuksissa henkilöille tarjottavien palvelujen, mukaan lukien implantoitavat lääkinnälliset laitteet, maksamista.Tarkistaa avohoitokirurgisten keskusten ja sairaaloiden avohoito-osastojen tietojen raportointia koskevia vaatimuksia.Ohjaa Medicare Payment Advisory Commissionin (MEDPAC) tutkimaan avohoitokirurgisia palveluja ja raportoimaan niistä kongressille.Edellytetään, että asiantuntijapaneeliin, jota terveys- ja terveysministeriön on kuultava ryhmien ja maksupainotusten kliinisen eheyden osalta, kuuluu vähintään yksi ambulatoristen kirurgisten keskusten edustaja.todetaan, että ministerin määrittelemät ambulatoristen kirurgisten keskusten palvelujen kattavuuden ehdot eivät estä ambulatorisia kirurgisia keskuksia antamasta yksilöille ilmoitusta oikeuksistaan tai muuta vaadittua ilmoitusta toimenpiteen suorittamispäivänä, jos etukäteisempi ilmoittaminen ei ole olosuhteisiin nähden mahdollista, mukaan lukien tapaukset, joissa toimenpide on suunniteltu ja suoritetaan samana päivänä.</w:t>
      </w:r>
    </w:p>
    <w:p>
      <w:r>
        <w:rPr>
          <w:b/>
        </w:rPr>
        <w:t xml:space="preserve">Tulos</w:t>
      </w:r>
    </w:p>
    <w:p>
      <w:r>
        <w:t xml:space="preserve">Sosiaaliturvalain XVIII osaston muuttaminen Medicare-ohjelman mukaisten ambulatoristen leikkauskeskusten maksujen nykyaikaistamiseksi.</w:t>
      </w:r>
    </w:p>
    <w:p>
      <w:r>
        <w:rPr>
          <w:b/>
        </w:rPr>
        <w:t xml:space="preserve">Esimerkki 6.2158</w:t>
      </w:r>
    </w:p>
    <w:p>
      <w:r>
        <w:t xml:space="preserve">Poissulkee "kelpoisuusehdot täyttävänä rikoksentekijänä" henkilön, joka: (1) jota syytetään väkivaltarikoksista; (2) jota ei syytetä huumausaineisiin, huumeisiin liittyvistä tai huumausaineisiin perustuvista rikoksista; (3) joka on aiemmin tuomittu liittovaltion tai osavaltion väkivaltarikoksesta; tai (4) joka ei jostain muusta tuomioistuimen harkinnassa olevasta syystä täytä kaikkia sovellettavan huumausainetuomioistuimen vaatimuksia.Säännökset koskevat rikoksentekijän kelpoisuusvaatimuksia, kelpoisuusehdot täyttämättömien rikoksentekijöiden käsittelyä, huumausaineohjelmaan osallistujia koskevia vaatimuksia, huumausaineohjelmaan osallistujien tunnistamista, osallistujien soveltuvuustutkimusta, kelpoisuuskuulusteluja, kelpoisuutta koskevaa tuomioistuimen harkintaa, huumausainetuomioistuimen vastuualueita, kurinpitoseuraamuksia, huumausainetuomioistuimen asiakirjoja ja hallinnollisia maksuja.</w:t>
      </w:r>
    </w:p>
    <w:p>
      <w:r>
        <w:rPr>
          <w:b/>
        </w:rPr>
        <w:t xml:space="preserve">Tulos</w:t>
      </w:r>
    </w:p>
    <w:p>
      <w:r>
        <w:t xml:space="preserve">Vuoden 2000 huumetuomioistuinlaki</w:t>
      </w:r>
    </w:p>
    <w:p>
      <w:r>
        <w:rPr>
          <w:b/>
        </w:rPr>
        <w:t xml:space="preserve">Esimerkki 6.2159</w:t>
      </w:r>
    </w:p>
    <w:p>
      <w:r>
        <w:t xml:space="preserve">Western Shoshone Claims Distribution Act - Laki Western Shoshone Claims Distribution Act - Laissa säädetään tiettyjen varojen jakamisesta, jotka on myönnetty Western Shoshone -intiaanien hyväksi intiaanioikeuskomissiossa (Docket Number 326-K) annetussa tuomiossa, Yhdysvaltain kansalaisille, joilla on vähintään 1/4 Western Shoshone -verta ja jotka on merkitty sisäasiainministeriön laatimaan Western Shoshone -tuomiorekisteriin.Edellytetään, että nämä varat ja tietyt varat, jotka on myönnetty tällaisille intiaaneille Yhdysvaltain korvausvaatimustuomioistuimen käsiteltävänä olevissa asioissa 326-A-1 ja 326-A-3 myönnettyjen tuomioiden täyttämiseksi, hyvitetään ja jaetaan ministeriön perustamasta Western Shoshone Educational Trust Fund -rahastosta koulutusapurahoja ja muita koulutusapumuotoja varten yksittäisille länsisuomalaisille jäsenille sekä kohtuullisten ja välttämättömien kulujen maksamiseksi hallintokomitealle, joka on perustettu tällä lailla valvomaan tällaisten koulutusapurahojen ja -avun jakamista.</w:t>
      </w:r>
    </w:p>
    <w:p>
      <w:r>
        <w:rPr>
          <w:b/>
        </w:rPr>
        <w:t xml:space="preserve">Tulos</w:t>
      </w:r>
    </w:p>
    <w:p>
      <w:r>
        <w:t xml:space="preserve">Varojen käytöstä ja jakamisesta, jotka on myönnetty Länsi-Shoshonen tunnistettavalle ryhmälle intiaanien korvausvaatimuskomission asiakirjanumeroiden 326-A-1, 326-A-3 ja 326-K mukaisesti, sekä muihin tarkoituksiin.</w:t>
      </w:r>
    </w:p>
    <w:p>
      <w:r>
        <w:rPr>
          <w:b/>
        </w:rPr>
        <w:t xml:space="preserve">Esimerkki 6.2160</w:t>
      </w:r>
    </w:p>
    <w:p>
      <w:r>
        <w:t xml:space="preserve">CJ's Home Protection Act of 2007 - edellyttää, että vuoden 1974 National Manufactured Housing Construction and Safety Standards Act -lain nojalla perustettu konsensuskomitea laatii ja toimittaa asunto- ja kaupunkikehitysministeriölle 90 päivän kuluessa tämän lain voimaantulosta ehdotukset liittovaltion valmistettujen asuntojen rakennus- ja turvallisuusstandardeiksi. Laissa muutetaan lakia siten, että näissä standardeissa edellytetään, että jokaisessa myytäväksi toimitettavassa valmistetussa kodissa on oltava sääradio: 1) joka pystyy lähettämään paikallisia sääolosuhteita koskevia hätätietoja; 2) joka on varustettu äänihälytyksellä ja SAME-tekniikalla (Specific Alert Message Encoding); ja 3) joka on kuluttajaelektroniikkayhdistyksen (CEA) standardissa 2009-A (tai sen nykyisessä tarkistuksessa olevan) julkisten hälytysviestien vastaanottimien suorituskykyspesifikaatioiden vaatimusten mukainen.Vapauttaa tällaisen sääradiopuhelimen tai siihen liittyvien ohjeiden toimintaan, toimintaan, suorituskykyyn, valmiuksiin tai käyttöön liittyvät näkökohdat tietyistä vaatimuksista, jotka koskevat: 1) standardien noudattamatta jättämistä tai valmistettujen asuntojen virheellisyyttä; 2) valmistajien tekemiä ilmoituksia ja vikojen korjaamista; tai 3) ministeriön asetuksia, jotka on annettu kyseisen lain nojalla annetun valtuutuksen nojalla.Ministeriä pyydetään tutkimaan ja raportoimaan tietyille kongressin valiokunnille siitä, voidaanko sääradiopuhelimien toimittamista valmistetuissa kodeissa koskevan vaatimuksen soveltuvuus asettaa riippuvaiseksi siitä maantieteellisestä sijainnista, johon valmistettu koti sijoitetaan, mutta vain siltä osin kuin tällainen vaatimus koskee uusia valmistettuja koteja ja uusia paikan päällä rakennettuja koteja.</w:t>
      </w:r>
    </w:p>
    <w:p>
      <w:r>
        <w:rPr>
          <w:b/>
        </w:rPr>
        <w:t xml:space="preserve">Tulos</w:t>
      </w:r>
    </w:p>
    <w:p>
      <w:r>
        <w:t xml:space="preserve">Muutetaan vuonna 1974 annettua kansallista lakia (National Manufactured Housing Construction and Safety Standards Act of 1974) siten, että sääradiot on asennettava kaikkiin Yhdysvalloissa valmistettuihin tai myytyihin teollisuusasuntoihin.</w:t>
      </w:r>
    </w:p>
    <w:p>
      <w:r>
        <w:rPr>
          <w:b/>
        </w:rPr>
        <w:t xml:space="preserve">Esimerkki 6.2161</w:t>
      </w:r>
    </w:p>
    <w:p>
      <w:r>
        <w:t xml:space="preserve">American Workforce Improvement and Jobs Protection Act - Muuttaa maahanmuutto- ja kansalaisuuslakia siten, että enintään 20 000 ulkomaalaista, joilla on maisterin tutkinto tai korkeampi tutkinto, vapautetaan H-1B-maahanmuuttajien (tilapäinen työskentely erikoisammatissa) määrällisestä rajoituksesta verovuoden aikana.Tekee pysyväksi: 1) vaatimuksen, joka koskee todistuksen antamista siitä, että yhdysvaltalaisten työntekijöitä ei siirretä muualle. H-1B-työntekijöistä riippuvaisiin työnantajiin ja tahallisiin rikkojiin sovellettavaa vaatimusta, (2) H-1B-hakemuksen tekijöihin sovellettavaa hakemusmaksua ja (3) työministerin American Competitiveness and Workforce Improvement Act -lain mukaista toimivaltaa tutkia työnantajan väitettyä laiminlyöntiä täyttää tietyt työvoimaa koskevat todistusta koskevat edellytykset (kumoamalla kyseisessä laissa oleva vanhentumissäännös).Sisäisen turvallisuuden ministeriön on määrättävä H-1B- tai L-hakemuksen (yrityksen sisäinen yrityshenkilöstö) jättäjille petosten torjunta- ja havaitsemismaksu, joka käytetään petosten torjuntaan ja työvoimatodistusten täytäntöönpanotoimien toteuttamiseen. Perustetaan H-1B- ja L-petosten ehkäisy- ja havaitsemistili, jolle nämä maksut talletetaan. tekee L-viisumin myöntämisen mahdottomaksi ulkomaalaisille, jotka työskentelevät erikoistietoa edellyttävässä tehtävässä muun työnantajan kuin hakemuksen jättäneen työnantajan tai sen tytäryhtiön työmaalla, jos: (Poistetaan nykyisin voimassa oleva jatkuvaa työskentelyä koskevan vaatimuksen kevennys ulkomaalaisilta, jotka hakevat L-viisumin asemaa työnantajan yleishakemuksen perusteella.Edellytetään, että sisäisen turvallisuuden ministeriö ylläpitää tilastoja L-viisumihakemuksista.</w:t>
      </w:r>
    </w:p>
    <w:p>
      <w:r>
        <w:rPr>
          <w:b/>
        </w:rPr>
        <w:t xml:space="preserve">Tulos</w:t>
      </w:r>
    </w:p>
    <w:p>
      <w:r>
        <w:t xml:space="preserve">Immigration and Nationality Act -lain muuttaminen kyseisen lain 101(a)(15) pykälän H(i)(b) ja (L) alakohdissa kuvattujen ei-immigranttien osalta ja muihin tarkoituksiin.</w:t>
      </w:r>
    </w:p>
    <w:p>
      <w:r>
        <w:rPr>
          <w:b/>
        </w:rPr>
        <w:t xml:space="preserve">Esimerkki 6.2162</w:t>
      </w:r>
    </w:p>
    <w:p>
      <w:r>
        <w:t xml:space="preserve">Revolving Door Reform Act - Muuttaa liittovaltion rikoslakia siten, että presidenttiä tai varapresidenttiä, toimeenpanovallan palveluksessa olevaa henkilöä, joka on palkattu toimeenpanoluettelon tasolle I tai presidentin toimeenpanoviraston (toimeenpanovirasto) toimeenpanoviraston tasolle II, sekä tiettyjä presidentin tai varapresidentin nimittämiä korkean tason henkilöitä kielletään yhden vuoden ajan siitä, kun kyseinen henkilö on lopettanut virkasuhteensa tai palvelussuhteensa:  (1) tietoisesti ja vaikuttamistarkoituksessa esittää viestejä tai esiintyä kongressin jäsenelle, virkailijalle tai työntekijälle sellaisen toisen henkilön puolesta, joka pyrkii tällaisen jäsenen toimiin hänen virallisessa ominaisuudessaan; tai (2) toimia esimiesasemassa sellaisessa henkilössä, joka todennäköisesti esittää tällaisia viestejä tai esiintymisiä. Samanlainen kielto koskee kaikkia henkilöitä, joiden asema on lueteltu toimeenpanoluettelon tasolla I, jotka työskentelevät toimeenpanovirastossa kokoaikaisessa, ei-uraa vaativassa tehtävässä tai jotka ovat kokoaikaisia, ei-uraa vaativia presidentin, varapresidentin tai virastopäällikön nimityksiä toimeenpanovirastossa, jonka peruspalkka on vähintään 110 000 dollaria, ja jotka eivät ole ulkoasiainhallinnon johtavien virkamiesten tai virkapuvun upseereiden nimityksiä. Kielletään kongressin jäsentä, jommankumman edustajainhuoneen vaaleilla valittua virkamiestä tai kongressin työntekijää, jonka palkka on vähintään 110 000 dollaria, yhden vuoden ajan viran tai työsuhteen päättymisen jälkeen: 1) tietoisesti tekemästä vaikuttamistarkoituksessa viestejä presidentille, varapresidentille tai ministeriön tai viraston virkamiehelle tai työntekijälle tai esiintymästä heidän kuultavinaan jonkun muun viranomaistoimia tavoittelevan henkilön puolesta tai 2) olemasta esimiesasemassa sellaisen henkilön yläpuolella, joka todennäköisesti tekisi tällaisen viestin tai esiintyisi.</w:t>
      </w:r>
    </w:p>
    <w:p>
      <w:r>
        <w:rPr>
          <w:b/>
        </w:rPr>
        <w:t xml:space="preserve">Tulos</w:t>
      </w:r>
    </w:p>
    <w:p>
      <w:r>
        <w:t xml:space="preserve">Laki kiertävän oven uudistamisesta</w:t>
      </w:r>
    </w:p>
    <w:p>
      <w:r>
        <w:rPr>
          <w:b/>
        </w:rPr>
        <w:t xml:space="preserve">Esimerkki 6.2163</w:t>
      </w:r>
    </w:p>
    <w:p>
      <w:r>
        <w:t xml:space="preserve">Estate Tax Reduction Act of 2005 - Muuttaa Internal Revenue Code -lakia perintöverokannan alentamiseksi ja yhtenäisen perintöveron hyvityksen nostamiseksi 3 miljoonaan dollariin, jolloin hyvityksen määrää mukautetaan inflaation mukaan vuodesta 2006 alkaen.</w:t>
      </w:r>
    </w:p>
    <w:p>
      <w:r>
        <w:rPr>
          <w:b/>
        </w:rPr>
        <w:t xml:space="preserve">Tulos</w:t>
      </w:r>
    </w:p>
    <w:p>
      <w:r>
        <w:t xml:space="preserve">Vuoden 1986 Internal Revenue Code of 1986 -lain muuttaminen perintöverokantojen alentamiseksi 20 prosentilla, perintö- ja lahjaverojen yhtenäisen hyvityksen nostamiseksi 3 000 000 dollarin verovapautusta vastaavaksi ja inflaatiokorjauksen tekemiseksi kyseiseen määrään sekä muihin tarkoituksiin.</w:t>
      </w:r>
    </w:p>
    <w:p>
      <w:r>
        <w:rPr>
          <w:b/>
        </w:rPr>
        <w:t xml:space="preserve">Esimerkki 6.2164</w:t>
      </w:r>
    </w:p>
    <w:p>
      <w:r>
        <w:t xml:space="preserve">Administrative Procedure Reform Act of 1994 - Muuttaa liittovaltion lakia siten, että liittovaltion virastojen johtajien on julkaistava Federal Register -lehdessä ilmoitus aikomuksestaan ryhtyä merkittävään sääntelyn laatimiseen, joka sisältää sääntelyn vaikutusten analyysin.  Vaatii lopullisen sääntelyvaikutusten analyysin kaikista lopullisista ehdotuksista merkittäviksi säännöiksi. Määritellään tällaisen analyysin sisältö sekä kuulemis- ja lausuntoaikoja koskevat vaatimukset. Määritellään merkittävä sääntö ehdotetuksi sääntelytoimeksi, 1) joka vaikuttaa yli 100 henkilöön tai 2) jonka noudattaminen edellyttää yli miljoonan dollarin menoja joltakin henkilöltä, joka ei ole liittovaltion virasto. Kielletään virastoa antamasta merkittävää sääntöä, ellei hallinto- ja budjettiviraston johtaja ole hyväksynyt sen lopullista sääntelyvaikutusten analyysia. Asetetaan selkeysvaatimus merkittäville säännöille. Ohjeistaa tieto- ja sääntelyviraston hallintovirkamiestä raportoimaan kongressille analyysin liittovaltion virastojen sääntelymenettelyistä ja niiden vaikutuksista säänneltyyn yleisöön ja sääntelyprosessiin.</w:t>
      </w:r>
    </w:p>
    <w:p>
      <w:r>
        <w:rPr>
          <w:b/>
        </w:rPr>
        <w:t xml:space="preserve">Tulos</w:t>
      </w:r>
    </w:p>
    <w:p>
      <w:r>
        <w:t xml:space="preserve">Vuoden 1994 laki hallintomenettelyn uudistamisesta</w:t>
      </w:r>
    </w:p>
    <w:p>
      <w:r>
        <w:rPr>
          <w:b/>
        </w:rPr>
        <w:t xml:space="preserve">Esimerkki 6.2165</w:t>
      </w:r>
    </w:p>
    <w:p>
      <w:r>
        <w:t xml:space="preserve">(Tätä toimenpidettä ei ole muutettu sen jälkeen, kun siitä raportoitiin edustajainhuoneelle 9. syyskuuta 2016.)  Better On-line Ticket Sales Act of 2016 eli BOTS Act (2 §) Tässä lakiehdotuksessa kielletään sellaisten tietokoneohjelmistojen myynti, jotka: (1) joka on ensisijaisesti suunniteltu kiertämään tekniikkaa, joka rajoittaa online-lipunmyyntijärjestelmän kautta tehtäviä ostoja, (2) jolla on vain rajoitettu kaupallisesti merkittävä käyttötarkoitus muuhun kuin tällaiseen kiertämiseen tai (3) jota markkinoidaan käytettäväksi tällaiseen kiertämiseen. Lakiehdotuksessa kielletään myös tällaisen kiertämisohjelmiston käyttö järjestelmän ylläpitäjän asettamien rajoitusten vastaisesti: (1) yksittäisen käyttäjän ostamien lippujen määrää; (2) tapahtumien järjestystä, määrää tai tiheyttä; tai (3) tapahtumien maantieteellistä sijaintia.  Lisäksi lakiehdotuksen mukaan on lainvastaista jälleenmyydä kaupassa lippuja, jotka on hankittu käyttämällä tällaista kiellettyä kierto-ohjelmistoa, jos jälleenmyyjä on osallistunut rikkomukseen, hänellä on ollut mahdollisuus valvoa sitä tai hänen olisi pitänyt tietää siitä. Ei kuitenkaan ole lainvastaista luoda tai käyttää ohjelmistoa, jolla: (1) tutkia tai edistää tämän lakiehdotuksen väitetyn rikkomisen täytäntöönpanoa tai puolustamista tai (2) tunnistaa ja analysoida tietokonepohjaisen tapahtumalippujärjestelmän puutteita ja haavoittuvuuksia, jos nämä toimet toteutetaan tietojärjestelmien turvallisuuden alan tietämyksen edistämiseksi tai tietoturvatuotteiden kehittämisen avustamiseksi. Rikkomuksia on käsiteltävä Federal Trade Commission Act -lain mukaisina vilpillisinä ja harhaanjohtavina tekoina tai käytäntöinä. Liittovaltion kauppakomissio ja osavaltioiden yleiset syyttäjät voivat valvoa rikkomuksia.</w:t>
      </w:r>
    </w:p>
    <w:p>
      <w:r>
        <w:rPr>
          <w:b/>
        </w:rPr>
        <w:t xml:space="preserve">Tulos</w:t>
      </w:r>
    </w:p>
    <w:p>
      <w:r>
        <w:t xml:space="preserve">BOTS-laki</w:t>
      </w:r>
    </w:p>
    <w:p>
      <w:r>
        <w:rPr>
          <w:b/>
        </w:rPr>
        <w:t xml:space="preserve">Esimerkki 6.2166</w:t>
      </w:r>
    </w:p>
    <w:p>
      <w:r>
        <w:t xml:space="preserve">Fugitive Apprehension Assistance Act of 2005 - Muuttaa liittovaltion rikoslakia siten, että oikeusministeri saa karkurin kiinniottoa koskevassa tutkinnassa valtuudet haastaa todistajat esittämään tietoja, jotka ovat merkityksellisiä karkurin olinpaikan selvittämiseksi. Lupaa vaatia todistajien läsnäoloa ja asiakirjojen esittämistä mistä tahansa Yhdysvaltain lainkäyttövaltaan kuuluvasta paikasta, paitsi että todistajaa ei saa vaatia saapumaan paikalle yli 500 mailin päässä hänen asuinpaikastaan tai paikasta, jossa todistajalle on annettu tiedoksianto.Säännökset, jotka koskevat: 1) prosessin tiedoksiantoa luonnollisille henkilöille ja yrityksille, 2) haasteiden täytäntöönpanoa ja 3) haasteiden vastaanottajien oikeuksia.Ohjaa oikeusministeriön antamaan ohjeet hallinnollisten haasteiden antamisesta.Valtuuttaa: 1) oikeusministeriön lykkäämään ilmoituksen antamista tilaajalle tai asiakkaalle, jota tiedot koskevat, jos haaste annetaan sähköisen viestintäpalvelun tai etälaskentapalvelun tarjoajalle tai rahoituslaitokselle rahoitustietoja varten, jos tuomioistuin toteaa, että on syytä uskoa, että ilmoituksen antaminen haasteen olemassaolosta voi johtaa haitallisiin seurauksiin; ja 2) tuomioistuin voi vaatia, että asianosainen, jolle haaste on osoitettu, pidättäytyy ilmoittamasta muille asianosaisille haasteen olemassaolosta 30 päivän ajan (pidennykset tietyissä olosuhteissa). myöntää vapautuksen siviilioikeudellisesta vastuusta, jos asiakas noudattaa vilpittömässä mielessä tuomioistuimen määräyksen ehtoja, jotka koskevat asiakirjojen toimittamista tai salassapitoa asiakkaalle.</w:t>
      </w:r>
    </w:p>
    <w:p>
      <w:r>
        <w:rPr>
          <w:b/>
        </w:rPr>
        <w:t xml:space="preserve">Tulos</w:t>
      </w:r>
    </w:p>
    <w:p>
      <w:r>
        <w:t xml:space="preserve">Hallinnollisen haasteen antaminen karkulaisten kiinniottamiseksi.</w:t>
      </w:r>
    </w:p>
    <w:p>
      <w:r>
        <w:rPr>
          <w:b/>
        </w:rPr>
        <w:t xml:space="preserve">Esimerkki 6.2167</w:t>
      </w:r>
    </w:p>
    <w:p>
      <w:r>
        <w:t xml:space="preserve">Säädetään, että 10. heinäkuuta 2005 jälkeen syntyneiden riitojen osalta, jotka syntyvät ilmailuhallinnon (FAA) hallintoviranomaisen ja sen työntekijöiden välillä pyrittäessä pääsemään sopimukseen FAA:n henkilöstöhallintojärjestelmään ehdotettujen muutosten toteuttamisesta: (1) käytetään Federal Mediation and Conciliation Service (FMCS) -palveluja; (2) hallintovirkamies ja työntekijät voivat yhteisellä sopimuksella hyväksyä menettelyjä työehtosopimusneuvotteluissa syntyvien riitojen tai umpikujien ratkaisemiseksi; ja (3) jos FMCS:n palvelut ovat johtaneet umpikujaan FAA:n ja sen työntekijöiden välillä, kun on kyse ehdotettujen muutosten toteuttamista koskevasta sopimuksesta, FAA:n hallintovirkamies ja työntekijät toimittavat kiistansa liittovaltion hallinnon umpikujaan johtavan lautakunnan käsiteltäväksi sitovaa välimiesmenettelyä varten. (Nykyisen lain mukaan FMCS:n palveluja on käytettävä, ja jos FMCS:n palvelujen avulla ei päästä sopimukseen, hallintovirkamiehen ehdottama henkilöstöhallintojärjestelmän muutos tulee voimaan vasta 60 päivän kuluttua siitä, kun hallintovirkamies on toimittanut ehdotetut muutokset sekä työntekijöiden muutoksia koskevat vastalauseet ja vastalauseiden syyt kongressille.)</w:t>
      </w:r>
    </w:p>
    <w:p>
      <w:r>
        <w:rPr>
          <w:b/>
        </w:rPr>
        <w:t xml:space="preserve">Tulos</w:t>
      </w:r>
    </w:p>
    <w:p>
      <w:r>
        <w:t xml:space="preserve">Lakiehdotus Yhdysvaltojen lakikokoelman 49 osaston muuttamiseksi siten, että parannetaan liittovaltion ilmailuhallinnon henkilöstöhallintojärjestelmään liittyviä riitojenratkaisusäännöksiä.</w:t>
      </w:r>
    </w:p>
    <w:p>
      <w:r>
        <w:rPr>
          <w:b/>
        </w:rPr>
        <w:t xml:space="preserve">Esimerkki 6.2168</w:t>
      </w:r>
    </w:p>
    <w:p>
      <w:r>
        <w:t xml:space="preserve">War Crimes Disclosure Act - edellyttää, että tietovapauslain (Freedom of Information Act, FOIA) nojalla julkistetaan kaikki tiettyjen liittovaltion virastojen hallussa tai valvonnassa olevat tiedot, jotka liittyvät henkilöihin, jotka osallistuivat rotuun, uskontoon, kansalliseen alkuperään tai poliittisiin mielipiteisiin perustuvaan vainoon Saksan natsihallituksen johdolla tai yhdessä sen kanssa. Säädetään poikkeuksia tietojen luovuttamiseen, esimerkiksi seuraavissa tapauksissa:  (1) henkilöstö- ja terveystiedostot ja vastaavat tiedostot; (2) tiedusteluagenttien suojelu; (3) ilmiantajat; (4) pakottavat kansalliset turvallisuussyyt; tai (5) mikä tahansa osa asiasta, joka ei liity natsien sotarikoksiin syyllistyneeseen henkilöön ja joka on kohtuullisesti erotettavissa asian muista osista, jotka liittyvät tällaiseen henkilöön.  Edellytetään sellaisten tietojen luovuttamista, jotka voidaan kohtuudella erottaa poikkeuksen piiriin kuuluvista tiedoista. Muuttaa vuoden 1947 kansallista turvallisuutta koskevaa lakia siten, että kyseisen lain nojalla sallittua vapautusta julkisuudesta, joka koskee FOIA:n nojalla julkistettavia Central Intelligence Agencyn operatiivisia tiedostoja, ei sovelleta natsien sotarikoksiin osallistuneita koskeviin tietoihin.</w:t>
      </w:r>
    </w:p>
    <w:p>
      <w:r>
        <w:rPr>
          <w:b/>
        </w:rPr>
        <w:t xml:space="preserve">Tulos</w:t>
      </w:r>
    </w:p>
    <w:p>
      <w:r>
        <w:t xml:space="preserve">Sotarikosten paljastamista koskeva laki</w:t>
      </w:r>
    </w:p>
    <w:p>
      <w:r>
        <w:rPr>
          <w:b/>
        </w:rPr>
        <w:t xml:space="preserve">Esimerkki 6.2169</w:t>
      </w:r>
    </w:p>
    <w:p>
      <w:r>
        <w:t xml:space="preserve">Kielletään veteraaniasiainministeriön lääketieteellisen laadunvarmistuksen tietojen luovuttaminen tai hyväksyminen todisteeksi oikeudellisessa tai hallinnollisessa menettelyssä.  Kielletään tällaisten asiakirjojen tuottamiseen osallistuvan henkilön velvoittaminen todistamaan tällaisessa menettelyssä. Sallii tällaisia asiakirjoja koskevien todistusten (tällä hetkellä vain itse asiakirjoja) luovuttamisen liittovaltion virastoille tiettyjä rajoitettuja tarkoituksia varten (lisensointi, akkreditointi).  Määritellään muita käyttötarkoituksia, joihin tällaisia tietoja voidaan luovuttaa. Sisällytetään tällaisiin asiakirjoihin liittyvät tiedot ja todistajanlausunnot tiettyihin luovutusrajoituksia koskeviin säännöksiin. Kielletään ministeriötä luovuttamasta tällaisia asiakirjoja julkisena tietona siltä osin kuin tällainen luovuttaminen paljastaisi niiden laadunvarmistusprosessiin osallistuneiden henkilöiden henkilöllisyyden, jotka ovat tuottaneet kyseiset asiakirjat.</w:t>
      </w:r>
    </w:p>
    <w:p>
      <w:r>
        <w:rPr>
          <w:b/>
        </w:rPr>
        <w:t xml:space="preserve">Tulos</w:t>
      </w:r>
    </w:p>
    <w:p>
      <w:r>
        <w:t xml:space="preserve">Lakiehdotus Yhdysvaltojen lakikokoelman 38 osaston muuttamiseksi siten, että selkiytetään kyseisen osaston 5705 pykälän mukaista lääketieteellisten laadunvarmistustietojen kattavuutta ja suojaa.</w:t>
      </w:r>
    </w:p>
    <w:p>
      <w:r>
        <w:rPr>
          <w:b/>
        </w:rPr>
        <w:t xml:space="preserve">Esimerkki 6.2170</w:t>
      </w:r>
    </w:p>
    <w:p>
      <w:r>
        <w:t xml:space="preserve">Elder Serve Act of 2008 - Ohjaa oikeusministeriön rikosten uhrien toimiston johtajan välityksellä toimivaa oikeusministeriön pääministeriä toteuttamaan kolmivuotisen Elder Serve -koordinointineuvostojen avustusohjelman, jonka tarkoituksena on myöntää avustuksia tukikelpoisille yksiköille pilottiohjelmien perustamiseksi, jotta voidaan helpottaa ja koordinoida hätäkriisiryhmien (Emergency Crisis Response Team) ohjelmia, joiden tarkoituksena on tarjota lyhytaikaisia hätäapupalveluja ikääntyneiden hyväksikäytön uhreille.Edellyttää avustusten saajia perustamaan vuoden kuluessa neuvonta-, mielenterveysseulonta-, oikeudellinen edunvalvonta-, työnvälitysapu- ja perheiden suruneuvontaohjelmia tällaisille uhreille.</w:t>
      </w:r>
    </w:p>
    <w:p>
      <w:r>
        <w:rPr>
          <w:b/>
        </w:rPr>
        <w:t xml:space="preserve">Tulos</w:t>
      </w:r>
    </w:p>
    <w:p>
      <w:r>
        <w:t xml:space="preserve">Perustetaan pilottiohjelmia, jotka mahdollistavat hätäkriisiryhmien perustamisen vanhusten hyväksikäytön torjumiseksi.</w:t>
      </w:r>
    </w:p>
    <w:p>
      <w:r>
        <w:rPr>
          <w:b/>
        </w:rPr>
        <w:t xml:space="preserve">Esimerkki 6.2171</w:t>
      </w:r>
    </w:p>
    <w:p>
      <w:r>
        <w:t xml:space="preserve">Secure Port Workforce Act - Muuttaa vuoden 2002 merikuljetusten turvallisuutta koskevaa lakia siten, että luetellaan ne törkeät rikokset, joiden perusteella tällaisista rikoksista tuomittu (tai mielenterveyden vuoksi syyttömäksi todettu) henkilö menettää pysyvästi tai määräajaksi oikeuden saada kuljetusturvakortin.</w:t>
      </w:r>
    </w:p>
    <w:p>
      <w:r>
        <w:rPr>
          <w:b/>
        </w:rPr>
        <w:t xml:space="preserve">Tulos</w:t>
      </w:r>
    </w:p>
    <w:p>
      <w:r>
        <w:t xml:space="preserve">Lakiehdotus, jolla kielletään kuljetusturvakorttien myöntäminen henkilöille, jotka on tuomittu tietyistä rikoksista.</w:t>
      </w:r>
    </w:p>
    <w:p>
      <w:r>
        <w:rPr>
          <w:b/>
        </w:rPr>
        <w:t xml:space="preserve">Esimerkki 6.2172</w:t>
      </w:r>
    </w:p>
    <w:p>
      <w:r>
        <w:t xml:space="preserve">Bureau of Reclamation Water Conservation, Efficiency, and Management Improvement Act - Valtuuttaa sisäministerin, joka toimii Reclamationin komissaarin välityksellä, myöntämään avustuksia ja tekemään yhteistyösopimuksia muiden kuin liittovaltion yksikköjen kanssa, joilla on vedenjakeluvaltuudet, jotta ne voivat maksaa liittovaltion osuuden veden säästämiseen ja vedenkäytön tehokkuuden lisäämiseen tähtäävän hankkeen kustannuksista, helpottaa vesimarkkinoita, tehostaa vesihallintoa tai toteuttaa muita toimia, joilla ehkäistään vesikriisejä tai -konflikteja valuma-alueilla, joilla on yhteys liittovaltion vesihankkeisiin rekonstruoiduissa osavaltioissa (Arizona, Kalifornia, Colorado, Idaho, Kansas, Montana, Nebraska, Nevada, New Mexico, Pohjois-Dakota, Oklahoma, Oregon, Etelä-Dakota, Texas, Utah, Washington ja Wyoming). Sihteeri velvoitetaan julkaisemaan tuen tukikelpoisuus- ja ensisijaisuuskriteerit. Rajoittaa liittovaltion kustannusosuuden 50 prosenttiin. Valtuuttaa ministerin tekemään yhteistyösopimuksia korkeakoulujen, voittoa tavoittelemattomien tutkimuslaitosten tai sellaisten organisaatioiden kanssa, joilla on vesi- tai energiahuoltovaltuuksia, rahoittaakseen tutkimusta, jonka tavoitteena on veden säästäminen, vedenkäytön tehokkuuden lisääminen tai vesihuollon parantaminen.</w:t>
      </w:r>
    </w:p>
    <w:p>
      <w:r>
        <w:rPr>
          <w:b/>
        </w:rPr>
        <w:t xml:space="preserve">Tulos</w:t>
      </w:r>
    </w:p>
    <w:p>
      <w:r>
        <w:t xml:space="preserve">Lakiehdotus sisäministerin valtuuttamiseksi myöntämään kustannustenjakoavustuksia ja tekemään yhteistyösopimuksia Water 2025 -ohjelman tavoitteiden edistämiseksi parantamalla vesiensuojelua, tehokkuutta ja vesivarojen hallintaa Reclamation-valtioissa sekä muihin tarkoituksiin.</w:t>
      </w:r>
    </w:p>
    <w:p>
      <w:r>
        <w:rPr>
          <w:b/>
        </w:rPr>
        <w:t xml:space="preserve">Esimerkki 6.2173</w:t>
      </w:r>
    </w:p>
    <w:p>
      <w:r>
        <w:t xml:space="preserve">Children's Hospitals Education Equity and Research (CHEER) Act of 2005 - Muuttaa Public Health Service Act -lakia siten, että terveysministeriö velvoitetaan suorittamaan maksuja lastensairaaloille varainhoitovuoteen 2010 asti (nykyisin varainhoitovuoteen 2005 asti) kustannuksista, jotka liittyvät hyväksyttyjen lääketieteen erikoistumiskoulutusohjelmien ylläpitämiseen.Poissulkee käyttämättä jääneiden asukaspaikkojen vähennykset, kun lasketaan lastensairaalan hyväksytyn koulutusohjelman kokopäiväisten asukkaiden määrää suorien kustannusten korvaamista varten.Vaatii, että ministeriö mukauttaa palkkojen osuutta tällaisten sairaaloiden kustannuksista sairaaloiden palkkatasojen erojen perusteella maantieteellisten alueiden mukaan.Lupaa määrärahoja varainhoitovuoteen 2010 asti tällaisten ohjelmien toimintaan liittyviin välittömiin ja välillisiin kustannuksiin.Vaatii, että tällaisiin ohjelmiin verovuodeksi myönnetyt määrärahat pysyvät käytettävissä seuraavan verovuoden loppuun asti.Rajoittaa varojen takaisinperintämahdollisuutta, jollei takaisinperintää vaadita verovuoden loppuun mennessä.Asettaa muutoksenhakumenettelyn ja takautuvuutta koskevat rajoitukset päätöksiin, jotka vaikuttavat sairaalalle tällaisista ohjelmista suoritettavien maksujen määrään.</w:t>
      </w:r>
    </w:p>
    <w:p>
      <w:r>
        <w:rPr>
          <w:b/>
        </w:rPr>
        <w:t xml:space="preserve">Tulos</w:t>
      </w:r>
    </w:p>
    <w:p>
      <w:r>
        <w:t xml:space="preserve">Lastensairaaloiden lääketieteellisen jatkokoulutusohjelman hyväksyminen uudelleen.</w:t>
      </w:r>
    </w:p>
    <w:p>
      <w:r>
        <w:rPr>
          <w:b/>
        </w:rPr>
        <w:t xml:space="preserve">Esimerkki 6.2174</w:t>
      </w:r>
    </w:p>
    <w:p>
      <w:r>
        <w:t xml:space="preserve">Foreclosure Prevention and Homeownership Protection Act - Perustetaan amerikkalaisen unelman säilyttämistä käsittelevä komissio (Commission to Preserve the American Dream), jonka tehtävänä on tutkia ja raportoida kongressille ja presidentille seuraavista aiheista: (1) olemassa olevan oikeudellisen ja sääntelykehyksen riittävyys nykyisen pakkolunastus- ja asuntolainakriisin ratkaisemiseksi ja vastaavien kriisien estämiseksi tulevaisuudessa; (2) osavaltioiden rooli verrattuna liittovaltion hallituksen rooliin sen varmistamisessa, että asunnonomistajia suojellaan häikäilemättömiltä lainakäytännöiltä; ja (3) kriisin vaikutukset kotimaan ja maailman talouteen.Komissiota pyydetään antamaan suosituksia, jotka koskevat 1) tapoja auttaa asunnonomistajia, jotka ovat tällä hetkellä vaarassa menettää kotinsa, 2) tapoja rohkaista lainanantajia ja lainanottajia toimimaan yhdessä pakkolunastuksen estämiseksi ja 3) lainsäädännöllisiä ja sääntelyyn liittyviä muutoksia, joilla voidaan suojella asunnonomistajia häikäilemättömiltä luotonantokäytännöiltä ja vahvistaa asuntolainamarkkinoilla toimivien tahojen vastuuta.</w:t>
      </w:r>
    </w:p>
    <w:p>
      <w:r>
        <w:rPr>
          <w:b/>
        </w:rPr>
        <w:t xml:space="preserve">Tulos</w:t>
      </w:r>
    </w:p>
    <w:p>
      <w:r>
        <w:t xml:space="preserve">Perustetaan kaksipuolueinen komissio, jonka tehtävänä on tutkia kattavasti nykyistä ulosotto- ja asuntolainakriisiä ja antaa suosituksia lainsäädännöllisistä ja sääntelyyn liittyvistä muutoksista näiden ongelmien ratkaisemiseksi.</w:t>
      </w:r>
    </w:p>
    <w:p>
      <w:r>
        <w:rPr>
          <w:b/>
        </w:rPr>
        <w:t xml:space="preserve">Esimerkki 6.2175</w:t>
      </w:r>
    </w:p>
    <w:p>
      <w:r>
        <w:t xml:space="preserve">Child Support Security Act - Muuttaa Internal Revenue Code -lakia, joka liittyy velkojen maksamisesta vapauttamiseen, siten, että verovelvollisen verovuodelta maksamat veronalaiset maksamattomat elatusmaksut katsotaan verovelvollisen bruttotuloihin sisällytettäviksi määriksi verovelvollisen velkojen maksamisesta vapauttamisen vuoksi.  Asetetaan ilmoitusohjeet. Oikeutettu veronmaksaja, jonka elatusmaksut jäävät maksamatta verovuoden aikana, saa vähentää enintään 5 000 dollaria maksamatta jääneiden maksujen määrän verran.  Rajoittaa tällaiset vähennykset veronmaksajiin, joiden oikaistut bruttotulot ovat alle 50 000 dollaria ja joiden maksamattomat elatusmaksut ovat vähintään 500 dollaria. Edellytetään, että tämän lain nojalla valtiovarainministeriön saamat nettotulot käytetään yksinomaan liittovaltion jäljellä olevien velkasitoumusten takaisinmaksuun, eikä niitä saa sitoa tai käyttää mihinkään muuhun tarkoitukseen.</w:t>
      </w:r>
    </w:p>
    <w:p>
      <w:r>
        <w:rPr>
          <w:b/>
        </w:rPr>
        <w:t xml:space="preserve">Tulos</w:t>
      </w:r>
    </w:p>
    <w:p>
      <w:r>
        <w:t xml:space="preserve">Lapsen elatusavun turvaamista koskeva laki</w:t>
      </w:r>
    </w:p>
    <w:p>
      <w:r>
        <w:rPr>
          <w:b/>
        </w:rPr>
        <w:t xml:space="preserve">Esimerkki 6.2176</w:t>
      </w:r>
    </w:p>
    <w:p>
      <w:r>
        <w:t xml:space="preserve">Shelter, Land, and Urban Management (SLUM) Assistance Act of 2009 - Ohjaa presidenttiä kehittämään ulkoministerin ja Yhdysvaltain kansainvälisen kehitysyhteistyöviraston (USAID) välityksellä strategian kohtuuhintaisen asumisen ja kestävän kaupunkikehityksen tarjoamiseksi kehitysmaissa.Valtuuttaa presidentin antamaan teknistä apua ja rahoitustukea kehitysmaille seuraaviin tarkoituksiin: (1) perussuojaa ja kohtuuhintaista asumista erityisesti köyhtyneiden kaupunkialueiden asukkaille; (2) turvallista vettä, sanitaatiota ja kiinteän jätteen poistopalveluja; (3) kiinteistöjen käyttö- ja omistusoikeuksia; ja (4) valtiollista kaupunkisuunnittelua.</w:t>
      </w:r>
    </w:p>
    <w:p>
      <w:r>
        <w:rPr>
          <w:b/>
        </w:rPr>
        <w:t xml:space="preserve">Tulos</w:t>
      </w:r>
    </w:p>
    <w:p>
      <w:r>
        <w:t xml:space="preserve">Luvan myöntäminen kehitysmaiden kohtuuhintaisen asumisen ja kestävän kaupunkikehityksen tukemiseen ja muihin tarkoituksiin.</w:t>
      </w:r>
    </w:p>
    <w:p>
      <w:r>
        <w:rPr>
          <w:b/>
        </w:rPr>
        <w:t xml:space="preserve">Esimerkki 6.2177</w:t>
      </w:r>
    </w:p>
    <w:p>
      <w:r>
        <w:t xml:space="preserve">Rural Health Care Protection and Improvement Act of 1995 - Ohjaa terveysministeriön myöntämään avustuksia tukikelpoisille yksiköille terveydenhuoltopalvelujen saatavuuden laajentamiseksi maaseutualueiden asukkaille telelääketieteen avulla.  Myönnetään määrärahat. Ohjaa ministeriä antamaan asetuksia, jotka koskevat sosiaaliturvalain XVIII osaston (Medicare) nojalla tarjottujen telelääketieteen palvelujen korvaamista. Muuttaa Public Health Service Act -lakia siten, että ministeri valtuutetaan myöntämään avustuksia, joilla osoitetaan, että maaseutualueiden väestöryhmät, jotka eivät tavallisesti hae tai saa riittävästi terveys- tai mielenterveyspalveluja, ovat tehokkaita.  Hyväksytään määrärahat. Muutetaan Medicare-säännöksiä, jotta voidaan laajentaa A-osan (sairaalavakuutus) mukaisia erityismaksuja pienten, maaseudulla sijaitsevien, Medicare-järjestelmästä riippuvaisten sairaaloiden sairaalahoitopalvelujen toimintakustannuksiin.</w:t>
      </w:r>
    </w:p>
    <w:p>
      <w:r>
        <w:rPr>
          <w:b/>
        </w:rPr>
        <w:t xml:space="preserve">Tulos</w:t>
      </w:r>
    </w:p>
    <w:p>
      <w:r>
        <w:t xml:space="preserve">Vuoden 1995 laki maaseudun terveydenhuollon suojelusta ja parantamisesta (Rural Health Care Protection and Improvement Act of 1995)</w:t>
      </w:r>
    </w:p>
    <w:p>
      <w:r>
        <w:rPr>
          <w:b/>
        </w:rPr>
        <w:t xml:space="preserve">Esimerkki 6.2178</w:t>
      </w:r>
    </w:p>
    <w:p>
      <w:r>
        <w:t xml:space="preserve">Mosquito Abatement for Safety and Health Act - Muuttaa Public Health Service Act -lakia siten, että terveysministeriö valtuutetaan tautien torjunta- ja ehkäisykeskusten johtajan välityksellä myöntämään avustuksia valtioiden poliittisille yksiköille ("paikkakunnille") hyttysten torjuntaohjelmien toteuttamiseen hyttysten levittämien tautien ehkäisemiseksi ja torjumiseksi.Edellytetään, että kukin torjuntaohjelmaan avustusta saava paikkakunta antaa käyttöön vastaavat varat, joiden määrä on vähintään 1/3 ohjelman kustannuksista, ellei ministeri vapauta vaatimuksesta paikkakunnan poikkeuksellisten taloudellisten olosuhteiden vuoksi.Sallii johtajan välityksellä toimivan ministerin myöntää avustuksia paikkakunnille torjuntaohjelmien arviointien ja suunnitelmien laatimiseen ja myöntää avustuksia osavaltioille torjuntaohjelmien koordinointia varten.Sallii sihteerin antaa koulutusta ja teknistä apua paikallisille viranomaisille torjuntaohjelmien sekä arviointien ja suunnitelmien suunnittelussa, kehittämisessä ja toteuttamisessa joko suoraan tai myöntämällä avustuksia tai sopimuksia julkisille ja yksityisille tahoille.Velvoittaa kansallisen ympäristöterveystieteiden instituutin johtajan suorittamaan tai tukemaan tutkimusta menetelmistä, joiden avulla voidaan valvoa ihmisiin vaarallisia tauteja levittävien hyönteisten populaatiota.ilmaisee senaatin näkemyksen, että elintarvike- ja lääkeviraston (Food and Drug Administration) olisi tarkistettava kattavasti veren- ja verihiutaleiden luovuttajien ja heidän luovuttamiensa näytteiden seulontaa koskevat protokollat ja määräykset ja raportoitava protokollien kyvystä suojella verivarastoa Länsi-Niilin virukselta. kehottaa elintarvike- ja lääkeviraston komissaaria: 1) tarkistamaan pöytäkirjoja ja määräyksiä, jotta verivarastot ja verituotteet voidaan suojella mahdollisimman hyvin Länsi-Niilin virukselta, ja 2) nopeuttamaan asianmukaisten veren seulontatestien tarkistamista Länsi-Niilin viruksen varalta.</w:t>
      </w:r>
    </w:p>
    <w:p>
      <w:r>
        <w:rPr>
          <w:b/>
        </w:rPr>
        <w:t xml:space="preserve">Tulos</w:t>
      </w:r>
    </w:p>
    <w:p>
      <w:r>
        <w:t xml:space="preserve">Lakiehdotus kansanterveyspalvelulain muuttamiseksi siten, että myönnetään avustuksia hyttystorjuntaohjelmien toteuttamiseen hyttysten levittämien tautien ehkäisemiseksi ja torjumiseksi.</w:t>
      </w:r>
    </w:p>
    <w:p>
      <w:r>
        <w:rPr>
          <w:b/>
        </w:rPr>
        <w:t xml:space="preserve">Esimerkki 6.2179</w:t>
      </w:r>
    </w:p>
    <w:p>
      <w:r>
        <w:t xml:space="preserve">Muuttaa vuoden 1968 Omnibus Crime Control and Safe Streets Act -lakia siten, että huumausaineiden valvontaa ja järjestelmän parantamista koskevan Byrne-avustusohjelman varoja voidaan käyttää seuraaviin tarkoituksiin: (Muuttaa vuoden 1984 rikoksen uhreja koskevaa lakia (Victims of Crime Act of 1984) lisätäkseen rikoksen uhrien rahaston varoja lasten hyväksikäytön ehkäisyyn ja hoitoon myönnettäviin avustuksiin tietyissä olosuhteissa. II osasto: Jenniferin laki - Jennifer's Law - Valtuuttaa oikeusministeriön myöntämään avustuksia, jotta valtiot voivat parantaa tunnistamattomien ja kadonneiden henkilöiden ilmoittamista. Valtuuttaa käyttämään tällaisia avustuksia tunnistamattomien henkilöiden ilmoittamisen parantamiseksi kehitettyjen ohjelmien perustamiseen tai laajentamiseen. Valtuutetaan määrärahat.</w:t>
      </w:r>
    </w:p>
    <w:p>
      <w:r>
        <w:rPr>
          <w:b/>
        </w:rPr>
        <w:t xml:space="preserve">Tulos</w:t>
      </w:r>
    </w:p>
    <w:p>
      <w:r>
        <w:t xml:space="preserve">Laki lasten hyväksikäytön ehkäisemisestä ja täytäntöönpanosta</w:t>
      </w:r>
    </w:p>
    <w:p>
      <w:r>
        <w:rPr>
          <w:b/>
        </w:rPr>
        <w:t xml:space="preserve">Esimerkki 6.2180</w:t>
      </w:r>
    </w:p>
    <w:p>
      <w:r>
        <w:t xml:space="preserve">Technologies for Energy Jobs and Security Act of 2017 Tällä lakiehdotuksella muutetaan Internal Revenue Code -lakia energiatehokkaiden asuinkiinteistöjen ja energiakiinteistöihin tehtävien investointien verohyvitysten laajentamiseksi ja muuttamiseksi.  Lakiehdotuksella muutetaan energiatehokkaan asuinkiinteistön verohyvitystä siten, että polttokennokiinteistön, pienen tuulienergiakiinteistön ja maalämpöpumppukiinteistön menojen hyvityksiä jatketaan vuoteen 2021 asti. Kunkin pidennetyn hyvityksen osalta lakiehdotuksen mukaan nykyinen hyvitysprosentti, joka on 30 prosenttia menoista, poistetaan asteittain alentamalla se 26 prosenttiin tai 22 prosenttiin sen mukaan, milloin omaisuus on otettu käyttöön. Lakiehdotuksella jatketaan energiaomaisuuteen tehtyjen investointien verohyvitystä seuraaville kiinteistöille, joiden rakentaminen alkaa ennen 1. tammikuuta 2022: kuituoptinen aurinkoenergiakiinteistö, lämpöenergiakiinteistö, polttokennokiinteistö, mikroturbiinikiinteistö, yhdistetyn sähkön ja lämmön yhteistuotantojärjestelmän kiinteistö ja pienen tuulienergian kiinteistö.  Lakiehdotuksessa poistetaan asteittain nykyinen 30 prosentin hyvitysprosentti geotermiseen energiakiinteistöön, kuituoptiseen aurinkoenergiakiinteistöön, polttokennokiinteistöön ja pieneen tuulienergiakiinteistöön tehdyistä investoinneista alentamalla se 26 prosenttiin tai 22 prosenttiin riippuen siitä, milloin kiinteistö otetaan käyttöön.  Lakiehdotuksessa sallitaan myös energiaverohyvitys vuoteen 2021 asti investoinneille, jotka tehdään hukkalämpövoimakiinteistöön, jonka kapasiteetti ei ole yli 50 megawattia. Hukkalämpövoimakiinteistöllä tarkoitetaan kiinteistöä, joka koostuu järjestelmästä, joka tuottaa sähköä hyödyntämällä hyväksyttyjä hukkalämpöresursseja. </w:t>
      </w:r>
    </w:p>
    <w:p>
      <w:r>
        <w:rPr>
          <w:b/>
        </w:rPr>
        <w:t xml:space="preserve">Tulos</w:t>
      </w:r>
    </w:p>
    <w:p>
      <w:r>
        <w:t xml:space="preserve">Technologies for Energy Jobs and Security Act of 2017</w:t>
      </w:r>
    </w:p>
    <w:p>
      <w:r>
        <w:rPr>
          <w:b/>
        </w:rPr>
        <w:t xml:space="preserve">Esimerkki 6.2181</w:t>
      </w:r>
    </w:p>
    <w:p>
      <w:r>
        <w:t xml:space="preserve">Save America's Biotechnology Innovative Research Act of 2005 tai SABIR Act - Muuttaa Small Business Act -lain säännöksiä, jotka liittyvät SBIR-ohjelmaan (Small Business Innovation Research) (ohjelma, jonka mukaan osa liittovaltion viraston tutkimus- tai tutkimus- ja kehitysvaroista varataan pienyrityksille myönnettäväksi) siten, että SBIR-ohjelman piiriin kuuluminen edellyttää, että pienyrityksellä on enintään 500 työntekijää ja että se on jokin seuraavista: 1) vähintään 51 prosenttia on sellaisten yksityishenkilöiden tai tukikelpoisten riskipääomayhtiöiden omistuksessa ja määräysvallassa, jotka ovat U.Yhdysvaltain kansalaisia tai maassa pysyvästi asuvia ulkomaalaisia; (2) enintään 49 prosenttia on yhden ainoan tukikelpoisen riskipääomayhtiön omistuksessa ja määräysvallassa; (3) vähintään 51 prosenttia on sellaisen toisen yrityksen omistuksessa ja määräysvallassa, joka on itse vähintään 51-prosenttisesti Yhdysvaltain kansalaisten tai maassa pysyvästi asuvien ulkomaalaisten omistuksessa ja määräysvallassa; tai (4) on yhteisyritys, jossa kumpikin yksikkö täyttää jommankumman näistä omistusvaatimuksista.</w:t>
      </w:r>
    </w:p>
    <w:p>
      <w:r>
        <w:rPr>
          <w:b/>
        </w:rPr>
        <w:t xml:space="preserve">Tulos</w:t>
      </w:r>
    </w:p>
    <w:p>
      <w:r>
        <w:t xml:space="preserve">Lakiehdotus Small Business Act -lain muuttamisesta siten, että vahvistetaan kelpoisuusvaatimukset, jotka koskevat pienyritysten innovaatiotutkimusohjelman puitteissa myönnettäviä palkintoja saavia yrityksiä.</w:t>
      </w:r>
    </w:p>
    <w:p>
      <w:r>
        <w:rPr>
          <w:b/>
        </w:rPr>
        <w:t xml:space="preserve">Esimerkki 6.2182</w:t>
      </w:r>
    </w:p>
    <w:p>
      <w:r>
        <w:t xml:space="preserve">National Cyber Security Leadership Act of 2003 - edellyttää, että jokaisen liittovaltion viraston tietohallintojohtaja: (1) yksilöimään kyseisen viraston tietotekniikan merkittävät haavoittuvuudet; (2) asettamaan suorituskykytavoitteet kyseisten haavoittuvuuksien poistamiseksi; (3) hankkimaan tai kehittämään työkaluja kyseisten haavoittuvuuksien yksilöimiseksi ja poistamiseksi, jotta kyseiset suorituskykytavoitteet saavutetaan; (4) kouluttamaan henkilöstöä näiden työkalujen käytössä; (5) testaamaan viraston tietotekniikkaa sen määrittämiseksi, missä määrin se täyttää suorituskykytavoitteet; ja (6) laatimaan ja toteuttamaan suunnitelman merkittävien haavoittuvuuksien poistamiseksi, jotta vaatimustenmukaisuus saavutetaan.Vaatii: (1) kutakin virkamiestä sisällyttämään tietoja viraston tämän lain mukaisista toimista viraston tietoturvaohjelmaa ja -käytäntöjä koskeviin vuosikertomuksiin, jotka toimitetaan hallinto- ja budjettiviraston (Office of Management and Budget, OMB) johtajalle; ja (2) OMB:n johtajaa varmistamaan, että kansallisen standardointi- ja teknologiainstituutin (NIST) johtaja tarkastaa tällaiset kertomukset; (3) NIST:n johtaja nimeää tällaisen tarkastelun tuloksena kaikki merkittävät tietotekniikan haavoittuvuudet, jotka ovat niin laajoja ja vakavia, että niiden vuoksi on perusteltua käyttää hallituksen laajuisia suuntaviivoja, jotka johtaja laatii ja asettaa kyseisten virkailijoiden saataville tämän lain noudattamiseksi; ja (4) kauppaministeri valtuuttaa virastot käyttämään tällaisia suuntaviivoja.</w:t>
      </w:r>
    </w:p>
    <w:p>
      <w:r>
        <w:rPr>
          <w:b/>
        </w:rPr>
        <w:t xml:space="preserve">Tulos</w:t>
      </w:r>
    </w:p>
    <w:p>
      <w:r>
        <w:t xml:space="preserve">Lakiehdotus liittohallituksen tietotekniikan merkittävien haavoittuvuuksien poistamiseksi ja muihin tarkoituksiin.</w:t>
      </w:r>
    </w:p>
    <w:p>
      <w:r>
        <w:rPr>
          <w:b/>
        </w:rPr>
        <w:t xml:space="preserve">Esimerkki 6.2183</w:t>
      </w:r>
    </w:p>
    <w:p>
      <w:r>
        <w:t xml:space="preserve">Medicare Billing Abuse Prevention Act of 1995 - Ohjaa terveys- ja sosiaalipalveluministeriä vaatimaan Medicare-operaattoreita hankkimaan kaupallisia automaattisia tietojenkäsittelylaitteita (ADPE), jotka täyttävät tietyt vaatimukset Medicare-osan B (Supplementary Medical Insurance) korvausvaatimusten käsittelemiseksi laskutuskoodien väärinkäytösten tunnistamiseksi ja ottamaan ADPE-laitteet käyttöön tiettyyn päivämäärään mennessä. Säädetään ADPE-järjestelmän ja siihen liittyvien tietojen luovuttamisesta rajoitetuissa olosuhteissa. Sihteeri velvoitetaan määräämään Medicare-maksupolitiikkaa ja laskutuskoodien väärinkäyttöä koskevien nykyisten asetusten, suuntaviivojen ja muiden ohjeiden tarkistamisesta sen määrittämiseksi, onko tarkistaminen tarpeen ADPE:n käytöstä saatavien hyötyjen maksimoimiseksi.</w:t>
      </w:r>
    </w:p>
    <w:p>
      <w:r>
        <w:rPr>
          <w:b/>
        </w:rPr>
        <w:t xml:space="preserve">Tulos</w:t>
      </w:r>
    </w:p>
    <w:p>
      <w:r>
        <w:t xml:space="preserve">Medicare-laskutuksen väärinkäytön ehkäisemistä koskeva vuoden 1995 laki (Medicare Billing Abuse Prevention Act of 1995)</w:t>
      </w:r>
    </w:p>
    <w:p>
      <w:r>
        <w:rPr>
          <w:b/>
        </w:rPr>
        <w:t xml:space="preserve">Esimerkki 6.2184</w:t>
      </w:r>
    </w:p>
    <w:p>
      <w:r>
        <w:t xml:space="preserve">Safe and Affordable Drugs from Canada Act of 2014 - Muuttaa liittovaltion elintarvike-, lääke- ja kosmetiikkalakia (FFDCA) siten, että terveys- ja terveysministeriön (HHS) on annettava asetuksia, joiden nojalla yksityishenkilöt voivat tuoda Yhdysvaltoihin turvallisesti ja poikkeuksia lukuun ottamatta hyväksytystä kanadalaisesta apteekista ostetun reseptilääkkeen, joka:   sen on toimittanut Kanadassa luvan saanut apteekkari; se on ostettu henkilökohtaiseen käyttöön enintään 90 päivän annosmäärinä; se on täytetty Yhdysvalloissa toimiluvan saaneen lääkärin antamalla voimassa olevalla lääkemääräyksellä; ja sillä on sama vaikuttava aine tai samat vaikuttavat aineet, antoreitti, annostelumuoto ja vahvuus kuin FFDCA:n nojalla hyväksytyllä reseptilääkkeellä.   Säädetään kanadalaisen apteekin hyväksymisperusteista. HHS:n on julkaistava luettelo hyväksytyistä kanadalaisista apteekeista, mukaan lukien niiden verkkosivujen osoitteet, joista yksityishenkilöt voivat ostaa reseptilääkkeitä tämän lain mukaisesti.</w:t>
      </w:r>
    </w:p>
    <w:p>
      <w:r>
        <w:rPr>
          <w:b/>
        </w:rPr>
        <w:t xml:space="preserve">Tulos</w:t>
      </w:r>
    </w:p>
    <w:p>
      <w:r>
        <w:t xml:space="preserve">Vuoden 2014 laki turvallisista ja kohtuuhintaisista lääkkeistä Kanadasta (Safe and Affordable Drugs from Canada Act of 2014)</w:t>
      </w:r>
    </w:p>
    <w:p>
      <w:r>
        <w:rPr>
          <w:b/>
        </w:rPr>
        <w:t xml:space="preserve">Esimerkki 6.2185</w:t>
      </w:r>
    </w:p>
    <w:p>
      <w:r>
        <w:t xml:space="preserve">Department of Education Elimination Act of 2014 - lakkauttaa opetusministeriön (Department) ja kumoaa kaikki ohjelmat, joista se tai opetusministeriö on hallinnollisesti vastuussa. Ohjaa valtiovarainministeriön myöntämään osavaltioille avustuksia varainhoitovuosien 2015 ja 2024 välisenä aikana mihin tahansa: 1) osavaltion lain sallimaan perus- ja keskiasteen koulutustarkoitukseen ja 2) osavaltion lain sallimaan keskiasteen jälkeiseen koulutustarkoitukseen. Asetetaan näiden avustusten rahoitustaso samalle tasolle kuin liittovaltion perus- ja keskiasteen koulutusohjelmia varten osavaltioille varainhoitovuonna 2012 myönnetty rahoitus ja liittovaltion keskiasteen jälkeisiä koulutusohjelmia varten myönnetty rahoitus, josta on vähennetty rahoitus, joka niille myönnettiin koulutusohjelmia varten, jotka tällä lailla siirretään muille liittovaltion virastoille. Vaatii osavaltioita tekemään sopimuksen vuosittaisesta tilintarkastuksesta, joka koskee niiden menoja tai avustusvarojen siirtoja. Edellytetään, että seuraavat ohjelmat siirretään: kaikki ministeriön työvoimakoulutusohjelmat työministeriölle, kaikki vammaisten koulutusta koskevan lain mukaiset erityisopetuksen avustusohjelmat terveys- ja terveyspalvelujen ministeriölle, kaikki ministeriön intiaanikoulutusohjelmat sisäasiainministeriölle, kaikki vuoden 1965 Elementary and Secondary Education Act -lain mukaiset Impact Aid -ohjelmat puolustusministeriölle sekä liittovaltion Pell Grant -ohjelma ja liittovaltion perheiden koulutuslainaohjelma sekä William D. Ford Federal Direct Loan -ohjelmat vuoden 1965 Higher Education Act -lain nojalla HHS-ministeriölle.  Asetetaan liittovaltion Pell Grant -rahoitukselle verovuosikatto.</w:t>
      </w:r>
    </w:p>
    <w:p>
      <w:r>
        <w:rPr>
          <w:b/>
        </w:rPr>
        <w:t xml:space="preserve">Tulos</w:t>
      </w:r>
    </w:p>
    <w:p>
      <w:r>
        <w:t xml:space="preserve">Vuoden 2014 laki opetusministeriön lakkauttamisesta</w:t>
      </w:r>
    </w:p>
    <w:p>
      <w:r>
        <w:rPr>
          <w:b/>
        </w:rPr>
        <w:t xml:space="preserve">Esimerkki 6.2186</w:t>
      </w:r>
    </w:p>
    <w:p>
      <w:r>
        <w:t xml:space="preserve">Safe and Responsible Handgun Act of 1996 - Ohjaa: 1) valtiovarainministeriön laatimaan suuntaviivat käsiaseiden rekisterilautakunnan perustamiseksi kuhunkin osavaltioon; ja 2) kukin lautakunta julkaisee luettelon käsiasetyypeistä, joita voidaan laillisesti valmistaa, myydä, omistaa, pitää hallussa tai käyttää (valmistaa) kyseisessä osavaltiossa, sekä kaikista ehdoista, edellytyksistä tai olosuhteista, joiden mukaisesti tällaisia käsiasetyyppejä voidaan valmistaa, ja toimittaa jäljennöksen luettelosta kullekin osavaltiossa toimivalle luvan saaneelle aseiden jälleenmyyjälle, joka ei ole osavaltion laissa kielletty käymästä kauppaa käsiaseilla. Määritellään tekijät, jotka on otettava huomioon päätettäessä siitä, sisällytetäänkö käsiasetyyppi luetteloon, mukaan lukien kätkettävyys, turvaominaisuudet ja havaittavuus lentoasemilla tai oikeustaloissa käytettävillä tavanomaisilla turvalaitteilla. Edellytetään, että osavaltioilla on voimassa tarvittavat lait, joilla kielletään 1) sellaisten käsiaseiden valmistus, myynti, omistus, hallussapito ja käyttö, joita ei ole mainittu luettelossa, ja 2) sellaisten käsiaseiden valmistus, myynti, omistus, hallussapito ja käyttö, jotka on mainittu luettelossa, lukuun ottamatta hallituksen määrittelemien ehtojen ja edellytysten mukaisesti. Säännökset, jotka koskevat: 1) seuraamuksia käsiaseiden laittomasta valmistuksesta, myynnistä tai myyntiin tarjoamisesta; 2) osavaltioiden vaatimustenmukaisuutta; ja 3) vuoden 1968 Omnibus Crime Control and Safe Streets Act -lain mukaisten kaava-avustusten epäämistä osavaltioille, jotka eivät noudata vaatimuksia. Ohjaa ministeriä perustamaan riippumattoman tutkimusryhmän, jonka tehtävänä on laatia tehokas kansallinen ampuma-asevahinkojen raportointijärjestelmä.</w:t>
      </w:r>
    </w:p>
    <w:p>
      <w:r>
        <w:rPr>
          <w:b/>
        </w:rPr>
        <w:t xml:space="preserve">Tulos</w:t>
      </w:r>
    </w:p>
    <w:p>
      <w:r>
        <w:t xml:space="preserve">Turvallisia ja vastuullisia käsiaseita koskeva vuoden 1996 laki (Safe and Responsible Handgun Act of 1996)</w:t>
      </w:r>
    </w:p>
    <w:p>
      <w:r>
        <w:rPr>
          <w:b/>
        </w:rPr>
        <w:t xml:space="preserve">Esimerkki 6.2187</w:t>
      </w:r>
    </w:p>
    <w:p>
      <w:r>
        <w:t xml:space="preserve">Deport Convicted Foreign Criminals Act of 2011 - Muuttaa maahanmuutto- ja kansalaisuuslakia siten, että sisäisen turvallisuuden ministeri (DHS) velvoitetaan raportoimaan neljännesvuosittain kongressille kustakin maasta, joka on kieltäytynyt palauttamasta ulkomaalaista, joka on kyseisen maan kansalainen, alamainen, kansalainen tai asukas, tai joka on kohtuuttomasti viivyttänyt palauttamista. Raportin on sisällettävä ulkomaalaisen säilöönotto ja rikosoikeudellinen asema.Kielletään ulkoministeriä myöntämästä tiettyjä muita kuin maahanmuuttajaviisumeja (mukaan lukien tietyt diplomaattiviisumit) ja maahanmuuttajaviisumeja luettelossa mainitun maan kansalaiselle, alamaiselle, kansalaiselle tai asukkaalle.Ohjataan sisäisen turvallisuuden ministeriötä ilmoittamaan sen osavaltion ja paikallisen lainkäyttöalueen johtavalle lainvalvontaviranomaiselle, jossa Yhdysvaltojen säilöön ottama ulkomaalainen vapautetaan.Kielletään ulkoasiainministeriötä myöntämästä tiettyjä viisumeja (mukaan lukien tietyt diplomaattiviisumit) ja maahanmuuttajaviisumeja luettelossa mainitun maan kansalaiselle, alamaiselle, kansalaiselle tai asukkaalle, jos tietyt ajanjaksot ovat kuluneet. Määritellään "ulkomaalainen" henkilöksi, jonka Yhdysvallat on ottanut säilöön ja joka on saanut lopullisen maastapoistamispäätöksen, mutta jota ei ole poistettu maasta.</w:t>
      </w:r>
    </w:p>
    <w:p>
      <w:r>
        <w:rPr>
          <w:b/>
        </w:rPr>
        <w:t xml:space="preserve">Tulos</w:t>
      </w:r>
    </w:p>
    <w:p>
      <w:r>
        <w:t xml:space="preserve">Muutetaan maahanmuutto- ja kansalaisuuslakia sen lain selventämiseksi, jonka mukaan ulkoministeri ei saa myöntää tiettyjä viisumeja sellaisten maiden kansalaisille, jotka kieltäytyvät kotiuttamisesta tai viivyttävät sitä kohtuuttomasti, ja muihin tarkoituksiin.</w:t>
      </w:r>
    </w:p>
    <w:p>
      <w:r>
        <w:rPr>
          <w:b/>
        </w:rPr>
        <w:t xml:space="preserve">Esimerkki 6.2188</w:t>
      </w:r>
    </w:p>
    <w:p>
      <w:r>
        <w:t xml:space="preserve">Freedom to Save Act of 2007 - Muuttaa vuoden 1977 Food Stamp Act -lakia siten, että elintarvikeapupakettien kelpoisuutta koskevaa varallisuustestiä muutetaan korottamalla sallittujen taloudellisten resurssien määriä vuotuisin inflaatiotarkistuksin ja sulkemalla pois laskettavista taloudellisista resursseista eläketilit, koulutustilit ja lisensoidut ajoneuvot.Kielletään varallisuustestin käyttö sosiaaliturvalain IV osaston A osan mukaisessa vähävaraisten perheiden tilapäisen avun ohjelmassa (TANF). Poistetaan kaikki varallisuutta koskevat testit sosiaaliturvalain (SSA) XVI osaston (Supplemental Security Income (SSI)) mukaisten vammaisten henkilöiden osalta ja SSA XXI osaston (State Children's Health Insurance Program (SCHIP)) mukaisten tukikelpoisten henkilöiden osalta.</w:t>
      </w:r>
    </w:p>
    <w:p>
      <w:r>
        <w:rPr>
          <w:b/>
        </w:rPr>
        <w:t xml:space="preserve">Tulos</w:t>
      </w:r>
    </w:p>
    <w:p>
      <w:r>
        <w:t xml:space="preserve">Jättää tietyt omaisuuserät soveltamisalan ulkopuolelle määritettäessä kelpoisuutta elintarvikeapumerkkiohjelmassa, tarvitsevien perheiden tilapäistä apua koskevassa ohjelmassa (TANF), täydentävää turvatuloa koskevassa ohjelmassa (SSI) ja valtion lasten sairausvakuutusohjelmassa (SCHIP).</w:t>
      </w:r>
    </w:p>
    <w:p>
      <w:r>
        <w:rPr>
          <w:b/>
        </w:rPr>
        <w:t xml:space="preserve">Esimerkki 6.2189</w:t>
      </w:r>
    </w:p>
    <w:p>
      <w:r>
        <w:t xml:space="preserve">Stop Government Propaganda Act - määrää siviilirangaistuksen toimeenpanoviraston korkealle virkamiehelle, joka hyväksyy tai ohjaa tällaiselle virastolle osoitettuja varoja julkisuus- tai propagandatarkoituksiin Yhdysvalloissa.Kehottaa oikeusministeriötä tutkimaan huolellisesti tällaista rikkomusta, ja jos oikeusministeri toteaa, että henkilö on syyllistynyt tällaiseen rikkomukseen tai syyllistyy tällaiseen rikkomukseen, valtuuttaa oikeusministeriön nostamaan siviilikanteen kyseistä henkilöä vastaan.Sallii yksityishenkilön nostaa siviilikanteen tällaisesta rikkomisesta sekä henkilön että Yhdysvaltain hallituksen puolesta hallituksen nimissä. Sallii tällaisen kanteen hylkäämisen vain, jos tuomioistuin ja oikeusministeri antavat kirjallisen suostumuksen kanteen hylkäämiselle ja perustelevat sen. Kielletään muita henkilöitä kuin hallitusta puuttumasta asiaan tai nostamasta asiaan liittyvää kannetta, joka perustuu vireillä olevan kanteen perustana oleviin tosiseikkoihin.Määritellään osapuolten oikeudet tällaisen kanteen osalta. sallii hallituksen valita, haluaako se ajaa vaatimustaan minkä tahansa vaihtoehtoisen muutoksenhakukeinon kautta.asettaa vaatimuksia ilmiantajien suojelulle.toteaa, että Yhdysvaltojen tuomioistuinten on otettava huomioon ja otettava huomioon kaikki Government Accountability Officen (GAO) oikeudelliset päätökset, joissa tulkitaan tämän lain soveltamista.Kielletään työjärjestyspuheenvuoron esittäminen edustajainhuoneessa tai senaatissa sellaisen lainsäädännön käsittelemiseksi, jolla myönnetään määrärahoja virastolle, jonka GAO on todennut rikkoneen tätä lakia, ellei kyseisen viraston johtajan palkka- ja kulumäärärahoihin sisälly määräystä, jolla johtajan palkkaa vähennetään laittomia menoja vastaavalla määrällä.</w:t>
      </w:r>
    </w:p>
    <w:p>
      <w:r>
        <w:rPr>
          <w:b/>
        </w:rPr>
        <w:t xml:space="preserve">Tulos</w:t>
      </w:r>
    </w:p>
    <w:p>
      <w:r>
        <w:t xml:space="preserve">Lakiesitys veronmaksajien rahoittaman hallituksen propagandan lopettamiseksi.</w:t>
      </w:r>
    </w:p>
    <w:p>
      <w:r>
        <w:rPr>
          <w:b/>
        </w:rPr>
        <w:t xml:space="preserve">Esimerkki 6.2190</w:t>
      </w:r>
    </w:p>
    <w:p>
      <w:r>
        <w:t xml:space="preserve">Federal Employees Paid Parental Leave Act of 2008 - sallii liittovaltion työntekijöiden korvata minkä tahansa käytettävissä olevan palkallisen loman minkä tahansa palkattoman loman, joka on käytettävissä joko: (1) lapsen syntymä; tai (2) lapsen sijoittaminen työntekijän luokse joko adoptio- tai sijaishoitotarkoituksessa. Mahdollistaa, että työntekijän tällaisiin tarkoituksiin saaman 12 viikon loman tilalle voidaan myöntää: 1) neljä hallinnollista viikkoa palkallista vanhempainlomaa syntymän tai sijoituksen yhteydessä; ja 2) kaikki kertyneet vuosilomat tai sairauslomat.Valtuuttaa henkilöstöhallintoviraston (OPM) johtajan lisäämään palkallisen vanhempainloman määrää enintään kahdeksaan hallinnolliseen työviikkoon seuraavien seikkojen huomioon ottamisen perusteella: (1) liittovaltion hallitukselle palkallisen vanhempainvapaan lisäämisestä koituvat hyödyt, mukaan lukien työntekijöiden parempi rekrytointi ja sitouttaminen; (2) liittovaltion hallitukselle aiheutuvat kustannukset, jotka aiheutuvat työntekijöille tarjottavan palkallisen vanhempainvapaan määrän lisäämisestä; (3) yksityisen sektorin sekä osavaltioiden ja paikallishallinnon suuntaukset palkallisen vanhempainvapaan tarjoamisessa; ja (4) liittovaltion rooli työnantajan mallina.Muuttaa vuoden 1995 kongressin vastuuvelvollisuuslakia (Congressional Accountability Act of 1995) siten, että sama sijaisuus sallitaan kongressin työntekijöille.Muuttaa vuoden 1993 perhe- ja sairauslomalakia (Family and Medical Leave Act of 1993) siten, että sama sijaisuus sallitaan GAO:n (Government Accountability Office) ja kongressin kirjaston työntekijöille.</w:t>
      </w:r>
    </w:p>
    <w:p>
      <w:r>
        <w:rPr>
          <w:b/>
        </w:rPr>
        <w:t xml:space="preserve">Tulos</w:t>
      </w:r>
    </w:p>
    <w:p>
      <w:r>
        <w:t xml:space="preserve">Lakiehdotus, jonka mukaan liittovaltion työntekijälle annettavasta 12 viikon vanhempainlomasta 4 viikkoa on palkallista lomaa, ja muihin tarkoituksiin.</w:t>
      </w:r>
    </w:p>
    <w:p>
      <w:r>
        <w:rPr>
          <w:b/>
        </w:rPr>
        <w:t xml:space="preserve">Esimerkki 6.2191</w:t>
      </w:r>
    </w:p>
    <w:p>
      <w:r>
        <w:t xml:space="preserve">Preserving America's Battlefields Act Tällä lakiehdotuksella myönnetään uudelleen lupa Battlefield Acquisition Grant Program -ohjelmalle varainhoitovuoteen 2028 asti ja laajennetaan vuoden 2002 Civil War Battlefield Preservation Act -lain tarkoituksia. Lain tavoitteisiin kuuluu erityisesti: kansallisesti merkittävien taistelukenttien säilyttäminen ja suojelu sisällissodan lisäksi myös Amerikan vallankumouksen ja vuoden 1812 sodan aikana sekä kävijöiden kokemusten parantaminen näillä taistelukentillä. </w:t>
      </w:r>
    </w:p>
    <w:p>
      <w:r>
        <w:rPr>
          <w:b/>
        </w:rPr>
        <w:t xml:space="preserve">Tulos</w:t>
      </w:r>
    </w:p>
    <w:p>
      <w:r>
        <w:t xml:space="preserve">Amerikan taistelukenttien säilyttämistä koskeva laki (Preserving America's Battlefields Act)</w:t>
      </w:r>
    </w:p>
    <w:p>
      <w:r>
        <w:rPr>
          <w:b/>
        </w:rPr>
        <w:t xml:space="preserve">Esimerkki 6.2192</w:t>
      </w:r>
    </w:p>
    <w:p>
      <w:r>
        <w:t xml:space="preserve">American Falls Reservoir District Number 2 Conveyance Act - Valtuuttaa sisäasiainministeriön siirtämään kaikki oikeudet, omistusoikeudet ja edut tiettyyn maahan: (1) American Falls Reservoir District No. 2 -alueelle (alue), joka sijaitsee Jeromen, Lincolnin ja Goodingin piirikunnissa, Idahossa; (2) Goodingin kaupungille; ja (3) Idahon kalastus- ja riistaministeriölle. Vapauttaa Yhdysvallat vastuusta kaikenlaisista vahingoista, jotka liittyvät maahan, paitsi jos ne johtuvat Yhdysvaltojen huolimattomuudesta aiheutuneesta vahingosta.Velvoittaa National Park Servicen johtajan hallinnoimaan tiettyä maata osana Minidoka Internment National Monument -monumenttia.Peruuttaa sisäasiainministeriön aiemmat määräykset, joilla määrätyt maa-alueet vedettiin pois Minidoka-hankkeen Goodingin alueelta, ja velvoittaa Bureau of Land Managementin (BLM) johtajan hallinnoimaan maata.</w:t>
      </w:r>
    </w:p>
    <w:p>
      <w:r>
        <w:rPr>
          <w:b/>
        </w:rPr>
        <w:t xml:space="preserve">Tulos</w:t>
      </w:r>
    </w:p>
    <w:p>
      <w:r>
        <w:t xml:space="preserve">Lakiehdotus sisäministerin valtuuttamisesta luovuttamaan tiettyjä maita ja parannuksia Goodingin osaston Minidoka-projektissa Idahossa.</w:t>
      </w:r>
    </w:p>
    <w:p>
      <w:r>
        <w:rPr>
          <w:b/>
        </w:rPr>
        <w:t xml:space="preserve">Esimerkki 6.2193</w:t>
      </w:r>
    </w:p>
    <w:p>
      <w:r>
        <w:t xml:space="preserve">Access to Frontline Health Care Act of 2011 - Muuttaa Public Health Service Act -lakia siten, että terveys- ja terveyspalvelujen ministeriö (HHS) velvoitetaan perustamaan ja toteuttamaan Frontline Providers Loan Repayment Program, jonka mukaisesti ministeri suostuu maksamaan opintolainan takaisin vastineeksi siitä, että terveydenhuollon ammattilainen tarjoaa etulinjan hoitopalveluja kahden vuoden ajan etulinjan hoidon niukkuusalueella. Määritellään "etulinjan hoitopalvelut" terveydenhuoltopalveluiksi yleiskirurgian, optometrian, silmälääketieteen, kiropraktiikan, fysioterapian, audiologian, puheterapian, apteekkien, kansanterveyden, jalkojenhoidon, ravitsemusterapian, toimintaterapian, yleisen lastentautien, hengitysterapian, lääketieteellisen teknologian, korva-, nenä- ja kurkkutautien tai röntgenteknologian aloilla.</w:t>
      </w:r>
    </w:p>
    <w:p>
      <w:r>
        <w:rPr>
          <w:b/>
        </w:rPr>
        <w:t xml:space="preserve">Tulos</w:t>
      </w:r>
    </w:p>
    <w:p>
      <w:r>
        <w:t xml:space="preserve">Muutetaan Public Health Service Act -lakia siten, että terveys- ja terveyspalvelujen ministeri velvoitetaan perustamaan etulinjan palveluntarjoajien lainanpalautusohjelma.</w:t>
      </w:r>
    </w:p>
    <w:p>
      <w:r>
        <w:rPr>
          <w:b/>
        </w:rPr>
        <w:t xml:space="preserve">Esimerkki 6.2194</w:t>
      </w:r>
    </w:p>
    <w:p>
      <w:r>
        <w:t xml:space="preserve">Accuracy in Campus Crime Reporting Act of 1997 - Muuttaa vuoden 1965 korkeakoululakia (Higher Education Act of 1965, HEA) kampusten turvallisuuspolitiikkaa koskevien raportointivaatimusten ja rikostilastojen julkistamisvaatimusten tarkistamiseksi. Sisältää muut kampuksen virkamiehet (sekä kampuksen turvallisuus- tai lainvalvontaviranomaiset tai paikalliset lainvalvontaviranomaiset) niiden virkamiesten joukkoon, joiden on raportoitava tilastojen julkistamista varten, jos heille ilmoitetaan tietyntyyppisistä rikoksista. Määritellään lisäyksiä tällaisten rikosten luetteloon. Tekee kampusrikostilastojen vuotuisen toimittamisen pakolliseksi kaikille oppilaitoksille, jotka osallistuvat johonkin HEA:n IV osaston mukaiseen opintotukiohjelmaan (osallistuvat oppilaitokset).  (Tällä hetkellä tällaisia tietoja vaaditaan vain opetusministerin pyynnöstä).  Ministeriä ohjataan raportoimaan jokaisesta tällaisesta tilastosta, jossa kukin laitos ja kampus yksilöidään selkeästi, paitsi tietyille kongressin valiokunnille myös jokaiselle osallistuvalle laitokselle ja yleisölle painetuissa ja sähköisissä tiedotusvälineissä. Vaaditaan, että jokainen virkamies, jonka tehtävänä on laatia tällaiset tilastot, vahvistaa niiden paikkansapitävyyden. Kumoaa vastuuvapauslausekkeen, jonka mukaan mitään tietyissä säännöksissä, jotka liittyvät seksuaalisten väkivaltaisuuksien ehkäisemistä koskevaan laitoksen politiikkaan ja tällaisen väkivallan jälkeisiin menettelyihin, ei voida tulkita siten, että ne antaisivat yksityisen kanneoikeuden kenellekään henkilölle tällaisten säännösten täytäntöönpanemiseksi. Vaaditaan, että kaikki osallistuvat laitokset, joilla on poliisi- tai turvallisuusyksikkö, pitävät päivittäin julkisesti tarkastettavissa olevaa päiväkirjaa tietyistä rikostiedoista. Vaatii kaikkia osallistuvia oppilaitoksia laatimaan ja jakamaan selvityksen kurinpitokäytännöistään ja -menettelyistään rikosten osalta, mukaan lukien tietyt tiedot ja toimintatavat. Muutetaan yleisiä koulutusmääräyksiä koskevaa lakia siten, että rikosepäilyjä koskevat väitteet jätetään pois perheiden tutustumisoikeuden piiriin kuuluvista koulutustiedoista. Määritellään menetelmät HEA:n kampusten turvallisuutta koskevien säännösten täytäntöönpanemiseksi.  Sihteeri velvoitetaan lopettamaan kaikki tuki oppilaitokselle sovellettavan ohjelman puitteissa tai antamaan muita erityisiä määräyksiä, joita ministeri pitää asianmukaisina sääntöjen noudattamisen varmistamiseksi, jos jokin osallistuva oppilaitos ei noudata tai kieltäytyy noudattamasta vaatimuksia, jotka koskevat kampuksen turvallisuuspolitiikan ja kampusrikostilastojen julkistamista. Kielletään laitoksen kostotoimet henkilöitä vastaan, jotka käyttävät oikeuksiaan tai osallistuvat tällaisten kampuksen turvallisuutta koskevien säännösten mukaisiin menettelyihin.  Vaatii, että opintotukiohjelmia koskevien sopimusten mukaisesti julkistettavat kampuksen turvallisuuspolitiikat ja rikostilastot ovat kattavia ja tarkkoja.</w:t>
      </w:r>
    </w:p>
    <w:p>
      <w:r>
        <w:rPr>
          <w:b/>
        </w:rPr>
        <w:t xml:space="preserve">Tulos</w:t>
      </w:r>
    </w:p>
    <w:p>
      <w:r>
        <w:t xml:space="preserve">Accuracy in Campus Crime Reporting Act of 1997 (laki vuoden 1997 kampusrikosten raportoinnin tarkkuudesta)</w:t>
      </w:r>
    </w:p>
    <w:p>
      <w:r>
        <w:rPr>
          <w:b/>
        </w:rPr>
        <w:t xml:space="preserve">Esimerkki 6.2195</w:t>
      </w:r>
    </w:p>
    <w:p>
      <w:r>
        <w:t xml:space="preserve">Spoofing Prevention Act of 2016 Tällä lakiehdotuksella muutetaan vuoden 1934 viestintälakia siten, että kielto, joka koskee harhaanjohtavien tai epätarkkojen soittajan tunnistetietojen tietoista välittämistä, laajennetaan koskemaan: (1) Yhdysvaltojen ulkopuolella oleviin henkilöihin, jos puhelun vastaanottaja on Yhdysvalloissa, ja (2) tekstiviesteihin. Nykyisiä soittajan tunnistamista koskevia vaatimuksia, joita sovelletaan televiestintäpalvelun tai IP-yhteensopivan puhepalvelun avulla soitettuihin puheluihin, tarkistetaan siten, että niitä sovelletaan puheviestintään, jossa käytetään Pohjois-Amerikan numerointisuunnitelman resursseja. Liittovaltion viestintäkomission (FCC) on julkaistava verkkosivustollaan raportti, jossa yksilöidään nykyiset tekniikat, joita kuluttajat voivat käyttää suojautuakseen harhaanjohtavilta tai virheellisiltä soittajan tunnistetiedoilta. Valtion tilintarkastusviraston on raportoitava: 1) toimista, joita FCC tai Federal Trade Commission on toteuttanut tai voisi toteuttaa harhaanjohtavien tai epätarkkojen soittajan tunnistetietojen antamisen torjumiseksi; ja 2) suosituksista tällaisten tietojen antamisen torjumiseksi.</w:t>
      </w:r>
    </w:p>
    <w:p>
      <w:r>
        <w:rPr>
          <w:b/>
        </w:rPr>
        <w:t xml:space="preserve">Tulos</w:t>
      </w:r>
    </w:p>
    <w:p>
      <w:r>
        <w:t xml:space="preserve">Vuoden 2016 laki väärennösten estämisestä</w:t>
      </w:r>
    </w:p>
    <w:p>
      <w:r>
        <w:rPr>
          <w:b/>
        </w:rPr>
        <w:t xml:space="preserve">Esimerkki 6.2196</w:t>
      </w:r>
    </w:p>
    <w:p>
      <w:r>
        <w:t xml:space="preserve">Public Safety and Cyber Security Enhancement Act of 2001 - Muuttaa liittovaltion rikoslakia siten, että salakuuntelukielloista voidaan poiketa, jos henkilö, joka toimii lain nojalla, voi tietyissä olosuhteissa siepata "tietokoneen tunkeutujan" langallisen tai sähköisen viestinnän. Luodaan ulkomaantiedustelua koskeva poikkeus, joka koskee sähköisen viestinnän kuuntelua.Sallii hallituksen virastolle, jolla on lupa käyttää kynärekisteriä tai jäljityslaitetta, käyttää kohtuullisesti saatavilla olevaa tekniikkaa, joka rajoittaa sähköisten tai muiden impulssien tallentamisen tai purkamisen koskemaan vain valinta-, reititys-, osoite- ja signalointitietoja, joita käytetään langallisen ja sähköisen viestinnän käsittelyssä ja lähettämisessä.Ohjaa tuomioistuinta antamaan hakemuksesta ex parte -määräyksen, jolla sallitaan kynärekisterin tai jäljityslaitteen asentaminen ja käyttö: 1) jos tuomioistuin toteaa, että hallituksen asianajaja on vahvistanut, että todennäköisesti saatavat tiedot ovat merkityksellisiä meneillään olevan rikostutkinnan kannalta (määräystä sovelletaan valtakunnallisesti); tai 2) tuomioistuimen toimivallan alueella, jos tuomioistuin toteaa, että valtion lainvalvonta- tai tutkintaviranomainen on vahvistanut, että todennäköisesti saatavat tiedot ovat merkityksellisiä.Valtuuttaa Yhdysvaltain syyttäjän tai virkaatekevän syyttäjän asentamaan ja käyttämään kynärekisteriä tai jäljityslaitetta tietyissä hätätilanteissa, mukaan lukien tilanteet, joihin liittyy 1) välitön uhka kansalliselle turvallisuudelle ja 2) meneillään oleva hyökkäys suojattua tietokonetta vastaan, joka on rikos, josta voidaan määrätä yli vuoden vankeusrangaistus.</w:t>
      </w:r>
    </w:p>
    <w:p>
      <w:r>
        <w:rPr>
          <w:b/>
        </w:rPr>
        <w:t xml:space="preserve">Tulos</w:t>
      </w:r>
    </w:p>
    <w:p>
      <w:r>
        <w:t xml:space="preserve">Muutetaan Yhdysvaltojen lakikokoelman 18 osaston määräyksiä viestinnän kuuntelun osalta ja muihin tarkoituksiin.</w:t>
      </w:r>
    </w:p>
    <w:p>
      <w:r>
        <w:rPr>
          <w:b/>
        </w:rPr>
        <w:t xml:space="preserve">Esimerkki 6.2197</w:t>
      </w:r>
    </w:p>
    <w:p>
      <w:r>
        <w:t xml:space="preserve">Sihteeri vapauttaa KATYn kaikista Yhdysvaltojen vaatimuksista, jotka johtuvat siitä, että KATY on käyttänyt San Bernardino National Forest -aluetta viestintäpaikkatarkoituksiin, saatuaan KATYn sihteerille suorittaman tietyn maksun. toteaa, että hyväksymällä tällaisen luovutuksen KATY ja sen seuraajat ja oikeudenomistajat vapauttavat Yhdysvallat kaikista vastuista General Telephone and Electronics Corporationia (GTE), KATY:tä ja kaikkia kolmansia osapuolia kohtaan, jotka liittyvät tällaiseen palstaan, mukaan lukien vastuu kaikista GTE:lle ja muille kolmansille osapuolille kuuluvista rakennuksista tai henkilökohtaisesta omaisuudesta. Edellytetään, että kaikki tämän lain nojalla saadut varat talletetaan Siskin lain nojalla perustettuun rahastoon ja että ne jäävät ministerin käyttöön maiden, vesialueiden ja osuuksien hankkimiseksi San Bernardinon kansallismetsään sisällytettäväksi.Muuttaa erästä kuittilakia seuraavasti: (1) valtuuttaa ministerin hankkimaan ostamalla maata, kiinteää omaisuutta tai osuuksia maasta Kaliforniassa sijaitsevien San Bernardinon, Clevelandin ja Los Angelesin kansallismetsien rajojen sisällä; (2) edellyttää, että tällaisia maita, kiinteää omaisuutta tai osuuksia hallinnoidaan National Forest Systemin tarkoituksiin; ja (3) säätää, että tietty prosenttiosuus Kalifornialle muutoin maksettavista varoista San Bernardinon piirikunnan hyväksi on käytettävissä käytettäväksi kyseisen lain edistämiseen.</w:t>
      </w:r>
    </w:p>
    <w:p>
      <w:r>
        <w:rPr>
          <w:b/>
        </w:rPr>
        <w:t xml:space="preserve">Tulos</w:t>
      </w:r>
    </w:p>
    <w:p>
      <w:r>
        <w:t xml:space="preserve">Lakiehdotus, jolla maatalousministeri velvoitetaan luovuttamaan 1,06 hehtaaria maata San Bernardino National Forestissa Kaliforniassa KATY 101.3 FM -nimiselle kalifornialaiselle yhtiölle käypää markkina-arvoa vastaan.</w:t>
      </w:r>
    </w:p>
    <w:p>
      <w:r>
        <w:rPr>
          <w:b/>
        </w:rPr>
        <w:t xml:space="preserve">Esimerkki 6.2198</w:t>
      </w:r>
    </w:p>
    <w:p>
      <w:r>
        <w:t xml:space="preserve">Accounts Receivable Insurance Program Act - Perustetaan valtiovarainministeriön alaisuuteen valtion tukema yksityinen saamisvakuutusohjelma, jonka tarkoituksena on auttaa pieniä valmistajia saamistensa vakuuttamisessa ja maksujen takaamisessa vakuutuksen avulla. Ohjaa valtiovarainministeriön vakuuttamaan (takaamaan) rahoitus- tai vakuutuslaitosten pienille teollisuusyrityksille merkitsemät myyntisaamiset ja, jos pieni teollisuusyritys laiminlyö maksunsa, maksamaan tällaiselle laitokselle pienen teollisuusyrityksen vakuutuksen piiriin kuuluvan velvoitteen jäljellä olevan saldon. Kielletään rahoitus- tai vakuutuslaitosta olemasta oikeutettu ohjelman mukaiseen takaukseen, jos laitos on vakuuttanut pienen teollisuusyrityksen saamiset alle 80 prosenttiin niiden arvosta. Kielletään sihteeriä myöntämästä takauksia laitosten kanssa ohjelman puitteissa 31. joulukuuta 2011 jälkeen tai vuoden kuluttua tämän lain voimaantulosta sen mukaan, kumpi ajankohta on myöhäisempi.</w:t>
      </w:r>
    </w:p>
    <w:p>
      <w:r>
        <w:rPr>
          <w:b/>
        </w:rPr>
        <w:t xml:space="preserve">Tulos</w:t>
      </w:r>
    </w:p>
    <w:p>
      <w:r>
        <w:t xml:space="preserve">Tukea ja vahvistaa amerikkalaisia valmistavia pienyrityksiä ja muihin tarkoituksiin.</w:t>
      </w:r>
    </w:p>
    <w:p>
      <w:r>
        <w:rPr>
          <w:b/>
        </w:rPr>
        <w:t xml:space="preserve">Esimerkki 6.2199</w:t>
      </w:r>
    </w:p>
    <w:p>
      <w:r>
        <w:t xml:space="preserve">Department of Energy Nanoscale Science and Engineering Research Act - Ohjaa energiaministeriä tukemaan energiaministeriön tiedeviraston kautta nanotieteen ja nanotekniikan tutkimus- ja kehitysohjelmaa, mukaan lukien pyrkimykset edistää kemian, fysiikan, materiaalitieteen ja tekniikan ymmärtämistä ilmiöistä, jotka ovat mittakaavassa yhdestä nanometristä 100 nanometriin.</w:t>
      </w:r>
    </w:p>
    <w:p>
      <w:r>
        <w:rPr>
          <w:b/>
        </w:rPr>
        <w:t xml:space="preserve">Tulos</w:t>
      </w:r>
    </w:p>
    <w:p>
      <w:r>
        <w:t xml:space="preserve">Lakiehdotus, jolla annetaan lupa nanotutkimuksen ja -tekniikan tutkimus- ja kehittämistoiminnan rahoittamiseen energiaministeriössä verovuosina 2002-2006.</w:t>
      </w:r>
    </w:p>
    <w:p>
      <w:r>
        <w:rPr>
          <w:b/>
        </w:rPr>
        <w:t xml:space="preserve">Esimerkki 6.2200</w:t>
      </w:r>
    </w:p>
    <w:p>
      <w:r>
        <w:t xml:space="preserve">Private Property Rights Act of 1995 - toteaa, että kongressi julistaa, että liittovaltion hallituksen tulisi suojella kansalaisten terveyttä, turvallisuutta ja hyvinvointia ja välttää yksityisomaisuuden haltuunottoa siinä määrin kuin se on käytännössä mahdollista. Ohjaa liittovaltion virastoja laatimaan yksityisomaisuuteen kohdistuvien vaikutusten analyysin ennen kuin ne laativat tai julkaisevat politiikkaa, asetuksia, lakiehdotuksia tai niihin liittyviä viraston toimia, jotka todennäköisesti johtavat yksityisomaisuuden haltuunottoon. Vapauttaa tästä vaatimuksesta tietyt: 1) toimet, joissa käytetään virallisesti pakkolunastusvaltuuksia; 2) toimet, jotka koskevat Yhdysvaltojen hallussa olevaa omaisuutta tai liittyen sopimusneuvotteluihin; 3) lainvalvontatoimet; 4) liittovaltion viraston ja osavaltion tai paikallisen maankäytön suunnitteluviranomaisen välinen yhteydenpito yksityisomaisuutta sääntelevästä ehdotetusta osavaltion tai paikallisesta toiminnasta; 5) sotilaalliset toimet tai sotilas- tai ulkoasiainhallinnon tehtävät; ja 6) hätätilanteet, joihin liittyy välitön uhka terveydelle tai turvallisuudelle. Edellyttää, että Yhdysvaltojen politiikkoja, asetuksia ja julkisia lakeja tulkitaan ja hallinnoidaan tämän lain mukaisten politiikkojen mukaisesti. Määritellään tällaisen analyysin sisältö ja edellytetään, että jäljennös toimitetaan asianomaisen kiinteistön omistajalle sekä asetetaan yleisön saataville. Vaaditaan, että jokainen virasto toimittaa tässä laissa vaaditun analyysin osana ehdotetun asetuksen yhteydessä johtamis- ja budjettivirastolle (Office of Management and Budget, OMB) toimitettavia tietoja. Ohjaa oikeusministeriön antamaan viraston pyynnöstä ajoissa oikeudellista ohjausta, joka auttaa virastoa noudattamaan tätä lakia. edellyttää, että kukin virasto antaa vuosittain OMB:n johtajalle ja oikeusministerille kertomuksen, jossa yksilöidään jokainen viraston toimi, joka on johtanut ottamisen vaikutusten arvioinnin laatimiseen, ottamista koskevan vaatimuksen esittämiseen tai perustuslain viidennen lisäyksen oikeudenmukaista korvausta koskevan lausekkeen mukaiseen korvauksen myöntämiseen. Luodaan kumottavissa oleva olettamus, jonka mukaan viisi vuotta tai sitä vanhemmat muuttamattomat analyysit ovat vanhentuneita mitä tahansa viraston toimintaa tai hallinnollista tai oikeudellista menettelyä varten.</w:t>
      </w:r>
    </w:p>
    <w:p>
      <w:r>
        <w:rPr>
          <w:b/>
        </w:rPr>
        <w:t xml:space="preserve">Tulos</w:t>
      </w:r>
    </w:p>
    <w:p>
      <w:r>
        <w:t xml:space="preserve">Vuoden 1995 laki yksityisistä omistusoikeuksista</w:t>
      </w:r>
    </w:p>
    <w:p>
      <w:r>
        <w:rPr>
          <w:b/>
        </w:rPr>
        <w:t xml:space="preserve">Esimerkki 6.2201</w:t>
      </w:r>
    </w:p>
    <w:p>
      <w:r>
        <w:t xml:space="preserve">Fairness for High-Skilled Immigrants Act of 2011 - muuttaa maahanmuutto- ja kansalaisuuslakia seuraavasti: (Muuttaa vuoden 1992 kiinalaisten opiskelijoiden suojelua koskevaa lakia (Chinese Student Protection Act of 1992) siten, että poistetaan säännös, jonka mukaan kiinalaisten (Kiinan kansantasavallan) maahanmuuttajien vuotuisten viisumien määrää on vähennettävä kyseisen lain mukaisten aseman mukautusten korvaamiseksi.Asetetaan seuraava siirtymäaika työperusteisille toisen ja kolmannen etuuskohtelun (EB-2 ja EB-3) maahanmuuttajaviisumeille: (1) varainhoitovuonna 2012 15 prosenttia tällaisista viisumeista, jotka myönnetään muiden maiden kuin niiden kahden maan kansalaisille, jotka ovat saaneet kyseiset viisumit varainhoitovuonna 2010; (2) varainhoitovuonna 2013 10 prosenttia tällaisista viisumeista, jotka myönnetään kussakin luokassa muiden maiden kansalaisille kuin niiden kahden maan kansalaisille, jotka ovat saaneet kyseiset viisumit varainhoitovuonna 2011; ja 3) varainhoitovuonna 2014 10 prosenttia kussakin luokassa myönnettävistä viisumeista sellaisten maiden kansalaisille, jotka ovat kotoisin muista kuin niistä kahdesta maasta, joista kotoisin olevat henkilöt saivat kyseiset viisumit varainhoitovuonna 2012 yhteensä eniten.Asetetaan seuraavat maakohtaiset jakosäännöt: (1) siirtymäkauden viisumeiden osalta enintään 25 prosenttia EB-2- ja EB-3-viisumien kokonaismäärästä yksittäisen maan kansalaisille; ja (2) muiden kuin siirtymäkauden viisumien osalta enintään 85 prosenttia EB-2- ja EB-3-viisumeista yksittäisen maan kansalaisille.Sisältää Irlannin kansalaiset, jotka tulevat Yhdysvaltoihin kauppasopimuksen nojalla suorittamaan erikoisammattipalveluja E-3-viisumiluokkaan kuuluvassa muussa kuin maahanmuuttajaviisumiluokassa.Siirtää tiettyjen sellaisten ulkomaalaisten väliaikaista maahanpääsyä, joita ei muutoin voida ottaa vastaan, koskevat erityiset hyväksymisvaltuudet oikeusministeriöltä (DOJ) sisäisen turvallisuuden ministeriölle (DHS). Laajentaa tällaisen hyväksynnän perusteita.</w:t>
      </w:r>
    </w:p>
    <w:p>
      <w:r>
        <w:rPr>
          <w:b/>
        </w:rPr>
        <w:t xml:space="preserve">Tulos</w:t>
      </w:r>
    </w:p>
    <w:p>
      <w:r>
        <w:t xml:space="preserve">Lakiehdotus maahanmuutto- ja kansalaisuuslain muuttamiseksi siten, että poistetaan työperusteisten maahanmuuttajien maakohtainen lukumääräinen rajoitus, korotetaan perheiden tukemien maahanmuuttajien maakohtaista lukumääräistä rajoitusta ja muihin tarkoituksiin.</w:t>
      </w:r>
    </w:p>
    <w:p>
      <w:r>
        <w:rPr>
          <w:b/>
        </w:rPr>
        <w:t xml:space="preserve">Esimerkki 6.2202</w:t>
      </w:r>
    </w:p>
    <w:p>
      <w:r>
        <w:t xml:space="preserve">Nazi War Crimes Disclosure Act - Perustetaan natsien sotarikosrekistereitä käsittelevä virastojen välinen työryhmä, jonka tehtävänä on paikantaa, yksilöidä, inventoida, suositella luokituksen poistamista ja asettaa yleisön saataville National Archives and Records Administration -virastossa kaikki Yhdysvaltojen luokitellut natsien sotarikosrekisterit.  Vaatii, että:  (1) ryhmän jäseninä ovat holokaustimuseon johtaja, ulkoministeriön historioitsija ja Yhdysvaltain arkistonhoitaja; ja (2) ryhmä toimittaa kongressille raportin, jossa kuvataan kaikki tällaiset asiakirjat, niiden hävittäminen ja virastojen välisen ryhmän toiminta. Hyväksytään määrärahat. Edellyttää, että tällaiset asiakirjat luovutetaan kokonaisuudessaan, lukuun ottamatta sitä, että viraston johtaja voi vapauttaa luovuttamatta tiettyjä tietoja, jotka vaarantaisivat yksityisyyden, kansallisen turvallisuuden tai Yhdysvaltojen ulkopolitiikan, kuten on täsmennetty.  toteaa, että poikkeuksia sovellettaessa on oletettava, että natsisotarikoksia koskevien tietojen luovuttaminen palvelee yleistä etua, kun tiedot julkaistaan ja luovutetaan.  Sallii tällaisen poikkeuksen soveltamisen vain silloin, kun viraston päällikkö toteaa, että tietojen luovuttaminen ja julkaiseminen vahingoittaisi yksilöityä erityistä etua.  Edellytetään, että tällaisesta päätöksestä ilmoitetaan viipymättä asianmukaisille kongressin valiokunnille, mukaan lukien senaatin oikeusasioita käsittelevälle valiokunnalle ja edustajainhuoneen hallituksen uudistamista ja valvontaa käsittelevälle valiokunnalle.  Tällaisiin poikkeuksiin sovelletaan samaa tarkasteluperustetta, jota sovelletaan tietovapauslain (Freedom of Information Act, FOIA) nojalla salassa pidettäviin tietoihin, jotka on nimenomaisesti valtuutettu salassa pidettäviksi toimeenpanevan viranomaisen määräyksellä maanpuolustuksen tai ulkopolitiikan edun vuoksi.  Säädetään lisäpoikkeus tietojen luovuttamisesta seuraaville asiakirjoille: 1) jotka liittyvät oikeusministeriön erityistutkintaviraston (Office of Special Investigations of the Department of Justice) tutkimuksiin, tutkimuksiin tai syytetoimiin tai tukevat niitä; tai 2) jotka ovat yksinomaan kyseisen viraston hallussa tai valvonnassa. Muuttaa vuoden 1947 kansallista turvallisuutta koskevaa lakia siten, että kyseisen lain nojalla Central Intelligence Agencyn operatiivisia asiakirjoja koskevaa poikkeusta julkisuudesta ei sovelleta tietoihin, jotka koskevat mitään operatiivista asiakirjaa tai operatiivisen asiakirjan osaa, joka muodostaa natsien sotarikosrekisterin. Siinä säädetään natsien sotarikoksia koskevien FOIA-pyyntöjen nopeutetusta käsittelystä.</w:t>
      </w:r>
    </w:p>
    <w:p>
      <w:r>
        <w:rPr>
          <w:b/>
        </w:rPr>
        <w:t xml:space="preserve">Tulos</w:t>
      </w:r>
    </w:p>
    <w:p>
      <w:r>
        <w:t xml:space="preserve">Natsien sotarikosten paljastamista koskeva laki</w:t>
      </w:r>
    </w:p>
    <w:p>
      <w:r>
        <w:rPr>
          <w:b/>
        </w:rPr>
        <w:t xml:space="preserve">Esimerkki 6.2203</w:t>
      </w:r>
    </w:p>
    <w:p>
      <w:r>
        <w:t xml:space="preserve">Housing Opportunities and Mitigating Emergencies Act of 2005 - Muuttaa Robert T. Stafford Disaster Relief and Emergency Assistance Act -lakia siten, että Federal Emergency Management Agencyn (FEMA) johtaja on velvollinen antamaan väliaikaista hätäapua ensisijaisille asunnoille, jotka ovat vahingoittuneet tai tuhoutuneet hirmumyrskyjen Katrina ja Rita seurauksena.Korottaa 75 prosentista 90 prosenttiin summaa, jolla presidentti voi osallistua sellaisten kustannustehokkaiden vaarojen lieventämistoimien kustannuksiin, jotka vähentävät merkittävästi tulevien vahinkojen, vaikeuksien, menetysten tai kärsimysten riskiä suurkatastrofien koettelemalla alueella. Kaksinkertaistaa 7,5 prosentista 15 prosenttiin liittovaltion katastrofiavustusten arvioidusta kokonaismäärästä alueelle myönnettävien avustusten enimmäismäärän presidentin myöntämien avustusten kokonaismäärästä.</w:t>
      </w:r>
    </w:p>
    <w:p>
      <w:r>
        <w:rPr>
          <w:b/>
        </w:rPr>
        <w:t xml:space="preserve">Tulos</w:t>
      </w:r>
    </w:p>
    <w:p>
      <w:r>
        <w:t xml:space="preserve">Robert T. Stafford Disaster Relief and Emergency Assistance Act -lain muuttaminen, jotta voidaan myöntää tilapäistä hätäapua Katrina- ja Rita-hurrikaanien vahingoittamille tai tuhoamille ensiasunnoille.</w:t>
      </w:r>
    </w:p>
    <w:p>
      <w:r>
        <w:rPr>
          <w:b/>
        </w:rPr>
        <w:t xml:space="preserve">Esimerkki 6.2204</w:t>
      </w:r>
    </w:p>
    <w:p>
      <w:r>
        <w:t xml:space="preserve">North Korean Human Rights Reauthorization Act of 2017 (Sec. 4) Tässä lakiehdotuksessa säädetään Pohjois-Koreaa koskevien uutisten levittämisen ja tiedonsaannin lisäämisestä. Vuoden 2004 Pohjois-Korean ihmisoikeuslakia muutetaan siten, että uutisten uudelleenlähetys sisällytetään Pohjois-Koreaan suuntautuviin tuettuihin lähetyksiin.  (5 §) Presidentti voi: (1) jakaa tai myöntää avustuksia tiedon vastaanottolaitteiden, sähköisesti luettavien laitteiden ja muiden tietolähteiden jakeluun Pohjois-Koreaan; ja (2) myöntää avustuksia uusien tuotteiden tai menetelmien kehittämiseen ja jakeluun, jotta pohjoiskorealaiset voisivat helpommin saada ulkopuolista tietoa. Yleisradiotoiminnan johtokunta voi lähettää amerikkalaista, korealaista, kiinalaista ja muuta populaarimusiikkia, televisiota, elokuvia ja populaarikulttuurisia viitteitä osana ohjelmaansa.  Lautakunta lähettää Pohjois-Koreaan korean kielellä tietoa oikeuksista, laeista ja vapauksista, jotka on annettu Pohjois-Korean perustuslaissa ja ihmisoikeussopimuksissa tai muissa kansainvälisissä sopimuksissa.   Lakiehdotuksessa kehotetaan, että tiedonsaantipyrkimyksiin olisi sisällytettävä uskonnolliset yhteisöt ja että niitä olisi koordinoitava kansainvälisen uskonnonvapauden toimiston kanssa.   (7 §) Presidentti voi myöntää apurahoja Pohjois-Korean ihmisoikeusloukkauksia koskevaan tutkimukseen. Lakiehdotuksella jatketaan varainhoitovuoteen 2022 asti: 1) ohjelmia, joilla edistetään ihmisoikeuksia, demokratiaa, oikeusvaltiota ja markkinatalouden kehittämistä Pohjois-Koreassa; 2) toimia, joilla edistetään tiedonvälityksen vapautta Pohjois-Koreassa; ja 3) humanitaarista apua pohjoiskorealaisille, jotka ovat Pohjois-Korean ulkopuolella ilman hallituksen lupaa.  Lakiehdotuksella jatketaan vuoteen 2022 asti vuotuisia raportointivaatimuksia, jotka koskevat 1) tiedonvälityksen vapautta, 2) Pohjois-Korean ihmisoikeuskysymyksiä, 3) Yhdysvaltojen humanitaarista apua Pohjois-Koreassa ja Pohjois-Korean ulkopuolella oleville pohjoiskorealaisille ja 4) pakolaisasemaa tai poliittista turvapaikkaa Yhdysvalloista hakevien pohjoiskorealaisten määrää.</w:t>
      </w:r>
    </w:p>
    <w:p>
      <w:r>
        <w:rPr>
          <w:b/>
        </w:rPr>
        <w:t xml:space="preserve">Tulos</w:t>
      </w:r>
    </w:p>
    <w:p>
      <w:r>
        <w:t xml:space="preserve">Pohjois-Korean ihmisoikeuksia koskeva vuoden 2017 laki vuoden 2017 ihmisoikeuslainsäädännön uudistamisesta.</w:t>
      </w:r>
    </w:p>
    <w:p>
      <w:r>
        <w:rPr>
          <w:b/>
        </w:rPr>
        <w:t xml:space="preserve">Esimerkki 6.2205</w:t>
      </w:r>
    </w:p>
    <w:p>
      <w:r>
        <w:t xml:space="preserve">Payoffs-for-Layoffs Corporate Welfare Elimination Act of 1997 - kieltää puolustusministeriön (DOD) käyttöön osoitettujen tai muutoin käyttöön asetettujen varojen sitomisen tai käyttämisen puolustusministeriön alihankkijalle aiheutuneiden fuusioon tai yrityskauppaan liittyvien rakenneuudistuskustannusten maksamiseen. Säädetään ennen tämän lain voimaantuloa tapahtuneeseen sulautumiseen tai yrityskauppaan liittyvien urakoitsijoiden tällaisia kustannuksia koskevien vaatimusten käsittelystä. Muuttaa varainhoitovuoden 1995 kansallista puolustuslupaa koskevaa lakia seuraavasti:  (1) kumotaan tällä lailla epäjohdonmukaiseksi tehty säännös; (2) jatketaan varainhoitovuoteen 2000 asti vaatimusta, jonka mukaan puolustusministerin on raportoitava kongressille puolustusministeriön säästöistä, jotka on saavutettu yrityksen uudelleenjärjestelyjen yhteydessä; (3) edellytetään, että tällaisessa raportissa annetaan tiettyjä lisätietoja puolustusministeriön aikaisemmista kokemuksista sellaisten sopimuspuolten kanssa, joiden osalta puolustusministeriö suostui hyväksymään tällaiset kustannukset; ja (4) edellytetään, että comptroller generalin kongressille toimittamassa nykyisessä raportissa esitetään arvio ja kuvaus puolustusalan sopimuspuolten tällaisten kustannusten korvaamisen nettovaikutuksesta liittovaltion talousarvioon.</w:t>
      </w:r>
    </w:p>
    <w:p>
      <w:r>
        <w:rPr>
          <w:b/>
        </w:rPr>
        <w:t xml:space="preserve">Tulos</w:t>
      </w:r>
    </w:p>
    <w:p>
      <w:r>
        <w:t xml:space="preserve">Payoffs-for-Layoffs Corporate Welfare Elimination Act of 1997 (laki yritysten hyvinvoinnin poistamisesta).</w:t>
      </w:r>
    </w:p>
    <w:p>
      <w:r>
        <w:rPr>
          <w:b/>
        </w:rPr>
        <w:t xml:space="preserve">Esimerkki 6.2206</w:t>
      </w:r>
    </w:p>
    <w:p>
      <w:r>
        <w:t xml:space="preserve">Speak Up to Protect Every Abused Kid Act Tällä lakiehdotuksella muutetaan lasten hyväksikäytön ehkäisemistä ja hoitoa koskevaa lakia siten, että terveys- ja sosiaalipalvelujen ministeriö (HHS) ohjataan myöntämään avustuksia tukikelpoisille yhteisöille, jotta ne voivat toteuttaa koulutuskampanjoita ja tarjota näyttöön perustuvaa tai näyttöön perustuvaa koulutusta, joka koskee lasten hyväksikäyttö- tai laiminlyöntitapausten pakollista ilmoittamista koskevia osavaltioiden lakeja. Lasten hyväksikäytön tai laiminlyönnin ehkäisemistä ja hoitoa koskevaan avustusohjelmaan liittyvän osavaltion suunnitelman on sisällettävä seuraavat takeet:  pakollinen ilmoitusvelvollisuus epäillyistä tai tiedossa olevista lasten hyväksikäyttöä tai laiminlyöntiä koskevista tapauksista osavaltion lastensuojeluviranomaisille tai lainvalvontaviranomaisille; menettelyt, joilla varmistetaan koordinointi lainvalvontaviranomaisten ja osavaltion tai paikallisyhteisön uhreille suunnattujen palvelujen kanssa sen varmistamiseksi, että lasten hyväksikäytön uhrit ohjataan asianmukaisten jatkopalvelujen piiriin; osavaltion ensisijainen vastuu ottaa vastaan ja tutkia ilmoitukset tiedossa olevasta tai epäillystä lasten hyväksikäytöstä tai laiminlyönnistä, jotka koskevat osavaltiossa sattunutta tapausta, vaikka lapsi tai väitetty tekijä asuisi toisessa osavaltiossa; ja vakiintuneet osavaltiossa sovellettavat menettelyt, joiden avulla voidaan tutkia perheväkivaltaa lasten hyväksikäytön tutkimisen yhteydessä.   Lakiehdotuksessa täsmennetään ne henkilöt ja ammattilaiset, joiden on ilmoitettava epäillyistä tai tunnetuista lasten hyväksikäytön tai laiminlyönnin tapauksista. Terveydenhuoltohallitus kerää tietoja osavaltioiden laeista, jotka koskevat lasten hyväksikäytön tai laiminlyönnin ilmoittamisvelvollisuutta, arvioidakseen lasten hyväksikäytön ehkäisemistä ja hoitoa koskevan lain täytäntöönpanoa.</w:t>
      </w:r>
    </w:p>
    <w:p>
      <w:r>
        <w:rPr>
          <w:b/>
        </w:rPr>
        <w:t xml:space="preserve">Tulos</w:t>
      </w:r>
    </w:p>
    <w:p>
      <w:r>
        <w:t xml:space="preserve">Speak Up to Protect Every Abused Kid Act (Puhu ääneen jokaisen hyväksikäytetyn lapsen suojelemiseksi)</w:t>
      </w:r>
    </w:p>
    <w:p>
      <w:r>
        <w:rPr>
          <w:b/>
        </w:rPr>
        <w:t xml:space="preserve">Esimerkki 6.2207</w:t>
      </w:r>
    </w:p>
    <w:p>
      <w:r>
        <w:t xml:space="preserve">Civil Rights Tax Fairness Act of 1999 - Muuttaa Internal Revenue Code -lakia siten, että bruttotuloista jätetään pois määrät, jotka kantaja saa lainvastaiseen syrjintään perustuvien vaateiden perusteella (määritelmän mukaan).  Sallii tulojen keskiarvottamisen tällaisten vaateiden perusteella saatujen jälkipalkkioiden ja ennakkopalkkioiden osalta.</w:t>
      </w:r>
    </w:p>
    <w:p>
      <w:r>
        <w:rPr>
          <w:b/>
        </w:rPr>
        <w:t xml:space="preserve">Tulos</w:t>
      </w:r>
    </w:p>
    <w:p>
      <w:r>
        <w:t xml:space="preserve">Civil Rights Tax Fairness Act of 1999</w:t>
      </w:r>
    </w:p>
    <w:p>
      <w:r>
        <w:rPr>
          <w:b/>
        </w:rPr>
        <w:t xml:space="preserve">Esimerkki 6.2208</w:t>
      </w:r>
    </w:p>
    <w:p>
      <w:r>
        <w:t xml:space="preserve"> Family Farm Relief Act of 2013 - Ohjaa maatalousministeriä (USDA) perustamaan H-2A-vierailijoiden (tilapäiset maataloustyöntekijät) vastaanottoprosessin, jolla varmistetaan, että hakijat voivat jättää tällaiset hakemukset Internetin kautta tai paperilla. (Siirtää H-2A-ohjelman hallinnoinnin työministeriöltä USDA:lle). Sisältää ympärivuotiset karjankasvatustyöntekijät, mukaan lukien meijerityöntekijät, H-2A-kategoriaan, jonka enimmäisjakso on 12 kuukautta ja joka voidaan uusia kolmen kuukauden kuluttua kunkin jakson päättymisestä. Tarkistetaan H-2A-todistusta koskevia säännöksiä.</w:t>
      </w:r>
    </w:p>
    <w:p>
      <w:r>
        <w:rPr>
          <w:b/>
        </w:rPr>
        <w:t xml:space="preserve">Tulos</w:t>
      </w:r>
    </w:p>
    <w:p>
      <w:r>
        <w:t xml:space="preserve">Family Farm Relief Act of 2013</w:t>
      </w:r>
    </w:p>
    <w:p>
      <w:r>
        <w:rPr>
          <w:b/>
        </w:rPr>
        <w:t xml:space="preserve">Esimerkki 6.2209</w:t>
      </w:r>
    </w:p>
    <w:p>
      <w:r>
        <w:t xml:space="preserve">National Volcano Early Warning and Monitoring System Act (Sec. 3) Tässä lakiehdotuksessa ohjataan Yhdysvaltojen geologian tutkimuskeskusta (USGS) perustamaan kansallinen tulivuorten varhaisvaroitus- ja seurantajärjestelmä, jonka tarkoituksena on seurata ja varoittaa tulivuoritoimintaa ja suojella Yhdysvaltojen kansalaisia sen aiheuttamilta kohtuuttomilta ja vältettävissä olevilta vahingoilta.  Järjestelmän tarkoituksena on: (1) organisoida, nykyaikaistaa, standardoida ja vakauttaa Yhdysvaltojen tulivuorten seurantakeskusten seurantajärjestelmät; ja (2) yhdistää tällaiset järjestelmät yhdeksi yhteentoimivaksi järjestelmäksi. Järjestelmän tavoitteena on valvoa kaikkia Yhdysvaltojen tulivuoria tasolla, joka vastaa tulivuorten aiheuttamaa uhkaa: (1) päivittämällä olemassa olevia verkkoja valvotuilla tulivuorilla, (2) asentamalla uusia verkkoja valvomattomille tulivuorille ja (3) käyttämällä tarvittaessa geodeettisia ja muita komponentteja. Järjestelmään on sisällyttävä: (1) kansallinen tulivuorten seurantatoimisto, joka on toiminnassa 24 tuntia vuorokaudessa ja 7 päivää viikossa, (2) kansallinen tulivuoritietokeskus, (3) ulkoinen apurahaohjelma, jolla tuetaan tulivuorten seurantaan liittyvän tieteen ja teknologian tutkimusta, ja (4) nykyaikaistamistoimia, mukaan lukien uusien tekniikoiden kattava soveltaminen. USGS:n on: (1) toimitettava kongressille viisivuotinen hallintosuunnitelma järjestelmän perustamiseksi ja käyttämiseksi ja (2) perustettava neuvoa-antava komitea avustamaan järjestelmän toteuttamisessa.  USGS voi tehdä yhteistyösopimuksia, joissa nimetään korkeakouluja ja osavaltioiden tai alueiden virastoja järjestelmän vulkaanisiksi observatoriokumppaneiksi. USGS:n on tehtävä tutkimus sen arvioimiseksi, onko mahdollista perustaa Guamiin, Pohjois-Mariaanien saarille ja Amerikan Samoalle tulivuorten seurantakeskuksia tulivuoritoiminnan seuraamiseksi läntisellä ja eteläisellä Tyynellämerellä tulipalokehän varrella. Jos se todetaan toteuttamiskelpoiseksi, USGS voi tehdä yhteistyösopimuksia korkeakoulujen tai alueellisten virastojen kanssa tällaisten seurantakeskusten perustamiseksi osana kansallista tulivuorten varhaisvaroitus- ja seurantajärjestelmää.</w:t>
      </w:r>
    </w:p>
    <w:p>
      <w:r>
        <w:rPr>
          <w:b/>
        </w:rPr>
        <w:t xml:space="preserve">Tulos</w:t>
      </w:r>
    </w:p>
    <w:p>
      <w:r>
        <w:t xml:space="preserve">Laki kansallisesta tulivuorten varhaisvaroitus- ja seurantajärjestelmästä (National Volcano Early Warning and Monitoring System Act)</w:t>
      </w:r>
    </w:p>
    <w:p>
      <w:r>
        <w:rPr>
          <w:b/>
        </w:rPr>
        <w:t xml:space="preserve">Esimerkki 6.2210</w:t>
      </w:r>
    </w:p>
    <w:p>
      <w:r>
        <w:t xml:space="preserve">Tullilaitosta kehotetaan selvittämään tai uudelleen selvittämään tietyt Campbell Foundry Companyn valmistamien rautametallivalujen maahantuonnit.</w:t>
      </w:r>
    </w:p>
    <w:p>
      <w:r>
        <w:rPr>
          <w:b/>
        </w:rPr>
        <w:t xml:space="preserve">Tulos</w:t>
      </w:r>
    </w:p>
    <w:p>
      <w:r>
        <w:t xml:space="preserve">Tiettyjen kirjausten selvittämisestä tai uudelleen selvittämisestä säätäminen.</w:t>
      </w:r>
    </w:p>
    <w:p>
      <w:r>
        <w:rPr>
          <w:b/>
        </w:rPr>
        <w:t xml:space="preserve">Esimerkki 6.2211</w:t>
      </w:r>
    </w:p>
    <w:p>
      <w:r>
        <w:t xml:space="preserve">Financial Services Act of 1993 - Muuttaa Yhdysvaltojen tarkistettuja perussääntöjä siten, että kansalliset pankit voivat harjoittaa sijoitusrahastojen kaupankäyntiä, merkintätoimintaa, jakelua ja sponsorointia, jos tällaista toimintaa harjoitetaan muiden kuin pankkien tytäryhtiöiden kautta. Muuttaa Federal Reserve Act -lakia siten, että siinä asetetaan tietyt tiedonantovaatimukset osavaltioiden tai kansallisten jäsenpankkien muille kuin pankkien tytäryhtiöille, jotka harjoittavat sijoitusrahastotoimintaa, mukaan lukien kertaluonteinen kirjallinen ilmoitus jokaiselle asiakkaalle siitä, että tytäryhtiö tai sen sijoitustuotteet eivät ole vakuutettuja. Muuttaa vuoden 1933 pankkilakia (Glass-Steagall Act) siten, että 1) jäsenpankki, kansallinen pankki mukaan luettuna, voi olla sidoksissa sijoitusyhtiötoimintaa harjoittavaan yhtiöön ja 2) joko jäsenpankin tai pankkiholdingyhtiön ja niiden sijoitusyhtiötoimintaa harjoittavien tytäryhtiöiden väliset johtosuhteet sallitaan.  (Nykyinen laki kieltää tällaiset sidonnaisuudet.) Muuttaa vuoden 1956 pankkihallintayhtiölain (Bank Holding Company Act of 1956) siten, että pankkihallintayhtiö voi hankkia sijoitusyhtiön arvopapereita.  (Nykyinen laki kieltää tällaisen hankinnan.) Asetetaan tällaisia hankintoja koskevat kertaluonteiset tiedonantovaatimukset, jotka vastaavat kansallisiin ja osavaltioiden pankkeihin tämän lain nojalla sovellettavia tiedonantovaatimuksia.</w:t>
      </w:r>
    </w:p>
    <w:p>
      <w:r>
        <w:rPr>
          <w:b/>
        </w:rPr>
        <w:t xml:space="preserve">Tulos</w:t>
      </w:r>
    </w:p>
    <w:p>
      <w:r>
        <w:t xml:space="preserve">Vuoden 1993 rahoituspalvelulaki</w:t>
      </w:r>
    </w:p>
    <w:p>
      <w:r>
        <w:rPr>
          <w:b/>
        </w:rPr>
        <w:t xml:space="preserve">Esimerkki 6.2212</w:t>
      </w:r>
    </w:p>
    <w:p>
      <w:r>
        <w:t xml:space="preserve">Clean Fuels and Vehicles Act of 2007 - Muuttaa Clean Air Act -lakia siten, että ympäristönsuojeluviraston (EPA) hallintovirkamies velvoitetaan: (1) luoda prosessi polttoaineen elinkaaren aikaisten kasvihuonekaasupäästöjen määrittämiseksi; ja (2) määrittää elinkaaren aikaisten kasvihuonekaasupäästöjen keskimääräisen määrän moottoriajoneuvoon toimitettua energiayksikköä kohti eli polttoaineen päästöjen perustason: (1) määrittää polttoaineen elinkaaren aikaiset kasvihuonekaasupäästöt ja polttoaineen päästöjen perustason; (2) asettaa tällaiset määritykset ja niihin liittyvät tiedot kuluttajien saataville; (3) merkitä polttoaineet, joiden elinkaaren aikaiset kasvihuonekaasupäästöt ovat alhaiset; ja (4) antaa tietoja polttoaineen haitallisista vaikutuksista maankäyttöön ja maanpeitteeseen, veden, maaperän ja ilman laatuun sekä kansanterveyteen.Ohjaa hallintoviranomaista: (1) perustamaan hyvityskauppajärjestelmän, jonka tarkoituksena on käsitellä moottoriajoneuvoissa käytettäväksi tarkoitettujen polttoaineiden elinkaaren aikaisia kasvihuonekaasupäästöjä; ja (2) velvoittamaan jokaisen merkittävän öljy-yhtiön, jalostajan tai polttoaineen maahantuojan, joka valmistaa tai myy moottoriajoneuvoissa käytettäväksi tarkoitettuja polttoaineita, vähentämään keskimääräisiä elinkaaren aikaisia kasvihuonekaasupäästöjä polttoaineen kautta moottoriajoneuvoon toimitettua energiayksikköä kohti tietyille tasoille.Sallii polttoaineen toimittajan, joka vähentää elinkaaren aikaisia kasvihuonekaasupäästöjä vaadittua enemmän, tuottaa hyvityksiä.Ohjaa hallintoviranomaista: (1) määrittää uusien ajoneuvojen keskimääräiset kasvihuonekaasupäästöt kilometriä kohti; ja (2) vaatia kutakin autonvalmistajaa vähentämään autojen kokonaismäärän ja -lajikkeen keskimääräiset kasvihuonekaasupäästöt kilometriä kohti määritellyille tasoille.Määritellään uudelleen termi "vaihtoehtoisella polttoaineella toimiva auto" tarkoittamaan autoa, joka on erikoisajoneuvo, monipolttoaineinen tai optimoitu monipolttoaineinen auto.Määritellään kaava, jota hallintoviranomaisen on käytettävä mitattaessa polttoainetaloutta minkä tahansa kaksoispolttoaineella toimivan automallin osalta, joka on valmistettu mallivuosina 2001-2015.Pidennetään mallivuosiin 2015 asti valmistajan keskimääräisen polttoainetalouden enimmäislisäys, joka johtuu kaksoispolttoaineella toimivista autoista, 1,2 mailia gallonaa kohti.Pyydetään liikenneministeriä: (1) velvoittaa kaikki sellaisten vaihtoehtoisilla polttoaineilla toimivien ajoneuvojen valmistajat, jotka käyttävät polttoaineita, joiden elinkaaren aikaiset kasvihuonekaasupäästöt ovat alhaiset, asentamaan tällaisiin ajoneuvoihin vihreän polttoainekorkin; ja (2) kieltää valmistajaa asentamasta vihreää korkkia sellaiseen autoon, joka ei käytä tällaista polttoainetta.</w:t>
      </w:r>
    </w:p>
    <w:p>
      <w:r>
        <w:rPr>
          <w:b/>
        </w:rPr>
        <w:t xml:space="preserve">Tulos</w:t>
      </w:r>
    </w:p>
    <w:p>
      <w:r>
        <w:t xml:space="preserve">Lakiehdotus Clean Air Act -lain muuttamisesta sellaisten polttoaineiden käytön edistämiseksi, joiden elinkaaren aikaiset kasvihuonekaasupäästöt ovat alhaiset, moottoriajoneuvojen polttoaineita koskevan kasvihuonekaasupäästöstandardin vahvistamiseksi, moottoriajoneuvojen kasvihuonekaasupäästöjen merkittävän vähentämisen edellyttämiseksi ja muihin tarkoituksiin.</w:t>
      </w:r>
    </w:p>
    <w:p>
      <w:r>
        <w:rPr>
          <w:b/>
        </w:rPr>
        <w:t xml:space="preserve">Esimerkki 6.2213</w:t>
      </w:r>
    </w:p>
    <w:p>
      <w:r>
        <w:t xml:space="preserve">Kumoaa vuoden 1993 lainsäätämisjärjestyksen määrärahoja koskevan lain säännökset, joilla muutettiin siirtotyöläisten ja kausityöntekijöiden suojelua koskevaa lakia sovellettavien osavaltioiden työntekijöiden korvauslakien osalta. Muuttaa siirtotyöläisten ja kausiluonteisten maataloustyöntekijöiden suojelulakia (MSAWPA) siten, että osavaltion työntekijöiden korvauslainsäädäntö, jota sovelletaan siirtotyöläisiin tai kausiluonteisiin maataloustyöntekijöihin ja joka kattaa heidät, on yksinomainen oikeussuojakeino tällaisten työntekijöiden loukkaantumisesta tai kuolemantapauksesta aiheutuneiden tappioiden tosiasiallisiin korvauksiin kaikissa tapauksissa, joissa ei ole annettu lainvoimaista tuomiota.  Tässä säädetään, että tämä ei estä lakisääteisten vahingonkorvausten tai korvausten perimistä tällaisen lain nojalla (paitsi että tällaiset korvaukset eivät saa sisältää takautuvia tai ennakkopalkkoja eivätkä millään tavoin laajentaa tai muutoin muuttaa tai vaikuttaa valtion työntekijöiden korvauslainsäädännöstä johtuviin korvauksiin tai oikeuksiin). Korottaa MSAWPA:n mukaisia lakisääteisiä vahingonkorvauksia tietyissä rajoitetuissa olosuhteissa. säädetään MSAWPA:n nojalla nostettujen kanteiden vanhentumisen lykkäämisestä sinä aikana, jona valtion työntekijöiden korvausvaatimus oli vireillä. Vaaditaan siirtotyöläisille tai kausiluonteisesti työskenteleville maataloustyöntekijöille myönnettävää korvausta koskevien tietojen julkistamista. Ohjaa työministeriötä määrittelemään, ottaen huomioon tietyt tekijät, millainen vastuuvakuutus vaaditaan siirtotyöläisten tai kausiluonteisesti työskentelevien maataloustyöntekijöiden kuljetukseen osallistuvilta työnantajilta.</w:t>
      </w:r>
    </w:p>
    <w:p>
      <w:r>
        <w:rPr>
          <w:b/>
        </w:rPr>
        <w:t xml:space="preserve">Tulos</w:t>
      </w:r>
    </w:p>
    <w:p>
      <w:r>
        <w:t xml:space="preserve">Lakiehdotus, joka koskee työntekijöiden korvausetuuksien ja siirtotyöläisten ja kausityöntekijöiden suojelua koskevan lain nojalla saatavien etuuksien välistä suhdetta.</w:t>
      </w:r>
    </w:p>
    <w:p>
      <w:r>
        <w:rPr>
          <w:b/>
        </w:rPr>
        <w:t xml:space="preserve">Esimerkki 6.2214</w:t>
      </w:r>
    </w:p>
    <w:p>
      <w:r>
        <w:t xml:space="preserve">Rural Health Training Incentive Act - Valtuuttaa terveysministeriön (Secretary of Health and Human Services) myöntämään maaseudun terveyspolitiikan toimiston johtajan välityksellä viidelle akkreditoidulle lääketieteelliselle tai hoitotieteelliselle oppilaitokselle vastaavia avustuksia, jotta kukin koulu voi toteuttaa demonstraatio-ohjelman, jolla kannustetaan useampia terveydenhuollon ammattilaisia harjoittamaan ammattiaan maaseutualueilla.Edellyttää, että vähintään yksi avustus demonstraatio-ohjelmaan myönnetään: (1) perhelääkäreille, joihin kuuluu alueellinen yhteenliittymä, johon kuuluu vähintään kolme perhelääketieteen erikoistumisohjelmaa, joilla kullakin on erikoistumisohjelma maaseudulla ja jotka sijaitsevat vähintään kolmessa osavaltiossa; ja 2) sairaanhoitajille, mukaan luettuina rekisteröidyt sairaanhoitajat, anestesiasairaanhoitajat ja sairaanhoitajat.</w:t>
      </w:r>
    </w:p>
    <w:p>
      <w:r>
        <w:rPr>
          <w:b/>
        </w:rPr>
        <w:t xml:space="preserve">Tulos</w:t>
      </w:r>
    </w:p>
    <w:p>
      <w:r>
        <w:t xml:space="preserve">Perustetaan esittelyohjelmia, joilla pyritään ratkaisemaan terveydenhuollon ammattilaisten puute maaseutualueilla, ja muihin tarkoituksiin.</w:t>
      </w:r>
    </w:p>
    <w:p>
      <w:r>
        <w:rPr>
          <w:b/>
        </w:rPr>
        <w:t xml:space="preserve">Esimerkki 6.2215</w:t>
      </w:r>
    </w:p>
    <w:p>
      <w:r>
        <w:t xml:space="preserve">Back to Work Act of 2001 - Muuttaa vuoden 1998 työvoimainvestointilakia (Workforce Investment Act of 1998) määrärahojen myöntämiseksi kansallisen hätäapurahaohjelman laajentamiseksi 18 kuukauden ajaksi siten, että siihen sisällytetään avustuksia valtioille tiettyjen työllisyys- ja koulutustukien ja tilapäisen terveydenhuoltopalkkioiden maksamiseen työntekijöille, jotka ovat kärsineet syyskuun 11. päivän 2001 terrori-iskujen aiheuttamista suurista taloudellisista häiriöistä, kuten tehtaiden sulkemisista, joukkoirtisanomisista tai moninkertaisista irtisanomisista.ilmaisee kongressin näkemyksen siitä, että työministerin olisi jatkettava pyrkimyksiä kannustaa amerikkalaisia hyödyntämään vuoden 1998 työvoimainvestointilain (Workforce Investment Act of 1998) mukaisia nykyisiä palveluja työntekijöiden auttamiseksi näinä työttömyyskausina.</w:t>
      </w:r>
    </w:p>
    <w:p>
      <w:r>
        <w:rPr>
          <w:b/>
        </w:rPr>
        <w:t xml:space="preserve">Tulos</w:t>
      </w:r>
    </w:p>
    <w:p>
      <w:r>
        <w:t xml:space="preserve">Vuoden 1998 työvoimainvestointilain muuttaminen kansallisen hätäapurahaohjelman perustamiseksi syyskuun 11. päivän 2001 terrori-iskujen johdosta ja muihin tarkoituksiin.</w:t>
      </w:r>
    </w:p>
    <w:p>
      <w:r>
        <w:rPr>
          <w:b/>
        </w:rPr>
        <w:t xml:space="preserve">Esimerkki 6.2216</w:t>
      </w:r>
    </w:p>
    <w:p>
      <w:r>
        <w:t xml:space="preserve">Asset Forfeiture Fund Reform and Distribution Act of 2011 - Muuttaa Magnuson-Stevens Fishery Conservation and Management Act -lakia siten, että kauppaministeri (Secretary) tai valtiovarainministeri käyttää 30. syyskuuta 2011 jälkeen kaikki summat, jotka on saatu sakkoina, rangaistuksina ja omaisuuden menettämisseuraamuksina kyseisen lain säännösten tai muun sihteerin täytäntöönpaneman kalavaroja koskevan lain rikkomisesta, maksuun seuraavalle taholle: (1) osavaltioon, jossa rikkomus tapahtui, 2) osavaltioon, jossa rikkomukseen osallistuneen aluksen kotisatama on, jos rikkomus ei tapahtunut osavaltiossa, tai 3) osavaltioon, johon rikkomus, joka ei tapahtunut osavaltiossa eikä koske alusta, vaikutti välittömimmin. (Nykyinen laki sallii tällaisten summien käytön tiettyihin siviili- ja rikosoikeudellisiin täytäntöönpanokustannuksiin.)Ohjaa osavaltioita käyttämään tällaiset summat tiettyihin tutkimus- ja seurantatoimiin.Asettaa siirtymäsäännöt, joiden mukaan ministeri voi käyttää tällaiset ennen 1. lokakuuta 2011 saadut summat ennen 1. lokakuuta 2011 saadut summat asianmukaisten oikeudenkäyntikulujen ja palkkioiden korvaamiseen, enintään 200 000 dollariin henkilöä kohti, tietyille henkilöille, jotka ministeri on määrännyt saamaan ainakin osan kalastuksen täytäntöönpanoseuraamuksesta.Kielletään kansallisen valtameri- ja ilmakehäviraston (NOAA) hallintovirkamieheltä määräämästä tiettyjä sääntely- tai päätöksentekomenettelyjä henkilölle, joka on toiminut NOAA:n hallinto-oikeustuomarina vähintään viiden vuoden ajan, jos tällainen menettely koskee samaa kalastuksenhoitoaluetta, johon suurin osa tällaisista menettelyistä, joita kyseinen henkilö johti kyseisenä ajanjaksona, koski.</w:t>
      </w:r>
    </w:p>
    <w:p>
      <w:r>
        <w:rPr>
          <w:b/>
        </w:rPr>
        <w:t xml:space="preserve">Tulos</w:t>
      </w:r>
    </w:p>
    <w:p>
      <w:r>
        <w:t xml:space="preserve">Muutetaan Magnuson-Stevensin kalastuksen säilyttämistä ja hoitoa koskevaa lakia varojen menettämisrahastosta tapahtuvaa varojen maksamista koskevien menettelyjen uudistamiseksi ja muihin tarkoituksiin.</w:t>
      </w:r>
    </w:p>
    <w:p>
      <w:r>
        <w:rPr>
          <w:b/>
        </w:rPr>
        <w:t xml:space="preserve">Esimerkki 6.2217</w:t>
      </w:r>
    </w:p>
    <w:p>
      <w:r>
        <w:t xml:space="preserve">Muutetaan hevosten suojelua koskevaa lakia (HPA) siten, että maatalousministeri velvoitetaan määrittelemään maatalousministeriölle (USDA) sääntelyvaatimukset, jotka koskevat sellaisten henkilöiden lisensointia, kouluttamista, nimeämistä ja valvontaa, jotka hevosnäyttelyiden, -näyttelyiden, -myyntien tai -huutokauppojen johto palkkaa ja jotka ovat päteviä havaitsemaan ja diagnosoimaan kipeytyneitä hevosia tai muutoin tarkastamaan hevosia tällaisissa tapahtumissa. (Hevosten haavaamisella tarkoitetaan rakkuloiden, palovammojen, haavojen, terävien esineiden tai muiden aineiden tai välineiden levittämistä hevosen raajoihin, jotta hevoselle saadaan aikaan korkeampi kävelytyyli tekemällä astuminen kivuliaaksi.)Korvaa nykyisen hevostarkastajien nimitysprosessin, jonka mukaan hevosten näyttelyiden, näyttelyiden, myyntien tai huutokauppojen johto nimittää tarkastajat, uudella prosessilla, jossa vaaditaan, että ministeri määrää USDA:n lisenssin omaavat tarkastajat saatuaan ilmoituksen siitä, että johto aikoo palkata tällaisia tarkastajia.Määritellään, että termi "johto" käsittää myös sponsorointiorganisaatiot ja tapahtuman johtajat.Määrää ministerin hylkäämään hevosen, jonka hän toteaa olevan kipeä, tietyn vähimmäisaikajakson ajaksi, joka kasvaa ensimmäisen, toisen ja kolmannen tapauksen jälkeen.Kielletään henkilöä aiheuttamasta tai ohjaamasta hevosta kipeäksi hevosnäyttelyä, näyttelyä, myyntiä tai huutokauppaa varten tai sallimasta tällaista toimintaa hevosen omistajan kipeän hevosen osalta.Laajentaa luetteloa tällaisessa laissa laittomaksi määritellyistä toimista siten, että siihen sisältyy kielto näyttää, esitellä, myydä tai huutokaupata Tennessee Walking-, Racking- tai Spotted Saddle -hevosia, joilla on: (1) toimintavälineellä; tai (2) painotetulla kengällä, tyynyllä, kiilalla, sorkkahihnalla tai muulla laitteella tai materiaalilla, jos se on rakennettu muuttamaan keinotekoisesti tällaisten hevosten kävelyä eikä se ole puhtaasti suojaava tai terapeuttinen. Määritellään 'toimintaväline' kengäksi, kaulukseksi, ketjuksi, rullaksi tai muuksi laitteeksi, joka ympäröi hevosen jalan alaraajan tai asetetaan sen päälle siten, että se voi: (1) kiertää jalan ympäri tai liukua jalkaa pitkin siten, että se aiheuttaa kitkaa; tai (2) osua hevosen kavioon, sarvenniveleen, sorkkaniveleen tai säärilihakseen.Korottaa rikosoikeudellisten seuraamusten ja siviilioikeudellisen vastuun enimmäisseuraamusten enimmäismäärää Yhdysvalloissa tietyistä HPA:n rikkomisista. Laajentaa niiden toimintojen luokkia, joihin ministeri voi kieltää kyseisen lain rikkojaa osallistumasta: (1) hevosen kuljettaminen tai sen kuljettamisen järjestäminen näyttelyyn, näyttelyyn, myyntiin tai huutokauppaan tai sieltä pois; (2) henkilökohtainen ohjeiden antaminen näytteilleasettajalle; (3) tietoinen läsnäolo lämmittelyalueella, tarkastusalueella tai muulla sellaisella alueella, jolla katsojia ei sallita; tai (4) muiden henkilöiden osallistumisen rahoittaminen. Sallii sihteerin sulkea pysyvästi pois kilpailusta henkilön, joka on syyllistynyt vähintään kolmeen rikkomukseen, sen jälkeen kun hänelle on ilmoitettu asiasta ja hänelle on annettu tilaisuus tulla kuulluksi.</w:t>
      </w:r>
    </w:p>
    <w:p>
      <w:r>
        <w:rPr>
          <w:b/>
        </w:rPr>
        <w:t xml:space="preserve">Tulos</w:t>
      </w:r>
    </w:p>
    <w:p>
      <w:r>
        <w:t xml:space="preserve">Muutetaan hevosten suojelua koskevaa lakia, jotta voidaan nimetä uusia lainvastaisia tekoja lain nojalla, tiukentaa lain rikkomisesta määrättäviä rangaistuksia, parantaa maatalousministeriön lain täytäntöönpanoa ja muihin tarkoituksiin.</w:t>
      </w:r>
    </w:p>
    <w:p>
      <w:r>
        <w:rPr>
          <w:b/>
        </w:rPr>
        <w:t xml:space="preserve">Esimerkki 6.2218</w:t>
      </w:r>
    </w:p>
    <w:p>
      <w:r>
        <w:t xml:space="preserve">.  Election Assistance Commission Termination Act - Muuttaa vuoden 2002 Help America Vote Act -lakia siten, että Election Assistance Commission (EAC), EAC Standards Board ja EAC Board of Advisors lakkautetaan. Vaaditaan, että hallinto- ja budjettiviraston (OMB) johtaja hoitaa EAC:n tehtäviä tiettyjen nykyisten sopimusten osalta EAC:n toiminnan lopettamiseen liittyvän siirtymäkauden aikana. Siirtää tiettyjä EAC:n vaalihallinnon tehtäviä liittovaltion vaalikomissiolle (Federal Election Commission, FEC). Lopettaa teknisten suuntaviivojen kehittämiskomitean toiminnan.</w:t>
      </w:r>
    </w:p>
    <w:p>
      <w:r>
        <w:rPr>
          <w:b/>
        </w:rPr>
        <w:t xml:space="preserve">Tulos</w:t>
      </w:r>
    </w:p>
    <w:p>
      <w:r>
        <w:t xml:space="preserve">Election Assistance Commissionin lakkauttamista koskeva laki</w:t>
      </w:r>
    </w:p>
    <w:p>
      <w:r>
        <w:rPr>
          <w:b/>
        </w:rPr>
        <w:t xml:space="preserve">Esimerkki 6.2219</w:t>
      </w:r>
    </w:p>
    <w:p>
      <w:r>
        <w:t xml:space="preserve">Anti-Spamming Act of 2001 - Muuttaa liittovaltion rikoslakia siten, että on lainvastaista, jos joku tahallaan: (1) ilman lupaa käynnistää ei-toivotun sähköpostiviestin lähettämisen suojattuun tietokoneeseen tietäen, että viestissä väärennetään Internet-verkkotunnus tai muu tunniste; tai (2) myy tai levittää tietokoneohjelmaa, joka on suunniteltu salaamaan tällaisen sähköpostin lähde- tai reititystiedot, jolla on muuten vain rajoitettu kaupallinen käyttö tai jota markkinoidaan käytettäväksi tällaisten tietojen salaamiseen. Siviilioikeudellisia seuraamuksia. Sallii asianajopalkkiot ja muut oikeudenkäyntikulut osana tällaisista rikkomuksista myönnettävää siviilioikeudellista korvausta.</w:t>
      </w:r>
    </w:p>
    <w:p>
      <w:r>
        <w:rPr>
          <w:b/>
        </w:rPr>
        <w:t xml:space="preserve">Tulos</w:t>
      </w:r>
    </w:p>
    <w:p>
      <w:r>
        <w:t xml:space="preserve">Kielletään "roskapostina" tunnettu ei-toivottu sähköposti.</w:t>
      </w:r>
    </w:p>
    <w:p>
      <w:r>
        <w:rPr>
          <w:b/>
        </w:rPr>
        <w:t xml:space="preserve">Esimerkki 6.2220</w:t>
      </w:r>
    </w:p>
    <w:p>
      <w:r>
        <w:t xml:space="preserve">Choices in Child Care Act - Muuttaa vuoden 1990 lastenhoito- ja kehittämisavustuslakia siten, että terveys- ja sosiaalipalveluministerin edellytetään myöntävän avustuksia viidelle tai seitsemälle osavaltiolle demonstraatiohankkeisiin, joiden tarkoituksena on tarjota kotihoitoetuuksia pienituloisille perheille. Sallii avustusten myöntämisen intiaaniheimoille. Ministeriön on pyrittävä varmistamaan osallistujien maantieteellinen monimuotoisuus ja asetettava etusijalle osavaltiot, jotka osoittavat sitoutuneensa parantamaan lastenhoidon laatua ja lasten vanhempien käytettävissä olevia vaihtoehtoja, joilla on asiaan liittyvää kokemusta ja joissa on pulaa lastenhoidosta.Osavaltioiden on demonstraatiohankkeeseen osallistuakseen todistettava valtiosihteerille, että osavaltio: 1) ei vähennä lastenhoitopalvelujen menoja hankkeen toteuttamisen aikana; 2) ei aseta etusijalle pienituloisia perheitä, jotka hakevat kotihoitoavustusta, muihin perheisiin nähden, jotka ovat jonotuslistalla muiden osavaltioiden ohjelmien kautta myönnettävää lastenhoitoavustusta varten, vaan valitsee tällaisten perheiden yhdistelmän; 3) varmistaa, että hakijat voivat valita, saavatko he kotihoitoavustusta vai työllistymisen edellyttämää lastenhoitoa varten myönnettäviä todistuksia.Asetetaan avustusta hakeville perheille kelpoisuusvaatimukset, joihin kuuluu, että vanhemmalla on oltava viimeaikainen työhistoria ennen avustusten hakemista. Vaaditaan, että osavaltiot sallivat kahden vanhemman perheiden osallistua hankkeeseen, mutta kielletään osavaltioita rajoittamasta hankkeeseen osallistumista tällaisiin perheisiin.</w:t>
      </w:r>
    </w:p>
    <w:p>
      <w:r>
        <w:rPr>
          <w:b/>
        </w:rPr>
        <w:t xml:space="preserve">Tulos</w:t>
      </w:r>
    </w:p>
    <w:p>
      <w:r>
        <w:t xml:space="preserve">Perustetaan demonstraatiohankkeita, joilla tarjotaan kotona annettavia lastenhoitoetuuksia.</w:t>
      </w:r>
    </w:p>
    <w:p>
      <w:r>
        <w:rPr>
          <w:b/>
        </w:rPr>
        <w:t xml:space="preserve">Esimerkki 6.2221</w:t>
      </w:r>
    </w:p>
    <w:p>
      <w:r>
        <w:t xml:space="preserve">Muuttaa liittovaltion hankintapolitiikkaa koskevaa lakia (Office of Federal Procurement Policy Act) siten, että toimeenpanovirasto velvoitetaan liittovaltion vankilateollisuuden (Federal Prison Industries, FPI) tuotteita hankkiessaan 1) käyttämään kilpailumenettelyjä tai 2) tekemään yksittäinen hankinta moninkertaisen hankintasopimuksen puitteissa sovellettavien kilpailuvaatimusten mukaisesti. Vaatii virastoa: (1) ilmoittamaan FPI:lle hankinnoista hyvissä ajoin; ja (2) harkitsemaan FPI:n hyvissä ajoin tekemää tarjousta samalla tavalla kuin muitakin tarjouksia.Vaatii virastojen johtajia varmistamaan, että: (1) virastot eivät osta FPI:n tuotetta tai palvelua, ellei viraston hankintaviranomainen päätä, että tuote tai palvelu on verrattavissa yksityiseltä sektorilta saataviin tuotteisiin tai palveluihin, jotka vastaavat parhaiten virastojen tarpeita; ja (2) FPI täyttää sopimusvelvoitteensa virastoja kohtaan samassa laajuudessa kuin mikä tahansa muu toimeksisaaja. Kielletään vaatimasta toimeksisaajaa käyttämään FPI:tä alihankkijana tai toimittajana. Kielletään virastoja tekemästä FPI:n kanssa sopimuksia, joiden nojalla vankien työntekijät pääsisivät käsiksi turvaluokiteltuihin ja arkaluonteisiin tietoihin. Rajoittaa osavaltion tai paikallisen lainkäyttöalueen vankilan tai vankilan ylläpitämässä vankityöohjelmassa työskentelevien vankien työvoiman tuottamien palvelujen osavaltioiden välistä ja ulkomaista kauppaa. Tällaisten rajoitusten tietoinen rikkoja tuomitaan sakkoihin tai vankeusrangaistukseen tai molempiin. Vaaditaan, että osavaltioiden ja paikallisten vankityöohjelmien on täytettävä tietyt vaatimukset. Säädetään poikkeuksista palveluille, jotka suoritetaan osana osavaltion tai paikallishallinnon toteuttamaa vankien työohjelmaa, jossa puretaan, romutetaan ja kierrätetään muita kuin elektronisia tuotteita, jotka muutoin hävitettäisiin kaatopaikalle. Sallitaan tällaisesta ohjelmasta talteen otetun romun myynti.</w:t>
      </w:r>
    </w:p>
    <w:p>
      <w:r>
        <w:rPr>
          <w:b/>
        </w:rPr>
        <w:t xml:space="preserve">Tulos</w:t>
      </w:r>
    </w:p>
    <w:p>
      <w:r>
        <w:t xml:space="preserve">Lakiehdotus liittovaltion hankintapolitiikasta annetun lain muuttamiseksi siten, että otetaan käyttöön koko hallitusta koskeva politiikka, joka edellyttää kilpailua tietyissä toimeenpanovirastojen hankinnoissa, ja muihin tarkoituksiin.</w:t>
      </w:r>
    </w:p>
    <w:p>
      <w:r>
        <w:rPr>
          <w:b/>
        </w:rPr>
        <w:t xml:space="preserve">Esimerkki 6.2222</w:t>
      </w:r>
    </w:p>
    <w:p>
      <w:r>
        <w:t xml:space="preserve">Sallii vain Yhdysvaltain muutoksenhakutuomioistuimen liittovaltion piirin tarkastella ja kumota veteraaniasioiden ministeriön tekemät muutokset veteraanien työkyvyttömyysluokitusten aikatauluun, jotka on todettu mielivaltaisiksi ja mielivaltaisiksi tai liittovaltion lain vastaisiksi.Edellyttää, että Yhdysvaltain liittovaltion tuomioistuimelle annetaan oikeus tarkastella ja kumota veteraanien työkyvyttömyysluokitusten aikataulua. Court of Appeals for Veterans Claims (CAVC) soveltamaan todisteiden ylivoimaista painotusta tarkastellessaan veteraanien valituslautakunnan tekemiä tosiseikkoja.sallii Federal Circuitin tarkistaa CAVC:n päätökset oikeudellisista kysymyksistä.sallii CAVC:n myöntää korvauksen CAVC:ssä esiintyville oikeutetuille edustajille, jotka eivät ole asianajajia, myöntäessään asianajajapalkkioita yhdenvertaista oikeutta oikeussuojan saatavuuteen koskevan lain nojalla.</w:t>
      </w:r>
    </w:p>
    <w:p>
      <w:r>
        <w:rPr>
          <w:b/>
        </w:rPr>
        <w:t xml:space="preserve">Tulos</w:t>
      </w:r>
    </w:p>
    <w:p>
      <w:r>
        <w:t xml:space="preserve">Lakiehdotus Yhdysvaltojen lakikokoelman 38 osaston muuttamisesta eräiden veteraanietuuksia koskevien asioiden oikeudellisen tarkastelun helpottamiseksi ja tehostamiseksi sekä muihin tarkoituksiin.</w:t>
      </w:r>
    </w:p>
    <w:p>
      <w:r>
        <w:rPr>
          <w:b/>
        </w:rPr>
        <w:t xml:space="preserve">Esimerkki 6.2223</w:t>
      </w:r>
    </w:p>
    <w:p>
      <w:r>
        <w:t xml:space="preserve">Servicemember Employment Protection Act of 2012 - Tekee täytäntöönpanokelvottomaksi kaikki työnantajan ja työntekijän välisen sopimuksen lausekkeet, joissa vaaditaan välimiesmenettelyä USERRA-lain (Uniformed Services Employment and Reemployment Rights Act) nojalla syntyneessä riidassa. Poikkeuksena ovat tapaukset, joissa molemmat osapuolet suostuvat vapaaehtoisesti välimiesmenettelyyn. Edellyttää, että kaikki kysymykset siitä, sovelletaanko tällaista vaatimusta välimiesmenettelylausekkeeseen, ratkaistaan liittovaltion lainsäädännön mukaisesti ja että välimiesmenettelyä koskevan sopimuksen pätevyys tai täytäntöönpanokelpoisuus ratkaistaan tuomioistuimessa eikä välimiehen toimesta.Suojelee USERRA:n nojalla henkilöä, joka on poissa työstä saadakseen lääkärin tai hammaslääkärin hoitoa virkatehtävässä syntyneen tai pahentuneen vamman tai sairauden vuoksi.Valtuuttaa liittovaltion toimeksisaajat keskeyttämään, irtisanomaan tai sulkemaan pois palveluksesta, jos ne toistuvasti laiminlyövät tai kieltäytyvät noudattamasta USERRA:n suojaa.</w:t>
      </w:r>
    </w:p>
    <w:p>
      <w:r>
        <w:rPr>
          <w:b/>
        </w:rPr>
        <w:t xml:space="preserve">Tulos</w:t>
      </w:r>
    </w:p>
    <w:p>
      <w:r>
        <w:t xml:space="preserve">Lakiehdotus Yhdysvaltojen lakikokoelman 38 osaston muuttamiseksi siten, että parannetaan univormupukuisten palveluksessa olevien henkilöiden työ- ja uudelleen työllistymisoikeuksien suojaa ja täytäntöönpanoa, sekä muihin tarkoituksiin.</w:t>
      </w:r>
    </w:p>
    <w:p>
      <w:r>
        <w:rPr>
          <w:b/>
        </w:rPr>
        <w:t xml:space="preserve">Esimerkki 6.2224</w:t>
      </w:r>
    </w:p>
    <w:p>
      <w:r>
        <w:t xml:space="preserve">Määrää maatalousministeriön hankkimaan vaihdolla tiettyjä maita Yellowstonen valvotulla pohjavesialueella ja Corwin Springsin tunnetulla geotermisten resurssien alueella Gallatinin kansallismetsässä, Montanassa, maailmanlaajuiselta ja voittoisalta kirkolta.</w:t>
      </w:r>
    </w:p>
    <w:p>
      <w:r>
        <w:rPr>
          <w:b/>
        </w:rPr>
        <w:t xml:space="preserve">Tulos</w:t>
      </w:r>
    </w:p>
    <w:p>
      <w:r>
        <w:t xml:space="preserve">Lakiehdotus maatalousministerin määräämiseksi tekemään maanvaihtoa Montanan osavaltiossa ja muihin tarkoituksiin.</w:t>
      </w:r>
    </w:p>
    <w:p>
      <w:r>
        <w:rPr>
          <w:b/>
        </w:rPr>
        <w:t xml:space="preserve">Esimerkki 6.2225</w:t>
      </w:r>
    </w:p>
    <w:p>
      <w:r>
        <w:t xml:space="preserve">Federal and State Partnership for Environmental Protection Act of 2013 - (Sec. 2) Muuttaa vuoden 1980 kattavaa ympäristövahinkojen torjuntaa, korvaamista ja vastuuta koskevaa lakia (Comprehensive Environmental Response, Compensation, and Liability Act of 1980, CERCLA) siten, että presidentti velvoitetaan kuulemaan osavaltioita, joita asia koskee: 1) ryhtyessään vaarallisia aineita, saasteita ja kontaminaatioita (aineet) koskevaan poistamistoimiin ja 2) asianmukaisen korjaavan toimen valinnan aikana (nykyisin ennen). Ympäristönsuojeluviraston (Environmental Protection Agency, EPA) hallintovirkamiehen ja jokaisen liittovaltion laitoksen vaatimustenmukaisuudesta vastaavan liittovaltion yksikön on kuultava osavaltioiden ja paikallisten viranomaisten kanssa ja annettava näille mahdollisuus osallistua tällaisen laitoksen korjaavien toimien suunnitteluun ja valintaan. Edellytetään, että osavaltion tai paikallisten virkamiesten tekemä päätös olla osallistumatta tällaiseen toimeen kirjataan toimea koskevaan hallinnolliseen asiakirja-aineistoon. (3 §) Vaatii, että presidentti myöntää osavaltioille hyvityksen niiden kustannusten osuudesta, jotka liittyvät kansallisen varautumissuunnitelman mukaisessa kansallisessa prioriteettiluettelossa olevaan laitokseen, niiden määrien osalta, jotka on käytetty tällaisten aineiden poistamiseen kyseisessä laitoksessa, niiden hyvitysten lisäksi, joita tällä hetkellä myönnetään korjaavista toimista. Sallitaan hyvityksen antaminen valvontakustannuksista ja luontoissuorituksista. (4 §) Vaatii, että presidentti antaa osavaltion pyynnöstä osavaltiolle perusteet sille, miksi se ei ole sisällyttänyt prioriteettiaineiden päästöjä tarkistettuun kansalliseen luetteloon. Kielletään presidenttiä lisäämästä laitosta kansalliseen luetteloon osavaltion kirjallisesta vastalauseesta huolimatta, paitsi jos: osavaltio on laitoksen omistajana tai toiminnanharjoittajana tai vaarallisten aineiden merkittävänä aiheuttajana mahdollisesti vastuussa oleva osapuoli; presidentti toteaa, että saastuminen on siirtynyt osavaltion rajan yli, minkä vuoksi tarvitaan torjuntatoimia useissa osavaltioissa; tai kansallisen valmiussuunnitelman mukaiset perusteet terveysneuvonnan antamiseksi ovat täyttyneet.  Poistetaan säännökset, jotka koskevat 100:aa tärkeintä laitosta. Valtuutetaan osavaltiot nimeämään laitos kansalliseen luetteloon enintään kerran viidessä vuodessa.  Sisältää vähimmäisvaatimuksena asetuksiin, joissa säädetään kunkin osavaltion osallistumisesta korjaaviin toimiin, osavaltion suostumuksen lisätä kohteita kansalliseen prioriteettiluetteloon. (5 §) Edellytetään, että korjaavat toimet täyttävät kaikki osavaltion ympäristösopimuslait tai osavaltion lait tai asetukset, joissa edellytetään teknistä valvontaa tai maankäytön valvontaa, jos ne ovat tiukempia kuin liittovaltion vaatimukset.</w:t>
      </w:r>
    </w:p>
    <w:p>
      <w:r>
        <w:rPr>
          <w:b/>
        </w:rPr>
        <w:t xml:space="preserve">Tulos</w:t>
      </w:r>
    </w:p>
    <w:p>
      <w:r>
        <w:t xml:space="preserve">Vuoden 2013 laki liittovaltion ja osavaltioiden kumppanuudesta ympäristönsuojelun alalla (Federal and State Partnership for Environmental Protection Act)</w:t>
      </w:r>
    </w:p>
    <w:p>
      <w:r>
        <w:rPr>
          <w:b/>
        </w:rPr>
        <w:t xml:space="preserve">Esimerkki 6.2226</w:t>
      </w:r>
    </w:p>
    <w:p>
      <w:r>
        <w:t xml:space="preserve">National Strategic and Critical Minerals Policy Act of 2011 - (3 §) Julistaa, että Yhdysvaltojen jatkuvana politiikkana on edistää riittävää ja vakaata mineraalien tarjontaa, jotta voidaan ylläpitää kansakunnan taloudellista hyvinvointia, turvallisuutta sekä tuotanto-, teollisuus-, energia-, maatalous- ja teknologisia valmiuksia.(4 §) Ohjaa sisäasiainministeriä raportoimaan kongressille Bureau of Land Managementin (BLM) ja Yhdysvaltain geologisen tutkimuslaitoksen (Survey) kautta: (1) inventaarion muiden kuin fossiilisten polttoaineiden mineraalipotentiaalista mailla, jotka kuuluvat BLM:n ja U.S. Geographic Survey -järjestön alaisuuteen. Forest Servicen lainkäyttövaltaan kuuluvista maista; (2) kaikkien sellaisten maiden yksilöinti, jotka on poistettu, erotettu toisistaan tai joita on muutoin rajoitettu mineraalien etsinnältä ja kehittämiseltä; (3) yksityiskohtainen kuvaus ajasta, joka kuluu mineraalihakemusten, käyttösuunnitelmien, vuokrasopimusten, lisenssien, lupien ja muiden mineraalien hyödyntämiseen liittyvien lupien käsittelyyn; (4) yksityiskohtainen luettelo kaikista käyttöluvista, joita koskevat hakemukset ovat vireillä; (5) arvio oikeudenkäyntien vaikutuksista lupien käsittelyyn tai myöntämiseen; (6) arvio liittovaltion työvoimasta, jolla on talousgeologian, geokemian, kaivostoiminnan, teollisuusmineraalien, metallurgian, metallurgisen insinöörin ja kaivostekniikan koulutustaso ja asiantuntemus; ja (7) inventaario harvinaisten maametallien potentiaalista liittovaltion mailla ja näiden harvinaisten maametallien etsinnän tai kehittämisen esteistä tai rajoituksista sekä suositukset esteiden tai rajoitusten poistamiseksi ympäristönsuojelutoimia noudattaen.Edellytetään edistymisraportteja kongressille seuraavista asioista: (1) pyrkimyksistä lisätä mineraalien kotimaisten varastojen saatavuutta ja helpottaa niiden tuotantoa; 2) suositusten täytäntöönpanosta, jotka sisältyvät National Research Councilin raportteihin "Minerals, Critical Minerals, and the U.S. Economy" (Mineraalit, kriittiset mineraalit ja Yhdysvaltojen talous) ja "Managing Minerals for a Twenty-First Century Military" (Mineraalien hallinta 21. vuosisadan armeijaa varten); 3) energiaministeriön kriittisiä mineraaleja koskevasta strategiasta I ja II; ja 4) puolustusministeriön arvioinnista ja suunnitelmasta, joka koskee kriittisiä harvinaisia maametalleja puolustussovelluksissa.(5 §) Ohjaa Surveya sisällyttämään tämän lain voimaantulon jälkeen toteutettavaan ensimmäiseen kansalliseen mineraaliarviointiin mineraalien arvioinnit mineraalihyödykkeistä, jotka ovat tärkeitä kansakunnan energiainfrastruktuurille, tehdasteollisuudelle ja maataloudelle sekä kansalliselle puolustukselle. Kehottaa asettamaan etusijalle mineraalit, jotka ovat kriittisiä mahdollisen toimitusrajoituksen vaikutusten ja toimitusrajoituksen todennäköisyyden perusteella. 6) Ohjaa tutkimuslaitosta laajentamaan nykyistä maailmanlaajuista mineraaliarviointia sisällyttämällä siihen harvinaisten maametallien ja muiden mineraalien mineraaliarvioinnit, jotka ovat kriittisiä mahdollisen toimitusrajoituksen vaikutusten ja toimitusrajoituksen todennäköisyyden perusteella.Vaaditaan, että tällaisiin arviointeihin sisältyy analyysi, joka on laadittu kansallisen mineraalien tiedotuskeskuksen (National Minerals Information Center) myötävaikutuksella harvinaisten maametallien tai muiden kriittisten mineraalien toimitusketjusta ja niihin liittyvistä prosesseista ja tuotteista, mukaan lukien kaivostoiminta, jalostus, kierrätys, erottelu, metallin tuotanto, seosten tuotanto ja loppukäyttäjille myytävien tuotteiden valmistus.</w:t>
      </w:r>
    </w:p>
    <w:p>
      <w:r>
        <w:rPr>
          <w:b/>
        </w:rPr>
        <w:t xml:space="preserve">Tulos</w:t>
      </w:r>
    </w:p>
    <w:p>
      <w:r>
        <w:t xml:space="preserve">Sisäministerin velvoittaminen suorittamaan arviointi kansakunnan kyvystä vastata nykyiseen ja tulevaan mineraalien kysyntään, joka on kriittinen Yhdysvaltojen valmistusteollisuuden kilpailukyvylle sekä taloudelliselle ja kansalliselle turvallisuudelle laajenevan resurssinationalismin aikana, ja muihin tarkoituksiin.</w:t>
      </w:r>
    </w:p>
    <w:p>
      <w:r>
        <w:rPr>
          <w:b/>
        </w:rPr>
        <w:t xml:space="preserve">Esimerkki 6.2227</w:t>
      </w:r>
    </w:p>
    <w:p>
      <w:r>
        <w:t xml:space="preserve">Public Housing Improvement Act of 1994 - Muuttaa Yhdysvaltojen vuoden 1937 asuntolakia siten, että kumotaan julkisten asuntojen purkamista koskeva vaatimus, jonka mukaan asuntoja on korvattava yksi yhtä vastaan. Sallii nykyaikaistamisvarojen käytön kustannustehokkaaseen uudisrakentamiseen. Ohjaa asunto- ja kaupunkikehitysministeriötä siirtämään kroonisesti vaikeuksissa olevien julkisten asuntotoimistojen hallinnon yksityiselle hallinnolle.</w:t>
      </w:r>
    </w:p>
    <w:p>
      <w:r>
        <w:rPr>
          <w:b/>
        </w:rPr>
        <w:t xml:space="preserve">Tulos</w:t>
      </w:r>
    </w:p>
    <w:p>
      <w:r>
        <w:t xml:space="preserve">Public Housing Improvement Act of 1994</w:t>
      </w:r>
    </w:p>
    <w:p>
      <w:r>
        <w:rPr>
          <w:b/>
        </w:rPr>
        <w:t xml:space="preserve">Esimerkki 6.2228</w:t>
      </w:r>
    </w:p>
    <w:p>
      <w:r>
        <w:t xml:space="preserve">SISÄLLYSLUETTELO:      I osasto: II osasto: Muut säännökset Farmer Owned Reserve Restoration Act of 1999 - I osasto: Muuttaa maatalousmarkkinoiden siirtymälakia vehnän ja rehuviljan (ja öljykasvien) viljelijöiden omistamien varantojen palauttamiseksi.  (Poistetaan säännös, jolla ohjelma keskeytetään kyseisten tuottajien osalta sato- tai kalenterivuoteen 2002 asti). (102 §) Muutetaan vuoden 1949 maatalouslakia ohjelman osalta seuraavasti: (1) sisällyttää ohjelmaan öljykasvit; (2) tarkistaa laajennetun hintatukilainan korkomaksuja koskevia säännöksiä; (3) sallia ennakkovarastointimaksut ja tarkistaa varastointilainan irtisanomista koskevia säännöksiä; (4) alentaa vehnän ja rehuviljan enimmäismääriä ja vahvistaa öljykasvien määriä; ja (5) vahvistaa hinnat (verrattuna lainakorkoihin), joilla ja ehdoilla tuottaja voi poistaa varastoituja hyödykkeitä. II osasto: Muut säännökset - Muutetaan maatalousmarkkinoiden siirtymälakia markkinointitukilainojen keston pidentämiseksi. (Sec. 202) Ohjaa Commodity Credit Corporationia myöntämään lainoja varastointitilojen rakentamiseen tai uudistamiseen seuraaviin tarkoituksiin: (1) kuivalle tai kostealle viljalle, soijapavuille ja riisille; ja (2) kostealle rehulle ja säilörehulle.</w:t>
      </w:r>
    </w:p>
    <w:p>
      <w:r>
        <w:rPr>
          <w:b/>
        </w:rPr>
        <w:t xml:space="preserve">Tulos</w:t>
      </w:r>
    </w:p>
    <w:p>
      <w:r>
        <w:t xml:space="preserve">Farmer Owned Reserve Restoration Act of 1999 (laki viljelijöiden omistamien reservien palauttamisesta)</w:t>
      </w:r>
    </w:p>
    <w:p>
      <w:r>
        <w:rPr>
          <w:b/>
        </w:rPr>
        <w:t xml:space="preserve">Esimerkki 6.2229</w:t>
      </w:r>
    </w:p>
    <w:p>
      <w:r>
        <w:t xml:space="preserve">State Witness Protection Act of 2013 - Muuttaa liittovaltion rikoslakia siten, että se määrää rikosoikeudellisia seuraamuksia jokaiselle henkilölle, joka tappaa tai yrittää tappaa todistajan osavaltion tai paikallisen oikeudenkäynnin yhteydessä, joka käyttää fyysistä voimaa tai voimankäytön uhkaa tällaista todistajaa vastaan tai joka tarjoaa tällaiselle todistajalle jotain arvokasta tarkoituksenaan: (1) vaikuttaa, viivyttää tai estää tällaisen todistajan todistamista tai läsnäoloa osavaltion tai paikallisen tuomioistuimen oikeudenkäynnissä; (2) estää asiakirjan tai asiakirjan esittämistä osavaltion tai paikallisen tuomioistuimen oikeudenkäynnissä; (3) saada tai houkutella henkilö pidättäytymään todistajanlausunnosta tai todisteesta, tuhoamaan todistusaineistoa, kiertämään oikeudenkäyntiä tai olemaan poissa osavaltion tai paikallisen tuomioistuimen oikeudenkäynnistä; (4) estää, viivyttää tai estää ketään antamasta tietoja osavaltion tai paikallisen lainvalvontaviranomaisen tai tuomarin käyttöön; tai (5) kohdistaa kostotoimia ketään vastaan, joka osallistuu osavaltion tai paikalliseen oikeudenkäyntiin tai antaa tietoja lainvalvontaviranomaiselle. Ohjaa Yhdysvaltain tuomiokomissiota muuttamaan suuntaviivoja siten, että tuomioväliä nostetaan oikeuden estämisestä annettavan tuomion osalta, jos kyseiseen rikokseen liittyy todistajan uhkailu, vahingoittaminen tai lahjominen tai todisteiden tuhoaminen. Ohjaa oikeusministeriön myöntämään kilpailuun perustuvia avustuksia tukikelpoisille osavaltio-, heimo- ja paikallishallinnoille sellaisten ohjelmien perustamiseksi tai ylläpitämiseksi, jotka tarjoavat: (1) todistajien suojelua tai avustamista oikeudenkäynneissä, joissa on kyse henkirikoksesta, vakavasta väkivaltarikoksesta tai huumausainerikoksesta, jengeistä tai järjestäytyneestä rikollisuudesta, ja 2) yleisölle suunnattua tiedotusta ja valistustyötä todistajien pelottelusta. Asetetaan perusteet, joiden mukaan valtakunnansyyttäjän on arvioitava hakijat, mukaan lukien se, missä määrin: (1) hakijalta puuttuu infrastruktuuri todistajien auttamisohjelman tukemiseksi ja (2) hakijaa uhkaillaan todistajilla. </w:t>
      </w:r>
    </w:p>
    <w:p>
      <w:r>
        <w:rPr>
          <w:b/>
        </w:rPr>
        <w:t xml:space="preserve">Tulos</w:t>
      </w:r>
    </w:p>
    <w:p>
      <w:r>
        <w:t xml:space="preserve">Vuoden 2013 valtion todistajansuojelulaki</w:t>
      </w:r>
    </w:p>
    <w:p>
      <w:r>
        <w:rPr>
          <w:b/>
        </w:rPr>
        <w:t xml:space="preserve">Esimerkki 6.2230</w:t>
      </w:r>
    </w:p>
    <w:p>
      <w:r>
        <w:t xml:space="preserve">Muuttaa Internal Revenue Code -lakia siten, että sallitaan yritysverohyvitys raakaöljyn ja maakaasun tuottamisesta marginaalisista kaivoista, joiden arvo on:  (1) 3 dollaria tynnyriltä hyväksyttyä raakaöljytuotantoa kohti ja 2) 0,50 dollaria 1 000 kuutiojalkaa kohti hyväksyttyä maakaasuntuotantoa kohti.  Artiklassa säädetään: 1) kaavasta, jolla tällaista hyvitystä vähennetään vuosina, jolloin öljyn ja kaasun hinnat nousevat; ja 2) inflaatiokorjauksesta tällaiseen kaavaan. Sallii tällaisen hyvityksen vähentämisen tavanomaisesta verosta ja vähimmäisverosta.</w:t>
      </w:r>
    </w:p>
    <w:p>
      <w:r>
        <w:rPr>
          <w:b/>
        </w:rPr>
        <w:t xml:space="preserve">Tulos</w:t>
      </w:r>
    </w:p>
    <w:p>
      <w:r>
        <w:t xml:space="preserve">Vuoden 1986 verolain muuttaminen siten, että öljyn ja maakaasun marginaalisen tuotannon verohyvitys myönnetään.</w:t>
      </w:r>
    </w:p>
    <w:p>
      <w:r>
        <w:rPr>
          <w:b/>
        </w:rPr>
        <w:t xml:space="preserve">Esimerkki 6.2231</w:t>
      </w:r>
    </w:p>
    <w:p>
      <w:r>
        <w:t xml:space="preserve">Provo River Project Transfer Act - (3 §) Ohjaa sisäasiainministeriötä siirtämään Provo River Water Users Associationille (Association) kaikki Yhdysvaltojen oikeudet, omistusoikeudet ja edut Utahin osavaltiossa sijaitsevaan Provo Reservoir Canal -kanavaan. Edellytyksenä on, että ministeri allekirjoittaa sopimuksen "Agreement Among the United States, the Provo River Waters Users Association, and the Metropolitan Water District of Salt Lake &amp; Sandy to Transfer Title to Certain Lands and Facilities of the Provo River Project (Agreement)" (sopimus) ja että ministeri hyväksyy tulevat järjestelyt, jotka koskevat Provo Reservoir Canal -kanavan toimintaa, omistusta, rahoitusta ja parantamista.Määrää ministerin siirtämään yhdistykselle kaikki oikeudet, omistusoikeudet ja edut, jotka Yhdysvalloilla on Utahin osavaltiossa sijaitsevaan Pleasant Groven kiinteistöön.Määrää ministerin: (1) luovuttaa Utahin osavaltiossa sijaitsevalle Salt Lake &amp; Sandyn vesipiirille (Metropolitan Water District of Salt Lake &amp; Sandy, jäljempänä 'piiri') kaikki Yhdysvaltojen oikeudet, omistusoikeudet ja intressit Salt Lake Aqueductiin; (2) myöntää piirille pysyviä palvelusoikeuksia Salt Lake Aqueductin käyttöä, käyttöä, ylläpitoa, korjausta, parantamista tai korvaamista varten; (3) määrittää tällaisten palvelusoikeuksien rajat; ja (4) siirtää Provo River Projectin vesijohto-osaston tiettyjä maa-alueita koskevan hallinnollisen toimivallan maatalousministerille. Ohjaa maatalousministeriä hallinnoimaan kyseistä maata hallinnollisena alueena, johon sovelletaan vuoden 1976 liittovaltion maapolitiikkaa ja maankäyttöä koskevan lain (Federal Land Policy and Management Act of 1976) säännöksiä.Kieltää Yhdysvaltoja toteuttamasta Salt Lake Aqueduct -palvelusoikeuksien piiriin kuuluvilla mailla mitään toimia, jotka olennaisesti haittaisivat Salt Lake Aqueduct -vesijohdon käyttöä, huoltoa, korjausta, parantamista tai korvaamista piirin toimesta.Määrittelee kaavan, jonka mukaan yhdistys ja piiri suorittavat maksut tämän lain mukaisista maansiirroista. Velvoittaa yhdistyksen ja piirin maksamaan tiettyjä lisäkustannuksia, jotka liittyvät maanluovutuksiin.Velvoittaa sihteerin noudattamaan tiettyjä ympäristö- ja muita lakeja ennen tämän lain mukaisten maanluovutusten tekemistä.(4 §) Vahvistaa, että: (1) tietyt voimassa olevat sopimukset, jotka koskevat Provo River Projectin maita, joita ei luovuteta tällä lailla, pysyvät voimassa; ja (2) yksiköt, joilla on voimassa olevia sopimusperusteisia kapasiteettioikeuksia joko Provo Reservoir -kanavaan tai Salt Lake Aqueductiin, voivat kuljettaa Central Utah Projectin vettä.Valtuuttaa sopimuksen tekemään muutoksia Provo River Projectin Deer Creek- ja Aqueduct-osastojen takaisinmaksusopimuksiin.Säädetään, että mikään tässä laissa ei heikennä mitään voimassa olevia sopimuksia (mukaan lukien merkintäsopimukset), jotka koskevat veden kuljettamista Provo Reservoir Canal -kanavan kautta.(5 §) Säädetään, että: (1) tämän lain nojalla siirretyt maat ja laitokset eivät enää ole osa liittovaltion kunnostushanketta; (2) yhdistyksellä ja piirillä ei ole enää oikeutta kunnostusetuihin siirretyille maille, lukuun ottamatta etuja, jotka ovat käytettävissä muille kuin kunnostuslaitoksille; ja (3) Yhdysvallat ei ole vastuussa vahingonkorvauksista tämän lain nojalla tapahtuneisiin siirtoihin liittyvistä toimista, laiminlyönneistä tai tapahtumista, lukuun ottamatta huolimattomuudesta johtuvia toimia, jotka on tehty ennen siirtopäivää.(6 §) Ministeri velvoitetaan raportoimaan kongressille sellaisten maa-alueiden luovutusten tilanteesta, joita ei ole saatettu päätökseen 18 kuukauden kuluessa tämän lain voimaantulosta.</w:t>
      </w:r>
    </w:p>
    <w:p>
      <w:r>
        <w:rPr>
          <w:b/>
        </w:rPr>
        <w:t xml:space="preserve">Tulos</w:t>
      </w:r>
    </w:p>
    <w:p>
      <w:r>
        <w:t xml:space="preserve">Valtuuttaa sisäasiainministeriö luovuttamaan tiettyjä Provo River Project -hankkeen maita ja laitoksia.</w:t>
      </w:r>
    </w:p>
    <w:p>
      <w:r>
        <w:rPr>
          <w:b/>
        </w:rPr>
        <w:t xml:space="preserve">Esimerkki 6.2232</w:t>
      </w:r>
    </w:p>
    <w:p>
      <w:r>
        <w:t xml:space="preserve">Information Dissemination and Research Accountability Act - Perustetaan National Library of Medicinessa kansallinen tutkimusvastuukeskus, jonka tehtävänä on auttaa poistamaan päällekkäisyyksiä liittovaltion tutkimusehdotuksissa, joissa käytetään eläviä eläimiä.  Vaatii, että kaikki tällaiset ehdotukset toimitetaan keskuksen hyväksyttäväksi ennen niiden rahoittamista. Säädetään biolääketieteellisen tiedon tallentamisen ja levittämisen nykyaikaistamisesta National Library of Medicinessa.</w:t>
      </w:r>
    </w:p>
    <w:p>
      <w:r>
        <w:rPr>
          <w:b/>
        </w:rPr>
        <w:t xml:space="preserve">Tulos</w:t>
      </w:r>
    </w:p>
    <w:p>
      <w:r>
        <w:t xml:space="preserve">Laki tiedon levittämisestä ja tutkimuksen vastuuvelvollisuudesta (Information Dissemination and Research Accountability Act)</w:t>
      </w:r>
    </w:p>
    <w:p>
      <w:r>
        <w:rPr>
          <w:b/>
        </w:rPr>
        <w:t xml:space="preserve">Esimerkki 6.2233</w:t>
      </w:r>
    </w:p>
    <w:p>
      <w:r>
        <w:t xml:space="preserve">Federal Crop Insurance Fairness Act - muuttaa Federal Crop Insurance Act -lakia seuraavien seikkojen osalta:  (1) satokeskiarvot; (2) myöhäisen istutuksen korvaus; (3) estetyn istutuksen korvaus; ja (4) vähämerkityksiset satoseuraamukset.</w:t>
      </w:r>
    </w:p>
    <w:p>
      <w:r>
        <w:rPr>
          <w:b/>
        </w:rPr>
        <w:t xml:space="preserve">Tulos</w:t>
      </w:r>
    </w:p>
    <w:p>
      <w:r>
        <w:t xml:space="preserve">Federal Crop Insurance Fairness Act</w:t>
      </w:r>
    </w:p>
    <w:p>
      <w:r>
        <w:rPr>
          <w:b/>
        </w:rPr>
        <w:t xml:space="preserve">Esimerkki 6.2234</w:t>
      </w:r>
    </w:p>
    <w:p>
      <w:r>
        <w:t xml:space="preserve">No Child Left Behind Improvement Act of 2005 - Muuttaa vuoden 1965 Elementary and Secondary Education Act -lakia, sellaisena kuin se on muutettuna vuoden 2001 No Child Left Behind Act -lailla, tarkistamalla I osaston A-osion vastuuvelvollisuusvaatimuksia, jotka koskevat paikallisten koulutusvirastojen ylläpitämiä perusohjelmia, joilla parannetaan heikommassa asemassa olevien akateemisia saavutuksia: (1) yläasteen opettajien sekä erityisopettajien ja korjausopetuksen opettajien kelpoisuuteen; (2) riittävää vuosittaista edistymistä (AYP) koskeviin standardeihin, jotka koskevat vammaisia oppilaita ja oppilaita, joiden englannin kielen taito on rajallinen; (3) AYP:n pitkittäismittaukseen; ja (4) arviointeihin osallistuvien oppilaiden prosenttiosuuteen.</w:t>
      </w:r>
    </w:p>
    <w:p>
      <w:r>
        <w:rPr>
          <w:b/>
        </w:rPr>
        <w:t xml:space="preserve">Tulos</w:t>
      </w:r>
    </w:p>
    <w:p>
      <w:r>
        <w:t xml:space="preserve">Vuoden 1965 Elementary and Secondary Education Act -lain vastuuvelvollisuutta koskevien säännösten muuttaminen ja muihin tarkoituksiin.</w:t>
      </w:r>
    </w:p>
    <w:p>
      <w:r>
        <w:rPr>
          <w:b/>
        </w:rPr>
        <w:t xml:space="preserve">Esimerkki 6.2235</w:t>
      </w:r>
    </w:p>
    <w:p>
      <w:r>
        <w:t xml:space="preserve">SISÄLLYSLUETTELO:      I osasto:  Taatut vähimmäisetuudet II osasto: Varojen puutteesta kärsivien monenkeskisten eläkejärjestelmien kohtelu III osasto: Vakuutusmatemaattiset oletukset IV osasto: Hallinto ja täytäntöönpano V osasto:  Workers' Pension Protection Act - Muuttaa vuoden 1974 Employee Retirement Income Security Act -lakia työntekijöiden eläketurvalain (Employee Retirement Income Security Act of 1974) työntekijöiden suojelun tarkistamiseksi moniyrittäjäeläkesuunnitelmissa. I osasto:  Taatut vähimmäisetuudet - Tarkistetaan kaavaa ja korotetaan Pension Benefit Guaranty Corporationin takaamien moniammatillisten eläkejärjestelmien etuuksien määrää. II osasto: varallisuudeltaan puutteellisten monenkeskisten eläkejärjestelyjen kohtelu - kieltää monenkeskisten eläkejärjestelyjen edunvalvojia korottamasta etuuksia, jos järjestely on varallisuudeltaan puutteellinen järjestely, jonka rahoitettujen nykyisten vastuiden prosenttiosuus on 95 prosenttia tai vähemmän. Järjestely, joka ei ole varallisuudeltaan puutteellinen, voi halutessaan korottaa etuuksia, jos etuuksien korottaminen ei alentaisi rahoitustasoa alle 90 prosenttiin. Vaaditaan, että monenkeskiset järjestelyt käyttävät tiettyjä korko-olettamuksia ja kuolevuustaulukoita. Muutetaan sääntöä, joka kieltää kertyneiden etuuksien vähentämisen, siten, että tehdään poikkeus järjestelyn muutoksiin, jotka vähentävät etuuksien korotuksesta johtuvaa korotusta, joka on kielletty tämän osaston nojalla. Edellytetään, että usean työnantajan järjestelyn ylläpitäjät ilmoittavat järjestelyn osallistujille, edunsaajille ja maksaville työnantajille järjestelyn rahoitustilanteesta ja PBGC:n takauksen rajoista, jos järjestelystä tulee maksukyvytön. III osasto: Vakuutusmatemaattiset oletukset - Vaatii, että moniammatilliset järjestelyt ottavat käyttöön tämän lain I osaston mukaisesti määritellyt korko- ja kuolevuustaulukot nykyisten vastuiden määrittämiseksi. IV osasto: Hallinto ja täytäntöönpano - Myönnetään työnantajille, jotka maksavat maksuja moniammatillisiin järjestelyihin, oikeus hakea järjestelyä vastaan kieltotuomiota estääkseen etuuksien luvattoman korottamisen tai muut tiettyjen säännösten rikkomukset tai saadakseen muita asianmukaisia oikeussuojakeinoja tällaisten rikkomusten korjaamiseksi tai tällaisten säännösten noudattamisen valvomiseksi. Tuomioistuin voi harkintansa mukaan myöntää kohtuulliset asianajopalkkiot ja -kulut jommallekummalle osapuolelle tällaisissa kanteissa. V osasto:  Monen työnantajan järjestöjen vakuutusmaksujen korottaminen - Monen työnantajan järjestöjen vakuutusmaksujen asteittainen korottaminen.</w:t>
      </w:r>
    </w:p>
    <w:p>
      <w:r>
        <w:rPr>
          <w:b/>
        </w:rPr>
        <w:t xml:space="preserve">Tulos</w:t>
      </w:r>
    </w:p>
    <w:p>
      <w:r>
        <w:t xml:space="preserve">Työntekijöiden eläkesuojalaki</w:t>
      </w:r>
    </w:p>
    <w:p>
      <w:r>
        <w:rPr>
          <w:b/>
        </w:rPr>
        <w:t xml:space="preserve">Esimerkki 6.2236</w:t>
      </w:r>
    </w:p>
    <w:p>
      <w:r>
        <w:t xml:space="preserve">Small Business-Family Farm and Investment Fairness Act of 1997 - muuttaa Internal Revenue Code -lakia seuraavasti:  (1) yksityishenkilöiden luovutusvoittoveron asteittainen poistaminen; (2) yritysten luovutusvoittoverokannan asteittainen alentaminen; (3) yhdistetyn perintö- ja lahjaverohyvityksen korottaminen; ja (5) tiettyjen kiinteistöjen ja maatilojen omaisuuden erityisten perintöveron arvostussääntöjen mukaisen enimmäishyödyn korottaminen.</w:t>
      </w:r>
    </w:p>
    <w:p>
      <w:r>
        <w:rPr>
          <w:b/>
        </w:rPr>
        <w:t xml:space="preserve">Tulos</w:t>
      </w:r>
    </w:p>
    <w:p>
      <w:r>
        <w:t xml:space="preserve">Small Business-Family Farm and Investment Fairness Act of 1997 (pienyrityksiä, perheviljelmiä ja investointeja koskeva oikeudenmukaisuuslaki)</w:t>
      </w:r>
    </w:p>
    <w:p>
      <w:r>
        <w:rPr>
          <w:b/>
        </w:rPr>
        <w:t xml:space="preserve">Esimerkki 6.2237</w:t>
      </w:r>
    </w:p>
    <w:p>
      <w:r>
        <w:t xml:space="preserve">Cooperative Units of Research in Infectious Disease (CURID) Act of 1994 - edellyttää, että National Institutes of Healthin National Institute of Allergy and Infectious Diseases (NIAID) ja National Centers for Disease Control and Preventionin National Center for Infectious Diseases perustavat yhdessä tartuntatautien tutkimukseen ja kliiniseen tutkimukseen erikoistuneita yksiköitä.  Yksiköiden tehtävänä on selvittää sellaisten kroonisten tulehdussairauksien syitä, ennaltaehkäisyä ja parantamista, joiden etiologiana epäillään olevan infektioita, ja ne ovat sitoutuneet asettamaan etusijalle niveltulehduksen ja kroonisten keuhkosairauksien kaltaiset sairaudet, jotka lupaavat eniten hyödyllisiä tutkimustuloksia. Vaaditaan, että yksiköiden perustaminen perustuu tiettyjen mikro-organismien parissa työskentelevien tutkijoiden aiempaan tutkimustulokseen.  Yksiköt ovat vastuussa seuraavista tehtävistä:  (1) potilasnäytteiden arviointi tartunnanaiheuttajien esiintymisen varalta, 2) näiden tartunnanaiheuttajien immuunivasteen kuvaaminen ja 3) potilaiden geneettisen taustan kuvaaminen. Asetetaan henkilöstöä, laboratoriotukea, verkostoitumista ja apurahojen alkuperäistä rahoituskautta koskevia säännöksiä. Tekee NIAID:stä johtavan viraston.  Jakaa vastuun tutkimusohjelman eri näkökohdista ja strategisen tutkimussuunnitelman kehittämisestä. Hyväksytään määrärahat.</w:t>
      </w:r>
    </w:p>
    <w:p>
      <w:r>
        <w:rPr>
          <w:b/>
        </w:rPr>
        <w:t xml:space="preserve">Tulos</w:t>
      </w:r>
    </w:p>
    <w:p>
      <w:r>
        <w:t xml:space="preserve">Tartuntatautien tutkimusyhteistyöyksiköt (CURID) vuodelta 1994.</w:t>
      </w:r>
    </w:p>
    <w:p>
      <w:r>
        <w:rPr>
          <w:b/>
        </w:rPr>
        <w:t xml:space="preserve">Esimerkki 6.2238</w:t>
      </w:r>
    </w:p>
    <w:p>
      <w:r>
        <w:t xml:space="preserve">Jesse Gray Housing Act - Muuttaa Yhdysvaltojen vuoden 1937 asuntolakia siten, että asunto- ja kaupunkikehitysministeriö ohjataan toteuttamaan ohjelma uusien julkisten asuntojen rakentamiseksi.  Valtuuttaa määrärahat. Sihteeri velvoitetaan antamaan rahoitustukea julkisille asuntohankkeille, erityisesti niille, jotka todennäköisesti hävitetään tai puretaan. Kieltää sihteeriä hyväksymästä hankkeen purkuhakemusta. Vähentää alemman tulotason vuokranmaksua ja siihen liittyviä määriä: (1) vuoden 1937 asuntolain (United States Housing Act of 1937), (2) Cranston-Gonzalez National Affordable Housing Act -lain (Cranston-Gonzalezin kansallinen kohtuuhintaista asumista koskeva laki), (3) vuoden 1959 asuntolain (Housing Act of 1959), (4) vuoden 1965 asunto- ja kaupunkikehityslain (Housing and Urban Development Act of 1965), (5) kansallisen asuntolain (National Housing Act), (6) vuoden 1978 asunto- ja yhteisöllisen kehityksen muutosten (Housing and Community Development Amendments of 1978), (7) vuoden 1983 asumis- ja kaupunki- ja maaseutualueiden elvyttämislain (Housing and Urban-Rural Recovery Act of 1983), (8) vuoden 1990 matalan tulotason asuntojen suojelua ja asukkaan asumisoikeutta koskevan lain (Low-Income Housing Preservation and Resident Homeownership Act); (9) vuoden 1997 veteraaniasiainministeriön, asunto- ja kaupunkikehitysministeriön ja itsenäisten virastojen määrärahoja koskeva laki, (10) vuoden 1996 laki Amerikan alkuperäisväestön asumisen tukemisesta ja itsemääräämisoikeudesta, (11) vuoden 1992 laki asunto- ja yhdyskuntakehityksestä, (12) vuoden 1949 asuntolainalaki, (13) laki liittovaltion asuntolainapankista (Federal Home Loan Bank Act), (14) liittovaltion talletusvakuutuslaki (Federal Deposit Insurance Act), (15) vuoden 1974 asunto- ja yhdyskuntakehityslaki (Housing and Community Development Act of 1974), ja (16) vuoden 1992 asunto- ja yhdyskuntakehityslaki. Ei sisällä sosiaaliturvan tai sosiaaliturvan elinkustannusten mukautuksia tällaisten mukautettujen tulojen määrityksessä. Ohjaa sihteeriä laatimaan liittovaltion asuntotukiraportin.</w:t>
      </w:r>
    </w:p>
    <w:p>
      <w:r>
        <w:rPr>
          <w:b/>
        </w:rPr>
        <w:t xml:space="preserve">Tulos</w:t>
      </w:r>
    </w:p>
    <w:p>
      <w:r>
        <w:t xml:space="preserve">Jesse Gray Housing Act</w:t>
      </w:r>
    </w:p>
    <w:p>
      <w:r>
        <w:rPr>
          <w:b/>
        </w:rPr>
        <w:t xml:space="preserve">Esimerkki 6.2239</w:t>
      </w:r>
    </w:p>
    <w:p>
      <w:r>
        <w:t xml:space="preserve">Positive Train Control Enforcement and Implementation Act of 2015 Tällä lakiehdotuksella jatketaan määräaikoja ja muutetaan vaatimuksia, jotka koskevat rautatieliikenteen harjoittajia ja intercity- tai lähijunaliikenteen matkustajaliikenteen harjoittajia ottamaan käyttöön junien positiivisen junavalvonnan (PTC) järjestelmät.  (PTC-järjestelmä on viestintä- ja merkinantojärjestelmä, joka on suunniteltu estämään junan ja junan väliset yhteentörmäykset, ylinopeuden aiheuttamat suistumiset, tunkeutumiset vahvistetuille työalueiden rajoille ja junan liikkuminen väärään asentoon jätetyn vaihteen kautta. Rautateiden, jotka kuljettavat matkustajia tai joilla on paljon tavaraliikennettä, jossa kuljetetaan tiettyjä vaarallisia aineita, on otettava käyttöön PTC-järjestelmä.).  Kunkin I luokan rautatieyrityksen (suurimmat rautatieyritykset tulojen mukaan) ja kauko- tai lähijunaliikenteen matkustajaliikenteen harjoittajan on 60 päivän kuluessa tämän lakiehdotuksen voimaantulosta toimitettava liikenneministeriölle suunnitelma PTC-järjestelmän käyttöönotosta 31. joulukuuta 2018 mennessä nykyisessä laissa vaaditun 31. joulukuuta 2015 olevan määräajan sijasta. DOT voi pidentää määräaikaa, jos tietyt vaatimukset täyttyvät.  Tarkistettuun suunnitelmaan on sisällyttävä yksityiskohtainen aikataulu ja järjestys PTC:n täydelliselle käyttöönotolle siten, että se on määriteltyjen säännösten mukainen, ja rautateiden on otettava PTC käyttöön suunnitelman mukaisesti.  DOT voi sallia, että rautatieyritys tai muu yhteisö aloittaa PTC-järjestelmän väliaikaisen käytön ilman vaadittua sertifiointia, jos se on tarpeen PTC-järjestelmän vaiheittaisen ja turvallisen käyttöönoton mahdollistamiseksi. </w:t>
      </w:r>
    </w:p>
    <w:p>
      <w:r>
        <w:rPr>
          <w:b/>
        </w:rPr>
        <w:t xml:space="preserve">Tulos</w:t>
      </w:r>
    </w:p>
    <w:p>
      <w:r>
        <w:t xml:space="preserve">Positive Train Control Enforcement and Implementation Act of 2015 (Laki junien positiivisen ohjauksen valvonnasta ja täytäntöönpanosta)</w:t>
      </w:r>
    </w:p>
    <w:p>
      <w:r>
        <w:rPr>
          <w:b/>
        </w:rPr>
        <w:t xml:space="preserve">Esimerkki 6.2240</w:t>
      </w:r>
    </w:p>
    <w:p>
      <w:r>
        <w:t xml:space="preserve">Health Care Waiver Fairness Act of 2011 - Muuttaa Patient Protection and Affordable Care Act -lakia (PPACA) siten, että terveys- ja sosiaalipalveluministeri, työministeri ja valtiovarainministeri velvoitetaan perustamaan poikkeusmenettelyt, joiden mukaisesti terveydenhuoltosuunnitelman ylläpitäjä, työnantaja, yksityishenkilö tai muu yhteisö voi hakea poikkeusta PPACA:n mukaisen sairausvakuutuksen kattavuutta koskevan vaatimuksen soveltamisesta. Määritellään PPACA:n vaatimukset, joista voidaan poiketa, mukaan lukien ne, jotka liittyvät välttämättömään vähimmäiskattavuuteen ja työnantajiin, jotka tarjoavat työntekijöilleen terveydenhuoltopalveluja.Vahvistetaan poikkeusmenettelyä koskevat vaatimukset, mukaan lukien vaatimus toimittaa selvitys, jossa kuvataan, miten PPACA:n vaatimuksen soveltaminen johtaisi vakuutusturvan saatavuuden merkittävään heikkenemiseen tai vakuutusmaksujen tai muiden kustannusten merkittävään nousuun tällaiselle suunnitelmalle, työnantajalle, yksityishenkilölle tai yhteisölle. Pitää hyväksyttynä kaikkia poikkeuslupia, joihin sisältyy tällainen lausunto.Vaatii terveysministeriötä toteuttamaan julkista tiedotuskampanjaa poikkeuslupaprosessista ennaltaehkäisyn ja kansanterveyden rahaston käytettävissä olevilla varoilla.</w:t>
      </w:r>
    </w:p>
    <w:p>
      <w:r>
        <w:rPr>
          <w:b/>
        </w:rPr>
        <w:t xml:space="preserve">Tulos</w:t>
      </w:r>
    </w:p>
    <w:p>
      <w:r>
        <w:t xml:space="preserve">Muutetaan potilaan suojelua ja kohtuuhintaista hoitoa koskevan lain I osasto siten, että säädetään menettelystä, jolla voidaan poiketa kyseisen osaston vaatimuksista, jos vaatimuksen väitetään muutoin johtavan vakuutusturvan saatavuuden merkittävään heikkenemiseen tai vakuutusmaksujen tai muiden kustannusten merkittävään kasvuun.</w:t>
      </w:r>
    </w:p>
    <w:p>
      <w:r>
        <w:rPr>
          <w:b/>
        </w:rPr>
        <w:t xml:space="preserve">Esimerkki 6.2241</w:t>
      </w:r>
    </w:p>
    <w:p>
      <w:r>
        <w:t xml:space="preserve">Help Extract Animals from Red Tape Act of 2016 eli HEART Act of 2016 Tällä lakiehdotuksella muutetaan liittovaltion rikoslakia siviilioikeudellisia menetysmenettelyjä koskevien yleisten sääntöjen muuttamiseksi. Erityisesti sillä lisätään vaatimuksia, jotka koskevat eläintaisteluihin osallistuvan eläimen takavarikointia.</w:t>
      </w:r>
    </w:p>
    <w:p>
      <w:r>
        <w:rPr>
          <w:b/>
        </w:rPr>
        <w:t xml:space="preserve">Tulos</w:t>
      </w:r>
    </w:p>
    <w:p>
      <w:r>
        <w:t xml:space="preserve">HEART Act of 2016</w:t>
      </w:r>
    </w:p>
    <w:p>
      <w:r>
        <w:rPr>
          <w:b/>
        </w:rPr>
        <w:t xml:space="preserve">Esimerkki 6.2242</w:t>
      </w:r>
    </w:p>
    <w:p>
      <w:r>
        <w:t xml:space="preserve">Clean Renewable Water Supply Bond Act of 2009 - Muuttaa Internal Revenue Code -lakia siten, että siinä säädetään verovapaiden puhtaiden uusiutuvien vesihuollon joukkovelkakirjalainojen liikkeeseenlaskusta tiettyjen vesihuoltotekniikoiden rahoittamiseksi, mukaan lukien veden kierrätys, suolanpoisto ja pohjaveden kunnostaminen. Asetetaan kansallinen rajoitus puhtaiden uusiutuvien vesihuoltovälineiden joukkovelkakirjalainojen määrälle kunakin vuonna vuosina 2009-2019.</w:t>
      </w:r>
    </w:p>
    <w:p>
      <w:r>
        <w:rPr>
          <w:b/>
        </w:rPr>
        <w:t xml:space="preserve">Tulos</w:t>
      </w:r>
    </w:p>
    <w:p>
      <w:r>
        <w:t xml:space="preserve">Lakiehdotus vuoden 1986 Internal Revenue Code of 1986 -lain muuttamiseksi siten, että siinä säädetään puhtaan uusiutuvan veden toimitusta koskevista joukkovelkakirjalainoista.</w:t>
      </w:r>
    </w:p>
    <w:p>
      <w:r>
        <w:rPr>
          <w:b/>
        </w:rPr>
        <w:t xml:space="preserve">Esimerkki 6.2243</w:t>
      </w:r>
    </w:p>
    <w:p>
      <w:r>
        <w:t xml:space="preserve">Healthy Relationships Act of 2017 Tämä lakiehdotus valtuuttaa Administration for Children &amp;amp; Perheet Department of Health and Human Services myöntämään avustuksia julkisille ja yksityisille yhteisöille, joiden yksinomaisena tarkoituksena on tarjota pätevää seksuaalisten riskien välttämistä koskevaa koulutusta nuorille ja heidän vanhemmilleen.  Tällaisessa koulutuksessa on käsiteltävä määriteltyjä aiheita, mukaan lukien: henkilökohtaiseen vastuuseen ja terveeseen päätöksentekoon liittyvät hyödyt; seksuaalisen aktiivisuuden varaamisen etu avioliittoon; taidot, joita tarvitaan pornografiaan ja läpitunkevaan, seksin kyllästämään kulttuuriin liittyvien haittojen vastustamiseen; terveiden ihmissuhteiden peruskomponentit; ja miten vastustaa ja välttää seksuaalista pakottamista ja seurusteluväkivaltaa.  Avustuksia myönnettäessä etusijalle on asetettava hakijat, jotka ehdottavat seksuaalisten riskien välttämiseen tähtääviä koulutusohjelmia, joissa vahvistetaan säännöllisesti seksuaalisten riskien välttämistä koskevaa viestiä sekä yläasteella että lukiossa ja edistetään vanhempien ja lasten välistä viestintää kaikkien seksuaalisten riskien välttämisen eduista.</w:t>
      </w:r>
    </w:p>
    <w:p>
      <w:r>
        <w:rPr>
          <w:b/>
        </w:rPr>
        <w:t xml:space="preserve">Tulos</w:t>
      </w:r>
    </w:p>
    <w:p>
      <w:r>
        <w:t xml:space="preserve">Vuoden 2017 laki terveistä suhteista</w:t>
      </w:r>
    </w:p>
    <w:p>
      <w:r>
        <w:rPr>
          <w:b/>
        </w:rPr>
        <w:t xml:space="preserve">Esimerkki 6.2244</w:t>
      </w:r>
    </w:p>
    <w:p>
      <w:r>
        <w:t xml:space="preserve">ilmaisee kongressin näkemyksen siitä, että ulkoministerin olisi Taiwaniin suuntautuvaa sotilaallista ulkomaankauppaa harkitessaan otettava huomioon Taiwanin erityisasema ja pyrittävä kaikin tavoin varmistamaan, että Taiwanilla on täysi ja oikea-aikainen pääsy puolustustarvikkeiden ja puolustuspalvelujen hinta- ja saatavuustietoihin.kehottaa presidenttiä käyttämään puolustusministeriön varoja puolustusyhteistyöviraston pyynnöstä teknisen lisähenkilöstön osoittamiseen Taiwanin amerikkalaiseen instituuttiin.Ohjaa presidenttiä raportoimaan vuosittain kongressille Taiwanin puolustustarpeista.Ohjaa puolustusministeriä laatimaan suunnitelman Yhdysvaltain asevoimien ja Taiwanin asevoimien välisen operatiivisen koulutuksen ja henkilövaihdon ohjelmien tehostamiseksi uhka-analyysin, doktriinin, voimasuunnittelun, operatiivisten menetelmien ja muiden alojen osalta. kehottaa puolustusministeriä luomaan turvalliset suorat yhteydet Yhdysvaltojen Tyynenmeren sotilasjohdon ja Taiwanin sotilasjohdon välille.valtuuttaa presidentin asevientivalvontalain mukaisesti asettamaan kohtuullisin kustannuksin Taiwanin saataville myytäväksi ohjuspuolustuslaitteita ja niihin liittyviä tuotteita, satelliittivaroitustietoja, nykyaikaisia ilmapuolustuslaitteita ja laivaston puolustusjärjestelmiä, jollei asevientivalvontalain säännöksistä muuta johdu.</w:t>
      </w:r>
    </w:p>
    <w:p>
      <w:r>
        <w:rPr>
          <w:b/>
        </w:rPr>
        <w:t xml:space="preserve">Tulos</w:t>
      </w:r>
    </w:p>
    <w:p>
      <w:r>
        <w:t xml:space="preserve">Taiwanin turvallisuuden parantamista koskeva laki</w:t>
      </w:r>
    </w:p>
    <w:p>
      <w:r>
        <w:rPr>
          <w:b/>
        </w:rPr>
        <w:t xml:space="preserve">Esimerkki 6.2245</w:t>
      </w:r>
    </w:p>
    <w:p>
      <w:r>
        <w:t xml:space="preserve">Las Cienegas Enhancement Act - Vaatii sisäministeriä (Secretary), jos Las Cienegas Conservation, LLC tarjoaa siirtämään sihteerille Empirita-Simonsonin maa-alueen (ei-liittovaltion maa-alue) omistusoikeuden, hyväksymään tarjouksen ja siirtämään Las Cienegas Conservation, LLC:lle Sahuaritan maa-alueen (liittovaltion maa-alue).Vaatii liittovaltion ja ei-liittovaltion maa-alueiden arvojen olevan yhtä suuret.Asettaa vaatimukset: (1) liittovaltion maa-alueiden ja muiden kuin liittovaltion maa-alueiden riippumaton arviointi; ja (2) kyseisten maa-alueiden arvojen tasaaminen, jos ne eivät ole yhtä suuret, mukaan lukien Las Cienegas Conservation, LLC:n tai sihteerin suorittama käteisvarojen tasausmaksu...Edellytetään, että: (1) ministeriö tallettaa kaikki saamansa tasausmaksut liittovaltion maa-alueiden luovutustilille; ja (2) näin talletetut määrät ovat ministeriön käytettävissä maa-alueiden ja maa-alueiden osuuksien hankkimiseen Etelä-Arizonassa.Liittovaltion ja muiden kuin liittovaltion maa-alueiden vaihdon edellytyksenä on, että maa-alueisiin kohdistuu palvelusoikeuksia, tieoikeuksia ja muita voimassa olevia rasitteita, jotka ovat olemassa tämän lain voimaan tullessa.Edellytetään, että Las Cienegas Conservation, LLC: (1) maksamaan kustannukset, jotka aiheutuvat tällaisen maanvaihdon toteuttamisesta, mukaan lukien kaikki liittovaltion maata koskeviin ympäristöarviointeihin ja lieventämistoimiin liittyvät välittömät kustannukset; ja (2) luovuttamaan Pima Countylle, Arizonassa, tietyn maa-alueen.kehottaa ministeriä antamaan maatalousministerille tieoikeuden muiden kuin liittovaltion maiden läpi moottorikäyttöisiä yleisiä tieyhteyksiä varten Coronado National Forestin rajalle.Velvoittaa ministeriä sisällyttämään hankitun maan osaksi Las Cienegasin kansallista suojelualuetta hankittuaan muun kuin liittovaltion maan.Muuttaa Las Cienegasin kansallisen suojelualueen rajaa siten, että siitä jätetään pois 40 hehtaarin suuruinen alue, jonka Bureau of Land Management (BLM) on vuokrannut Elginin kaupungille Arizonan osavaltiossa saniteettitilojen kaatopaikkaa varten tämän lain voimaantulosta lähtien.</w:t>
      </w:r>
    </w:p>
    <w:p>
      <w:r>
        <w:rPr>
          <w:b/>
        </w:rPr>
        <w:t xml:space="preserve">Tulos</w:t>
      </w:r>
    </w:p>
    <w:p>
      <w:r>
        <w:t xml:space="preserve">Tiettyjen Arizonan Pima Countyssa sijaitsevien Bureau of Land Managementin maa-alueiden vaihtaminen ja muut tarkoitukset.</w:t>
      </w:r>
    </w:p>
    <w:p>
      <w:r>
        <w:rPr>
          <w:b/>
        </w:rPr>
        <w:t xml:space="preserve">Esimerkki 6.2246</w:t>
      </w:r>
    </w:p>
    <w:p>
      <w:r>
        <w:t xml:space="preserve">Mutual Bank Capital Opportunity Act of 2017 Tällä lakiehdotuksella muutetaan Federal Deposit Insurance Act -lakia siten, että keskinäisen talletuslaitoksen (eli liittovaltion vakuuttaman talletuslaitoksen, joka toimii muussa kuin osakemuodossa) liikkeeseen laskemat keskinäiset pääomatodistukset voidaan katsoa ensisijaiseksi ydinpääomaksi liittovaltion pääomavaatimusten täyttämiseksi. Sijoituspääomatodistus" on rahoitusinstrumentti, joka: (1) on etuoikeusasemaltaan huonompi kuin kaikki saamiset, jotka kohdistuvat liikkeeseenlaskevan keskinäisen säilytysyhteisön varoihin, ja se on vakuudeton; (2) se ei salli etuosto-oikeutta; (3) se ei yleensä anna äänioikeutta tai jäsenoikeutta; (4) sitä ei voida käyttää minkään lainan vakuutena....(5)&amp;nbsp;oikeuttaa haltijan maksamaan kiinteitä, muuttuvia tai osinkoja (jos säilytysyhteisön hallitus niin päättää); ja (6)&amp;nbsp;on yleensä lunastettavissa vasta viiden vuoden kuluttua liikkeeseenlaskusta. Asianomaisten liittovaltion pankkiviranomaisten on yhdessä annettava määräykset näiden säännösten täytäntöönpanemiseksi ja sellaisten muiden keskinäisten säilytysyhteisöjen liikkeeseen laskemien rahoitusvälineiden yksilöimiseksi, jotka katsotaan liittovaltion pääomavaatimusten mukaisiksi Tier 1 -lisäpääomiksi. Virastojen on toimitettava kongressille useita kertomuksia edistymisestään tällaisten säännösten antamisessa.</w:t>
      </w:r>
    </w:p>
    <w:p>
      <w:r>
        <w:rPr>
          <w:b/>
        </w:rPr>
        <w:t xml:space="preserve">Tulos</w:t>
      </w:r>
    </w:p>
    <w:p>
      <w:r>
        <w:t xml:space="preserve">Mutual Bank Capital Opportunity Act of 2017</w:t>
      </w:r>
    </w:p>
    <w:p>
      <w:r>
        <w:rPr>
          <w:b/>
        </w:rPr>
        <w:t xml:space="preserve">Esimerkki 6.2247</w:t>
      </w:r>
    </w:p>
    <w:p>
      <w:r>
        <w:t xml:space="preserve">Open Fuel Standard Act of 2008 tai OFS Act - Muuttaa liittovaltion liikennelainsäädäntöä siten, että jokaisen kevyiden hyötyajoneuvojen valmistajan vuotuisen varaston on sisällettävä vähintään: (1) 50 % polttoainevalintaa mahdollistavia autoja vuosina 2012-2014 ja (2) 80 % polttoainevalintaa mahdollistavia autoja vuonna 2015 ja jokaisena sitä seuraavana vuonna.Määritellään "polttoainevalintaa mahdollistava auto" seuraavasti: (1) joustavan polttoaineen auto, joka voi käyttää bensiiniä, E85:tä ja M85:tä; tai (2) auto, joka voi käyttää biodieselpolttoainetta.Valtuuttaa valmistajan pyytämään liikenneministeriltä vapautusta kyseisestä vaatimuksesta.Edellytetään, että: (1) jokainen valmistaja, joka saa vapautuksen, kiinnittää merkinnän kuhunkin vapautettuun autoon; ja (2) jokaisen vapautuksen saaneen kevyen hyötyajoneuvon, joka toimitetaan jälleenmyyjälle ja ensimmäiselle ostajalle, mukana on oltava kirjallinen ilmoitus tällaisesta vapautuksesta.</w:t>
      </w:r>
    </w:p>
    <w:p>
      <w:r>
        <w:rPr>
          <w:b/>
        </w:rPr>
        <w:t xml:space="preserve">Tulos</w:t>
      </w:r>
    </w:p>
    <w:p>
      <w:r>
        <w:t xml:space="preserve">Vaaditaan autonvalmistajia varmistamaan, että vähintään 80 prosenttia kunkin valmistajan Yhdysvalloissa valmistamista tai myymistä autoista toimii polttoaineseoksilla, jotka sisältävät 85 prosenttia etanolia, 85 prosenttia metanolia tai biodieseliä.</w:t>
      </w:r>
    </w:p>
    <w:p>
      <w:r>
        <w:rPr>
          <w:b/>
        </w:rPr>
        <w:t xml:space="preserve">Esimerkki 6.2248</w:t>
      </w:r>
    </w:p>
    <w:p>
      <w:r>
        <w:t xml:space="preserve">Joshua Omvig Veterans Suicide Prevention Act - ilmaisee kongressin käsityksen siitä, että: (1) traumaperäisestä stressihäiriöstä (PTSD) kärsivien veteraanien itsemurhat ovat vakava ongelma; ja (2) veteraaniasiainministerin olisi otettava huomioon PTSD:stä kärsivien veteraanien erityistarpeet kehittäessään ja toteuttaessaan tämän lain nojalla vaadittua ohjelmaa.Ohjaa veteraaniasiainministeriä kehittämään ja panemaan täytäntöön kokonaisvaltaisen ohjelman itsemurhien vähentämiseksi veteraanien keskuudessa.Vaatii, että ohjelmaan sisältyy: (1) kansallinen mielenterveyskampanja mielenterveystietoisuuden lisäämiseksi veteraaniyhteisössä; (2) pakollinen koulutus itsemurhista ja itsemurhien ehkäisemisestä asianmukaisille veteraaniasioiden ministeriön (VA) työntekijöille ja alihankkijoiden henkilöstölle; (3) perhevalistus ja vertaistukineuvonta; (4) veteraanien terveystarkastukset, -neuvonta ja -hoito-ohjelmat; (5) itsemurhien ehkäisyn neuvonantajat; (6) itsemurhien ehkäisyä koskeva tutkimus; (7) päihteiden väärinkäytöstä kärsiville veteraaneille tarkoitetut hoito-ohjelmat; (8) veteraanien mielenterveyspalveluiden ympärivuorokautinen saatavuus; ja (9) maksuton puhelinpalvelu.Edellytetään, että ministeri raportoi kongressille veteraanien itsemurhien vähentämiseen tähtäävistä ohjelmista ja toimista.</w:t>
      </w:r>
    </w:p>
    <w:p>
      <w:r>
        <w:rPr>
          <w:b/>
        </w:rPr>
        <w:t xml:space="preserve">Tulos</w:t>
      </w:r>
    </w:p>
    <w:p>
      <w:r>
        <w:t xml:space="preserve">Lakiehdotus itsemurhien vähentämiseksi veteraanien keskuudessa.</w:t>
      </w:r>
    </w:p>
    <w:p>
      <w:r>
        <w:rPr>
          <w:b/>
        </w:rPr>
        <w:t xml:space="preserve">Esimerkki 6.2249</w:t>
      </w:r>
    </w:p>
    <w:p>
      <w:r>
        <w:t xml:space="preserve">Family Leave Pension Relief Act of 1998 - Muuttaa Internal Revenue Code -lakia ja Employee Retirement Income Security Act of 1974 -lakia siten, että vuoden 1993 perhevapaalain (Family Medical Leave Act of 1993) sallimat loma-ajat luetaan eläkkeisiin osallistumista ja eläkkeen saamista koskevien sääntöjen täyttämiseksi tarvittaviin työtunteihin.</w:t>
      </w:r>
    </w:p>
    <w:p>
      <w:r>
        <w:rPr>
          <w:b/>
        </w:rPr>
        <w:t xml:space="preserve">Tulos</w:t>
      </w:r>
    </w:p>
    <w:p>
      <w:r>
        <w:t xml:space="preserve">Vuoden 1998 laki perhevapaista ja eläkkeistä (Family Leave Pension Relief Act of 1998)</w:t>
      </w:r>
    </w:p>
    <w:p>
      <w:r>
        <w:rPr>
          <w:b/>
        </w:rPr>
        <w:t xml:space="preserve">Esimerkki 6.2250</w:t>
      </w:r>
    </w:p>
    <w:p>
      <w:r>
        <w:t xml:space="preserve">Laki pikaisesta ilmoituksesta lyhyeksi myynnistä (Prompt Notification of Short Sales Act) - velvoittaa jokaisen asuntolainan hoitajan toimittamaan kirjallisesti asuntolainan velalliselle viipymättä ilmoitukset ja päätökset, jotka koskevat asuntolainan velallisen kirjallista pyyntöä myydä lyhyeksi asunto tai asuinkiinteistö, joka on kiinnityksen, luottokirjan tai muun kiinnelainan takaavan vakuusoikeuden kohteena. Valtuuttaa asianomaisen yksityishenkilön nostamaan siviilikanteen, jossa vaaditaan oikeudenmukaista korvausta ja 1 000 dollarin rahapalkkiota tämän lain rikkomisesta.  Tätä lakia ei sovelleta tiettyihin asuntokiinteistöihin, jotka on otettu ennen sen voimaantuloa ja joiden kiinnitysluottosopimuksissa määrätään nimenomaisesti menettelystä tai ehdoista lyhytaikaisen myynnin hyväksymiseksi.</w:t>
      </w:r>
    </w:p>
    <w:p>
      <w:r>
        <w:rPr>
          <w:b/>
        </w:rPr>
        <w:t xml:space="preserve">Tulos</w:t>
      </w:r>
    </w:p>
    <w:p>
      <w:r>
        <w:t xml:space="preserve">Laki lyhyeksimyynnin nopeasta ilmoittamisesta</w:t>
      </w:r>
    </w:p>
    <w:p>
      <w:r>
        <w:rPr>
          <w:b/>
        </w:rPr>
        <w:t xml:space="preserve">Esimerkki 6.2251</w:t>
      </w:r>
    </w:p>
    <w:p>
      <w:r>
        <w:t xml:space="preserve">Insurance Non-Discrimination for Survivors Act - kieltää vakuutuksenantajaa epäämästä tai lopettamasta vakuutussopimusta tai sairaanhoitoetuusjärjestelyä, rajoittamasta tai sulkemasta pois vakuutusturvaa vahinkojen varalta tai hylkäämästä korvausvaatimusta tai lisäämästä vakuutusmaksujen eroa vakuutussopimukseen tai sairaanhoitoetuusjärjestelyyn sillä perusteella, että vakuutettu (tai työntekijä tai henkilö, johon vakuutetulla tiedetään olevan suhde tai yhteys) on joutunut perheväkivallan uhriksi tai että hänellä on perheväkivaltaan liittyvä korvausvaatimus.Kielletään: (1) vakuutuksenantaja ei saa evätä tai rajoittaa maksua vakuutetulta, joka on kaltoinkohtelun kohteena, jos maksuvaatimus on seurausta kaltoinkohtelusta; (2) vakuutuksenantaja tai sairausvakuutusyhtiö ei saa lopettaa kaltoinkohtelun kohteena olevan vakuutetun sairausvakuutusturvaa sen vuoksi, että vakuutusturva on alun perin myönnetty kaltoinkohtelijan nimiin ja että kaltoinkohtelija on eronnut, asumuserossa tai menettänyt huoltajuuden tai että kaltoinkohtelijan vakuutusturva on päättynyt eikä vakuutettu ole oikeutettu vakuutusturvan jatkamiseen; ja (3) vakuutuksenantajan tai sairaanhoitojärjestelyn palveluksessa oleva tai sen kanssa sopimuksen tehnyt henkilö käyttää, luovuttaa tai siirtää tiettyjä tietoja (myös kaltoinkohtelutilanteen osalta) ilman kohteen suostumusta.Velvoittaa: 1) vakuutuksenantajia laatimaan ja noudattamaan kirjallisia menettelytapoja, joissa määritellään menettelyt, joita noudatetaan väärinkäytön kohteena olevan henkilön turvallisuuden ja yksityisyyden suojaamiseksi; ja 2) vakuutuksenantajan, joka toteuttaa väärinkäytön kohteena olevaan henkilöön kielteisesti vaikuttavan toimenpiteen, on ilmoitettava hakijalle tai vakuutetulle kirjallisesti toimenpiteen erityiset syyt.</w:t>
      </w:r>
    </w:p>
    <w:p>
      <w:r>
        <w:rPr>
          <w:b/>
        </w:rPr>
        <w:t xml:space="preserve">Tulos</w:t>
      </w:r>
    </w:p>
    <w:p>
      <w:r>
        <w:t xml:space="preserve">Kielletään perheväkivallan, seurusteluväkivallan, seksuaalisen väkivallan tai ahdistelun uhrien vakuutusturvan syrjintä.</w:t>
      </w:r>
    </w:p>
    <w:p>
      <w:r>
        <w:rPr>
          <w:b/>
        </w:rPr>
        <w:t xml:space="preserve">Esimerkki 6.2252</w:t>
      </w:r>
    </w:p>
    <w:p>
      <w:r>
        <w:t xml:space="preserve">Generational Residences and Nurturing Dwellings Act eli GRAND Act Perustetaan asunto- ja kaupunkikehitysministeriöön (HUD) ohjelma, jonka tarkoituksena on tukea kunakin verovuonna enintään viittä tukikelpoista voittoa tavoittelematonta järjestöä laajentamaan erityisasuntojen ja sosiaalipalvelujen tarjontaa 60-vuotiaille tai sitä vanhemmille ikääntyneille sukulaisille, jotka kasvattavat lasta, jonka vanhempia he eivät ole veren tai avioliiton kautta. Todetaan, että mikään tässä laissa ei estä tällaisen tuen saajaa hakemasta tai saamasta taloudellista tukea mistään muusta HUD:n ohjelmasta. Tarjoaa tällaista apua seuraavassa muodossa:  rahoitus erityisasuntona käytettävän rakennuksen tai rakennuksen osan rakentamiseen, jälleenrakentamiseen, kohtuulliseen tai huomattavaan kunnostamiseen tai hankintaan; vuokralaispohjainen vuokra-avustus (voucher) Yhdysvaltojen vuoden 1937 asuntolain mukaisesti tietyt kriteerit täyttäville yksiköille, joita voivat käyttää ainoastaan oikeutetut sukulaiset, jotka kasvattavat lasta ja jotka ovat oikeutettuja tällaiseen apuun erityisasuntona käytettävän asunnon vuokraamiseksi; vuoden 1959 asuntolain (Housing Act of 1959) mukainen vanhusten asuntoprojektien vuokrausapu yhteisöille, jotka täyttävät tietyt kriteerit ja jotka voivat käyttää erityisasunnoiksi katsottavia asuntoyksiköitä, joita voivat käyttää ainoastaan pätevät sukulaiset, jotka kasvattavat lasta ja jotka ovat oikeutettuja asumaan tällaisessa asunnossa; ja apu erityisasuntojen juokseviin toimintakustannuksiin, mukaan lukien tällaisten asuntojen edellyttämien tukipalvelujen kustannukset. </w:t>
      </w:r>
    </w:p>
    <w:p>
      <w:r>
        <w:rPr>
          <w:b/>
        </w:rPr>
        <w:t xml:space="preserve">Tulos</w:t>
      </w:r>
    </w:p>
    <w:p>
      <w:r>
        <w:t xml:space="preserve">GRAND-laki</w:t>
      </w:r>
    </w:p>
    <w:p>
      <w:r>
        <w:rPr>
          <w:b/>
        </w:rPr>
        <w:t xml:space="preserve">Esimerkki 6.2253</w:t>
      </w:r>
    </w:p>
    <w:p>
      <w:r>
        <w:t xml:space="preserve">Taunton, Massachusetts Special Resources Study Act - Ohjaa sisäministeriä tekemään tutkimuksen ja raportoimaan havainnoista, päätelmistä ja suosituksista tietyille kongressin valiokunnille, jotka koskevat soveltuvuutta ja toteutettavuutta tiettyjen Tauntonissa, Massachusettsissa sijaitsevien historiallisten rakennusten ja alueiden nimeämisestä kansallispuistojärjestelmän (NPS) yksiköksi.Edellyttää, että raportissa annettavissa suosituksissa keskustellaan yksityisten maanomistajien ilmaisemista huolenaiheista, jotka liittyvät tässä laissa tarkoitettujen rakenteiden nimeämiseen NPS:n yksiköksi, ja että ne otetaan huomioon.Myönnetään määrärahat.</w:t>
      </w:r>
    </w:p>
    <w:p>
      <w:r>
        <w:rPr>
          <w:b/>
        </w:rPr>
        <w:t xml:space="preserve">Tulos</w:t>
      </w:r>
    </w:p>
    <w:p>
      <w:r>
        <w:t xml:space="preserve">Ohjeistaa sisäasiainministeriötä tekemään erityinen resurssitutkimus, joka koskee soveltuvuutta ja toteutettavuutta tiettyjen Massachusettsin Tauntonissa sijaitsevien historiallisten rakennusten ja alueiden nimeämiseksi kansallispuistojärjestelmän yksiköksi, ja muihin tarkoituksiin.</w:t>
      </w:r>
    </w:p>
    <w:p>
      <w:r>
        <w:rPr>
          <w:b/>
        </w:rPr>
        <w:t xml:space="preserve">Esimerkki 6.2254</w:t>
      </w:r>
    </w:p>
    <w:p>
      <w:r>
        <w:t xml:space="preserve">Canadian River Project Prepayment Act - Ohjaa sisäministeriä siirtämään hankkeen viranomaiselle Canadian River Project Authorization Actin mukaisesti, vastineeksi siitä, että Canadian River Municipal Water Authority hyväksyy liittovaltion velvoitteen Canadian River Projectin (Texasissa sijaitseva vesien kunnostushanke) osalta, ja edellyttäen, että viranomainen suorittaa tietyn maksun. Ohjaa ministeriä National Park Servicen välityksellä jatkamaan Lake Meredith National Recreation Area -alueen toimintaa. Ohjaa armeijan ministeriä insinöörikunnan kautta toimimalla jatkamaan Meredith-järven tulvantorjuntaan osoitetun varaston käyttöä koskevien määräysten antamista Meredith-järven tulvantorjuntaan, kuten tietyssä yhteisymmärryspöytäkirjassa määrätään. Myönnetään viranomaiselle oikeus ottaa haltuunsa ja käyttää ilman vuokra- tai vuokramaksuja tai lisenssi- tai käyttömaksuja kiinteistöä, jonka Bureau of Reclamation on pidättänyt Sanfordin padolla päämajaan ja huoltolaitokseen. Tarjoaa osapuolten oikeudet ja velvollisuudet nykyisten sopimusvelvoitteiden mukaisesti ja suhteessa muihin lakeihin.</w:t>
      </w:r>
    </w:p>
    <w:p>
      <w:r>
        <w:rPr>
          <w:b/>
        </w:rPr>
        <w:t xml:space="preserve">Tulos</w:t>
      </w:r>
    </w:p>
    <w:p>
      <w:r>
        <w:t xml:space="preserve">Canadian River Project Prepayment Act</w:t>
      </w:r>
    </w:p>
    <w:p>
      <w:r>
        <w:rPr>
          <w:b/>
        </w:rPr>
        <w:t xml:space="preserve">Esimerkki 6.2255</w:t>
      </w:r>
    </w:p>
    <w:p>
      <w:r>
        <w:t xml:space="preserve">Sequoia-Kings Canyonin kansallispuiston erämaalaki vuodelta 2007 (Sequoia-Kings Canyon National Park Wilderness Act of 2007) - nimeää seuraavat Kaliforniassa sijaitsevat alueet erämaa-alueiksi ja osaksi kansallista erämaan suojelujärjestelmää: 1) tietyt Sequoia-Kings Canyonin kansallispuistossa sijaitsevat maa-alueet, jotka tunnetaan nimellä John Krebs Wilderness; ja 2) tietyt North Fork/Redwood Canyon -alueilla sijaitsevat maa-alueet, jotka katsotaan osaksi Sequoia-Kings Canyonin kansallispuiston erämaata.</w:t>
      </w:r>
    </w:p>
    <w:p>
      <w:r>
        <w:rPr>
          <w:b/>
        </w:rPr>
        <w:t xml:space="preserve">Tulos</w:t>
      </w:r>
    </w:p>
    <w:p>
      <w:r>
        <w:t xml:space="preserve">Lakiehdotus John Krebs Wilderness -erämaan nimeämisestä Kalifornian osavaltiossa, tiettyjen alueiden lisäämisestä Sequoia-Kings Canyon National Park Wilderness -alueeseen ja muista syistä.</w:t>
      </w:r>
    </w:p>
    <w:p>
      <w:r>
        <w:rPr>
          <w:b/>
        </w:rPr>
        <w:t xml:space="preserve">Esimerkki 6.2256</w:t>
      </w:r>
    </w:p>
    <w:p>
      <w:r>
        <w:t xml:space="preserve">Keeping Families Home Act of 2014 - Ohjaa kutakin asuntolainojen hallinnoijaa perustamaan vuokrasopimusohjelman, jonka avulla tukikelpoinen asuntolainanhaltija voi tehdä sopimuksen, joka korvaa ulosmittauksen, jatkaa sopimuksen kohteena olevan kiinteistön käyttöä ja vuokraamista yhden vuoden ajan ja saada etuosto-oikeuden kiinteistön ostamiseen vuoden vuokra-ajan päätyttyä, jos omistaja aikoo myydä kiinteistön tuolloin.  Vapauttaa pienet palveluntarjoajat tästä vaatimuksesta. Edellytetään, että vuokrasopimukseen sisältyy kuukausivuokran määrä, joka vastaa kiinteistön käypää markkinavuokraa, jonka määrittää palveluntarjoajan palkkaama ja maksama riippumaton yksityinen arvioija.</w:t>
      </w:r>
    </w:p>
    <w:p>
      <w:r>
        <w:rPr>
          <w:b/>
        </w:rPr>
        <w:t xml:space="preserve">Tulos</w:t>
      </w:r>
    </w:p>
    <w:p>
      <w:r>
        <w:t xml:space="preserve">Vuoden 2014 laki perheiden pitämisestä kotona</w:t>
      </w:r>
    </w:p>
    <w:p>
      <w:r>
        <w:rPr>
          <w:b/>
        </w:rPr>
        <w:t xml:space="preserve">Esimerkki 6.2257</w:t>
      </w:r>
    </w:p>
    <w:p>
      <w:r>
        <w:t xml:space="preserve">Loan Forgiveness for Head Start Teachers Act of 2007 - Muuttaa vuoden 1965 korkeakoululakia siten, että opetusministeri velvoitetaan ottamaan vastaan tai peruuttamaan lainat, jotka on myönnetty liittovaltion perheiden koulutuslaina- tai suoran lainaohjelman nojalla henkilöille, jotka ovat työskennelleet Head Start -opettajina viiden peräkkäisen kokonaisen ohjelmavuoden ajan, jos he ovat osoittaneet tietämyksensä ja opetustaitonsa lukemisen, kirjoittamisen, varhaislapsuuden kehityksen ja muiden esikouluopetuksen opetussuunnitelman osa-alueiden osalta keskittyen kognitiiviseen oppimiseen.Rajoittaa tämän lain mukaiset edut henkilöihin, jotka suorittavat kandidaatin tai tutkinnon tämän lain voimaantulopäivänä tai sen jälkeen.</w:t>
      </w:r>
    </w:p>
    <w:p>
      <w:r>
        <w:rPr>
          <w:b/>
        </w:rPr>
        <w:t xml:space="preserve">Tulos</w:t>
      </w:r>
    </w:p>
    <w:p>
      <w:r>
        <w:t xml:space="preserve">Vuoden 1965 korkeakoulutuslain muuttaminen siten, että lainojen anteeksiantaminen laajennetaan koskemaan tiettyjä Head Start -opettajille myönnettäviä lainoja.</w:t>
      </w:r>
    </w:p>
    <w:p>
      <w:r>
        <w:rPr>
          <w:b/>
        </w:rPr>
        <w:t xml:space="preserve">Esimerkki 6.2258</w:t>
      </w:r>
    </w:p>
    <w:p>
      <w:r>
        <w:t xml:space="preserve">Family Opportunity Act of 2004 tai Dylan Lee James Act - Muuttaa sosiaaliturvalain XIX osaston (Medicaid) seuraavasti: (1) antaa osavaltioille mahdollisuuden antaa vammaisten lasten perheille mahdollisuus ostaa Medicaid-turva heille; ja (2) lisätä luetteloon henkilöistä, jotka ovat oikeutettuja Medicaid-koti- ja yhteisöpohjaisiin poikkeusohjelmiin, alle 21-vuotiaat henkilöt, jotka tarvitsevat psykiatrisia sairaalahoitopalveluja.Muuttaa SSA:n osaston V (Äidin ja lapsen terveyspalvelut) seuraavasti: (Muuttaa SSA:n osastoa XIX siten, että Medicaid-kelpoisuus myönnetään alle 21-vuotiaille henkilöille, jotka ovat oikeutettuja SSI-järjestelmään ja jotka ovat oikeutettuja SSI-järjestelmään: (1) hakemuksen jättöpäivästä tai (2) päivästä, jolloin henkilö on oikeutettu SSI:hen.</w:t>
      </w:r>
    </w:p>
    <w:p>
      <w:r>
        <w:rPr>
          <w:b/>
        </w:rPr>
        <w:t xml:space="preserve">Tulos</w:t>
      </w:r>
    </w:p>
    <w:p>
      <w:r>
        <w:t xml:space="preserve">Lakiehdotus sosiaaliturvalain XIX osaston muuttamiseksi, jotta vammaisten lasten perheille annetaan mahdollisuus ostaa tällaisten lasten vakuutusturva medicaid-ohjelmasta, ja muihin tarkoituksiin.</w:t>
      </w:r>
    </w:p>
    <w:p>
      <w:r>
        <w:rPr>
          <w:b/>
        </w:rPr>
        <w:t xml:space="preserve">Esimerkki 6.2259</w:t>
      </w:r>
    </w:p>
    <w:p>
      <w:r>
        <w:t xml:space="preserve">Benefit Adjustment of Social Security Income Compensation Act of 2010 or the BASIC Act - Muuttaa sosiaaliturvalain II osaston (vanhuus-, eloonjäämis- ja työkyvyttömyysvakuutus) (OASDI) siten, että: (1) henkilön oikeus OASDI-etuuksiin jatkuu hänen kuolinkuukautensa ajan (vaikuttamatta kenenkään muun henkilön oikeuteen saada etuuksia kyseiseltä kuukaudelta); ja (2) etuus maksetaan kyseiseltä kuukaudelta vain siltä osin kuin se on suhteessa kuolinpäivää edeltävän kuukauden päivien lukumäärään.Tarkistetaan kaavaa, jonka mukaan lasketaan kuolemantapauksen johdosta maksettava kertakorvaus täysimääräisesti tai tällä hetkellä vakuutetun henkilön leskelle tai leskeksi jääneelle leskelle.</w:t>
      </w:r>
    </w:p>
    <w:p>
      <w:r>
        <w:rPr>
          <w:b/>
        </w:rPr>
        <w:t xml:space="preserve">Tulos</w:t>
      </w:r>
    </w:p>
    <w:p>
      <w:r>
        <w:t xml:space="preserve">Sosiaaliturvalain II osaston muuttaminen siten, että henkilön oikeus sen mukaiseen etuuteen jatkuu hänen kuolinkuukautensa ajan (vaikuttamatta muiden henkilöiden oikeuteen saada etuuksia kyseiseltä kuukaudelta) ja että henkilön etuus maksetaan kyseiseltä kuukaudelta vain siltä osin kuin se on suhteessa henkilön kuolinpäivää edeltävien päivien lukumäärään kyseisessä kuukaudessa.</w:t>
      </w:r>
    </w:p>
    <w:p>
      <w:r>
        <w:rPr>
          <w:b/>
        </w:rPr>
        <w:t xml:space="preserve">Esimerkki 6.2260</w:t>
      </w:r>
    </w:p>
    <w:p>
      <w:r>
        <w:t xml:space="preserve">Student Visa Security Improvement Act - Muuttaa vuoden 2002 Homeland Security Act -lakia siten, että sisäisen turvallisuuden ministeriö (DHS) velvoitetaan: (1) velvoittaa sisäisen turvallisuuden ministeriön työntekijät suorittamaan henkilökohtaisia haastatteluja ja tarkastamaan paikan päällä opiskelija- ja vaihto-ohjelman viisuminhakijoiden hakemukset ja niitä tukevat asiakirjat ennen viisumin lopullista myöntämistä, ja painottamaan sen määrittämistä, onko hakija kelvoton terrorismiin liittyvän toiminnan vuoksi; (2) edellyttää, että opiskelija- ja vaihtovierailuohjelmaan osallistuva laitos tai vaihtovierailuohjelma varmistaa, että jokainen ohjelmaan kuuluva opiskelija tai vaihtovierailija on aktiivinen ohjelmaan osallistuja, että häntä tarkkaillaan ja että hänestä ilmoitetaan sisäisen turvallisuuden ministeriölle, jos hän vaihtaa oppilaitosta tai akateemista pääainetta; (3) antaa opiskelijoiden ja vaihtovierailijoiden tietojärjestelmään (Student and Exchange Visitor Information System, SEVIS) pääsyn SEVIS-ohjelman tukijan asianmukaisille työntekijöille tietyissä olosuhteissa; ja (4) edellyttää SEVIS-järjestelmän päivittämistä siten, että se lisää tietokenttiä, jotka sisältävät sen tarkistamisen, että opiskelijat täyttävät akateemiset vähimmäisvaatimukset.</w:t>
      </w:r>
    </w:p>
    <w:p>
      <w:r>
        <w:rPr>
          <w:b/>
        </w:rPr>
        <w:t xml:space="preserve">Tulos</w:t>
      </w:r>
    </w:p>
    <w:p>
      <w:r>
        <w:t xml:space="preserve">Sisäisen turvallisuuden ministeriön velvoittaminen tehostamaan opiskelijaviisumien taustatarkastuksia ja parantamaan Yhdysvalloissa oleskelevien ulkomaisten opiskelijoiden seurantaa sekä muihin tarkoituksiin.</w:t>
      </w:r>
    </w:p>
    <w:p>
      <w:r>
        <w:rPr>
          <w:b/>
        </w:rPr>
        <w:t xml:space="preserve">Esimerkki 6.2261</w:t>
      </w:r>
    </w:p>
    <w:p>
      <w:r>
        <w:t xml:space="preserve">Adult Day Achievement Center Enhancement Act - vaatii apulaisvanhusministeriä käynnistämään kattavan tutkimuksen nykyisistä aikuisten päiväohjelmista, jotka tarjoavat hoitoa ja tukea henkilöille, jotka elävät neurologisista sairauksista tai tiloista, kuten multippeliskleroosista, Parkinsonin taudista tai traumaattisesta aivovammasta. Vaatii apulaissihteeriä tunnistamaan meneillään olevat menestyksekkäät aikuisten päiväohjelmat ja kehittämään parhaita käytäntöjä, joiden avulla voidaan ohjata uusien menestyksekkäiden aikuisten päiväohjelmien perustamista ja monistamista.Ohjaa apulaissihteeriä perustamaan kilpailullisen avustusohjelman, jonka avulla myönnetään vuosittain avustuksia aikuisten päiväohjelmien rahoittamiseksi. Määritellään "aikuisten päiväohjelma" ohjelmaksi, joka tarjoaa kattavia ja tehokkaita hoito- ja tukipalveluja neurologisia sairauksia tai vaivoja sairastaville henkilöille ja heidän omaishoitajilleen ja joka voi auttaa heitä seuraavilla tavoilla: (1) ylläpitää tai parantaa heidän toimintakykyään tai auttaa heitä muulla tavoin sopeutumaan muuttuvaan toimintakykyynsä; 2) ehkäistä sairauden tai sairauden vakaviin muotoihin liittyvien komplikaatioiden puhkeamista; 3) edistää vaihtoehtoja hoitokotiin sijoittamiselle; 4) vähentää tällaista sairautta tai sairautta sairastavaa perheenjäsentä hoitavien omaishoitajien rasitusta; 5) keskittyä tukemaan nuoremman aikuisväestön emotionaalisia, sosiaalisia ja älyllisiä tarpeita; tai 6) vastata tällaista sairautta tai sairautta sairastavien veteraanien tarpeisiin.</w:t>
      </w:r>
    </w:p>
    <w:p>
      <w:r>
        <w:rPr>
          <w:b/>
        </w:rPr>
        <w:t xml:space="preserve">Tulos</w:t>
      </w:r>
    </w:p>
    <w:p>
      <w:r>
        <w:t xml:space="preserve">Lakiehdotus, jolla laajennetaan ja parannetaan nykyisiä aikuisten päiväohjelmia henkilöille, joilla on neurologisia sairauksia tai tiloja, mukaan lukien multippeliskleroosi, Parkinsonin tauti, traumaattinen aivovamma ja muut samankaltaiset sairaudet tai tilat, ja jolla tuetaan ja parannetaan tällaisista henkilöistä huolehtivien omaishoitajien mahdollisuutta saada lepohoitopalveluja, sekä muihin tarkoituksiin.</w:t>
      </w:r>
    </w:p>
    <w:p>
      <w:r>
        <w:rPr>
          <w:b/>
        </w:rPr>
        <w:t xml:space="preserve">Esimerkki 6.2262</w:t>
      </w:r>
    </w:p>
    <w:p>
      <w:r>
        <w:t xml:space="preserve">Violent and Repeat Offender Accountability Act of 1993 - edellyttää, että kukin osavaltio, joka on oikeutettu tämän lain nojalla myönnettäviin varoihin, suorittaa ja raportoi oikeusministerille järjestelmällisestä katsauksesta, joka koskee sen rikosoikeudellisia rangaistuksia koskevia lakeja ja käytäntöjä, mukaan lukien analyysit, jotka liittyvät seuraaviin seikkoihin  (1) osavaltion lakisääteiseen rikosoikeudelliseen rangaistusjärjestelmään; (2) tietyistä rikoksista tosiasiallisesti langetettuihin tuomioihin; (3) tosiasiallisesti suoritettuun tuomioon; (4) ehdonalaiseen vapauteen pääsemiseen, ehdonalaiseen vapauteen ja muihin vankeusrangaistuksen vaihtoehtoihin liittyviin käytänteisiin ja menettelyihin; (5) hyvityksiin; (6) tutkintavankeuteen; (7) uhrin oikeuksiin; (8) tuomion jälkeisiin oikeussuojakeinoihin liittyviin menettelyihin; (9) aikuisten rangaistuslainsäädäntöjen soveltamiseen nuoriin rikoksentekijöihin; ja (10) vankilakapasiteettiin. Ohjaa kutakin osavaltiota toimittamaan oikeusministerin hyväksyttäväksi suunnitelman, jossa arvioidaan rikosoikeudellista rangaistusjärjestelmää ja tarvittaessa luodaan rangaistusjärjestelmä, jossa säädetään seuraavista asioista:  (1) osavaltion perustuslaissa tai laissa säädetyt valtuudet vaarallisten rikollisten tutkintavankeuteen; (2) pakolliset vähimmäisvankeusrangaistukset, joissa ei sallita ehdollista vankeusrangaistusta tai rangaistuksen lykkäämistä, tietyille väkivaltaisille tai toistuville rikoksentekijöille; (3) pakollinen elinkautinen vankeusrangaistus ilman vapautusta kolmannen tai sitä seuraavan väkivaltarikostuomion yhteydessä; (4) säännökset, jotka rajoittavat ehdonalaisen vapautumisen, hyvien aikojen hyvityksen väkivaltarikollisten osalta tai muun ennenaikaisen vapauttamisen enintään 15 prosentin kokonaisvähennykseen tuomitusta rangaistuksesta; ja (5) osavaltion perustuslain tai lain säännökset, jotka takaavat uhreille oikeuden saada tietoa, olla läsnä ja tulla kuulluksi rikosasian kaikissa kriittisissä vaiheissa ja varmistaa korvausten kerääminen, seuranta ja täytäntöönpano rikoksentekijältä kaikissa tapauksissa, joissa uhrille aiheutuu taloudellista vahinkoa. Varat tämän lain toteuttamiseen varataan ulkomaanoperaatioihin, kaupan edistämiseen, matkustamiseen ja matkailutoimintaan sekä liittovaltion maa-alueiden hankintaan varatuista määrärahoista. Rajoittaa liittovaltion osuuden tämän lain nojalla myönnettävistä avustuksista 50 prosenttiin hankkeen kokonaiskustannuksista.</w:t>
      </w:r>
    </w:p>
    <w:p>
      <w:r>
        <w:rPr>
          <w:b/>
        </w:rPr>
        <w:t xml:space="preserve">Tulos</w:t>
      </w:r>
    </w:p>
    <w:p>
      <w:r>
        <w:t xml:space="preserve">Vuoden 1993 laki väkivaltaisten ja uusintarikollisten vastuuvelvollisuudesta (Violent and Repeat Offender Accountability Act of 1993).</w:t>
      </w:r>
    </w:p>
    <w:p>
      <w:r>
        <w:rPr>
          <w:b/>
        </w:rPr>
        <w:t xml:space="preserve">Esimerkki 6.2263</w:t>
      </w:r>
    </w:p>
    <w:p>
      <w:r>
        <w:t xml:space="preserve">Financial Markets Commission Act of 2009 - Perustetaan lainsäätäjän alaisuuteen rahoitusmarkkinakomissio, jonka tehtävänä on: (1) tutkia kaikkia Yhdysvaltojen nykyisen rahoitus- ja talouskriisin kotimaisia ja maailmanlaajuisia syitä, mukaan lukien suurten rahoitus- ja liikeyritysten romahdus sekä luotto- ja asuntomarkkinoiden heikkeneminen; ja (2) tutkia arvopaperi- ja pörssikomission (Securities and Exchange Commission, SEC), kansallisesti tunnustettujen tilastoluokituslaitosten, hyödykefutuurien kaupankäyntikomission (Commodity Futures Trading Commission, CFTC), Federal National Mortgage Associationin (Fannie Mae) ja Federal Home Loan Mortgage Corporationin (Freddie Mac), hyödykkeiden kauppapaikkojen ja itsesääntelyorganisaatioiden, liittovaltion pankkilaitosten, rahoitus- tai kaupallisten yhtiöiden tai yhteisöjen sekä muiden valtiollisten tai valtiosta riippumattomien yhteisöjen mahdollista roolia kriisissä.Komissiota vaaditaan: (1) raportoimaan havainnoistaan ja suosituksistaan presidentille ja kongressille; ja 2) saattamaan Yhdysvaltain oikeusministerin ja kaikkien osavaltioiden oikeusministerien käsiteltäväksi kaikki henkilöt, jotka komission mukaan ovat saattaneet rikkoa liittovaltion lakeja kriisiin liittyen.</w:t>
      </w:r>
    </w:p>
    <w:p>
      <w:r>
        <w:rPr>
          <w:b/>
        </w:rPr>
        <w:t xml:space="preserve">Tulos</w:t>
      </w:r>
    </w:p>
    <w:p>
      <w:r>
        <w:t xml:space="preserve">Lakiehdotus rahoitusmarkkinakomission perustamisesta ja muista tarkoituksista.</w:t>
      </w:r>
    </w:p>
    <w:p>
      <w:r>
        <w:rPr>
          <w:b/>
        </w:rPr>
        <w:t xml:space="preserve">Esimerkki 6.2264</w:t>
      </w:r>
    </w:p>
    <w:p>
      <w:r>
        <w:t xml:space="preserve">Justice and Understanding By IMF Loan Elimination and Equity (JUBILEE) Act of 2004 - Muuttaa kansainvälisiä rahoituslaitoksia koskevaa lakia (International Financial Institutions Act) siten, että valtiovarainministeri velvoitetaan aloittamaan välittömästi toimet virallisten velkojien Pariisin klubin, Kansainvälisen valuuttarahaston (IMF) ja muiden asianmukaisten monenvälisten kehitysyhteistyöelinten puitteissa: (1) tiettyjen tukikelpoisten köyhien maiden kaikkien velkojen peruuttaminen IMF:lle ja tällaisen velkojen peruuttamisen rahoittaminen IMF:n meneillään olevista operaatioista, menettelyistä ja tileistä, jotka on perustettu viimeisimmän verovuoden lopussa, mukaan lukien köyhyyden vähentämis- ja kasvurahasto (joka tunnettiin aiemmin nimellä tehostettu rakennesopeutusrahasto tai ESAF); (2) velkojen mitätöintiä edeltävän odotusajan rajoittaminen yhteen kuukauteen siitä päivästä, jona tukikelpoinen köyhä maa on sitä hakenut; ja (3) kunkin tukikelpoisen köyhän maan hallituksen kannustaminen osoittamaan vähintään 20 prosenttia kansallisesta talousarviostaan, mukaan lukien tällaisesta velkojen mitätöinnistä saadut säästöt, perusterveydenhuoltopalvelujen, koulutuspalvelujen ja puhtaan veden palvelujen tarjoamiseen maan yksilöille.Asetetaan seuraavat vaatimukset: (1) kielto, jonka mukaan IMF ei saa vaatia, että mikään uusia edullisia lainoja saava maa asettaa IMF:n etuoikeutetuksi velkojaksi Yhdysvaltoihin nähden; (2) sellaisen kehyksen luominen, jolla varmistetaan kunkin kansainvälisen rahoituslaitoksen toiminnan avoimuus; ja (3) Yhdysvaltojen pääjohtajien puheenvuorot kansainvälisten rahoituslaitosten hallintoneuvostojen kokouksissa ovat saatavissa valtiovarainministeriön verkkosivustolla.Vaatii ministeriä aloittamaan välittömästi toimet Pariisin klubissa, Kansainvälisessä valuuttarahastossa ja muissa asianmukaisissa kansainvälisissä rahoituslaitoksissa sen varmistamiseksi, että velkojen mitätöintiä näille maille ei aseteta ehdoksi, että kyseinen maa suostuu toteuttamaan tai noudattamaan tiettyjä politiikkoja, jotka syventävät köyhyyttä tai heikentävät ympäristöä. Estää missä tahansa laissa määrärahoja (lukuun ottamatta niitä, joilla myönnetään velkahelpotuksia köyhille maille) sitomasta tai asettamasta niitä Kansainvälisen valuuttarahaston käyttöön, ellei täytetä tiettyjä ehtoja, jotka koskevat kaikkien tukikelpoisten köyhien maiden velkojen mitätöintiä ja velkahuojennuksen ehdollistamisen lopettamista tiettyihin rakennesopeutuksiin liittyviin toimiin.</w:t>
      </w:r>
    </w:p>
    <w:p>
      <w:r>
        <w:rPr>
          <w:b/>
        </w:rPr>
        <w:t xml:space="preserve">Tulos</w:t>
      </w:r>
    </w:p>
    <w:p>
      <w:r>
        <w:t xml:space="preserve">Varmistaa köyhien maiden Kansainväliselle valuuttarahastolle olevien velkojen mitätöinti ja muita tarkoituksia varten.</w:t>
      </w:r>
    </w:p>
    <w:p>
      <w:r>
        <w:rPr>
          <w:b/>
        </w:rPr>
        <w:t xml:space="preserve">Esimerkki 6.2265</w:t>
      </w:r>
    </w:p>
    <w:p>
      <w:r>
        <w:t xml:space="preserve">Perustetaan Army Corps of Engineersin yhteyteen riippumattoman tarkastuksen toimisto, jonka tehtävänä on tarkastella tämän osaston soveltamisalaan kuuluvia hankkeita. Määritellään kiistanalaisiksi hankkeiksi hankkeet, jotka: (1) joista käydään huomattavia julkisia kiistoja; (2) joita asianomainen valtio vastustaa; tai (3) joiden U.S. Fish and Wildlife Service toteaa, että niillä on todennäköisesti merkittävä haitallinen vaikutus kaloihin ja luonnonvaraisiin eläimiin sen jälkeen, kun on otettu huomioon kaikki ehdotetut lieventämissuunnitelmat. Rajoittaa tarkastelun kustannukset 250 000 dollariin ja valtuuttaa ministerin luopumaan tästä rajoituksesta perustellusta syystä.(102 §) Ohjaa ministeriä perustamaan sidosryhmien neuvoa-antavan ryhmän, joka avustaa ministeriä kunkin tämän osaston mukaisen toteutettavuustutkimuksen laatimisessa ja lisää yleisön osallistumista tällaiseen tutkimukseen.(102 §) Ohjaa ministeriä perustamaan sidosryhmien neuvoa-antavan ryhmän, joka avustaa ministeriä kunkin tämän osaston mukaisen toteutettavuustutkimuksen laatimisessa ja lisää yleisön osallistumista tällaiseen tutkimukseen. 103) Ohjaa ministeriä seuraamaan jokaisen sellaisen hankkeen taloudellisia ja ympäristöön liittyviä tuloksia, jonka arvioidut kokonaiskustannukset ovat yli 25 miljoonaa dollaria, ja raportoimaan vuosittain kongressille tällaisen hankkeen tuloksista.(Sec. 104) Kieltää ministeriä suosittelemasta suunnitelmaa ehdotetulle hankkeelle ennen kuin kaikki hankkeen kustannukset, mukaan lukien lieventämistoimet, on laskettu.(Sec. 105) Ohjaa ministeriä tarkistamaan tulvantorjuntahankkeita koskevia periaatteita ja suuntaviivoja, jotta: (1) niihin sisällytetään kansallinen ekologisen ennallistamisen tili, kansallinen talouskehityksen tili ja optimaalinen kompromissisuunnitelma tilistä saatavan hyödyn maksimoimiseksi; (2) niihin sisällytetään uusia tekniikoita riski- ja epävarmuusanalyyseihin; (3) poistetaan muiden kuin rakenteellisten tulvavahinkohankkeiden harhoja ja haitallisia tekijöitä; (4) niihin sisällytetään uusia analyyttisiä tekniikoita; ja (5) edistetään vesiekosysteemien ennallistamista.(Sec. 106) Edellytetään, että Corp's Environmental Advisory Board tarkastelee kaikkia vesivarojen selvitystutkimuksia sen arvioimiseksi, aiheutuuko ehdotetusta hankkeesta todennäköisesti sellaisia ympäristövaikutuksia, joita ei voida onnistuneesti lieventää, ja että se antaa sihteerille suosituksia tällaisen tarkastelun perusteella. II osasto: lieventäminen - Edellytetään sellaisen suunnitelman esittämistä, joka lieventää täysimääräisesti (nykyisin vain lieventää) hankkeen aiheuttamia kalojen ja luonnonvaraisten eläinten menetyksiä, ennen kuin ministeri voi ehdottaa kongressille luvan myöntämistä tällaiselle hankkeelle. Ohjeistetaan ministeriötä täyttämään tällaisessa lieventämisessä korkeimmat standardit, joita yksityisiltä osapuolilta yleensä edellytetään asiaan liittyvissä liittovaltion ohjelmissa, ja hankkimaan ja palauttamaan vähintään hehtaari elinympäristöä jokaisen hehtaarin tilalle, johon hankkeella on kielteisiä vaikutuksia. kieltää ministeriä suosittelemasta hankevaihtoehtoa, ellei ministeri totea, että vaihtoehtoisen hankkeen lieventämissuunnitelma lieventää kustannustehokkaasti ja onnistuneesti kaikkia hankkeen haitallisia vaikutuksia vesiluonnonvaroihin sekä kaloihin ja villieläimiin. Edellyttää, että ministeri saa päätökseen kaikki suunnitellut lieventämistoimet tietyllä valuma-alueella ennen uuden hankkeen rakentamista kyseiselle valuma-alueelle. (202 §) Edellyttää, että ministeri saa samanaikaisen lieventämisen varmistamiseksi päätökseen 50 prosenttia kaikista vaadittavista hankkeen lieventämistoimista ennen hankkeen rakentamisen aloittamista ja käyttää suhteutetun osan hankkeen rahoituksesta tällaisten lieventämistoimien loppuunsaattamiseen.</w:t>
      </w:r>
    </w:p>
    <w:p>
      <w:r>
        <w:rPr>
          <w:b/>
        </w:rPr>
        <w:t xml:space="preserve">Tulos</w:t>
      </w:r>
    </w:p>
    <w:p>
      <w:r>
        <w:t xml:space="preserve">Vuoden 2000 laki insinöörijoukkojen uudistamisesta (Corps of Engineers Reform Act of 2000)</w:t>
      </w:r>
    </w:p>
    <w:p>
      <w:r>
        <w:rPr>
          <w:b/>
        </w:rPr>
        <w:t xml:space="preserve">Esimerkki 6.2266</w:t>
      </w:r>
    </w:p>
    <w:p>
      <w:r>
        <w:t xml:space="preserve">Viral Hepatitis Testing Act of 2011 - Muuttaa Public Health Service Act -lakia siten, että terveys- ja terveyspalvelujen ministeri (HHS) velvoitetaan toteuttamaan hepatiitti B (HBV) ja hepatiitti C (HCV) -virusinfektioita koskevia seuranta-, koulutus- ja testausohjelmia.Sihteeri velvoitetaan perustamaan HBV:tä ja HCV:tä koskeva kansallinen järjestelmä: (1) määrittää tällaisten tartuntojen esiintyvyys, (2) toteuttaa testausohjelmia niiden henkilöiden määrän lisäämiseksi, jotka ovat tietoisia tartunnastaan, (3) levittää julkisia tiedotus- ja koulutusohjelmia tällaisten tartuntojen havaitsemiseksi ja valvomiseksi, (4) tarjota neuvontaan ja lääkehoitoon ohjauksia ja varmistaa seurantapalvelujen tarjoaminen ja (5) parantaa terveydenhuollon ammattihenkilöstön koulutusta tällaisten tartuntojen hoidossa. Ohjaa ministeriä määrittämään väestöryhmät, joiden katsotaan olevan suuressa vaarassa.Pyytää tautien valvonta- ja ehkäisykeskusten (CDC) johtajaa saattamaan päätökseen HCV:tä sairastavien henkilöiden seulontaa koskevien CDC:n ohjeiden tarkistamisen ottaen huomioon seuraavat seikat: (1) CDC:n nykyisten seulontaohjeiden tehokkuuteen liittyvät kysymykset, (2) sen käsityksen huomioon ottaminen, että seulonta voi olla leimaavaa, ja (3) se, olisiko ikään perustuva seulonta tehokasta.Pyytää terveydenhuollon tutkimus- ja laatuviraston (Agency for Healthcare Research and Quality, AHRQ) johtajaa: (1) laatimaan HCV-seulontasuosituksia ottaen huomioon CDC:n laatimat ohjeet ja HCV:n uudet ja parannetut hoidot; ja (2) laatimaan HBV-seulontasuosituksia ottaen huomioon CDC:n vuonna 2008 suosittelemat ohjeet.</w:t>
      </w:r>
    </w:p>
    <w:p>
      <w:r>
        <w:rPr>
          <w:b/>
        </w:rPr>
        <w:t xml:space="preserve">Tulos</w:t>
      </w:r>
    </w:p>
    <w:p>
      <w:r>
        <w:t xml:space="preserve">Muutetaan kansanterveyspalvelulakia virushepatiittien seuranta-, koulutus- ja testausohjelmaa tarkistamalla ja laajentamalla sitä maksasyöpäkuolemien ehkäisemiseksi ja muihin tarkoituksiin.</w:t>
      </w:r>
    </w:p>
    <w:p>
      <w:r>
        <w:rPr>
          <w:b/>
        </w:rPr>
        <w:t xml:space="preserve">Esimerkki 6.2267</w:t>
      </w:r>
    </w:p>
    <w:p>
      <w:r>
        <w:t xml:space="preserve">Department of Homeland Security Chief Data Officer Authorization Act (Sec. 2) Tällä lakiehdotuksella muutetaan vuoden 2002 Homeland Security Act -lakia siten, että sisäisen turvallisuuden ministeriön tietohallintojohtajaa ohjataan nimeämään sisäisen turvallisuuden ministeriön ura-alueen nimitetty henkilö sisäisen turvallisuuden ministeriön tietohallintojohtajaksi. Lakiehdotuksessa esitetään tietohallintojohtajan tehtävät, joihin kuuluvat: 1) sen varmistaminen, että sisäisen turvallisuuden ministeriö noudattaa tunnustettuja parhaita tiedonhallintakäytäntöjä, 2) tietojen luovuttamisen koordinointi julkiseen käyttöön yksityisyyden suojaa koskevien tarkastusten jälkeen, 3) nykyaikaisten tietojärjestelmien käytön edistäminen sisäisen turvallisuuden ministeriön toimintojen parantamiseksi ja 4) yhteyshenkilönä toimiminen muihin liittovaltion virastoihin sekä hallinto- ja budjettivirastoon tietojen osalta.</w:t>
      </w:r>
    </w:p>
    <w:p>
      <w:r>
        <w:rPr>
          <w:b/>
        </w:rPr>
        <w:t xml:space="preserve">Tulos</w:t>
      </w:r>
    </w:p>
    <w:p>
      <w:r>
        <w:t xml:space="preserve">Sisäisen turvallisuuden ministeriön tietohallintojohtajan valtuuttamista koskeva laki (Department of Homeland Security Chief Data Officer Authorization Act)</w:t>
      </w:r>
    </w:p>
    <w:p>
      <w:r>
        <w:rPr>
          <w:b/>
        </w:rPr>
        <w:t xml:space="preserve">Esimerkki 6.2268</w:t>
      </w:r>
    </w:p>
    <w:p>
      <w:r>
        <w:t xml:space="preserve">Siinä määrätään täytäntöönpano-ohjeista, mukaan lukien tieteellinen ja hallinnollinen arviointi sekä koordinoidusta ympäristöarvioinnista, jonka suorittaa Federal Energy Regulatory Commission (FERC) nimettynä johtavana viranomaisena. Ohjaa FERC:iä toimittamaan tietyille kongressin valiokunnille kongressin valiokunnille toteutettavuustutkimuksen pienten vesivoimahankkeiden (hankkeet, joiden sähköntuotantokapasiteetti on enintään viisi megawattia) erityisen lupamenettelyn käyttöönotosta.</w:t>
      </w:r>
    </w:p>
    <w:p>
      <w:r>
        <w:rPr>
          <w:b/>
        </w:rPr>
        <w:t xml:space="preserve">Tulos</w:t>
      </w:r>
    </w:p>
    <w:p>
      <w:r>
        <w:t xml:space="preserve">Vuoden 1999 laki vesivoiman lupamenettelyn parantamisesta (Hydroelectric Licensing Process Improvement Act of 1999)</w:t>
      </w:r>
    </w:p>
    <w:p>
      <w:r>
        <w:rPr>
          <w:b/>
        </w:rPr>
        <w:t xml:space="preserve">Esimerkki 6.2269</w:t>
      </w:r>
    </w:p>
    <w:p>
      <w:r>
        <w:t xml:space="preserve">Concussion Treatment and Care Tools Act of 2009 eli ConTACT Act of 2009 - Muuttaa kansanterveyspalvelulakia siten, että terveys- ja terveysministeriön (HHS) tehtävänä on: (1) laatimaan aivotärähdyksen hoito-ohjeet, joissa käsitellään kouluikäisten lasten aivotärähdysten ennaltaehkäisyä, tunnistamista, hoitoa ja hoitoa, mukaan lukien standardit, jotka koskevat oppilasurheilijoiden paluuta peliin aivotärähdyksen jälkeen; ja (2) kutsumaan koolle lääketieteen, urheilun ja koulutuksen sidosryhmien konferenssin tällaisten ohjeiden laatimiseksi. Valtuuttaa ministerin myöntämään osavaltioille avustuksia seuraaviin tarkoituksiin: (1) ohjeiden hyväksymiseen, levittämiseen ja sen varmistamiseen, että koulut panevat suuntaviivat täytäntöön; ja (2) koulujen rahoittamaan tietokoneavusteisen ennakkoon suoritettavan lähtötilanteen ja loukkaantumisen jälkeisen neuropsykologisen testauksen toteuttamista oppilasurheilijoille. Ohjaa sihteeriä vaatimaan osavaltioita käyttämään mahdollisuuksien mukaan kansallisten aivovammajärjestöjen paikallisosastojen tarjoamaa asiantuntemusta ja palveluja.</w:t>
      </w:r>
    </w:p>
    <w:p>
      <w:r>
        <w:rPr>
          <w:b/>
        </w:rPr>
        <w:t xml:space="preserve">Tulos</w:t>
      </w:r>
    </w:p>
    <w:p>
      <w:r>
        <w:t xml:space="preserve">Lakiehdotus kansanterveyspalvelulain III osaston muuttamisesta kouluikäisiä lapsia koskevien aivotärähdyksen hoitoa koskevien suuntaviivojen laatimiseksi ja täytäntöönpanemiseksi sekä muihin tarkoituksiin.</w:t>
      </w:r>
    </w:p>
    <w:p>
      <w:r>
        <w:rPr>
          <w:b/>
        </w:rPr>
        <w:t xml:space="preserve">Esimerkki 6.2270</w:t>
      </w:r>
    </w:p>
    <w:p>
      <w:r>
        <w:t xml:space="preserve">Velvoitetaan maksamaan vuotuiset korvausvaatimusten ylläpitomaksut, jotka ovat 100 dollaria korvausvaatimusta kohti kalenterivuodessa (lukuun ottamatta liuskekiviaineksia, joihin sovelletaan vuoden 1992 energiapoliittisen lain mukaisia korvausvaatimusten ylläpitomaksuja).  Vähentää näitä maksuja vuoden 1993 Omnibus Budget Reconciliation Act -lain nojalla maksettujen saatavien ylläpitomaksujen määrällä.  Sallii sisäministerin, joka toimii mineraalien hallintopalvelun (Minerals Management Service, MMS) johtajan välityksellä, luopua saatavien ylläpitomaksuista sellaisilta saatavien haltijoilta, joilla oli kaikkien niihin liittyvien osapuolten kanssa enintään kymmenen saatavaa maalla, joka on avoinna sijaintia varten. Todetaan, että sellaisen yhteisomistajan, joka ei maksa osuuttaan valtauksen ylläpitomaksusta, valtauksen osuus siirtyy niiden yhteisomistajien omistukseen, jotka ovat maksaneet vaaditun maksun. Yleisten kaivoslakien mukaisesti paikannettavissa olevien mineraalien (mukaan lukien niiden rikasteet ja tuotteet) tuotannosta maksetaan rojalti, jonka suuruus on kahdeksan prosenttia bruttotuloista. Määritellään suuntaviivat valtausten haltijoiden, toiminnanharjoittajien ja kuljettajien velvollisuuksille.  Valtuuttaa ministeriön vaatimaan säännöissä, että kuljettajilla on oltava asiakirjat, joista käy ilmi paikannettavissa olevan mineraalin, rikasteen tai tuotteen määrä, alkuperä ja aiottu määräpaikka.  säädetään kirjanpito-, raportointi- ja tarkastusvaatimuksista. Valtuuttaa ministerin tekemään yhteistyösopimuksia maatalousministeriön kanssa tämän lain täytäntöönpanemiseksi. Säädetään seuraavaa:  (1) korkoa ja huomattavia aliraportointimaksuja tapauksissa, joissa kaivosvaatimusten rojaltimaksut on maksettu myöhässä tai myöhässä; ja (2) yhteisvastuu ja yhteisvastuu rojaltimaksuista kaikista paikannettavissa olevista mineraaleista, rikasteista tai niistä johdetuista tuotteista, jotka ovat kadonneet tai menneet hukkaan huolimattomuuden tai säännösten noudattamatta jättämisen vuoksi. Sihteeri velvoitetaan mukauttamaan dollarimäärät kymmenen vuoden välein dollarin ostovoiman muutoksiin.</w:t>
      </w:r>
    </w:p>
    <w:p>
      <w:r>
        <w:rPr>
          <w:b/>
        </w:rPr>
        <w:t xml:space="preserve">Tulos</w:t>
      </w:r>
    </w:p>
    <w:p>
      <w:r>
        <w:t xml:space="preserve">Kovakivikaivoshakemusten ylläpitomaksuista ja rojalteista säätäminen ja muihin tarkoituksiin.</w:t>
      </w:r>
    </w:p>
    <w:p>
      <w:r>
        <w:rPr>
          <w:b/>
        </w:rPr>
        <w:t xml:space="preserve">Esimerkki 6.2271</w:t>
      </w:r>
    </w:p>
    <w:p>
      <w:r>
        <w:t xml:space="preserve">Water Infrastructure Security and Research Development Act - Ohjaa ympäristönsuojeluviraston hallintovirkamiestä perustamaan tutkimus-, kehitys- ja esittelytoimia koskevan ohjelman, jonka tarkoituksena on parantaa vesihuoltojärjestelmien turvallisuutta edistäviä teknologioita ja niihin liittyviä prosesseja. Ohjelma on toteutettava tutkimusorganisaatioille myönnettävien avustusten tai tutkimusorganisaatioiden kanssa tehtävien yhteistyösopimusten avulla, joita käytetään seuraaviin tarkoituksiin: (1) haavoittuvuuden arviointia sekä fyysisten hyödykkeiden ja tietojärjestelmien suojaustekniikoita koskevaan tutkimukseen tai niiden kehittämiseen; 2) tutkimus-, kehitys- ja esittelytulosten levittämiseen yleisölle ja vesihuoltojärjestelmien johtajille; 3) parannettujen turvatekniikoiden esittelyyn ja arviointiin; 4) turvallisuusstandardien ja -menettelyjen kehittämiseen; 5) reaaliaikaiseen seurantaan liittyvään tutkimukseen ja kehitykseen kemialliselta, biologiselta ja säteilysaastumiselta suojautumiseksi sekä kemialliselta, biologiselta ja säteilysaastumiselta suojautumiseen tarvittaviin tekniikoihin ja prosesseihin; ja 6) muihin hallintovirkamies katsoo aiheelliseksi tutkimus-, kehitys- ja esittelytoimiin, mukaan lukien tietojen jakaminen ja analysointi.Vaatii raportin laatimista kongressille.Määrittää vaatimukset muiden kuin liittovaltion lähteiden kustannusten jakamisesta.Valtuuttaa määrärahat.</w:t>
      </w:r>
    </w:p>
    <w:p>
      <w:r>
        <w:rPr>
          <w:b/>
        </w:rPr>
        <w:t xml:space="preserve">Tulos</w:t>
      </w:r>
    </w:p>
    <w:p>
      <w:r>
        <w:t xml:space="preserve">Ympäristönsuojeluviraston valtuuttaminen myöntämään rahoitusta vesi-infrastruktuurin turvallisuutta koskevien tutkimus- ja kehityshankkeiden tukemiseen.</w:t>
      </w:r>
    </w:p>
    <w:p>
      <w:r>
        <w:rPr>
          <w:b/>
        </w:rPr>
        <w:t xml:space="preserve">Esimerkki 6.2272</w:t>
      </w:r>
    </w:p>
    <w:p>
      <w:r>
        <w:t xml:space="preserve">Hispano-amerikkalaisten asioita koskeva laki vuodelta 1993 - Perustetaan presidentin toimeenpanovirastoon Hispano-amerikkalaisten asioiden toimisto, jota johtaa johtaja. Johtajan tehtävänä on neuvoa liittovaltion ministeriöitä ja virastoja ja auttaa latinalaisamerikkalaisia saamaan erityyppisiä tukia, joita latinalaisamerikkalaisille on lain mukaan saatavilla. Johtajan on perustettava latinalaisamerikkalaisia koskeva tiedonvälityskeskus ja suoritettava siirrettyjä tehtäviä, jotka liittyvät latinalaisamerikkalaisten yhtäläisiin työllistymismahdollisuuksiin.  velvoittaa johtajan laatimaan presidentille ja kongressille vuosikertomuksen, jossa arvioidaan latinalaisamerikkalaisten yhtäläisiä mahdollisuuksia. Vaatii presidenttiä perustamaan Hispano-amerikkalaisten asioiden toimiston (jota johtaa Hispano-amerikkalaisten asioiden erityisavustaja) eri toimeenpanovirastoihin ja -virastoihin.  Näiden erityisavustajien tehtävänä on neuvoa ja avustaa latinalaisamerikkalaisia, jotka hakevat apua tai palveluja ministeriöstä tai virastosta. Vaatii kauppaministeriä ryhtymään tarvittaviin toimiin varmistaakseen, että kauppaministeriön nykyiset tiedonvälityskeskustoiminnot kattavat latinalaisamerikkalaisten tarpeisiin liittyvien tietojen keräämisen ja levittämisen. Myönnetään määrärahat.</w:t>
      </w:r>
    </w:p>
    <w:p>
      <w:r>
        <w:rPr>
          <w:b/>
        </w:rPr>
        <w:t xml:space="preserve">Tulos</w:t>
      </w:r>
    </w:p>
    <w:p>
      <w:r>
        <w:t xml:space="preserve">Hispano-amerikkalaisten asioita koskeva laki vuodelta 1993</w:t>
      </w:r>
    </w:p>
    <w:p>
      <w:r>
        <w:rPr>
          <w:b/>
        </w:rPr>
        <w:t xml:space="preserve">Esimerkki 6.2273</w:t>
      </w:r>
    </w:p>
    <w:p>
      <w:r>
        <w:t xml:space="preserve">velvoittaa ministeriön pääinspektorin tarkastamaan vähintään joka kolmas vuosi kunkin ministeriön terveydenhuoltoverkoston ja -laitoksen tarjoaman terveydenhuollon laadun.määrää ministerin huolehtimaan siitä, että ministeriön terveydenhuoltoverkostojen kanssa levitetään ja jaetaan tietoja, joiden tarkoituksena on varmistaa veteraanien terveydenhuollon tehokkuus. Velvoittaa ministeriä: (1) asettaa vuosittain tehokkuus- ja laatutavoitteet sekä laatu- ja potilastyytyväisyysstandardit kullekin ministeriön terveydenhuoltolaitokselle; ja (2) raportoida vuosittain kongressille siitä, missä määrin ministeriö on saavuttanut nämä tavoitteet ja standardit.Perustetaan ministeriön yhteyteen terveydenhuollon laadunvarmistusvirasto (Office of Health Care Quality Assurance), jota johtaa johtaja ja jonka tehtävänä on varmistaa tehokkuus- ja laatutavoitteiden sekä laatu- ja potilastyytyväisyysstandardien asettaminen ja toteuttaminen koko ministeriössä. Ilmaisee kongressin näkemyksen siitä, että johtajan olisi toimittava veteraanien puolestapuhujana laadukkaan terveydenhuollon saamiseksi.Vaatii ministeriltä raportin kongressille veteraanien terveydenhuollon tehokkuudesta ministeriön terveydenhuoltoverkostoissa ja -laitoksissa.</w:t>
      </w:r>
    </w:p>
    <w:p>
      <w:r>
        <w:rPr>
          <w:b/>
        </w:rPr>
        <w:t xml:space="preserve">Tulos</w:t>
      </w:r>
    </w:p>
    <w:p>
      <w:r>
        <w:t xml:space="preserve">Veteraanien terveydenhuollon laadunvarmistuslaki vuodelta 1999 (Veterans Health Care Quality Assurance Act of 1999)</w:t>
      </w:r>
    </w:p>
    <w:p>
      <w:r>
        <w:rPr>
          <w:b/>
        </w:rPr>
        <w:t xml:space="preserve">Esimerkki 6.2274</w:t>
      </w:r>
    </w:p>
    <w:p>
      <w:r>
        <w:t xml:space="preserve">Stop Child Pornographers and Predators Act - Muuttaa liittovaltion rikoslakia seuraavasti: (1) kielletään sellaisten kuvien tuottaminen, levittäminen, vastaanottaminen tai hallussapito, joissa esipuberteettiset lapset (12-vuotiaat tai nuoremmat) osallistuvat seksuaalisesti ilmeiseen toimintaan; (2) kielletään pornografisen materiaalin käyttö alaikäisiin kohdistuvien seksuaalirikosten helpottamiseksi; (3) kielletään Yhdysvaltojen ulkopuolella tuotetun lapsipornografian levittäminen Yhdysvalloissa; ja (4) kovennetaan rikosoikeudellisia seuraamuksia seksuaalirikoksentekijöille, joilla on aiempi seksuaalirikostuomio alaikäisen henkilön kanssa.</w:t>
      </w:r>
    </w:p>
    <w:p>
      <w:r>
        <w:rPr>
          <w:b/>
        </w:rPr>
        <w:t xml:space="preserve">Tulos</w:t>
      </w:r>
    </w:p>
    <w:p>
      <w:r>
        <w:t xml:space="preserve">Muutetaan Yhdysvaltojen lakikokoelman 18 osastoa, jotta lapsia voidaan suojella lapsipornografioilta.</w:t>
      </w:r>
    </w:p>
    <w:p>
      <w:r>
        <w:rPr>
          <w:b/>
        </w:rPr>
        <w:t xml:space="preserve">Esimerkki 6.2275</w:t>
      </w:r>
    </w:p>
    <w:p>
      <w:r>
        <w:t xml:space="preserve">Muuttaa Internal Revenue Code -lakia siten, että bensiinin, dieselöljyn ja lentopolttoaineen, kaupallisissa vesiliikennevälineissä käytettävän polttoaineen, erityismoottoripolttoaineiden sekä metanoli- tai etanolipolttoaineiden veroa alennetaan 4,3 sentillä gallonaa kohti.  Alennus tulee voimaan seitsemän päivän kuluttua tämän lain voimaantulosta ja päättyy 1. tammikuuta 1997.  Säädetään vähimmäisvarastojen käsittelystä.  Ilmaisee kongressin näkemyksen siitä, että kuluttajat saavat edut välittömästi.  Edellytetään, että valtiontalouden tarkastusvirasto tutkii ja raportoi tietyille kongressin valiokunnille siitä, onko kuluttajille koitunut etua. Muuttaa energiaministeriön organisaatiolakia, jotta lain täytäntöönpanoon voidaan myöntää määrärahoja. Vaatii liittovaltion viestintäkomissiota (FCC) saattamaan päätökseen toimet, jotka ovat välttämättömiä kuvattujen taajuusalueiden käyttölupien kilpailuttamisen mahdollistamiseksi.  Kieltää FCC:tä pitämästä tämän lain hyväksymistä kongressin aikomuksen ilmaisuna, joka koskee edistyneiden televisiopalvelujen rakentamista koskevien ensimmäisten lisenssien myöntämistä.</w:t>
      </w:r>
    </w:p>
    <w:p>
      <w:r>
        <w:rPr>
          <w:b/>
        </w:rPr>
        <w:t xml:space="preserve">Tulos</w:t>
      </w:r>
    </w:p>
    <w:p>
      <w:r>
        <w:t xml:space="preserve">Lakiehdotus vuoden 1986 verolain muuttamiseksi siten, että kumotaan 4,3 prosentin korotus liikenteen moottoripolttoaineiden valmisteverokantoihin, joka vahvistettiin vuoden 1993 Omnibus Budget Reconciliation Act -lailla ja joka on osoitettu valtiovarainministeriön yleiseen rahastoon.</w:t>
      </w:r>
    </w:p>
    <w:p>
      <w:r>
        <w:rPr>
          <w:b/>
        </w:rPr>
        <w:t xml:space="preserve">Esimerkki 6.2276</w:t>
      </w:r>
    </w:p>
    <w:p>
      <w:r>
        <w:t xml:space="preserve">Delaware Water Gap National Recreation Area Improvement Act - Valtuuttaa sisäministerin myöntämään Columbia Gas Transmission Corporationille käyttöoikeussopimuksen, jonka nojalla se voi suurentaa tietyn maakaasuputken halkaisijan 14 tuumasta enintään 20 tuumaan, mikä on sopusoinnussa Pennsylvaniassa sijaitsevan Delaware Water Gap National Recreation Area -virkistysalueen virkistysarvojen ja luonnonvarojen suojelun kanssa.Valtuuttaa virkistysalueen päällikön myöntämään yhtiölle luvan virkistysalueen käyttöön tiettyjen menettelyvaatimusten mukaisesti tilapäisten alueiden osalta, joita tarvitaan laajennetun putken rakentamiseen.Vaatii yhtiötä noudattamaan Federal Energy Regulatory Commissionin (FERC) sertifiointivaatimuksia putken koon kasvattamisen osalta.Kieltää ministeriä myöntämästä putkilinjan halkaisijan lisäämistä tai putkilinjan käyttöoikeuksia virkistysalueen rajojen sisäpuolella tämän lain voimaantulopäivän jälkeen.Valtuuttaa oikeusministeriön ministerin pyynnöstä nostamaan Corporationia vastaan siviilikanteen vahingonkorvauksista ja korjauskustannuksista, jos Corporation rikkoo käyttöoikeus- tai lupamääräyksiä, ei toimita tai pane täytäntöön ajoissa hyväksyttyä ennallistamis- ja lieventämissuunnitelmaa tai jos rikkomus tai laiminlyönti tuhoaa, johtaa puistojärjestelmän resursseja tai vahingoittaa niitä.Muuttaa vuoden 1996 Omnibus Parks and Public Lands Management Act -lakia siten, että muutetaan voimaantulopäivää, jolloin kielletään tiettyjen hyötyajoneuvojen käyttö valtatie 209:llä Delaware Water Gap National Recreation Area -alueella. Muuttaa kyseisen päivämäärän 30. syyskuuta 2005 klo 12.00 alkaen aikaisempaan ajankohtaan, joka on joko se päivä, jolloin toteuttamiskelpoinen vaihtoehto on käytettävissä, tai 30. syyskuuta 2015 klo 12.00 alkaen.Korottaa 25 dollarista 40 dollariin kaupallisen käytön maksun enimmäismäärää, jonka ministeri on velvollinen perimään kaupallisilta ajoneuvoilta kiellon voimaantulopäivään asti.Jatketaan kansallispuistojärjestelmän neuvoa-antavan lautakunnan toimikautta 1. tammikuuta 2007 saakka.</w:t>
      </w:r>
    </w:p>
    <w:p>
      <w:r>
        <w:rPr>
          <w:b/>
        </w:rPr>
        <w:t xml:space="preserve">Tulos</w:t>
      </w:r>
    </w:p>
    <w:p>
      <w:r>
        <w:t xml:space="preserve">Lakiehdotus sisäministerin valtuuttamiseksi antamaan Columbia Gas Transmission Corporationille lupa kasvattaa Delaware Water Gap National Recreation Area -alueella sijaitsevan maakaasuputken halkaisijaa, sallimaan eräiden hyötyajoneuvojen käytön jatkaminen valtatie 209:llä Delaware Water Gap National Recreation Area -alueella ja pidentämään kansallispuistojärjestelmän neuvoa-antavan lautakunnan lakkauttamispäivää 1. tammikuuta 2007 saakka.</w:t>
      </w:r>
    </w:p>
    <w:p>
      <w:r>
        <w:rPr>
          <w:b/>
        </w:rPr>
        <w:t xml:space="preserve">Esimerkki 6.2277</w:t>
      </w:r>
    </w:p>
    <w:p>
      <w:r>
        <w:t xml:space="preserve">Salt Cedar and Russian Olive Control Assessment and Demonstration Act - (Sec. 2) Ohjaa maatalousministeriä arvioimaan yhteistyössä sisäministerin (Secretaries) kanssa Salt Cedarin ja venäläisen oliivin invaasion laajuutta Yhdysvaltojen länsiosissa (sellaisina kuin ne on määritelty vuoden 1902 reclamation-laissa). Vaaditaan, että arviointiin sisältyy: (1) dokumentointi tartunnan vuoksi menetetyn veden määrästä ja eri torjuntamenetelmien ansiosta säästetyn veden määrästä, mukaan luettuna säästetyn veden osuus, joka palautuu pinta- tai pohjavesivarastoihin ja millä nopeudella; ja 2) optimaalisen torjuntamenetelmän määrittäminen eri maalajeille ja maankäyttömuodoille, sen määrittäminen, mitkä olosuhteet osoittavat, että tällainen kasvusto on poistettava, ja optimaaliset menetelmät tällaisen kasvuston hävittämiseksi tai käyttämiseksi, sekä menetelmien määrittäminen, joilla estetään suolasepän ja venäjänsinisen öljypuun uusiutuminen ja uudelleen levittäytyminen ja joilla palautetaan alkuperäiset lajit.Ohjaa sihteereitä laatimaan ja toimittamaan tietyille kongressin valiokunnille (jäljempänä "kongressin valiokunnat") raportin, joka sisältää tällaisen arvioinnin tulokset ja jossa yksilöidään 1) pitkän aikavälin hoito- ja rahoitusstrategiat, joita liittovaltion, osavaltioiden, heimojen ja yksityisten maankäyttäjät ja -omistajat voisivat panna täytäntöön kaikilla maankäyttötyypeillä suolaseetri- ja venäjänoliivikasvuston invaasion torjumiseksi, ja 2) puutteet tai alueet, joita olisi tutkittava tarkemmin, ja alueet, joilla todelliset kenttäkoekalastukset olisivat hyödyksi torjuntapyrkimysten kannalta.Valtuuttaa sihteerit myöntämään apurahoja korkeakouluille tai voittoa tavoittelemattomille järjestöille (tai molemmille), joilla on vakiintunut tausta ja asiantuntemus suolaseedrin ja venäläisen oliivin torjuntaan liittyvistä poliittisista kysymyksistä, jotta saadaan teknistä kokemusta, tukea ja suosituksia, jotka liittyvät tällaiseen raporttiin sisällytettävien pitkän aikavälin hoito- ja rahoitusstrategioiden määrittämiseen. Kunkin myönnetyn avustuksen enimmäismäärä on 250 000 dollaria. (3. pykälä) Ohjaa sihteereitä käynnistämään arvioinnin ja raportin perusteella vähintään kolmen länsivaltiossa toteutettavan demonstraatiohankkeen ohjelman, jonka tarkoituksena on puuttua puutteisiin ja lisätutkimuksia edellyttäviin alueisiin suolaseedrin ja venäläisen oliivin invaasion torjumiseksi, mukaan luettuna raportissa yksilöityjen uusien torjuntamenetelmien testaaminen.Sallii sihteerien tehdä länsivaltioiden kanssa sopimuksen hankkeen toteuttamisesta, ja jos sihteerit valitsevat demonstraatiohankkeen toteutettavaksi kansallisilla metsäjärjestelmän mailla, maatalousministeri vastaa hankkeen toteuttamisesta.Vaatii, että hankkeet suunnitellaan integroitujen menetelmien ja sopeutuvan hallinnan strategioiden avulla ja että ne toteutetaan riittävän laajalla aikajänteellä ja alueellisella mittakaavalla, jotta raportissa esitetyt tavoitteet voidaan saavuttaa. määrätään, että ennen hankkeen toteuttamista kutakin hanketta varten ehdotetut menetelmät ja strategiat on tarkistettava tieteellisten asiantuntijoiden, myös muiden kuin liittovaltion asiantuntijoiden, toimesta, jotka ministerit valitsevat.kunkin hankkeen kokonaiskustannukset rajoitetaan 7 miljoonaan dollariin, mukaan lukien suunnittelu-, suunnittelu-, toteutus-, kasvillisuuden palauttamis-, ylläpito- ja seurantakustannukset. Sallii sihteerien hyväksyä, mutta ei vaatia, että jommankumman sihteerin lainkäyttövaltaan kuuluvilla mailla toteutettaviin hankkeisiin myönnetään varoja tai luontoissuorituksia, mukaan lukien valtion virastojen tarjoamat palvelut. Rajoittaa liittovaltion osuuden kustannuksista, jotka aiheutuvat yksityismailla toteutettavista toimista, joita rahoitetaan hankkeen puitteissa, 75 prosenttiin toimen kokonaiskustannuksista: (1) dokumentointi eri valvontamenetelmien ansiosta säästetyn veden määrästä, mukaan lukien se osuus säästetystä vedestä, joka palautuu pinta- tai pohjavesivarastoihin, ja millä nopeudella; ja 2) optimaaliset kasvillisuuden palauttamiseen tähtäävät valtiot, joilla estetään suolaseedrin ja venäläisen oliivin uudelleen kasvaminen ja uudelleen levittäytyminen sekä kotoperäisten lajien palauttaminen.Sihteerit toimittavat kongressin valiokunnille vuosikertomukset tällaisista hankkeista.(4 §) Julistaa, että tämän lain ei voida tulkita vaikuttavan tai muutoin rajoittavan sihteerien muiden lakisääteisten tai hallinnollisten valtuuksien käyttöä suolaseedrin tai venäläisen oliivin torjunnan ja hävittämisen suunnittelussa tai toteuttamisessa. (5 §) Valtuuttaa sihteerit käyttämään määrärahoja 1) arvioinnin toteuttamiseen, 2) edellä mainittujen avustusten myöntämiseen ja 3) edellä mainittujen demonstraatiohankkeiden ohjelman toteuttamiseen.</w:t>
      </w:r>
    </w:p>
    <w:p>
      <w:r>
        <w:rPr>
          <w:b/>
        </w:rPr>
        <w:t xml:space="preserve">Tulos</w:t>
      </w:r>
    </w:p>
    <w:p>
      <w:r>
        <w:t xml:space="preserve">Arvioidaan suolaseedrin ja venäläisen oliivin invaasion laajuus Yhdysvaltojen länsiosissa sijaitsevilla mailla ja tähänastiset toimet tällaisen invaasion torjumiseksi julkisilla ja yksityisillä mailla, heimojen maat mukaan luettuina, perustetaan demonstraatio-ohjelma suolaseedrin ja venäläisen oliivin invaasion torjumiseksi ja muihin tarkoituksiin.</w:t>
      </w:r>
    </w:p>
    <w:p>
      <w:r>
        <w:rPr>
          <w:b/>
        </w:rPr>
        <w:t xml:space="preserve">Esimerkki 6.2278</w:t>
      </w:r>
    </w:p>
    <w:p>
      <w:r>
        <w:t xml:space="preserve">(Tätä toimenpidettä ei ole muutettu sen jälkeen, kun edustajainhuone hyväksyi sen 15. toukokuuta 2012). ) Valtuuttaa puolustusministerin päättämään, että muutoksia, jotka on tehty ohjelmaohjeisiin, jotka koskevat hallinnollisten poissaolopäivien tai muiden tässä kuvattujen sallittujen etuuksien myöntämistä komennuksen / liikekannallepanon jälkeiselle poissaololle reservin jäsenille ja entisille reserviläisille tietyn puolustusministeriön ohjeen mukaisesti, ei sovelleta nykyisiin tai entisiin reserviläisiin, joiden pätevä liikekannallepano alkoi ennen 1. lokakuuta 2011 ja jatkui liikekannallepanon päättymiseen saakka. Sisältää tällaiset sallitut etuudet: (1) enintään 200 dollaria päivässä jokaiselta päivältä, jona henkilö olisi ollut oikeutettu hallinnolliseen poissaolopäivään, jos edellä mainittuja muutoksia ei olisi sovellettu henkilöön, kun kyseessä on entinen asevoimien jäsen; (2) joko yksi hallinnollinen poissaolopäivä tai enintään 200 dollaria päivässä edellä kuvatulla tavalla, kun kyseessä on jäsen, joka on aktiivipalveluksessa etuuksien myöntämishetkellä; ja 3) joko yksi hallinnollinen poissaolopäivä, joka säilytetään myöhempää käyttöä varten, tai enintään 200 dollaria päivää kohti edellä kuvatulla tavalla, jos kyseessä on jäsen, joka palvelee valittuna reservissä, toimimattomassa kansalliskaartissa tai yksilöllisessä valmiusreservissä etuuksien myöntämisajankohtana. Poissulkee tällaiset lisäetuudet entisille jäsenille, jotka on kotiutettu tai vapautettu muussa kuin kunniallisissa olosuhteissa.Lopettaa tämän lain mukaisen etuusvaltuutuksen 1. lokakuuta 2014.Ohjaa ministeriä siirtämään tiettyjä varoja Pentagon Reservation Maintenance Revolving Fund -rahastosta kyseisten etuuksien rahoituksen korvaamiseksi.</w:t>
      </w:r>
    </w:p>
    <w:p>
      <w:r>
        <w:rPr>
          <w:b/>
        </w:rPr>
        <w:t xml:space="preserve">Tulos</w:t>
      </w:r>
    </w:p>
    <w:p>
      <w:r>
        <w:t xml:space="preserve">Muutetaan puolustusministeriön ohjelmaohjeita, jotka koskevat komennuksen/liikkuvuuden jälkeisten hallinnollisten poissaolopäivien myöntämistä reservin osien jäsenille, siten, että kaikki jäsenet, joiden hyväksytty liikekannallepano alkoi ennen 1. lokakuuta 2011 ja jatkui kyseisenä päivänä tai sen jälkeen, vapautetaan kyseisenä päivänä voimaan tulleista ohjelmaohjeisiin tehdyistä muutoksista.</w:t>
      </w:r>
    </w:p>
    <w:p>
      <w:r>
        <w:rPr>
          <w:b/>
        </w:rPr>
        <w:t xml:space="preserve">Esimerkki 6.2279</w:t>
      </w:r>
    </w:p>
    <w:p>
      <w:r>
        <w:t xml:space="preserve">Global Investment in American Jobs Act of 2013 - ilmaisee kongressin käsityksen siitä, että: (1) Yhdysvaltojen kyky houkutella ulkomaisia suoria investointeja on suoraan yhteydessä Yhdysvaltojen pitkän aikavälin taloudelliseen vaurauteen, maailmanlaajuiseen kilpailukykyyn ja turvallisuuteen; (2) sen olisi otettava huomioon mahdolliset vaikutukset Yhdysvaltojen kykyyn houkutella ulkomaisia suoria investointeja arvioidessaan ehdotettua lainsäädäntöä; (3) on ensisijainen kansallinen prioriteetti parantaa Yhdysvaltojen kilpailukykyä, vaurautta ja turvallisuutta poistamalla tarpeettomia esteitä ulkomaisilta suorilta investoinneilta ja Yhdysvaltojen kilpailukykyä, vaurautta ja turvallisuutta. ja edistämällä politiikkoja, joilla varmistetaan, että Yhdysvallat pysyy maailmanlaajuisesti ensisijaisena sijoituskohteena, jossa investoida, palkata, innovoida ja valmistaa tuotteita; (4) Yhdysvaltojen sitoutuminen avoimeen investointipolitiikkaan kannustaa muita maita tekemään samoin ja antaa Yhdysvalloille mahdollisuuden avata uusia markkinoita ulkomailla yhdysvaltalaisille yrityksille ja niiden tuotteille; ja (5) ulkomaisia suoria sijoituksia koskevien Yhdysvaltojen politiikkojen olisi heijastettava kansallisia turvallisuusintressejä, eivätkä ne saisi olla epäedullisessa asemassa kotimaisten investoijien tai yritysten kannalta.  kehottaa kauppaministeriä tekemään virastojen välisen selvityksen Yhdysvaltojen maailmanlaajuisesta kilpailukyvystä suorien ulkomaisten investointien houkuttelemisessa ja raportoimaan kongressille suosituksista, joiden avulla Yhdysvalloista voidaan tehdä kilpailukykyisempi suorien ulkomaisten investointien houkuttelemisessa heikentämättä kotimaista perustavaa laatua olevaa työ-, kuluttaja- tai ympäristönsuojelua.</w:t>
      </w:r>
    </w:p>
    <w:p>
      <w:r>
        <w:rPr>
          <w:b/>
        </w:rPr>
        <w:t xml:space="preserve">Tulos</w:t>
      </w:r>
    </w:p>
    <w:p>
      <w:r>
        <w:t xml:space="preserve">Global Investment in American Jobs Act of 2013</w:t>
      </w:r>
    </w:p>
    <w:p>
      <w:r>
        <w:rPr>
          <w:b/>
        </w:rPr>
        <w:t xml:space="preserve">Esimerkki 6.2280</w:t>
      </w:r>
    </w:p>
    <w:p>
      <w:r>
        <w:t xml:space="preserve">Gun Trafficking Prevention Act of 2013 - Muuttaa liittovaltion rikoslakia siten, että kielletään: (1) kahden tai useamman ampuma-aseen siirtäminen tai kahden tai useamman ampuma-aseen vastaanottaminen henkilöltä osavaltioiden välisessä tai ulkomaisessa kaupassa tietoisena siitä tai siinä perustellussa uskossa, että tällainen siirto, hallussapito tai ampuma-aseen vastaanottaminen rikkoo liittovaltion, osavaltion tai paikallista lakia, josta voidaan määrätä yli vuoden vankeusrangaistus; (2) todellista ostajaa koskevien väärien tietojen antaminen luvan saaneelle ampuma-aseiden maahantuojalle, jälleenmyyjälle tai valmistajalle kahden tai useamman ampuma-aseen ostosta, vastaanottamisesta tai hankkimisesta, jotka ovat liikkuneet osavaltioiden välisessä tai ulkomaisessa kaupassa tai vaikuttaneet siihen; (3) tällaisen toiminnan ohjaaminen, edistäminen tai helpottaminen; tai (4) salaliitto tällaiseen toimintaan ryhtymiseksi. Sallii ankaramman rangaistuksen sellaiselle henkilölle, joka järjestää tai valvoo tällaista toimintaa. Tekee poikkeuksia ampuma-aseelle, joka on laillisesti hankittu: (1) lahjaksi toiselle henkilölle, jota ei ole kielletty pitämästä sitä hallussaan liittovaltion tai osavaltion lain nojalla; tai (2) tuomioistuimen määräämän edunvalvojan, pesänhoitajan tai edunvalvojan toimesta kuolinpesän tai velkojan puolesta, testamentin toteuttamiseksi tai perinnönjaon kautta tapahtuvan hankinnan yhteydessä. kehottaa Yhdysvaltojen tuomiokomissiota tarkastelemaan uudelleen ja tarvittaessa muuttamaan liittovaltion rangaistusmääräyksiä koskevia suuntaviivoja ja poliittisia lausuntoja, joita sovelletaan tämän lain mukaisista rikoksista tuomittuihin henkilöihin.</w:t>
      </w:r>
    </w:p>
    <w:p>
      <w:r>
        <w:rPr>
          <w:b/>
        </w:rPr>
        <w:t xml:space="preserve">Tulos</w:t>
      </w:r>
    </w:p>
    <w:p>
      <w:r>
        <w:t xml:space="preserve">Vuoden 2013 laki asekaupan ehkäisemisestä</w:t>
      </w:r>
    </w:p>
    <w:p>
      <w:r>
        <w:rPr>
          <w:b/>
        </w:rPr>
        <w:t xml:space="preserve">Esimerkki 6.2281</w:t>
      </w:r>
    </w:p>
    <w:p>
      <w:r>
        <w:t xml:space="preserve">Compact-Impact Reimbursement Act - Muuttaa vuoden 1985 Compact of Free Association Act -lakia siten, että sisäasiainministeriölle annetaan lupa ja määräraha varainhoitovuosiksi 2004-2023 avustuksiin Guamille, Havaijille, Pohjois-Mariaanien liittovaltiolle ja Amerikan Samoalle, jotta ne voivat kattaa kustannukset, joita niiden hallituksille aiheutuu terveys-, koulutus-, sosiaali- ja yleiseen turvallisuuteen liittyville palveluille tai tällaisiin palveluihin liittyville infrastruktuureille aiheutuvasta lisääntyneestä kysynnästä, joka johtuu pätevien maahanmuuttajien asumisesta. Lupaa myöntää määrärahoja avustuksiin Mikronesian liittovaltion, Marshallinsaarten tasavallan, Paluan tasavallan, Guamin, Havaijin, Pohjois-Mariaanien kansainyhteisön ja Amerikan Samoan hallituksille tartuntatautien, kuten koleran ja Hansenin taudin, torjunta- ja ennaltaehkäisyohjelmien perustamiseksi tai jatkamiseksi.Ohjaa puolustusministeriön ja terveysministeriön sihteerit asettamaan puolustusministeriön ja kansallisen terveyspalveluyksikön terveydenhuoltopalvelut Mikronesian liittovaltion, Marshallinsaarten tasavallan ja Paluan tasavallan asukkaiden käyttöön. Yhdysvallat velvoitetaan asettamaan näiden valtioiden ja tasavaltojen hallitusten käyttöön tarvittavat summat näiden laitosten käytöstä aiheutuvien velvoitteiden maksamiseksi.</w:t>
      </w:r>
    </w:p>
    <w:p>
      <w:r>
        <w:rPr>
          <w:b/>
        </w:rPr>
        <w:t xml:space="preserve">Tulos</w:t>
      </w:r>
    </w:p>
    <w:p>
      <w:r>
        <w:t xml:space="preserve">Muutetaan vuonna 1985 tehtyä vapaakauppasopimusta, jotta voidaan säätää sopimuksesta saatavan tuen riittävästä vaikutuksesta.</w:t>
      </w:r>
    </w:p>
    <w:p>
      <w:r>
        <w:rPr>
          <w:b/>
        </w:rPr>
        <w:t xml:space="preserve">Esimerkki 6.2282</w:t>
      </w:r>
    </w:p>
    <w:p>
      <w:r>
        <w:t xml:space="preserve">Community-Based Health Care Retraining Act - Muuttaa vuoden 1998 Workforce Investment Act -lakia siten, että työministeriön on perustettava ja toteutettava terveydenhuoltoalan ammatillisen koulutuksen demonstraatiohanke, jossa myönnetään avustuksia tukikelpoisille yksiköille tiettyjen teollisuus- tai palvelualan työttömien työntekijöiden kouluttamiseksi terveydenhuollon ammattihenkilöiksi yhteisöissä, joissa on menetetty työpaikkoja teollisuus- ja palvelualalla ja joissa esiintyy terveydenhuollon ammattihenkilöiden puutetta.</w:t>
      </w:r>
    </w:p>
    <w:p>
      <w:r>
        <w:rPr>
          <w:b/>
        </w:rPr>
        <w:t xml:space="preserve">Tulos</w:t>
      </w:r>
    </w:p>
    <w:p>
      <w:r>
        <w:t xml:space="preserve">Lakiehdotus esittelyhankkeen perustamisesta työttömien työntekijöiden kouluttamiseksi terveydenhuollon ammattihenkilöiksi ja muihin tarkoituksiin.</w:t>
      </w:r>
    </w:p>
    <w:p>
      <w:r>
        <w:rPr>
          <w:b/>
        </w:rPr>
        <w:t xml:space="preserve">Esimerkki 6.2283</w:t>
      </w:r>
    </w:p>
    <w:p>
      <w:r>
        <w:t xml:space="preserve">Sonny Bono Memorial Salton Sea Restoration Act - Ohjaa sisäministeriä laatimaan Reclamationin komissaarin välityksellä toimintasuunnitelman Kaliforniassa Imperialin ja Riversiden piirikunnissa sijaitsevan Salton Sea -meren palauttamiseksi.  Suunnitelmassa esitetään suunnitelman vaatimukset, mukaan lukien suolapitoisuuden vähentäminen ja vakauttaminen, pinnankorkeuden vakauttaminen, kalojen ja luonnonvaraisten luonnonvarojen palauttaminen sekä virkistyskäytön ja talouskehityksen parantaminen.  Suunnitelmaan on sisällyttävä toteutettavuustutkimus eri vaihtoehdoista tällaisen kunnostuksen toteuttamiseksi, yhden tai useamman tällaisen vaihtoehdon kehittäminen ja kunnostussuunnitelman laatiminen näiden vaihtoehtojen toteuttamiseksi. Vaaditaan, että toteutettavuustutkimus tehdään ministeriön, Salton Sea Authorityn ja Kalifornian kuvernöörin välisen yhteisymmärryspöytäkirjan mukaisesti. Säilyttää kaikki Colorado-joen vedenkäyttöä koskevat nykyiset oikeudet ja velvoitteet. Edellytetään, että ministeri antaa kongressille väli- ja loppuraportin toimintasuunnitelman havainnoista ja suosituksista.  Hyväksytään määrärahat. valtuuttaa ministeriön toteuttamaan 30 päivän kuluttua loppuraportin toimittamisesta Salton Sea -järven kunnostushankkeen, joka perustuu loppuraportissa suositeltuun ensisijaiseen vaihtoehtoon, ellei kongressi toisin määrää.  Hyväksytään määrärahat. Ohjaa sihteeriä tekemään samanaikaisesti toimintasuunnitelman kanssa sopimuksia, yhteistyötukia ja -avustuksia sekä sopimuksia liittovaltion ja muiden kuin liittovaltion yksiköiden kanssa Saltonmeren luonnonvaroihin liittyvien hydrologian, luonnonvaraisten eläinten patologian ja toksikologian tutkimusten suorittamiseksi.  Ohjaa sihteeriä perustamaan Salton Sea Research Management Committee (Saltonmeren tutkimuksen hallintokomitea), jonka tehtävänä on antaa sihteerille suosituksia tutkimusaiheista ja niiden hallinnoinnista.  Hyväksytään määrärahat. Nimeää Salton Sea National Wildlife Refuge uudelleen Sonny Bono Salton Sea National Wildlife Refuge -nimiseksi. Jos tutkimusten aikana todetaan, että Salton Sea -merellä vallitsevat ympäristöolosuhteet edellyttävät välittömiä hätätoimia suolapitoisuuden vakauttamiseksi, ministeri velvoitetaan raportoimaan kongressille tällaisista olosuhteista ja antamaan suosituksia niiden korjaamiseksi.</w:t>
      </w:r>
    </w:p>
    <w:p>
      <w:r>
        <w:rPr>
          <w:b/>
        </w:rPr>
        <w:t xml:space="preserve">Tulos</w:t>
      </w:r>
    </w:p>
    <w:p>
      <w:r>
        <w:t xml:space="preserve">Sonny Bono Memorial Salton Sea Restoration Act (Sonny Bono Memorial Salton Sea Restoration Act)</w:t>
      </w:r>
    </w:p>
    <w:p>
      <w:r>
        <w:rPr>
          <w:b/>
        </w:rPr>
        <w:t xml:space="preserve">Esimerkki 6.2284</w:t>
      </w:r>
    </w:p>
    <w:p>
      <w:r>
        <w:t xml:space="preserve">Common Sense Budget Act of 2007 - Vaatii tiettyjä vähennyksiä varainhoitovuoden 2008 määrärahoihin tietyille puolustusministeriön (DOD) ja energiaministeriön (DOE) ohjelmille. Tällaisista vähennyksistä saatavat määrät ovat käytettävissä seuraaviin tarkoituksiin: (1) koululaitosten nykyaikaistamiseen; (2) sosiaaliturvalain XXI osaston mukaiseen osavaltion lasten sairausvakuutusohjelmaan (SCHIP); (3) aikuisten ja siirtymään joutuneiden työntekijöiden työllistämiseen ja koulutukseen liittyviin toimiin; (4) ohjelmiin energiatehokkuuden ja energiansäästön lisäämiseksi ja investointien lisäämiseksi kestäviin ja uusiutuviin energiavaihtoehtoihin; (5) kestävän kehityksen ja humanitaarisen avun ohjelmiin maailmanlaajuisen köyhyyden, lukutaidottomuuden, työttömyyden, tautien ja katastrofien lievittämiseksi; (6) sisäisen turvallisuuden parantamiseen; (7) alijäämän pienentämiseen; ja (8) veteraanien terveydenhuoltoon.</w:t>
      </w:r>
    </w:p>
    <w:p>
      <w:r>
        <w:rPr>
          <w:b/>
        </w:rPr>
        <w:t xml:space="preserve">Tulos</w:t>
      </w:r>
    </w:p>
    <w:p>
      <w:r>
        <w:t xml:space="preserve">varojen uudelleen kohdentaminen järkeviin painopisteisiin, kuten lasten koulutuksen parantamiseen, lasten terveydenhuollon saatavuuden lisäämiseen, työpaikkakoulutuksen laajentamiseen sekä energiatehokkuuden ja energiansäästön lisäämiseen vähentämällä tuhlailevia puolustusmenoja, ja muihin tarkoituksiin.</w:t>
      </w:r>
    </w:p>
    <w:p>
      <w:r>
        <w:rPr>
          <w:b/>
        </w:rPr>
        <w:t xml:space="preserve">Esimerkki 6.2285</w:t>
      </w:r>
    </w:p>
    <w:p>
      <w:r>
        <w:t xml:space="preserve">Rural Veterans Mental Health Care Improvement Act - Muuttaa veteraanien etuuksia koskevia määrärahoja koskevia viranomaisia, jotta voidaan myöntää ennakkomäärärahoja veteraanien terveyshallinnon (VHA) lääketieteellisiin palveluihin, tukeen, vaatimustenmukaisuuteen ja tiloihin liittyvään tietotekniikkaan. Ohjaa veteraaniasioiden ministeriä (VA) sisällyttämään VHA:n terveydenhuoltohenkilöstön koulutusohjelmiin avioliitto- ja perheterapeuttien sekä lisensoitujen ammatillisten mielenterveysneuvojien koulutuksen. Muuttaa vuoden 2010 Caregivers and Veterans Omnibus Health Services Act -lakia siten, että ministeri velvoitetaan VA:n sairaanhoitokeskusten kautta tarjoamaan mielenterveyspalveluja, mukaan lukien avohoito, tiettyjen operaatiosta Enduring Freedom tai Operation Iraqi Freedom palaavien veteraanien välittömille perheille. Vaatii ministeriä raportoimaan kongressille veteraaneille tarjottavista telelääketieteen palveluista (terveydenhuollon tarjoajan käyttämä televiestintä potilaan terveydentilan diagnosoinnissa tai hoidossa), mukaan lukien päivitykset VA:n etäkonsultaatio- ja telelääketieteen aloitteista, koulutuksesta ja kumppanuuksista perusterveydenhuollon tarjoajien kanssa.</w:t>
      </w:r>
    </w:p>
    <w:p>
      <w:r>
        <w:rPr>
          <w:b/>
        </w:rPr>
        <w:t xml:space="preserve">Tulos</w:t>
      </w:r>
    </w:p>
    <w:p>
      <w:r>
        <w:t xml:space="preserve">Maaseudun veteraanien mielenterveyshuollon parantamista koskeva laki</w:t>
      </w:r>
    </w:p>
    <w:p>
      <w:r>
        <w:rPr>
          <w:b/>
        </w:rPr>
        <w:t xml:space="preserve">Esimerkki 6.2286</w:t>
      </w:r>
    </w:p>
    <w:p>
      <w:r>
        <w:t xml:space="preserve">Muuttaa liittovaltion virkamieslainsäädäntöä virkamieseläkejärjestelmän, liittovaltion työntekijöiden eläkejärjestelmän (FERS) ja säästöohjelman (TSP) osalta seuraavasti:  (1) kumotaan rajoitukset, jotka koskevat yksittäisiä TSP-maksuja, mukaan lukien tuomareiden ja muun liittovaltion oikeuslaitoksen henkilöstön maksuja; (2) sallitaan FERS:n alaisen työntekijän tai jäsenen maksaa Thrift Savings Fund -rahastoon tukikelpoinen jako hyväksytystä rahastosta; ja (3) poistetaan tietyt odotusajat, jotka koskevat maksujen tekemistä Thrift Savings Fund -rahastoon.</w:t>
      </w:r>
    </w:p>
    <w:p>
      <w:r>
        <w:rPr>
          <w:b/>
        </w:rPr>
        <w:t xml:space="preserve">Tulos</w:t>
      </w:r>
    </w:p>
    <w:p>
      <w:r>
        <w:t xml:space="preserve">Muutetaan Yhdysvaltojen lakikokoelman (United States Code) 5 osasto siten, että säästösäästöohjelmaan suoritettavia yksilöllisiä maksuja koskevat prosenttirajoitukset ovat yhdenmukaisempia valinnaisia maksuja koskevien dollarimääräisten rajoitusten kanssa, ja muihin tarkoituksiin.</w:t>
      </w:r>
    </w:p>
    <w:p>
      <w:r>
        <w:rPr>
          <w:b/>
        </w:rPr>
        <w:t xml:space="preserve">Esimerkki 6.2287</w:t>
      </w:r>
    </w:p>
    <w:p>
      <w:r>
        <w:t xml:space="preserve">Protecting Student Athletes from Concussions Act of 2018 Tällä lakiehdotuksella muutetaan vuoden 1965 Elementary and Secondary Education Act -lakia (ESEA) siten, että kunkin osavaltion ESEA-varojen saamisen edellytyksenä on, että osavaltio asettaa tietyt vähimmäisvaatimukset aivotärähdysten ennaltaehkäisemiseksi ja hoitamiseksi koulu-urheilussa. </w:t>
      </w:r>
    </w:p>
    <w:p>
      <w:r>
        <w:rPr>
          <w:b/>
        </w:rPr>
        <w:t xml:space="preserve">Tulos</w:t>
      </w:r>
    </w:p>
    <w:p>
      <w:r>
        <w:t xml:space="preserve">Vuoden 2018 laki opiskelijaurheilijoiden suojelemisesta aivotärähdyksiltä (Protecting Student Athletes from Concussions Act of 2018)</w:t>
      </w:r>
    </w:p>
    <w:p>
      <w:r>
        <w:rPr>
          <w:b/>
        </w:rPr>
        <w:t xml:space="preserve">Esimerkki 6.2288</w:t>
      </w:r>
    </w:p>
    <w:p>
      <w:r>
        <w:t xml:space="preserve">Tällä lakiehdotuksella muutetaan vuoden 2012 FAA:n nykyaikaistamista ja uudistamista koskevaa lakia siten, että vaatimusta, jonka mukaan liikenneministeriön tarkastusviraston on raportoitava vuosittain kongressille sosiaalisesti ja taloudellisesti epäedullisessa asemassa olevien henkilöiden, mukaan lukien veteraanien omistamat yritykset, omistamien ja valvomien uusien pienyritysten määrästä, jotka ovat osallistuneet liittovaltion ilmailuhallinnon (FAA) ohjelmiin ja toimiin, jatketaan varainhoitovuoteen 2017 ja sen jälkeen määräajoin.  Luettelo 25 parhaasta ja 25 huonoimmasta suuresta ja keskisuuresta keskuslentoasemasta, jotka tarjoavat epäedullisessa asemassa oleville pienyrityksille mahdollisuuksia osallistua FAA:n ohjelmiin ja toimintaan, ja joka on sisällytettävä kuhunkin tällaiseen kertomukseen, on laadittava ainoastaan suurista ja keskisuurista keskuslentoasemista, jotka osallistuvat lentoasemien epäedullisessa asemassa olevien yritysten ohjelmaan (DBE-ohjelma). Liikenneministeriön on kehitettävä FAA:n työntekijöille koulutusohjelma, jossa annetaan ohjausta ja koulutusta yksiköille, jotka sertifioivat pienyrityksen sosiaalisesti ja taloudellisesti epäedullisessa asemassa olevien henkilöiden omistamaksi ja valvomaksi pienyritykseksi. Hakemuksiin, joilla haetaan lupaa periä matkustajamaksua soveltamisalaan kuuluvalla lentoasemalla, on liitettävä yksityiskohtainen kuvaus lentoaseman vilpittömistä pyrkimyksistä tehdä sopimuksia DBE-yritysten ja pienyritysten (mukaan lukien veteraanien omistamat yritykset) kanssa. Varainhoitovuodesta 2017 alkaen FAA:n on edellytettävä, että soveltamisalaan kuuluva lentoasema raportoi vuosittain niiden uusien DBE-yritysten määrästä, joille on myönnetty sopimus tai toimilupa edellisen verovuoden aikana.  FAA päivittää vuosittain DBE-Connect-järjestelmän (tai sen seuraajan sähköisen raportointijärjestelmän) siten, että se sisältää tiedot niiden uusien DBE-yritysten määrästä, jotka ovat saaneet sopimuksen tai toimiluvan soveltamisalaan kuuluvalla lentoasemalla edellisen verovuoden aikana. FAA:n on: varmistettava, että kukin soveltamisalaan kuuluva lentoasema seuraa niiden valitusten määrää, joissa väitetään, että kyseisellä lentoasemalla sopimustyötä tekeville DBE-yrityksille ei ole maksettu maksuja, toteutettava toimia arvioidakseen ja parantaakseen lentoasemien maksusuoritusvelvollisuutta koskevien säännösten noudattamista ja asetettava tällainen arviointi saataville asianmukaiselle FAA:n verkkosivustolle. </w:t>
      </w:r>
    </w:p>
    <w:p>
      <w:r>
        <w:rPr>
          <w:b/>
        </w:rPr>
        <w:t xml:space="preserve">Tulos</w:t>
      </w:r>
    </w:p>
    <w:p>
      <w:r>
        <w:t xml:space="preserve">FAA:n nykyaikaistamista ja uudistamista koskevan vuoden 2012 lain ja 49 osaston (United States Code) muuttaminen epäedullisessa asemassa olevien yritysten osalta ja muihin tarkoituksiin.</w:t>
      </w:r>
    </w:p>
    <w:p>
      <w:r>
        <w:rPr>
          <w:b/>
        </w:rPr>
        <w:t xml:space="preserve">Esimerkki 6.2289</w:t>
      </w:r>
    </w:p>
    <w:p>
      <w:r>
        <w:t xml:space="preserve">Poarch Band of Creek Indians Land Reaffirmation Act Tällä lakiehdotuksella vahvistetaan uudelleen tietty maa-alue, jonka Yhdysvallat on ottanut Poarch Band of Creek -intiaanien hyväksi, mukaan lukien maa-alueet Escambian piirikunnassa Floridassa sekä Monroen, Escambian ja Montgomeryn piirikunnissa Alabamassa.</w:t>
      </w:r>
    </w:p>
    <w:p>
      <w:r>
        <w:rPr>
          <w:b/>
        </w:rPr>
        <w:t xml:space="preserve">Tulos</w:t>
      </w:r>
    </w:p>
    <w:p>
      <w:r>
        <w:t xml:space="preserve">Poarch Band of Creek Indians Land Reaffirmation Act (Poarch Band of Creek Indians Land Reaffirmation Act)</w:t>
      </w:r>
    </w:p>
    <w:p>
      <w:r>
        <w:rPr>
          <w:b/>
        </w:rPr>
        <w:t xml:space="preserve">Esimerkki 6.2290</w:t>
      </w:r>
    </w:p>
    <w:p>
      <w:r>
        <w:t xml:space="preserve">National Weather Service and Related Agencies Authorization Act of 1999 - Lupaa kauppaministerille varainhoitovuosien 2000 ja 2001 määrärahat, jotta kansallinen valtameri- ja ilmakehävirasto (NOAA) voi toteuttaa: (1) kansallisen sääpalvelun (National Weather Service, NWS) toiminta, tutkimus ja laitteistot; (2) NWS:n hankinta-, hankinta- ja rakennustoiminta; (3) ilmakehätutkimuksen (Atmospheric Research, Operations, Research, and Facilities) toiminta, tutkimus ja laitteistot; (4) ilmakehätutkimuksen (Atmospheric Research, OOAR) toiminta, hankinta ja rakennustoiminta; (5) ilmakehätutkimuksen (Atmospheric Research, OOAR) toiminta, hankinta ja rakennustoiminta; (5) kansallisen ympäristösatelliitti-, -tieto- ja -tietopalvelun (National Environmental Satellite, Data, and Information Service, NESDIS) ympäristöalan tutkimus- ja kehittämistoiminta, toiminta, tutkimus ja laitteistot; (6) NESDIS:n ympäristöalan tutkimus- ja kehittämistoiminta, hankinta ja rakentaminen sekä siihen liittyvä toiminta; ja (7) ympäristöalan tutkimus- ja kehittämistoiminta, toiminta, tutkimus ja laitteistot sekä siihen liittyvä toiminta, joka on tarpeen, jotta voidaan vastata Boulderissa, Coloradossa sijaitsevaan David Skaggsin tutkimuskeskukseen liittyviin tilojen toistuviin toimintakustannuksiin. Tarkistetaan vaatimuksia, jotka koskevat kauppaministerin tehtäviä NWS:n osalta siten, että niihin sisältyy vastuu seuraavista asioista: (1) sää- ja tulvavaroitusten ainoana virallisena lähteenä toimiminen; (2) myrskyvaroitusten antaminen; (3) meteorologisten, hydrologisten, ilmastollisten ja meritieteellisten tietojen kerääminen, vaihtaminen ja jakaminen; (4) hydrometeorologisten ohjeiden ja keskeisten ennustetietojen laatiminen; ja (5) meri- ja ilmailuennusteiden ja -varoitusten antaminen.  Kielletään NWS:ää tarjoamasta tai avustamasta muita tahoja tarjoamaan palveluja, joita kaupalliset yritykset jo tarjoavat tai voivat tarjota, paitsi jos: 1) palvelu tarjoaa elintärkeitä säävaroituksia ja -ennusteita väestön hengen ja omaisuuden suojelemiseksi; tai 2) Yhdysvaltain hallitus on velvollinen tarjoamaan tällaisia palveluja kansainvälisten ilmailusopimusten nojalla, jotka koskevat sääpalvelujen tarjoamista ja säätietojen vaihtoa. Ohjaa ministeriä raportoimaan edustajainhuoneen tiedevaliokunnalle ja senaatin kauppa-, tiede- ja liikennevaliokunnalle yksityiskohtaisesti kaikista NWS:n toiminnoista, jotka eivät ole tämän lain vaatimusten mukaisia, ja esittämään aikataulun niiden lopettamiseksi. ilmaisee kongressin näkemyksen siitä, että NWS:n on otettava täysimääräisesti huomioon tuulivyöhykkeen IV, joka tunnetaan myös tornadokaduna, säämallien vaarallisuus ja hengenvaarallisuus ennen kuin se päättää sulkea minkä tahansa paikallisen sääpalvelutoimistonsa. Kehottaa NOAA:n hallintovirkamiestä jättämään varainhoitovuoden 1999 jälkeen tehtyjen avustussopimusten ulkopuolelle henkilöt, jotka ovat saaneet varainhoitovuoden 1999 jälkeen varainhoitovuoden 1999 jälkeiselle verovuodelle määrärahoja avustussopimuksen perusteella mistä tahansa liittovaltion rahoituslähteestä hankkeeseen, johon ei ole sovellettu kilpailuun perustuvaa, ansioihin perustuvaa myöntämismenettelyä, ja jotka ovat saaneet varoja (muutoin kuin kuulumisensa vuoksi lakisääteiseen ryhmään, jonka jäsenille myönnetään tukea kaavan mukaisesti).  Tällainen poissulkeminen on voimassa viiden vuoden ajan kyseisten liittovaltion varojen vastaanottamisesta. Määrää hallintovirkamiehen asettamaan NOAA:n Internet-kotisivujen kautta saataville tiivistelmät kaikista tutkimusavustuksista ja -palkinnoista, jotka on myönnetty tämän lain nojalla myönnetyillä varoilla. kieltää yhteisöä käyttämästä tämän lain nojalla hyväksyttyjä varoja, ellei kyseinen yhteisö suostu tällaista tukea käyttäessään noudattamaan 3. maaliskuuta 1933 annettua lakia, joka tunnetaan nimellä Buy American Act. ilmaisee kongressin näkemyksen siitä, että yksiköiden, jotka saavat laitteita tai tuotteita, joita voidaan sallia ostettavan tämän lain nojalla myönnetyllä rahoitustuella, olisi tällaista tukea käyttäessään ostettava ainoastaan amerikkalaisvalmisteisia laitteita ja tuotteita. Vaatii, että ministeri toimittaa jokaiselle tällaisen tuen saajalle ilmoituksen, jossa kuvataan tällainen lausuma. Kieltää henkilöä, jonka tuomioistuin tai liittovaltion virasto on lopullisesti todennut kiinnittäneen tarkoituksellisesti "Made in America" -merkinnän tai vastaavan merkityksen omaavan merkinnän johonkin Yhdysvalloissa myytyyn tai Yhdysvaltoihin toimitettuun tuotteeseen, jota ei ole valmistettu Yhdysvalloissa, saamasta mitään sopimusta tai alihankintasopimusta, joka on tehty tämän lain nojalla myönnetyillä varoilla poissulkemis-, suspensio- ja kelpoisuuskieltomenettelyjen mukaisesti.</w:t>
      </w:r>
    </w:p>
    <w:p>
      <w:r>
        <w:rPr>
          <w:b/>
        </w:rPr>
        <w:t xml:space="preserve">Tulos</w:t>
      </w:r>
    </w:p>
    <w:p>
      <w:r>
        <w:t xml:space="preserve">National Weather Service and Related Agencies Authorization Act of 1999 (laki kansallisten sääpalvelujen ja niihin liittyvien virastojen valtuuttamisesta)</w:t>
      </w:r>
    </w:p>
    <w:p>
      <w:r>
        <w:rPr>
          <w:b/>
        </w:rPr>
        <w:t xml:space="preserve">Esimerkki 6.2291</w:t>
      </w:r>
    </w:p>
    <w:p>
      <w:r>
        <w:t xml:space="preserve">Helping Veterans Exposed to Burn Pits Act Tällä lakiehdotuksella ohjataan veteraaniasioista vastaavaa ministeriötä (VA) perustamaan huippuosaamiskeskus, jonka tehtävänä on ehkäistä, diagnosoida, lieventää, hoitaa ja kuntouttaa terveydentiloja, jotka liittyvät altistumiseen polttokuopille ja muille ympäristöaltistuksille Afganistanissa tai Irakissa. VA:n on keskuksen sijoituspaikkaa valitessaan otettava huomioon yksiköt, jotka: on varustettu erikoislaitteilla, joita tarvitaan tällaiseen altistumiseen liittyvien terveysongelmien tutkimiseen, diagnosointiin ja hoitoon; joilla on kokemusta tietojen julkaisemisesta operaation "Irakin vapaus" ja "Kestävä vapaus" -operaatioiden tukemisessa palvelleiden veteraanien sodanjälkeisestä altistumisesta; joilla on käytettävissään pölyimmunologian ja keuhkovaurion eläinmalleja ja in vitro -malleja, jotka vastaavat tällaisten operaatioiden tukemisessa palvelleiden asevoimien jäsenten vammoja; ja joilla on asiantuntemusta allergiasta, immunologian ja keuhkosairauksien alalla.  VA:n on varmistettava, että keskus tekee yhteistyötä puolustusministeriön (DOD), korkeakoulujen ja muiden asianmukaisten julkisten ja yksityisten tahojen kanssa seuraavissa asioissa:   levittää VA:ssa parhaita käytäntöjä tällaisten sairauksien hoitamiseksi ja terveydenhuollon ammattilaisten kouluttamiseksi, antaa ohjeita VA:n ja DOD:n terveydenhuoltojärjestelmille määriteltäessä henkilöstöä, jota tarvitaan laadukkaan terveydenhuollon tarjoamiseksi asevoimien jäsenille ja veteraaneille, joilla on tällaisia sairauksia, perustaa ohjelma VA:n ja DOD:n terveydenhuollon ammattilaisten kouluttamiseksi tällaisten sairauksien hoidossa ja valvoa sitä,  helpottaa edistymistä tällaisen altistumisen lyhyen ja pitkän aikavälin vaikutusten tutkimisessa, toteuttaa tällaisia sairauksia koskevaa perustutkimusta ja translaatiotutkimusta tällaisten sairauksien etiologian ymmärtämiseksi ja ennaltaehkäisevien toimenpiteiden ja uusien hoitomuotojen kehittämiseksi sekä antaa lääketieteellistä hoitoa veteraaneille, joilla on diagnosoitu lääketieteellisiä sairauksia, jotka johtuvat altistumisesta polttokaivoille ja muille ympäristöaltisteille.   Keskuksella on oltava pääsy palamiskuopparekisterin keräämiin tietoihin ja sen on käytettävä niitä.</w:t>
      </w:r>
    </w:p>
    <w:p>
      <w:r>
        <w:rPr>
          <w:b/>
        </w:rPr>
        <w:t xml:space="preserve">Tulos</w:t>
      </w:r>
    </w:p>
    <w:p>
      <w:r>
        <w:t xml:space="preserve">Laki palopaikoille altistuneiden veteraanien auttamisesta</w:t>
      </w:r>
    </w:p>
    <w:p>
      <w:r>
        <w:rPr>
          <w:b/>
        </w:rPr>
        <w:t xml:space="preserve">Esimerkki 6.2292</w:t>
      </w:r>
    </w:p>
    <w:p>
      <w:r>
        <w:t xml:space="preserve">Kehottaa puolustusministeriä vaatimaan, että kunkin sotilasministeriön ministeri ja kunkin puolustusviraston ja puolustusministeriön kenttätoiminnan päällikkö varmistavat, että sopimustarpeiden yhdistämistä (niputtamista) koskevat päätökset tehdään siten, että pienille yrityksille tarjotaan asianmukaiset mahdollisuudet osallistua puolustusministeriön hankintoihin pää- ja alihankkijoina. rajoittaa tällaisen virkamiehen valtuuksia toteuttaa hankintastrategia, joka sisältää sellaisten sopimusvaatimusten yhdistämisen, joiden kokonaisarvo on yli 5 miljoonaa dollaria. Vaatii ministeriä tarkistamaan puolustusministeriön tiedonkeruujärjestelmiä varmistaakseen, että ne pystyvät tunnistamaan jokaisen hankinnan, johon liittyy kyseisen summan ylittävä konsolidointi.Muuttaa Small Business Act -lakia siten, että Small Business Administration (SBA) velvoitetaan raportoimaan vuosittain presidentille kyseisen summan ylittävien konsolidointien määrä ja arvo, mukaan lukien niiden konsolidointien määrä, jotka on myönnetty pienyrityksille pääurakoitsijoina. Vaatii SBA:n hallintovirkamiestä tutkimaan parhaita keinoja tiettyjen vaadittujen markkinatutkimusten tarkkuuden määrittämiseksi niputettujen sopimusten osalta, jotta voidaan määrittää, toteutuivatko niistä odotetut hyödyt.</w:t>
      </w:r>
    </w:p>
    <w:p>
      <w:r>
        <w:rPr>
          <w:b/>
        </w:rPr>
        <w:t xml:space="preserve">Tulos</w:t>
      </w:r>
    </w:p>
    <w:p>
      <w:r>
        <w:t xml:space="preserve">Lakiehdotus Yhdysvaltojen lakikokoelman (United States Code) 10 osaston muuttamiseksi siten, että rajoitetaan puolustusministeriön sopimusvaatimusten niputtamista, joka kohtuuttomasti haittaa pienyrityksiä, ja muihin tarkoituksiin.</w:t>
      </w:r>
    </w:p>
    <w:p>
      <w:r>
        <w:rPr>
          <w:b/>
        </w:rPr>
        <w:t xml:space="preserve">Esimerkki 6.2293</w:t>
      </w:r>
    </w:p>
    <w:p>
      <w:r>
        <w:t xml:space="preserve">Drug-Free Workplace Act of 1998 - ilmaisee kongressin käsityksen siitä, että:  (Osavaltioiden olisi harkittava kannustimia, joilla yrityksiä kannustetaan ottamaan käyttöön tällaisia ohjelmia, kuten työntekijöiden korvaus- tai työttömyysvakuutusmaksujen alennuksia, verovähennyksiä tai vastuunrajoituksia. Muutetaan Small Business Act -lakia huumausaineettomien työpaikkojen demonstraatio-ohjelman perustamiseksi, jonka puitteissa Small Business Administrationin (SBA) hallintovirkamies voi myöntää avustuksia ja tehdä sopimuksia tai yhteistyösopimuksia tukikelpoisten välittäjien kanssa taloudellisen tuen antamiseksi pienyrityksille, jotka pyrkivät perustamaan tällaisen ohjelman.  Asetetaan välittäjien kelpoisuusvaatimukset.  Edellytetään, että tällaiseen ohjelmaan sisältyy:  (1) kirjalliset toimintaperiaatteet, mukaan lukien työpaikalla käytettäviä aineita koskevat kiellot ja niiden rikkomisen seuraukset; (2) alkoholin ja huumeiden väärinkäytön ehkäisyyn liittyvä koulutus työntekijöille; (3) työntekijöiden huumetestaus; (4) työntekijöiden pääsy avustusohjelmaan; ja (5) jatkuva alkoholin ja huumeiden väärinkäytön ehkäisyyn liittyvä tuki.  Hyväksytään määrärahat.    Pienten yritysten kehittämiskeskusten on annettava tietoa ja apua pienyrityksille huumausaineettomien työpaikkaohjelmien kehittämisessä.</w:t>
      </w:r>
    </w:p>
    <w:p>
      <w:r>
        <w:rPr>
          <w:b/>
        </w:rPr>
        <w:t xml:space="preserve">Tulos</w:t>
      </w:r>
    </w:p>
    <w:p>
      <w:r>
        <w:t xml:space="preserve">Vuoden 1998 laki huumausaineettomasta työpaikasta</w:t>
      </w:r>
    </w:p>
    <w:p>
      <w:r>
        <w:rPr>
          <w:b/>
        </w:rPr>
        <w:t xml:space="preserve">Esimerkki 6.2294</w:t>
      </w:r>
    </w:p>
    <w:p>
      <w:r>
        <w:t xml:space="preserve">Equitable Communication Site Fee Act of 1994 - Muuttaa vuoden 1976 Federal Land Policy and Management Act -lakia siten, että maatalous- ja sisäministereitä ohjataan määrittelemään ja keräämään vuotuiset maksut yleisillä mailla sijaitsevien radio- ja televisiolähetyspaikkojen sekä kaupallisten matkaviestintäpaikkojen käytöstä.  Laissa vahvistetaan maksutaulukot, joissa vaaditaan, että National Forest Service (Service) ja Bureau of Land Management (Bureau) tarkistavat maksuja vuosittain, ja siinä säädetään maksujen vuotuisista tarkistuksista rajoituksineen.  Vaaditaan lisämaksuja ylimääräisistä paikan käyttäjistä. Sisäasiainministeriön tehtävänä on vahvistaa ja periä vuotuinen maksu julkisilla mailla sijaitsevien televisiolähetysasemien ja FM-lähetysasemien käytöstä. Ohjaa:  (1) ministerit perustamaan neuvoa-antavan ryhmän kutakin televisio-, radio- ja kaupallista matkaradioalaa varten määrittämään julkisilla mailla sijaitsevien viestintäpaikkojen käytön käyvän markkina-arvon; ja (2) yksikön päämetsänhoitaja ja toimiston johtaja perustamaan yhdessä neuvoa-antavan komitean määrittelemään käyvän markkina-arvon ja seuraavaksi parhaat vaihtoehtoiset käyttötavat yksityisten radioviestintäpaikkojen käyttäjille julkisten ja yksityisten viestintäpaikkojen osalta.  Edellytetään raportteja kummaltakin neuvoa-antavalta komitealta.</w:t>
      </w:r>
    </w:p>
    <w:p>
      <w:r>
        <w:rPr>
          <w:b/>
        </w:rPr>
        <w:t xml:space="preserve">Tulos</w:t>
      </w:r>
    </w:p>
    <w:p>
      <w:r>
        <w:t xml:space="preserve">Equitable Communication Site Fee Act of 1994</w:t>
      </w:r>
    </w:p>
    <w:p>
      <w:r>
        <w:rPr>
          <w:b/>
        </w:rPr>
        <w:t xml:space="preserve">Esimerkki 6.2295</w:t>
      </w:r>
    </w:p>
    <w:p>
      <w:r>
        <w:t xml:space="preserve">Patenttioikeudellisen väärinkäytön vähentämistä koskeva vuoden 2013 laki (Patent Abuse Reduction Act of 2013) - Ohjaa asianosaista, joka väittää patentinloukkausta siviilioikeudellisessa kanteessa, joka on nostettu patentteihin liittyvän kongressin lain nojalla, sisällyttämään oikeudenkäyntiasiakirjoihin:   kunkin patentin ja patenttivaatimuksen, jota väitetään loukatun, sekä syytetyn laitteen, tuotteen, ominaisuuden, piirteen, laitteen, menetelmän, järjestelmän, prosessin, toiminnon, teon, palvelun tai muun välineen (jäljempänä 'syytetty väline'), jonka väitetään loukkaavan jotakin tällaista patenttivaatimusta, yksilöinti; sellaisten syytettyjen välineiden nimen tai mallinumeron yksilöinti, joiden väitetään johtavan väitetyn keksinnön toteuttamiseen; kunkin syytetyn välineen osalta selvitys siitä, missä kukin väitetyssä vaatimuksessa yksilöity elementti löytyy syytetystä välineestä, loukataanko kutakin tällaista elementtiä kirjaimellisesti vai vastaavuusperiaatteen mukaisesti ja miten kunkin väitetyn vaatimuksen termit vastaavat syytetyn välineen toiminnallisuutta; kunkin väitetysti loukatuksi väitetyn vaatimuksen osalta kuvaus seuraavista: (1) välitön loukkaus; (2) loukkausta väittävän osapuolen tiedossa oleva henkilö, jonka väitetään olevan välitön loukkaaja; ja (3) väitetyn välillisen loukkaajan toimet, jotka edistävät tai aiheuttavat välitöntä loukkausta; kuvaus loukkausta väittävän osapuolen oikeudesta vaatia kutakin yksilöityä patenttia ja vaatimusta; loukkausta väittävän osapuolen pääasiallinen liiketoiminta;  luettelo jokaisesta valituksesta, joka on jätetty ja josta loukkausta väittävällä osapuolella on tietoa ja jossa väitetään tai vaaditaan jotakin yksilöityä patenttia; onko jokin yksilöity patentti minkään viraston, järjestön tai muun standardeja määrittelevän elimen kautta lisenssiehtojen tai hinnoittelusitoumusten alainen; minkä tahansa loukkausta väittävän osapuolen tiedossa olevan muun henkilön kuin loukkausta väittävän osapuolen henkilöllisyys, joka: (1) omistaa yksilöidyn patentin tai on sen osaomistaja tai on tällaisen patentin luovutuksensaaja tai yksinoikeudellinen lisenssinsaaja; tai 2) jolla on laillinen oikeus panna yksilöity patentti täytäntöön siviilikanteella jonkin patentteja koskevan kongressin lain nojalla tai jolla on lisenssi tällaisen patentin nojalla; ja kaikkien niiden henkilöiden nimet, joilla on välitön taloudellinen intressi kanteen lopputulokseen, sekä kuvaus tällaiseen taloudelliseen intressiin perustuvasta sopimuksesta tai muusta oikeudellisesta perustasta.  Määritellään menettelyt, jotka koskevat asianosaisten liittämistä ja todisteiden hankkimista.  Kumpikin osapuoli vastaa kustannuksista, jotka aiheutuvat kyseisen osapuolen hallussa, huollossa tai valvonnassa olevien keskeisten asiakirjatodisteiden esittämisestä.  Määritellään &amp;quot;keskeiset asiakirjatodisteet&amp;quot; asiakirjoiksi, jotka:   liittyvät väitetyn patentin ideointiin, käytäntöön saattamiseen ja hakemiseen; riittävät osoittamaan valituksessa väitettyä patenttia loukkaavaksi määritellyn välineen teknisen toiminnan; liittyvät mahdollisesti mitätöivään aikaisempaan tekniikkaan; liittyvät väitetyn patentin aiempaan lisensointiin tai luovutukseen; riittävät osoittamaan väitetyn keksinnön tuottoa;  riittävät osoittamaan kunkin osapuolen organisatorisen omistuksen ja rakenteen, mukaan lukien sellaisten henkilöiden tunnistaminen, joilla on taloudellisia etuja väitetystä patentista; liittyvät tietoisuuteen väitetystä patentista tai patenttivaatimuksesta tai loukkauksesta ennen kanteen nostamista; ja riittävät osoittamaan syytetylle loukkaajalle annetut merkinnät, merkintöjen puuttumisen tai ilmoitukset väitetystä patentista.   Poissulkee keskeisen asiakirjanäytön määritelmästä tietokonekoodin tai sähköisen viestinnän, kuten sähköpostin, tekstiviestit, pikaviestit ja muut sähköisen viestinnän muodot, ellei tuomioistuin totea perusteltua syytä. Sallii lisäselvityksen tietyin edellytyksin, jos lisäselvitystä hakeva osapuoli vastaa kustannuksista, mukaan lukien kohtuulliset asianajopalkkiot.  Tuomioistuimia ohjataan myöntämään voittaneelle osapuolelle kohtuulliset kustannukset ja kulut, mukaan lukien asianajopalkkiot, paitsi jos: 1) voittaneen osapuolen kanta ja toiminta olivat objektiivisesti tarkasteltuna kohtuullisia ja olennaisesti perusteltuja, tai 2) poikkeukselliset olosuhteet tekevät tällaisen korvauksen epäoikeudenmukaiseksi. Tuomioistuin voi, jos se, joka ei ole voittanut, ei pysty maksamaan tällaisia kuluja ja menoja, määrätä, että kulut ja menot voidaan periä asianomaisilta osapuolilta.</w:t>
      </w:r>
    </w:p>
    <w:p>
      <w:r>
        <w:rPr>
          <w:b/>
        </w:rPr>
        <w:t xml:space="preserve">Tulos</w:t>
      </w:r>
    </w:p>
    <w:p>
      <w:r>
        <w:t xml:space="preserve">Patenttien väärinkäytön vähentämistä koskeva vuoden 2013 laki</w:t>
      </w:r>
    </w:p>
    <w:p>
      <w:r>
        <w:rPr>
          <w:b/>
        </w:rPr>
        <w:t xml:space="preserve">Esimerkki 6.2296</w:t>
      </w:r>
    </w:p>
    <w:p>
      <w:r>
        <w:t xml:space="preserve">Health Care OverUse Reform Today Act (HealthCOURT Act) of 2009 - Ohjaa terveys- ja terveyspalvelujen ministeriä (HHS) ehdottamaan kongressille virallista prosessia sellaisten suorituskykyyn perustuvien laatumittareiden kehittämiseksi, joita voitaisiin soveltaa lääkäripalveluihin sosiaaliturvalain XVIII osaston (Medicare) nojalla. Vaatii, että ehdotus: (1) on laadittava yhteistyössä ja yhteisymmärryksessä Physician Consortium for Performance Improvement -järjestön kanssa ja (2) siinä on käytettävä ainoastaan kunkin lääkärin erikoisalan järjestön hyväksymiä toimenpiteitä.Ohjaa ministeriä: (1) säätää lääketieteellisten sairauksien hoitoa koskevien parhaiden käytäntöjen suuntaviivojen valinnasta ja antamisesta; ja (2) tehdä sopimus pätevän lääkärikonsonsensusta muodostavan organisaation (kuten Physician Consortium for Performance Improvement) kanssa tällaisten suuntaviivojen laatimisesta yhdessä ja yhteisymmärryksessä lääkärin erikoisalojen järjestöjen kanssa.Kielletään muiden kuin taloudellisten vahingonkorvausten myöntäminen terveydenhuoltoa koskevissa oikeudenkäynneissä, jotka koskevat hoitoa, joka on annettujen suuntaviivojen mukaista.Kielletään rangaistusluonteisten vahingonkorvausten myöntäminen terveydenhuollon ammattilaiselle tällaisessa oikeudenkäynnissä, joka perustuu väitteeseen, jonka mukaan lääketieteellinen hoito on aiheuttanut kantajalle vahinkoa, jos hoito: (1) on ollut pätevän lääkärin konsensusta muodostavan organisaation laatutarkastuksen kohteena; (2) on hyväksytty ohjeessa, joka on läpikäynyt tällaisen organisaation täydellisen tarkastelun, julkiset kommentit, ministerin hyväksynnän ja levittämisen; ja (3) on yleisesti tunnustettu pätevien asiantuntijoiden keskuudessa turvalliseksi, tehokkaaksi ja asianmukaiseksi.Muuttaa Public Health Service Act -lakia siten, että ministeri valtuutetaan myöntämään osavaltioille avustuksia sellaisten terveydenhuollon hallinnollisten tuomioistuinten kehittämiseen, täytäntöönpanoon ja arviointiin, jotka ratkaisevat riitoja, jotka koskevat terveydenhuollon tarjoajien väitetysti aiheuttamia vammoja.Ilmaisee kongressin näkemyksen siitä, että sairausvakuutuksen myöntäjän olisi oltava vastuussa vahingonkorvauksista aiheutuneesta vahingosta, kun se tekee päätöksen siitä, mikä hoito on lääketieteellisesti tarpeellista ja asianmukaista.</w:t>
      </w:r>
    </w:p>
    <w:p>
      <w:r>
        <w:rPr>
          <w:b/>
        </w:rPr>
        <w:t xml:space="preserve">Tulos</w:t>
      </w:r>
    </w:p>
    <w:p>
      <w:r>
        <w:t xml:space="preserve">Medicaren suorituskykyyn perustuvien laatumittareiden käyttöönotto, parhaita käytäntöjä koskevien suuntaviivojen noudattamiseen perustuvan puolustautumisoikeuden käyttöönotto lääketieteellisissä väärinkäytöksissä ja avustusten myöntäminen osavaltioille terveydenhuollon hallintotuomioistuimia varten.</w:t>
      </w:r>
    </w:p>
    <w:p>
      <w:r>
        <w:rPr>
          <w:b/>
        </w:rPr>
        <w:t xml:space="preserve">Esimerkki 6.2297</w:t>
      </w:r>
    </w:p>
    <w:p>
      <w:r>
        <w:t xml:space="preserve">FHA Manufactured Housing Loan Modernization Act of 2005 - Muuttaa National Housing Act -lakia liittovaltion asuntohallinnon (Federal Housing Administration, FHA) asuntolainavakuutuksen osalta valmistettujen asuntojen (tai tällaisten asuntojen tonttien) osalta seuraavasti: (1) vapauttaa tällaiset lainat tietyistä rahoituslaitosten salkkurajoista; (2) vahvistaa lainan ja arvon välisen suhteen ja käsirahavaatimukset; (3) säätää, että kaikki tällaiset sopimukset ovat ratkaiseva todiste laitoksen vakuutuskelpoisuudesta; (4) korottaa lainarajoja; (5) vahvistaa lainanottajan vakuutusmaksut; ja (6) ohjata asunto- ja kaupunkikehitysministeriön (Secretary of Housing and Urban Development) laatimaan vakuutuksen myöntämisperusteet, joilla varmistetaan valmistettujen asuntojen ohjelman taloudellinen vakaus.</w:t>
      </w:r>
    </w:p>
    <w:p>
      <w:r>
        <w:rPr>
          <w:b/>
        </w:rPr>
        <w:t xml:space="preserve">Tulos</w:t>
      </w:r>
    </w:p>
    <w:p>
      <w:r>
        <w:t xml:space="preserve">Lakiehdotus National Housing Act -lain I osaston mukaisen teollisuusasuntojen lainavakuutusohjelman nykyaikaistamiseksi.</w:t>
      </w:r>
    </w:p>
    <w:p>
      <w:r>
        <w:rPr>
          <w:b/>
        </w:rPr>
        <w:t xml:space="preserve">Esimerkki 6.2298</w:t>
      </w:r>
    </w:p>
    <w:p>
      <w:r>
        <w:t xml:space="preserve">Cancer Screening and Prevention Act - Muuttaa sosiaaliturvalain XVIII osastoa (Medicare) siten, että siinä säädetään erilaisten määriteltyjen paksu- ja peräsuolen ja peräsuolen seulontatestien kattavuudesta ja vastaavista maksu- ja tiheysrajoituksista.</w:t>
      </w:r>
    </w:p>
    <w:p>
      <w:r>
        <w:rPr>
          <w:b/>
        </w:rPr>
        <w:t xml:space="preserve">Tulos</w:t>
      </w:r>
    </w:p>
    <w:p>
      <w:r>
        <w:t xml:space="preserve">Laki syövän seulonnasta ja ehkäisystä</w:t>
      </w:r>
    </w:p>
    <w:p>
      <w:r>
        <w:rPr>
          <w:b/>
        </w:rPr>
        <w:t xml:space="preserve">Esimerkki 6.2299</w:t>
      </w:r>
    </w:p>
    <w:p>
      <w:r>
        <w:t xml:space="preserve">Middle Class &amp; Small Business Tax Cut Act of 2012 - Muuttaa vuoden 2010 verohelpotusta, työttömyysvakuutuksen uudelleenluvitusta ja työpaikkojen luomista koskevaa lakia siten, että työ- ja itsenäisten ammatinharjoittajien verokantojen alennuksia jatketaan vuoteen 2013 asti.Muuttaa Internal Revenue Code -lakia siten, että valtiosta riippumattomille työnantajille myönnetään hyvitys, joka vastaa 10 prosenttia minkä tahansa neljännesvuosittaisen palkkasumman kasvusta edellisen kalenterivuoden vastaavan vuosineljänneksen palkkasummaan nähden. Rajoittaa tällaisen hyvityksen sallitun määrän 500 000 dollariin kaikkien vuosineljännesten osalta: (1) ilmoittamaan kaikille työnantajille, joiden on pidätettävä työveroa, palkkojen korotuksen verohyvityksen voimaantulosta ja sovellettavuudesta, ja (2) raportoimaan kongressille täytäntöönpanotoimista, jotka on toteutettu tällaiseen verohyvitykseen liittyvien petosten ehkäisemiseksi ja niistä rankaisemiseksi.</w:t>
      </w:r>
    </w:p>
    <w:p>
      <w:r>
        <w:rPr>
          <w:b/>
        </w:rPr>
        <w:t xml:space="preserve">Tulos</w:t>
      </w:r>
    </w:p>
    <w:p>
      <w:r>
        <w:t xml:space="preserve">Lakiehdotus palkkaveroloman jatkamisesta ja vuoden 1986 verolain muuttamisesta siten, että tietyille työntekijöille myönnetään tilapäinen palkkojen korotuksen verohyvitys.</w:t>
      </w:r>
    </w:p>
    <w:p>
      <w:r>
        <w:rPr>
          <w:b/>
        </w:rPr>
        <w:t xml:space="preserve">Esimerkki 6.2300</w:t>
      </w:r>
    </w:p>
    <w:p>
      <w:r>
        <w:t xml:space="preserve">Influence Vaccine Incentive Act of 2005 tai FLU-VIA - Peruuttaa vuoden 2005 konsolidoidun määrärahalain mukaisen terveys- ja terveysministeriön valtuuden tehdä tiettyjä influenssarokotteiden hankintoja.Muuttaa sosiaaliturvalain XIX osaston (Medicaid) siten, että ministeriön tekemät sopimukset lasten influenssarokotteen ja muiden rokotteiden hankkimiseksi vapautetaan tietyistä hintarajoituksista, joita muutoin sovellettaisiin tällaisiin sopimuksiin. Laajentaa tällaisen vapautuksen koskemaan kaikkia muita liittovaltion virastoja, jotka hankkivat influenssarokotetta.Muuttaa Internal Revenue Code -lakia siten, että influenssarokotteiden valmistuslaitoksiin tehtäviin investointeihin voidaan myöntää verohyvitys.</w:t>
      </w:r>
    </w:p>
    <w:p>
      <w:r>
        <w:rPr>
          <w:b/>
        </w:rPr>
        <w:t xml:space="preserve">Tulos</w:t>
      </w:r>
    </w:p>
    <w:p>
      <w:r>
        <w:t xml:space="preserve">Lakiehdotus liittovaltion rahoituksen kohdentamiseksi tutkimukseen ja kehitykseen, sosiaaliturvalain 1928 §:n muuttamiseksi influenssarokotteiden tuotannon edistämiseksi poistamalla hintakatto, jota sovelletaan tällaisten rokotteiden ostoon terveys- ja terveysministeriön tekemien sopimusten nojalla, vuoden 1986 verolain muuttamiseksi verohyvityksen perustamiseksi rokotteiden tuotantokapasiteetin edistämiseksi ja muihin tarkoituksiin.</w:t>
      </w:r>
    </w:p>
    <w:p>
      <w:r>
        <w:rPr>
          <w:b/>
        </w:rPr>
        <w:t xml:space="preserve">Esimerkki 6.2301</w:t>
      </w:r>
    </w:p>
    <w:p>
      <w:r>
        <w:t xml:space="preserve">Citizens Access to Justice Act of 1997 - antaa kiinteistönomistajalle oikeuden nostaa siviilikanteen, jolla hän voi riitauttaa minkä tahansa liittovaltion viraston toimen, joka vaikuttaa haitallisesti omistajan yksityisomaisuuteen, pätevyyden käräjäoikeudessa tai Yhdysvaltojen liittovaltion korvausvaatimuksia käsittelevässä tuomioistuimessa (claims court). (5 §) antaa käräjäoikeudelle ja liittovaltion tuomioistuimelle samanaikaisen toimivallan sekä rahallisia korvauksia koskevissa kanteissa että kanteissa, joilla pyritään kumoamaan kongressin laki tai liittovaltion viraston määräys, joka vaikuttaa yksityiseen omaisuuteen liittyviin oikeuksiin.  Sallii kantajan valita, haluaako hän nostaa tämän pykälän mukaisen kanteen piirituomioistuimessa vai korvausvaatimuksia käsittelevässä tuomioistuimessa.  luopuu Yhdysvaltojen suvereenista koskemattomuudesta tällaisen kanteen osalta. (6 §) Myönnetään: 1) jokaiselle henkilölle, johon liittovaltion viraston toimenpide vaikuttaa kielteisesti, oikeus riitauttaa ja hakea tuomioistuimessa muutosta kyseiseen toimenpiteeseen ilman, että hän on ensin käyttänyt loppuun hallinnollisia oikeussuojakeinoja, tietyin rajoituksin; ja 2) Yhdysvaltojen liittovaltion piirin muutoksenhakutuomioistuimelle (United States Court of Appeals for the Federal Circuit) yksinomainen toimivalta tämän lain nojalla nostetussa kanteessa. (8 §) Muutetaan liittovaltion oikeuslainsäädännön säännöksiä siten, että korvausvaatimuksia käsittelevä tuomioistuin on toimivaltainen antamaan tuomion tietyistä Yhdysvaltoja vastaan esitetyistä vaatimuksista, jotka koskevat rahallisia korvauksia ja kongressin lain tai toimeenpanevan ministeriön asetuksen mitätöintiä tämän lain nojalla.  Myönnetään korvausvaatimuksia käsittelevälle tuomioistuimelle valtuudet myöntää kielto- ja julistusmenettelyjä kaikissa sen toimivaltaan kuuluvissa tapauksissa. Kumoaa säännöksen, jolla rajoitetaan korvausvaatimuksia käsittelevän tuomioistuimen toimivaltaa muissa tuomioistuimissa vireillä olevien korvausvaatimusten osalta.  Laajentaa piirituomioistuimen toimivaltaa siten, että siihen sisältyy rinnakkainen toimivalta tämän lain nojalla nostetuissa siviilikanteissa. täsmentää, että kaikki vaatimukset tai kanteet, jotka on nostettu perustuslaissa turvattujen omistusoikeuksien tai etuoikeuksien riistämisen korjaamiseksi, ovat kypsiä piirituomioistuinten ratkaistaviksi sen jälkeen, kun kuka tahansa henkilö, joka toimii Yhdysvaltojen osavaltion tai alueen lakien, asetusten, määräysten, määräysten, tapojen tai käytäntöjen nojalla ja joka aiheuttaa tosiasiallista ja konkreettista vahinkoa korvausta hakevalle osapuolelle, on tehnyt lopullisen päätöksen. Artiklassa esitetään säännökset lopullisista päätöksistä, niihin liittyvistä valtion menettelyistä ja valtion lakia koskevien kysymysten vahvistamisesta. (9 §) Tämän lain nojalla nostettujen kanteiden vanhentumisaika on kuusi vuotta yksityisomaisuuden haltuunottopäivästä. (10 pykälä) Ohjaa tuomioistuinta antamaan lopullisen määräyksen tämän lain nojalla nostetussa kanteessa ja myöntämään oikeudenkäyntikulut, mukaan lukien kohtuulliset asianajaja- ja asiantuntijapalkkiot, kantajalle, joka on voittanut kanteen.</w:t>
      </w:r>
    </w:p>
    <w:p>
      <w:r>
        <w:rPr>
          <w:b/>
        </w:rPr>
        <w:t xml:space="preserve">Tulos</w:t>
      </w:r>
    </w:p>
    <w:p>
      <w:r>
        <w:t xml:space="preserve">Vuoden 1997 laki kansalaisten oikeussuojakeinoista</w:t>
      </w:r>
    </w:p>
    <w:p>
      <w:r>
        <w:rPr>
          <w:b/>
        </w:rPr>
        <w:t xml:space="preserve">Esimerkki 6.2302</w:t>
      </w:r>
    </w:p>
    <w:p>
      <w:r>
        <w:t xml:space="preserve">Rural Teacher Retention Act of 2007 - Ohjaa opetusministeriä perustamaan viisivuotisen pilottiohjelman, jossa myönnetään kilpailullisia avustuksia enintään 10 osavaltiolle, jotta ne voivat myöntää palkkabonuksia korkeasti koulutetuille opettajille tai korkeasti koulutetuille erityisopettajille, jotka opettavat tai sitoutuvat opettamaan vähintään kolmen lukuvuoden ajan saman maaseutualueiden paikallisen koulutusviraston palveluksessa olevassa perus- tai keskiasteen oppilaitoksessa, mukaan luettuna koulu, joka palvelee suurta määrää tai prosentuaalista osuutta Havaijin alkuperäiskansojen lapsia.myöntää tällaisia avustuksia osavaltion maaseutuelinkeinoelämän paikallisviranomaisten tarpeiden perusteella tällaisten opettajien rekrytoimiseksi ja säilyttämiseksi. Edellytetään, että ministeriö ottaa tarpeita määritellessään huomioon seuraavat seikat: (1) maaseudun LEA:n kelpoisuuden saada tukea vuoden 1965 Elementary and Secondary Education Actin IV osaston B osan (Rural Education Initiative) nojalla; (2) maaseudun LEA:n tarjoamat palvelut pienituloisille, englantia vain rajoitetusti osaaville, maahanmuuttajille, intiaaneille tai vammaisille oppilaille; ja (3) osavaltion pitkän aikavälin suunnitelmat tällaisten opettajien rekrytoimiseksi ja pitämiseksi maaseudulla sijaitsevissa LEA:issaan.Sihteeri velvoitetaan seuraamaan ja arvioimaan jokaisen tämän lain nojalla rahoitetun hankkeen täytäntöönpanoa ja tehokkuutta.</w:t>
      </w:r>
    </w:p>
    <w:p>
      <w:r>
        <w:rPr>
          <w:b/>
        </w:rPr>
        <w:t xml:space="preserve">Tulos</w:t>
      </w:r>
    </w:p>
    <w:p>
      <w:r>
        <w:t xml:space="preserve">Lakiehdotus kilpailullisen avustusohjelman luomiseksi osavaltioille, jotta osavaltiot voivat myöntää palkkabonuksia erittäin päteville peruskoulun tai lukion opettajille, jotka opettavat tai sitoutuvat opettamaan vähintään kolmen lukuvuoden ajan koulussa, jota palvelee maaseutualueiden paikallinen koulutusvirasto.</w:t>
      </w:r>
    </w:p>
    <w:p>
      <w:r>
        <w:rPr>
          <w:b/>
        </w:rPr>
        <w:t xml:space="preserve">Esimerkki 6.2303</w:t>
      </w:r>
    </w:p>
    <w:p>
      <w:r>
        <w:t xml:space="preserve">Responsible Parenthood Act of 1995 - Muuttaa sosiaaliturvalain osastoa V (Äidin ja lapsen terveyspalvelut), jotta voidaan säätää erilaisista ohjelmamuutoksista, mukaan lukien:  (1) ohjelman rahoituksen lisääminen sekä vastaava lisäys liittovaltion määrärahoihin; (2) pidättäytymiseen ja adoptioon liittyvien palvelujen tarjoaminen ja edistäminen; (3) kielto käyttää varoja kouluissa tarjottaviin perhesuunnittelupalveluihin ja ohjelmiin tai hankkeisiin, joissa tarjotaan abortteja tai aborttineuvontaa tai -lähetyksiä; (4) täydentävät hakuvaatimukset, jotka liittyvät perheiden sekä uskonnollisten ja hyväntekeväisyysjärjestöjen roolin maksimointiin vanhemmuuteen tai nuorten raskauksiin liittyvien ongelmien ratkaisemisessa; ja (5) uudet raportointivaatimukset osavaltiolle ja terveysministeriölle, jotka koskevat valtion toimia, jotka liittyvät pidättäytymiseen ja adoptioon liittyviin ohjelmapalveluihin. Muutetaan kansanterveyspalvelulakia tiettyjen väestötutkimukseen ja vapaaehtoiseen perhesuunnitteluun sekä nuorten perhe-elämään liittyvien ohjelmien ja demonstraatiohankkeiden kumoamiseksi.</w:t>
      </w:r>
    </w:p>
    <w:p>
      <w:r>
        <w:rPr>
          <w:b/>
        </w:rPr>
        <w:t xml:space="preserve">Tulos</w:t>
      </w:r>
    </w:p>
    <w:p>
      <w:r>
        <w:t xml:space="preserve">Vuoden 1995 laki vastuullisesta vanhemmuudesta</w:t>
      </w:r>
    </w:p>
    <w:p>
      <w:r>
        <w:rPr>
          <w:b/>
        </w:rPr>
        <w:t xml:space="preserve">Esimerkki 6.2304</w:t>
      </w:r>
    </w:p>
    <w:p>
      <w:r>
        <w:t xml:space="preserve">Section 3 Modernization and Improvement Act of 2015 Tällä lakiehdotuksella muutetaan vuoden 1968 asunto- ja kaupunkikehityslakia (Housing and Urban Development Act of 1968) asunto- ja kaupunkikehitysministeriön (Department of Housing and Urban Development, HUD) pieni- ja erittäin pienituloisten henkilöiden taloudellisia mahdollisuuksia koskevan ohjelman tarkistamiseksi. Julkisten ja intiaanien asuntotoimistojen, jotka saavat HUD:n kehitysapua, toiminta-apua tai ohjelman nojalla myönnettyjä nykyaikaistamisavustuksia (vastaanottajat), on raportoitava vuosittain HUD:lle työllistämis- ja sopimuksentekovaatimusten noudattamisesta sekä urakoitsijoidensa ja aliurakoitsijoidensa toiminnasta. HUD:n on kehitettävä ja pantava täytäntöön toimintaperiaatteet ja menettelyt, joiden mukaisesti vastaanottajille ja niiden urakoitsijoille ja aliurakoitsijoille voidaan määrätä joukko hallinnollisia seuraamuksia, joiden ankaruus on porrastettu, jos ne eivät noudata tätä lakia tai ohjelman vaatimuksia. HUD:n vuokra-apuohjelma on vapautettu vaatimuksista, joiden mukaan: asuntojen kunnostamiseen, asuntojen rakentamiseen tai muuhun julkiseen rakennushankkeeseen liittyvät koulutus- ja työllistymismahdollisuudet on annettava pieni- ja erittäin pienituloisille henkilöille, jotka asuvat sillä suurkaupunkialueella (tai muussa kuin suurkaupunkialueella sijaitsevassa piirikunnassa), jossa hanke sijaitsee, ja tällaisiin hankkeisiin liittyviä töitä varten tehtävät sopimukset on annettava yrityksille, jotka tarjoavat taloudellisia mahdollisuuksia tällaisille henkilöille niillä alueilla, joilla tukea käytetään.  HUD:n on edellytettävä, että julkiset asuntotoimistot ja vuokra-apuohjelmasta tuettujen monikerroksisten kiinteistöjen omistajat sekä niiden urakoitsijat ja aliurakoitsijat pyrkivät parhaansa mukaan tarjoamaan pieni- ja erittäin pienituloisille henkilöille kaikki koulutus- ja työllistymismahdollisuudet, joita tällaiset kiinteistöt tarjoavat tai jotka syntyvät näissä kiinteistöissä, mukaan lukien mahdollisuudet, jotka 1) eivät edellytä kiinteistön rakentamista tai kunnostamista ja 2) jotka syntyvät ohjelman puitteissa myönnetyn tuen ansiosta. HUD:n on myös edellytettävä, että tällaiset PHA:t ja omistajat tekevät näihin kiinteistöihin liittyviä työsopimuksia sellaisten yritysten kanssa, jotka tarjoavat taloudellisia mahdollisuuksia pieni- ja erittäin pienituloisille henkilöille.</w:t>
      </w:r>
    </w:p>
    <w:p>
      <w:r>
        <w:rPr>
          <w:b/>
        </w:rPr>
        <w:t xml:space="preserve">Tulos</w:t>
      </w:r>
    </w:p>
    <w:p>
      <w:r>
        <w:t xml:space="preserve">3 jakson nykyaikaistamista ja parantamista koskeva vuoden 2015 laki (Section 3 Modernization and Improvement Act of 2015)</w:t>
      </w:r>
    </w:p>
    <w:p>
      <w:r>
        <w:rPr>
          <w:b/>
        </w:rPr>
        <w:t xml:space="preserve">Esimerkki 6.2305</w:t>
      </w:r>
    </w:p>
    <w:p>
      <w:r>
        <w:t xml:space="preserve">Route 66 Centennial Commission Act (Sec. 3) Tällä lakiehdotuksella perustetaan Route 66 Centennial Commission (Route 66 Centennial Commission) kunnioittamaan valtatietä Route 66 sen satavuotisjuhlavuoden kunniaksi. (4 §) Lakiehdotuksessa säädetään toimikunnan tehtävistä, jäsenyydestä, toimivallasta ja raportointivaatimuksista.  (9 §) Liikenneministeriö laatii suunnitelman Route 66:n säilyttämistarpeista. (10 §) Toimikunnan toiminta päättyy viimeistään 30 päivänä kesäkuuta 2027.</w:t>
      </w:r>
    </w:p>
    <w:p>
      <w:r>
        <w:rPr>
          <w:b/>
        </w:rPr>
        <w:t xml:space="preserve">Tulos</w:t>
      </w:r>
    </w:p>
    <w:p>
      <w:r>
        <w:t xml:space="preserve">Route 66 Centennial Commission Act</w:t>
      </w:r>
    </w:p>
    <w:p>
      <w:r>
        <w:rPr>
          <w:b/>
        </w:rPr>
        <w:t xml:space="preserve">Esimerkki 6.2306</w:t>
      </w:r>
    </w:p>
    <w:p>
      <w:r>
        <w:t xml:space="preserve">401Kids Family Savings Act of 2013 - muuttaa Internal Revenue Code -lakia seuraavasti: (1) nimetään Coverdell-koulutussäästötilit uudelleen 401Kids-säästötiloiksi, (2) sallitaan tällaisten tilien käyttö ensiasunnon ostajan hankintakustannusten maksamiseen ja (3) sallitaan 401Kids-säästötilillä olevien määrien verovapaat siirrot Roth-yksilölliselle eläketilille (Roth IRA). </w:t>
      </w:r>
    </w:p>
    <w:p>
      <w:r>
        <w:rPr>
          <w:b/>
        </w:rPr>
        <w:t xml:space="preserve">Tulos</w:t>
      </w:r>
    </w:p>
    <w:p>
      <w:r>
        <w:t xml:space="preserve">401Kids Family Savings Act of 2013</w:t>
      </w:r>
    </w:p>
    <w:p>
      <w:r>
        <w:rPr>
          <w:b/>
        </w:rPr>
        <w:t xml:space="preserve">Esimerkki 6.2307</w:t>
      </w:r>
    </w:p>
    <w:p>
      <w:r>
        <w:t xml:space="preserve">Armed Forces Suicide Prevention Act of 2011 - Ohjaa puolustusministeriä tehostamaan puolustusministeriön (DOD) itsemurhien ehkäisyohjelmaa tarjoamalla itsemurhien ehkäisyyn liittyvää tietoa ja resursseja asevoimien jäsenille heidän ensimmäisestä palvelukseen astumisestaan tai nimittämisestään heidän lopulliseen eläkkeelle siirtymiseensä tai erottamiseensa asti.Vaatii kunkin sotilasministeriön ministeriä (asianomainen ministeri) sisällyttämään itsemurhien ehkäisyyn liittyvän koulutusosion, johon sisältyy: (1) menetelmät itsemurhien riskitekijöiden tunnistamiseksi; (2) menettelyt kriisitilanteissa toimimiseksi, joissa on mukana jäseniä, joilla saattaa olla suuri itsemurhariski; ja (3) tietoa saatavilla olevista itsemurhien ehkäisypalveluista ja parhaista käytännöistä itsemurhien ehkäisemiseksi.Ohjaa asianomaista ministeriä ilmoittamaan jäsenille itsemurhien ehkäisyyn liittyvien palvelujen saatavuudesta ja saatavuudesta heidän palvelukseen astumista edeltävän neuvonnan aikana.Edellytetään, että sotilaiden, jotka ovat olleet ulkomailla valmiusoperaation tukemiseksi, traumaperäisen stressihäiriön tai traumaattisen aivovamman diagnosoimiseksi suoritettaviin lääketieteellisiin arviointeihin sisältyy myös tiedot itsemurhien ehkäisyyn liittyvien palvelujen saatavuudesta ja jäsenen oikeudesta päästä tällaisiin palveluihin.</w:t>
      </w:r>
    </w:p>
    <w:p>
      <w:r>
        <w:rPr>
          <w:b/>
        </w:rPr>
        <w:t xml:space="preserve">Tulos</w:t>
      </w:r>
    </w:p>
    <w:p>
      <w:r>
        <w:t xml:space="preserve">Muutetaan Yhdysvaltojen lakikokoelman (United States Code) 10 osastoa siten, että tehostetaan puolustusministeriön itsemurhien ehkäisyohjelmaa vaatimalla erityisesti itsemurhien ehkäisyyn liittyvää koulutusta rekrytoinnin peruskoulutuksen, valmistautumista edeltävän neuvonnan ja mielenterveysarviointien aikana.</w:t>
      </w:r>
    </w:p>
    <w:p>
      <w:r>
        <w:rPr>
          <w:b/>
        </w:rPr>
        <w:t xml:space="preserve">Esimerkki 6.2308</w:t>
      </w:r>
    </w:p>
    <w:p>
      <w:r>
        <w:t xml:space="preserve">NII Copyright Protection Act of 1995 - Muuttaa liittovaltion tekijänoikeuslakia siten, että tekijänoikeudella suojatun teoksen omistajalle myönnetään yksinoikeus teoksen kopioiden tai äänitallenteiden julkiseen levitykseen lähettämisen kautta. Tarkistaa määritelmää:  (1) "julkaisemisen" käsitteen määritelmää siten, että se kattaa myös lähetyksen keinona, jolla teoksen kopioita ja äänitallenteita voidaan levittää yleisölle; ja (2) "lähettämisen" käsitteen määritelmää siten, että se kattaa levittämisen millä tahansa laitteella tai menetelmällä, jonka avulla teoksen kopio tai äänitallenne kiinnittyy sen paikan ulkopuolelle, josta se on lähetetty. Tekee Yhdysvaltojen ulkopuolella hankittujen teoksen kappaleiden tai äänitteiden maahantuonnin Yhdysvaltoihin joko aineellisten tavaroiden kuljetuksen tai lähetyksen välityksellä teoksen jakelua koskevan yksinoikeuden loukkaukseksi, ellei sitä tehdä omistajan suostumuksella. (3 §) Korottaa yhdestä kolmeen teoksen kappaleiden tai äänitteiden enimmäismäärää, jonka kirjasto tai arkisto saa kopioida. Rajoittaa tällaisten kopioiden tai äänitallenteiden lukumäärän, joita saa levittää, yhteen kappaleeseen.  Tarkistetaan tällaisen jäljentämisen tai levittämisen ehtoja siten, että tämän lain säännösten mukaisesti jäljennettyyn kappaleeseen tai äänitallenteeseen on liitettävä tekijänoikeusilmoitus. Sallii kirjaston tai arkiston kopioida tai levittää digitaaliseen muotoon kopioidun julkaisemattoman teoksen kopiota tai äänitettä ainoastaan seuraavia tarkoituksia varten:  (1) säilyttämiseksi ja turvaamiseksi; ja (2) vahingoittuneen, huonontuneen, kadonneen tai varastetun kopion tai äänitteen korvaamiseksi, jos kirjasto tai arkisto toteaa, että käyttämätöntä korvaavaa kappaletta ei voida saada kohtuulliseen hintaan. Vapauttaa voittoa tavoittelemattoman järjestön tekijänoikeusloukkauksesta, kun se jäljentää ja jakaa näkövammaisille kustannuksellaan pistekirjoituksella, suuraakkosilla, äänikirjoituksella tai muulla tavalla julkaistun kirjallisen teoksen painoksen, joka on tarkoitettu näkövammaisten havaittavaksi, jos vähintään yhden vuoden aikana siitä, kun tällaisen teoksen tavanomainen painos julkaistiin ensimmäisen kerran Yhdysvalloissa, yksinoikeuden haltija ei ole tullut markkinoille näkövammaisten havaittavaksi tarkoitettujen painosten markkinoilla. (Sec. 4) Kielletään ketään tuomasta, valmistamasta tai jakelemasta maahan, valmistamasta tai jakelemasta laitteita tai tuotteita tai tarjoamasta tai suorittamasta palveluja, joiden ensisijaisena tarkoituksena tai vaikutuksena on kiertää prosessia, käsittelyä, mekanismia tai järjestelmää, joka estää tai estää tekijänoikeuden omistajan yksinoikeuden loukkaamisen, ilman kyseisen omistajan tai lain lupaa. Kielletään henkilöltä tietoinen: (1) väärän tekijänoikeuden hallintatiedon tarjoaminen, julkinen levittäminen tai tuominen julkista levitystä varten; (2) tekijänoikeuden hallintatiedon poistaminen tai muuttaminen ilman tekijänoikeuden omistajan tai lain lupaa; tai (3) tällaisen luvattoman muutetun tiedon tai sellaisten kopioiden tai äänilevyjen, joista tällainen tieto on poistettu ilman lupaa, levittäminen tai tuominen levitystä varten.  Määritellään "tekijänoikeuden hallinnointitiedoilla" teoksen tekijän nimi ja muut tunnistetiedot, tekijänoikeuden omistajan nimi ja muut tunnistetiedot, teoksen käyttöehdot ja -ehdot sekä muut tekijänoikeusrekisterin asetuksella määräämät tiedot. Määritellään siviilioikeudelliset oikeussuojakeinot ja rikosoikeudelliset seuraamukset tämän pykälän rikkomisesta.</w:t>
      </w:r>
    </w:p>
    <w:p>
      <w:r>
        <w:rPr>
          <w:b/>
        </w:rPr>
        <w:t xml:space="preserve">Tulos</w:t>
      </w:r>
    </w:p>
    <w:p>
      <w:r>
        <w:t xml:space="preserve">NII Copyright Protection Act of 1995</w:t>
      </w:r>
    </w:p>
    <w:p>
      <w:r>
        <w:rPr>
          <w:b/>
        </w:rPr>
        <w:t xml:space="preserve">Esimerkki 6.2309</w:t>
      </w:r>
    </w:p>
    <w:p>
      <w:r>
        <w:t xml:space="preserve">Syria Accountability Act of 2002 - Kieltää presidenttiä viemästä mitään Yhdysvaltojen ampumatarvikeluettelossa tai vientihallintosäännöstön kaksikäyttötuotteiden kauppavalvontaluettelossa olevia tuotteita, antamasta yhdysvaltalaisille yrityksille yhdysvaltalaista tukea investointeihin tai muuhun toimintaan tai toteuttamasta Overseas Private Investment Corporationin ja Trade Development Agencyn ohjelmia Syyriassa tai Syyriaan liittyen.Kieltää presidenttiä määräämästä kahta tai useampaa pakotetta Syyriaa vastaan.Edellytetään, että nämä kiellot ja pakotteet pidetään voimassa, kunnes presidentti vahvistaa, että Syyria täyttää tietyt vaatimukset, mukaan lukien seuraavat: 1) se ei tue kansainvälisiä terroristiryhmiä; 2) se on vetänyt kaiken sotilashenkilöstönsä pois Libanonista; 3) se on lopettanut ballististen ohjusten sekä biologisten ja kemiallisten aseiden kehittämisen ja levittämisen; ja 4) se ei enää riko Yhdistyneiden Kansakuntien (YK) turvallisuusneuvoston päätöslauselmaa 661 ja myöhempiä asiaa koskevia päätöslauselmia.</w:t>
      </w:r>
    </w:p>
    <w:p>
      <w:r>
        <w:rPr>
          <w:b/>
        </w:rPr>
        <w:t xml:space="preserve">Tulos</w:t>
      </w:r>
    </w:p>
    <w:p>
      <w:r>
        <w:t xml:space="preserve">Lakiehdotus Syyrian terrorismin tukemisen lopettamiseksi, Libanonin miehityksen lopettamiseksi, joukkotuhoaseiden kehittämisen lopettamiseksi, Irakin öljyn laittoman tuonnin lopettamiseksi ja siten Syyrian saattamiseksi vastuuseen roolistaan Lähi-idässä sekä muihin tarkoituksiin.</w:t>
      </w:r>
    </w:p>
    <w:p>
      <w:r>
        <w:rPr>
          <w:b/>
        </w:rPr>
        <w:t xml:space="preserve">Esimerkki 6.2310</w:t>
      </w:r>
    </w:p>
    <w:p>
      <w:r>
        <w:t xml:space="preserve">Invest in the U.S.A. Act of 2003 - Muuttaa Internal Revenue Code -lakia siten, että ulkomailla liiketoimintaa harjoittava yhdysvaltalainen yritys voi valita, että sen ulkomaisia voittoja verotetaan Yhdysvalloissa yhden vuoden ajan 5,25 prosentin verokannalla, joka vastaa 5,25 prosenttia ylittävästä hyväksytystä ulkomaisesta osingonjaosta ja määrästä, joka voidaan lukea tällaiselle yritykselle kuuluvaksi ulkomailla ansaituiksi osingoiksi sen sijaan, että sitä verotettaisiin vaihtoehtoisen vähimmäisveron tai yhtiöverokannan mukaisesti, jos saadut osingot sijoitetaan uudelleen Yhdysvaltoihin hyväksytyn suunnitelman mukaisesti.</w:t>
      </w:r>
    </w:p>
    <w:p>
      <w:r>
        <w:rPr>
          <w:b/>
        </w:rPr>
        <w:t xml:space="preserve">Tulos</w:t>
      </w:r>
    </w:p>
    <w:p>
      <w:r>
        <w:t xml:space="preserve">Lakiehdotus vuoden 1986 verolain (Internal Revenue Code of 1986) muuttamiseksi siten, että kannustetaan ulkomaisten voittojen sijoittamista Yhdysvaltoihin tuottaviin yritysinvestointeihin ja työpaikkojen luomiseen.</w:t>
      </w:r>
    </w:p>
    <w:p>
      <w:r>
        <w:rPr>
          <w:b/>
        </w:rPr>
        <w:t xml:space="preserve">Esimerkki 6.2311</w:t>
      </w:r>
    </w:p>
    <w:p>
      <w:r>
        <w:t xml:space="preserve">Small Business Early-Stage Investment Act of 2009 - Muuttaa vuoden 1958 Small Business Investment Act -lakia siten, että Small Business Administrationin (SBA) hallintovirkamies valtuutetaan perustamaan ja toteuttamaan ohjelma, jonka tarkoituksena on tarjota pääomasijoitusrahoitusta alkuvaiheen pienten yritysten tukemiseksi seuraavilla kohdennetuilla toimialoilla: 1) maatalousteknologia; 2) energiateknologia; 3) ympäristöteknologia; 4) biotiede; 5) tietotekniikka; 6) digitaalinen media; 7) puhdas teknologia; 8) puolustusteknologia; ja 9) fotoniikkateknologia. Ohjaa hallintovirkamiestä myöntämään avustuksia ohjelmaan osallistuville sijoitusyhtiöille ja rajoittaa kaikkien ohjelmaan osallistuvalle sijoitusyhtiölle myönnettävien avustusten yhteismäärän 100 miljoonaan dollariin. Edellytyksenä avustuksen saamiselle ohjelmasta on, että kaikki ohjelmaan osallistuvien sijoitusyhtiöiden investoinnit tehdään pienyrityksiin ja vähintään 50 prosenttia niistä on kohdistettujen toimialojen alkuvaiheen pienyrityksiin. Hallinnoijaa ohjataan valvomaan, että osallistujat noudattavat näitä vaatimuksia. Perustetaan erillinen valtiovarainministeriön rahasto tällaisia avustuksia varten.Hyväksytään määrärahat.Kielletään tähän tarkoitukseen varattujen varojen käyttäminen kongressin korvamerkitsemiseen.</w:t>
      </w:r>
    </w:p>
    <w:p>
      <w:r>
        <w:rPr>
          <w:b/>
        </w:rPr>
        <w:t xml:space="preserve">Tulos</w:t>
      </w:r>
    </w:p>
    <w:p>
      <w:r>
        <w:t xml:space="preserve">Vuoden 1958 Small Business Investment Act -lain muuttaminen siten, että Small Business Administration -virastolle perustetaan ohjelma, jonka avulla se voi tarjota rahoitusta alkuvaiheen pienyritysten tukemiseen kohdennetuilla teollisuudenaloilla, ja muihin tarkoituksiin.</w:t>
      </w:r>
    </w:p>
    <w:p>
      <w:r>
        <w:rPr>
          <w:b/>
        </w:rPr>
        <w:t xml:space="preserve">Esimerkki 6.2312</w:t>
      </w:r>
    </w:p>
    <w:p>
      <w:r>
        <w:t xml:space="preserve">Spacefaring Priorities for America's Continued Exploration Act eli SPACE Act - kieltää NASA:a (National Aeronautics and Space Administration) tukeutumasta yksinomaan Venäjän hallitukseen astronauttikuljetusten tai rahdin täydennyspalveluiden osalta, lukuun ottamatta nykyisiä Sojuz-hätäpoistumispalveluita astronauteille kansainvälisellä avaruusasemalla.Valtuuttaa NASA:n määrärahat: (edellyttää, että NASA lentää vähintään kaksi avaruussukkulalentoa vuodessa miehistön kuljettamista varten venäläisten miehistö- ja rahtikuljetuspalvelujen sijasta vuosina 2010-2015 tai siihen asti, kunnes Orion on toiminnassa. Valtuutetaan määrärahat näiden operaatioiden toteuttamiseen. Kehottaa NASAa raportoimaan kongressille erityisistä kustannuksista ja toimista, joita tarvitaan avaruussukkulan toiminnan jatkamiseksi.Kehottaa NASAa tutkimaan 31. maaliskuuta 2011 mennessä aloja, joilla toimintaa voidaan vähentää ja kustannussäästöjä lisätä, ja toteuttamaan ne, jotka eivät vaaranna avaruussukkulaohjelman turvallista toimintaa.Ohjaa NASAa määrittelemään saavutettavissa olevat ja toteutettavissa olevat vaatimukset kyseisen ohjelman toiminnalle vuoden 2010 jälkeen Columbian onnettomuuden tutkintaelimen suosituksen mukaisesti. Edellytetään, että 1) NASA raportoi kongressille näistä vaatimuksista ja 2) NASA aloittaa välittömästi näiden vaatimusten täyttämisen ja täyttää ne kaikki 31. maaliskuuta 2010 mennessä.</w:t>
      </w:r>
    </w:p>
    <w:p>
      <w:r>
        <w:rPr>
          <w:b/>
        </w:rPr>
        <w:t xml:space="preserve">Tulos</w:t>
      </w:r>
    </w:p>
    <w:p>
      <w:r>
        <w:t xml:space="preserve">Avaruussukkulan lentojen salliminen vuosina 2010-2015 ja määrärahojen myöntäminen National Aeronautics and Space Administrationille tätä tarkoitusta varten.</w:t>
      </w:r>
    </w:p>
    <w:p>
      <w:r>
        <w:rPr>
          <w:b/>
        </w:rPr>
        <w:t xml:space="preserve">Esimerkki 6.2313</w:t>
      </w:r>
    </w:p>
    <w:p>
      <w:r>
        <w:t xml:space="preserve">Muuttaa Yhdysvaltojen harmonoitua tariffiluetteloa siten, että tiettyjen kemikaalien tullin suspendoimista jatketaan 31. joulukuuta 1994 saakka.</w:t>
      </w:r>
    </w:p>
    <w:p>
      <w:r>
        <w:rPr>
          <w:b/>
        </w:rPr>
        <w:t xml:space="preserve">Tulos</w:t>
      </w:r>
    </w:p>
    <w:p>
      <w:r>
        <w:t xml:space="preserve">Jatketaan tiettyjen kemikaalien tullien voimassa olevaa suspensiota 1. tammikuuta 1995 saakka.</w:t>
      </w:r>
    </w:p>
    <w:p>
      <w:r>
        <w:rPr>
          <w:b/>
        </w:rPr>
        <w:t xml:space="preserve">Esimerkki 6.2314</w:t>
      </w:r>
    </w:p>
    <w:p>
      <w:r>
        <w:t xml:space="preserve">Children's Financial Security Act of 1996 - määrää valtiovarainministeriön tai valtuutetun siirtämään kalenterivuosittain valtiovarainministeriön yleisestä rahastosta ja kalenterivuosittain 1 000 dollaria kunkin tukikelpoisen lapsen eläketilille (Child Retirement Account, CRA).  Tukikelpoisia ovat kaikki henkilöt, jotka kyseisen kalenterivuoden päättyessä: 1) ovat Yhdysvaltojen kansalaisia tai maassa asuvia ulkomaalaisia; ja 2) eivät ole täyttäneet kuutta vuotta.  Sallii sovellettavan veronmaksajan, kun kyseessä ovat vuoden 1996 lopussa alle 19-vuotiaat lapset, maksaa vain vuosina 1997 ja 1998 lapsen CRA:han määrän, joka on 6 000 dollaria tai 1 000 dollarin ja lapsen iän vuoden 1996 lopussa laskettu arvo, sen mukaan, kumpi on pienempi.  Vähentää liittovaltion tai vanhempien maksuosuuden määrää suurituloisten vanhempien lasten osalta vaiheittaisen vähentämiskaavan mukaisesti. Muutetaan Internal Revenue Code -lakia siten, että CRA:t vapautetaan tuloverosta, mutta ei hyväntekeväisyysjärjestöjen omaan liiketoimintaan liittymättömistä tuloista perittävästä verosta.  Vaaditaan 20 prosentin veron pidättämistä kaikista CRA:n jakamista varoista (vaikka tällaisia jakoja ei sisällytetä bruttotuloihin).  Säännöksessä säädetään oikeutetuista erityistarkoituksiin tarkoitetuista osingoista, jotka on tarkoitettu ensiasunnon ostamiseen ja korkeakoulukustannuksiin (sekä erityisestä hyvityksestä 20 prosentin osinkoveroa vastaan).</w:t>
      </w:r>
    </w:p>
    <w:p>
      <w:r>
        <w:rPr>
          <w:b/>
        </w:rPr>
        <w:t xml:space="preserve">Tulos</w:t>
      </w:r>
    </w:p>
    <w:p>
      <w:r>
        <w:t xml:space="preserve">Lasten taloudellista turvallisuutta koskeva vuoden 1996 laki</w:t>
      </w:r>
    </w:p>
    <w:p>
      <w:r>
        <w:rPr>
          <w:b/>
        </w:rPr>
        <w:t xml:space="preserve">Esimerkki 6.2315</w:t>
      </w:r>
    </w:p>
    <w:p>
      <w:r>
        <w:t xml:space="preserve">Grants for Renewable Energy Education for the Nation Act tai GREEN Act - valtuuttaa opetusministerin myöntämään kilpailullisia avustuksia paikallisten koulutuslaitosten, korkeakoulujen ja uusiutuvan energian alan teollisuuden edustajien kumppanuuksille, jotta voidaan kehittää uusiutuvan energian alan nouseviin uriin ja työpaikkoihin keskittyviä opinto-ohjelmia: (valtuuttaa ministeriön myöntämään paikallisille alueviranomaisille ja korkea-asteen oppilaitoksille kilpailuun perustuvia avustuksia sellaisten ammatillisten ja teknisten oppilaitosten kehittämiseksi, jotka ovat energiatehokkaita ja käyttävät uusiutuvia energiamuotoja.</w:t>
      </w:r>
    </w:p>
    <w:p>
      <w:r>
        <w:rPr>
          <w:b/>
        </w:rPr>
        <w:t xml:space="preserve">Tulos</w:t>
      </w:r>
    </w:p>
    <w:p>
      <w:r>
        <w:t xml:space="preserve">Tuetaan uusiutuvan energian alojen ammatillisen ja teknisen koulutuksen opinto-ohjelmien ja tilojen kehittämistä.</w:t>
      </w:r>
    </w:p>
    <w:p>
      <w:r>
        <w:rPr>
          <w:b/>
        </w:rPr>
        <w:t xml:space="preserve">Esimerkki 6.2316</w:t>
      </w:r>
    </w:p>
    <w:p>
      <w:r>
        <w:t xml:space="preserve">Open Fuel Act of 2015 Tämä lakiehdotus edellyttää, että henkilöautojen valmistajan jokaisessa autokannassa (mukaan lukien kevyet moottoriajoneuvot) on oltava vähintään:    30 prosenttia hyväksytyistä ajoneuvoista mallivuonna 2018 ja 50 prosenttia hyväksytyistä ajoneuvoista mallivuonna 2019 ja jokaisena seuraavana vuonna.  Hyväksytty ajoneuvo on: ajoneuvo, joka toimii maakaasulla, vedyllä tai biodieselillä; joustavan polttoaineen ajoneuvo, joka voi toimia bensiinillä, E85:llä ja M85:llä; sähkökäyttöinen ajoneuvo; tai ajoneuvo, jonka käyttövoimana on yksinomaan polttokenno tai jokin muu kuin polttomoottori.  Lakiehdotuksen mukaan valmistaja voi pyytää liikenneministeriöltä vapautusta tällaisesta vaatimuksesta.</w:t>
      </w:r>
    </w:p>
    <w:p>
      <w:r>
        <w:rPr>
          <w:b/>
        </w:rPr>
        <w:t xml:space="preserve">Tulos</w:t>
      </w:r>
    </w:p>
    <w:p>
      <w:r>
        <w:t xml:space="preserve">Vuoden 2015 laki avoimesta polttoaineesta</w:t>
      </w:r>
    </w:p>
    <w:p>
      <w:r>
        <w:rPr>
          <w:b/>
        </w:rPr>
        <w:t xml:space="preserve">Esimerkki 6.2317</w:t>
      </w:r>
    </w:p>
    <w:p>
      <w:r>
        <w:t xml:space="preserve">Medicare Home Health Rebasing Relief and Reassessment Act - Muuttaa sosiaaliturvalain XVIII osaston (Medicare) kotisairaanhoidon tulevien maksujen järjestelmän osalta siten, että 12 kuukauden ajaksi keskeytetään Medicare-kotisairaanhoidon tulevien maksujen määrien mukauttaminen (uudelleenarviointi). Tarkistetaan kotisairaanhoidon poikkeamien mukautusta siten, että se on enintään 2,25 prosenttia (tällä hetkellä 2,5 prosenttia) vuosina 2015-2023. kehottaa terveys- ja terveysministeriötä tutkimaan vaihtoehtoisia menetelmiä, joilla määritetään kotisairaanhoidon maksujen asianmukainen mukautus vuodelle 2014 ja sitä seuraaville vuosille, mukaan lukien sidosryhmien tarjoamat menetelmät.</w:t>
      </w:r>
    </w:p>
    <w:p>
      <w:r>
        <w:rPr>
          <w:b/>
        </w:rPr>
        <w:t xml:space="preserve">Tulos</w:t>
      </w:r>
    </w:p>
    <w:p>
      <w:r>
        <w:t xml:space="preserve">Medicare Home Health Rebasing Relief and Reassessment Act (laki kotisairaanhoidon uudelleenarvioinnin helpottamisesta ja uudelleenarvioinnista)</w:t>
      </w:r>
    </w:p>
    <w:p>
      <w:r>
        <w:rPr>
          <w:b/>
        </w:rPr>
        <w:t xml:space="preserve">Esimerkki 6.2318</w:t>
      </w:r>
    </w:p>
    <w:p>
      <w:r>
        <w:t xml:space="preserve">Prevent Act of 2003 - Muuttaa Internal Revenue Code -lakia siten, että otetaan käyttöön rakennuksen turvallisuushyvitys, joka myönnetään veronmaksajan kaupassa tai liiketoiminnassa käyttämän rakennuksen turvallisuuteen käytettävän hyväksytyn rakennuksen turvalaitteen hankkimisesta.</w:t>
      </w:r>
    </w:p>
    <w:p>
      <w:r>
        <w:rPr>
          <w:b/>
        </w:rPr>
        <w:t xml:space="preserve">Tulos</w:t>
      </w:r>
    </w:p>
    <w:p>
      <w:r>
        <w:t xml:space="preserve">Vuoden 1986 verolain muuttaminen siten, että yrityksille myönnetään hyvitys turvalaitteista, arvioinneista ja muista turvallisuuteen liittyvistä kustannuksista.</w:t>
      </w:r>
    </w:p>
    <w:p>
      <w:r>
        <w:rPr>
          <w:b/>
        </w:rPr>
        <w:t xml:space="preserve">Esimerkki 6.2319</w:t>
      </w:r>
    </w:p>
    <w:p>
      <w:r>
        <w:t xml:space="preserve">Lymen taudin ehkäisyyn, valvontaan ja tutkimukseen liittyvät muutokset vuodelta 1993 - Muuttaa kansanterveyspalvelulakia siten, että terveysministeri valtuutetaan tautien valvonta- ja ehkäisykeskusten johtajan välityksellä toimivan terveysministeriön (Secretary of Health and Human Services) tekemään: (1) avustuksia julkisille ja yksityisille voittoa tavoittelemattomille yhteisöille Lymen taudin ehkäisyyn, valvontaan ja hoitoon ja (2) avustuksia tällaisille yhteisöille tai sopimuksia tällaisten yhteisöjen kanssa enintään viiden keskuksen perustamiseksi ja/tai toiminnan aloittamiseksi, jotta voidaan toteuttaa Lymen taudin ehkäisyyn, valvontaan ja hoitoon liittyvää perus- ja kliinistä tutkimusta.  Asetetaan etusijajärjestys ja painopisteet tällaisille avustuksille ja sopimuksille. Myönnetään ja kohdennetaan määrärahat.</w:t>
      </w:r>
    </w:p>
    <w:p>
      <w:r>
        <w:rPr>
          <w:b/>
        </w:rPr>
        <w:t xml:space="preserve">Tulos</w:t>
      </w:r>
    </w:p>
    <w:p>
      <w:r>
        <w:t xml:space="preserve">Lymen borrelioosin ehkäisyyn, valvontaan ja tutkimukseen liittyvät muutokset vuodelta 1993</w:t>
      </w:r>
    </w:p>
    <w:p>
      <w:r>
        <w:rPr>
          <w:b/>
        </w:rPr>
        <w:t xml:space="preserve">Esimerkki 6.2320</w:t>
      </w:r>
    </w:p>
    <w:p>
      <w:r>
        <w:t xml:space="preserve">Control Your Personal Credit Information Act of 2018 Tällä lakiehdotuksella muutetaan Fair Credit Reporting Act -lakia siten, että se edellyttää kuluttajan myönteistä kirjallista suostumusta, ennen kuin kuluttajaraportointilaitos voi jakaa kyseisen kuluttajan raportin kolmansien osapuolten kanssa tiettyihin tarkoituksiin. Kuluttajan on esitettävä asianmukainen henkilöllisyystodistus suostumusta antaessaan. (Tällä hetkellä tämä jakaminen on yleensä sallittua, ellei kuluttaja toisin päätä.) Jos kuluttaja antaa suostumuksensa, kuluttajaraportointilaitos voi jakaa tietoja kolmannelle osapuolelle seuraavia tarkoituksia varten: luoton myöntäminen tai vakuutuksen ottaminen.   Kuluttajaraportointilaitos voi antaa kuluttajaraportin sellaisten liiketoimien yhteydessä, joita kuluttaja ei ole itse käynnistänyt, ainoastaan, jos: kuluttaja antaa siihen suostumuksensa ja liiketoimi on sitova luotto- tai vakuutustarjous.   Hallituksen tilintarkastusviraston on raportoitava siitä, miten kuluttajatiedostoihin kerättyjä tietoja voidaan parhaiten suojata.  Kuluttajaraportointiyritykset eivät saa periä kuluttajilta maksuja kuluttajaraporttien toimittamisesta.  Lakiehdotuksessa edellytetään, että kuluttajaraportointilaitokset pyrkivät kohtuullisin toimin estämään kuluttajaraportteihin kohdistuvat tietomurrot. </w:t>
      </w:r>
    </w:p>
    <w:p>
      <w:r>
        <w:rPr>
          <w:b/>
        </w:rPr>
        <w:t xml:space="preserve">Tulos</w:t>
      </w:r>
    </w:p>
    <w:p>
      <w:r>
        <w:t xml:space="preserve">Control Your Personal Credit Information Act of 2018</w:t>
      </w:r>
    </w:p>
    <w:p>
      <w:r>
        <w:rPr>
          <w:b/>
        </w:rPr>
        <w:t xml:space="preserve">Esimerkki 6.2321</w:t>
      </w:r>
    </w:p>
    <w:p>
      <w:r>
        <w:t xml:space="preserve">Health Insurance Claim Prompt Payment Act of 1997 - Muuttaa vuoden 1974 Employee Retirement Income Security Act -lakia ja Public Health Service Act -lakia, sellaisina kuin ne ovat muutettuina vuoden 1996 Newborns' and Mothers' Health Protection Act -lailla ja vuoden 1996 Mental Health Parity Act -lailla:  (1) vaatia ryhmäkohtaisia terveydenhuoltosuunnitelmia ja ryhmä- ja yksilöllisiä sairausvakuutuksia maksamaan korkoa puhtaille palveluntarjoajien saataville, joita ei ole maksettu 30 päivän kuluessa; ja (2) vahvistaa standardit, jotka liittyvät tällaisten saatavien maksamiseen viipymättä.</w:t>
      </w:r>
    </w:p>
    <w:p>
      <w:r>
        <w:rPr>
          <w:b/>
        </w:rPr>
        <w:t xml:space="preserve">Tulos</w:t>
      </w:r>
    </w:p>
    <w:p>
      <w:r>
        <w:t xml:space="preserve">Vuoden 1997 laki sairausvakuutusvaatimusten viivytyksettömästä maksamisesta (Health Insurance Claim Prompt Payment Act of 1997)</w:t>
      </w:r>
    </w:p>
    <w:p>
      <w:r>
        <w:rPr>
          <w:b/>
        </w:rPr>
        <w:t xml:space="preserve">Esimerkki 6.2322</w:t>
      </w:r>
    </w:p>
    <w:p>
      <w:r>
        <w:t xml:space="preserve">Fort Clatsop National Memorial Expansion Act of 1998 - kumoaa Fort Clatsopin kansallisen muistomerkin pinta-alarajoituksen Oregonissa. Valtuuttaa sisäministerin:  (1) hankkia tietyillä alueilla sijaitsevia sopivia maita tai parannuksia, jotka on tarkoitus sisällyttää muistomerkkiin historiallisen maiseman säilyttämiseksi ja Lewis and Clark National Historic Trail -reitin maita varten; ja 2) vaihtaa National Park Servicen, Forest Servicen tai Bureau of Land Managementin hallinnoimia maita tai parannuksia Clatsopin piirikunnassa Oregonissa sijaitseviin maihin tai parannuksiin, jotka ovat suunnilleen samanarvoisia ja jotka omistaa jokin muu kuin liittovaltion henkilö. Sihteeri velvoitetaan: 1) ennen kuin hän antaa määräyksiä, jotka koskevat tällaisen hankitun maan tai parannuksen suojelua, julkista käyttöä tai hoitoa, pyytämään lausuntoja Clatsopin piirikunnan hallitukselta ja henkilöiltä, jotka asuvat maan tai parannuksen läheisyydessä; ja 2) varmistamaan, että kaikki maan tai parannuksen hoitosuunnitelmat tai käyttö ovat muistomerkin yleisen hoitosuunnitelman ja kaikkien sovellettavien lakien ja toimintalinjojen mukaisia.</w:t>
      </w:r>
    </w:p>
    <w:p>
      <w:r>
        <w:rPr>
          <w:b/>
        </w:rPr>
        <w:t xml:space="preserve">Tulos</w:t>
      </w:r>
    </w:p>
    <w:p>
      <w:r>
        <w:t xml:space="preserve">Fort Clatsopin kansallista muistomerkkiä koskeva vuoden 1998 laajennuslaki</w:t>
      </w:r>
    </w:p>
    <w:p>
      <w:r>
        <w:rPr>
          <w:b/>
        </w:rPr>
        <w:t xml:space="preserve">Esimerkki 6.2323</w:t>
      </w:r>
    </w:p>
    <w:p>
      <w:r>
        <w:t xml:space="preserve">Ending Secret Law Act - ilmaisee kongressin käsityksen siitä, että jokainen päätös, määräys tai lausunto (&amp;quot;päätös,&amp;quot; tässä laissa tarkoitetaan), joka sisältää merkittävän osan vuoden 1978 Foreign Intelligence Surveillance Act of 1978 (FISA) -lain (Foreign Intelligence Surveillance Act of 1978, FISAlaki) määräyksistä, jotka koskevat yritystietojen saatavuutta ja sellaisten henkilöiden kohdentamista, joiden perustellusti uskotaan sijaitsevan Yhdysvaltojen ulkopuolella, ulkomaan tiedustelutietojen hankkimiseksi, olisi poistettava salassapitovelvollisuus tavalla, joka on johdonmukainen kansallisen turvallisuuden, tiedustelulähteiden ja -menetelmien sekä muiden asianmukaisesti salassa pidettävien arkaluonteisten tietojen suojelun kanssa. Muutetaan FISA:n säännöksiä, jotka koskevat oikeutta tutustua liikeasiakirjoihin ja sellaisten henkilöiden kohdentamista, joiden uskotaan kohtuudella olevan Yhdysvaltojen ulkopuolella, siten, että oikeusministeri velvoitetaan poikkeuksia lukuun ottamatta poistamaan salassapitovelvollisuus ja julkistamaan päätöksiä, jotka koskevat tiettyjä valvontamääräyksiä, jotka on sisällytettävä kongressille puolivuosittain annettavaan raporttiin. Vaaditaan, että salassapitämättömät yhteenvedot ja raportit julkistetaan, jos oikeusministeri päättää, että päätöstä ei voida poistaa salassapidosta. Edellytetään, että oikeusministeri julkaisee tapauksissa, joissa ei voida antaa saataville turvaluokittelematonta tiivistelmää, julkisesti saatavilla olevan turvaluokittelemattoman kertomuksen sisäisten neuvottelujen ja prosessin tilanteesta, joka koskee toimeenpanovallan henkilöstön tekemien tällaisten päätösten turvaluokituksen poistamista, mukaan lukien arviot niiden päätösten määrästä, joiden turvaluokitus poistetaan tai jotka jäävät salaisiksi.</w:t>
      </w:r>
    </w:p>
    <w:p>
      <w:r>
        <w:rPr>
          <w:b/>
        </w:rPr>
        <w:t xml:space="preserve">Tulos</w:t>
      </w:r>
    </w:p>
    <w:p>
      <w:r>
        <w:t xml:space="preserve">Salaisen lain lopettaminen</w:t>
      </w:r>
    </w:p>
    <w:p>
      <w:r>
        <w:rPr>
          <w:b/>
        </w:rPr>
        <w:t xml:space="preserve">Esimerkki 6.2324</w:t>
      </w:r>
    </w:p>
    <w:p>
      <w:r>
        <w:t xml:space="preserve">Määrää nimetyn toimiston tehtäväksi: (1) tarjota koulutusta, valmennusta ja teknistä apua ilmoitusvelvollisille henkilöille; (2) tiedottaa mahdollisille ilmoitusvelvollisille muiden liittovaltion virastojen hallinnoimista asiaan liittyvistä ilmoitusvelvollisuuksista; (3) antaa tietoja, joista on hyötyä mahdollisen pilaantumisen tunnistamisessa; (4) antaa tietoja pilaantumisen ehkäisemiseen tarkoitetuista tekniikoista ja käytännöistä; (5) kehittää ja levittää ohjelmistoja, jotka auttavat ilmoitusvelvollisia henkilöitä vaadittujen tietojen keräämisessä, raportoinnissa ja tietojen vastaanottamisessa; (6) kehittää strategia, jonka avulla pienyrityksille voidaan tarjota oikea-aikaista apua; (7) antaa tietoa valmistusprosessien ja -tuotteiden elinkaarianalyysin malleista ja parhaista käytännöistä; ja (8) antaa teknistä ja taloudellista apua osavaltioille, heimo- ja paikallishallinnoille auttaakseen niitä kehittämään raportointivaatimuksia, jotka ovat yhdenmukaisia tämän lain nojalla vahvistettujen menettelyjen kanssa.Hallinnoijaa vaaditaan perustamaan neuvoa-antava komitea, joka neuvoo kongressia teollisuuden ekologiassa tai elinkaarianalyysissä. Ohjaa komiteaa raportoimaan kongressille.Ohjaa hallintovirkamiestä ja valtiontalouden valvojaa laatimaan ja toimittamaan kongressille raportin, joka sisältää seuraavat asiat: (1) yksilöidään lain säännökset, jotka estävät tai haittaavat tämän lain täytäntöönpanoa; ja (2) annetaan suosituksia tällä lailla perustetun ohjelman parantamiseksi.</w:t>
      </w:r>
    </w:p>
    <w:p>
      <w:r>
        <w:rPr>
          <w:b/>
        </w:rPr>
        <w:t xml:space="preserve">Tulos</w:t>
      </w:r>
    </w:p>
    <w:p>
      <w:r>
        <w:t xml:space="preserve">Laki pilaantumisesta ilmoittamisen ja teknisen avun tehostamisesta</w:t>
      </w:r>
    </w:p>
    <w:p>
      <w:r>
        <w:rPr>
          <w:b/>
        </w:rPr>
        <w:t xml:space="preserve">Esimerkki 6.2325</w:t>
      </w:r>
    </w:p>
    <w:p>
      <w:r>
        <w:t xml:space="preserve">Medical Laboratory Personnel Shortage Act of 2003 - Muuttaa Public Health Service Act -lakia siten, että terveys- ja terveyspalvelujen ministeriö (HHS) velvoitetaan lieventämään tarvittaessa lääketieteellisen laboratoriohenkilöstön puutetta apurahojen ja lainojen avulla terveydenhuollon ammatilliseen koulutukseen, joka voidaan mallintaa National Health Service Corpsin apuraha- ja lainanpalautusohjelmien mukaisesti. Sallii liittoutuneiden terveydenhuoltoalan oppilaitosten sekä terveydenhuollon laitoksiin perustuvien, lääketieteellistä laboratoriohenkilöstöä kouluttavien ohjelmien saada tällaisia palkintoja.Edellyttää, että ministeri myöntää avustuksia ja sopimuksia liittoutuneiden terveydenhuoltoalan ammatteihin koulutettujen henkilöiden määrän lisäämiseksi etusijalle yksiköt, joilla on lääketieteellistä laboratoriohenkilöstöä kouluttavia ohjelmia. Ohjaa ministeriä kehittämään ja julkaisemaan julkisia tiedotteita, joissa mainostetaan lääketieteellisen laboratoriohenkilöstön uraa ja kannustetaan yksilöitä hakeutumaan lääketieteellisen laboratorioalan töihin.Ohjaa ministeriä myöntämään apurahoja koulutukseen, jotta voidaan lisätä naisten kohdunkaulan syövän seulontaan käytettävissä olevien sytoteknologien määrää.</w:t>
      </w:r>
    </w:p>
    <w:p>
      <w:r>
        <w:rPr>
          <w:b/>
        </w:rPr>
        <w:t xml:space="preserve">Tulos</w:t>
      </w:r>
    </w:p>
    <w:p>
      <w:r>
        <w:t xml:space="preserve">Muutetaan kansanterveyspalvelulakia lääketieteellisen laboratoriohenkilöstön puutteen osalta.</w:t>
      </w:r>
    </w:p>
    <w:p>
      <w:r>
        <w:rPr>
          <w:b/>
        </w:rPr>
        <w:t xml:space="preserve">Esimerkki 6.2326</w:t>
      </w:r>
    </w:p>
    <w:p>
      <w:r>
        <w:t xml:space="preserve">National Bone Marrow Donor Registry Reauthorization Act - Muuttaa Public Health Service Act -lakia siten, että 1) annetaan valtuudet 1) erityisiin varainhoitovuoden 2004 määrärahoihin ja varainhoitovuosien 2005-2008 määrärahoihin kansallista luuydinluovutusrekisteriä varten ja 2) määrärahoihin hätätilanteiden varautumisvalmiuksia varten.Tarkistaa rekisterin säännöksiä, jotka koskevat 1) johtokunnan toimikautta ja 2) rekisterin toimintoja, mukaan lukien hätätilanteissa tapahtuva reagointi luuydintä vahingoittaviin terroriuhkiin sekä napanuoraveripankkeihin ja -yksiköihin.Määritellään "luuydin" ja "luuydin" siten, että ne käsittävät luuytimen ja minkä tahansa muun hematopoieettisten sukusolujen lähteen, jonka hankkiminen tai käyttäminen ei ole liittovaltion lainsäädännön vastaista.</w:t>
      </w:r>
    </w:p>
    <w:p>
      <w:r>
        <w:rPr>
          <w:b/>
        </w:rPr>
        <w:t xml:space="preserve">Tulos</w:t>
      </w:r>
    </w:p>
    <w:p>
      <w:r>
        <w:t xml:space="preserve">Muutetaan kansanterveyspalvelulakia kansallisen luuydinluovuttajarekisterin (National Bone Marrow Donor Registery) valtuuttamiseksi uudelleen ja muihin tarkoituksiin.</w:t>
      </w:r>
    </w:p>
    <w:p>
      <w:r>
        <w:rPr>
          <w:b/>
        </w:rPr>
        <w:t xml:space="preserve">Esimerkki 6.2327</w:t>
      </w:r>
    </w:p>
    <w:p>
      <w:r>
        <w:t xml:space="preserve">Council on Integration of Health Care Education Act of 2010 - Perustetaan terveydenhuoltokoulutuksen integrointineuvosto terveys- ja terveyspalvelujen ministeriön sihteerin toimistoon kehittämään suosituksia, joiden tarkoituksena on vahvistaa terveydenhuollon ammattihenkilöstön ja käyttäytymisterveydenhuollon tarjoajien valmiuksia tarjota integroitua, kattavaa terveydenhuoltoa. Suosituksissa on määriteltävä: 1) ydinpätevyydet, joita vaaditaan kaikentyyppisiltä terveydenhuollon ammattihenkilöiltä ja käyttäytymisterveydenhuollon tarjoajilta mielenterveyden ja päihteiden käytön ehkäisy- ja hoitopalveluiden osalta; ja 2) asianmukaiset menetelmät, joilla nämä pätevyydet sisällytetään korkeakoulujen ja täydennyskoulutuksen opetussuunnitelmiin, terveydenhuollon ammattihenkilöiden ja käyttäytymisterveydenhuollon tarjoajien lisenssi- ja sertifiointivaatimuksiin sekä terveydenhuollon ammattihenkilöiden ja käyttäytymisterveydenhuollon tarjoajien tutkintokoulutusta antavien korkeakoulujen akkreditointimenettelyihin.Valtuuttaa ministerin tekemään avustuksia, sopimuksia tai yhteistyösopimuksia julkisille tai yksityisille voittoa tavoittelemattomille yhteisöille terveydenhuollon ammattihenkilöiden ja käyttäytymisterveydenhuollon tarjoajien täydennyskoulutusta koskevien neuvoston suositusten toteuttamiseksi.Edellyttää, että ministeri tekee avustuksia, sopimuksia tai yhteistyösopimuksia julkisille tai voittoa tavoittelemattomille yksityisille korkeakouluille terveydenhuollon ammattihenkilöiden ja käyttäytymisterveydenhuollon tarjoajien koulutusohjelmia koskevien neuvoston suositusten toteuttamiseksi.</w:t>
      </w:r>
    </w:p>
    <w:p>
      <w:r>
        <w:rPr>
          <w:b/>
        </w:rPr>
        <w:t xml:space="preserve">Tulos</w:t>
      </w:r>
    </w:p>
    <w:p>
      <w:r>
        <w:t xml:space="preserve">Perustetaan terveydenhuollon koulutuksen integrointineuvosto, huolehditaan neuvoston suositusten täytäntöönpanosta ja muihin tarkoituksiin.</w:t>
      </w:r>
    </w:p>
    <w:p>
      <w:r>
        <w:rPr>
          <w:b/>
        </w:rPr>
        <w:t xml:space="preserve">Esimerkki 6.2328</w:t>
      </w:r>
    </w:p>
    <w:p>
      <w:r>
        <w:t xml:space="preserve">Consumer Telephone Records Protection Act of 2006 - Kielletään ketään hankkimasta tai aiheuttamasta tai pyytämästä toista henkilöä hankkimaan toista henkilöä koskevia asiakkaan omistamia verkkotietoja: (1) antamalla väärän lausunnon teleoperaattorille; tai (2) antamalla tietoja tietäen, että ne ovat väärennettyjä, että ne on saatu vilpillisesti tai ilman asiakkaan suostumusta tai että ne sisältävät väärän lausunnon. Kielletään henkilöä myymästä toista henkilöä koskevia asiakastietoja tietäen, että ne on saatu tällä tavoin.Muutetaan vuoden 1934 viestintälakia siten, että Federal Communications Commission (FCC) velvoitetaan vaatimaan jokaista teleoperaattoria ilmoittamaan asiakkaalle, kun kyseistä asiakasta koskevia omistusoikeuden alaisia verkkotietoja luovutetaan näiden kieltojen vastaisesti.Rikkomusta pidetään Federal Trade Commission Act -lain vastaisena vilpillisenä tai harhaanjohtavana tekona tai menettelynä. Antaa FCC:lle kaikki kyseisen lain mukaiset Federal Trade Commissionin (FTC) tehtävät ja valtuudet valvoa lain noudattamista. määrää seuraamukset, jotka kaksinkertaistuvat, jos rikkomukset ovat osa laitonta toimintaa.</w:t>
      </w:r>
    </w:p>
    <w:p>
      <w:r>
        <w:rPr>
          <w:b/>
        </w:rPr>
        <w:t xml:space="preserve">Tulos</w:t>
      </w:r>
    </w:p>
    <w:p>
      <w:r>
        <w:t xml:space="preserve">Kielletään asiakastietojen hankkiminen televiestintäoperaattoreilta vilpillisin keinoin ja tällaisten vilpillisin keinoin saatujen tietojen myynti tai luovuttaminen.</w:t>
      </w:r>
    </w:p>
    <w:p>
      <w:r>
        <w:rPr>
          <w:b/>
        </w:rPr>
        <w:t xml:space="preserve">Esimerkki 6.2329</w:t>
      </w:r>
    </w:p>
    <w:p>
      <w:r>
        <w:t xml:space="preserve">Mobilized Reserve Savings Account Act - Muuttaa Internal Revenue Code -lakia, jotta oikeutettu asevoimien reserviläinen voi vähentää vuosittaiset maksut asevoimien reservin säästötilille (sellaisena kuin se on määritelty tässä laissa). Rajoittaa vuotuiset maksut 5 000 dollariin tai 25 000 dollariin, joista on vähennetty aiemmat maksut tällaisille tileille, sen mukaan, kumpi niistä on pienempi.Käsittelee vähennyskelpoisten maksujen tilille jakamista veronalaisena tulona. säätää kymmenen prosentin lisäverosta, ellei jakoa suoriteta: (1) tilinomistajan ollessa aktiivipalveluksessa (mukaan lukien 60 päivän ajanjakso välittömästi ennen tai jälkeen tällaisen ajanjakson); tai (2) sen jälkeen, kun tilinomistaja on lakannut olemasta reservin osa-alueen jäsen tai hänet on siirretty tällaisen osa-alueen eläkeläisten luetteloon.vapauttaa asevoimien reservin säästötilin verotuksesta, paitsi jos tili on lakannut olemasta asevoimien reservin säästötili sen vuoksi, että maksaja tai henkilö, jonka hyväksi tili on perustettu, on tehnyt kielletyn liiketoimen.</w:t>
      </w:r>
    </w:p>
    <w:p>
      <w:r>
        <w:rPr>
          <w:b/>
        </w:rPr>
        <w:t xml:space="preserve">Tulos</w:t>
      </w:r>
    </w:p>
    <w:p>
      <w:r>
        <w:t xml:space="preserve">Lakiehdotus, jolla muutetaan vuoden 1986 verolakia (Internal Revenue Code of 1986) siten, että asevoimien reservin jäsenille sallitaan vähennys säästötilille tehdyistä maksuista, joita voidaan käyttää, kun jäsenet kutsutaan aktiivipalvelukseen.</w:t>
      </w:r>
    </w:p>
    <w:p>
      <w:r>
        <w:rPr>
          <w:b/>
        </w:rPr>
        <w:t xml:space="preserve">Esimerkki 6.2330</w:t>
      </w:r>
    </w:p>
    <w:p>
      <w:r>
        <w:t xml:space="preserve">GEAR UP &amp; GO Act - Muuttaa vuoden 1965 korkeakoululakia tarkistamalla GEAR UP -ohjelman (Gaining Early Awareness and Readiness for Undergraduate Programs) tiettyjä vaatimuksia, jotta voidaan helpottaa pienituloisten lukiolaisten siirtymistä korkea-asteen jälkeiseen koulutukseen.Valtuuttaa opetusministeriön toteuttamaan GEAR UP &amp; GO -ohjelman, jonka tarkoituksena on tarjota GEAR UP -kumppanuuksiin tai osavaltioiden ohjelmiin osallistuville pienituloisille lukiolaisille mahdollisuuksia osallistua korkeakoulun kursseille samanaikaisesti tai rinnakkain lukion oppimäärän suorittamisen kanssa. Tässä ohjelmassa opiskelijoiden ei tarvitse 1) hakea pääsyä korkeakouluun ja 2) saada opintosuorituksia.</w:t>
      </w:r>
    </w:p>
    <w:p>
      <w:r>
        <w:rPr>
          <w:b/>
        </w:rPr>
        <w:t xml:space="preserve">Tulos</w:t>
      </w:r>
    </w:p>
    <w:p>
      <w:r>
        <w:t xml:space="preserve">Muutetaan vuoden 1965 korkeakoulutuslakia vahvistamalla ja laajentamalla GEAR UP -ohjelmaa (Gaining Early Awareness and Readiness for Undergraduate Programs), jotta voidaan helpottaa pienituloisten lukiolaisten siirtymistä korkea-asteen jälkeiseen koulutukseen.</w:t>
      </w:r>
    </w:p>
    <w:p>
      <w:r>
        <w:rPr>
          <w:b/>
        </w:rPr>
        <w:t xml:space="preserve">Esimerkki 6.2331</w:t>
      </w:r>
    </w:p>
    <w:p>
      <w:r>
        <w:t xml:space="preserve">Home Energy Assistance Act of 2005 - Muuttaa Internal Revenue Code -lakia siten, että vuonna 2006 maksetuista asuintalojen lämmityskustannuksista voidaan myöntää verohyvitys. Sallii 500 dollarin enimmäishyvityksen, mutta vähentää tai poistaa tällaisen hyvityksen korkeamman tulotason veronmaksajilta.Vaatii integroituneita öljy-yhtiöitä, joiden bruttotulot ovat yli miljardi dollaria, käyttämään FIFO-menetelmää (first-in, first-out) varastokirjanpitoon liittovaltion nykyisten tuloverovelkojensa määrittämiseksi.</w:t>
      </w:r>
    </w:p>
    <w:p>
      <w:r>
        <w:rPr>
          <w:b/>
        </w:rPr>
        <w:t xml:space="preserve">Tulos</w:t>
      </w:r>
    </w:p>
    <w:p>
      <w:r>
        <w:t xml:space="preserve">Lakiehdotus vuoden 1986 verolain muuttamiseksi siten, että asuntojen lämmityskustannuksista myönnetään verohyvitys.</w:t>
      </w:r>
    </w:p>
    <w:p>
      <w:r>
        <w:rPr>
          <w:b/>
        </w:rPr>
        <w:t xml:space="preserve">Esimerkki 6.2332</w:t>
      </w:r>
    </w:p>
    <w:p>
      <w:r>
        <w:t xml:space="preserve">Emergency Supplemental Appropriations Act for Military Operations in Iraq and Afghanistan, 2004 - Tekee ylimääräisiä hätämäärärahoja varainhoitovuodelle 2004 (mukaan lukien varojen siirto joissakin tapauksissa) Irakin ja Afganistanin sotilasoperaatioita varten.</w:t>
      </w:r>
    </w:p>
    <w:p>
      <w:r>
        <w:rPr>
          <w:b/>
        </w:rPr>
        <w:t xml:space="preserve">Tulos</w:t>
      </w:r>
    </w:p>
    <w:p>
      <w:r>
        <w:t xml:space="preserve">lisämäärärahojen myöntäminen kiireellisesti varainhoitovuodeksi 2004 Irakin ja Afganistanin sotilasoperaatioita varten.</w:t>
      </w:r>
    </w:p>
    <w:p>
      <w:r>
        <w:rPr>
          <w:b/>
        </w:rPr>
        <w:t xml:space="preserve">Esimerkki 6.2333</w:t>
      </w:r>
    </w:p>
    <w:p>
      <w:r>
        <w:t xml:space="preserve">Muuttaa Yhdysvaltain joukkojen valmiutta, veteraanien hoitoa, Katrina-tapahtumasta toipumista ja Irakin vastuuvelvollisuutta koskevaa vuoden 1997 määrärahoja koskevaa lakia pidentääkseen yhdellä vuodella lykkäystä, joka koskee: 1) tietyn säännön täytäntöönpanoa liittovaltion ja valtion välisen rahoituskumppanuuden osalta sosiaaliturvalain XIX osaston (Medicaid) ja XXI osaston (osavaltioiden lasten sairausvakuutusohjelma (SCHIP)) mukaisesti; ja 2) tietyn ehdotetun säännön viimeistelyä, joka koskee osavaltioiden valtuuksia suorittaa maksuja, jotka liittyvät lääketieteelliseen jatkokoulutukseen (GME-maksut).Asetetaan yhden vuoden lykkäys tietyn ehdotetun säännön viimeistelylle tai täytäntöönpanolle, joka koskee sallittujen Medicaid-maksujen soveltamisalaa ja jossa määritellään uudelleen avohoitosairaalat ja täsmennetään avohoitopalvelujen maksujen ylärajan laskentamenetelmät.</w:t>
      </w:r>
    </w:p>
    <w:p>
      <w:r>
        <w:rPr>
          <w:b/>
        </w:rPr>
        <w:t xml:space="preserve">Tulos</w:t>
      </w:r>
    </w:p>
    <w:p>
      <w:r>
        <w:t xml:space="preserve">Lakiehdotus, jolla jatketaan yhdellä vuodella Medicaid-ohjelman ja osavaltion lasten sairausvakuutusohjelman liittovaltion ja osavaltion välistä rahoituskumppanuutta koskevan säännön täytäntöönpanon lykkäämistä ja Medicaid-ohjelman mukaista jatkokoulutusta koskevan säännön viimeistelyä ja johon sisältyy lykkäys samanlaisia muutoksia tekevän Medicaid-ohjelman avohoitoa koskevan säännön viimeistelylle.</w:t>
      </w:r>
    </w:p>
    <w:p>
      <w:r>
        <w:rPr>
          <w:b/>
        </w:rPr>
        <w:t xml:space="preserve">Esimerkki 6.2334</w:t>
      </w:r>
    </w:p>
    <w:p>
      <w:r>
        <w:t xml:space="preserve">Rural Microbusiness Investment Credit Act of 2010 - Muuttaa Internal Revenue Code -lakia siten, että maaseudun mikroyrityksiin tehtävistä uusista investoinneista voidaan myöntää 35 prosentin verohyvitys. Määritellään: 1) "maaseudun mikroyritys" elinkeinoksi tai liiketoiminnaksi, joka työllistää enintään viisi kokopäiväistä työntekijää verovuoden aikana ja jota harjoitetaan ahdingossa olevalla maaseutualueella; ja 2) "ahdingossa oleva maaseutualue" alueeksi, joka on menettänyt vähintään 5 prosenttia väestöstään viimeisten 10 vuoden aikana tai 10 prosenttia väestöstään viimeisten 20 vuoden aikana, jonka perheiden mediaanitulo on alle 85 prosenttia kansallisesta perheiden mediaanitulosta ja jonka köyhyysaste on yli 12 prosenttia.5 prosenttia, tai jonka keskimääräinen työttömyys edellisenä vuonna on yli 125 prosenttia kansallisesta keskiarvosta.</w:t>
      </w:r>
    </w:p>
    <w:p>
      <w:r>
        <w:rPr>
          <w:b/>
        </w:rPr>
        <w:t xml:space="preserve">Tulos</w:t>
      </w:r>
    </w:p>
    <w:p>
      <w:r>
        <w:t xml:space="preserve">Vuoden 1986 verolain muuttaminen siten, että maaseudun mikroyrityksiin tehtäviin investointeihin voidaan myöntää yrityshyvitys.</w:t>
      </w:r>
    </w:p>
    <w:p>
      <w:r>
        <w:rPr>
          <w:b/>
        </w:rPr>
        <w:t xml:space="preserve">Esimerkki 6.2335</w:t>
      </w:r>
    </w:p>
    <w:p>
      <w:r>
        <w:t xml:space="preserve">Federal Youth Coordination Act - Perustetaan liittovaltion nuorisokehitysneuvosto parantamaan nuorisoa palvelevien liittovaltion ohjelmien hallintoa ja koordinointia.Valtuutetaan neuvosto antamaan teknistä apua ja myöntämään avustuksia osavaltioille osavaltioiden nuorisotoimien koordinointiin tarkoitettujen osavaltioiden neuvostojen tukemiseksi.</w:t>
      </w:r>
    </w:p>
    <w:p>
      <w:r>
        <w:rPr>
          <w:b/>
        </w:rPr>
        <w:t xml:space="preserve">Tulos</w:t>
      </w:r>
    </w:p>
    <w:p>
      <w:r>
        <w:t xml:space="preserve">Perustetaan liittovaltion nuorisokehitysneuvosto parantamaan nuorisoa palvelevien liittovaltion ohjelmien hallintoa ja koordinointia sekä muihin tarkoituksiin.</w:t>
      </w:r>
    </w:p>
    <w:p>
      <w:r>
        <w:rPr>
          <w:b/>
        </w:rPr>
        <w:t xml:space="preserve">Esimerkki 6.2336</w:t>
      </w:r>
    </w:p>
    <w:p>
      <w:r>
        <w:t xml:space="preserve">Make It In America Manufacturing Communities Act Tässä lakiehdotuksessa edellytetään, että kauppaministeriö perustaa Manufacturing Community Support Program -ohjelman, jonka tarkoituksena on parantaa Yhdysvaltojen teollisuuden kilpailukykyä: (1) nimeämällä konsortiot valmistusyhteisöiksi ja (2) valtuuttamalla liittovaltion virastot, jotka päättävät osallistua ohjelmaan, antamaan tällaisille yhteisöille etuuskohtelua taloudellista ja teknistä apua myönnettäessä. Jotta konsortio voisi saada tällaisen nimityksen ja tuen, sen on täytettävä seuraavat edellytykset    edustettava aluetta, joka on riittävän suuri sisältääkseen kriittisiä osia konsortion priorisoimista avainteknologioista tai toimitusketjuista ja riittävän pieni mahdollistaakseen tiiviin yhteistyön konsortion jäsenten välillä; siihen on kuuluttava vähintään yksi korkeakoulu, yksityisen sektorin yksikkö ja valtion yksikkö; ja sen johtavana hakijana on oltava piiriorganisaatio, intiaaniheimo, osavaltio tai osavaltion poliittinen osa-alue, korkeakoulu, voittoa tavoittelematon järjestö tai yhdistys, jonka hakemusta osavaltio, osavaltion poliittinen osa-alue tai alkuperäiskansojen yhteisö tukee.   Kauppa tekee tällaiset nimeämiset kahden vuoden ajaksi ja voi uusia nimeämisen kahden vuoden jaksoiksi edelleen tiettyjen kriteerien perusteella.  Tuensaajat voivat käyttää tällaista taloudellista tai teknistä apua tukeakseen investointeja ekosysteemeihin, jotka parantavat Yhdysvaltojen valmistusteollisuuden kilpailukykyä, mukaan luettuina infrastruktuuri, pääoman saanti, viennin ja suorien ulkomaisten investointien edistäminen, laitteiden parantaminen, työvoiman koulutus ja rekrytointi, energia- tai prosessitehokkuus, yrityshautomot, sijaintipaikkojen valmistelu, kehittynyt tutkimus, toimitusketjun kehittäminen ja pienyritysten tukeminen. </w:t>
      </w:r>
    </w:p>
    <w:p>
      <w:r>
        <w:rPr>
          <w:b/>
        </w:rPr>
        <w:t xml:space="preserve">Tulos</w:t>
      </w:r>
    </w:p>
    <w:p>
      <w:r>
        <w:t xml:space="preserve">Make It In America Manufacturing Communities Act</w:t>
      </w:r>
    </w:p>
    <w:p>
      <w:r>
        <w:rPr>
          <w:b/>
        </w:rPr>
        <w:t xml:space="preserve">Esimerkki 6.2337</w:t>
      </w:r>
    </w:p>
    <w:p>
      <w:r>
        <w:t xml:space="preserve">Puolustusministeriä ohjataan maksamaan tietty määrä korvausta niille asevoimien jäsenille ja Yhdysvaltain siviilihenkilöstölle tai näiden eloonjääneille puolisoille, jotka Japani oli ottanut vangiksi ja joita käytettiin orjatyövoimana toisen maailmansodan aikana.</w:t>
      </w:r>
    </w:p>
    <w:p>
      <w:r>
        <w:rPr>
          <w:b/>
        </w:rPr>
        <w:t xml:space="preserve">Tulos</w:t>
      </w:r>
    </w:p>
    <w:p>
      <w:r>
        <w:t xml:space="preserve">Lakiehdotus, jolla vaaditaan korvauksen maksamista Yhdysvaltain asevoimien jäsenille ja siviilihenkilöille, jotka tekivät orjatyötä japanilaiselle teollisuudelle toisen maailmansodan aikana, tai tällaisten jäsenten eloonjääneille puolisoille, sekä muihin tarkoituksiin.</w:t>
      </w:r>
    </w:p>
    <w:p>
      <w:r>
        <w:rPr>
          <w:b/>
        </w:rPr>
        <w:t xml:space="preserve">Esimerkki 6.2338</w:t>
      </w:r>
    </w:p>
    <w:p>
      <w:r>
        <w:t xml:space="preserve">Utahin testi- ja harjoitusalueiden suojelua koskeva laki - toteaa, että mikään tässä laissa tai erämaalaki ei: (1) ei estä sotilasilma-alusten, ohjusten tai miehittämättömien ilma-alusten matalalla tapahtuvia ylilentoja ja toimintaa Utahin testi- ja harjoitusalueen, mukaan lukien Dugway Proving Ground, yllä; (2) ei estä uusien erityiskäyttöisen ilmatilan yksiköiden nimeämistä tai olemassa olevien yksiköiden laajentamista tai sotilasharjoitusreittien käyttämistä tai perustamista kyseisen alueen yllä; (3) estää alueen nykyisten viestintä-, instrumentointi- tai elektronisten seurantajärjestelmien vaaditun ylläpidon tai tehokkaan testauksen ja koulutuksen edellyttämien viestintä-, instrumentointi- tai laitteiden lisäämisen sisäasiainministeriön erikseen määrittelemällä tavalla; tai (4) estää sisäasiainministeriön ja ilmavoimien välisen nykyisen yhteisymmärryspöytäkirjan voimassaolon jatkamisen hätätilanteisiin pääsyn ja niihin vastaamisen osalta alueella.Ohjaa ministeriä kehittämään, ylläpitämään ja tarkistamaan alueella sijaitsevien liittovaltion maiden maankäyttösuunnitelmia puolustusministeriä kuullen. rajoittaa tieoikeuksien myöntämistä alueella.nimeää tietyt liittovaltion maat Tooelen piirikunnassa Utahissa Cedar Mountain Wilderness -alueeksi. Poistetaan nämä maat kaikilta julkista maata koskevien lakien mukaisilta maahantulo-, haltuunotto- tai luovutusmuodoilta, mukaan lukien kaivostoiminta sekä mineraalien ja geotermisen energian vuokraus. Poistaa Browns Springs Cherrystem -alueen aseman erämaa-alueena.Määrää ministerin asettamaan tietyt Bureau of Land Managementin (BLM) maa-alueet Skull Valley Band of Goshutes -heimon haltuun kyseisen heimon taloudellista kehitystä varten.</w:t>
      </w:r>
    </w:p>
    <w:p>
      <w:r>
        <w:rPr>
          <w:b/>
        </w:rPr>
        <w:t xml:space="preserve">Tulos</w:t>
      </w:r>
    </w:p>
    <w:p>
      <w:r>
        <w:t xml:space="preserve">Nimetään tietyt Utahin osavaltiossa sijaitsevien Cedar-vuorten maat erämaaksi, jotta varmistetaan, että tällaiset erämaa- ja luonnonvaraisuustutkimusalueet ovat yhteensopivia puolustusvoimien jatkuvan pääsyn kanssa Utahin testi- ja harjoitusalueeseen kuuluvaan erityiskäyttöön tarkoitettuun ilmatilaan ja maihin, ja muihin tarkoituksiin.</w:t>
      </w:r>
    </w:p>
    <w:p>
      <w:r>
        <w:rPr>
          <w:b/>
        </w:rPr>
        <w:t xml:space="preserve">Esimerkki 6.2339</w:t>
      </w:r>
    </w:p>
    <w:p>
      <w:r>
        <w:t xml:space="preserve">Restoring the Doctors of Our Country through Scholarships Veterans Affairs Act of 2014 tai RDOCS-VA Act of 2014 - Ohjaa veteraaniasiainministeriön (Veterans Affairs Department of Veterans Affairs, VA) terveydenhuollon ammattilaisten koulutusapuohjelman osana toteuttamaan stipendiohjelman, jonka tarkoituksena on lisätä sellaisten lääkäreiden saatavuutta, jotka tarjoavat perusterveydenhuoltopalveluja VA:n sairaaloissa, ja jota kutsutaan nimellä Restoring the Doctors of Our Country through Scholarships-Veterans Affairs (RDOCS-VA) -ohjelma. Ohjaa ministeriä myöntämään kyseisen ohjelman puitteissa vähintään 400 stipendiä, jotka kattavat kaikki lukukausimaksut ja kustannukset lääketieteen perustutkintokoulutuksesta enintään 48 peräkkäisen kuukauden ajaksi, sekä elinkustannuksiin perustuvan stipendin valituille henkilöille, jotka suostuvat:   hyväksytään osallistuvaan lääketieteen perustutkinto-ohjelmaan stipendiaatin asuinvaltiossa ja jatkavat siellä opiskelua, säilyttävät akateemisen arvostuksen vähimmäistason, suorittavat akkreditoidun erikoistumisohjelman perusterveydenhuollon erikoisalalla, saavat luvan harjoittaa lääkärin ammattia stipendiaatin asuinvaltiossa, saavat perusterveydenhuollon erikoisalaa koskevan pätevyyden ja säilyttävät sen, ja suorittavat valmistumisen jälkeen viiden vuoden ajan perusterveydenhuoltopalveluja tarjoavan veteraanihallinnon palveluksessa olevan työjakson.  Ohjaa ministeriä antamaan etusijan hakijoille, jotka: (1) jotka ovat kirjoilla nopeutetussa perhelääketieteen ohjelmassa, tai 2) jotka päättävät suorittaa viisivuotisen työskentelyjakson sellaisessa veteraanilaitoksessa, jonka ministeri on nimennyt perusterveydenhuollon lääkäreiden kiireelliseksi tarpeeksi.  Säännökset, jotka koskevat tällaisen tutkijan vastuuta sopimuksen rikkomisesta.</w:t>
      </w:r>
    </w:p>
    <w:p>
      <w:r>
        <w:rPr>
          <w:b/>
        </w:rPr>
        <w:t xml:space="preserve">Tulos</w:t>
      </w:r>
    </w:p>
    <w:p>
      <w:r>
        <w:t xml:space="preserve">RDOCS-VA Act of 2014</w:t>
      </w:r>
    </w:p>
    <w:p>
      <w:r>
        <w:rPr>
          <w:b/>
        </w:rPr>
        <w:t xml:space="preserve">Esimerkki 6.2340</w:t>
      </w:r>
    </w:p>
    <w:p>
      <w:r>
        <w:t xml:space="preserve">Protect America Act of 2015 Preventing Terrorists From Obventing Firearms Act of 2015 Tällä lakiehdotuksella muutetaan liittovaltion rikoslakia siten, että oikeusministeriön (DOJ) on sen jälkeen, kun se on saanut ilmoituksen ampuma-aseen siirtämistä tunnetulle tai epäillylle terroristille koskevasta pyynnöstä, velvoitettava: (1) vahvistamaan mahdollisen siirronsaajan henkilöllisyyden ja vahvistamaan tai sulkemaan pois yhteyden terrorismiin, (2) ilmoittamaan asiasta asianomaisille lainvalvonta- tai tiedusteluviranomaisille ja (3) määrittämään, onko mahdollinen siirronsaaja meneillään olevan terrorismitutkinnan kohteena. Siinä valtuutetaan oikeusministeriö tai Yhdysvaltain syyttäjänvirasto viivyttelemään enintään 72 tuntia ja esittämään kiireellinen hakemus ampuma-aseen siirron kieltämiseksi. Preventing Terrorists From Obventing Explosives Act of 2015 Jos DOJ saa tunnetulta tai epäillyltä terroristilta räjähdelupaa tai -lisenssiä koskevan hakemuksen, sen on: (1) vahvistettava hakijan henkilöllisyys ja vahvistettava tai suljettava pois yhteys terrorismiin, 2) ilmoitettava asiasta asianomaisille lainvalvonta- tai tiedusteluviranomaisille ja 3) selvitettävä, onko hakija meneillään olevan terrorismitutkinnan kohteena. Siinä annetaan DOJ:lle tai Yhdysvaltain syyttäjänvirastolle oikeus lykätä hakemuksen käsittelyä enintään 90 päiväksi ja esittää kiireellinen vetoomus hakemuksen hyväksymisen kieltämiseksi. Lakiehdotuksen mukaan DOJ:n on tarkistettava terroristien tarkkailulistat ja lentokieltoluettelot ja poistettava niiden henkilöiden nimet, joiden nimi on virheellisesti merkitty kyseisiin luetteloihin.</w:t>
      </w:r>
    </w:p>
    <w:p>
      <w:r>
        <w:rPr>
          <w:b/>
        </w:rPr>
        <w:t xml:space="preserve">Tulos</w:t>
      </w:r>
    </w:p>
    <w:p>
      <w:r>
        <w:t xml:space="preserve">Protect America Act of 2015</w:t>
      </w:r>
    </w:p>
    <w:p>
      <w:r>
        <w:rPr>
          <w:b/>
        </w:rPr>
        <w:t xml:space="preserve">Esimerkki 6.2341</w:t>
      </w:r>
    </w:p>
    <w:p>
      <w:r>
        <w:t xml:space="preserve">Hack the Department of Homeland Security Act of 2017 tai Hack DHS Act (Sec. 2) Tässä lakiehdotuksessa ohjataan sisäisen turvallisuuden ministeriötä (DHS) perustamaan tietohallintojohtajan toimistoon bug bounty -pilottiohjelma DHS:n Internetiin suuntautuvan tietotekniikan haavoittuvuuksien minimoimiseksi.  Virhepalkkio-ohjelma on ohjelma, jossa hyväksytyllä henkilöllä, organisaatiolla tai yrityksellä on tilapäinen lupa tunnistaa ja raportoida DHS:n Internetiin yhteydessä olevan tietotekniikan haavoittuvuudet korvausta vastaan. Tällaisessa ohjelmassa DHS:n on:  maksaa korvauksen aiemmin tunnistamattomien tietoturva-aukkojen raportoinnista yleisön saatavilla olevissa verkkosivustoissa, sovelluksissa ja muussa sisäisen turvallisuuden ministeriön Internetiin yhteydessä olevassa tietotekniikassa; tekee kilpailutetun sopimuksen pilottiohjelman hallinnoinnista ja ohjelman avulla havaittujen haavoittuvuuksien korjaamisesta; nimeää sisäisen turvallisuuden ministeriön kriittiset toiminnot, jotka olisi jätettävä pilottiohjelman ulkopuolelle;  neuvotella oikeusministeriön kanssa siitä, miten voidaan suojella syytteeseenpanolta hyväksyttyjä henkilöitä tai yhteisöjä, jotka täyttävät ohjelman vaatimukset; kehittää nopea prosessi rekisteröintiä, taustatarkastuksia ja pilottiohjelmaan osallistumisen kelpoisuuden määrittämistä varten; ja ottaa asianomaiset henkilöt mukaan ohjelman rakenteeseen.  Sisäisen turvallisuuden ministeriön on raportoitava kongressille ohjelmasta 180 päivän kuluessa sen päättymisestä.</w:t>
      </w:r>
    </w:p>
    <w:p>
      <w:r>
        <w:rPr>
          <w:b/>
        </w:rPr>
        <w:t xml:space="preserve">Tulos</w:t>
      </w:r>
    </w:p>
    <w:p>
      <w:r>
        <w:t xml:space="preserve">Hack the Department of Homeland Security Act of 2017 -laki sisäisen turvallisuuden ministeriöstä</w:t>
      </w:r>
    </w:p>
    <w:p>
      <w:r>
        <w:rPr>
          <w:b/>
        </w:rPr>
        <w:t xml:space="preserve">Esimerkki 6.2342</w:t>
      </w:r>
    </w:p>
    <w:p>
      <w:r>
        <w:t xml:space="preserve">Workforce Readiness Act of 1993 - I osasto:  Perustetaan 21. vuosisadan työelämätaitoja käsittelevä kansallinen lautakunta (National Board on Workforce Skills for the 21st Century). Title II: School-to-Work Transition Programs - Valtuuttaa opetusministerin myöntämään avustuksia paikallisille opetusvirastoille sellaisten ohjelmien kehittämiseksi, toteuttamiseksi tai laajentamiseksi, joissa työelämätaidot sisällytetään tavalliseen kouluopetussuunnitelmaan koulusta työelämään siirtymisen helpottamiseksi.  Asetetaan raportointivaatimukset. Myönnetään määrärahat tällaisiin avustuksiin ja kansalliselle lautakunnalle.</w:t>
      </w:r>
    </w:p>
    <w:p>
      <w:r>
        <w:rPr>
          <w:b/>
        </w:rPr>
        <w:t xml:space="preserve">Tulos</w:t>
      </w:r>
    </w:p>
    <w:p>
      <w:r>
        <w:t xml:space="preserve">Vuoden 1993 laki työvoiman valmiudesta</w:t>
      </w:r>
    </w:p>
    <w:p>
      <w:r>
        <w:rPr>
          <w:b/>
        </w:rPr>
        <w:t xml:space="preserve">Esimerkki 6.2343</w:t>
      </w:r>
    </w:p>
    <w:p>
      <w:r>
        <w:t xml:space="preserve">United States-Israel Missile Defense Cooperation Act of 2013 - Valtuuttaa presidentin puolustusministerin (DOD) ja ulkoministerin välityksellä antamaan Israelin hallituksen pyynnöstä apua Rautakupoli-ohjuspuolustusjärjestelmän hankkimiseen sekä valtuuttaa yhteistyöhön David's Sling-, Arrow- ja Arrow 3 -ohjuspuolustusjärjestelmien kehittämisessä, huollossa, parantamisessa ja ylläpidossa Israeliin laukaistujen rakettien, ohjusten ja ammusten torjumiseksi.</w:t>
      </w:r>
    </w:p>
    <w:p>
      <w:r>
        <w:rPr>
          <w:b/>
        </w:rPr>
        <w:t xml:space="preserve">Tulos</w:t>
      </w:r>
    </w:p>
    <w:p>
      <w:r>
        <w:t xml:space="preserve">Yhdysvaltojen ja Israelin ohjuspuolustusyhteistyötä koskeva vuoden 2013 laki (United States-Israel Missile Defense Cooperation Act of 2013)</w:t>
      </w:r>
    </w:p>
    <w:p>
      <w:r>
        <w:rPr>
          <w:b/>
        </w:rPr>
        <w:t xml:space="preserve">Esimerkki 6.2344</w:t>
      </w:r>
    </w:p>
    <w:p>
      <w:r>
        <w:t xml:space="preserve">Rail Safety Act of 1996 - Ohjaa liikenneministeriä antamaan asetuksia, jotka koskevat junahenkilöstön työaikarajoituksia, jotka eivät ole vähemmän tiukkoja kuin samanlaiset työaikavaatimukset, jotka sisältyvät voimassa olevaan liittovaltion liikennelainsäädäntöön, joka kumotaan. Ohjaa ministeriä tutkimaan: 1) mahdollisuutta vaatia satelliittipohjaisia junanohjausjärjestelmiä tarjoamaan positiivinen junanohjaus Yhdysvaltojen rautatiejärjestelmissä 1. tammikuuta 2001 mennessä; ja 2) automaattisten junanpoistolaitteiden teknistä, rakenteellista ja taloudellista toteutettavuutta.  Ohjaa ministeriä antamaan, siinä määrin kuin toteutettavuus on todettu, määräyksiä, joissa edellytetään tällaisten ohjausjärjestelmien ja junien pelastautumislaitteiden asentamista tiettyihin päivämääriin mennessä. Ohjaa ministeriä vahvistamaan asetuksella rautateiden matkustajajunien vetureiden polttoainesäiliöiden turvallisuutta koskevat vähimmäisvaatimukset, joissa otetaan huomioon ympäristönsuojelu ja yleinen turvallisuus. Ohjaa ministeriä määrittämään ja raportoimaan asianmukaisille kongressin valiokunnille, onko yleisen turvallisuuden vuoksi annettava määräyksiä, joilla 1) vaaditaan törmäyspylväitä rautateiden matkustajavaunujen kulmiin, 2) vaaditaan turvallisuusvetureita rautateiden matkustajavaunuihin, 3) vahvistetaan matkustajavaunujen törmäyskestävyyden vähimmäisstandardit tai 4) toteutetaan jokin edellä mainittujen toimien yhdistelmä. Ohjaa ministeriä:  (1) tutkia, onko tarpeen antaa määräyksiä, joissa edellytetään rautatieopasteiden sijoittamista rautateiden varrella tiettyihin paikkoihin; ja (2) antaa tällaisia määräyksiä, jos vaatimus todetaan tarpeelliseksi.  Vaatii raportin kongressille, jos tällainen sijoittaminen todetaan tarpeettomaksi.</w:t>
      </w:r>
    </w:p>
    <w:p>
      <w:r>
        <w:rPr>
          <w:b/>
        </w:rPr>
        <w:t xml:space="preserve">Tulos</w:t>
      </w:r>
    </w:p>
    <w:p>
      <w:r>
        <w:t xml:space="preserve">Vuoden 1996 rautatieturvallisuuslaki</w:t>
      </w:r>
    </w:p>
    <w:p>
      <w:r>
        <w:rPr>
          <w:b/>
        </w:rPr>
        <w:t xml:space="preserve">Esimerkki 6.2345</w:t>
      </w:r>
    </w:p>
    <w:p>
      <w:r>
        <w:t xml:space="preserve">PALAUTETTU TARKISTUKSIA VARTEN Justice for Amy Act of 2014 - Muuttaa liittovaltion rikoslakia koskevia säännöksiä, jotka koskevat pakollista palautusta, jotta tuomioistuin voi soveltaa kokonaisperiaate syy-yhteyttä määrittääkseen koko määrän, jonka uhrille on aiheuttanut lapsipornografiarikos ja kaikki siihen liittyvät seksuaalisen hyväksikäytön rikokset, joihin kaikki henkilöt ovat syyllistyneet uhria kohtaan.  Tekee tällaisesta rikoksesta tuomitun vastaajan yhteisvastuulliseksi uhrille aiheutuneista vahingoista. Edellytetään, että jokainen syytetty, jonka todetaan olevan yhteisvastuussa, maksaa yhtä suuren prosenttiosuuden tällaisista menetyksistä. Sallii: (1) tällaisesta rikoksesta tuomitun vastaajan nostaa siviilikanteen Yhdysvaltain piirituomioistuimessa, joka perustuu ylivoimaiseen näyttöön, osuuden maksamiseksi kaikkia muita henkilöitä vastaan, jotka ovat syyllistyneet tällaiseen rikokseen uhria vastaan; ja 2) henkilön, joka on todettu siviilikanteessa yhteisvastuulliseksi tai solidaariseksi, nostaa kanteen Yhdysvaltain piirituomioistuimessa osuuden maksamiseksi kaikkia muita vastaan, jotka ovat syyllistyneet tällaiseen rikokseen uhria vastaan. Valtuuttaa oikeusministeriön antamaan kongressille kertomuksen oikeusministeriön toimista lapsipornon uhrien korvausten keräämiseksi.</w:t>
      </w:r>
    </w:p>
    <w:p>
      <w:r>
        <w:rPr>
          <w:b/>
        </w:rPr>
        <w:t xml:space="preserve">Tulos</w:t>
      </w:r>
    </w:p>
    <w:p>
      <w:r>
        <w:t xml:space="preserve">Vuoden 2014 laki "Oikeus Amylle</w:t>
      </w:r>
    </w:p>
    <w:p>
      <w:r>
        <w:rPr>
          <w:b/>
        </w:rPr>
        <w:t xml:space="preserve">Esimerkki 6.2346</w:t>
      </w:r>
    </w:p>
    <w:p>
      <w:r>
        <w:t xml:space="preserve">Industrial Regulatory Relief Commission Act - Perustetaan Industrial Regulatory Relief Commission, jonka tehtävänä on laatia ja esittää presidentille ja kongressille suosituksia valmistusteollisuuden, asuntoteollisuuden ja biotekniikka-alan sääntelytaakan keventämiseksi koko maassa, jotta voidaan edistää investointeja näille aloille. Edellytetään, että 1) komissio raportoi suosituksistaan presidentille 90 päivän kuluessa, 2) presidentti raportoi suositusten hyväksymisestä tai hylkäämisestä kongressille kymmenen päivän kuluessa, 3) kongressi esittää hyväksytyt suositukset yhteisenä päätöslauselmana ja 4) komissiolla on vielä kymmenen päivää aikaa tarkastella muutoksia, jotka presidentti on esittänyt hylkäämiinsä suosituksiin, ja toimittaa loppuraportti kongressille.  Määritellään menettelyt, joita noudatetaan, kun kongressi käsittelee yhteistä päätöslauselmaa, jolla hyväksytään presidentin esittämät suositukset.</w:t>
      </w:r>
    </w:p>
    <w:p>
      <w:r>
        <w:rPr>
          <w:b/>
        </w:rPr>
        <w:t xml:space="preserve">Tulos</w:t>
      </w:r>
    </w:p>
    <w:p>
      <w:r>
        <w:t xml:space="preserve">Laki teollisuuden sääntelykomissiosta (Industrial Regulatory Relief Commission Act)</w:t>
      </w:r>
    </w:p>
    <w:p>
      <w:r>
        <w:rPr>
          <w:b/>
        </w:rPr>
        <w:t xml:space="preserve">Esimerkki 6.2347</w:t>
      </w:r>
    </w:p>
    <w:p>
      <w:r>
        <w:t xml:space="preserve">kehottaa puolustusministeriä raportoimaan kongressille 1. kesäkuuta 1994 mennessä toimista, joihin Yhdysvallat voi ryhtyä saadakseen Yhdysvaltojen liittolaiset ja kansainväliset järjestöt tekemään enemmän yhteistyötä ohjuspuolustusjärjestelmien kehittämiseen ja tuotantoon liittyvien kustannusten maksamiseksi. Vahvistetaan varainhoitovuodesta 1995 alkaen vuotuinen varainhoitovuoden 1995 maksusitoumusmäärärahojen käyttövaltuus TMD-ohjelmien tutkimusta, kehittämistä, testausta ja arviointia sekä hankintoja varten.  Rajoitetaan Yhdysvaltojen vuotuista rahoitusosuutta TMD-ohjelmia varten, mutta presidentti voi poiketa siitä kansallisista turvallisuussyistä. todetaan, että Yhdysvaltojen osuuden TMD-järjestelmien kehitys- ja tuotantokustannuksista olisi pienennyttävä asteittain vuoden 1995 jälkeisinä varainhoitovuosina. Valtuuttaa ministeriön hyväksymään tällaisilta liittolaisilta ja järjestöiltä rahoitusosuuksia tällaisiin kustannuksiin.  Perustetaan valtiovarainministeriöön ohjuspuolustusyhteistyötili (Theater Missile Defense Cooperation Account).  Edellytetään, että 1) ministeri raportoi neljännesvuosittain kaikista tällaisista rahoitusosuuksista ja 2) että valtiontalouden tarkastusvirasto suorittaa ja raportoi kongressille hyväksyttyjen varojen vuotuisista tilintarkastuksista.</w:t>
      </w:r>
    </w:p>
    <w:p>
      <w:r>
        <w:rPr>
          <w:b/>
        </w:rPr>
        <w:t xml:space="preserve">Tulos</w:t>
      </w:r>
    </w:p>
    <w:p>
      <w:r>
        <w:t xml:space="preserve">Lakiehdotus Yhdysvaltojen liittolaisten ja kansainvälisten järjestöjen yhteistyön lisäämiseksi ohjuspuolustusjärjestelmien kehittämisestä ja tuotannosta aiheutuvien kustannusten maksamiseksi ja Yhdysvaltojen lakikokoelman 10 osaston muuttamiseksi siten, että perustetaan ohjuspuolustusyhteistyötili.</w:t>
      </w:r>
    </w:p>
    <w:p>
      <w:r>
        <w:rPr>
          <w:b/>
        </w:rPr>
        <w:t xml:space="preserve">Esimerkki 6.2348</w:t>
      </w:r>
    </w:p>
    <w:p>
      <w:r>
        <w:t xml:space="preserve">Cosmetology Tax Fairness and Compliance Act of 2001 - Muuttaa Internal Revenue Code -lakia työntekijän juomarahoista maksettujen sosiaaliturvamaksujen hyvityksen osalta siten, että hyvitystä sovelletaan kosmetologien työnantajiin.Vahvistetaan säännökset kosmetologipalvelujen työnantajia koskevista ilmoituksista ja kosmetologeille annettavista tiedoista.</w:t>
      </w:r>
    </w:p>
    <w:p>
      <w:r>
        <w:rPr>
          <w:b/>
        </w:rPr>
        <w:t xml:space="preserve">Tulos</w:t>
      </w:r>
    </w:p>
    <w:p>
      <w:r>
        <w:t xml:space="preserve">Lakiehdotus vuoden 1986 Internal Revenue Code of 1986 -säädöksen muuttamiseksi siten, että juomarahojen verohyvitys laajennetaan koskemaan kosmetologien työnantajia ja edistetään kosmetologialalla verosäännösten noudattamista.</w:t>
      </w:r>
    </w:p>
    <w:p>
      <w:r>
        <w:rPr>
          <w:b/>
        </w:rPr>
        <w:t xml:space="preserve">Esimerkki 6.2349</w:t>
      </w:r>
    </w:p>
    <w:p>
      <w:r>
        <w:t xml:space="preserve">Individual Tax Freedom Act of 2004 - muuttaa Internal Revenue Code -lakia tuloveron, perintö- ja lahjaveron, tiettyjen valmisteverojen ja tiettyjen vuoden 1986 Internal Revenue Code -lain verohallintoa koskevien säännösten kumoamiseksi (voimaan vuonna 2006). Otetaan käyttöön kansallinen liikevaihtovero (voimaan vuonna 2006), jonka määrä on 15 prosenttia bruttomaksuista, jotka suoritetaan minkä tahansa veronalaisen omaisuuden tai palvelun käytöstä, kulutuksesta tai nauttimisesta Yhdysvalloissa riippumatta siitä, onko se tuotettu tai suoritettu Yhdysvalloissa vai sen ulkopuolella. Sallii tietyt vapautukset tällaisesta verosta, mukaan lukien vapautukset, jotka koskevat omaisuutta tai palveluja, jotka on ostettu liiketoimintaa varten aktiivisessa kaupassa tai liiketoiminnassa tai vientiä varten käytettäväksi tai kulutettavaksi Yhdysvaltojen ulkopuolelle. Säännökset veron hallinnoinnista ja perimisestä sekä hyvityksistä ja palautuksista. Sallii: (1) pääasunnon ostosta johtuvan veron maksuerät, (2) liikevaihtoveron palautus tietyille pienituloisille perheille ja (3) korvaavat maksut tietyille kiinteätuloisille henkilöille. Myönnetään osavaltioille valtuudet hallinnoida ja kerätä liikevaihtoveroa ja tilittää verotulot valtiovarainministeriölle. Kielletään Internal Revenue Servicen rahoitus varainhoitovuoden 2007 jälkeen. Perustetaan valtiovarainministeriöön: 1) valmisteverotoimisto (Excise Tax Bureau), joka hallinnoi kaikkia valmisteveroja, joita ei ole kumottu tällä lailla, ja 2) myyntiverotoimisto (Sales Tax Bureau), joka hallinnoi tällä lailla perustettua kansallista myyntiveroa. Ohjaa sosiaaliturvalaitoksen keräämään ja hallinnoimaan työllisyyttä ja itsenäistä ammatinharjoittamista koskevia palkkaveroja. Edellytetään, että edustajainhuoneen tai senaatin jäsenet äänestävät kahden kolmasosan äänin, jotta voidaan harkita lainsäädäntöä, joka nostaa liittovaltion liikevaihtoverokantaa tai johtaa liittovaltion tulojen vähenemiseen.</w:t>
      </w:r>
    </w:p>
    <w:p>
      <w:r>
        <w:rPr>
          <w:b/>
        </w:rPr>
        <w:t xml:space="preserve">Tulos</w:t>
      </w:r>
    </w:p>
    <w:p>
      <w:r>
        <w:t xml:space="preserve">Edistetään perheiden vapautta, oikeudenmukaisuutta ja taloudellisia mahdollisuuksia kumoamalla tulovero, lakkauttamalla Internal Revenue Service ja ottamalla käyttöön kansallinen vähittäismyyntivero, jota hallinnoivat ensisijaisesti osavaltiot.</w:t>
      </w:r>
    </w:p>
    <w:p>
      <w:r>
        <w:rPr>
          <w:b/>
        </w:rPr>
        <w:t xml:space="preserve">Esimerkki 6.2350</w:t>
      </w:r>
    </w:p>
    <w:p>
      <w:r>
        <w:t xml:space="preserve">Comprehensive Child Welfare Services Reform Act of 1993 - Muuttaa sosiaaliturvalain (SSA) IV osastoa uuden kattavan lasten hyvinvointipalveluohjelman perustamiseksi E-osaan (sijaishoito- ja adoptiotuki).  Hyväksytään määrärahat. Muuttaa SSA:n IV osaston B-osaa (lasten hyvinvointipalvelut) siten, että säädetään koordinoinnista muiden lapsille ja perheille palveluja tarjoavien ohjelmien kanssa. Muuttaa SSA:n XI osastoa esittelystä luopumista koskevien säännösten tarkistamiseksi. Muuttaa SSA:n IV osaston B ja E osaa koulutuskustannusten takaisinperinnän mahdollistamiseksi. Muutetaan SSA:n IV osaston E osaa itsenäisen asumisen ohjelman vakiinnuttamiseksi ja perus- ja lisäkattojen määrän säilyttämiseksi nykyisessä laissa sallituissa määrissä.  Säädetään, että määritettäessä 16-vuotiaan henkilön oikeutta saada sijaishuollon ylläpitokorvauksia kyseisen osan mukaisesti valtion viraston on jätettävä henkilön varoista huomiotta määrä, joka ei ylitä sitä, minkä virasto katsoo kohtuulliseksi itsenäisen toimeentulon saavuttamiseksi. Muuttaa vuoden 1980 adoptiotukilakia ja lasten hyvinvointia koskevaa lakia kumoamalla vapaaehtoista sijoitusta koskevaa vuosikertomusta koskevat säännökset.</w:t>
      </w:r>
    </w:p>
    <w:p>
      <w:r>
        <w:rPr>
          <w:b/>
        </w:rPr>
        <w:t xml:space="preserve">Tulos</w:t>
      </w:r>
    </w:p>
    <w:p>
      <w:r>
        <w:t xml:space="preserve">Vuoden 1993 laki lasten hyvinvointipalvelujen kokonaisvaltaisesta uudistamisesta (Comprehensive Child Welfare Services Reform Act of 1993).</w:t>
      </w:r>
    </w:p>
    <w:p>
      <w:r>
        <w:rPr>
          <w:b/>
        </w:rPr>
        <w:t xml:space="preserve">Esimerkki 6.2351</w:t>
      </w:r>
    </w:p>
    <w:p>
      <w:r>
        <w:t xml:space="preserve">Homemaker Employment Assistance and Lifeskills Act - Valtuuttaa opetusministerin myöntämään kaavan mukaisia vastaavia avustuksia osavaltioille, joilla on hyväksyttyjä suunnitelmia yksinhuoltajille, kotiäidiksi joutuneille kotiäideille ja muille kuin perinteisiin työtehtäviin siirtyville henkilöille suunnattuja ammatillista koulutusta, työhönvalmennusta, työllisyysneuvontaa ja niihin liittyviä palveluja koskevia ohjelmia varten. Osavaltioiden on nimettävä vähintään yksi henkilö osavaltion ammatillisen koulutuksen virastosta hallinnoimaan tällaisia ohjelmia ja myöntämään tukikelpoisille yksiköille kilpailuun perustuvia osa-avustuksia.</w:t>
      </w:r>
    </w:p>
    <w:p>
      <w:r>
        <w:rPr>
          <w:b/>
        </w:rPr>
        <w:t xml:space="preserve">Tulos</w:t>
      </w:r>
    </w:p>
    <w:p>
      <w:r>
        <w:t xml:space="preserve">Tarjota tehokkaita koulutusohjelmia kotiäideille, yksinhuoltajille ja muille kuin perinteisille työntekijöille.</w:t>
      </w:r>
    </w:p>
    <w:p>
      <w:r>
        <w:rPr>
          <w:b/>
        </w:rPr>
        <w:t xml:space="preserve">Esimerkki 6.2352</w:t>
      </w:r>
    </w:p>
    <w:p>
      <w:r>
        <w:t xml:space="preserve">Fuel Cell Tax Extenders Act of 2015 Tällä lakiehdotuksella muutetaan Internal Revenue Code -lakia siten, että vuoteen 2021 asti jatketaan seuraavia toimenpiteitä: hyväksyttyjen polttokennokiinteistöjen energiatehokkaan asuinkiinteistön verohyvitys, hyväksyttyjen polttokennokiinteistöjen energiaverohyvitys, hyväksyttyjen polttokennokiinteistöjen vaihtoehtoisten moottoriajoneuvojen verohyvitys, vetyyn liittyvien vaihtoehtoisten polttoaineajoneuvojen tankkauskiinteistöjen verohyvitys ja vetyä sisältävien vaihtoehtoisten polttoaineiden myynnistä tai käytöstä myönnettävä valmisteverohyvitys.  </w:t>
      </w:r>
    </w:p>
    <w:p>
      <w:r>
        <w:rPr>
          <w:b/>
        </w:rPr>
        <w:t xml:space="preserve">Tulos</w:t>
      </w:r>
    </w:p>
    <w:p>
      <w:r>
        <w:t xml:space="preserve">Polttokennojen verotuksen laajentamista koskeva vuoden 2015 laki</w:t>
      </w:r>
    </w:p>
    <w:p>
      <w:r>
        <w:rPr>
          <w:b/>
        </w:rPr>
        <w:t xml:space="preserve">Esimerkki 6.2353</w:t>
      </w:r>
    </w:p>
    <w:p>
      <w:r>
        <w:t xml:space="preserve">Small Lands Tracts Conveyance Act edellyttää, että osavaltion Bureau of Land Management (BLM) (tiettyjen julkisten maiden osalta) tai Forest Service (tiettyjen National Forest System -maiden osalta) valitsee tukikelpoisen liittovaltion maa-alueen luovutettavaksi: 1) vastauksena viereisen maanomistajan (muun kuin liittovaltion maanomistajan, jolla on yksi tai useampi yhteinen raja tällaisen maa-alueen kanssa ja joka pyytää ostamaan tällaisen maa-alueen) pyyntöön tai 2) tällaisen maa-alueen hallinnoinnista vastaavan BLM:n piirikonttorin (District Office) tai järjestelmän yksikön (System Unit) suosituksesta.  Ohjaa maatalousministeriötä (USDA) ja sisäasiainministeriötä luomaan kumpikin menettelyn, jonka avulla viereinen maanomistaja voi pyytää tukikelpoisen lohkon ostamista. Ohjeistetaan, että tällaisen menettelyn on oltava avoin yleisölle ja saatavilla Internetissä. Kielletään, että luovutettu tukikelpoinen lohko voi ylittää 160 hehtaaria, ellei BLM tai Forest Service hyväksy lisämaata koskevaa pyyntöä. Sallii viereisen maanomistajan hankkia vain yhden tukikelpoisen lohkon vuodessa, jollei poikkeuksesta muuta johdu.  kehottaa BLM:ää tai Forest Servicea vaatimaan tukikelpoisen lohkon myynnin vastikkeeksi käteismaksun, jonka määrä on vähintään luovutettavan lohkon käypää markkina-arvoa vastaava määrä, mukaan lukien mineraaliomaisuus.  Vaatii, että tällaisista luovutuksista kerätyt tulot talletetaan tällä lailla perustettuun erityisrahastoon ja jaetaan vuosittain kullekin osavaltiolle, jossa liittovaltion hallitus omistaa yli 33 prosenttia kyseisen osavaltion maa-alasta. edellyttää, että kerätyistä ja talletetuista määristä: 1) 50 prosenttia luovutuksesta kerätystä määrästä jaetaan osavaltiolle, jossa luovutus tapahtui, ja 2) loput 50 prosenttia jaetaan tasan muiden edellisen kohdan mukaisesti määriteltyjen osavaltioiden kesken. Edellytetään, että tällaisia varoja saavat osavaltiot käyttävät niitä ainoastaan seuraaviin tarkoituksiin: 1) hankkimaan lisää tukikelpoisia lohkoja liittovaltion maapolitiikkaa ja maankäyttöä koskevan lain (Federal Land Policy and Management Act) mukaisen maankäytön hallinnan mukaisesti; ja 2) noudattamaan vuoden 1973 uhanalaisia lajeja koskevan lain (Endangered Species Act of 1973), liittovaltion vesien pilaantumisen valvontaa koskevan lain (Federal Water Pollution Control Act) (yleisesti tunnettu nimellä Clean Water Act) ja vuoden 1969 kansallisen ympäristöpolitiikkaa koskevan lain (National Environmental Policy Act of 1969, NEPA) mukaisia vaatimuksia.  Tämän lain nojalla tukikelpoisen liittovaltion maa-alueen ostajan on katettava kustannukset, jotka aiheutuvat siirrosta, tai korvattava BLM:lle tai Forest Servicelle kustannukset, jotka aiheutuvat siirron toteuttamisesta.  Poistaa kategorisesti tämän lain mukaisen liittovaltion maa-alueen luovutuksen vaatimuksesta laatia NEPAn mukainen ympäristöarviointi tai ympäristövaikutusten arviointi.  (NEPA:n mukainen kategorinen poissulkeminen on sellaisten toimien luokka, joilla ei yksittäin tai kumulatiivisesti ole merkittävää vaikutusta ihmisen ympäristöön ja joilla ei ole todettu olevan tällaisia vaikutuksia liittovaltion viraston ympäristölainsäädännön täytäntöönpanossa hyväksymissä menettelyissä ja joiden osalta ei näin ollen vaadita ympäristöarviointia eikä ympäristövaikutusten arviointia.)</w:t>
      </w:r>
    </w:p>
    <w:p>
      <w:r>
        <w:rPr>
          <w:b/>
        </w:rPr>
        <w:t xml:space="preserve">Tulos</w:t>
      </w:r>
    </w:p>
    <w:p>
      <w:r>
        <w:t xml:space="preserve">Laki pienten maa-alueiden luovuttamisesta</w:t>
      </w:r>
    </w:p>
    <w:p>
      <w:r>
        <w:rPr>
          <w:b/>
        </w:rPr>
        <w:t xml:space="preserve">Esimerkki 6.2354</w:t>
      </w:r>
    </w:p>
    <w:p>
      <w:r>
        <w:t xml:space="preserve">Ohjaa sihteeriä parantamaan ja jatkamaan puistoa ja siihen liittyviä laitoksia palvelevien yleishyödyllisten järjestelmien ylläpitoa. Valtuuttaa ministerin tekemään puistossa sijaitsevien liittovaltion omistamien kiinteistöjen kilpailullisia vuokrasopimuksia, joiden nojalla vuokralle ottajalla on lupa tarjota vierailijapalveluja (mukaan lukien hotelli) tietyin edellytyksin.</w:t>
      </w:r>
    </w:p>
    <w:p>
      <w:r>
        <w:rPr>
          <w:b/>
        </w:rPr>
        <w:t xml:space="preserve">Tulos</w:t>
      </w:r>
    </w:p>
    <w:p>
      <w:r>
        <w:t xml:space="preserve">Lakiehdotus sisäministerin ohjeistamiseksi myöntämään rahoitusta Going-to-the-Sun Roadin kunnostamiseen Glacierin kansallispuistossa, varojen myöntämiseksi puistoon liittyvien yleishyödyllisten laitosten kunnossapitoon ja muihin tarkoituksiin.</w:t>
      </w:r>
    </w:p>
    <w:p>
      <w:r>
        <w:rPr>
          <w:b/>
        </w:rPr>
        <w:t xml:space="preserve">Esimerkki 6.2355</w:t>
      </w:r>
    </w:p>
    <w:p>
      <w:r>
        <w:t xml:space="preserve">Kielletään kaikkien puoliautomaattisten rynnäkköaseiden, suurikapasiteettisten ammusten syöttölaitteiden tai rynnäkköaseiden tarvikkeiden tuonti Yhdysvaltoihin.  Tekee poikkeuksen, joka koskee tällaisten tavaroiden tuontia Yhdysvaltojen, Yhdysvaltojen ministeriön tai viraston tai osavaltion tai paikallisen ministeriön tai viraston valtuuttamana.</w:t>
      </w:r>
    </w:p>
    <w:p>
      <w:r>
        <w:rPr>
          <w:b/>
        </w:rPr>
        <w:t xml:space="preserve">Tulos</w:t>
      </w:r>
    </w:p>
    <w:p>
      <w:r>
        <w:t xml:space="preserve">Kielletään puoliautomaattisten rynnäkköaseiden, suurikapasiteettisten ammusten syöttölaitteiden ja tiettyjen tarvikkeiden maahantuonti, huolehditaan Yhdysvaltojen kansalaisten yleisestä turvallisuudesta ja muihin tarkoituksiin.</w:t>
      </w:r>
    </w:p>
    <w:p>
      <w:r>
        <w:rPr>
          <w:b/>
        </w:rPr>
        <w:t xml:space="preserve">Esimerkki 6.2356</w:t>
      </w:r>
    </w:p>
    <w:p>
      <w:r>
        <w:t xml:space="preserve">Transparent Review of the Affordability and Cost of Electricity (TRACE) Renewable Energy Act of 2010 - Muuttaa vuoden 1978 Public Utility Regulatory Policies Act -lakia siten, että energiaministeri velvoitetaan Energy Information Administrationin hallinnoijan välityksellä laatimaan ja julkaisemaan vuosittainen raportti, jossa esitetään sähköntuotannon kustannukset kilowattituntia kohden sektoreittain ja energialähteittäin kunkin sähköenergian tuotantotyypin osalta.</w:t>
      </w:r>
    </w:p>
    <w:p>
      <w:r>
        <w:rPr>
          <w:b/>
        </w:rPr>
        <w:t xml:space="preserve">Tulos</w:t>
      </w:r>
    </w:p>
    <w:p>
      <w:r>
        <w:t xml:space="preserve">Vuoden 1978 Public Utility Regulatory Policies Act -lain muuttaminen siten, että säädetään vuosittaisesta sähköntuotantokustannuksia koskevasta raportista.</w:t>
      </w:r>
    </w:p>
    <w:p>
      <w:r>
        <w:rPr>
          <w:b/>
        </w:rPr>
        <w:t xml:space="preserve">Esimerkki 6.2357</w:t>
      </w:r>
    </w:p>
    <w:p>
      <w:r>
        <w:t xml:space="preserve">Safeguarding America's Families by Enhancing and Reorganizing New and Efficient Technologies Act of 2006 eli SAFER NET Act - vaatii Federal Trade Commissionia (FTC) perustamaan Internetin turvallisuutta ja yleistä tietoisuutta käsittelevän viraston, jota johtaa johtaja.vaatii FTC:tä toteuttamaan viraston välityksellä valtakunnallisen ohjelman, jolla lisätään yleistä tietoisuutta ja valistusta Internetin turvallisuudesta ja jossa hyödynnetään kaikkien hallintotasojen ja muiden asianmukaisten tahojen olemassa olevia resursseja ja toimia ja johon sisältyy: (1) tällaisten tahojen tarjoamien Internet-turvallisuusponnistelujen arvioiminen ja tehostaminen; (2) parhaiden käytäntöjen tunnistaminen ja edistäminen; (3) kansallisen tiedotus- ja valistuskampanjan perustaminen ja toteuttaminen; (4) toimiminen liittovaltion hallituksen ensisijaisena yhteyshenkilönä ja Internet-turvallisuutta koskevan tiedon kansallisena tiedonvälityskeskuksena; (5) tällaisten tietojen saatavuuden ja vaihdon helpottaminen; (6) asiantuntijaneuvonnan tarjoaminen FTC:lle; ja (7) teknisen, taloudellisen ja muun asianmukaisen avun antaminen tällaisille tahoille.</w:t>
      </w:r>
    </w:p>
    <w:p>
      <w:r>
        <w:rPr>
          <w:b/>
        </w:rPr>
        <w:t xml:space="preserve">Tulos</w:t>
      </w:r>
    </w:p>
    <w:p>
      <w:r>
        <w:t xml:space="preserve">Parannetaan yleistä tietoisuutta Internetin turvallisesta käytöstä Yhdysvalloissa perustamalla Federal Trade Commissionin yhteyteen Internetin turvallisuutta ja yleistä tietoisuutta käsittelevä toimisto.</w:t>
      </w:r>
    </w:p>
    <w:p>
      <w:r>
        <w:rPr>
          <w:b/>
        </w:rPr>
        <w:t xml:space="preserve">Esimerkki 6.2358</w:t>
      </w:r>
    </w:p>
    <w:p>
      <w:r>
        <w:t xml:space="preserve">ESEA Fiscal Fairness Act - Muuttaa vuoden 1965 Elementary and Secondary Education Act -lain I osaston A osaa siten, että paikallisen opetusviraston (Local Educational Agency, LEA) koulujen parantamiseen tarkoitettujen varojen saamisen edellytyksenä on: (1) valtion ja paikallisen tason keskimääräiset menot oppilasta kohti kussakin koulussa, joka saa koulun kehittämisvaroja, ovat vähintään 97 prosenttia tällaisista menoista oppilasta kohti kaikissa kouluissa, jotka eivät saa tällaisia varoja; ja (2) valtion ja paikallisen tason keskimääräiset menot oppilasta kohti kussakin köyhyydeltään korkeammassa koulussa ovat vähintään 97 prosenttia tällaisista menoista oppilasta kohti kaikissa köyhyydeltään alhaisemmissa kouluissa, jos paikallisviranomainen palvelee kaikkia koulujaan osan A mukaisesti.Ohjeistaa opetusministeriön ylitarkastajaa tarkastamaan neljäntenä ja viidentenä vuonna tämän lain voimaantulon jälkeen viisi osavaltiota ja kymmenen aluehallintoviranomaista selvittääkseen, miten ne ovat edistyneet näiden vaatimusten täyttämisessä.Vaatii, että aluehallintoviranomaisten vuotuisiin raportointikortteihin sisällytetään tietyt tiedot osavaltion ja paikallisista menoista oppilasta kohti.Vaatii osavaltioita toimittamaan yleisölle vuosittain ajantasaiset koulukohtaiset luettelot osavaltion ja paikallisista menoista oppilasta kohti.</w:t>
      </w:r>
    </w:p>
    <w:p>
      <w:r>
        <w:rPr>
          <w:b/>
        </w:rPr>
        <w:t xml:space="preserve">Tulos</w:t>
      </w:r>
    </w:p>
    <w:p>
      <w:r>
        <w:t xml:space="preserve">Vuoden 1965 Elementary and Secondary Education Actin 1120A(c) pykälän muuttaminen siten, että varmistetaan heikommassa asemassa olevien oppilaiden mahdollisuuksien vertailukelpoisuus.</w:t>
      </w:r>
    </w:p>
    <w:p>
      <w:r>
        <w:rPr>
          <w:b/>
        </w:rPr>
        <w:t xml:space="preserve">Esimerkki 6.2359</w:t>
      </w:r>
    </w:p>
    <w:p>
      <w:r>
        <w:t xml:space="preserve">Homeless Veterans Assistance Fund Act of 2015 Muuttaa Internal Revenue Code -lakia seuraavasti: (2) antaa yksittäisille veronmaksajille mahdollisuuden nimetä veroilmoituksissaan tietty osa (vähintään 1 dollari) kaikista liikaa maksetuista veroista ja antaa lisämaksun, joka maksetaan tällaiseen rahastoon asunnottomien veteraanien palveluiden tarjoamiseksi; ja 3) edellyttää, että veteraaniasioiden ministeriö, työministeriö sekä asunto- ja kaupunkikehitysministeriö sisällyttävät joka vuosi presidentin varainhoitovuotta 2017 koskevasta vuotuisesta talousarvioesityksestä alkaen kuvauksen rahaston varojen käytöstä edellisenä verovuonna ja ehdotetusta varojen käytöstä seuraavana verovuonna. </w:t>
      </w:r>
    </w:p>
    <w:p>
      <w:r>
        <w:rPr>
          <w:b/>
        </w:rPr>
        <w:t xml:space="preserve">Tulos</w:t>
      </w:r>
    </w:p>
    <w:p>
      <w:r>
        <w:t xml:space="preserve">Vuoden 2015 laki kodittomien veteraanien tukirahastosta</w:t>
      </w:r>
    </w:p>
    <w:p>
      <w:r>
        <w:rPr>
          <w:b/>
        </w:rPr>
        <w:t xml:space="preserve">Esimerkki 6.2360</w:t>
      </w:r>
    </w:p>
    <w:p>
      <w:r>
        <w:t xml:space="preserve">Estate Tax Relief Act of 2001 - muuttaa Internal Revenue Code -lakia seuraavasti: (2) korvataan perintö- ja lahjaveroihin sovellettava yhtenäinen hyvitys 10 miljoonan dollarin suuruisella yhtenäisellä vapautusmäärällä; ja 3) korotetaan vuotuista lahjojen ulkopuolelle jätettävää määrää 10 000 dollarista 50 000 dollariin.</w:t>
      </w:r>
    </w:p>
    <w:p>
      <w:r>
        <w:rPr>
          <w:b/>
        </w:rPr>
        <w:t xml:space="preserve">Tulos</w:t>
      </w:r>
    </w:p>
    <w:p>
      <w:r>
        <w:t xml:space="preserve">Vuoden 1986 verolain muuttaminen siten, että perintö- ja lahjaveron enimmäisprosentti alennetaan 45 prosenttiin, perintö- ja lahjaveron yhtenäinen hyvitys korvataan yhtenäisellä verovapautuksen määrällä ja lahjan ulkopuolelle jätettävän määrän korottaminen.</w:t>
      </w:r>
    </w:p>
    <w:p>
      <w:r>
        <w:rPr>
          <w:b/>
        </w:rPr>
        <w:t xml:space="preserve">Esimerkki 6.2361</w:t>
      </w:r>
    </w:p>
    <w:p>
      <w:r>
        <w:t xml:space="preserve">Fiscal Accountability and Transparency in Infrastructure Spending Act of 2011 - edellyttää, että jokainen toimeenpanovirasto hankkii elinkaarikustannusanalyysin jokaisesta merkittävästä infrastruktuurihankkeesta ennen varojen sitomista. Määritellään "elinkaarikustannusanalyysi" prosessiksi, jolla arvioidaan infrastruktuurihankkeen kokonaistaloudellista arvoa analysoimalla määritellyt kustannukset vähintään 50 vuoden ajalta.Valtuutetaan käyttämään vaihtoehtoisia infrastruktuurityyppisiä tarjouskilpailumenettelyjä kansallisen valtatiejärjestelmän hankkeiden ja suurten infrastruktuurihankkeiden hankintasopimusten myöntämisessä.Vaaditaan liikenneministeriä vaatimaan osavaltioita käyttämään kaikkien hyväksyttyjen valtatiehankkeiden alkusuunnitteluvaiheen suunnitteluvaiheessa mekanistis-empiiristä päällysteen suunnitteluopasta (kehitetty National Cooperative Highway Research Program -hankkeen (NTPU) I-37A puitteissa).</w:t>
      </w:r>
    </w:p>
    <w:p>
      <w:r>
        <w:rPr>
          <w:b/>
        </w:rPr>
        <w:t xml:space="preserve">Tulos</w:t>
      </w:r>
    </w:p>
    <w:p>
      <w:r>
        <w:t xml:space="preserve">Lakiehdotus, jolla parannetaan infrastruktuurimenojen vastuuvelvollisuutta ja avoimuutta edellyttämällä suurten infrastruktuurihankkeiden elinkaarikustannusanalyysiä, tarjoamalla joustavuutta vaihtoehtoisten infrastruktuurityyppisten tarjousmenettelyjen käyttämiseen hankekustannusten vähentämiseksi ja vaatimalla suunnittelustandardien käyttöä tehokkuuden parantamiseksi ja veronmaksajien varojen säästämiseksi.</w:t>
      </w:r>
    </w:p>
    <w:p>
      <w:r>
        <w:rPr>
          <w:b/>
        </w:rPr>
        <w:t xml:space="preserve">Esimerkki 6.2362</w:t>
      </w:r>
    </w:p>
    <w:p>
      <w:r>
        <w:t xml:space="preserve">Tropical Forest and Coral Conservation Act - Muuttaa vuoden 1998 trooppisten metsien suojelua koskevaa lakia, jotta metsät, koralliriutat ja niihin liittyvät rannikon meriekosysteemien ekosysteemitoimet olisivat tukikelpoisia Yhdysvaltojen kehitysmaille myöntämien velkahelpotusten yhteydessä. (Tällä hetkellä kyseinen säännös koskee trooppisia metsiä.) Nimeää uudelleen: 1) trooppisten metsien rahoitusvälineen suojeluvälineeksi ja 2) trooppisia metsiä koskevan sopimuksen suojelusopimukseksi.Pidentää määrärahojen hyväksymistä velan vähentämiseen.Valtuuttaa Yhdysvaltojen hallituksen edustuksen hallintoelimessä, joka valvoo velan vaihtamisesta luontoon tai velan takaisinostosta saatavien avustusten täytäntöönpanoa riippumatta siitä, ovatko Yhdysvallat osapuolena ostajan ja edunsaajamaan hallituksen välisessä sopimuksessa.</w:t>
      </w:r>
    </w:p>
    <w:p>
      <w:r>
        <w:rPr>
          <w:b/>
        </w:rPr>
        <w:t xml:space="preserve">Tulos</w:t>
      </w:r>
    </w:p>
    <w:p>
      <w:r>
        <w:t xml:space="preserve">Muutetaan vuoden 1998 trooppisten metsien suojelua koskevaa lakia (Tropical Forest Conservation Act of 1998) velkahelpotusten myöntämiseksi kehitysmaille, jotka toteuttavat toimia trooppisten metsien, koralliriuttojen ja niihin liittyvien rannikon meriekosysteemien suojelemiseksi, kyseisen lain voimassaolon jatkamiseksi varainhoitovuoteen 2011 asti ja muihin tarkoituksiin.</w:t>
      </w:r>
    </w:p>
    <w:p>
      <w:r>
        <w:rPr>
          <w:b/>
        </w:rPr>
        <w:t xml:space="preserve">Esimerkki 6.2363</w:t>
      </w:r>
    </w:p>
    <w:p>
      <w:r>
        <w:t xml:space="preserve">Product Safety Notification and Recall Effectiveness Act of 2002 - Ohjaa Consumer Product Safety Commissionia antamaan säännön, jossa vaaditaan tiettyjen nuorisotuotteiden ja pienten kodinkoneiden valmistajia perustamaan ja ylläpitämään kuluttajille suunnattua tuotteiden palautusilmoitusjärjestelmää.Vaatii, että tällaisessa järjestelmässä luodaan tietokanta, jonka ainoana tarkoituksena on ilmoittaa kuluttajille tuotteiden palautuksista tuoteturvallisuuden omistajakorttien (tai vaihtoehtoisen menetelmän) avulla.</w:t>
      </w:r>
    </w:p>
    <w:p>
      <w:r>
        <w:rPr>
          <w:b/>
        </w:rPr>
        <w:t xml:space="preserve">Tulos</w:t>
      </w:r>
    </w:p>
    <w:p>
      <w:r>
        <w:t xml:space="preserve">Lakiehdotus, jolla kuluttajatuotteiden turvallisuutta valvovaa komissiota ohjataan antamaan sääntö, jonka mukaan tiettyjen kulutustavaroiden valmistajien on perustettava ja ylläpidettävä järjestelmää, jonka avulla kuluttajille, jotka ostavat ensimmäisen kerran tällaisen tuotteen, ilmoitetaan tällaisten tuotteiden takaisinvedosta.</w:t>
      </w:r>
    </w:p>
    <w:p>
      <w:r>
        <w:rPr>
          <w:b/>
        </w:rPr>
        <w:t xml:space="preserve">Esimerkki 6.2364</w:t>
      </w:r>
    </w:p>
    <w:p>
      <w:r>
        <w:t xml:space="preserve">Federal Real Property Disposal Enhancement Act of 2008 - edellyttää, että General Services Administrationin (GSA) hallintovirkamies antaa ohjeita liittovaltion virastojen kiinteistösuunnitelmia varten, mukaan lukien suositukset siitä, miten ylimääräiset kiinteistöt tunnistetaan ja hävitetään, miten hävittämiskustannukset ja -hyödyt arvioidaan ja miten hävittämispäätökset asetetaan tärkeysjärjestykseen virastojen tehtävien ja tilojen ennakoidun tulevan tarpeen perusteella: (1) raportoida vuosittain tietyille kongressin valiokunnille viiden vuoden ajan virastojen pyrkimyksistä vähentää kiinteistöomaisuuttaan; ja (2) avustaa virastoja ylimääräisen kiinteän omaisuuden tunnistamisessa ja hävittämisessä.edellyttää, että virastot: (1) ylläpitävät hallinnassaan olevan omaisuuden riittävää inventaariovalvontaa ja vastuuvelvollisuusjärjestelmiä; (2) kartoittavat jatkuvasti kyseistä omaisuutta ylimääräisen omaisuuden havaitsemiseksi; (3) ilmoittavat viipymättä ylimääräisestä omaisuudesta hallintovirkamiehelle; (4) huolehtivat ylimääräisen omaisuuden huollosta ja käsittelystä; ja (5) siirtävät tai luovuttavat ylimääräisen omaisuuden mahdollisimman nopeasti.edellyttää, että kukin virasto: (1) ylläpitää riittävää inventaariovalvontaa ja vastuuvelvollisuusjärjestelmiä valvonnassaan olevan omaisuuden osalta (1) laatia ja toteuttaa kiinteistösuunnitelma ylimääräisen omaisuuden tunnistamiseksi ja ilmoittamiseksi; (2) tunnistaa ja luokitella kaikki viraston omistama, vuokraama tai hallinnoima kiinteä omaisuus; (3) asettaa tavoitteita ja kannustimia ylimääräisen kiinteän omaisuuden vähentämiseksi; ja (4) käyttää viranomaisia, jotka tunnistavat ja valmistelevat ylimääräiseksi ilmoitettavan kiinteän omaisuuden.Vaatii, että jokainen virasto: (1) siirtää toiselle virastossa olevalle toiminnalle kiinteistöä, jota ei enää tarvita niihin tarkoituksiin, joita varten se on hankittu; (2) siirtää ylimääräistä kiinteistöä muille liittovaltion virastoille ja tietyille organisaatioille; ja (3) hankkia ylimääräistä kiinteistöä muilta virastoilta tehtävän tarpeiden täyttämiseksi ennen kuin hankkii muuta kuin liittovaltion kiinteistöä.(Sec. 4) Sisältää niiden määrien joukkoon, jotka hallintovirkamiehellä on oikeus sitoa ylijäämäisen kiinteän ja siihen liittyvän henkilökohtaisen omaisuuden luovuttamisesta saaduista tuloista: (1) määrät, joilla maksetaan kustannukset, jotka liittyvät sellaisen omaisuuden yksilöimiseen ja valmisteluun, jonka toinen virasto ilmoittaa ylijäämäiseksi; ja (2) määrät, joilla maksetaan kustannukset, jotka liittyvät palautetun kiinteän omaisuuden palauttamiseen, säilyttämiseen ja luovuttamiseen.vaatii hallintovirkamiestä: (1) ottaa haltuunsa tietyt kiinteistöt, joiden palauttamista suositellaan tai joiden osalta se on todettu tarpeelliseksi, ja myydä ne käypään markkina-arvoon; ja (2) asettaa tällaiset kiinteistöt osavaltioiden ja paikallisviranomaisten sekä tiettyjen voittoa tavoittelemattomien yhteisöjen saataville ennen myyntiä.(6 §) Edellyttää, että: (1) ylijäämä- tai ylijäämäkiinteistöjen tuotot talletetaan asianomaisen viraston kiinteistötilille (tällä hetkellä valtiovarainministeriöön sekalaisina tuloina); ja (2) tällaisista talletuksista saatavat varat käytetään ainoastaan vuotuisissa määrärahoja koskevissa laeissa hyväksyttyihin liittovaltion kiinteistöjen omaisuuden hallintaan ja luovuttamiseen liittyviin toimiin.</w:t>
      </w:r>
    </w:p>
    <w:p>
      <w:r>
        <w:rPr>
          <w:b/>
        </w:rPr>
        <w:t xml:space="preserve">Tulos</w:t>
      </w:r>
    </w:p>
    <w:p>
      <w:r>
        <w:t xml:space="preserve">Muutetaan Yhdysvaltojen lakikokoelman 40 osaston säännöksiä, jotta voidaan lisätä viranomaisia, jotka koskevat kiinteää omaisuutta, jota ei ole vielä ilmoitettu ylimääräiseksi, ja muihin tarkoituksiin.</w:t>
      </w:r>
    </w:p>
    <w:p>
      <w:r>
        <w:rPr>
          <w:b/>
        </w:rPr>
        <w:t xml:space="preserve">Esimerkki 6.2365</w:t>
      </w:r>
    </w:p>
    <w:p>
      <w:r>
        <w:t xml:space="preserve">Balancing the Rights Of Web Surfers Equally and Responsibly Act of 2017 eli BROWSER Act of 2017 Tällä lakiehdotuksella valtuutetaan Federal Trade Commission panemaan täytäntöön tietosuojasuojat, jotka edellyttävät, että laajakaistaiset Internet-yhteyspalvelut ja tietyt verkkosivustot tai verkkosivut tai mobiilisovellukset, jotka tarjoavat tilaus-, tili-, osto- tai hakukonepalveluja, antavat käyttäjille mahdollisuuden suostua tai kieltäytyä käyttämästä, luovuttamasta tai käyttämästä käyttäjätietojaan tietojen arkaluonteisuudesta riippuen.  Käyttäjän nimenomaisella suostumuksella annettava suostumus on saatava arkaluonteisten tietojen käyttöön, joita ovat: taloudelliset tiedot, terveystiedot, alle 13-vuotiaita lapsia koskevat tiedot, sosiaaliturvatunnukset, tarkat maantieteelliset sijaintitiedot, viestinnän sisältö, verkkoselaushistoria tai ohjelmiston tai mobiilisovelluksen käyttöhistoria.  Muiden kuin arkaluonteisten käyttäjätietojen käytölle on annettava suostumus, jonka mukaan käyttäjien katsotaan antaneen suostumuksensa, jos he eivät vastusta sitä sen jälkeen, kun heille on ilmoitettu yksityisyydensuojakäytännöistä. Lakiehdotuksen mukaan palveluntarjoaja voi käyttää tietoja ilman suostumusta tiettyihin tarkoituksiin, mukaan lukien palvelun tarjoamisen edellyttämiin palveluihin sekä palvelun aloittamiseen, tuottamiseen, laskuttamiseen ja perimiseen. Palveluntarjoajien on annettava käyttäjille mahdollisuus antaa, evätä tai peruuttaa hyväksyntä milloin tahansa.  Lakiehdotuksessa kielletään palveluntarjoajia asettamasta palvelun tarjoamisen ehdoksi käyttäjän suostumusta luopua yksityisyydensuojaa koskevista oikeuksista.</w:t>
      </w:r>
    </w:p>
    <w:p>
      <w:r>
        <w:rPr>
          <w:b/>
        </w:rPr>
        <w:t xml:space="preserve">Tulos</w:t>
      </w:r>
    </w:p>
    <w:p>
      <w:r>
        <w:t xml:space="preserve">Verkkosurffaajien oikeuksien tasapuolinen ja vastuullinen tasapainottaminen vuoden 2017 laki (Balancing the Rights of Web Surfers Equally and Responsibly Act of 2017)</w:t>
      </w:r>
    </w:p>
    <w:p>
      <w:r>
        <w:rPr>
          <w:b/>
        </w:rPr>
        <w:t xml:space="preserve">Esimerkki 6.2366</w:t>
      </w:r>
    </w:p>
    <w:p>
      <w:r>
        <w:t xml:space="preserve">Muutetaan Internal Revenue Code -lakia yksinkertaistetun tuloverotuksen käyttöön ottamiseksi.  Sallii verovelvolliselle, puolisolle (jos se tekee yhteisiä hakemuksia) ja kullekin huollettavana olevalle henkilölle 4 000 dollarin henkilökohtaisen verovähennyksen.  Mukauttaa kyseisen määrän vuosittain inflaation mukaan. Kullekin henkilölle määrätään muu kuin elinkeinovero (vähennettynä henkilökohtaisen verovähennyksen määrällä), joka on 15 prosenttia tuloista, jotka eivät ylitä rajaa, ja 25 prosenttia tuloista, jotka ylittävät rajan.  Määritellään tämä raja seuraavasti:  (1) 100 000 dollaria avioliitossa oleville verovelvollisille, perheen päämiehille ja eloonjääneille puolisoille; ja 2) 50 000 dollaria kaikille muille verovelvollisille. Kullekin yritykselle määrätään vero, joka on 19 prosenttia verotettavasta tulosta tai nolla, jos tulot ovat negatiiviset.  Sallii tappioiden siirtämisen eteenpäin. Määritellään verovapaat organisaatiot seuraavasti:  (1) osavaltio- ja paikallishallinnot ja 2) koulutus-, uskonnolliset, hyväntekeväisyys-, hyväntekeväisyys-, kulttuuri- ja yhteiskuntapalveluorganisaatiot, jotka eivät palauta tuloja yksityisille tai yritysomistajille. Säädetään verojen pidättämisestä.</w:t>
      </w:r>
    </w:p>
    <w:p>
      <w:r>
        <w:rPr>
          <w:b/>
        </w:rPr>
        <w:t xml:space="preserve">Tulos</w:t>
      </w:r>
    </w:p>
    <w:p>
      <w:r>
        <w:t xml:space="preserve">Lakiehdotus vuoden 1986 Internal Revenue Code of 1986 -säädöksen muuttamisesta yksinkertaistetun veron säätämiseksi kaikista tuloista ja muihin tarkoituksiin.</w:t>
      </w:r>
    </w:p>
    <w:p>
      <w:r>
        <w:rPr>
          <w:b/>
        </w:rPr>
        <w:t xml:space="preserve">Esimerkki 6.2367</w:t>
      </w:r>
    </w:p>
    <w:p>
      <w:r>
        <w:t xml:space="preserve">Women and AIDS Research Initiative Amendments of 1993 - Muuttaa Public Health Service Act -lakia, jotta voidaan perustaa ohjelma, jonka tarkoituksena on suorittaa tai tukea biolääketieteellistä ja käyttäytymistutkimusta, joka koskee ihmisten immuunikatoviruksen (HIV) tartuntatapauksia naisilla.  Säännellään kliinisiä tutkimuksia, joissa on mukana naisia.  Määrää seuraavien tutkimusten toteuttamisen tai tukemisen:  (1) kliiniset tutkimukset, jotka koskevat tavanomaisten gynekologisten hoitojen tehokkuutta HIV-infektiosta johtuvien sairauksien hoidossa; 2) kliiniset tutkimukset, jotka koskevat sitä, ovatko HIV-infektiota sairastaville miehille hyväksytyt hoitoprotokollat tehokkaita HIV-infektiota sairastaville naisille; 3) tutkimukset, jotka koskevat sukupuoliteitse tarttuvien tautien ehkäisyyn käytettäviä estemenetelmiä, joita naiset voivat käyttää ilman seksikumppaninsa yhteistyötä tai tietoa; ja 4) epidemiologinen tutkimus, jolla määritetään naisille ominaiset HIV-riskitekijät. Valtuutetaan tukipalvelut kliinisiin tutkimuksiin osallistuville naisille.  Sääntelee naisten hiv-tutkimusta (Women's Interagency HIV Study).  Hyväksytään määrärahat.</w:t>
      </w:r>
    </w:p>
    <w:p>
      <w:r>
        <w:rPr>
          <w:b/>
        </w:rPr>
        <w:t xml:space="preserve">Tulos</w:t>
      </w:r>
    </w:p>
    <w:p>
      <w:r>
        <w:t xml:space="preserve">Naisten ja aidsin tutkimusaloitetta koskevat vuoden 1993 muutokset</w:t>
      </w:r>
    </w:p>
    <w:p>
      <w:r>
        <w:rPr>
          <w:b/>
        </w:rPr>
        <w:t xml:space="preserve">Esimerkki 6.2368</w:t>
      </w:r>
    </w:p>
    <w:p>
      <w:r>
        <w:t xml:space="preserve">Rigs to Reefs Habitat Protection Act - Ohjaa sisäministeriä arvioimaan jokaisen Meksikonlahdella sijaitsevan öljyn- ja kaasunporauslautan, joka ei ole enää käyttökelpoinen toiminnalle ja josta on tullut kriittinen merikalastuksen elinympäristö: (1) määrittää, onko alustan läheisyydessä korallipopulaatioita tai muita suojeltuja lajeja, ja (2) yksilöidä kaikki lähistöllä olevat lajit, joilla on virkistys- tai kaupallista arvoa.Kielletään tällaisten alustojen poistaminen, kunnes ministeri on saanut jokaisen arvioinnin päätökseen.Vaatii alustan käytöstä poistamisen keskeyttämistä, jos sen läheisyydessä on merkittävä riuttaekosysteemi, kunnes ministeri toteaa, että käytöstä poistaminen ei vahingoittaisi ekosysteemiä.Vapauttaa tietyistä alustan poistamisen määräajoista vuokralaiset, jotka: (Sallii vuokralleottajan huolehtia riuttaamisesta paikan päällä keinotekoisen riuttaohjelman mukaisesti.Sallii osavaltioiden, joilla on osavaltion ohjelma "rig-to-ree", tehdä sopimuksia asianmukaisten tahojen kanssa vastuun ottamisesta liittovaltion vesillä osavaltion ohjelman piiriin kuuluvasta rakenteesta.Perustaa riuttojen ylläpitorahaston. Vaatii keinotekoisen riuttaohjelman piiriin kuuluvan lauttalaiturin omistajan: (1) ylläpitämään anodijärjestelmää ja (2) maksamaan rahastoon 50 prosenttia arvioiduista alustan poistokustannuksista, joista omistaja olisi ollut vastuussa, jos se ei olisi osallistunut ohjelmaan.</w:t>
      </w:r>
    </w:p>
    <w:p>
      <w:r>
        <w:rPr>
          <w:b/>
        </w:rPr>
        <w:t xml:space="preserve">Tulos</w:t>
      </w:r>
    </w:p>
    <w:p>
      <w:r>
        <w:t xml:space="preserve">Luvan antaminen tiettyjen Meksikonlahdella sijaitsevien offshore-öljy- ja -kaasualustojen käyttämiseen keinotekoisia riuttoja varten ja muihin tarkoituksiin.</w:t>
      </w:r>
    </w:p>
    <w:p>
      <w:r>
        <w:rPr>
          <w:b/>
        </w:rPr>
        <w:t xml:space="preserve">Esimerkki 6.2369</w:t>
      </w:r>
    </w:p>
    <w:p>
      <w:r>
        <w:t xml:space="preserve">Child Soldier Prevention Act of 2007 - Määritellään käsite "lapsisotilas". Kielletään, kansallisen edun mukaista poikkeuslupaa lukuun ottamatta, varojen sitominen tai muulla tavoin saataville asettaminen tietyille sotilaallisille ja niihin liittyville aloille sellaisen maan hallitukselle, jonka ulkoministeriö on todennut, että maassa on hallituksen asevoimia tai hallituksen tukemia aseellisia ryhmiä, mukaan lukien puolisotilaalliset joukot, puolisotilaalliset joukot tai siviilipuolustusjoukot, jotka rekrytoivat lapsisotilaita tai käyttävät heitä.Valtuuttaa presidentin palauttamaan avun, kun se on vahvistanut kongressille, että hallitus toteuttaa 1) sääntöjen noudattamista koskevia toimenpiteitä ja 2) mekanismeja, joilla kielletään lapsisotilaiden tuleva käyttö ja varmistetaan, että lapsia ei värvätä, pakoteta tai muutoin pakoteta palvelemaan lapsisotilaina.Valtuuttaa presidentin antamaan apua maalle kansainväliseen sotilaskoulutukseen, joka muuten on kielletty tämän lain nojalla, kun se on vahvistanut kongressille, että apu on tarkoitettu ohjelmiin, joilla pannaan täytäntöön toimenpiteitä, joilla toteutetaan lapsisotilaiden demobilisointia ja ohjelmia, joilla tuetaan armeijan ammattimaistumista.</w:t>
      </w:r>
    </w:p>
    <w:p>
      <w:r>
        <w:rPr>
          <w:b/>
        </w:rPr>
        <w:t xml:space="preserve">Tulos</w:t>
      </w:r>
    </w:p>
    <w:p>
      <w:r>
        <w:t xml:space="preserve">lopettaa lapsisotilaiden käyttö vihollisuuksissa kaikkialla maailmassa ja muihin tarkoituksiin.</w:t>
      </w:r>
    </w:p>
    <w:p>
      <w:r>
        <w:rPr>
          <w:b/>
        </w:rPr>
        <w:t xml:space="preserve">Esimerkki 6.2370</w:t>
      </w:r>
    </w:p>
    <w:p>
      <w:r>
        <w:t xml:space="preserve">Cancer Care Planning and Communications Act of 2018 Tässä lakiehdotuksessa&amp;nbsp;säädetään&amp;nbsp;Medicare&amp;nbsp;kattavuudesta ja maksamisesta&amp;nbsp;syövän hoidon suunnittelu- ja koordinointipalveluista. </w:t>
      </w:r>
    </w:p>
    <w:p>
      <w:r>
        <w:rPr>
          <w:b/>
        </w:rPr>
        <w:t xml:space="preserve">Tulos</w:t>
      </w:r>
    </w:p>
    <w:p>
      <w:r>
        <w:t xml:space="preserve">Vuoden 2018 laki syövän hoidon suunnittelusta ja viestinnästä</w:t>
      </w:r>
    </w:p>
    <w:p>
      <w:r>
        <w:rPr>
          <w:b/>
        </w:rPr>
        <w:t xml:space="preserve">Esimerkki 6.2371</w:t>
      </w:r>
    </w:p>
    <w:p>
      <w:r>
        <w:t xml:space="preserve">Reciprocity Ensures Streamlined Use of Lifesaving Treatments Act of 2015 Tällä lakiehdotuksella muutetaan liittovaltion elintarvike-, lääke- ja kosmetiikkalakia siten, että otetaan käyttöön vastavuoroinen markkinoille saattamisen hyväksymisprosessi, joka mahdollistaa sellaisen lääkkeen, biologisen tuotteen tai lääkinnällisen laitteen myynnin, jota Food and Drug Administration (FDA) ei ole hyväksynyt, jos tuote on hyväksytty myytäväksi toisessa maassa. Jotta tuotteelle voidaan myöntää vastavuoroinen markkinointilupa, tuotteen rahoittajan on toimitettava FDA:lle hakemus, jossa osoitetaan, että 1) tuotetta voidaan myydä vähintään yhdessä maassa, joka kuuluu tiettyyn maaluetteloon, 2) FDA ja luettelossa mainitut maat eivät ole peruuttaneet tuotteen hyväksyntää turvallisuuteen tai tehokkuuteen liittyvien huolenaiheiden vuoksi ja 3) tuotteelle on kansanterveydellinen tai tyydyttämätön lääketieteellinen tarve. FDA voi: (1) vaatia markkinoille saattamisen jälkeisiä tutkimuksia tuotteelle, jolle on myönnetty vastavuoroinen markkinoille saattamisen hyväksyntä, tai (2) kieltäytyä hyväksymästä tuotetta, joka ei ole turvallinen ja tehokas. FDA:n on myönnettävä tai evättävä vastavuoroinen markkinoille saattamista koskeva hyväksyntä viimeistään 30 päivän kuluttua pyynnön vastaanottamisesta. Tuona aikana FDA:n ja tuotteen sponsorin on neuvoteltava ja viimeisteltävä tuotteen merkinnät ja lääkinnällisen laitteen osalta luokiteltava laite. Kongressi voi antaa yhteisen päätöslauselman vastavuoroisen markkinoille saattamisen hyväksynnän myöntämiseksi tuotteelle, jonka FDA kieltäytyy hyväksymästä tämän prosessin kautta. Vastavuoroisen markkinoille saattamisen hyväksyntää koskeviin hakemuksiin sovelletaan käyttömaksuja. FDA:n on rohkaistava mahdollisten tukikelpoisten tuotteiden rahoittajia hakemaan vastavuoroista markkinoille saattamista koskevaa hyväksyntää.</w:t>
      </w:r>
    </w:p>
    <w:p>
      <w:r>
        <w:rPr>
          <w:b/>
        </w:rPr>
        <w:t xml:space="preserve">Tulos</w:t>
      </w:r>
    </w:p>
    <w:p>
      <w:r>
        <w:t xml:space="preserve">Vastavuoroisuus varmistaa hengenpelastavien hoitojen käytön sujuvuuden vuoden 2015 lailla.</w:t>
      </w:r>
    </w:p>
    <w:p>
      <w:r>
        <w:rPr>
          <w:b/>
        </w:rPr>
        <w:t xml:space="preserve">Esimerkki 6.2372</w:t>
      </w:r>
    </w:p>
    <w:p>
      <w:r>
        <w:t xml:space="preserve">Public Safety Officer Medal of Valor Act of 2001 - sallii presidentin myöntää ja esittää kongressin nimissä urhoollisuusmitalin julkisten turvallisuuspalveluiden virkamiehelle, jonka oikeusministeri on maininnut urhoollisuusmitalin arviointilautakunnan suosituksesta poikkeuksellisesta urhoollisuudesta, joka on ylittänyt velvollisuutensa. Perustetaan urhoollisuusmitalin arviointilautakunta valitsemaan ehdokkaat mitalin saajiksi kansallisen urhoollisuusmitalitoimiston saamien hakemusten joukosta. Edellytetään, että lautakunta neuvottelee mitalin suunnittelusta puolustusministeriön heraldikkoinstituutin kanssa.Valtuutetaan määrärahat.Perustetaan oikeusministeriön yhteyteen kansallinen urhoollisuusmitalitoimisto, jonka tehtävänä on antaa henkilöstötukea lautakunnalle, jotta se voi laatia kriteerit ja menettelyt ehdokkaita koskevien suositusten esittämistä ja mitalin lopullista suunnittelua varten.Muuttaa vuoden 1974 palontorjuntalakia (Fire Prevention and Control Act of 1974), jotta voidaan perustaa kunniapalkinto johtajan (liittovaltion hätätilahallintoviraston johtajan) ansiokkaasta julkisesta turvallisuuspalvelusta, jolla tunnustetaan julkisten turvallisuusviranomaisten erinomaiset ja ansiokkaat ansiot (kumoaa säännökset, jotka koskevat presidentin palkintoa erinomaisesta julkisesta turvallisuuspalvelusta ja kauppaministerin palkintoa ansiokkaasta julkisesta turvallisuuspalvelusta).</w:t>
      </w:r>
    </w:p>
    <w:p>
      <w:r>
        <w:rPr>
          <w:b/>
        </w:rPr>
        <w:t xml:space="preserve">Tulos</w:t>
      </w:r>
    </w:p>
    <w:p>
      <w:r>
        <w:t xml:space="preserve">Lakiehdotus kansallisen mitalin myöntämisestä julkisten turvallisuuspalveluiden virkamiehille, jotka toimivat poikkeuksellisen urheasti yli velvollisuuksiensa, ja muihin tarkoituksiin.</w:t>
      </w:r>
    </w:p>
    <w:p>
      <w:r>
        <w:rPr>
          <w:b/>
        </w:rPr>
        <w:t xml:space="preserve">Esimerkki 6.2373</w:t>
      </w:r>
    </w:p>
    <w:p>
      <w:r>
        <w:t xml:space="preserve">Muutetaan liittovaltion oikeuslaitosta koskevaa lakia siten, että New Jerseyyn perustetaan kaksi oikeuspiiriä (tällä hetkellä yksi), New Jerseyn pohjoinen ja eteläinen oikeuspiiri. Asetetaan säännökset tuomarinvirkojen, myös konkurssituomarinvirkojen, jakamisesta näiden piirien kesken. Säädetään piirituomareiden, konkurssituomareiden ja tuomareiden siirtämisestä New Jerseyn pohjois- ja eteläisiin piirikuntiin. Siirretään New Jerseyn piirikunnan liittovaltion syyttäjät, liittovaltion sheriffit ja liittovaltion julkiset puolustajat New Jerseyn pohjoiselle piirikunnalle. Ohjeistaa presidenttiä nimittämään senaatin toimesta ja senaatin neuvojen perusteella Yhdysvaltain syyttäjän ja Yhdysvaltain seriffin New Jerseyn eteläiseen piirikuntaan. Täsmennetään, että tämä ei vaikuta vireillä oleviin asioihin eikä valamiehistöihin.</w:t>
      </w:r>
    </w:p>
    <w:p>
      <w:r>
        <w:rPr>
          <w:b/>
        </w:rPr>
        <w:t xml:space="preserve">Tulos</w:t>
      </w:r>
    </w:p>
    <w:p>
      <w:r>
        <w:t xml:space="preserve">Muutetaan Yhdysvaltojen lakikokoelman 28 osasto siten, että New Jersey jaetaan kahteen tuomiopiiriin.</w:t>
      </w:r>
    </w:p>
    <w:p>
      <w:r>
        <w:rPr>
          <w:b/>
        </w:rPr>
        <w:t xml:space="preserve">Esimerkki 6.2374</w:t>
      </w:r>
    </w:p>
    <w:p>
      <w:r>
        <w:t xml:space="preserve">Endangered Species Listing and Delisting Process Reform Act of 1999 - Muuttaa vuoden 1973 Endangered Species Act -lakia siten, että sisäasiainministeriö velvoitetaan käyttämään parhaita saatavilla olevia tieteellisiä ja kaupallisia tietoja, kun se määrittelee, onko laji sisällytettävä uhanalaisten tai vaarantuneiden lajien luetteloon, ja että sen on käytettävä empiirisiä tietoja tai tietoja, jotka on kenttätestattu tai vertaisarvioitu. Sallii ministerin tehdä tällaisen määrityksen vain, jos on olemassa riittävästi biologista tietoa lajin elvytyssuunnittelun tueksi. Lisätään tietyt tiedot, joita vaaditaan hakemuksessa lajin lisäämiseksi uhanalaisten tai vaarantuneiden lajien luetteloon, mukaan lukien lajin dokumentointi, kuvaus sen levinneisyysalueesta sekä arvio sen tilasta ja uhkista.  Sihteeri velvoitetaan ilmoittamaan tällaisesta hakemuksesta ja toimittamaan siitä jäljennös kunkin sellaisen osavaltion valtion virastolle, jossa lajin uskotaan esiintyvän, ja pyytämään tällaisen viraston arviota siitä, onko hakemuksen mukainen toiminta perusteltua.  Säädetään sihteerin sallituista toimista harkittaessa lajin lisäämistä tällaisiin luetteloihin, jos vetoomusta ei ole vastaanotettu.  Edellytetään, että asianmukaiset valtion arviot otetaan huomioon ennen kuin todetaan lopullisesti, että vetoomus on perusteltu.  Edellytetään, että ministeri järjestää vähintään kaksi (nykyisin yksi) julkista kuulemistilaisuutta kussakin asianomaisessa osavaltiossa ennen uhanalaisuuden tai vaarantuneisuuden toteamista koskevan lopullisen asetuksen täytäntöönpanoa (mutta rajoitetaan tällaisten kuulemistilaisuuksien kokonaismäärä kymmeneen kunkin asetusehdotuksen osalta). Ohjaa ministeriä julkaisemaan uhanalaisuus- tai vaarantuneisuusluetteloon merkitsemistä koskevan asetusehdotuksen julkaisemisen jälkeen kaikki tiedot, joihin määritys perustuu, sekä kaikki lajia koskevat tiedot, jotka eivät tue tällaista määritystä (poikkeuksena tiedonvälityksen vapautta koskevan lain tai yksityisyyden suojaa koskevan lain nojalla suojatut tiedot). Ohjaa ministeriä vahvistamaan kriteerit, jotka on täytettävä, jotta tieteellisiä ja kaupallisia tietoja voidaan käyttää määritettäessä, että laji on uhanalainen tai vaarantunut.  Vaaditaan, että tällaisiin tietoihin on sisällyttävä kyseisten lajien kenttähavaintoja. Sihteeri velvoitetaan hyväksymään ja käyttämään maanomistajien keräämiä tietoja. Ohjaa sihteeriä: (1) aloittamaan elvytyssuunnitelman laatimisen uhanalaiselle tai vaarantuneelle lajille päivänä, jona tällaista määrittelyä koskeva asetusehdotus julkaistaan, ja 2) antamaan tällaisen suunnitelman viimeistään päivänä, jona asetus julkaistaan lopullisesti. Jos ministeri toteaa, että elvytyssuunnitelman kriteerit täyttyvät 1) uhanalaisen tai vaarantuneen lajin aseman muuttamiseksi, hän julkaisee ilmoituksen tällaisesta aseman muutoksesta; ja 2) suunnitelman piiriin kuuluvan lajin poistamiseksi uhanalaisten tai vaarantuneiden lajien luettelosta, hän julkaisee ilmoituksen aikomuksesta poistaa kyseinen laji kyseisestä luettelosta.</w:t>
      </w:r>
    </w:p>
    <w:p>
      <w:r>
        <w:rPr>
          <w:b/>
        </w:rPr>
        <w:t xml:space="preserve">Tulos</w:t>
      </w:r>
    </w:p>
    <w:p>
      <w:r>
        <w:t xml:space="preserve">Vuoden 1999 laki uhanalaisten lajien luettelointi- ja poistamismenettelyn uudistamisesta (Endangered Species Listing and Delisting Process Reform Act of 1999).</w:t>
      </w:r>
    </w:p>
    <w:p>
      <w:r>
        <w:rPr>
          <w:b/>
        </w:rPr>
        <w:t xml:space="preserve">Esimerkki 6.2375</w:t>
      </w:r>
    </w:p>
    <w:p>
      <w:r>
        <w:t xml:space="preserve">Abandoned Mine Lands Reclamation Reform Act of 2001 - Muuttaa vuoden 1977 Surface Mining Control and Reclamation Act -lakia kumoamalla luvan käyttää varoja Abandoned Mine Reclamation Fund -rahastossa ( Fund ), joka on korvamerkitty: (1) maatalousministeriölle maaseutualueiden kunnostamiseen; ja (2) sisäasiainministeriön tutkimuksiin, tutkimukseen ja esittelyhankkeisiin; osoittaa siirrettäväksi United Mine Workers of America Combined Benefit Fund -rahastoon rahaston käyttämättä jääneille määrille kertyneet korot; pidentää kunnostusmaksujen nykyisen määrän voimassaolon päättymispäivää vuodesta 2004 vuoteen 2011.Tarkistaa vaatimuksia, jotka koskevat: 1) kunnostusmaksujen jakamista tiettyihin kunnostustarkoituksiin ja 2) likvidoitujen summien siirtämistä United Mine Workers of America Combined Benefit Fund -rahastoon.Kumoaa yleiseen hyvinvointiin ja seuraaviin tarkoituksiin tarkoitettujen varojen käytön painopisteet: (1) sellaisten maa- ja vesivarojen ja ympäristön ennallistamiseen, jotka ovat aiemmin kärsineet hiilikaivostoiminnan haittavaikutuksista; (2) sellaisten yleishyödyllisten laitosten, teiden sekä virkistys- ja suojelulaitosten suojeluun, korjaamiseen, rakentamiseen tai parantamiseen, joihin tällaiset käytännöt ovat vaikuttaneet haitallisesti; ja (3) sellaisten julkisessa omistuksessa olevien maa-alueiden kehittämiseen virkistys-, suojelu-, kunnostus- ja avoimen alueen tarkoituksiin, joihin tällaiset käytännöt ovat myös vaikuttaneet haitallisesti.Poistaa kiellon, joka kieltää kunnostusmaksupanttien asettamisen tietyille kiinteistönomistajille, jotka omistivat maanpinnan ennen 2. toukokuuta 1977.Valtuuttaa osavaltion tai intiaaniheimon tietyin menorajoituksin täyttämään kaivostoiminnan seurauksena syntyneet tyhjät tilat ja tiivistämään tunnelit.Tarkistaa vaatimuksia, jotka koskevat: (1) ensisijaisten kivihiilen kunnostushankkeiden loppuunsaattamisen todistaminen; ja (2) maat, vesialueet ja julkiset laitokset, jotka ovat oikeutettuja vuotuisiin avustuksiin (mukaan lukien tietyt vesihuollon kunnostushankkeet ja julkiset laitokset).</w:t>
      </w:r>
    </w:p>
    <w:p>
      <w:r>
        <w:rPr>
          <w:b/>
        </w:rPr>
        <w:t xml:space="preserve">Tulos</w:t>
      </w:r>
    </w:p>
    <w:p>
      <w:r>
        <w:t xml:space="preserve">Edistää hylättyjen hiilikaivosalueiden kunnostamista kansanterveyden ja -turvallisuuden suojelemiseksi ja muihin tarkoituksiin.</w:t>
      </w:r>
    </w:p>
    <w:p>
      <w:r>
        <w:rPr>
          <w:b/>
        </w:rPr>
        <w:t xml:space="preserve">Esimerkki 6.2376</w:t>
      </w:r>
    </w:p>
    <w:p>
      <w:r>
        <w:t xml:space="preserve">Vaihtoehtoisten polttoaineiden ajoneuvojen kehittämislaki - Luo kannustimia sellaisten monipolttoaineisten autojen valmistukseen, joissa käytetään muita vaihtoehtoisia polttoaineita kuin metanolia, denaturoitua etanolia ja muita alkoholeja (alkoholittomat monipolttoaineiset autot). Poistaa CAFE-ohjelman (Corporate Average Fuel Economy) mukaisten hyvitysten ylärajan muiden kuin alkoholilla toimivien monipolttoaineisten autojen osalta. (CAFE-hyvitysten yläraja rajoittaa valmistajan keskimääräisen polttoainetalouden kokonaiskasvua, joka johtuu kaksoispolttoaineisiin perustuvista autoista). Alennetaan alkoholittomien, kaksoispolttoaineisten autojen vähimmäisajoväliä. Kielletään kaikki vetoomukset, joilla pyritään alentamaan näiden autojen ajomatkaa alle 150 mailin.  Tarkistetaan kaavaa, jota ympäristönsuojeluviraston (EPA) hallintoviranomainen käyttää laskiessaan polttoainetaloutta kaasumaisella polttoaineella, kuten maakaasulla tai vedyllä, toimiville kaksoispolttoaineautoille. EPA:ta vaaditaan soveltamaan hyötykertoimia, jotka perustuvat tällaisten autojen toimintasäteeseen. Sallii EPA:n käyttää erilaista menetelmää kaksoispolttoaineella toimivien sähköautojen polttoainetalouden laskemiseen.  Tekee pysyväksi osavaltion valtuudet vapauttaa vaihtoehtoisia polttoaineita käyttävät ajoneuvot HOV-kaistojen (High Occupancy Vehicle) rajoituksista. Tekee tukikelpoisiksi vain sellaiset vaihtoehtoisia polttoaineita käyttävät ajoneuvot, jotka toimivat yksinomaan vaihtoehtoisilla polttoaineilla, mukaan lukien sähköajoneuvot. Edellytetään, että energiaministeri (DOE) raportoi kannustimista ja rahoitusvälineistä julkisten paineistetun maakaasun tankkausasemien kehittämiseksi.</w:t>
      </w:r>
    </w:p>
    <w:p>
      <w:r>
        <w:rPr>
          <w:b/>
        </w:rPr>
        <w:t xml:space="preserve">Tulos</w:t>
      </w:r>
    </w:p>
    <w:p>
      <w:r>
        <w:t xml:space="preserve">Vaihtoehtoisia polttoaineita käyttävien ajoneuvojen kehittämistä koskeva laki</w:t>
      </w:r>
    </w:p>
    <w:p>
      <w:r>
        <w:rPr>
          <w:b/>
        </w:rPr>
        <w:t xml:space="preserve">Esimerkki 6.2377</w:t>
      </w:r>
    </w:p>
    <w:p>
      <w:r>
        <w:t xml:space="preserve">Methamphetamine Equipment, Training, Hardware, Material, and Safety Knowledge Grant Act of 2003 - Muuttaa vuoden 1968 Omnibus Crime Control and Safe Streets Act -lakia siten, että oikeusapuviraston (Bureau of Justice Assistance) johtaja valtuutetaan myöntämään osavaltioille, paikallishallinnoille ja intiaaniheimoille vastaavia avustuksia, jotta lainvalvontaviranomaisille voidaan tarjota suojavarusteita ja koulutusta metamfetamiinin salaisiin huumelaboratorioihin liittyvien rikosten tutkintaa ja niihin vastaamista varten: (1) jolla on suurin tarve ja jonka metamfetamiiniin ja laittomiin huumelaboratorioihin liittyvät takavarikot asukasta kohti ovat vähintään kansallisen keskiarvon suuruisia; tai (2) joka on yhdistänyt paikalliset lainvalvontatoimet perustamalla monialaisia lainvalvontatyöryhmiä. Varat on myönnettävä jokaiselle tukikelpoiselle paikallishallinnolle, jonka asukasluku on alle 100 000.</w:t>
      </w:r>
    </w:p>
    <w:p>
      <w:r>
        <w:rPr>
          <w:b/>
        </w:rPr>
        <w:t xml:space="preserve">Tulos</w:t>
      </w:r>
    </w:p>
    <w:p>
      <w:r>
        <w:t xml:space="preserve">Myönnetään avustuksia lainvalvontaviranomaisten koulutukseen ja laitteisiin metamfetamiinilaboratorioiden torjumiseksi.</w:t>
      </w:r>
    </w:p>
    <w:p>
      <w:r>
        <w:rPr>
          <w:b/>
        </w:rPr>
        <w:t xml:space="preserve">Esimerkki 6.2378</w:t>
      </w:r>
    </w:p>
    <w:p>
      <w:r>
        <w:t xml:space="preserve">Middle Class Tax Cut Act of 2011 - Muuttaa vuoden 2010 verohelpotusta, työttömyysvakuutuksen uudistamista ja työpaikkojen luomista koskevaa lakia siten, että työntekijöille ja itsenäisille ammatinharjoittajille myönnettävien työverojen alennusta jatketaan vuoteen 2012 asti. Muuttaa Internal Revenue Code -lakia siten, että yksittäisille veronmaksajille määrätään vuosien 2012 ja 2022 välisenä aikana lisävero, joka on 1,9 prosenttia niin suuresta osasta heidän mukautettua mukautettua bruttotuloaan, joka ylittää 1 miljoonaa dollaria. 1 miljoonan dollarin kynnysarvoon tehdään inflaatiotarkistus vuoden 2013 jälkeen alkavien verovuosien osalta. Määritellään "mukautetut oikaistut bruttotulot" mukautetuiksi bruttotuloiksi, joista on vähennetty kaikki sijoituskorkojen vähennykset. 50 prosentin vero (55 prosenttia vuonna 2011 tai 2012 alkavalta verovuodelta) työttömyyskorvauksesta, jonka veronmaksaja saa, jos hänen oikaistut bruttotulonsa ovat vähintään miljoona dollaria. Muutetaan vuoden 2008 elintarvike- ja ravitsemuslakia (Food and Nutrition Act of 2008) siten, että kaikki kotitaloudet, joiden jäsen saa tuloja tai omaisuutta, joiden käypä markkina-arvo on vähintään 1 miljoona dollaria, eivät ole oikeutettuja lisäravintotukiohjelmaan (SNAP), entisiin ruokakuponkeihin.Muuttaa vuoden 1992 asunto- ja yhdyskuntakehityslakia siten, että 1. lokakuuta 2021 asti vaaditaan Federal National Mortgage Associationin (Fannie Mae) ja Federal Home Loan Mortgage Corporationin (Freddie Mac) asuntolainanantajilta perimien maksujen asteittaista korottamista uusien asuntolainojen maksamisen takaamiseksi.</w:t>
      </w:r>
    </w:p>
    <w:p>
      <w:r>
        <w:rPr>
          <w:b/>
        </w:rPr>
        <w:t xml:space="preserve">Tulos</w:t>
      </w:r>
    </w:p>
    <w:p>
      <w:r>
        <w:t xml:space="preserve">Lakiehdotus työpaikkojen luomiseksi tarjoamalla palkkaverohelpotuksia keskiluokkaisille perheille ja yrityksille sekä muihin tarkoituksiin.</w:t>
      </w:r>
    </w:p>
    <w:p>
      <w:r>
        <w:rPr>
          <w:b/>
        </w:rPr>
        <w:t xml:space="preserve">Esimerkki 6.2379</w:t>
      </w:r>
    </w:p>
    <w:p>
      <w:r>
        <w:t xml:space="preserve">Access to Insurance for all Americans Act - Ohjaa Office of Personnel Management (OPM) -virastoa hallinnoimaan muiden kuin liittovaltion työntekijöiden sairausvakuutusohjelmaa ja soveltamaan tällaiseen ohjelmaan liittovaltion työntekijöiden sairausvakuutusohjelmaa koskevia säännöksiä niin laajasti kuin se on käytännössä mahdollista.Vaatii OPM:ää tekemään kunkin kalenterivuoden osalta sopimuksen yhden tai useamman lentoyhtiön kanssa sairausvakuutussuunnitelmien tarjoamisesta vaatimukset täyttäville henkilöille. Sallii kenen tahansa henkilön ilmoittautua tällaiseen järjestelmään, ellei henkilö: 1) ole ilmoittautunut tai ole oikeutettu ilmoittautumaan julkisen sairausvakuutusohjelman (mukaan lukien Medicaid tai Medicare) tai liittovaltion työntekijöiden sairausvakuutusohjelman piiriin; tai 2) ole univormupukuisten joukkojen jäsen.Sallii, että tällaisen järjestelmän hinnat ja vakuutusmaksut voivat vaihdella maantieteellisten alueiden välillä. tekee tällaisista vakuutusmaksuista verovähennyskelpoisia.säätää, että tällaiseen järjestelmään ilmoittautuneille henkilöille ei makseta valtionosuutta. Ohjaa OPM:ää varmistamaan, että vakuutuksen piiriin kuuluvat henkilöt kuuluvat riskipooliin, joka on erillinen liittovaltion työntekijöitä varten ylläpidetystä riskipoolista.Vaatii OPM:n johtajaa toimittamaan kongressille kattavan suunnitelman, jossa säädetään tällä lailla tehtyjen muutosten asianmukaisesta täytäntöönpanosta, mukaan lukien aikataulu toimista, jotka on toteutettava tämän täytäntöönpanon varmistamiseksi.</w:t>
      </w:r>
    </w:p>
    <w:p>
      <w:r>
        <w:rPr>
          <w:b/>
        </w:rPr>
        <w:t xml:space="preserve">Tulos</w:t>
      </w:r>
    </w:p>
    <w:p>
      <w:r>
        <w:t xml:space="preserve">Muuttaa Yhdysvaltojen lakikokoelman 5 osaston (United States Code) osastoa, jotta voidaan perustaa kansallinen terveydenhuolto-ohjelma, jota hallinnoi henkilöstöhallintovirasto (Office of Personnel Management) ja jonka tarkoituksena on tarjota liittovaltion työntekijöiden terveydenhuoltosuunnitelmia henkilöille, jotka eivät ole liittovaltion työntekijöitä, ja muihin tarkoituksiin.</w:t>
      </w:r>
    </w:p>
    <w:p>
      <w:r>
        <w:rPr>
          <w:b/>
        </w:rPr>
        <w:t xml:space="preserve">Esimerkki 6.2380</w:t>
      </w:r>
    </w:p>
    <w:p>
      <w:r>
        <w:t xml:space="preserve">Mass evakuointiharjoitusten avustamista koskeva vuoden 2005 laki - Muuttaa Robert T. Staffordin katastrofiapua ja hätäapua koskevaa lakia siten, että siinä säädetään avustuksista kaupunki- ja esikaupunkialueiden joukkoevakuointiharjoituksiin ja hätäsuunnitelmien toteuttamiseen. Vaaditaan, että jokainen osavaltio tai paikallishallinto, joka saa tällaisen avustuksen, laatii yksityiskohtaiset ja kattavat joukkoevakuointisuunnitelmat kullekin alueelleen sen lainkäyttövaltaan kuuluvalle alueelle. Sisäisen turvallisuuden ministeriön edellytetään avustavan osavaltioita ja paikallishallintoja tällaisten suunnitelmien kehittämisessä ja ylläpidossa.</w:t>
      </w:r>
    </w:p>
    <w:p>
      <w:r>
        <w:rPr>
          <w:b/>
        </w:rPr>
        <w:t xml:space="preserve">Tulos</w:t>
      </w:r>
    </w:p>
    <w:p>
      <w:r>
        <w:t xml:space="preserve">Lakiehdotus Robert T. Staffordin katastrofiapua ja hätäapua koskevan lain muuttamisesta avustusten myöntämiseksi kaupunki- ja esikaupunkialueiden joukkoevakuointiharjoituksiin ja hätäapusuunnitelmien toteuttamiseen sekä muihin tarkoituksiin.</w:t>
      </w:r>
    </w:p>
    <w:p>
      <w:r>
        <w:rPr>
          <w:b/>
        </w:rPr>
        <w:t xml:space="preserve">Esimerkki 6.2381</w:t>
      </w:r>
    </w:p>
    <w:p>
      <w:r>
        <w:t xml:space="preserve">Tax Hike Prevention Act of 2012 - Jatketaan vuoteen 2013 asti: 1) vuoden 2001 talouskasvua ja veronhuojennusta koskeva laki (Economic Growth and Tax Relief Reconciliation Act of 2001) ja 2) osinko- ja pääomatulojen verokantojen alentaminen, josta säädettiin vuoden 2003 Jobs and Growth Tax Relief Reconciliation Act -lailla.Muuttaa Internal Revenue Code -lakia siten, että jatketaan kahdella vuodella: 1) vaihtoehtoisen vähimmäisveron (AMT) korotettua vapautusmäärää; 2) tiettyjen henkilökohtaisten verohyvitysten, joita ei voida palauttaa, kuittausta AMT:stä; ja 3) korotettua poistokelpoista liiketoimintaomaisuutta, mukaan lukien tietokoneohjelmistot, koskevaa kulukorvausta.Ohjaa senaatin valtiovarainvaliokuntaa antamaan raportin verouudistuslainsäädännöstä viimeistään 12 kuukauden kuluttua tämän lain voimaantulosta.</w:t>
      </w:r>
    </w:p>
    <w:p>
      <w:r>
        <w:rPr>
          <w:b/>
        </w:rPr>
        <w:t xml:space="preserve">Tulos</w:t>
      </w:r>
    </w:p>
    <w:p>
      <w:r>
        <w:t xml:space="preserve">Lakiehdotus, jolla muutetaan vuoden 1986 verolakia vuosina 2001 ja 2003 annettujen verohelpotussäännösten voimassaolon jatkamiseksi väliaikaisesti, väliaikaisen vaihtoehtoisen vähimmäisveron huojennuksen säätämiseksi, korotettujen kulukorvausrajoitusten voimassaolon jatkamiseksi ja verouudistusta koskevien ohjeiden antamiseksi.</w:t>
      </w:r>
    </w:p>
    <w:p>
      <w:r>
        <w:rPr>
          <w:b/>
        </w:rPr>
        <w:t xml:space="preserve">Esimerkki 6.2382</w:t>
      </w:r>
    </w:p>
    <w:p>
      <w:r>
        <w:t xml:space="preserve">Antimikrobisia aineita koskeva tiedonkeruulaki - edellyttää, että terveys- ja terveyspalvelujen ministeri (HHS), joka toimii elintarvike- ja lääkeviraston (FDA) komissaarin välityksellä, laatii tutkimusohjelman, jolla tutkitaan mikrobilääkeaineita sisältävien eläinlääkkeiden myynnin, jakelun ja loppukäytön käytäntöjen välistä suhdetta elintarvikkeita tuottavissa eläimissä ja mikrobilääkeresistenssin kehityssuuntauksia. Sihteeri velvoitetaan analysoimaan ohjelmasta saatuja tietoja, jotta voidaan määrittää tietojen merkitys mikrobilääkeresistenssin tutkimisessa ja mikrobilääkkeitä koskevan tiedonkeruustrategian laatimisessa. Sihteeri velvoitetaan: (1) raportoimaan kongressille ohjelman tutkimussuunnitelmasta ja tavoitteista, mukaan lukien tarvearviointi FDA:n mikrobilääkeresistenssin arvioinnin parantamiseksi; ja 2) raportoimaan kahden vuoden kuluessa kongressille ja yleisölle ohjelman kattavista tuloksista ja suosituksista mikrobilääkkeitä koskevan tiedonkeruustrategian kehittämiseksi. Muutetaan Federal Food, Drug and Cosmetic Act -lakia mikrobilääkkeitä koskevien eläinlääkkeitä koskevien tietojen vuotuisia yhteenvetoja koskevien vaatimusten tarkistamiseksi muun muassa siten, että ministeri velvoitetaan maksimoimaan yhteenvedoissa julkisesti saataville asetettujen tietojen laatu, tarkkuus, yksityiskohtaisuus ja tarkkuus. Sihteeri velvoitetaan suorittamaan vuosittainen arviointi elintarviketuotantoon käytettäville eläimille tarkoitettujen mikrobilääkkeiden myyntiä, niiden käyttöä ja mikrobilääkeresistenssiä koskevien FDA:n ohjelmien ja politiikkojen tehokkuudesta ja noudattamisesta. Ohjaa ministeriä julkaisemaan lopullisen version lääkkeiden sponsoreille annettavista vapaaehtoisista ohjeista, jotka koskevat uusia eläinlääkkeitä ja uusia eläinlääkkeiden yhdistelmätuotteita, joita annetaan elintarviketuotantoon käytettävien eläinten lääkerehussa tai juomavedessä tai niiden mukana. Pyytää GAO:ta arvioimaan FDA:n lähestymistapoja mikrobilääkkeiden väärinkäytön poistamiseksi elintarviketuotantoeläimissä ja FDA:n mikrobilääkeresistenssiä koskevien tietojenkeruutoimien tehokkuutta.</w:t>
      </w:r>
    </w:p>
    <w:p>
      <w:r>
        <w:rPr>
          <w:b/>
        </w:rPr>
        <w:t xml:space="preserve">Tulos</w:t>
      </w:r>
    </w:p>
    <w:p>
      <w:r>
        <w:t xml:space="preserve">Laki mikrobilääketietojen keräämisestä</w:t>
      </w:r>
    </w:p>
    <w:p>
      <w:r>
        <w:rPr>
          <w:b/>
        </w:rPr>
        <w:t xml:space="preserve">Esimerkki 6.2383</w:t>
      </w:r>
    </w:p>
    <w:p>
      <w:r>
        <w:t xml:space="preserve">Heller Public Firearms Range Act of 2014 - Muuttaa Pittman-Robertsonin Wildlife Restoration Act -lakia siten, että District of Columbia sisällytetään pistooleista, revolvereista, jousista ja nuolista kannettavista veroista saatavien tulojen jakamiseen osavaltioille ja Yhdysvaltojen alueille ja hallussapitokunnille. Tarkistetaan tiettyjä maksuja koskevia valtuuksia seuraavasti: (1) valtuuttaa sisäasiainministeriön tekemään yhteistyötä piirikunnan pormestarin kanssa villieläinten ennallistamishankkeiden ja metsästäjien turvallisuusohjelmien toteuttamisessa; (2) valtuuttaa maksut piirikunnalle lain nojalla tällaisiin tarkoituksiin käytettävissä olevista varoista; ja (3) rajoittaa tällaisten maksujen määrän puoleen prosenttiin osavaltioille, alueille ja hallussapitokunnille kunakin vuonna jaettavasta kokonaissummasta. Sihteeri velvoitetaan käyttämään liittovaltion tuki luonnonvaraisen eläimistön ennallistamisrahastoon (FAWRF) sisältyviä määriä, jotta pormestari voi varainhoitovuonna 2015 myöntää rajoitetun avustuksen piirikunnan pormestarille ampuma-aseiden käyttäjille tarkoitetun yleisen ampumaradan rakentamiseen ja ylläpitoon piirikunnassa. Ministeri velvoitetaan rakentamaan ja käyttämään ampumarata sopivalla liittovaltion maalla piirikunnassa FAWRF-varoilla ja tällaisella avustussummalla tai muista lähteistä, jos pormestari ei hae avustusta 90 päivän kuluessa tämän lain voimaantulosta tai ei rakenna ampumarataa sen avulla vuoden kuluessa lain voimaantulosta.</w:t>
      </w:r>
    </w:p>
    <w:p>
      <w:r>
        <w:rPr>
          <w:b/>
        </w:rPr>
        <w:t xml:space="preserve">Tulos</w:t>
      </w:r>
    </w:p>
    <w:p>
      <w:r>
        <w:t xml:space="preserve">Hellerin vuoden 2014 laki julkisista ampumaradoista (Public Firearms Range Act of 2014)</w:t>
      </w:r>
    </w:p>
    <w:p>
      <w:r>
        <w:rPr>
          <w:b/>
        </w:rPr>
        <w:t xml:space="preserve">Esimerkki 6.2384</w:t>
      </w:r>
    </w:p>
    <w:p>
      <w:r>
        <w:t xml:space="preserve">Sikarit eivät ole turvallinen tupakointivaihtoehto - kieltää ketään myymästä tai jakelemasta sikaria alle 18-vuotiaille henkilöille. Edellyttää, että sikarien vähittäismyyjät: 1) varmistavat, että kaikki sikarit sijaitsevat tiloissa, joihin asiakkaat eivät pääse suoraan käsiksi; ja 2) myyvät sikareita vain kasvokkain tapahtuvassa vaihdossa.  kehottaa Federal Trade Commissionin (FTC) puheenjohtajaa asettamaan rajoituksia nuorille suunnatulle sikarien myynnille, mainonnalle, jakelulle ja markkinoinnille, jotta myynti voidaan rajoittaa 18 vuotta täyttäneille henkilöille.  Kielletään sikareiden mainonta kaikissa sähköisen viestinnän muodoissa.  kehottaa terveys- ja terveysministeriötä ja FTC:n puheenjohtajaa kannustamaan sikarivalmistajia lopettamaan käytännön, jonka mukaan sikareiden mainostamisesta elokuvissa ja televisiossa, joissa merkittävä osa yleisöstä on alle 18-vuotiaita, maksetaan tai siihen osallistutaan. Vaatii terveysvaroitukset sikareiden etiketeissä, sikaripakkauksissa sekä mainos- ja markkinointimateriaaleissa ja -viesteissä. Edellytetään tutkimusta ja raporttia kongressille ja presidentille 1) satunnaisen sikarinpolton terveysvaikutuksista, sikarinpolttajien osoittamasta nikotiiniriippuvuudesta, sikareiden myrkyllisten ja syöpää aiheuttavien ainesosien biologisesta imeytymisestä ja ympäristön sikarisavulle altistumisesta ja 2) tervan, nikotiinin, hiilimonoksidin ja muiden ministerin nimeämien lisäaineiden tuotosta.  Sikarivalmistajien on raportoitava ministerille näistä tuotoksista.  Edellytetään, että FTC:n puheenjohtaja tekee tutkimuksen ja raportoi kongressille ja presidentille nykyisistä sikarien myynti-, mainonta- ja markkinointikäytännöistä. Ohjaa ministeriä seuraamaan suuntauksia, jotka koskevat nuorten pääsyä sikareihin ja niiden käyttöä, ja jos sikarit ovat epäasianmukaisesti lasten ja nuorten saatavilla tai niistä on tulossa houkutteleva vaihtoehto savukkeiden polttamiselle, ilmoittamaan asiasta kongressille ja antamaan suosituksia.</w:t>
      </w:r>
    </w:p>
    <w:p>
      <w:r>
        <w:rPr>
          <w:b/>
        </w:rPr>
        <w:t xml:space="preserve">Tulos</w:t>
      </w:r>
    </w:p>
    <w:p>
      <w:r>
        <w:t xml:space="preserve">Sikarit eivät ole turvallinen tupakoinnin vaihtoehto Laki</w:t>
      </w:r>
    </w:p>
    <w:p>
      <w:r>
        <w:rPr>
          <w:b/>
        </w:rPr>
        <w:t xml:space="preserve">Esimerkki 6.2385</w:t>
      </w:r>
    </w:p>
    <w:p>
      <w:r>
        <w:t xml:space="preserve">Comprehensive National Mercury Monitoring Act - Ohjaa ympäristönsuojeluviraston (EPA) hallintovirkamiestä perustamaan pitkän aikavälin kansallisen elohopean seurantaohjelman, jolla seurataan pitkän aikavälin muutoksia: 1) elohopeapitoisuuksissa ilmassa ja valuma-alueilla ja 2) elohopea- ja metyylielohopeapitoisuuksissa vedessä ja maaperässä sekä vesi- ja maaeliöissä.Pyytää hallintovirkamiestä: (1) valitsee useita seurantapaikkoja, jotka edustavat Yhdysvaltojen eri ekologisia alueita, joihin kuuluu kansallispuistoja, luonnonsuojelualueita, kansallisia suistonsuojelualueita ja muita herkkiä ekologisia alueita, joilla kotimaisten elohopeapäästöjen vähentämisen odotetaan johtavan merkittäviin muutoksiin; (2) laatii ja julkaisee standardoidut mittausmenetelmät ohjelmaa varten; ja (3) perustaa keskitetyn tietokannan elohopeaa koskevia ympäristötiedotteita varten.Perustetaan elohopean seurannan neuvoa-antava komitea, jonka tehtävänä on neuvoa hallintovirkamiestä ohjelman perustamisessa, paikkojen valinnassa, mittauksissa, tallennusprotokollissa, tietojen yhdistämisessä, standardointiprotokollissa, raportoinnissa, rahoituksessa ja toiminnassa.Hallintovirkamiehen on raportoitava ohjelmasta joka toinen vuosi ja sisällytettävä siihen joka neljäs vuosi arvio elohopean laskeuman vähentämisestä, joka on saavutettava haitallisten inhimillisten ja ekologisten vaikutusten estämiseksi.</w:t>
      </w:r>
    </w:p>
    <w:p>
      <w:r>
        <w:rPr>
          <w:b/>
        </w:rPr>
        <w:t xml:space="preserve">Tulos</w:t>
      </w:r>
    </w:p>
    <w:p>
      <w:r>
        <w:t xml:space="preserve">Kansallisen elohopean seurantaohjelman perustaminen.</w:t>
      </w:r>
    </w:p>
    <w:p>
      <w:r>
        <w:rPr>
          <w:b/>
        </w:rPr>
        <w:t xml:space="preserve">Esimerkki 6.2386</w:t>
      </w:r>
    </w:p>
    <w:p>
      <w:r>
        <w:t xml:space="preserve">Worker Ownership, Readiness, and Knowledge Act eli WORK Act - Ohjaa työministeriä perustamaan työllisyys- ja koulutusministeriön (Employment and Training Administration) kautta toimivan apulaissihteerin (Assistant Secretary for Employment and Training Administration) kautta työntekijöiden omistajuutta ja osallistumista koskevan aloitteen, jolla edistetään työntekijöiden omistajuutta ja osallistumista yritysten päätöksentekoon.Vaatii ministeriä perustamaan ohjelman, johon voi sisältyä avustuksia tiedotukseen, tekniseen apuun ja koulutukseen, jotta voidaan kannustaa uusia ja olemassa olevia osavaltioiden ohjelmia, joiden tarkoituksena on edistää työntekijöiden omistajuutta ja osallistumista yrityspäätöksentekoon kaikkialla Yhdysvalloissa.Vaatii ministeriä raportoimaan kongressille edistymisestä, joka liittyy työntekijöiden omistajuuteen ja osallistumiseen yhdysvaltalaisissa yrityksissä.</w:t>
      </w:r>
    </w:p>
    <w:p>
      <w:r>
        <w:rPr>
          <w:b/>
        </w:rPr>
        <w:t xml:space="preserve">Tulos</w:t>
      </w:r>
    </w:p>
    <w:p>
      <w:r>
        <w:t xml:space="preserve">Lakiehdotus työntekijöiden omistajuutta ja osallistumista koskevan aloitteen perustamisesta ja muista syistä.</w:t>
      </w:r>
    </w:p>
    <w:p>
      <w:r>
        <w:rPr>
          <w:b/>
        </w:rPr>
        <w:t xml:space="preserve">Esimerkki 6.2387</w:t>
      </w:r>
    </w:p>
    <w:p>
      <w:r>
        <w:t xml:space="preserve">Justice for Native Survivors of Sexual Violence ActTällä lakiehdotuksella muutetaan vuoden 1968 intiaanien kansalaisoikeuksia koskevaa lakia, jotta voidaan tarkistaa säännöksiä, jotka koskevat heimojen toimivaltaa perheväkivaltarikoksissa, mukaan lukien heimojen rikosoikeudellisen toimivallan laajentaminen koskemaan seksikauppaa, seksuaalista väkivaltaa, ahdistelua ja niihin liittyvää käyttäytymistä.</w:t>
      </w:r>
    </w:p>
    <w:p>
      <w:r>
        <w:rPr>
          <w:b/>
        </w:rPr>
        <w:t xml:space="preserve">Tulos</w:t>
      </w:r>
    </w:p>
    <w:p>
      <w:r>
        <w:t xml:space="preserve">Seksuaaliväkivallan uhriksi joutuneiden alkuperäiskansojen oikeuslaitosta koskeva laki (Justice for Native Survivors of Sexual Violence Act)</w:t>
      </w:r>
    </w:p>
    <w:p>
      <w:r>
        <w:rPr>
          <w:b/>
        </w:rPr>
        <w:t xml:space="preserve">Esimerkki 6.2388</w:t>
      </w:r>
    </w:p>
    <w:p>
      <w:r>
        <w:t xml:space="preserve">Independent National Security Classification Board Act of 2004 - Perustetaan riippumaton kansallinen turvallisuusluokituslautakunta toimeenpanovallan sisällä toimivaksi riippumattomaksi virastoksi.Ohjaa lautakuntaa kansallisten turvallisuustietojen osalta: (1) tarkistaa tällaisten tietojen luokitusjärjestelmän ja suositella uudistuksia kansallisen turvallisuuden suojelun, hallituksen virastojen välisen tiedonvaihdon sekä avoimen ja tietoon perustuvan julkisen keskustelun varmistamiseksi; (2) määrätä tällaisten tietojen luokitusjärjestelmän, jota sovelletaan kaikkiin Yhdysvaltojen ministeriöihin ja virastoihin; ja (3) tarkistaa omasta aloitteestaan tai toimeenpanoviraston ylitarkastajan tai tiettyjen kongressin valiokuntien puheenjohtajan tai tärkeysjärjestyksessä etusijalle asetetun jäsenen pyynnöstä toimeenpanoviraston tekemät tällaisten tietojen luokittelupäätökset.Valtuuttaa lautakunta: (1) järjestää kuulemisia; (2) hankkia tietoja miltä tahansa liittovaltion virastolta; (3) hankkia hallinnollisia tukipalveluja; (4) käyttää Yhdysvaltain postilaitosta samalla tavalla kuin muut liittovaltion virastot; ja (5) ottaa vastaan, käyttää ja luovuttaa lahjoja tai lahjoittaa palveluja tai omaisuutta.</w:t>
      </w:r>
    </w:p>
    <w:p>
      <w:r>
        <w:rPr>
          <w:b/>
        </w:rPr>
        <w:t xml:space="preserve">Tulos</w:t>
      </w:r>
    </w:p>
    <w:p>
      <w:r>
        <w:t xml:space="preserve">Riippumattoman kansallisen turvallisuusluokituslautakunnan perustaminen toimeenpanovallan alalle ja muihin tarkoituksiin.</w:t>
      </w:r>
    </w:p>
    <w:p>
      <w:r>
        <w:rPr>
          <w:b/>
        </w:rPr>
        <w:t xml:space="preserve">Esimerkki 6.2389</w:t>
      </w:r>
    </w:p>
    <w:p>
      <w:r>
        <w:t xml:space="preserve">Muutetaan vuoden 1933 arvopaperilakia siten, että intiaaniheimon hallituksen tai sen alayksikön liikkeeseen laskemat velvoitteet vapautetaan rekisteröintivaatimuksista.</w:t>
      </w:r>
    </w:p>
    <w:p>
      <w:r>
        <w:rPr>
          <w:b/>
        </w:rPr>
        <w:t xml:space="preserve">Tulos</w:t>
      </w:r>
    </w:p>
    <w:p>
      <w:r>
        <w:t xml:space="preserve">Tribal Government Tax-Exempt Bond Authority Amendments Act of 1999 (heimohallintojen verovapaita joukkovelkakirjalainoja koskeva vuoden 1999 muutoslaki)</w:t>
      </w:r>
    </w:p>
    <w:p>
      <w:r>
        <w:rPr>
          <w:b/>
        </w:rPr>
        <w:t xml:space="preserve">Esimerkki 6.2390</w:t>
      </w:r>
    </w:p>
    <w:p>
      <w:r>
        <w:t xml:space="preserve">Nuclear Regulatory Commission Reorganization Plan Codification and Complements Act - Laki ydinalan sääntelyviranomaisen (Nuclear Regulatory Commission, NRC) hallintoa koskevan vuoden 1980 uudelleenjärjestelysuunnitelman nro 1 kodifioimisesta ja laajentamisesta. Määritellään, että komission tehtävänä on edelleen hyväksyä määrärahojen jakaminen operatiivisen toiminnan pääjohtajan ehdottamien ohjelmien ja tarkoitusten mukaisesti politiikan muotoiluun, sääntöjen laatimiseen sekä määräyksiin ja tuomioihin liittyvien tehtävien lisäksi. Tarkistaa kyseisen uudelleenjärjestelylain säännöksiä, jotka koskevat: (1) NRC:n virkamiesten ja työntekijöiden nimittämistä ja korvaamista, 2) NRC:n puheenjohtajan roolia, 3) NRC:n puheenjohtajan hätätilavaltuuksien laajuutta ja 4) NRC:n raportointimenettelyjä. Määritellään NRC:n politiikka seuraavissa asioissa: (1) kongressille toimitettujen asiakirjojen sertifiointiin, 2) Atomic Safety and Licensing Boardin päätösten ja toimien uudelleentarkastelun määräaikoihin, 3) NRC:n puheenjohtajaan kohdistuviin väärinkäytösväitteisiin ja 4) NRC:n jäsenten kansainvälisten matkapyyntöjen hyväksymiseen. </w:t>
      </w:r>
    </w:p>
    <w:p>
      <w:r>
        <w:rPr>
          <w:b/>
        </w:rPr>
        <w:t xml:space="preserve">Tulos</w:t>
      </w:r>
    </w:p>
    <w:p>
      <w:r>
        <w:t xml:space="preserve">Nuclear Regulatory Commission Reorganization Plan Codification and Complements Act (laki ydinalan sääntelyviranomaisen uudelleenorganisointisuunnitelman kodifioinnista ja täydennyksistä)</w:t>
      </w:r>
    </w:p>
    <w:p>
      <w:r>
        <w:rPr>
          <w:b/>
        </w:rPr>
        <w:t xml:space="preserve">Esimerkki 6.2391</w:t>
      </w:r>
    </w:p>
    <w:p>
      <w:r>
        <w:t xml:space="preserve">Jobs Opportunity and Business Stability Act of 2009 - Muuttaa Internal Revenue Code -lakia siten, että tietyille pienyritysten omistajille, joilla on alle 20 työntekijää ja joiden vuosittaiset bruttotulot ovat enintään 5 000 000 dollaria, myönnetään palautettava verohyvitys, jos he lisäävät palkkasummaa vuosina 2010 ja 2011 tietyillä prosenttimäärillä.Ohjaa valtiovarainministeriön tutkimaan ja raportoimaan kongressille tavoista, joilla voittoa tavoittelemattomille järjestöille voidaan tarjota etuja, jotka ovat vertailukelpoisia tämän lain mukaisen verohyvityksen kanssa.</w:t>
      </w:r>
    </w:p>
    <w:p>
      <w:r>
        <w:rPr>
          <w:b/>
        </w:rPr>
        <w:t xml:space="preserve">Tulos</w:t>
      </w:r>
    </w:p>
    <w:p>
      <w:r>
        <w:t xml:space="preserve">Vuoden 1986 verolain muuttaminen siten, että pienyrityksille myönnetään tuloverohyvitys työllisyyden lisäämisestä.</w:t>
      </w:r>
    </w:p>
    <w:p>
      <w:r>
        <w:rPr>
          <w:b/>
        </w:rPr>
        <w:t xml:space="preserve">Esimerkki 6.2392</w:t>
      </w:r>
    </w:p>
    <w:p>
      <w:r>
        <w:t xml:space="preserve">Congressional Pay for Performance Act - keskeyttää kongressin jäsenten peruspalkkojen mukauttamisen ja edellyttää palkanalennuksia, kunnes alijäämä on supistettu alle 50 000 000 000 dollariin ilman, että Internal Revenue Code -lakia muutetaan. Edellytetään vuosittaista palkanalennusta prosenttimäärällä, joka on yhtä suuri kuin:  (1) kaksi prosenttia kertaa alijäämän satojen miljardien dollarien määrä ensimmäisenä vuonna sen voimaantulon jälkeen; tai (2) kaksi kertaa tämä prosenttiosuus minkä tahansa sellaisen vuoden jälkeisenä vuonna, jona alijäämä ei ole vähintään 100 000 000 000 dollaria pienempi kuin alin taso, joka saavutetaan tämän lain voimaantulon jälkeen. Palkanalennukset keskeytetään sodanjulistuksen voimaan tullessa ja palautetaan, kun sotatila on päättynyt. Palauttaa tällä lailla keskeytetyt palkantarkistusmenettelyt ja säätää peruspalkan määräksi kaksinkertaisen määrän tämän lain voimaantulopäivänä voimassa olleeseen määrään verrattuna ensimmäisenä vuonna, jonka osalta alijäämä on alle 50 000 000 000 dollaria.</w:t>
      </w:r>
    </w:p>
    <w:p>
      <w:r>
        <w:rPr>
          <w:b/>
        </w:rPr>
        <w:t xml:space="preserve">Tulos</w:t>
      </w:r>
    </w:p>
    <w:p>
      <w:r>
        <w:t xml:space="preserve">Kongressin Pay for Performance -laki</w:t>
      </w:r>
    </w:p>
    <w:p>
      <w:r>
        <w:rPr>
          <w:b/>
        </w:rPr>
        <w:t xml:space="preserve">Esimerkki 6.2393</w:t>
      </w:r>
    </w:p>
    <w:p>
      <w:r>
        <w:t xml:space="preserve">Flood Insurance Choice Act of 2007 - Muuttaa vuoden 1973 Flood Disaster Protection Act -lakia siten, että yksittäinen asunnonomistaja voi olla ostamatta tulvavakuutusta kiinteistölle, vaikka se sijaitsisi erityisellä tulvavaara-alueella, jos hän toimittaa tiettyjä kirjallisia todistuksia Federal Emergency Management Agencyn (FEMA) hallinnoijalle ja kaavoituksesta ja rakennusmääräyksistä vastaavalle osavaltion, kunnan tai paikalliselle viranomaiselle.Julistaa, että tällaista asunnonomistajaa ei vaadita noudattamaan tiettyjä tulvan korkeusasemaa koskevia vaatimuksia.Muuttaa vuoden 1968 kansallista tulvavakuutuslakia (National Flood Insurance Act of 1968) maankäytön valvonnan, rahoitustuen ja lieventämisavun osalta siten, että ne alueet, jotka ovat noudattaneet lakia koskevia vaatimuksia, mutta joilla yksityishenkilöt ovat jättäytyneet sen ulkopuolelle tämän lain nojalla, vapautetaan rangaistuksista, jotka johtuvat sen noudattamatta jättämisestä.Muuttaa Robert T. Stafford Disaster Relief and Emergency Assistance Act -lakia siten, että tulvavakuutusohjelman ulkopuolelle jättäytyneiltä yksityishenkilöiltä voidaan evätä tuki.</w:t>
      </w:r>
    </w:p>
    <w:p>
      <w:r>
        <w:rPr>
          <w:b/>
        </w:rPr>
        <w:t xml:space="preserve">Tulos</w:t>
      </w:r>
    </w:p>
    <w:p>
      <w:r>
        <w:t xml:space="preserve">Lakiehdotus, jolla annetaan yksityishenkilöille mahdollisuus jättäytyä pois kansallisesta tulvavakuutusohjelmasta, ja muihin tarkoituksiin.</w:t>
      </w:r>
    </w:p>
    <w:p>
      <w:r>
        <w:rPr>
          <w:b/>
        </w:rPr>
        <w:t xml:space="preserve">Esimerkki 6.2394</w:t>
      </w:r>
    </w:p>
    <w:p>
      <w:r>
        <w:t xml:space="preserve">Children Health Insurance Act of 1996 - Muuttaa Internal Revenue Code -lakia, sellaisena kuin se on muutettuna vuoden 1996 Health Insurance Portability and Accountability Act -lailla, seuraavasti:  (1) edellyttää, että ryhmäterveysjärjestelyt ja sairausvakuutusyhtiöt tarjoavat osallistujan tai edunsaajan vaatimukset täyttäville lapsille mahdollisuuden saada vakuutusturva; ja (2) määrää valmisteveron, joka koskee sääntöjen noudattamatta jättämistä. Muuttaa lakia siten, että se tarjoaa verohyvityksen yksityishenkilölle, joka hankkii lasten terveydenhuoltopalveluja.</w:t>
      </w:r>
    </w:p>
    <w:p>
      <w:r>
        <w:rPr>
          <w:b/>
        </w:rPr>
        <w:t xml:space="preserve">Tulos</w:t>
      </w:r>
    </w:p>
    <w:p>
      <w:r>
        <w:t xml:space="preserve">Vuoden 1996 lasten sairausvakuutuslaki</w:t>
      </w:r>
    </w:p>
    <w:p>
      <w:r>
        <w:rPr>
          <w:b/>
        </w:rPr>
        <w:t xml:space="preserve">Esimerkki 6.2395</w:t>
      </w:r>
    </w:p>
    <w:p>
      <w:r>
        <w:t xml:space="preserve">Consumer Lending Education And Reform Act eli C.L.E.A.R.-laki - Muuttaa Truth in Lending Act -lakia rajoittaakseen korkoja, maksuja ja kuluja, joita maksupäivälainanantaja voi vaatia kuluttajaa maksamaan alkuperäisen maksupäivälainan ja jälleenrahoitetun maksupäivälainan osalta.Kielletään maksupäivälainanantajaa: 1) vaatimasta kuluttajaa maksamaan aloituspalkkio jälleenrahoitettavasta maksupäivälainasta; tai 2) myöntämästä tai jälleenrahoittamasta maksupäivälainaa, ellei luotonantaja ole ensin toimittanut kuluttajalle kopiota kirjallisesta lainasopimuksesta, jonka luotonantaja ja kuluttaja ovat allekirjoittaneet ja joka sisältää tietyt tiedot englanniksi ja sillä kielellä, jolla laina on neuvoteltu.Kielletään maksupäivälainanantajaa antamasta tai jälleenrahoittamasta maksupäivälainaa, jollei lainaehdoissa edellytetä, että luotonantaja, saatuaan ilmoituksen kuluttajan kyvyttömyydestä maksaa takaisin, antaa kuluttajalle ilmoituksen ja oikeuden valita maksuaikojen pidentämistä koskeva suunnitelma ilman veloitusta kerran 12 kuukauden aikana.Kielletään luotonantajaa ryhtymästä mihinkään perintätoimiin (tai hankkimasta muiden palveluja tällaiseen tarkoitukseen) maksuaikojen pidentämistä koskevan suunnitelman voimassaoloaikana.</w:t>
      </w:r>
    </w:p>
    <w:p>
      <w:r>
        <w:rPr>
          <w:b/>
        </w:rPr>
        <w:t xml:space="preserve">Tulos</w:t>
      </w:r>
    </w:p>
    <w:p>
      <w:r>
        <w:t xml:space="preserve">Muutetaan lainanantolakia (Truth in Lending Act) siten, että otetaan käyttöön ylimääräisiä maksulainoja koskevia tiedonantovaatimuksia ja kumotaan tietyt osavaltioiden lait sekä muihin tarkoituksiin.</w:t>
      </w:r>
    </w:p>
    <w:p>
      <w:r>
        <w:rPr>
          <w:b/>
        </w:rPr>
        <w:t xml:space="preserve">Esimerkki 6.2396</w:t>
      </w:r>
    </w:p>
    <w:p>
      <w:r>
        <w:t xml:space="preserve">United States Fire Administration Reauthorization Act of 2008 - (Sec. 3) Muuttaa vuoden 1974 liittovaltion palontorjuntalakia (Federal Fire Prevention and Control Act of 1974) Yhdysvaltain palohallinnon (USFA) määrärahojen hyväksymiseksi vuosiksi FY2009-FY2012.(Sec. 4) Valtuuttaa kansallisen palontorjunta- ja palontorjunta-akatemian johtajan sisällyttämään palokuntien henkilöstön koulutukseen: (1) reagointi, taktiikat ja strategiat muiden kuin terroristien aiheuttamien kansallisten katastrofien ja joukkotuhoaseita sisältävien vaaratilanteiden käsittelemiseksi; (2) uuden teknologian soveltaminen ja strategioiden ja taktiikoiden kehittäminen maastopalojen torjumiseksi; (3) reagointi, taktiikat ja strategiat laajamittaisten tai useiden tulipalojen torjumiseksi yleisellä alueella, jotka ylittävät lainkäyttöalueen rajat, tulipalot, jotka tapahtuvat luonnonvaraisen maan ja kaupungin rajapinnassa, ja tulipalot, joissa on mukana vaarallisia materiaaleja, ja (4) kehittynyt ensiapupalvelun (EMS) koulutus.Edellytetään, että USFA:n hallintovirkamies: (1) sisällyttämään kolmivuotiskertomuksiin tietoja Kansallisen paloakatemian opetussuunnitelmaan tehdyistä muutoksista; ja (2) yhdistämään ja sisällyttämään kyseiseen opetussuunnitelmaan kurssin, joka käsittelee palokuntahenkilöstön johtamiskoulutusta tulipalojen sammuttamiseksi Yhdysvaltojen satamissa ja meriympäristöissä, mukaan luettuina tulipalot vesillä ja aluksilla. Valtuuttaa hallintoviranomaisen tekemään sopimuksen yhden tai useamman kansallisesti tunnustetun organisaation kanssa, jotka ovat perustaneet paikan päällä koulutusohjelmia, jotka valmistavat palokuntahenkilöstöä täyttämään palokuntahenkilöstöä koskevat kansalliset vapaaehtoiset yksimielisyysstandardit ja jotka helpottavat koulutusohjelmien toteuttamista, edellyttäen, että tällainen organisaatio: 1) tarjoaa koulutusta, joka johtaa kansallisesti tunnustetun akkreditointiorganisaation akkreditoiman ohjelman mukaiseen sertifiointiin; tai 2) tarjoaa koulutusta tällaisen ohjelman mukaisesti liittovaltion viraston kanssa tehdyn yhteistyösopimuksen mukaisesti. Rajoittaa määrät, jotka hallintovirkamies voi käyttää tämän säännöksen toteuttamiseen, 4 prosenttiin siitä määrästä, joka voidaan myöntää kyseisenä verovuonna, jotta voidaan helpottaa koulutusohjelmien tarjoamista suoraan palokuntien henkilöstölle.(5 §) Ohjaa hallintovirkamiestä käyttämään varainhoitovuosien 2009 ja 2011 välisenä aikana tietyt määrärahat kansallisen palotapahtumien raportointijärjestelmän päivittämiseksi Internet-pohjaiseksi reaaliaikaiseksi tapahtumailmoitustietokannaksi.(6 §) Valtuuttaa hallintovirkamiehen avustamaan maan palokuntia toimissa ja varusteissa, joiden tarkoituksena on parantaa tulipalojen ehkäisemistä ja valvontaa villien maiden ja kaupunkien välisellä rajapinnalla. Ohjaa hallintovirkamiestä asettamaan yleisön saataville tietoja USFA:n rahoittamista toimista, jotta palontorjunnan uutta tietämystä ja parhaita käytäntöjä voidaan edistää säännöllisesti päivitettävän Internet-tietokannan avulla.(7 §) Vaatii hallintovirkamiestä: (1) edistää palokuntien vapaaehtoisten kansallisten konsensusnormien hyväksymistä palomiesten terveyttä ja turvallisuutta varten; ja (2) kehittää ja antaa tietoa ja koulutusta asiaankuuluville liittovaltion yksiköille biomassan raivaamisen tärkeydestä liittovaltion maiden luonnonvaraisilla alueilla palomiesten turvallisuuden edistämiseksi.(Sec. 8) Ohjaa hallintovirkamiestä tarjoamaan yhteyshenkilön palokuntapohjaisten EMS-ohjelmien koordinoinnin varmistamiseksi. Valtuuttaa hallintovirkamiehen suorittamaan tutkimuksia palokuntapohjaisen ensihoitopalvelun toiminnoista ja hallintanäkökohdista sekä ensihoitopalvelun ja palokuntapalvelujen koordinoinnista, mukaan lukien optimaaliset menettelyt paikalla tapahtuvaa hoitoa varten, resurssien jakaminen ja koulutusvaatimukset palokuntapohjaisen ensihoitopalvelun osalta.(10) Ilmaisee tukensa USFA:n suosituksille, jotka koskevat palosprinklerien käyttöönottoa kaupallisissa rakennuksissa ja koulutusohjelmia, joiden tarkoituksena on lisätä tietoisuutta siitä, miten tärkeää on asentaa palosprinklerit asuinrakennuksiin.</w:t>
      </w:r>
    </w:p>
    <w:p>
      <w:r>
        <w:rPr>
          <w:b/>
        </w:rPr>
        <w:t xml:space="preserve">Tulos</w:t>
      </w:r>
    </w:p>
    <w:p>
      <w:r>
        <w:t xml:space="preserve">Yhdysvaltojen palohallinnon valtuuttaminen uudelleen ja muihin tarkoituksiin.</w:t>
      </w:r>
    </w:p>
    <w:p>
      <w:r>
        <w:rPr>
          <w:b/>
        </w:rPr>
        <w:t xml:space="preserve">Esimerkki 6.2397</w:t>
      </w:r>
    </w:p>
    <w:p>
      <w:r>
        <w:t xml:space="preserve">Military Pay Comparability Act of 2003 - edellyttää, että sotilaallisen peruspalkan kuukausipalkkoja tarkistetaan kunkin vuoden tammikuun 1. päivästä alkaen. (Tällä hetkellä näitä määriä mukautetaan aina, kun liittovaltion työntekijöiden palkkausta koskevaa yleistä palkkaluokkaa (General Schedule of Compensation, GS) mukautetaan.) Vaaditaan, että koko sotilashenkilöstön vuosittaiset palkkojen prosentuaaliset korotukset perustuvat työllisyyskustannusindeksin prosentuaalisiin korotuksiin (tällä hetkellä GS-korotuksiin). Korottaa prosentuaalisia mukautuksia puolella prosentilla varainhoitovuosien 2004-2006 osalta.Vaatii uusien vuotuisten palkkojen julkaisemista Federal Registerissä ja Code of Federal Regulationsissa.Valtuuttaa presidentin laatimaan ja toimittamaan kongressille vaihtoehtoisen palkkojen mukauttamissuunnitelman, jos hän toteaa, että vuotuiset palkkojen mukautukset eivät ole tarkoituksenmukaisia kansallisen hätätilanteen tai vakavien taloudellisten olosuhteiden vuoksi. edellyttää, että presidentti ottaa tällaisessa suunnitelmassa huomioon, miten vaihtoehtoinen palkantarkistus vaikuttaisi hallituksen kykyyn rekrytoida ja pitää palveluksessaan hyvin koulutettuja asevoimien jäseniä.</w:t>
      </w:r>
    </w:p>
    <w:p>
      <w:r>
        <w:rPr>
          <w:b/>
        </w:rPr>
        <w:t xml:space="preserve">Tulos</w:t>
      </w:r>
    </w:p>
    <w:p>
      <w:r>
        <w:t xml:space="preserve">Muutetaan Yhdysvaltojen lakikokoelman (United States Code) 37 osastoa sen varmistamiseksi, että armeijan palkankorotukset ovat verrattavissa yksityisen sektorin palkankorotuksiin työllisyyskustannusindeksillä mitattuna.</w:t>
      </w:r>
    </w:p>
    <w:p>
      <w:r>
        <w:rPr>
          <w:b/>
        </w:rPr>
        <w:t xml:space="preserve">Esimerkki 6.2398</w:t>
      </w:r>
    </w:p>
    <w:p>
      <w:r>
        <w:t xml:space="preserve">Vuoden 2005 laki kouluväkivallan ehkäisemisestä - Ohjaa opetusministeriä tarkastelemaan ja tarkistamaan turvallisia ja huumeettomia kouluja ja yhteisöjä koskevan lain nojalla kehitettyjä tehokkuuskriteerejä koskeviin periaatteisiin liittyviä suuntaviivoja varmistaakseen, että kyseiset suuntaviivat vastaavat opetusministeriölle vuonna 2002 laaditun raportin tuloksia.</w:t>
      </w:r>
    </w:p>
    <w:p>
      <w:r>
        <w:rPr>
          <w:b/>
        </w:rPr>
        <w:t xml:space="preserve">Tulos</w:t>
      </w:r>
    </w:p>
    <w:p>
      <w:r>
        <w:t xml:space="preserve">Opetusministerin velvoittaminen tarkistamaan ja tarkistamaan "Principles of Effectiveness" -kriteereihin liittyviä suuntaviivoja, jotka on kehitetty turvallisia ja huumausaineettomia kouluja ja yhteisöjä koskevan lain nojalla, jotta voidaan parantaa osavaltioiden ja paikallisyhteisöjen ennaltaehkäisyohjelmia ja -toimia, jotka toteutetaan kyseisen lain nojalla, ja muihin tarkoituksiin.</w:t>
      </w:r>
    </w:p>
    <w:p>
      <w:r>
        <w:rPr>
          <w:b/>
        </w:rPr>
        <w:t xml:space="preserve">Esimerkki 6.2399</w:t>
      </w:r>
    </w:p>
    <w:p>
      <w:r>
        <w:t xml:space="preserve">Remote Monitoring Access Act of 2005 - Muuttaa sosiaaliturvalain XVIII osastoa (Medicare), jotta voidaan kattaa kroonisten sairauksien etähallintapalvelut.</w:t>
      </w:r>
    </w:p>
    <w:p>
      <w:r>
        <w:rPr>
          <w:b/>
        </w:rPr>
        <w:t xml:space="preserve">Tulos</w:t>
      </w:r>
    </w:p>
    <w:p>
      <w:r>
        <w:t xml:space="preserve">Lakiehdotus sosiaaliturvalain XVIII osaston muuttamiseksi siten, että Medicare-ohjelmaan sisällytetään kroonisten sairauksien hoitoon liittyvät etäpotilaan hoitopalvelut.</w:t>
      </w:r>
    </w:p>
    <w:p>
      <w:r>
        <w:rPr>
          <w:b/>
        </w:rPr>
        <w:t xml:space="preserve">Esimerkki 6.2400</w:t>
      </w:r>
    </w:p>
    <w:p>
      <w:r>
        <w:t xml:space="preserve">.   Waters of the United States Regulatory Overreach Protection Act of 2014 - kieltää Yhdysvaltojen. Army Corps of Engineers ja Environmental Protection Agency (EPA):   laatimasta, viimeistelemästä, hyväksymästä, toteuttamasta, soveltamasta, hallinnoimasta tai panemasta täytäntöön 21. huhtikuuta 2014 annettua sääntöehdotusta, jonka otsikko on &amp;quot;Definition of 'Waters of the United States' Under the Clean Water Act,&amp;quot; tai ehdotettua ohjetta, jonka otsikko on &amp;quot;Guidance on Identifying Waters Protected By the Clean Water Act,&amp;quot; ja joka koskee Clean Water Actin suojelemien vesien tunnistamista.quot; päivätty 17. helmikuuta 2012; tai käyttää ehdotettua sääntöä tai ehdotettuja ohjeita, niiden seuraajia tai olennaisesti samankaltaisia ehdotettuja sääntöjä tai ohjeita perustana mille tahansa säännöstelylle tai päätökselle, joka koskee liittovaltion vesiensuojelulain (Federal Water Pollution Control Act) (yleisesti tunnettu nimellä Clean Water Act) soveltamisalaa tai täytäntöönpanoa.  Kehottaa armeijakuntaa ja EPA:ta peruuttamaan 21. huhtikuuta 2014 annetun tulkitsevan säännön, jonka otsikko on &amp;quot;Notice of Availability Regarding the Exemption from Permitting Under Section 404(f)(1)(A) of the Clean Water Act to Certain Agricultural Conservation Practices,&amp;quot;. Siinä vaaditaan Army Corpsia ja EPA:ta: (1) kuulevat asiaankuuluvia osavaltion ja paikallisia virkamiehiä laatiakseen suosituksia sääntelyehdotusta varten, jossa määriteltäisiin Clean Water Act -lain soveltamisalaan kuuluvien vesien laajuus ja niiden vesien laajuus, jotka eivät kuulu lain soveltamisalaan; (2) järjestävät suosituksen sisältävän raporttiluonnoksen julkisen tarkastelun ja kommentoinnin vain, jos Army Corpsin, EPA:n sekä osavaltion ja paikallisten virkamiesten välillä on saavutettu yhteisymmärrys suosituksesta; (3) julkaisevat lopullisen raportin; ja (4) raportoivat suosituksista kongressille. </w:t>
      </w:r>
    </w:p>
    <w:p>
      <w:r>
        <w:rPr>
          <w:b/>
        </w:rPr>
        <w:t xml:space="preserve">Tulos</w:t>
      </w:r>
    </w:p>
    <w:p>
      <w:r>
        <w:t xml:space="preserve">Waters of the United States Regulatory Overreach Protection Act of 2014 (vuoden 2014 laki Yhdysvaltojen vesialueiden sääntelyn ylilyönnin suojelusta)</w:t>
      </w:r>
    </w:p>
    <w:p>
      <w:r>
        <w:rPr>
          <w:b/>
        </w:rPr>
        <w:t xml:space="preserve">Esimerkki 6.2401</w:t>
      </w:r>
    </w:p>
    <w:p>
      <w:r>
        <w:t xml:space="preserve">Help Separated Families Act of 2013 - Muuttaa sosiaaliturvalain IV osaston E osaa (sijaishoito- ja adoptiotuki) seuraavasti: (1) edellytetään, että osavaltion lastensuojelustandardeilla varmistetaan, että pelkästään vanhemman, laillisen huoltajan tai sukulaisen maahanmuuttajuus ei estä vanhempaa, laillista huoltajaa tai sukulaista olemasta sijoituspaikkana lapselle; ja (2) edellytetään, että rikosrekisteritarkastuksia koskevissa osavaltion menettelyissä edellytetään, että osavaltio hyväksyy ulkomaiset henkilöllisyystodistusasiakirjat riittäviksi henkilöllisyystodistuksiksi rikosrekisteritarkastuksen tai sormenjälkiin perustuvan tarkastuksen aloittamiseksi. Vaaditaan, että sijaishuoltoa ja adoptiotukea koskevassa osavaltion suunnitelmassa ilmoitetaan lapsen sijoitusta hakeville sukulaisille, että heidän maahanmuuttostatustaan ei kysytä, paitsi siinä määrin kuin se on tarpeen määritettäessä kelpoisuutta asiaankuuluviin palveluihin tai ohjelmiin. Sisältää pakottavana syynä sille, että osavaltio ei tee hakemusta vanhempien oikeuksien lakkauttamiseksi sijaishuoltotapauksissa, sen, että muutoin kelvollinen ja halukas vanhempi on poistettu Yhdysvalloista tai että vanhempi on osallisena maahanmuuttomenettelyssä (säilöönotto mukaan luettuna). Vaatii osavaltiota (tai paikallista virastoa) ennen vanhempien oikeuksien lakkauttamista koskevan hakemuksen jättämistä ryhtymään kohtuullisiin toimiin ilmoittaakseen asiasta kaikille Yhdysvalloista poistetun lapsen vanhemmille ja kaikille lapsen aikuisille sukulaisille, myös sen maan diplomaatti- tai konsuliedustustojen välityksellä, johon vanhempi poistettiin, ja yhdistääkseen lapsen tällaisten vanhempien tai sukulaisten kanssa. kehottaa terveys- ja sosiaalipalveluministeriä kehittämään ja levittämään osavaltioiden, piirikuntien ja paikallisten lastensuojeluviranomaisten käyttöön tiettyjä toimia koskevia parhaita käytäntöjä koskevia ohjeita, joissa otetaan huomioon lapsen etu, mukaan lukien perheen yhtenäisyyden suosiminen aina tarvittaessa. Vaaditaan, että sijaishuoltoa ja adoptiotukea koskevassa osavaltion suunnitelmassa edellytetään, että osavaltio: (1) varmistettava, että erossa olevan lapsen tapauksen hoitaja kykenee kommunikoimaan lapsen ja perheen äidinkielellä tai että tulkki on käytettävissä maksutta; 2) koordinoitava toimintaansa kotimaan turvallisuusministeriön (DHS) kanssa, jotta voidaan kaikin tavoin varmistaa, että vanhemmille, jotka haluavat lapsensa tulevan mukaansa kotimaahansa, annetaan riittävästi aikaa ja apua passin, viisumin ja kaikkien asiaankuuluvien asiakirjojen ja muiden tietojen hankkimiseksi; ja 3) säilytettävä tiettyjen tietojen yksityisyys ja luottamuksellisuus tietyin tavoin.</w:t>
      </w:r>
    </w:p>
    <w:p>
      <w:r>
        <w:rPr>
          <w:b/>
        </w:rPr>
        <w:t xml:space="preserve">Tulos</w:t>
      </w:r>
    </w:p>
    <w:p>
      <w:r>
        <w:t xml:space="preserve">Help Separated Families Act of 2013</w:t>
      </w:r>
    </w:p>
    <w:p>
      <w:r>
        <w:rPr>
          <w:b/>
        </w:rPr>
        <w:t xml:space="preserve">Esimerkki 6.2402</w:t>
      </w:r>
    </w:p>
    <w:p>
      <w:r>
        <w:t xml:space="preserve">Capital Budget Commission Act of 1994 - Perustetaan pääomabudjettikomissio, jonka tehtävänä on tutkia pääomabudjetointia ja raportoida siitä kongressille, mukaan lukien arviointi siitä, mitä liittohallituksen pääomabudjetin tulisi sisältää.  Komissiota pyydetään:  (1) keskittymään kasvua tukeviin investointeihin ja 2) luomaan prosessin, jolla kannustetaan pitkän aikavälin investointeihin. Myönnetään määrärahat.</w:t>
      </w:r>
    </w:p>
    <w:p>
      <w:r>
        <w:rPr>
          <w:b/>
        </w:rPr>
        <w:t xml:space="preserve">Tulos</w:t>
      </w:r>
    </w:p>
    <w:p>
      <w:r>
        <w:t xml:space="preserve">Pääomabudjettikomissiota koskeva vuoden 1994 laki</w:t>
      </w:r>
    </w:p>
    <w:p>
      <w:r>
        <w:rPr>
          <w:b/>
        </w:rPr>
        <w:t xml:space="preserve">Esimerkki 6.2403</w:t>
      </w:r>
    </w:p>
    <w:p>
      <w:r>
        <w:t xml:space="preserve">Uniformed Services Medicare Subvention Demonstration Project Act - Ohjaa puolustusministeriön ja terveysministeriön (HHS) sihteerit perustamaan yhdessä demonstraatiohankkeen, jonka tarkoituksena on antaa puolustusministeriölle (DOD) sosiaaliturvalain XVIII osaston (Medicare) säännösten mukainen korvaus terveydenhuoltopalveluista, joita tarjotaan Medicare-oikeutetuille sotilaallisille edunsaajille, jotka osallistuvat hankkeeseen ja saavat kyseiset palvelut TRICARE-ohjelman (DOD:n hallinnoima terveydenhuolto-ohjelma) hallinnoidun hoidon kautta.  Hanke on toteutettava 1. tammikuuta 1997 alkavan kolmivuotiskauden aikana kahdella tai useammalla alueella, joilla TRICARE-ohjelma on otettu käyttöön.  Vaatii, että hankkeeseen sisällytetään säännös, joka koskee laajentamista siten, että siihen sisällytetään terveydenhuoltopalvelut, joita näille edunsaajille tarjotaan TRICARE-ohjelman maksullisen palvelun vaihtoehtojen mukaisesti, jos ministerit toteavat, että tällainen laajentaminen on mahdollista ja suositeltavaa. Sihteereitä vaaditaan toimittamaan kongressille väli- ja loppuraportti hankkeen osallistujista ja hankkeen vaikutuksista sotilaslääkintähuollon saatavuuteen, valmiuteen ja koulutukseen. Ohjaa terveysministeriön sihteeriä suorittamaan DOD:lle kuukausittaisia maksuja liittovaltion sairaalavakuutusrahastosta ja liittovaltion lisäsairaalavakuutusrahastosta, jotka vastaavat asianmukaisia korvausmääriä.  Siinä säädetään näiden määrien määrittämisestä. Ohjaa sihteereitä 1) vahvistamaan hankkeiden vähimmäis- ja enimmäisilmoittautumistasot ja 2) määrittämään tällaisen hoidon ja vakuutusturvan peruskustannukset.  Ohjaa puolustusministeriä luopumaan ilmoittautumismaksusta niiden henkilöiden osalta, jotka ovat ilmoittautuneet hankkeeseen osallistuvaan TRICARE-ohjelmaan. edellyttää, että Comptroller General toimittaa kunkin hankevuoden osalta ministereille ja kongressille raportin siitä, missä määrin TRICARE-ohjelman ja Medicare-ohjelman kustannukset ovat kasvaneet hankkeen seurauksena.  Ohjaa sihteereitä muuttamaan hanketta kunkin vuoden lopussa korjatakseen mahdolliset poikkeamat kustannustavoitteiden ja hankkeen todellisten menojen välillä.</w:t>
      </w:r>
    </w:p>
    <w:p>
      <w:r>
        <w:rPr>
          <w:b/>
        </w:rPr>
        <w:t xml:space="preserve">Tulos</w:t>
      </w:r>
    </w:p>
    <w:p>
      <w:r>
        <w:t xml:space="preserve">Uniformed Services Medicare Subvention Demonstration Project Act (laki yhtenäisten joukkojen Medicare-avustusdemonstraatiohankkeesta)</w:t>
      </w:r>
    </w:p>
    <w:p>
      <w:r>
        <w:rPr>
          <w:b/>
        </w:rPr>
        <w:t xml:space="preserve">Esimerkki 6.2404</w:t>
      </w:r>
    </w:p>
    <w:p>
      <w:r>
        <w:t xml:space="preserve">SISÄLLYSLUETTELO:      I osasto: Puolustus Osasto II: Muut harkinnanvaraiset tilit Osasto III: Etuudet Osasto I: Puolustus - Muutetaan aseviennin valvontaa koskevaa lakia siten, että kaikkiin kyseisen lain nojalla hyväksyttyihin tärkeiden puolustustarvikkeiden myynteihin on sisällytettävä asianmukainen maksu, joka kattaa Yhdysvalloille kyseisten tarvikkeiden tutkimuksesta, kehittämisestä ja tuotannosta aiheutuneet kustannukset. Säädetään poikkeuksesta.  Kumoaa kyseisen lain säännöksen, joka sallii tiettyjen hallintokulujen takaisinperinnän, kun nämä kulut eivät ole Yhdysvaltain asevoimien palkkoja eivätkä siviilihenkilöstön eläke- ja muiden etuuksien arvioituja rahoittamattomia kustannuksia. II osasto: Muut harkinnanvaraiset tilit - edellyttää, että kansallisen ilmailu- ja avaruushallinnon (NASA) hallintoviranomainen lopettaa Yhdysvaltojen osallistumisen kansainvälisen avaruusaseman ohjelmaan.  Valtuutetaan määrärahat irtisanomiskustannuksia varten. (Sec. 202) Muuttaa vuoden 1936 Rural Electrification Act of 1936 -lakia siten, että lain nojalla myönnettävien lainojen ja ennakoiden korkojen on vastattava vastaavien maturiteetiltaan vastaavien valtiovarainministeriön velkakirjojen kuponkituottoa viimeisimmässä valtiovarainministeriön huutokaupassa.  Säädetään lainojen myöntämispalkkioista, joita lainanottajat maksavat lainojen myöntämisestä kyseisen lain nojalla. Poistetaan viittaukset kyseisen lain mukaisiin nykyisiin korkoihin. (Sec. 203) Muutetaan vuoden 1976 kansallista metsänhoitolakia (National Forest Management Act of 1976) siten, että poistetaan kansallisen metsäjärjestelmän mailta tapahtuva puun myynti alle kustannusten. (Sec. 204) Kumoaa vuoden 1978 maatalouskauppalain säännökset, jotka koskevat ulkomaanmarkkinoiden kehittämisohjelmaa (Foreign Market Development Cooperator Program). (Sec. 205) Kumoaa vuoden 1990 elintarvike-, maatalous-, suojelu- ja kauppalain (Food, Agriculture, Conservation, and Trade Act) Cochran Fellowship Program -ohjelmaa koskevat säännökset. (Sec. 206) Kielletään NASA:n hallintoviranomaista sitomasta varoja kehittyneeseen aliääniteknologiaohjelmaan, suurnopeustutkimukseen tai kansalliseen ilmailulaitokseen. (§ 207) Kumoaa vuoden 1965 Appalachian Regional Development Act -lain 30. syyskuuta 1999 alkaen. (Sec. 208) Muutetaan Tennessee Valley Authority Act of 1933 -lakia siten, että kielletään määrärahojen hyväksyminen kyseisen lain toteuttamiseen 30. syyskuuta 1999 jälkeen. III osasto: Oikeudet - Vaatii, että liittovaltion sähköenergian markkinointihallinnon 1. lokakuuta 1999 jälkeen tekemien sähköenergian myyntijärjestelyjen osalta: (1) sähkön myyntihinta on tarjouskilpailun perusteella määritetty markkinahinta, eikä ostajalle myönnetä mitään alennusta; ja 2) yksikään taho ei saa saada etusijaa tai etuoikeutta tehdä sopimuksia tai ostaa tällaista sähköä. Joitakin Pacific Northwest Electric Power Planning and Conservation Act -lain (Tyynenmeren luoteissähkövoiman suunnittelua ja säästöä koskeva laki) säännöksiä, jotka koskevat kotitalouksien sähkönvaihto-ohjelmaa, ei sovelleta 1. lokakuuta 1999 jälkeen tehtyihin sähköenergian osto- tai myyntijärjestelyihin. Kielletään liittovaltion energiamarkkinointiviranomaisia tekemästä tai uusimasta sähkön markkinointisopimusta yli viiden vuoden pituiseksi ajaksi. (302 §) Kumoaa vuoden 1978 maatalouskauppalain säännökset, jotka koskevat markkinoille pääsyä koskevaa ohjelmaa. (Sec. 303) Muuttaa vuoden 1949 maatalouslakia tupakan hintatukiohjelman markkinointimaksujen laajentamiseksi ja korottamiseksi tuottajien, ostajien ja maahantuojien osalta.</w:t>
      </w:r>
    </w:p>
    <w:p>
      <w:r>
        <w:rPr>
          <w:b/>
        </w:rPr>
        <w:t xml:space="preserve">Tulos</w:t>
      </w:r>
    </w:p>
    <w:p>
      <w:r>
        <w:t xml:space="preserve">Liittovaltion menojen vähentäminen useissa ohjelmissa.</w:t>
      </w:r>
    </w:p>
    <w:p>
      <w:r>
        <w:rPr>
          <w:b/>
        </w:rPr>
        <w:t xml:space="preserve">Esimerkki 6.2405</w:t>
      </w:r>
    </w:p>
    <w:p>
      <w:r>
        <w:t xml:space="preserve">Splash and Dash Correction Act of 2008 - Muuttaa Internal Revenue Code -lakia siten, että polttoaineena käytettävän alkoholin ja biodieselin sekä muiden vaihtoehtoisten polttoaineiden tai seosten tulo- ja valmisteverohyvityksiä ei hyväksytä, ellei kyseisiä polttoaineita tuoteta Yhdysvalloissa tai tuoda Yhdysvaltoihin kulutusta varten.</w:t>
      </w:r>
    </w:p>
    <w:p>
      <w:r>
        <w:rPr>
          <w:b/>
        </w:rPr>
        <w:t xml:space="preserve">Tulos</w:t>
      </w:r>
    </w:p>
    <w:p>
      <w:r>
        <w:t xml:space="preserve">Vuoden 1986 verolain (Internal Revenue Code of 1986) muuttaminen tiettyjen polttoainehyvitysten tukikelpoisuuden selventämiseksi sellaisten polttoaineiden osalta, joilla ei ole riittävää yhteyttä Yhdysvaltoihin.</w:t>
      </w:r>
    </w:p>
    <w:p>
      <w:r>
        <w:rPr>
          <w:b/>
        </w:rPr>
        <w:t xml:space="preserve">Esimerkki 6.2406</w:t>
      </w:r>
    </w:p>
    <w:p>
      <w:r>
        <w:t xml:space="preserve">Advance Directive Promotion Act of 2008 - Muuttaa sosiaaliturvalain XVIII osaston (Medicare) ja XIX osaston (Medicaid) siten, että palveluntarjoajan, Medicare+Choice-organisaation tai ennakkoon maksetun tai tukikelpoisen organisaation on sisällytettävä ennakkotehtävän sisältö näkyvään osaan henkilön nykyistä sairauskertomusta.Palveluntarjoajan on annettava voimassa oleva ennakkotehtävä, joka on annettu sen osavaltion ulkopuolella, jossa se on esitetty, samassa laajuudessa kuin palveluntarjoaja antaa voimassa olevan ennakkotehtävän, joka on annettu sen osavaltion lainsäädännön mukaisesti, jossa se on esitetty.Edellytetään, että ennaltaehkäisevään lääkärintarkastukseen sisältyy elämän loppuvaiheen suunnittelua koskeva konsultaatio.Ohjaa terveys- ja sosiaalipalveluministeriä, joka toimii Medicare &amp; Medicaid Services -palvelujen keskusten hallinnoijan välityksellä, ylläpitämään tiedonvälityskeskusta ja maksutonta 24 tunnin puhelinpäivystystä, jotta kuluttajille voidaan antaa tietoa ennakkoon annetuista direktiiveistä, elämän loppuvaiheen päätöksenteosta ja saatavilla olevista elämän loppuvaiheen ja saattohoidon palveluista.Muutetaan Public Health Service Act -lakia siten, että ministeriö ohjataan suoraan tai julkisille tai voittoa tavoittelemattomille yksityisille yhteisöille myönnettävien avustusten avulla toteuttamaan kansallinen valistuskampanja, jonka tarkoituksena on lisätä tietoisuutta etukäteisohjeiden suunnittelusta.</w:t>
      </w:r>
    </w:p>
    <w:p>
      <w:r>
        <w:rPr>
          <w:b/>
        </w:rPr>
        <w:t xml:space="preserve">Tulos</w:t>
      </w:r>
    </w:p>
    <w:p>
      <w:r>
        <w:t xml:space="preserve">Sosiaaliturvalain XVIII ja XIX osaston muuttaminen ennakkovaltuutuksen käytön edistämiseksi ja muihin tarkoituksiin.</w:t>
      </w:r>
    </w:p>
    <w:p>
      <w:r>
        <w:rPr>
          <w:b/>
        </w:rPr>
        <w:t xml:space="preserve">Esimerkki 6.2407</w:t>
      </w:r>
    </w:p>
    <w:p>
      <w:r>
        <w:t xml:space="preserve">School Capacity Relief Act - Muuttaa vuoden 1965 Elementary and Secondary Education Act -lakia (ESEA) siten, että paikalliset opetusvirastot voivat kieltää oppilaiden siirtämisen kouluista, jotka on määritelty parannettaviksi, toiseen kouluun, jos koulun kapasiteetti on täynnä tai ylittää sen tai jos tällainen siirto lisäisi koulun keskimääräistä luokkakokoa yli sen, mitä osavaltio määrää.Laissa säädetään, että lapset säilyttävät tietyt oikeudet jäädä kouluihin, joihin heidät on jo siirretty ESEA:n koulujen parantamista koskevien säännösten nojalla.Edellytetään, että aluehallintovirasto tekee yhteistyösopimuksen koulujen siirtämisestä alueen toisen aluehallintoviraston kanssa, jos kaikki kyseisen aluehallintoviraston julkiset koulut ovat joko 1) koulujen parantamista, korjaavia toimia tai uudelleenjärjestelyjä varten tai 2) aluehallintovirasto on todennut, että ne ovat kapasiteetin ylärajoilla tai sitä suuremmat tai että ne eivät muutoin sovellu siirtoon.Valtuutetaan opetusministeri myöntämään avustuksia tukikelpoisille aluehallintovirastoille kapasiteetin lisäämiseksi erittäin suorituskykyisissä kouluissa toimenpitein, joihin voi kuulua tilojen kunnostaminen tai rakentaminen, opettajien palkkaaminen tai opetusmateriaalin hankinta. Tekee alueellisesta hallintoalueesta tukikelpoisen tällaisen avustuksen saajaksi, jos siinä on suuri prosenttiosuus tai suuri määrä oppilaita kouluissa, jotka on ESEA:n nojalla määritelty koulujen parantamista, korjaavia toimia tai uudelleenjärjestelyjä varten. Säännöksessä säädetään, että hyvin suoriutuva koulu on koulu, jota ei ole yksilöity koulun parantamista, korjaavia toimia tai uudelleenjärjestelyjä varten. valtuuttaa alueelliset viranomaisyksiköt asettamaan rajoituksia ESEA:n koulun parantamista koskevien säännösten nojalla tarjottavien tai maksettavien kuljetusten kestolle tai etäisyydelle siirtyvien oppilaiden osalta.</w:t>
      </w:r>
    </w:p>
    <w:p>
      <w:r>
        <w:rPr>
          <w:b/>
        </w:rPr>
        <w:t xml:space="preserve">Tulos</w:t>
      </w:r>
    </w:p>
    <w:p>
      <w:r>
        <w:t xml:space="preserve">Valtuuttaa paikalliset koulutusvirastot kieltämään oppilaiden siirtäminen vuoden 1965 Elementary and Secondary Education Act -lain 1116 pykälän nojalla kouluihin, jotka ovat täynnä tai yli kapasiteetin, ja muihin tarkoituksiin.</w:t>
      </w:r>
    </w:p>
    <w:p>
      <w:r>
        <w:rPr>
          <w:b/>
        </w:rPr>
        <w:t xml:space="preserve">Esimerkki 6.2408</w:t>
      </w:r>
    </w:p>
    <w:p>
      <w:r>
        <w:t xml:space="preserve">Guarding American Trade Enterprises Act tai GATE Act - Muuttaa liittovaltion merilainsäädäntöä siten, että liikenneministeri ohjataan sisällyttämään kansalliseen meriliikenteen turvallisuussuunnitelmaan suunnitelma, jolla varmistetaan, että lastivirta Yhdysvaltojen satamien kautta palautetaan mahdollisimman tehokkaasti ja nopeasti sen jälkeen, kun sataman kautta on sattunut liikenneturvallisuuteen liittyvä vaaratilanne tai kun on yritetty kuljettaa mitä tahansa terrorismin uhreja.Edellyttää (tällä hetkellä valtuuttaa) ministeriön kehittämään ja ottamaan käyttöön pitkän kantaman automatisoidun alusten paikannusjärjestelmän, joka koskee kaikkia Yhdysvaltojen vesillä olevia aluksia, jotka on varustettu maailmanlaajuisella merenkulun hätätilanne- ja turvallisuusjärjestelmällä tai vastaavalla satelliittiteknologialla. Ohjaa ministeriä raportoimaan tietyille kongressin valiokunnille suunnitelmasta tällaisen järjestelmän kehittämiseksi ja toteuttamiseksi viimeistään 31. joulukuuta 2004. Valtuuttaa ministeriön käyttämään voittoa tavoittelematonta Maritime Information Services of North America Automated Secure Vessel Tracking System -järjestelmää kokeiluohjelmana alusten kaukoseurantaan.</w:t>
      </w:r>
    </w:p>
    <w:p>
      <w:r>
        <w:rPr>
          <w:b/>
        </w:rPr>
        <w:t xml:space="preserve">Tulos</w:t>
      </w:r>
    </w:p>
    <w:p>
      <w:r>
        <w:t xml:space="preserve">Muutetaan Yhdysvaltojen lakikokoelman 46 osastoa siten, että muutetaan kansalliseen meriliikenteen turvasuunnitelmaan sovellettavia vaatimuksia sen varmistamiseksi, että rahtivirta Yhdysvaltojen satamien kautta palautuu ennalleen liikenneturvallisuusvälikohtauksen jälkeen, ja edellytetään, että sen ministeriön ministeri, jonka alaisuudessa rannikkovartiosto toimii, kehittää ja ottaa käyttöön turvallisen pitkän kantaman automatisoidun alusten seurantajärjestelmän merenkulun turvatoimien, tehokkuuden ja turvallisuuden edistämiseksi ja muihin tarkoituksiin.</w:t>
      </w:r>
    </w:p>
    <w:p>
      <w:r>
        <w:rPr>
          <w:b/>
        </w:rPr>
        <w:t xml:space="preserve">Esimerkki 6.2409</w:t>
      </w:r>
    </w:p>
    <w:p>
      <w:r>
        <w:t xml:space="preserve">Muutetaan vuoden 1965 korkeakoululain IV osasto (Opiskelijoiden tuki) siten, että opetusministeriö velvoitetaan jälleenrahoittamaan sellaisten henkilöiden yksityiset koulutuslainat, jotka osallistuvat seuraaviin erikoistumisohjelmiin: 1) perhelääketiede; 2) synnytys/gynekologia; 3) yleinen sisätauti; 4) gerontologia; 5) yleinen lastentauti; tai 6) yleinen psykiatria.Asettaa jälleenrahoitettujen lainojen koroksi 8,25 prosenttia.Vaatii, että jälleenrahoitetuilla lainoilla on samat ehdot kuin suoralla konsolidointilainalla, paitsi että ne eivät ole tukikelpoisia: (1) yhdistäminen toisen lainan kanssa, joka on oikeutettu yhdistämiseen IV osaston nojalla; (2) tuloperusteiset takaisinmaksuehdot IV osaston nojalla; tai (3) lainan anteeksiantaminen tai peruuttaminen IV osaston tai Public Health Service Act -lain nojalla, paitsi kuoleman tai pysyvän ja täydellisen työkyvyttömyyden tapauksessa.</w:t>
      </w:r>
    </w:p>
    <w:p>
      <w:r>
        <w:rPr>
          <w:b/>
        </w:rPr>
        <w:t xml:space="preserve">Tulos</w:t>
      </w:r>
    </w:p>
    <w:p>
      <w:r>
        <w:t xml:space="preserve">Vuoden 1965 korkeakoulutuslain muuttaminen tiettyjen yksityisten koulutuslainojen jälleenrahoittamiseksi perusterveydenhuoltoa harjoittaville lääkäreille.</w:t>
      </w:r>
    </w:p>
    <w:p>
      <w:r>
        <w:rPr>
          <w:b/>
        </w:rPr>
        <w:t xml:space="preserve">Esimerkki 6.2410</w:t>
      </w:r>
    </w:p>
    <w:p>
      <w:r>
        <w:t xml:space="preserve">Ethiopia Democracy and Accountability Act of 2007 - (Sec. 2) toteaa, että Yhdysvaltojen politiikkana on: (1) tukea ihmisoikeuksia, demokratiaa, oikeuslaitoksen riippumattomuutta, lehdistönvapautta, rauhanturvaamisvalmiuksien kehittämistä ja taloudellista kehitystä Etiopian demokraattisessa liittotasavallassa; (2) tehdä yhteistyötä Etiopian kanssa maailmanlaajuisessa terrorismin vastaisessa sodassa; (3) pyrkiä vapauttamaan kaikki poliittiset vangit ja mielipidevangit Etiopiassa; (4) edistää alueen vakautta, demokratiaa ja talouskehitystä; (5) tukea humanitaarisia avustustoimia erityisesti Ogadenin alueella; ja (6) vahvistaa Yhdysvaltojen ja Etiopian välistä yhteistyötä.Etiopian suhteita.(3 §) Ohjaa ulkoministeriä ryhtymään tiettyihin toimiin ihmisoikeuksien ja demokratisoitumisen tukemiseksi Etiopiassa.(5 §) Kielletään, kunnes presidentti on antanut kongressin vahvistuksen: (1) turvallisuusapu Etiopialle, lukuun ottamatta rauhanturvaamista, siviilihenkilöstön sotilaskoulutusta ja -valmennusta tai terrorismin vastaista apua koskevia poikkeuksia; ja (2) U.Etiopian virkamiesten maahantulo Yhdysvaltoihin, jos he ovat olleet osallisina käskyjen antamisessa tappavan voiman käyttämisestä rauhanomaisia mielenosoittajia vastaan tai jos heitä syytetään törkeistä ihmisoikeusloukkauksista, sekä hallituksen turvallisuushenkilöstön, joka on ollut osallisena tiettyihin mielenosoittajien tai vankien ampumisiin tai Etenesh Yemamin murhaan. Valtuuttaa presidentin kongressin ilmoituksen jälkeen luopumaan tällaisista kielloista kansallisen turvallisuuden vuoksi.kehottaa presidenttiä, ministeriä ja muita asiaankuuluvia Yhdysvaltain hallituksen virkamiehiä vetoamaan Etiopian hallitukseen, jotta se: (1) vapauttamaan kaikki jäljellä olevat poliittiset vangit ja mielipidevangit, erityisesti vangit, joita pidetään vangittuina ilman syytteitä; ja (2) sallimaan humanitaaristen avustusjärjestöjen ja kansainvälisten ihmisoikeustutkijoiden täydellisen pääsyn Ogadenin alueelle.Ohjaa presidentin antamaan apua etiopialaisten kidutuksen uhrien kuntouttamiseen.Ilmaisee kongressin näkemyksen, että Yhdysvaltojen hallituksen olisi: (1) kannustaa Etiopian hallitusta aloittamaan keskustelut rauhanomaisten poliittisten ryhmien kanssa, jotta ne voisivat osallistua täysimääräisesti Etiopian poliittisiin ja taloudellisiin asioihin; ja (2) antaa tarvittavaa apua tämän tavoitteen saavuttamiseksi.(6 kohta) Ohjaa presidentin antamaan Etiopialle apua seuraaviin tarkoituksiin: (1) Etiopian Niili- ja Awash-joen luonnonvarojen kehittämiseksi, mukaan lukien apu kastelujärjestelmien ja vesivoiman rakentamiseen, mikä saattaa estää tulevan nälänhädän; ja (2) sairaaloiden, klinikoiden ja terveyskeskusten tukemiseksi erityisesti maaseutualueilla.(Sec. 7) Ohjeistaa presidenttiä raportoimaan kongressille tämän lain täytäntöönpanosta.(Sec. 8) Valtuuttaa varainhoitovuosien 2008 ja 2009 määrärahat.</w:t>
      </w:r>
    </w:p>
    <w:p>
      <w:r>
        <w:rPr>
          <w:b/>
        </w:rPr>
        <w:t xml:space="preserve">Tulos</w:t>
      </w:r>
    </w:p>
    <w:p>
      <w:r>
        <w:t xml:space="preserve">Rohkaista ja helpottaa rauhan ja turvallisuuden, ihmisoikeuksien kunnioittamisen, demokratian ja taloudellisen vapauden lujittamista Etiopiassa.</w:t>
      </w:r>
    </w:p>
    <w:p>
      <w:r>
        <w:rPr>
          <w:b/>
        </w:rPr>
        <w:t xml:space="preserve">Esimerkki 6.2411</w:t>
      </w:r>
    </w:p>
    <w:p>
      <w:r>
        <w:t xml:space="preserve">Energy Jobs for Veterans Act - Ohjaa työministeriön perustamaan viisivuotisen pilottiohjelman (joka tunnetaan nimellä Veterans Energy-Related Employment Program), jonka tarkoituksena on myöntää kilpailullisia avustuksia kolmelle osavaltiolle, jotta ne voivat perustaa ja hallinnoida apurahaohjelmaa energia-alan työnantajille ja työvoimanhallintaorganisaatioille, jotka tarjoavat koulutusta, oppisopimuskoulutusta ja sertifiointikursseja energia-alan työnantajan palveluksessa oleville veteraaneille.Edellyttää, että ministeri raportoi vuosittain kongressille pilottiohjelman keston ajan.Valtuuttaa määrärahat.</w:t>
      </w:r>
    </w:p>
    <w:p>
      <w:r>
        <w:rPr>
          <w:b/>
        </w:rPr>
        <w:t xml:space="preserve">Tulos</w:t>
      </w:r>
    </w:p>
    <w:p>
      <w:r>
        <w:t xml:space="preserve">Perustetaan pilottiohjelma, jolla edistetään veteraanien työllistymistä energia-alaan liittyviin tehtäviin.</w:t>
      </w:r>
    </w:p>
    <w:p>
      <w:r>
        <w:rPr>
          <w:b/>
        </w:rPr>
        <w:t xml:space="preserve">Esimerkki 6.2412</w:t>
      </w:r>
    </w:p>
    <w:p>
      <w:r>
        <w:t xml:space="preserve">Armed Forces Tax Fairness Act of 2002 - (Sec. 2) Muuttaa verolakia (Internal Revenue Code, jäljempänä 'laki') siten, että "pätevässä virallisessa pidennetyssä palveluksessa" (mikä tahansa pidennetty palvelus, joka suoritetaan palveluspaikassa, joka on vähintään 150 mailin päässä pääasiallisesta asunnosta, tai hallituksen määräyksestä hallituksen tiloissa asuessa) palvelevien univormujoukkojen tai ulkomaanedustuksen jäsenten osalta keskeytetään viiden vuoden ajanjakso, jota käytetään määritettäessä tällaisen asunnon myynnistä saatavan voiton jättämistä pois. Rajoittaa tällaisen ajanjakson pidentämisen enintään viideksi vuodeksi.(3 §) Palauttaa kokonaan verovapaaksi asevoimien jäsenille maksettavat kuolemantapauskorvaukset.(4 §) Poistaa bruttotuloista kaikki luontoisedut, jotka täyttävät "oikeutetun sotilastukikohdan uudelleenjärjestelyyn ja sulkemiseen liittyvät luontoisedut".(5 §) Laajentaa eräiden lain mukaisten tekojen suorittamisaikaa koskevien sääntöjen soveltuvuutta (hakemusten jättäminen, maksaminen jne.).), joiden suorittamista voidaan lykätä taistelualueella palvelemisen vuoksi, koskemaan myös palvelua muualla kuin palveluksessa olevan jäsenen vakituisella palveluspaikalla hänen osallistuessaan operaatioon, jonka puolustusministeri on määritellyt varautumisoperaatioksi.(6 §) Sallii entisten tai nykyisten asevoimien jäsenten esi-isien ja sukujuurten huomioon ottamisen määritettäessä, onko veteraanijärjestö vapautettu verosta.(7. pykälä) Sisällytetään huollettavana olevien hoitotuki määritelmään, joka kuuluu bruttotuloista vähennettävän oikeutetun sotilaallisen etuuden määritelmään, jolloin tällainen tuki jätetään univormupukuisten palveluksessa olevien ja entisten jäsenten bruttotulojen ulkopuolelle (7. pykälä). 8) Vapauttaa henkilökohtaisen koulutukseen liittyvän eläketilin varojen jakamisen kymmenen prosentin lisäverosta muuhun kuin koulutuskäyttöön: 1) jos se tehdään Yhdysvaltain sotilasakatemian, Yhdysvaltain merivoimien akatemian, Yhdysvaltain ilmavoimien akatemian, Yhdysvaltain rannikkovartioston akatemian tai Yhdysvaltain kauppalaivaston akatemian tilinomistajalle; ja 2) siltä osin kuin jako ei ylitä korkea-asteen koulutuksesta aiheutuvia kustannuksia.(Sec. 9) Keskeyttää (tässä laissa määritellyn) terroristijärjestön verovapaan aseman. Kielletään: (1) tällaiselle järjestölle tehtyjen lahjoitusten vähentäminen; ja (2) tällaisen keskeyttämisen tai epäämisen hallinnollinen tai oikeudellinen riitauttaminen. Säädetään palautuksesta tai hyvityksestä, jos nimeäminen on virheellinen.(10 §) Säädetään enintään 1 500 dollarin suuruisesta liiketoiminta- tai kaupallisesta vähennyksestä, joka myönnetään erittelyn antajille ja muille kuin erittelyn antajille sellaisten kansalliskaartin ja reservin jäsenten korvaamattomista yön yli kestävistä matka-, ateria- ja majoituskuluista, jotka joutuvat matkustamaan yli 100 mailin päähän kotipaikasta ja yöpymään siellä osana virallisia tehtäviään.(11 §) Ohjataan verovirastoa (Internal Revenue Service, IRS) vahvistamaan käyttäjämaksut ratkaisukirjeistä (ruling letters), lausuntokirjeistä (opinion letters), määrityskirjeistä (determination letters) ja muista vastaavanlaisista pyynnötutkimuksista. Vapauttaa tietyt eläkejärjestelyjä koskevat pyynnöt. Säädetään keskimääräisten maksujen määrittämistä koskevista säännöksistä.(Sec. 12) Valtuuttaa IRS:n tekemään osamaksusopimuksia veronmaksajien kanssa.Edellyttää tällaisten sopimusten tarkistamista vähintään joka toinen vuosi.</w:t>
      </w:r>
    </w:p>
    <w:p>
      <w:r>
        <w:rPr>
          <w:b/>
        </w:rPr>
        <w:t xml:space="preserve">Tulos</w:t>
      </w:r>
    </w:p>
    <w:p>
      <w:r>
        <w:t xml:space="preserve">Vuoden 1986 Internal Revenue Code -lain muuttaminen siten, että säädetään erityissäännöstä, joka koskee varusmiespalveluksen ja ulkomaanedustuksen jäseniä päätettäessä pääasunnon myynnistä saadun voiton jättämisestä pois verosta, ja palautetaan varusmiespalveluksen jäsenille maksettavien kuolemantapauskorvausten verovapaa asema sekä muihin tarkoituksiin.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docId:40679C5413C5174B9E97CF6E0103B147</keywords>
  <dc:description>generated by python-docx</dc:description>
  <lastModifiedBy/>
  <revision>1</revision>
  <dcterms:created xsi:type="dcterms:W3CDTF">2013-12-23T23:15:00.0000000Z</dcterms:created>
  <dcterms:modified xsi:type="dcterms:W3CDTF">2013-12-23T23:15:00.0000000Z</dcterms:modified>
  <category/>
</coreProperties>
</file>