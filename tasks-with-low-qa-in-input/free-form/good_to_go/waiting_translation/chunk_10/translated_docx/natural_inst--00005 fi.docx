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Esimerkki 3.903</w:t>
      </w:r>
    </w:p>
    <w:p>
      <w:r>
        <w:t xml:space="preserve">(CNN) -- Kun joulukuussa vuodettiin kuvia edesmenneen Steve Jobsin uudesta Venus-jahdista lähdössä Alankomaista, kiinnostus heräsi jälleen kerran supermegajahtien salaperäiseen maailmaan ja niihin, jotka rakentavat niitä supermegarikkaille. Sanon salaperäinen, koska jahdin rakentaminen on täynnä huhuja ja spekulaatioita, kunnes alus nähdään lähtevän perheomisteisten rakentajien vajoista, olipa se sitten Amsterdamissa, Hampurissa tai Bremenissä. Lue lisää: Steve Jobsin jahti takavarikoitu palkkakiistan vuoksi . Tammikuussa Lontoossa poistettiin hieman verhoa alalta, kun suurimpien jahdien rakentajat ja suunnittelijat juhlistivat superyachts.comin vuoden 2013 Top 100 -ennusteen julkistamista. Tapahtuman tukijat muistuttavat, että tämä ala työllistää tuhansia ihmisiä (käsityöläisiä, arkkitehtejä, rakentajia, suunnittelijoita, kansimiehiä), ja kun rikkaat ja kuuluisat löytävät uuden ankkuripaikan, johon he voivat pysäköidä huvijahtinsa, se voi tuoda alueelle paljon tuloja. Lue lisää: Purjehdus maailman kauneimmilla järvillä . Ja koska he eivät saa puhua niistä, jotka ostavat nämä jahdit, he puhuvat vain mielellään kaiken liiketoiminnasta. Blohm+Vossin toimitusjohtaja Herbert Aly kertoi minulle, että superyachttien rakentaminen itse asiassa kärsi talouskriisin aikana. Kesti jonkin aikaa, ennen kuin hidastuminen näkyi, sillä tilausten täyttäminen voi kestää viidestä seitsemään vuotta, joten vuodet 2011 ja 2012 olivat vaikeita vuosia. Se on kuitenkin loppumassa. Katso tästä: Yacht sales down amid austerity . "Olemme nähneet sen pohjan", Aly korostaa. "Ja uskon, että vuodesta 2013 tulee lupaava vuosi alalle, isoille aloille." Aly sanoi, että isompien jahdien myynti on palaamassa nopeammin kuin pienempien. Lue lisää: Seikkailijat luovat uudelleen Etelämantereen "suurimman selviytymistarinan" . Alyn kilpailija Peter Lurssen on samaa mieltä. Hänen kuuluisa Lurssenin telakkansa Bremenissä avaa pian maailman pisimmän megajahdin, jonka koodinimi on Project Azzam. Vaikka Lurssen ei saa vahvistaa omistajaa tai yksityiskohtia, hän voi puhua hieman enemmän, kunhan harrastajat saivat siitä vilauksen. "Jahdin piti lähteä yhdestä vajasta ja virrata joen läpi seuraavaan vajaan, ja vaikka nokka ei ollut päällä, asiantuntijat olivat siellä mittareidensa kanssa ja he laskivat sen, kyllä se tulee olemaan pidempi kuin se, mikä virtaa tänään." Katso tästä: 'Superjahdit' kokoontuvat Lontooseen . ''Asiantuntijat'' arvioivat, että se tulee olemaan noin 180 metriä pitkä ja päihittää Roman Abramovichin Blohm+Vossin rakentaman Eclipsen, jonka pituus on 163,5 metriä. Tulevatko ne vain pidemmiksi? "Ehkä näemme vielä 200 metriä, mutta luulen, että se on siinä", Aly sanoi. "Miksi mennä isompaan, jos olet sillä yksin?" "Miksi mennä isompaan, jos olet sillä yksin?" Lue lisää: Olympiajahdit liukuvat Lontooseen värikkääseen uudistukseen . No, ei ihan yksin, sillä jotkut megajahdit tarvitsevat 60-80 työntekijää, kun vene on täydessä käytössä. Mutta hän on oikeassa. Voisimme kysyä joltakin omistajalta, mutta he haluavat yleensä, että jahti puhuu. Feadshipin Henk de Vries rakensi Venuksen Jobsille, mutta hän ei vahvista sitä. Mutta hän sanoo, että rakentaminen megarikkaille tarkoittaa myös läheisen suhteen luomista. "Se on hyvin henkilökohtaista. Minulla on asiakkaideni kännykkänumerot." Ja heillä on hänen. "Niin, ja he soittavat minulle, kun jokin hajoaa." Tarkoittaako tämä, että de Vries tekee mitä tahansa tehdäkseen sopimuksen teknologiamiljardöörin tai saudiarabialaisen sheikin kanssa? "Joku kysyi minulta eräänä päivänä, 'mutta et kai voi sanoa ei prinssille?'. Vastasin, että kyllä voimme. Teemme niin koko ajan", de Vries sanoi nauraen. Kaikki rakentajat korostavat, että laiva omaksuu sen maksajan persoonallisuuden ja että sisustuksen kaltaiset asiat voivat muuttua laivan rakentamiseen kuluvien vuosien aikana. Mutta koska he voivat kirjata voittoa vasta, kun jahti on luovutettu, he työskentelevät kovasti kompromissin löytämiseksi. Ja de Vriesillä on pian tulossa jotain uutta ja erikoista. "Kun Venusissa oli kyse kaiken eliminoimisesta ja paluusta jopa enemmän kuin perusasioihin, puhtauteen ja muotoon suunnittelussa. Tämä hanke, joka tullaan näyttämään maailmalle, en taas voi sanoa mitään muuta kuin että se on hyvin suuri, ja se on suunnattoman monimutkainen ja siinä on kaikki, mitä tuohon sisältyy." Toisin sanoen, kun Venuksen kattolinja näyttää - arvasitko - iPhonelta, seuraavassa on kyse vain blingistä. Project Azzamissa on kyse jahdin pituudesta. Kun isojen jahdien liiketoiminta on elpymässä, on mahdollista, että muutkin rakentajat haluavat päästä mukaan toimintaan. Eurooppalaiset perheomisteiset jahtirakentajat varoittavat siitä. "Näemme sotilas- ja kaupallisia telakoita, jotka ajattelevat, että 'okei. Teen fregatin, maalaan sen valkoiseksi, laitan siihen hienon sisustuksen, ja minulla on hieno jahti.' Ei käy", de Vries sanoi. Kyse on henkilökohtaisesta otteesta, kuten Lurssen korosti. "Meillä oli eräs asiakas, jonka sopimuksessa luki, etten voi koskaan erota johtajan tehtävästä niin kauan kuin jahti ei ole vielä toimitettu, itse asiassa takuuaikaa ei ole kulunut." Aikana, jolloin Eurooppa on hyvin huolissaan työpaikoista, megajahtien kiinnostuksen nousua olisi tarkasteltava myönteisessä valossa, vaikka uutisoinnit täyttyvätkin pian juoruista (ja kateudesta?) Project Azzamista ja "kellojen ja pillien" jahdeista, jotka pian purjehtivat pois Euroopan rannoilta Lähi-itään.</w:t>
      </w:r>
    </w:p>
    <w:p>
      <w:r>
        <w:rPr>
          <w:b/>
        </w:rPr>
        <w:t xml:space="preserve">Tulos</w:t>
      </w:r>
    </w:p>
    <w:p>
      <w:r>
        <w:t xml:space="preserve">Blohm+Vossin toimitusjohtaja Aly kertoi CNN:lle, että superjahtien rakentaminen kärsi kriisistä.</w:t>
        <w:br/>
        <w:t xml:space="preserve"> Lurssenin telakka Bremenissä päästää pian valloilleen maailman pisimmän megajahdin .</w:t>
        <w:br/>
        <w:t xml:space="preserve"> Jotkut megajahdit tarvitsevat 60-80 työntekijää, kun vene on täydessä käytössä .</w:t>
      </w:r>
    </w:p>
    <w:p>
      <w:r>
        <w:rPr>
          <w:b/>
        </w:rPr>
        <w:t xml:space="preserve">Esimerkki 3.904</w:t>
      </w:r>
    </w:p>
    <w:p>
      <w:r>
        <w:t xml:space="preserve">(CNN)Japanin Shimanami Kaido saattaa olla pikaraitiotie, mutta se on suunniteltu pyöräilijöitä ajatellen. Näyttävä 60 kilometrin mittainen tie- ja siltaverkosto, joka yhdistää Japanin pääsaaren Honshun ja Shikokun (maan neljänneksi suurin saari), ylittää samalla kuusi pienempää saarta ja on varustettu pyöräily- ja jalankulkukaistoilla koko pituudeltaan. Shimanami Kaidon (saari-aalto-merireitti) upeat maisemat kulkevat Hiroshiman prefektuurissa sijaitsevasta Onomichista Ehimen prefektuurissa sijaitsevaan Imabariin. Matkustitpa mitä kautta tahansa, Seton sisämeren kansallispuiston näkymät ovat upeat. Pyöräily antaa sinulle vapauden pysähtyä valokuvaamaan sillan puolivälissä tai kiertää tutkimaan majakoita, pyhäköitä ja luonnonihmeitä, joiden ohi useimmat automatkustajat kiitävät. Matkan varrella on 14 pyöränvuokrausterminaalia, joten voit kulkea omaan tahtiisi, yöpyä leirintäalueella tai majatalossa tai vain luovuttaa pyöräsi lähimpään vuokrausterminaaliin ja hypätä bussiin. Joissakin terminaaleissa on jopa sähköpolkupyöriä vuokrattavana. Kokeneet pyöräilijät pystyvät kulkemaan koko reitin - jossa on muutamia haastavia kohtia - muutamassa tunnissa. Tässä on joitakin kohokohtia. Lähtöpiste: Kierros alkaa klo 18.00 ja päättyy klo 18.00: Onomichi . Maaliskuusta lähtien Onomichissa on sijainnut Japanin ensimmäinen yksinomaan pyöräilijöille suunniteltu hotelli: Hotel Cycle Onomichi U2 -rakennuksessa, vain viiden minuutin kävelymatkan päässä JR-asemalta. Hotellin johtaja Katsunori Takahashi on suuri pyöräilyn harrastaja, ja se näkyy. Voit pysäköidä pyöräsi huoneeseesi, ja hotellissa on jopa pyöräilyravintola. Taiwanilaisella pyörävalmistaja Giantilla on U2:ssa pyöräilijöille suunnattu myymälä: pyöriä, tarvikkeita, korjauksia. U2:n Shima Shop myy paikallisia tuotteita, kuten sitruunakomeetta ja kuivattua deberaa (kampelaa), joka on Onomichin herkku. Itse Onomichi on rakennettu rinteelle, josta on näkymät merelle, joten paras tapa nähdä se ennen kuin lähdet Shimanami Kaidolle, on mennä köysiradalla Senkoji-kukkulan huipulle ja nauttia panoraamasta. Kirjallisuuden polkua pitkin kulkeva kävelyreitti on miellyttävä - se kiemurtelee ohi lohkareiden, joihin on kaiverrettu Onomichissa vuosisatojen aikana asuneiden kuuluisien kirjailijoiden teoksia. Näet upean Senkoji-temppelin, joka on peräisin vuodelta 806 jKr. ja joka on yksi Japanin vanhimmista temppeleistä. Kestävyyttä lisää Onomichin legendaarinen ramen. Tsutafuji on yksi kaupungin suosituimmista ramen-kaupoista. Se on JR-aseman lähellä sijaitseva rantabaari, joka on ollut avoinna yli 50 vuotta. Sisällä on vain 10 jakkaraa, joten saatat joutua odottamaan jonkin aikaa. Kun olet sisällä, saat kulhollisen nuudeleita, joiden päällä on sianlihaa sianluu- ja kalaliemessä. "Japanin hedelmätarha" Onomichissa vietetyn päivän jälkeen on aika lähteä liikkeelle. Heti kun olet ylittänyt Onomichin salmen ja saapunut Mukaishima-saarelle, löydät itsesi sitrusviljelmien seesteisestä valtakunnasta, joka on metsän peittämien vuorten kupeessa. Sitrushedelmät ovat täällä iso bisnes. Setodan kaupunki on Japanin ykköstuottaja sitruunoiden alalla, ja Ehimen prefektuuri tunnetaan Japanin hedelmätarhana. Täällä on mandariineja, appelsiineja ja näille saarille ominaisia hybridihedelmiä, kuten anseikan (kanuunankuulan kokoinen greippi). Sitrushedelmiin liittyviä tuotteita on runsaasti: kakkuja, hilloja, hunajaa, kastikkeita ja mehuja. Maailman pisin riippusilta . Kun tuulahdat reittien yli upeiden siltojen yli (niitä on seitsemän), alla avautuu sumuisten saarten labyrintti. Siellä on asuttuja saaria, autiosaaria ja saaria, jotka ovat pelkkiä kallioita, joihin on takertunut yksinäinen mänty. Troolareiden, hinaajien ja pikaveneiden kulkue liukuu kanaviin ja niistä ulos. Siltojen hienot, huipputekniset muodot tekevät niistä omanlaisensa nähtävyyden. Tatara on yksi maailman pisimmistä köysisilloista - sen tyylikkäät 220 metriä korkeat terästornit esittävät nosturin taitettuja siipiä. Kurushima-silta on 4 045 metrin pituudellaan maailman pisin riippusilta. Temppeleitä, fuusioruokaa, upea meri . Syvällä Japanin maaseudun sydämessä on runsaasti taidetta ja kulttuuria, josta voi nauttia. Ikuchijiman saarella sijaitseva Kosanji-temppeli on ehdoton vierailukohde. Buddhalaispappi Koso Kosanji rakensi sen vuonna 1936 äitinsä muistoksi, ja tämän temppeleiden, pagodien ja luonnonkauneuden ihmemaailman valmistuminen kesti yli 30 vuotta. Jokainen rakennus on mallinnettu kuuluisista temppelirakennuksista Kiotossa, Nikkossa ja muualla, joten vierailu on kuin kävelyretki Japanin historiassa. Täydellinen päätös matkalle (jos päätät palata takaisin samaa reittiä kuin tulitkin) on Bella Vista -hotelli Onomichin ulkopuolella sijaitsevilla kukkuloilla. Huoneet ovat valtavia, ja niistä avautuu näkymä saarten täplittämän meren ylivertaiseen tyyneyteen. Hotellin italialaisessa ravintolassa on hienoa fuusio-ruokaa (puhalluskalaa ja tagliarini). Hotellin kylpylä on toiselta puolelta avoin elementeille, ja raikkaat merituulet viilentävät ihoasi, kun kiehut hyytelöksi ja katselet Jupiterin nousua Setomeren yllä. Matkustustiedot . Shinkansen-luotijunat lähtevät Tokiosta säännöllisesti Shin-Onomichin asemalle - matka kestää noin 4,5 tuntia. Kotimaanlennot Tokion ja Hiroshiman välillä kestävät noin tunnin ja 20 minuuttia. Polkupyöriä voi vuokrata 500 jenillä päivässä (lapset 300 jeniä). Kaikkien siltojen ylityksistä peritään 500 jenin (noin 5 dollarin) tietulli. Autolla tietullit ovat noin 4 000 jeniä yhteen suuntaan. Onomichin JR-asemalta kulkee ilmainen bussikuljetus Bella Vista -hotelliin. Aseman matkailutoimisto voi järjestää sen sinulle. Steve John Powell on Hiroshimassa asuva matkakirjoittaja, joka on kirjoittanut Japan Timesille, CNN Travelille ja South China Morning Postille. Julkaistu alun perin toukokuussa 2014. Päivitetty 3. huhtikuuta 2015. CNN Travelin sarjoissa on usein sponsorointia, joka on peräisin maista ja alueista, joita esittelemme. CNN säilyttää kuitenkin täyden toimituksellisen määräysvallan kaikkiin raportteihinsa. Lue käytäntö.</w:t>
      </w:r>
    </w:p>
    <w:p>
      <w:r>
        <w:rPr>
          <w:b/>
        </w:rPr>
        <w:t xml:space="preserve">Tulos</w:t>
      </w:r>
    </w:p>
    <w:p>
      <w:r>
        <w:t xml:space="preserve">Japanin Shimanami Kaido on upea 60 kilometrin mittainen tie- ja siltaverkosto .</w:t>
        <w:br/>
        <w:t xml:space="preserve"> Koko reitillä on pyöräkaistat ja sieltä avautuu näkymä Seton sisämeren kansallispuistoon .</w:t>
        <w:br/>
        <w:t xml:space="preserve"> Pyöräilijät ylittävät 4 045-metrisen Kurushiman sillan, joka on maailman pisin riippusilta .</w:t>
      </w:r>
    </w:p>
    <w:p>
      <w:r>
        <w:rPr>
          <w:b/>
        </w:rPr>
        <w:t xml:space="preserve">Esimerkki 3.905</w:t>
      </w:r>
    </w:p>
    <w:p>
      <w:r>
        <w:t xml:space="preserve">Islamabad, Pakistan (CNN) -- Kukaan ei ehkä ymmärrä paremmin, mitä yhdysvaltalaisen Gabrielle Giffordsin perhe käy läpi kuin Punjabin kuvernööri Salmaan Taseerin leski ja lapset. "Tarkoitan, että sydämeni on täysin kongressiedustajan puolella", tytär Sara Taseer sanoo. Mitä yhteistä on amerikkalaisella lainsäätäjällä Arizonasta ja pakistanilaisella kuvernöörillä? Molemmat suorapuheiset vaaleilla valitut virkamiehet ammuttiin alas keskellä kirkasta päivää, muutaman päivän sisällä toisistaan. Taseer kuoli, Giffords sinnittelee hengissä. Heitä erottaa toisistaan puoli maailmaa, mutta heitä yhdistävät samanlaiset rikokset. Taseerin murhasi hänen oma turvamiehensä viime viikolla Pakistanin pääkaupungissa Islamabadissa. Hän oli tulossa ulos suositulta torilta, kun vartija, Mumtaz Qadri, avasi tulen ja ampui häntä 27 kertaa. Kuvernöörin murhasta syytetty saapuu odottamatta oikeuteen . Taseer oli arvostellut avoimesti Pakistanin jumalanpilkkalakeja, joiden mukaan islamin tai profeetta Muhammedin loukkaaminen on rikos. Hän väitti, että 98-prosenttisesti muslimeista koostuvassa maassa näitä lakeja käytetään vähemmistöjen syrjimiseen. Tämä on vaarallista puhetta maassa, jossa islamin konservatiivisempi suuntaus on yhä enemmän vallalla, ja useat papit pitivät Taseeria itse jumalanpilkkaajana. Qadri tunnusti maanantaina oikeudessa tappaneensa Taseerin, koska tämä oli kannattanut jumalanpilkkalakien muuttamista. Taseerin perhe sanoo, että siinä hänen ampumisensa eroaa Giffordsin ampumisesta. Sara Taseer sanoo: "Ero on siinä, että Pakistanissa tämä ei ole viesti vain isälleni tai perheelleni. Tämä on viesti kaikille liberaaleille ja edistysmielisille ihmisille, että pysytään hiljaa ja pelotellaan ja pelotellaan heitä." Hänen mukaansa Giffordsin ampuminen oli yksittäistapaus, jolla ei ole mitään mahdollisuuksia saada kansan tukea Yhdysvalloissa. "Vaikutus on erilainen. Ja pelko ihmisten keskuudessa. Olen varma, että Arizonassa suuri yleisö ei tunne oloaan uhatuksi tai pelkää, että he voivat ilmaista mielipiteensä tai tuomita sen avoimesti. Olemme täysin erilaisessa tilanteessa. Ihmiset, jotka tukevat meitä, voivat menettää oman henkensä." Ampumavälikohtauksesta epäilty saapuu ensimmäistä kertaa oikeuteen . Toinen ero: jopa Giffordsin poliittiset vastustajat tuomitsivat hänet ampuneen miehen julkisesti ja voimakkaasti. Republikaanien edustajainhuoneen puhemies John Boehner sanoi televisiossa: "Hyökkäys yhtä palvelijaa vastaan on hyökkäys kaikkia palvelijoita vastaan." Hän sanoi: "Hyökkäys on hyökkäys kaikkia palvelijoita vastaan." Pakistanissa jopa Taseerin kannattajat ovat kuitenkin olleet enimmäkseen hiljaa: he ovat ehkä kutsuneet hänen menetystään tragediaksi, mutta eivät ole arvostelleet miestä, joka hänet tappoi. "Se johtuu siitä, että he pelkäävät henkensä puolesta", sanoo Taseerin poika Shehryar. "[Papit] ovat myös varoittaneet kaikkia, jotka järjestävät uusia valvojaisia, ja jos joku ottaa esiin kuvernöörin ja hänen perheensä tapauksen, heidän toimistonsa poltetaan ja heidän henkilönsä tapetaan." Shehryar sanoo, että se oli hänen isänsä ampumisen todellinen tragedia: se pakottaa liberaalit vaikenemaan ja piiloutumaan. "Luulen, että heitä tullaan metsästämään. Uskon sen epäilemättä mielessäni." Monet Pakistanin konservatiiviset muslimit ovat ylistäneet Taseerin ampujaa sankariksi. Hänelle on hurrattu ja häntä on suihkutettu ruusun terälehdillä matkalla oikeuteen. "Se on ... se saa minut voimaan pahoin. Se saa minut voimaan pahoin", sanoo Taseerin nuorin tytär Shehrbano. "Jotkut ihmiset uskovat aidosti, että tämä oli 'oikea teko', joka olisi pitänyt tehdä. Se on kaikkein pelottavin ja järkyttävin asia. Se on ällöttävää." Shehrbano valmistui yliopistosta Massachusettsissa ja työskentelee nyt toimittajana Pakistanissa. Kovinta kritiikkiä hän esittää Pakistanin oikeusjärjestelmää kohtaan. "Yli 200 lakimiestä kävi laittamassa seppeleitä ja ruusun terälehtiä isäni murhaajan kaulaan. Ja nämä miehet ovat niin sanottuja oikeuden etuvartijoita." Shehrbano ei juurikaan usko siihen, että terrorismin vastainen tuomioistuin, jossa Mumtaz Qadria käsitellään, tuottaa oikeudenmukaisen tuloksen. "Heillä on surullinen rekisteri tuomioista. Tutkintaryhmät eivät toimita tarpeeksi todisteita. Asianajajat ovat peloissaan. Tuomarit ovat lahjottuja. Ihmiset pelkäävät ottaa kantaa." Nyt hänen perheensä muistelee Salmaan Taseerin, liikemiehen ja yhden maailman väkirikkaimman maakunnan kuvernöörin elämää. Hänen leskensä Amna sanoo: "Kun aloitin avioliittoni, hänet pidätettiin ja pantiin Lahoren linnoitukseen neljäksi kuukaudeksi. Se oli hyvin vaikeaa aikaa, mutta selvisimme siitä. Ja se päättyi tavallaan niin dramaattisella tavalla. Mutta kaiken tämän lisäksi sanon yhden asian: että hän oli loistava isä ja vielä parempi aviomies." Perhe sanoo yksityisesti, että he ovat saaneet tuhansia viestejä, kirjeitä ja vierailuja lohdutukseksi. Shehrbano kertoo, että eräs kristitty nainen lähestyi häntä salamurhan jälkeen. "Hän sanoi minulle: 'Isäsi oli kaikki, mitä meillä oli'." He katsovat myös eteenpäin, mitä perintöä Taseer jättää tulevaisuuteen. Hänen tyttärensä Shehrbano sanoo: "Toivottavasti hänen kuolemansa ei tarkoita, että keskustelun mahdollisuus olisi ohi. Uskon, että julkisessa keskustelussa on tilaa maltillisille ja liberaaleille. Toivon todella, että tämä ei tarkoita, että keskustelu Pakistanissa olisi ohi." Hänen poikansa Shehryar sanoo, ettei hän suostu luopumaan isänsä ajamista asioista. "Se ei ole Taseerin ominaisuus. Taseerit ovat taistelijoita. Hän uskoi Pakistaniin liikaa perääntyäkseen. Itse asiassa hänen viimeinen twiittinsä oli: 'Vaikka olisin viimeisenä pystyssä, tukisin sitä silti'." Tytär Sara sanoo: "Hänellä oli liberaali, edistyksellinen ja maallinen näkemys. Ja hän ... tämä maa tarvitsi häntä. Tämä maa tarvitsi hänen kaltaisiaan ihmisiä. Alue tarvitsi hänen kaltaisiaan ihmisiä. Maailma tarvitsee mielestäni hänen kaltaisiaan ihmisiä."</w:t>
      </w:r>
    </w:p>
    <w:p>
      <w:r>
        <w:rPr>
          <w:b/>
        </w:rPr>
        <w:t xml:space="preserve">Tulos</w:t>
      </w:r>
    </w:p>
    <w:p>
      <w:r>
        <w:t xml:space="preserve">Taseer ja Giffords ammuttiin molemmat.</w:t>
        <w:br/>
        <w:t xml:space="preserve"> Taseer kuoli kun taas Giffords sinnittelee hengissä</w:t>
        <w:br/>
        <w:t xml:space="preserve"> Tytär sanoo, että isän tappaminen oli viesti liberaaleille olla hiljaa .</w:t>
      </w:r>
    </w:p>
    <w:p>
      <w:r>
        <w:rPr>
          <w:b/>
        </w:rPr>
        <w:t xml:space="preserve">Esimerkki 3.906</w:t>
      </w:r>
    </w:p>
    <w:p>
      <w:r>
        <w:t xml:space="preserve">(CNN) -- Pemba Sherpa oli jo saavuttanut Mount Everestin ykkösleirin, kun hän kuuli lumivyöryn kovan ja hyytävän pamahduksen. Hän tiesi, että hänen isänsä oli hänen takanaan Khumbun jääputouksella, ja juoksi alas vuorta, vain löytääkseen kaikkialla hajallaan olevan jään, lumen ja matkatavaroiden tuhon. "Luulin, että hän hylkäsi lastinsa ja juoksi turvaan", hän kertoo minulle melkein kuiskaten. "Mutta en löytänyt häntä perusleirin hälinästä. Sitten näin helikopterit, joissa ruumiit olivat riippuköysissä, ja tiesin menettäneeni isäni." Ang Tshiringin ruumis vietiin Luklaan, turistikaupunkiin, josta useimmat Everestin perusleirille lähtevät lähtevät. Sieltä Pemba ja hänen veljensä kantoivat hänet itse jalan kotiin, ja vaellus kesti seitsemän tuntia vuoristopolkua pitkin. Anteeksiantamaton maa, jossa on vähän mahdollisuuksia . Ang Tshiring, 57, oli korkeanpaikankokki. Viimeisten 15 vuoden aikana hän vietti kiipeilykauden aikana kuukauden Everestin perusleirissä ja kuukauden kakkosleirissä 6100 metrin korkeudessa. Kaksi kuukautta ansaitakseen 1 500 dollaria, jonka piti riittää vuodeksi. Ang Tshiring oli kuuluisa siitä, että hän oli aina iloinen. Hänet tunteneet kiipeilijät muistavat hänet hauskana miehenä, joka nauroi ja vitsaili koko ajan, ei koskaan vihaisena, aina ystävällisenä. Hänen poikansa Pemba, 37, asuu perheen kanssa Thamossa, pienessä 50 hengen kylässä, joka sijaitsee Thamen laaksossa Khumbussa, jossa asuu maan suurimmat etniset sherpa-kiipeilijät, kaukana Nepalin Everestin perusleiripolun kulkureitiltä. Thamen laakso kärsi suurimmat ihmishenkien menetykset huhtikuussa tapahtuneessa Everestin tragediassa, jossa kuoli 13 opasta (kolme muuta on edelleen kateissa ja oletettavasti kuollut), mikä on maailman korkeimman huipun historian kuolettavin onnettomuus. Täällä jokainen mies, jos ei ole koulussa tai liian vanha, osallistuu kiipeilyretkiin. Heillä ei ole juuri muita vaihtoehtoja. Paitsi satunnaisia perunoita kasvaa vain vähän. Matkailijoita kulkee vain vähän, ja jakkilaumojen paimentaminen ei riitä elannon hankkimiseen. Thamen laakso on eristyksissä taloudellisista matkailumahdollisuuksista, joista muu Nepalin Kumbhun alue nauttii, ja se on edistyksen saastuttama, joten se on säilyttänyt muinaisen Himalajan ilmapiirin, joka vuosisatojen ajan ruokki länsimaista utopistista unelmaa siitä, että jossain läpitunkemattomien lumihuippuisten vuorten keskellä voi olla salainen onnen maa. Kylissä on nähtävissä kansanomainen arkkitehtuuri, joka koostuu liuskekattoisista taloista. Kauppiaat ylittävät yhä vaarallisia ylityspaikkoja Tiibetiin suola- ja villalastiensa kanssa, kuten he ovat tehneet muinaisista ajoista lähtien. Täällä on runsaasti pagodeja, luostareita, mantroilla kaiverrettuja kiviseiniä, rukouskääröjä sisältäviä pyöriä ja pyhiä pyhäkköjä. Tuhannet värikkäät liput liehuvat rykelmissä ja tarjoavat rukouksia, joita tuuli kuljettaa mukanaan. Everestin lumivyöry: Amerikkalainen kiipeilijä kertoo, miten sherpa pelasti hänen henkensä . Aika ansaita ansioita, ei surra . Ang Tshiringin kodissa surun tunteet jäävät henkisen velvollisuuden varjoon. "Nyt tärkeintä ovat vain pujat", sanoo Ang Riku, hänen leskensä, ja viittaa rukouksiin ja rituaaleihin. Hän keskittyy erityisiin rukouksiin, joiden tarkoituksena on puhdistaa Ang Tshiringin henki ja hankkia hänelle ansioita. Mikään muu ei ole hänelle merkityksellistä - eivät sherpojen poliittiset vaatimukset, sosiaalisessa mediassa maailmanlaajuisesti riehuvat keskustelut tai se, kiipeääkö joku tänä vuonna Everestille Nepalin puolelta. Hän hiljentää surunsa ja murheensa antaakseen kaiken itsestään Ang Tshiringin hyväksi. Sherpat seuraavat yhtä tiibetiläisen buddhalaisuuden lahkoa, Nyingmapa, ja uskovat, että 49 päivää Ang Tshiringin kuoleman jälkeen hänen seuraava elämänsä määräytyy ja hän voi syntyä uudelleen. Ang Riku on huolissaan. Hän sanoo, että tapaturmainen kuolema on huono tapa kuolla. Se tarkoittaa, että Ang Tshiringin tietoisuus oli sekaisin hänen kuollessaan, ja se vaikuttaa hänen jälkeiseen elämäänsä ja uudelleensyntymiseensä. Mitä useampi ihminen osallistuu rukouksiin, sitä paremmat mahdollisuudet ovat ylivertaiseen jälleensyntymiseen. Ang Rikun ja Ang Tshiringin yksityishuoneet on muutettu rukoushuoneeksi, ja me kaikki nukumme yhdessä pääsalin lattialla. Aikaisin aamulla Ang Riku ja minä aiomme mennä kolmelle syrjäiselle Ginupan, Charokin ja Laudon luostarille, jotka sijaitsevat korkealla jyrkillä kukkuloilla Thamon yläpuolella. Ne ovat luontoon uppoutuneita askeettien turvapaikkoja, ja paikalliset yhteisöt kunnioittavat niitä suuresti. Keittiön pöydällä on useita kiloja riisiä, kolme pulloa kokista, muutama pala voita ja sokeria. Hänen poikansa Pemba on jo lähtenyt Namche Bazariin tapaamaan isänsä työnantajana toimineen yrityksen johtoa ja keskustelemaan siitä, mitä tukea he voivat tarjota. "Sinä olet minun kantajani", Ang Riku sanoo ja purskahtaa nauruun, ja olen iloinen, että hän pitää läsnäoloani huvittavana. Hartauden korkea hinta . Ang Riku kiipeää päättäväisesti jakkipolkuja pitkin ja pysähtyy muutaman minuutin välein hengähtämään. Kuljemme katajametsiköiden läpi ja nousemme jatkuvasti ylöspäin, kunnes saavumme pilviin ja niihin kätkeytyneisiin luostareihin. Jokaisessa gompassa (luostarissa) suoritetaan sama rituaali. Lama (pappi) tarjoaa meille voita tai maitoteetä ja ruokaa. Kieltäydymme kohteliaasti, mutta laama vaatii, ja me hyväksymme. Tyhjennämme juuri ja juuri puolet kulhoistamme, kun laama tulee täyttämään ne uudelleen. Kieltäydymme, hän vaatii, ja otamme taas vastaan. Sitten Ang Riku tarjoaa rahaa, jotta laama voisi suorittaa pujan. Lama kieltäytyy, Riku vaatii, Riku suostuu. Tämä anteliaisuuden osoitus on perustavanlaatuinen näkökohta, joka hallitsee sherpojen suhdetta. Seuraavaksi Ang Riku valmistaa kuparilautasen täynnä riisiä, joka vastaa 30 dollaria, ja seremoniallisen valkoisen huivin, jota laama käyttää rukouksissa. Osoitamme kunnioituksemme luostarin rukoushuoneessa. Ennen lähtöä laama pujottaa seremoniallisen huivin Ang Rikun kaulaan. Se on tunteikas hetki, ainoa kerta, kun Ang Riku antaa tunteidensa vallata itsensä. Hän itkee pitäen kiinni laaman käsistä ja antautuu laaman tukeen. Kuuden tai seitsemän kulhollisen nuudelin ja tusinan teetä jälkeen lähdemme takaisin kotiin. Ang Rikun kasvot ovat rentoutuneet. Hän on suorittanut tärkeitä tekoja miehelleen. Mutta tänään oli vain pieni osa hautajaisriittejä. Ang Riku lähettää laakson 500 perheelle laukkuja, joissa on suolaa, voita, riisiä ja rahaa, jotta he rukoilevat Ang Tshiringin puolesta. Hän kertoo lähettäneensä samanlaisia laukkuja moniin luostareihin Kumbhussa ja erityisiin pyhiin paikkoihin aina Intiaan asti. Tällaisen omistautumisen hinta on korkea. Päivän pujan vahvistaminen suuressa luostarissa maksaa 1 300 dollaria. Kokonaiskulut nousevat yli 10 000 dollariin, mikä on huomattavasti enemmän kuin se henkivakuutus, jonka hallitus lupasi sherpojen monien protestien jälkeen. Ang Riku sanoo, että hänen oli pyydettävä lainaa markkinoilta 25 prosentin vuotuisella korolla - hänellä ei ole vakuuksia, joilla hän voisi lainata pankista. Kiipeilijät lähtevät kotiin, kun Everestin sherpat kieltäytyvät työskentelemästä . "Palaankohan elävänä takaisin?" Vaikka maailma pitää heitä korkean paikan oppaina ja kantajina, useimmat sherpat eivät halua olla Everestin vuorikiipeilijöitä. Monille on tarjolla parempia töitä Khumbun muissa laaksoissa, jotka palvelevat vaellusturisteja. Mutta täällä Thamen laaksossa ei ole paljon vaihtoehtoja. "Joka kerta, kun lähden kiipeilyretkelle, mietin, palaanko elävänä takaisin", Pemba sanoo. "Olen surullinen, mutta minun on tehtävä tämä työ perheeni vuoksi. Olen kiivennyt Everestille 14 kertaa, ja minulla on aina mukanani valokuva perheestäni." Vaikka tämänvuotinen tragedia oli tavallista katastrofaalisempi, se ei ollut suuri yllätys Thamen laakson asukkaille, jotka ovat tottuneet lähes aina huhti- ja toukokuussa tapahtuviin ihmishenkien menetyksiin. Ainoa ero, Pemba kertoo minulle, on se, että "tänä vuonna oli erityisen epäonninen vuosi". Sherpojen uskontokäsitykseen kuuluu animistinen perinne, jonka mukaan vuoret ja muut luonnonmuodot ovat jumaluuksien asuinsijoja, jotka voivat saada ihmiset kärsimään, jos he eivät kunnioita niitä. Tarjoan iltapäivällä luostarissa pujan Ang Tshiringille ja kysyn Lopsangilta, nuorelta munkilta, joka kertoo paenneensa Tiibetistä, syytä huonoon onneen. "En tiedä, onko vuoren jumala .</w:t>
      </w:r>
    </w:p>
    <w:p>
      <w:r>
        <w:rPr>
          <w:b/>
        </w:rPr>
        <w:t xml:space="preserve">Tulos</w:t>
      </w:r>
    </w:p>
    <w:p>
      <w:r>
        <w:t xml:space="preserve">Ang Tshiring, 57, oli yksi Mount Everestin tämänvuotisessa lumivyöryssä kuolleista 16:sta.</w:t>
        <w:br/>
        <w:t xml:space="preserve"> Nepalin Thame-laaksossa kyläläisillä on vain vähän muita työllistymismahdollisuuksia kuin työskentely kiipeilyalalla</w:t>
        <w:br/>
        <w:t xml:space="preserve"> Vainajien perheiden suru jää nyt henkisen velvollisuuden varjoon .</w:t>
      </w:r>
    </w:p>
    <w:p>
      <w:r>
        <w:rPr>
          <w:b/>
        </w:rPr>
        <w:t xml:space="preserve">Esimerkki 3.907</w:t>
      </w:r>
    </w:p>
    <w:p>
      <w:r>
        <w:t xml:space="preserve">LONTOON, Englanti (CNN) -- Useat suuret kansainväliset urheilutapahtumat, heikko valuutta ja aina aurinkoinen sijainti Etelä-Afrikan kärjessä tekevät Kapkaupungista yhden vuoden 2009 kuumimmista purjehduskohteista. Onnenpotku: Kapkaupungin satamakaupunki hyötyy useista suurista urheilutapahtumista . Intian valioliigan krikettiturnaus siirrettiin hiljattain Etelä-Afrikkaan turvallisuushuolien vuoksi, ja nyt Kapkaupunki isännöi avausottelua 18. huhtikuuta. Krikettiturnauksen jälkeen Etelä-Afrikkaan saapuvat myöhemmin tänä vuonna sekä Lions Tour -rugbyturnaus että FIFA Confederations Cup -jalkapalloturnaus. Vuonna 2010 järjestettävien jalkapallon maailmanmestaruuskisojen myötä Etelä-Afrikasta on yhtäkkiä tullut urheilufanien ehdoton lomakohde. Kapkaupunki Routes Unlimitedin - alueen matkailuviranomaisen - toimitusjohtaja Calvyn Gilfellan kertoi CNN:lle, että alue on saanut lisäpotkua ratkaisevaan aikaan. "Kun finanssikriisi alkoi, ihmiset alkoivat synkistellä, mutta nämä tapahtumat auttavat paljon palauttamaan luottamusta alaan. "Myös se, että valuuttakurssimme on positiivinen, auttaa meitä matkakohteena paljon", hän sanoi. Etelä-Afrikan hallitus on kuitenkin niin keskittynyt tulevien kisojen menestyksen varmistamiseen, että se äskettäin eväsi viisumin Dalai-lamalta. Kriitikot väittävät, että Etelä-Afrikka taipui Kiinan hallituksen painostuksen edessä kieltäytyessään antamasta Tiibetin hengelliselle johtajalle pääsyä rauhankonferenssiin, jonka oli osittain tarkoitus edistää MM-kisoja. Kun näiden kansainvälisten tapahtumien merkitys korostuu, Kapkaupungin alue näyttää hyötyvän matkailun odotetusta kasvusta enemmän kuin moni muu. Gilfellanin mukaan tämä johtuu suurelta osin kaupungin sijainnista. "Olemme onnekkaita, että sijaitsemme näin upealla paikalla. Monet näistä tapahtumista pyörivät meriteollisuuden ja sataman ympärillä." Tänä viikonloppuna satamassa järjestetään Kapkaupungin kansainvälinen jazzfestivaali - yksi monista tulevista festivaaleista alueella. Kapkaupungin viehättävästä Victoria &amp; Alfred Waterfrontista, jonka taustalla kohoaa Pöytävuori, on tullut Etelä-Afrikan suosituin matkailukohde. Kapkaupungin kuninkaallisen venekerhon (RCYC) kommodori John Martin kertoi CNN:lle, että Kapkaupungin satamaa käytetään laajasti liike-elämään, vapaa-aikaan ja urheiluun. Sen lisäksi, että satama on maan toiseksi suurin toimiva kauppasatama, se on isäntänä kilpapurjehtijoille Volvo Ocean Race -kilpailussa ja Clipper Round-the-world Challenge -kilpailussa. "Meillä on useita suuria purjehdustapahtumia, jotka pysähtyvät täällä, ja olemme siitä hyvin ylpeitä." Martin sanoi, että sataman suosion vuoksi vesitila on "tiukassa paikassa", mutta uuden sataman ja aallonmurtajan toivotaan valmistuvan lähivuosina. Kapkaupungissa on kuitenkin kapasiteettia ottaa vastaan ulkomaalaisia vierailijoita superjahdeilla ja kansainvälisillä risteilyaluksilla. "Kapkaupunki on todellinen polttoainetäydennys- ja korjauspiste, ja täällä on myös melko halpaa, joten ihmiset jäävät tänne yleensä pidemmäksi aikaa", hän sanoi. Gilfellan sanoi, että hänen mielestään massiivisten urheilutapahtumien vyöryllä olisi epäilemättä lisähyötyjä merenkulkualalle. Tässä kuussa alkavan Intian Premier League Twenty20 -krikettitapahtuman oli ennakoitu suuntautuvan Englantiin, mutta lopulta Etelä-Afrikka valittiin aurinkoisen sään vuoksi. Turnaus, jossa pelataan 59 ottelua kuudessa eri pelipaikassa, kestää 18. huhtikuuta - 24. toukokuuta. Britannian ja Irlannin leijonien vuoden 2009 kiertue alkaa virallisesti 30. toukokuuta Rustenbergissä. Ottelut järjestetään Kapkaupungissa 13. kesäkuuta ja 23. kesäkuuta. Kahdeksan joukkueen Confederations Cup järjestetään 14.-28. kesäkuuta neljässä kaupungissa. Tapahtuma on ensimmäinen kerta, kun afrikkalainen maa isännöi kansainvälistä FIFA-turnausta. Merkkitapahtuma ennakoi kesäkuussa 2010 järjestettäviä, paljon odotettuja jalkapallon maailmanmestaruuskisoja, joita varten käydään parhaillaan karsintaotteluita. Vaikka siihen on vielä vuosi aikaa, on merkkejä siitä, että Etelä-Afrikan jännitys on jo nyt käsin kosketeltavissa. Viime kuussa esitetyssä uudessa televisiomainoksessa Espanjan ja Liverpoolin tähti Fernando Torres ja brasilialainen ikoni Kaka esittelevät jalkapallotaitojaan. Mainos päättyy Torresin sanoihin "Ke Nako", mikä tarkoittaa Etelä-Afrikan sothon kielellä "on aika". Näyttää siltä, että Kapkaupungin ja koko maan kohdalla tämä ei voisi olla totta. Mike Steere osallistui tähän raporttiin.</w:t>
      </w:r>
    </w:p>
    <w:p>
      <w:r>
        <w:rPr>
          <w:b/>
        </w:rPr>
        <w:t xml:space="preserve">Tulos</w:t>
      </w:r>
    </w:p>
    <w:p>
      <w:r>
        <w:t xml:space="preserve">MainSailin 'Kuukauden satama' on Kapkaupunki, Etelä-Afrikka .</w:t>
        <w:br/>
        <w:t xml:space="preserve"> Alue on yksi Etelä-Afrikan suosituimmista matkailukohteista.</w:t>
        <w:br/>
        <w:t xml:space="preserve"> Kapkaupunki hyötyy suurista kansainvälisistä urheilutapahtumista.</w:t>
        <w:br/>
        <w:t xml:space="preserve"> Satama on maan toiseksi suurin, ja siellä järjestetään merkittäviä purjehduskilpailuja</w:t>
      </w:r>
    </w:p>
    <w:p>
      <w:r>
        <w:rPr>
          <w:b/>
        </w:rPr>
        <w:t xml:space="preserve">Esimerkki 3.908</w:t>
      </w:r>
    </w:p>
    <w:p>
      <w:r>
        <w:t xml:space="preserve">Yangon, Myanmar (CNN) -- Myanmarilaisen sanomalehden australialainen päätoimittaja määrättiin pysymään vangittuna Yangonissa torstaina järjestetyn oikeuskäsittelyn jälkeen. Viranomaiset paljastivat kuulemisessa, että Myanmar Times -lehden päätoimittajaa Ross Dunkleytä syytetään naisen kiduttamisesta ja huumaamisesta. Dunkley pidätettiin helmikuun alussa. Tuolloin viranomaiset sanoivat, että häntä vastaan oli nostettu maahanmuuttosyytteet. Torstain kuulemisessa viranomaiset lisäsivät huume- ja kidutussyytteet ja totesivat, että Myanmarin lain mukaan rikossyytteitä vastaan nostettuihin ulkomaalaisiin kohdistuu aina myös maahanmuuttosyytteitä. Dunkleytä vastaan syytöksiä esittänyt nainen oli kuulemisessa paikalla, ja hän kertoi toimittajan antaneen hänelle kahteen otteeseen lääkettä, joka haittasi hänen muistiaan. Toisella kerralla nainen sanoi hypänneensä Dunkleyn autosta pakoon. Dunkley kiisti kaikki syytteet ja pyysi päästä vapaaksi takuita vastaan, mikä hylättiin. Mutta oudossa käänteessä nainen kertoi tuomarille haluavansa luopua syytteistään ja peruuttaa jutun. "Nainen, joka oli esittänyt syytöksiä fyysisestä pahoinpitelystä herra Dunkleytä vastaan, kertoi oikeudelle, että hän halusi peruuttaa syytteensä", sanoi David Armstrong, Post Media Ltd:n puheenjohtaja ja Dunkleyn ystävä, joka toimii Dunkleyn tiedottajana, lausunnossaan. "Hän myönsi, että hän esitti kuulemisen aikana väitteitä, joita hän ei ollut esittänyt alkuperäisessä poliisikuulustelussaan." Tuomari pyysi häntä harkitsemaan pyyntöään ja määräsi uuden kuulemisen 3. maaliskuuta. Australian Myanmarin suurlähetystön virkamiehet osallistuivat kuulemiseen, Armstrong sanoi. Myanmar Times on yksi harvoista ulkomaalaisen omistamista ja johtamista sanomalehdistä maassa. Dunkleyn pidätyksen taustalla on liiketoimintakiista lehden paikallisen kumppanin kanssa. "En voi sanoa varmasti, että Rossin pidätyksen syynä oli liiketoimintakiista, koska en ollut hänen kanssaan Myanmarissa", Armstrong sanoi. "Mutta sen voin sanoa, että kaikki ongelmat tulivat Rossin kohdalle oudolla hetkellä, sillä liikeneuvottelut hänen paikallisen kumppaninsa kanssa olivat käynnissä."</w:t>
      </w:r>
    </w:p>
    <w:p>
      <w:r>
        <w:rPr>
          <w:b/>
        </w:rPr>
        <w:t xml:space="preserve">Tulos</w:t>
      </w:r>
    </w:p>
    <w:p>
      <w:r>
        <w:t xml:space="preserve">Ross Dunkley pidätettiin helmikuun alussa.</w:t>
        <w:br/>
        <w:t xml:space="preserve"> Nainen väittää, että hänet huumattiin kahteen otteeseen .</w:t>
        <w:br/>
        <w:t xml:space="preserve"> Myöhemmin hän peruu syytöksensä .</w:t>
      </w:r>
    </w:p>
    <w:p>
      <w:r>
        <w:rPr>
          <w:b/>
        </w:rPr>
        <w:t xml:space="preserve">Esimerkki 3.909</w:t>
      </w:r>
    </w:p>
    <w:p>
      <w:r>
        <w:t xml:space="preserve">Washington (CNN) -- Lähes 20 tuumaa lunta kasaantui maan pääkaupunkiin, kun lumimyrsky runteli keski-atlanttisia osavaltioita lauantaina ja katkaisi sähköt sadoilta tuhansilta alueen asukkailta, mitä presidentti kutsui "Snowmaggedoniksi". Lunta satoi Etelä-Indianasta itään New Yorkiin, Washingtoniin, Pennsylvaniaan, Delawareen ja New Jerseyn rannikolle. Presidentti Obama pysyi kiireisessä Washingtonin aikataulussaan pyörivien lumihiutaleiden keskellä ja vaihtoi "pedon" - Cadillac-limusiininsa - panssaroituun, nelivetoiseen Chevy Suburbaniin, joka pystyy kulkemaan läpi useiden tuuman lumipeitteen. Aurauksesta ja lapioinnista huolimatta jatkuva lumi teki Valkoisen talon ajotieltä liukkaan. Ennen kuin presidentin 15 ajoneuvon autosaattue ajoi ulos ajotieltä kohti Capital Hilton -hotellia, jossa Obama piti puheen demokraateille, yksi hätäajoneuvoista menetti pidon ja liukui maasturiin. Autossa ei ollut tuolloin ketään. Lentoja peruttu, tielaitokset liikkeelle . Washingtonissa sijaitsevassa American Universityssä satoi kahden päivän aikana noin 19,5 tuumaa lunta, ja se oli ylittämässä mahdollisesti ennätyksen. Pääkaupunki sai 27.-28. tammikuuta 1922 sattuneessa Knickerbocker-myrskyssä 28 tuumaa lunta. Lumimyrsky on jättänyt satojatuhansia asiakkaita Virginiasta Pennsylvaniaan ilman sähköä, kertoivat energiayhtiöt. Dominion Virginia Power oli kello 12:een mennessä palauttanut sähköt 101 000 asiakkaalle 207 000:sta, jotka olivat ilman sähköä lauantaiaamuna, yhtiö kertoi. Marylandissa ja Washingtonissa yli 104 000 Pepco-asiakasta oli pimeänä, yhtiö kertoi. Pepcon mukaan suurin osa eli 81 324 asuu Marylandin Montgomeryn piirikunnassa ja 9 587 Washingtonissa. Philadelphiassa lentokentälle oli satanut kello 13:een mennessä 26,7 tuumaa, kertoi kansallinen sääpalvelu. "Tänä aamuna lunta on satanut todella paljon", sanoi Philadelphian esikaupungissa asuva asianajaja Steven Steingard. "Meillä on jo noin metrin verran, ja he sanovat, että se jatkuu vielä 10-12 tuntia". Myrsky saattaa myös tuottaa ennätyssuuren lumisateen Baltimoressa, jossa on tähän mennessä satanut 21 tuumaa lunta kansallisen sääpalvelun mukaan. Virginian lumiukko on taloa pidempi . College Parkissa, Marylandissa, lumen täyttämät sähkölinjat putosivat oksiin, mikä aiheutti sähkökatkoja. Eräs kaupungin asukas, Ben Hampton, kertoi CNN:lle kuulleensa sähkömuuntajien poksahtelua. Annapolisissa, Marylandissa, oli lauantaihin mennessä satanut 18 tuumaa lunta. Tiedotustilaisuudessa osavaltion virkamiehet kertoivat, että 2 400 laitetta yritti raivata maanteitä. Osavaltio turvautui myös 300 kansalliskaartilaisen apuun jatkuvien sääongelmien hoitamisessa. Tarkista liikenne- ja tieolosuhteet . Yli 750 työntekijää raivaa teitä Washingtonissa, pormestari Adrian Fenty sanoi. Raskas ja märkä lumi on kuitenkin juuttunut jopa joidenkin auraajien tielle, Washingtonin liikenneministeriön johtaja Gabe Klein sanoi. Lentoja peruttiin Washingtonin ja Baltimoren alueen kolmella suurimmalla lentokentällä sekä Philadelphian kansainvälisellä lentokentällä. Amtrak on perunut monia junia Washingtoniin ja sieltä pois, ja Greyhound on pysäytetty sunnuntaihin kello 13:een asti, Klein sanoi. Tarkista lentojen myöhästymiset . Perjantaina Virginian Wythe Countyssa sattuneessa säästä johtuvassa onnettomuudessa kuoli kaksi ihmistä, kertoi osavaltion poliisi. Isä ja poika pysähtyivät sivutien varteen auttaakseen loukkaantuneita vammautuneen ajoneuvon matkustajia. Minuuttia myöhemmin traktoriperävaunu kaatui ja törmäsi heidän pakettiautoonsa, kun he yrittivät välttää törmäämistä vammautuneeseen autoon. Isä ja poika kuolivat tapahtumapaikalla, osavaltion poliisi kertoi. Virginian osavaltion poliisin mukaan onnettomuus oli yksi monista kolareista ja liikuntakyvyttömiksi ilmoitetuista autoista. Talvimyrskyvaroitukset olivat voimassa Indianan eteläosasta itään New Yorkiin ja etelään Pohjois-Carolinaan, ja lumimyrskyvaroitukset koskivat Washingtonia, Delawarea ja New Jerseyn rannikkoa. Oletko jäänyt lumeen? Jaa kuvia ja videoita . Delawaren kuvernööri Jack Markell julisti hätätilan perjantai-iltana ja määräsi kaikki ajoneuvot pois teiltä kello 22:een mennessä ET. Ennustajat ennustivat, että Länsi-Virginian ja Marylandin vuoristot maan pääkaupungin länsipuolella saisivat eniten lunta - mahdollisesti jopa metrin verran. CNN:n Greg Morrison, Suzanne Malveaux ja Angela Fritz osallistuivat tähän raporttiin.</w:t>
      </w:r>
    </w:p>
    <w:p>
      <w:r>
        <w:rPr>
          <w:b/>
        </w:rPr>
        <w:t xml:space="preserve">Tulos</w:t>
      </w:r>
    </w:p>
    <w:p>
      <w:r>
        <w:t xml:space="preserve">UUTTA: Satoja tuhansia ilman sähköä Virginiasta Pennsylvaniaan .</w:t>
        <w:br/>
        <w:t xml:space="preserve"> UUTTA: Lentoja peruttu Washingtonin ja Baltimoren alueen lentokentillä sekä Philadelphian lentokentällä .</w:t>
        <w:br/>
        <w:t xml:space="preserve">UUTTA: Philadelphian lentokentällä ilmoitettiin 26,7 tuumaa kello 13.00 mennessä</w:t>
        <w:br/>
        <w:t xml:space="preserve">Delta liittyy Southwestin ja Amtrakin peruuntuneisiin lentoihin .</w:t>
      </w:r>
    </w:p>
    <w:p>
      <w:r>
        <w:rPr>
          <w:b/>
        </w:rPr>
        <w:t xml:space="preserve">Esimerkki 3.910</w:t>
      </w:r>
    </w:p>
    <w:p>
      <w:r>
        <w:t xml:space="preserve">(CNN) -- Demokraattinen kuvernööri Rod Blagojevich ja hänen esikuntapäällikkönsä John Harris joutuvat syytteeseen korruptiosta skandaalissa, joka koskee Chicago Cubsin, presidentiksi valitun Barack Obaman vapautuneen senaattipaikan ja lastensairaalan toimintaa. Illinoisin kuvernööri Rod Blagojevich puhuu irtisanotuille työntekijöille Chicagossa maanantaina. Viranomaisten mukaan kutakin miestä syytettiin yhdestä salaliitosta posti- ja sähköisen viestin välityksellä tapahtuvaan petokseen ja yhdestä lahjuksen antamiseen liittyvästä kehotuksesta. Blagojevichia ja Harrisia vastaan nostettuja syytteitä kuvaavan valaehtoisen todistuksen mukaan tässä on joitakin yksityiskohtia, jotka saivat viranomaiset syyttämään virkamiehiä: . Senaatin paikka . Blagojevich sanoi puhelinkeskustelussa, että hän vehkeilee vaihtaakseen valittavan presidentin Barack Obaman vapaaksi jättämän senaatin paikan virkoihin, jotka Obamalla on valta nimittää, nimittäin terveys- ja sosiaalipalveluministerin virkaan.  Katso, miten FBI:n nauhat osoittavat kuvernöörin halunneen vaihtaa paikan " . Marraskuun 3. päivänä neuvonantajan kanssa käydyssä keskustelussa Blagojevich keskusteli palkkion saamisesta siitä, että hän nimittäisi jonkun, joka tunnettiin vain nimellä "senaattoriehdokas 1", vapaaksi jääneeseen senaatinpaikkaan. Obaman kerrottiin kannattavan senaattoriehdokasta. "Puhelun aikana Rod Blagojevich totesi: 'Jos en saa jotain todella hyvää [senaattoriehdokas 1:lle], s-t, lähetän vain itseni, tiedätkö mitä tarkoitan?' ", sanotaan valaehtoisessa lausunnossa. Myöhemmin hän sanoi: "Aion pitää tämän senaattorivaihtoehdon itselleni todellisena mahdollisuutena, ja siksi voin käydä kovaa kauppaa. Kuuletteko, mitä sanon? Ja jos en saa haluamaani enkä ole siihen tyytyväinen, otan senaatin paikan itse", valaehtoisen todistuksen mukaan. Kuvernööri sanoi, että paikka "on helvetin arvokas asia, sitä ei anneta pois ilmaiseksi". "Blagojevichin on myös kuultu juonittelevan senaatin paikan myymisestä vastineeksi vaimonsa sijoittamisesta maksullisiin yritysten johtokuntiin tai Rod Blagojevichin sijoittamisesta yksityiseen säätiöön merkittävään tehtävään, jossa on huomattava palkka", valaehtoisessa todistuksessa sanotaan. Kuunnellut puhelut viittaavat siihen, että kuvernööri on myös salaliittoutunut myydäkseen senaatin paikan vastineeksi miljoonien dollareiden rahoituksesta "voittoa tavoittelemattomalle järjestölle, jonka hän perustaisi ja joka työllistäisi hänet huomattavalla palkalla kuvernöörin viran päätyttyä", valaehtoisen todistuksen mukaan. Tribune Co. Blagojevich ja Harris uhkasivat pidättäytyä Tribune Co:n taloudellisesta tuesta, ellei yhtiö erottaisi tiettyjä toimituksen jäseniä, jotka olivat arvostelleet Blagojevichia ja vaatineet kuvernöörin viraltapanoa. Rahat liittyivät Tribune Co:n omistaman Chicago Cubs -joukkueen kotistadionin Wrigley Fieldin myyntiin tai rahoitukseen. Kuvernööri käski Harrisia kertomaan Tribunen rahoitusneuvojalle, että Blagojevichin arvion mukaan vähintään 100 miljoonan dollarin arvoinen tuki riippui useiden hallituksen jäsenten syrjäyttämisestä. Marraskuun 4. päivän puhelinsoitossa Blagojevich käski Harrisia kertomaan Tribunen neuvonantajalle: "Suosituksemme on antaa potkut kaikille noille vitun ihmisille, saada heidät vittuun sieltä ja hankkia meille toimituksellista tukea." Blagojevich sanoi Harrisille, että hän ei ole vielä saanut mitään selville. Todistuksessa mainitaan vain yksi nimi, apulaistoimittaja John McCormick. Jatkokeskustelussa Harris kertoi ilmoittaneensa neuvonantajalle, että lehti tarvitsi "laajamittaisia muutoksia": "Tämä on ensisijainen asia. Pysykää asiassa mukana, selvä. Tarkoitan, että hän tajuaa viestin, eikö niin?" Blagojevich kysyi. "Kyllä. Hän ymmärsi sen selvästi ja selvästi", Harris vastasi tiettävästi. Toisessa seurantakeskustelussa Harris sanoi Tribunen omistajan kertoneen talousneuvojalle, että hän "oli hyvin herkkä huolenaiheillemme" ja että tietyt henkilöstövähennykset olivat tulossa. Marraskuun 21. päivänä Harris sanoi nostaneensa McCormickin esiin "kaikkein puolueellisimpana ja epäoikeudenmukaisimpana". Marraskuun 30. päivästä alkaen Blagojevich alkoi keskustella urheilukonsultin ja Cubs-virkamiehen kanssa siitä, että Wrigley Fieldiin saataisiin valtion rahaa. Lastensairaala . Lokakuun 8. päivänä Blagojevich kertoi henkilölle, jota kuvailtiin vain nimellä "henkilö A", että hän oli valmis antamaan 8 miljoonaa dollaria Children's Memorial Hospital -sairaalalle, mutta "haluan saada [Hospital Executive 1:n] 50 miljoonalla". Henkilö A katsoi, että Blagojevich puhui sairaalan toimitusjohtajan 50 000 dollarin kampanjalahjoituksesta ja että 8 miljoonalla dollarilla viitattiin Blagojevichin hiljattain antamaan sitoumukseen turvata osavaltion varat "jonkinlaisen lastenhoitokorvauksen" kautta. "Rod Blagojevichin ja muiden henkilöiden välillä käydyt kuunnellut puhelinkeskustelut osoittavat, että Rod Blagojevich harkitsee peruuttavansa sitoumuksensa valtion varojen myöntämisestä Children's Memorial Hospitalin hyväksi, koska sairaalan johtaja 1 ei ole tehnyt viimeaikaista kampanjalahjoitusta", valaehtoisessa lausunnossa sanotaan.</w:t>
      </w:r>
    </w:p>
    <w:p>
      <w:r>
        <w:rPr>
          <w:b/>
        </w:rPr>
        <w:t xml:space="preserve">Tulos</w:t>
      </w:r>
    </w:p>
    <w:p>
      <w:r>
        <w:t xml:space="preserve">Blagojevichin mukaan Blagojevich kutsui senaatin paikkaa "vitun arvokkaaksi asiaksi"</w:t>
        <w:br/>
        <w:t xml:space="preserve">Kuvernööri puhui sanomalehtien työntekijöiden erottamisesta pääkirjoitusten vuoksi, kertoo valaehtoinen todistus.</w:t>
        <w:br/>
        <w:t xml:space="preserve"> Blagojevich halusi kampanjalahjoituksen lastensairaalan rahoittamiseksi, sanotaan .</w:t>
      </w:r>
    </w:p>
    <w:p>
      <w:r>
        <w:rPr>
          <w:b/>
        </w:rPr>
        <w:t xml:space="preserve">Esimerkki 3.911</w:t>
      </w:r>
    </w:p>
    <w:p>
      <w:r>
        <w:t xml:space="preserve">(CNN) -- Jessica Heeringan, 25, oli määrä sulkea Michiganin huoltoasema, jossa hän työskenteli yksin kassatyöntekijänä, perjantaina kello 23.30. Mutta kello 23.15 poliisi sai hätäkutsun, jonka mukaan asema oli miehittämätön. Kun poliisi vastasi, Heeringa oli poissa. "Jotain hyvin pahaa tapahtui", kertoi 22 500 asukkaan Norton Shoresin poliisipäällikkö Michigan-järven rannalla noin 40 kilometriä Grand Rapidsista länteen sijaitsevan 22 500 asukkaan Norton Shores -yhteisön poliisipäällikkö CNN:n WOOD-TV:lle. "Kyseessä oli kidnappaus, ei vain kadonnut henkilö", päällikkö Daniel Shaw sanoi kanavalle. "Kaupan sisällä ei ollut mitään häiriöitä. Ei ollut merkkejä kamppailusta tai ryöstöstä", Shaw kertoi asemalle. Heeringan käsilaukku oli jätetty kauppaan, ja hänen autonsa oli edelleen siellä, WOOD kertoi. Heeringa palveli asiakasta viimeksi noin kello 22.50, poliisi kertoi. "Viimeisen ostoksen tekemisen ja sen välillä, kun asiakkaat tulivat sisään ja löysivät liikkeen tyhjänä, Jessica siepattiin", Shaw kertoi WOODille. "Olemme puhuneet sen henkilön kanssa, joka teki ostoksen siellä, ja vapauttaneet hänet kaikista vääryyksistä. Eivätkä he valitettavasti nähneet mitään sellaista, joka olisi antanut heille aihetta uskoa, että kaupassa olisi tapahtunut jotain, joka olisi johtanut tuohon sieppaukseen." Päällikkö kertoi asemalle, että poliisi etsii hopeanvärisen tila-auton kuljettajaa, joka nähtiin kaupan parkkialueella myöhään perjantaina. Shaw kuvaili häntä WOODin mukaan valkoiseksi, 30-40-vuotiaaksi mieheksi, jolla oli keskeltä harjatut aaltoilevat hiukset. Pakettiauto saattoi olla Chrysler Town and Country, hän kertoi asemalle. Kaupassa ei ollut turvakameroita, joten poliisilla ei ollut juurikaan muita johtolankoja. "Etsimme epätoivoisesti lisätietoja", hän kertoi WOODille maanantaiaamuna. Heeringan perhe ja ystävät julkaisivat katoamisjulisteita ympäri aluetta, ja Facebook-sivu perustettiin, jotta ihmiset voisivat tarjota vihjeitä tai tukea. "Me etsimme! Pidä kiinni! Koko maa haluaa sinut kotiin!", luki Facebookissa maanantaiaamuna julkaistussa viestissä. Vihjeitä oli tullut niinkin kaukaa kuin New Jerseystä, Missourista ja Arkansasista, WOOD kertoi. Heeringa on kuvattu 1,5 metriä, 1 tuumaa pitkäksi, 110-kiloiseksi, jolla on vaaleat hiukset, siniset silmät ja lankakehyksiset silmälasit. Hänellä on 3-vuotias poika, hänen perheensä kertoi CNN:n WZZM-TV:lle. Paikallisen poliisin lisäksi tutkimuksiin osallistuivat paikallisten tiedotusvälineiden mukaan piirikunnan sheriffin osasto ja Michiganin osavaltion poliisi. Myös FBI:hin on otettu yhteyttä, raporttien mukaan. "Meillä on etsivien ja tutkijoiden tiimi, joka työskentelee koko päivän ja yön näiden johtolankojen jäljittämiseksi", Shaw kertoi WOODille. "Olemme hyvin huolissamme. Siitä on jo liian kauan", Heeringan isoisä Roman Homrich kertoi Mlive.comille maanantaina. Heeringan äiti, Shelly Heeringa, kertoi WZZM:lle, että hän uskoo tyttärensä sieppaajan olleen entinen asiakas, joka tunsi Jessican ja kaupan. "Hän on hyvin avulias, siksi luulen, että hän houkutteli hänet ulos huoltoasemalta", äiti kertoi asemalle. "Hän tiesi, ettei siellä ollut turvakameroita." Henkilöitä, joilla on tietoja, jotka voivat auttaa Heeringan löytämisessä, pyydetään soittamaan Norton Shoresin poliisille numeroon 231-733-2691.</w:t>
      </w:r>
    </w:p>
    <w:p>
      <w:r>
        <w:rPr>
          <w:b/>
        </w:rPr>
        <w:t xml:space="preserve">Tulos</w:t>
      </w:r>
    </w:p>
    <w:p>
      <w:r>
        <w:t xml:space="preserve">Jessica Heeringa oli yksinäinen myyjä huoltoasemalla .</w:t>
        <w:br/>
        <w:t xml:space="preserve"> Hän palveli asiakasta viimeksi perjantaina kello 22.50, poliisin mukaan .</w:t>
        <w:br/>
        <w:t xml:space="preserve">Asema ilmoitettiin tyhjäksi kello 23.</w:t>
        <w:br/>
        <w:t xml:space="preserve">"Jotain hyvin pahaa tapahtui", poliisipäällikkö kertoo TV-asemalle</w:t>
      </w:r>
    </w:p>
    <w:p>
      <w:r>
        <w:rPr>
          <w:b/>
        </w:rPr>
        <w:t xml:space="preserve">Esimerkki 3.912</w:t>
      </w:r>
    </w:p>
    <w:p>
      <w:r>
        <w:t xml:space="preserve">(CNN) -- Rafael Nadal jättää US Openin väliin, kun hallitseva mestari ei ehtinyt toipua ajoissa oikean ranteen vammasta. Maailmanlistan kakkonen loukkasi ranteensa Wimbledonin jälkeen ja jättäytyi pois Toronton ja Cincinnatin viimeisimmistä Masters-turnauksista. Hänen oli määrä tehdä viikonloppuna ilmoitus osallistumisestaan Flushing Meadowsiin, mutta päätös siirtyi maanantaille, ja espanjalaisfanit jäivät lopulta pettymään lopputulokseen. "Olen hyvin pahoillani ilmoittaessani, etten pysty pelaamaan tämän vuoden U.S. Openissa", 28-vuotias ilmoitti Facebook-sivuillaan. "Ymmärrätte varmasti, että tämä on minulle hyvin vaikea hetki, sillä kyseessä on turnaus, jota rakastan ja josta minulla on hienoja muistoja faneista, yöotteluista ja niin monista asioista. "(Ei ole) paljon muuta, mitä voin tehdä juuri nyt, kuin hyväksyä tilanteen ja, kuten aina minun tapauksessani, tehdä kovasti töitä, jotta pystyn kilpailemaan korkeimmalla tasolla, kunhan palaan." Kyseessä ei ole ensimmäinen kerta, kun Nadal ei pysty puolustamaan grand slam -titteliä. Hän jätti Wimbledonin väliin myös vuonna 2009, vuosi sen jälkeen, kun hän oli voittanut ikimuistoisen voiton Roger Federeristä All England Clubilla, kun hänen polvensa olivat ongelmana. Loukkaantumiset ovat olleet aina läsnä 14-kertaisen grand slam -voittajan uralla, ja polvet ovat olleet suurin syyllinen. Mutta reisilihasvamma haittasi Nadalia vuoden 2011 Australian avoimissa - kun hän oli saavuttamassa neljättä peräkkäistä grand slam -titteliä - ja Melbournessa seitsemän kuukautta sitten selkäkivut aiheuttivat sen, ettei hän pystynyt parhaimpaansa finaalissa Stan Wawrinkaa vastaan. Hänen poissaolonsa tarkoittaa, että Federer nousee sijoituslistalla sijalle 2, vain Novak Djokovicin taakse. Federer on ollut tämän kesän kuumin pelaaja, joka on yltänyt Toronton finaaliin ja voittanut Cincinnatissa, ja ilman Yhdysvaltain avoimissa esiintynyttä viholliskuntaansa sveitsiläisen mahdollisuudet ennätykselliseen 18. major-turnaukseen ovat nyt parantuneet. Nadal on U.S. Openin nimekkäin uhri, vaikka vuoden 2009 mestari Juan Martin del Potro vetäytyi myös rannevamman vuoksi. Turnaus alkaa ensi maanantaina.</w:t>
      </w:r>
    </w:p>
    <w:p>
      <w:r>
        <w:rPr>
          <w:b/>
        </w:rPr>
        <w:t xml:space="preserve">Tulos</w:t>
      </w:r>
    </w:p>
    <w:p>
      <w:r>
        <w:t xml:space="preserve">Rafael Nadal sanoo jättävänsä US Openin väliin rannevamman vuoksi.</w:t>
        <w:br/>
        <w:t xml:space="preserve"> Kyseessä ei ole ensimmäinen kerta, kun espanjalainen ei pysty puolustamaan grand slam -titteliä</w:t>
        <w:br/>
        <w:t xml:space="preserve"> Nadal kärsi vuoden ensimmäisessä majorissa loukkaantumissärystä, jota haittasi huono selkä .</w:t>
        <w:br/>
        <w:t xml:space="preserve"> Roger Federer on nyt turnauksen kakkossijoitettu Novak Djokovicin jälkeen .</w:t>
      </w:r>
    </w:p>
    <w:p>
      <w:r>
        <w:rPr>
          <w:b/>
        </w:rPr>
        <w:t xml:space="preserve">Esimerkki 3.913</w:t>
      </w:r>
    </w:p>
    <w:p>
      <w:r>
        <w:t xml:space="preserve">Alla on ote CNN:n johtavan lääketieteellisen kirjeenvaihtajan tohtori Sanjay Guptan uudesta kirjasta "Kuoleman huijaaminen: The Doctors and Medical Miracles that Are Saving Life Against All Odds" (Lääkärit ja lääketieteelliset ihmeet, jotka pelastavat elämää kaikkia todennäköisyyksiä vastaan), jonka on julkaissut Wellness Central, Grand Central Publishingin painos. Seuraava on luvusta kaksi: Sydäntä pysäyttävä hetki: . "Kuoleman huijaaminen: The Doctors and Medical Miracles that Are Saving Lives Against All Odds" (Lääkärit ja lääketieteelliset ihmeet, jotka pelastavat elämää kaikkia todennäköisyyksiä vastaan) ilmestyi juuri kaupan hyllyille. Ja hän nousi ja asettui lapsen päälle ja pani suunsa hänen suunsa päälle ja silmänsä hänen silmiensä päälle ja kätensä hänen käsiensä päälle; ja hän venytti itsensä lapsen päälle, ja lapsen liha lämpeni. -- 2. Kun. 4:34, KJV . Mike Mertz oli ajamassa kotiin, tunti sen jälkeen, kun hän oli lopettanut koulubussin kuljettajan työnsä Glendalessa, Arizonassa. Hän kertoi minulle, ettei hän muista, miksi hän ei tullut sinä päivänä suoraan töistä kotiin. Hän ajattelee, että ehkä hän kävi lenkillä. Viisikymppinen, hoikka Mertz nautti kahden tai kolmen mailin lenkistä useana päivänä viikossa. Ehkä hän etsi tavallista reittiä halvempaa huoltoasemaa tai yritti vain välttää Saturnin ajamista uusien, ikävien suojatien yli. Olipa syy mikä tahansa, minkä tahansa reitin hän kulki, se ei tuonut Mertziä hänen rivitalokompleksinsa tavanomaiseen sisäänkäyntiin, vaan takapihalle. Rutiinin muutos saattoi pelastaa hänen henkensä. UPS-kuljettaja Corey Ash oli tekemässä toimituksia keskiviikkona iltapäivällä, kun hän kuuli kauhean moottorin äänen. Hän luuli äänen kuuluvan oman konepellinsä alta ja pysäytti autonsa. Kun Ash hyppäsi ulos, hän huomasi heti, että ääni kuului Saturnista, joka oli melkein suoraan kadun toisella puolella. Se oli onnettomuuspaikka. Pieni hopeinen auto oli kasassa palmua vasten, moottori kävi kovaa. Ainoa asia, joka piti sen paikallaan, oli muutaman metrin päässä puusta oleva rappausmuuri; auto oli kiilautunut niiden väliin. Kun Ash riensi paikalle, hän näki, että kuljettajan silmät olivat kiinni ja hän näytti olevan tajuton. Kuljettajan jalka oli kiilautunut kaasupoljinta vasten. Unohtamatta mahdollisuutta, että auto saattaisi irrottautua ja murskata hänet, Ash kurottautui lyyhistyneen ruumiin yli ja sammutti sytytysvirran. Hän raahasi Mertzin ulos autosta ja laski hänet maahan. Soitettuaan hätänumeroon Ash aloitti elvytyksen tavalla, jonka hän oli oppinut ilmavoimien kansalliskaartin harjoituksessa vain kaksi kuukautta aiemmin. Kun hän kuunteli ambulanssin sireeniä, joka ajoi tietä ylös Glendalen paloasemalta 154, joka sijaitsi vajaan kilometrin päässä, Ash alkoi pumpata Mertzin rintaa voimakkaasti. Tutkimusten mukaan sydänpysähdystapauksessa selviytymismahdollisuudet kasvavat räjähdysmäisesti, kun sivullinen hyppää paikalle. Vaikka se ei ehkä näytä siltä, että saat paljon aikaan, pelkkä sydämen työntäminen ja veren kierrättäminen voi vaikuttaa valtavasti. Mertzillä oli tämä etu, mutta hänellä oli myös onnea, että hän oli romahtanut Glendalessa. Siellä ensihoitajat ovat ensihoidon vallankumouksen eturintamassa. He ovat havainneet, että muutamalla yksinkertaisella toimenpiteellä - vastoin lääketieteellisen instituution sääntöjä - he voivat radikaalisti parantaa sydänpysähdyksestä selviytymisen todennäköisyyttä. Paloauto pysähtyi kiljahdellen, ja Ruben Florez -niminen lihaksikas palomies hyppäsi jalkakäytävälle. Kun palomiehet ryntäsivät alas, Florez hakkasi Mertzin rintakehää rytmikkäästi, kaksisataa painallusta kahden minuutin aikana, ennen kuin lääkintämies astui paikalle ja antoi sähköiskun defibrillaattorin lapojen avulla. Voita signeerattu kappale tohtori Guptan kirjasta . Sitten tuli toiset kaksisataa painallusta, sitten sokki, kaksisataa painallusta, sitten sokki. Lopulta, kuudensadan iskun ja kolmen defibrillaattorin iskun jälkeen, heikko pulssi palasi. Mertz oli palannut kuolleista. Missään vaiheessa ei suoritettu suusta suuhun -elvytystä, eikä Mike Mertz saanut missään vaiheessa henkeä. Yllättäen se saattoi olla todellinen syy siihen, että hän selvisi hengissä. Todellisuudessa sydänpysähdyksestä selviytyminen sairaalan ulkopuolella on harvinaista. Aivan viime aikoihin asti Arizona oli samassa linjassa muun maan kanssa - vain noin 2 prosenttia uhreista selvisi ilman pitkäaikaisia vaurioita. Vuonna 2005 Arizonan kaupungit alkoivat kuitenkin tehdä jotain uutta. Se oli vastoin American Medical Associationin ohjeita ja suurten lääketieteellisten koulujen ja sairaaloiden opetuskäytäntöjä. Tämä uusi menetelmä ei muistuttanut elvytystä, jota oli opetettu jokaisessa YMCA:ssa, paloasemalla, koulussa ja kirkossa 1970-luvulta lähtien. Lyhyesti sanottuna se oli radikaali kokeilu. Kokeilu perustui kahteen ajattelutapaan: eläinkokeisiin, joiden tarkoituksena oli muokata elvytystekniikkaa, ja kansanterveydellisiin pyrkimyksiin kouluttaa enemmän ihmisiä elvytykseen. Jos sydämesi pettää kävellessäsi kadulla, tärkein asia, joka voi pelastaa henkesi, on se, että paikalla on sivullinen, joka on paitsi koulutettu elvytykseen myös valmis auttamaan. Valitettavasti tällainen apu on harvinaista. Julkaistujen tutkimusten mukaan sivullisen suorittaman elvytyksen osuus on noin 20 prosenttia. Jos kaivaa syvälle, luvulla ei todellakaan ole mitään tekemistä halun puutteen kanssa. Sen sijaan tutkimus toisensa jälkeen osoittaa, että ihmiset pelkäävät laittaa suunsa jonkun toisen suuhun ja ehkä saada infektion joltain maassa makaavalta kuolevalta. Nyt vastahakoisuus voidaan voittaa. Seattlessa, jossa on toteutettu massiivisia koulutusohjelmia ja valistuskampanjoita 1970-luvulta lähtien, sivullisten antaman elvytysavun osuus on lähes 50 prosenttia. Tämä on suuri kiitos kaupungin korkeasta sydänpysähdyksestä selviytymisasteesta. Viime vuosina American Heart Association on pyrkinyt kannustamaan yhä useampia ihmisiä auttamaan. Mutta miten? Suusta suuhun -elvytystä ei yksinkertaisesti voinut välttää. Vai oliko? Ote teoksesta "Kuoleman huijaaminen" (Cheating Death), kirjoittanut Sanjay Gupta, M.D. Copyright © 2009 by Sanjay Gupta, M.D. Käytetty Wellness Centralin luvalla, joka on Grand Central Publishingin painos. Kaikki oikeudet pidätetään.</w:t>
      </w:r>
    </w:p>
    <w:p>
      <w:r>
        <w:rPr>
          <w:b/>
        </w:rPr>
        <w:t xml:space="preserve">Tulos</w:t>
      </w:r>
    </w:p>
    <w:p>
      <w:r>
        <w:t xml:space="preserve">Ajaessaan kotiinsa Mike Mertz sai sydänpysähdyksen ja romutti autonsa.</w:t>
        <w:br/>
        <w:t xml:space="preserve"> UPS-kuljettaja Corey Ash näki onnettomuuden, veti Mertzin ulos ja aloitti elvytyksen</w:t>
        <w:br/>
        <w:t xml:space="preserve"> Elvytys ilman suusta suuhun -elvytystä saattoi pelastaa Mertzin hengen .</w:t>
        <w:br/>
        <w:t xml:space="preserve"> Sydämen työntämisellä ja veren kierrättämisellä voi olla valtava merkitys .</w:t>
      </w:r>
    </w:p>
    <w:p>
      <w:r>
        <w:rPr>
          <w:b/>
        </w:rPr>
        <w:t xml:space="preserve">Esimerkki 3.914</w:t>
      </w:r>
    </w:p>
    <w:p>
      <w:r>
        <w:t xml:space="preserve">(CNN) -- Yhdysvaltain armeijan virallinen historia Irakin sodasta osoittaa, että sotilasjohtajat tekivät virheen toisensa jälkeen konfliktin alkukuukausina. Irakilaiset katsovat, kun Saddam Husseinin patsas kaadetaan Bagdadissa vuonna 2003. Kriitikot ovat jo pitkään korostaneet epäonnistumisia, jotka johtuivat siitä, ettei maata vallinnutta kaaosta tunnistettu ja ettei maahan lähetetty riittävästi joukkoja järjestyksen palauttamiseksi vuoden 2003 hyökkäyksen jälkeen, mutta uusi raportti osoittaa, että armeija arvioi itseään. Sotien alkamisesta Irakin vaaleihin tammikuussa 2005 kuluneiden 18 kuukauden aikana palvelleiden upseerien avoimet lausunnot paljastavat, että tuolloin oltiin huolissaan sekä suunnittelijoiden oletuksista että päätöksistä, jotka tehtiin sen jälkeen, kun Yhdysvaltojen johtamat liittouman joukot saivat Irakin hallintaansa. "Minä sekosin", kenraali Jack Keane, armeijan silloinen apulaisesikuntapäällikkö, kertoi historioitsijoille reaktiostaan kesäkuussa 2003 tehtyyn päätökseen siirtää kaikkien liittouman joukkojen johto pois maavoimien komennolta, joka oli valmistautunut tehtävään. Hän kertoi keskustelusta kenraali John Abizaidin kanssa, joka oli seuraajana hyökkäyksen suunnittelijalle, kenraali Tommy Franksille. "Sanoin: 'Jeesus Kristus, John, tämä on resepti katastrofiin. Me investoimme tuohon päämajaan. Meillä on kokemusta ja arvostelukykyä siinä päämajassa." Keanen mukaan Yhdysvaltain komentokunnalta kesti kuudesta kahdeksaan kuukautta saada uusi päämaja toimimaan. Sinä aikana kentällä olevat joukot näkivät, miten tavallisten irakilaisten mieliala kääntyi amerikkalaisia vastaan, ja näkivät kapinan juurtuvan. "Siihen mennessä, kun saimme kasaan suunnitelman kaiken resursoimiseksi, kapinalliset olivat nopeasti sulkeneet tuon tilaisuusikkunan", kertoi eversti David Perkins, armeijan 3. jalkaväkidivisioonan prikaatin komentaja, historioitsijoille. "Se, mitä aloimme tehdä syyskuussa, olisi luultavasti ollut hyvä idea tehdä jo huhtikuussa 2003." Franks, joka jää pian eläkkeelle ja jolle myönnetään presidentin vapaudenmitali, sanoi määränneensä siirtymävaiheen pakottaakseen Pentagonin saamaan johtajat kentälle työskentelemään siviilimiehitysvirkamiesten kanssa. "John Abizaid ja minä annoimme tämän tehtävän yksinkertaisesti Washingtonille ja sanoimme: 'Selvittäkää asia. Tehkää se nopeasti. Hankkikaa tänne yhteinen esikunta. Meillä on paljon työtä tehtävänä, ja [Irakin siviilihallinnolla] Jerry Bremerillä on paljon vastuuta, ja hän tarvitsee apua", hän muisteli. Kansasin Fort Leavenworthissa sijaitsevan Combat Studies Institute -instituutin laatimassa 720-sivuisessa raportissa kerrotaan yksityiskohtaisesti, mitä vaikutuksia oli sillä, että liittouman joukkoja oli kentällä liian vähän, vaikka Bagdadin kukistumisen jälkeinen todellisuus oli "pahasti poikkeava" odotetuista olosuhteista. Aiempien kokemusten "olisi pitänyt osoittaa, että Irakissa tarvittaisiin paljon enemmän joukkoja Saddamin jälkeistä aikaa varten", historioitsijat kirjoittivat raportissa "On Point II: Siirtyminen uuteen kampanjaan". "Koalition kyvyttömyys estää ryöstelyä, turvata Irakin rajoja ja vartioida valtavaa määrää ammusvarastoja Saddamin kukistumisen jälkeisinä ensimmäisinä kuukausina ovat osoitus puutteesta", tutkimuksessa todettiin. Irakissa oli hyökkäyksen jälkeen noin 150 000 Yhdysvaltain ja liittoutuneiden sotilasta, kun sodan suunnittelijat olettivat, että Irakin hallitus pysyisi toimintakykyisenä Husseinin syrjäyttämisen jälkeen ja että joukkokapinoita ei syntyisi. "Nämä tekijät olivat sopusoinnussa sodan aikaisten suunnitelmien kanssa, joiden mukaan valta siirtyisi nopeasti irakilaisille ja Yhdysvaltain joukot vetäytyisivät nopeasti, jolloin irakilaiset saisivat päättää omasta poliittisesta tulevaisuudestaan - nämä vaihtoehdot osoittautuivat mahdottomiksi toteuttaa", historioitsijat kirjoittivat viikonloppuna julkaistussa raportissa. "Meillä oli vääriä oletuksia, ja siksi meillä oli väärä suunnitelma, jonka toteutimme", kertoi kenraali William Wallace, joka komensi armeijan V-joukkoja hyökkäyksen aikana, kirjoittajille. Jotkut kriittisimmistä päätöksistä tehtiin kuitenkin toukokuun ja elokuun 2003 välisenä aikana, jota jotkut osallistujat kutsuivat "tilaisuusikkunaksi, jota olisi voitu käyttää hyväksi, jotta olisi voitu luoda edellytykset uuden Irakin nopealle luomiselle". Näihin päätöksiin kuuluivat muun muassa Irakin armeijan usein kritisoitu hajottaminen ja määräys, jolla Husseinin Baath-puolueen entiset jäsenet kiellettiin julkisesta elämästä, sekä yhteisen päämajan suunnitelman muuttaminen.</w:t>
      </w:r>
    </w:p>
    <w:p>
      <w:r>
        <w:rPr>
          <w:b/>
        </w:rPr>
        <w:t xml:space="preserve">Tulos</w:t>
      </w:r>
    </w:p>
    <w:p>
      <w:r>
        <w:t xml:space="preserve">Irakin sodan kahden ensimmäisen vuoden armeijahistorian mukaan Yhdysvallat ei ollut valmistautunut kaaokseen .</w:t>
        <w:br/>
        <w:t xml:space="preserve"> Raportin mukaan Yhdysvaltain johtamalla liittoumalla ei ollut riittävästi joukkoja Saddam Husseinin kaatumisen jälkeen .</w:t>
        <w:br/>
        <w:t xml:space="preserve"> "Tämä on katastrofin resepti", eräs kenraali muistelee sanoneensa eräästä päätöksestä .</w:t>
      </w:r>
    </w:p>
    <w:p>
      <w:r>
        <w:rPr>
          <w:b/>
        </w:rPr>
        <w:t xml:space="preserve">Esimerkki 3.915</w:t>
      </w:r>
    </w:p>
    <w:p>
      <w:r>
        <w:t xml:space="preserve">Balettitanssija Pavel Dmitritshenko, joka on usein Bolshoi Baletin tuotannoissa roistona, on nyt päävastaaja juonessa, jonka juoni on Tšaikovskin partituurin arvoinen. 29-vuotiaan väitetään koreografioineen hyökkäyksen, jonka tarkoituksena oli sokeuttaa Bolšoin taiteellinen johtaja Sergei Filin, mies, joka asetti hänet Ivan Julman ja Joutsenlammen pahan neron rooleihin. Mysteeri siitä, kuka heitti rikkihappoa Filinin kasvoihin tammikuussa, on kiehtonut venäläisiä ja pitänyt moskovalaisia etsiviä kiireisinä Venäjän maineikkaan, 240 vuotta vanhan balettiseuran sisäisten ristiriitojen tutkimisessa. Se saattaa hyvinkin lähettää Hollywoodin kirjallisuusagentit ja tuottajat etsimään tarinan yksityiskohtia poliisin raporttien ja paikallisten tiedotusvälineiden kertomusten perusteella. Poliisi julisti tapauksen ratkenneen tällä viikolla, kun Dmitritshenko tunnusti. Venäjän poliisi kuulustelee Bolshoi-ohjaajan happohyökkäyksestä epäiltyä . "Järjestin tämän hyökkäyksen, mutta en siinä määrin, että se tapahtui", hänen kuullaan sanovan poliisin julkaisemalla videolla. Draaman hahmoihin kuuluu Dmitrihenkon tyttöystävä Anzhelina Vorontsova. Häntä ei ole syytetty, mutta paikalliset sanomalehdet siteeraavat baletin jäseniä, jotka sanovat Dmitrijenkon olleen vihainen, koska hänen mielestään Filin tukahdutti hänen uransa. Kaksi väitettyä rikoskumppania on pidätetty: Väitetty palkkamurhaaja Juri Zarutski - kookas, parrakas venäläinen, joka on aiemmin tuomittu erään ihmisen kuoliaaksi hakkaamisesta - ja Andrey Lipatov, jonka väitetään ajaneen pakoautoa Zarutskyn Filiniin kohdistaman akkuhappohyökkäyksen jälkeen. Vaikka viimeinen näytös on vielä pelattava venäläisessä oikeussalissa, tarina alkaa lähes kaksisataa vuotta vanhassa Bolshoi-teatterissa. 1. näytös - Bolshoi-teatteri . Baletti on maailma, jossa kilpailu on kovaa ja jossa taiteellisella johtajalla on huomattava vaikutusvalta, joka voi tehdä tai katkaista uran. Filin, 42, ylennettiin Bolshoi-teatterin himoittuun virkaan maaliskuussa 2011 pian sen jälkeen, kun baletin varajohtaja Gennadi Janin, jota pidettiin yleisesti suosikkina taiteellisen johtajan virkaan, erosi, kun hänestä oli ilmestynyt pornografisia kuvia verkkoon. Uutistoimisto RIA Novostin mukaan Bolšoi-teatterin paikasta käytiin tuolloin "kovaa kilpailua". Samana vuonna kaksi tanssijaa lopetti, koska he olivat tyytymättömiä baletin ottamaan suuntaan. Toinen tanssija, Nikolai Tsiskaridze, arvosteli Filiniä äänekkäästi siitä, että baletin monimiljoonainen remontti oli ylittänyt budjetin. Tsiskaridze oli muuten myös ehdokas taiteellisen johtajan paikalle, jonka Filin sai. Ammatillisten erimielisyyksien lisäksi taustalla oli myös synkkiä tekijöitä. 2. näytös - Moskovan kadut . RIA Novosti kertoi, että ennen hyökkäystä Filiniä uhkailtiin kuukausia muun muassa uhkaavilla puheluilla. Joku oli puhkaissut hänen autonsa renkaat. Joku yritti myös murtautua hänen Facebook-sivuilleen. Salaliittokolmikko hankki akkuhappoa autovaraosaliikkeestä ja teki haposta vahvemman haihduttamalla siitä vettä, poliisi kertoi. Dmitritshenko, joka tutki Filinin aikatauluja, soitti Lipatoville ja Zarutskille, kun hän näki Filinin poistuvan teatterista kylmänä yönä 17. tammikuuta, poliisi kertoi. Kun Filin viranomaisten mukaan näppäili moskovalaisen asuntonsa oven turvakoodin, Zarutsky kohtasi hänet ja heitti rikkihappoa hänen kasvoihinsa.  Se aiheutti kolmannen asteen palovammoja ja sokaisi hänet. 3. näytös - Moskovan poliisipäämaja . Rikostutkijat tutkivat Filinin tunteneiden henkilöiden haastatteluja ja epäilivät, kuka vahingoittaisi häntä. Muut johtolangat johtivat heidät poliisin lausunnon mukaan useisiin matkapuhelimiin, jotka Dmitritshenko oli rekisteröinyt muiden ihmisten nimiin. Näistä puhelimista soitetut puhelut johtivat tutkijat Lipatovin, väitetyn kuljettajan, jäljille. "En nähnyt, mitä siellä tapahtui", Lipatov kertoi poliisin julkaisemalla videolla. "Minä vain vein Jurin sinne, odotin häntä ja annoin hänelle kyydin takaisin." Kun kuulustelija kysyi Zarutskilta rikoksesta, tämän väitetään sanoneen: "En halua puhua siitä". Poliisi päätteli motiiviksi "vihamielisen suhteen", joka johtui Dmitritshenkon ammatillisesta kanssakäymisestä Filinin kanssa. Bolshoi Prima -balerinan armollisuus paineen alla . 4. näytös - Moskovan tuomioistuin . Kolme miestä kohtasi torstaina tuomarin, joka määräsi, että heidät pidetään poliisin huostassa, kunnes tutkinta on päättynyt. Jos hyökkääjät tuomitaan, heitä uhkaa jopa kahdeksan vuoden vankeusrangaistus tahallisesta vahingoittamisesta toisen terveydelle. Filinin toipuminen palovammoista voi kestää ainakin kuusi kuukautta. Sillä välin seuraa johtaa Galina Stepanenko, entinen päätanssija. Hän sanoo noudattavansa Filinin suunnitelmia ja uskoo, että tanssijoita yhdistää nyt suurempi kunnioitus ja huolenpito toisiaan kohtaan. Lääkärit tekivät Filinille ihonsiirteen ja toisen silmäleikkauksen jälkeen he pystyivät pelastamaan hänen näkönsä. Hänen kollegansa työskentelevät nyt varmistaakseen, ettei hänen taiteellinen näkemyksensä katoa. Lue viimeisimmät uutiset CNN.com-sivustolta.</w:t>
      </w:r>
    </w:p>
    <w:p>
      <w:r>
        <w:rPr>
          <w:b/>
        </w:rPr>
        <w:t xml:space="preserve">Tulos</w:t>
      </w:r>
    </w:p>
    <w:p>
      <w:r>
        <w:t xml:space="preserve">Tuomari määrää kaikki kolme miestä pidettäväksi poliisin huostassa .</w:t>
        <w:br/>
        <w:t xml:space="preserve"> "Järjestin tämän hyökkäyksen, mutta en siinä määrin kuin se tapahtui", tanssija sanoo .</w:t>
        <w:br/>
        <w:t xml:space="preserve">Poliisin mukaan motiivina oli "vihamielinen suhde"</w:t>
        <w:br/>
        <w:t xml:space="preserve">Valtion media : Filin oli kärsinyt pelottelusta, muun muassa uhkaavista puheluista .</w:t>
      </w:r>
    </w:p>
    <w:p>
      <w:r>
        <w:rPr>
          <w:b/>
        </w:rPr>
        <w:t xml:space="preserve">Esimerkki 3.916</w:t>
      </w:r>
    </w:p>
    <w:p>
      <w:r>
        <w:t xml:space="preserve">San Diego, Kalifornia (CNN) -- Olette ilkeä, herra Gingrich. No, ei oikeastaan. Ne meistä, jotka tuntevat Newt Gingrichin, kuvaavat häntä yleensä paitsi älykkääksi myös viehättäväksi. Jotkut Washingtonin lehdistön jäsenet myöntävät saman, vaikka he eivät yleensä ole samaa mieltä Gingrichin näkemyksistä. Ei se haittaa. Tosiasioiden ei pitäisi olla hyvän mustamaalauksen tiellä. Ja tällä hetkellä vasemmisto yrittää heikentää entisen edustajainhuoneen puhemiehen ja GOP:n nykyisen presidenttiehdokkaan vetovoimaa vertaamalla häntä vihreään ja karvaiseen Dr. Seussin hahmoon, joka yrittää varastaa joulun. Tosielämän versiossa Gingrich on muka sodassa köyhien kanssa, koska hän sanoo näin: "Todella köyhillä lapsilla todella köyhillä asuinalueilla ei ole tapana tehdä töitä, eikä heidän ympärillään ole ketään, joka tekisi töitä, joten heillä ei kirjaimellisesti ole tapana tulla maanantaina töihin." Tämä tarina oli jälleen esillä tällä viikolla, kun Gingrich selitti sanomisiaan New Yorkin lehdistötilaisuuteen kokoontuneille toimittajille ja korosti, että hänen mielestään salaisuus saada Amerikka jälleen toimimaan on opettaa jotkut amerikkalaiset tekemään töitä. "Olen puhunut hieman työnteon tärkeydestä", Gingrich sanoi, "erityisesti niiden ihmisten osalta, jotka asuvat alueilla, joilla on julkisia asuntoja ja joilla on suhteellisen vähän ihmisiä, jotka käyvät töissä". Eräässä vaiheessa Gingrich käänsi toimittajia vastaan ja esitti heille kysymyksen. Hän halusi tietää: "Kuinka moni teistä ansaitsi rahaa tekemällä jotain ennen kuin olitte 10-vuotiaita, oli se sitten ruohonleikkuuta tai lapsenvahtina olemista tai jotain muuta?" Gingrich sanoi, että puhukaa hyvin menestyneiden ihmisten kanssa, ja useimmat heistä sanovat, että he saivat jo varhain oppia työstä ja vastuusta sekä siitä, miten ansaita rahaa työstään. Traagista kyllä, näin ei tapahdu nykyään monien nuorten kohdalla. Gingrich huomautti, että esimerkiksi afroamerikkalaisten nuorten työttömyysaste on huikeat 43 prosenttia. Tällaista tilastoa voi kääntää kahdella tavalla. Voidaan sanoa, että nämä työttömät mustat teinit ovat avuttomia uhreja ja että järjestelmä toimii heitä vastaan. Tai sitten voi sanoa, että monet näistä nuorista ovat työttömiä, koska kukaan ei ole koskaan opettanut heille taitoja, joita tarvitaan työpaikan säilyttämiseen. Gingrichin mielestä hallituksen pitäisi auttaa luomaan "polku työelämään", jotta "ihmiset oppisivat tekemään työtä ja oppisivat menestymisen edellyttämät taidot". Bravo Newtille. Poliitikot eivät yleensä puhu näin, minkä vuoksi niin monet heistä hallitsevat taidon puhua tuntikausia sanomatta mitään merkittävää. En voi kuvitella Mitt Romneyn sanovan tällaisia asioita; hänellä on liian kiire kertoa ihmisille, mitä he haluavat kuulla, kertoakseen heille, mitä heidän on kuultava. Tämä aihe on niin tärkeä kuin vain voi olla, ja Gingrich ansaitsee tunnustusta siitä, että hän aloitti keskustelun, varsinkin kun häntä varmasti haukutaan siitä, että hän sanoi itsestäänselvyyksien olevan totta. Tämä on itsestäänselvyys: amerikkalaiset ovat menettäneet työmoraalinsa, eikä joillakin ole koskaan ollut sellaista menetettävää. He kasvavat - tai tarkemmin sanottuna heidät kasvatetaan - ajattelemaan, että niin monet työt ovat heidän alapuolellaan, että he heräävät jonain päivänä eivätkä osaa tehdä mitään työtä. Gingrich oli oikeassa. Mutta menisin vielä pidemmälle kuin hän teki. Tämä ei ole vain mustien amerikkalaisten ongelma, vaan kaikkien amerikkalaisten ongelma. Itse asiassa, kun puhun ryhmille eri puolilla maata ja vietän melko paljon aikaa vierailemalla lukioissa ja korkeakouluissa, olen vähemmän huolissani köyhistä perheistä tulevista opiskelijoista, joilla ei ole resursseja ja mahdollisuuksia, kuin ylemmän keskiluokan opiskelijoista, joilla ei ole intohimoa ja tarkoitusta. Köyhillä lapsilla on usein palo vatsassaan, halu parantaa asemaansa ja auttaa vanhempiaan. Ylemmän keskiluokan lapsia voi olla vaikeampi motivoida, varsinkin jos vanhemmat eivät ole koskaan opettaneet heitä työskentelemään. Luulet, että pilailen. Muistan kerran nähneeni 21-vuotiaan, joka kamppaili sen kanssa, miten pitää luuta kädessä ja lakaista lattiaa. Se ei ollut hänen vikansa. Kukaan ei ollut koskaan opettanut häntä tekemään sitä - tai mitään muutakaan. Aina kun kirjoitan nuorista ja töistä, joita he eivät suostu tekemään, kuulen kymmeniltä työnantajilta heidän omia tarinoitaan. Kaikissa sähköpostiviesteissä on yhteistä se, että olemme olleet liian pehmeitä lapsillemme emmekä ole vaatineet heiltä tarpeeksi, mitä tuskin huomaamme, koska olemme antaneet laittomien maahanmuuttajien hoitaa homman. Vanhemmat pakottivat ennen lapsensa tekemään töitä koulun jälkeen, viikonloppuisin tai kesäloman aikana ansaitakseen ylimääräistä rahaa, jolla he saivat ostettua haluamansa. He antoivat heille listan askareista, joita heidän piti tehdä ansaitakseen viikkorahansa. Jos ei ollut kotitöitä, ei saanut avustuksia. Nykyään vanhempien on helpompi jättää kotityöt tekemättä ja ostaa lapsilleen mitä he haluavat, mikä ei ole hyväksi kenellekään eikä yhteiskunnalle. Tiedättekö, mikä on hyvä? Tämä keskustelu ja muut sen kaltaiset keskustelut. Mikään näin tärkeä aihe ei saisi olla kielletty. Miten voimme loppujen lopuksi korjata ongelman, jos sen mainitseminenkin on tabu? Newt Gingrichillä oli rohkeutta mainita Amerikan katoavaa työmoraalia koskeva ongelma ja korostaa tarvetta palauttaa se. Ja siitä amerikkalaisten pitäisi olla kiitollisia. Tässä kommentissa esitetyt mielipiteet ovat yksinomaan Ruben Navarrette Jr:n mielipiteitä.</w:t>
      </w:r>
    </w:p>
    <w:p>
      <w:r>
        <w:rPr>
          <w:b/>
        </w:rPr>
        <w:t xml:space="preserve">Tulos</w:t>
      </w:r>
    </w:p>
    <w:p>
      <w:r>
        <w:t xml:space="preserve">Newt Gingrich sanoi, että köyhät teini-ikäiset eivät näe ihmisiä työskentelemässä, joten he eivät opi työtapoja.</w:t>
        <w:br/>
        <w:t xml:space="preserve"> Olemme menettäneet työmoraalimme, Navarrette sanoo</w:t>
        <w:t xml:space="preserve"> Ei vain köyhät lapset: rikkaammilta lapsilta puuttuu tarkoitus .</w:t>
        <w:br/>
        <w:t xml:space="preserve"> Navarrette: Gingrich joutui vaikeuksiin puhuessaan asiasta, mutta sen ei pitäisi olla tabuaihe .</w:t>
      </w:r>
    </w:p>
    <w:p>
      <w:r>
        <w:rPr>
          <w:b/>
        </w:rPr>
        <w:t xml:space="preserve">Esimerkki 3.917</w:t>
      </w:r>
    </w:p>
    <w:p>
      <w:r>
        <w:t xml:space="preserve">(CNN) -- Arsenal nousi kahden maalin takaa-ajoasemasta 4-2-voittoon Boltonista Emirates Stadiumilla, mikä nosti sen Englannin Valioliigan kärkeen. Bolton, joka oli sunnuntaina hävinnyt Gunnersille 2-0, siirtyi varhaisessa vaiheessa johtoon Gary Cahillin toimesta, joka viimeisteli hienosti lähietäisyydeltä ja ohjasi laukauksensa ohi Arsenalin maalivahdin Manuel Almunian seitsemännellä minuutilla. Owen Coylen joukkue tuplasi sitten etumatkansa Matthew Taylorin rangaistuspotkusta Arsenalin keskikenttäpelaaja Denilsonin rikottua Lee Chung-yongia alueella. Arsene Wengerin nuori joukkue säilytti kuitenkin malttinsa ja nousi ennen puoliaikaa maalin päähän Tomas Rosickyn toimesta, joka laukoi kulmapotkun ohi Boltonin maalivahdin Jussi Jaaskelaisen.  Arsenal sai kiistanalaisen tasoitusmaalin 52. minuutilla, kun Cesc Fabregas sai Andrey Arshavinin syötön ja livautti pallon Jaaskelaisen jalkojen välistä, mutta aiemmin oli nähty virhe, kun William Gallas näytti napanneen Mark Daviesia nilkkaan. Käännös oli täydellinen, kun Thomas Vermaelen laukoi Arsenalin kolmannen osuman Abou Diabyn kaadettua kulman belgialaispuolustajan tielle. Arsenal teki neljännen maalinsa - ja maalin, joka tarvittiin, jotta joukkue nousisi sarjataulukon kärkeen - 85. minuutilla, kun Eduardo syötti Arshavinille, eikä venäläinen erehtynyt laukomaan palloa Jaaskelaisen ohi. Wengerin joukkue on Chelsean kanssa tasoissa 48 pisteessä ja maaliero on 34, mutta Gunners nousee kärkeen tehtyään enemmän maaleja kuin lontoolaiset kilpailijansa. Toisaalla Liverpool teki uhmakkaan esityksen ja helpotti Rafael Benitezin paineita, kun se voitti Anfieldillä Tottenham Hotspurin 2-0 Dirk Kuytin vaparin ansiosta. Hollantilaispelaaja vei Liverpoolin johtoon kuudennella minuutilla laukomalla alueen laidalta matalalta ohi Heurelho Gomesin oikean käden, kun italialainen pelintekijä Alberto Aquilani oli saanut hänet lavastettua. Liverpool, joka pelasi ilman loukkaantuneita Steven Gerrardia ja Fernando Torresia, osoitti puolustuskuria pitääkseen Spursin loitolla, ja sen olisi pitänyt olla jo poissa pelistä, kun sille tuomittiin rangaistuspotku jatkoajalla, kun Sebastien Bassong kaatoi David Ngogin. Kuyt teki ensimmäisen maalin, mutta erotuomari Howard Webb määräsi hänet uusimaan, mutta hollantilainen piti hermonsa ja lähetti Gomesin väärään suuntaan ja piti Liverpoolin mukana kilpailussa neljännestä Mestarien liigan paikasta. Samaan aikaan Aston Villa voitti Blackburn Roversin 6-4 jännittävässä Englannin liigacupin välierän toisessa osaottelussa ja meni jatkoon 7-4 ja varmisti finaalipaikan Wembleyllä joko Manchester Unitedia tai Manchester Cityä vastaan. Nikola Kalinicin vapari vei Roversin johtoon, mutta Stephen Warnock iski tasoituksen ennen kuin Christopher Samba lähetettiin kentältä. James Milner torjui rangaistuspotkun, ja Steven Ngonzin oma maali sekä Gabriel Agbonlahorin ja Emile Heskeyn osumat näyttivät sinetöivän voiton. Martin Olssonin ja Brett Emertonin lentopallot antoivat Roversille vielä toivoa, ennen kuin Ashley Young kurotti kotijoukkueen voittoon Martin O'Neillin joukkueelle.</w:t>
      </w:r>
    </w:p>
    <w:p>
      <w:r>
        <w:rPr>
          <w:b/>
        </w:rPr>
        <w:t xml:space="preserve">Tulos</w:t>
      </w:r>
    </w:p>
    <w:p>
      <w:r>
        <w:t xml:space="preserve">Arsenal nousi kahden maalin takaa-ajoasemasta 4-2-vierasvoittoon Boltonista Emirates-stadionilla, jolla se nousi Valioliigan kärkeen.</w:t>
        <w:br/>
        <w:t xml:space="preserve"> Liverpool esitti uhmakkaan esityksen helpottaakseen Rafael Benitezin paineita 2-0-voitolla Tottenham Hotspurista.</w:t>
        <w:br/>
        <w:t xml:space="preserve"> Aston Villa voitti Blackburn Roversin 6-4 jännittävässä Englannin liigacupin välierän toisessa osaottelussa ja eteni jatkoon 7-4-lukemin</w:t>
      </w:r>
    </w:p>
    <w:p>
      <w:r>
        <w:rPr>
          <w:b/>
        </w:rPr>
        <w:t xml:space="preserve">Esimerkki 3.918</w:t>
      </w:r>
    </w:p>
    <w:p>
      <w:r>
        <w:t xml:space="preserve">(CNN) -- Bryan ja Donna Scott avioituivat puolitoista vuotta sen jälkeen, kun he tapasivat rannalla kotiosavaltiossaan Floridassa. Häitään varten he saivat useita antiikkiesineitä, joita he usein viettivät viikonloppuisin korjaten. Harrastuksesta tuli tapa, kun he kävivät usein autotallien ja kiinteistöjen alennusmyynneissä etsimässä vanhoja valaisimia, joista he voisivat tehdä uusia. Lopulta pyyntöjä tuli perheeltä ja ystäviltä, jotka halusivat niitä, ja sitten Bryan perusti verkkokaupan. Vuoteen 2008 mennessä, kun taantuma sai monet pienyritykset lopettamaan toimintansa, Scottsit jättivät päivätyönsä kasvattaakseen Barn Light Electric Company -yritystä. "Sanon aina ihmisille, että minusta tuli vahingossa yrityksen omistaja", perustaja ja omistaja Bryan sanoo. "Se vain tapahtui. Se oli niin menestyksekäs ja kasvoi niin paljon." Scottsit, molemmat 48-vuotiaita, jättivät uransa lainvalvonta- ja sairaanhoitoalalla keskittyäkseen Barn Lightiin. Floridan Titusvillessä sijaitseva yritys valmistaa ja myy vintage-henkisiä valaisimia ja on laajentanut toimintaansa muihin teollisuustyylisiin tuotteisiin. Scottin mukaan yritys teki viime vuonna 10 miljoonan dollarin liikevaihdon. Se ei ollut aina helppoa. He käyttivät ensimmäiset voittonsa laskujen maksuun siltä varalta, että menestys oli vain välähdys. "Kun lopetimme työmme, se oli siinä vaiheessa pelottavaa. En tiennyt, kestäisikö se", hän sanoi. Kun he siirtyivät "kiinteistä tuloista vastuuseen omasta palkasta", he tajusivat, että heidän kolmen lapsensa ja silloisen kolmen työntekijän henkilökuntansa toimeentulo riippui Barn Lightin menestyksestä. Se motivoi heitä jatkamaan kovaa työtä ja pysymään maassa. Scottin mukaan he ovat olleet naimisissa 29 vuotta, ja Barn Lightin rakentaminen teki heistä vahvempia. Hän on "kaasu" ja Donna on "tiili", hän sanoi heidän yhteistyöstään yrityksen johtamisessa; mies johtaa tuotantoa ja Donna hallintoa, myyntiä ja markkinointia. Hänellä on neuvoja muille, jotka ovat kiinnostuneita muuttamaan harrastuksensa yritykseksi. "Ensin on oltava intohimo siihen, mitä tekee, eikä sitä pidä lähestyä rahantekomahdollisuutena", hän sanoi. "Toiseksi, etsi harrastuksestasi se markkinarako, jota ei ole vielä tyydytetty, ja lähde aggressiivisesti sen perään. Kolmanneksi, ole hyvä bloggaaja/kirjoittaja tai löydä joku, joka voi tehdä tämän puolestasi." Scott pitää menestyksensä suurelta osin ainutlaatuisuutena. He valmistavat vintage-henkisiä valaisintyylejä ja ovat erikoistuneet posliiniemalipinnoitteisiin, prosessiin, jota yrityksen mukaan "ei ole nähty Amerikassa yli 50 vuoteen". Yritys osti vanhojen valaisinyritysten, kuten Benjamin Electric Manufacturing Companyn, patentteja, ja antaa työntekijöiden ja asiakkaiden ehdottaa ideoita uusista tyyleistä. Työpaikalla vallitseva perhetunne ja vahva yhteys Floridan kaupunkiinsa ovat auttaneet ylläpitämään ja kasvattamaan yritystä, he sanovat. Scottsit kasvoivat molemmat Titusvillessä, joka on kuuluisa Kennedy Space Centeristä. He ovat palkanneet eklektisen työntekijäjoukon, johon kuuluu muun muassa avaruussukkulaohjelman pitkäaikaisia työntekijöitä, hiilikaivosmiehiä ja noin tusina tuomittua rikollista, joiden kanssa Bryan on luonut suhteita ja tarjonnut toisen mahdollisuuden. "He panostavat yritykseen sydämensä kyllyydestä. [He ovat parhaita työntekijöitämme", Scott sanoi ja totesi, että jotkut heistä ovat nyt johtotehtävissä. Johnny Bragg, Barn Lightin tuotantopäällikkö ja Bryan Scottin setä, kutsuu Barn Lightia parhaaksi työpaikakseen. "Olen veteraani. Pidän amerikkalaisista tuotteista", hän sanoi. "Työntekijät ovat ylpeitä työstään." Bragg pitää työtovereitaan läheisinä ystävinä, hän sanoi. He "eivät lähde vain siksi, että päivä on lopussa, vaan siksi, että he ovat tehneet hyvää työtä Barn Lightille". Työntekijöiden mukaan yritys maksaa hyvin, ja sillä on myös huumorintajua. Kun useat kävijät tulivat raskaaksi juotuaan tietystä suihkulähteestä, he ripustivat kyltin, jossa lukee: "Varoitus! Tästä vedestä juominen voi aiheuttaa raskauden." Erään työntekijän vaimo joi tarkoituksella suihkulähteestä testatakseen myytin - ja osoittautui raskaaksi. Yritys kasvoi varamakuuhuoneesta autotalliin, myymälään ja lopulta kolmeen tilaan - lähetys- ja kokoonpanotiloihin, posliiniemalin tuotantoon ja hallintoon. Yritys suunnittelee muuttavansa yhteen suureen rakennukseen, jotta 80 työntekijää saataisiin saman katon alle syyskuussa, vaikka ennustettu kasvu viittaa siihen, että muutto saattaa olla tarpeen muutaman vuoden kuluttua. Paikalliset saattavat nähdä uuden rakennuksen ja ajatella, että "Ai, se on Barn Light, he ovat taas kasvamassa", Barn Lightin viestintäkoordinaattori Betty Lynne sanoi. "Se kertoo hänen sydämestään", Lynne sanoo Bryanista ja pariskunnan työmoraalista. "Hän on yksi harvoista tuntemistani ihmisistä, jotka rakastavat töihin menemistä joka päivä ja rakastavat sitä, mitä tekevät." "Hän on yksi harvoista tuntemistani ihmisistä, jotka rakastavat sitä, mitä tekevät."</w:t>
      </w:r>
    </w:p>
    <w:p>
      <w:r>
        <w:rPr>
          <w:b/>
        </w:rPr>
        <w:t xml:space="preserve">Tulos</w:t>
      </w:r>
    </w:p>
    <w:p>
      <w:r>
        <w:t xml:space="preserve">Barn Light Electric Company alkoi kiinnostuksesta antiikkivalaistuksen kunnostamiseen.</w:t>
        <w:br/>
        <w:t xml:space="preserve"> Sen perustajat jättivät työpaikkansa kasvattaakseen yritystä .</w:t>
        <w:br/>
        <w:t xml:space="preserve"> Barn Lightin läsnäolo on auttanut säilyttämään työpaikat kotikaupungissaan Titusvillessä, Floridassa</w:t>
        <w:br/>
        <w:t xml:space="preserve"> Perustaja: Barn Light Barn: "Intohimo siihen, mitä teet ... löydä se markkinarako, jota ei ole vielä palveltu".</w:t>
      </w:r>
    </w:p>
    <w:p>
      <w:r>
        <w:rPr>
          <w:b/>
        </w:rPr>
        <w:t xml:space="preserve">Esimerkki 3.919</w:t>
      </w:r>
    </w:p>
    <w:p>
      <w:r>
        <w:t xml:space="preserve">Manila (CNN)Filippiineillä liput liehuivat perjantaina puolittain pystyssä, kun kansa vietti surupäivää 44 poliisikommandoa muistoksi, jotka kuolivat katastrofaalisessa operaatiossa maan muslimien eteläosassa. Poliisin erikoisjoukkojen (SAF) eliittiyksikköön kuuluneet upseerit saivat surmansa 12 tuntia kestäneessä tulitaistelussa kahden muslimikapinallisryhmän kanssa eteläisessä Maguindanaon maakunnassa viikonloppuna. Heidän 392 hengen ryhmänsä oli lähetetty jahtaamaan kahta "etsityintä" terroriepäiltyä. Surevat perheenjäsenet, poliitikot sekä poliisi- ja sotilasjohto hyvästelivät kaatuneet poliisit kotitukikohdassaan Camp Bagong Diwassa Taguig Cityssä perjantaina. Poliisit eri puolilla maata käyttivät mustia käsivarsinauhoja osoittaakseen myötätuntoaan. Presidentti Benigno Aquino III piti muistopuheen kaatuneille ja viittasi omaan menetykseensä murhatun poliittisen johtajan poikana ja vannoi, että kommandojen jäljelle jäänyt kohde saatetaan oikeuden eteen. "Poliisivoimiemme 44 kaatunutta sankaria, joista nuorin oli 26-vuotias ja vanhin 39-vuotias, ponnistelivat ja käyttivät kaikki voimansa tehdäkseen sen, minkä pystyivät, ei vain itsensä ja perheidensä, vaan myös rakkaan maamme puolesta", hän sanoi. "He uhrasivat henkensä sellaisen rauhan ja järjestyksen puolesta, joka kestää." Presidentin isä Benigno Aquino Jr. oli filippiiniläinen senaattori, joka murhattiin Manilan kansainvälisellä lentokentällä vuonna 1983. Poliisit olivat olleet jahtaamassa kahta "arvokasta" terroristipommintekijää, joiden joukossa oli Jemaah Islamiyahin johtohahmo Zulkifli bin Hir, joka tunnetaan myös nimellä Marwan, kun he joutuivat hyökkäyksen kohteeksi. Vuoden 2002 Balin pommi-iskujen tekijäksi epäillystä malesialaisesta Marwanista on Yhdysvaltain hallituksella 5 miljoonan dollarin palkkio. Filippiinien viranomaiset sanovat uskovansa, että hän kuoli ratsiassa, mutta eivät ole vielä tehneet DNA-testiä asian varmistamiseksi. Aiemmat raportit hänen kuolemastaan ovat osoittautuneet vääriksi. Yksikön toinen kohde, filippiiniläinen pommintekijä Abdul Basit Usman, pakeni. Aquino vannoi muistopuheessaan, että Usman saatetaan oikeuden eteen. "Basit Usmanin vangitseminen on prioriteettilistamme ykkönen", hän sanoi. "Vakuutan teille, että saamme Usmanin kiinni." Erikoisjoukkojen apulaisjohtaja, poliisipäällikkö Noli G. Talino piti puheen, jossa hän kertoi, miten tyytyväisyys Marwanin rynnäkköön pehmeni, kun kommandopoliisit jäivät louhinnan aikana jumiin. Hän muisteli kuulleensa radiosta kollegansa äänen, joka pyysi vahvistuksia, kun aseistetut kapinalliset saartoivat heidät. "Tunsin syyllisyyttä ... siitä, mitä kentällä tapahtui, ja näyttää siltä, että ponnistuksemme eivät riittäneet laajentamaan heidän pyytämäänsä apua. Teimme kuitenkin parhaamme", hän sanoi. "Onko se sen arvoista? Yksi kansainvälinen terroristi vastaa 44 SAF:n sotilasta? Olen varma, että jos heiltä kysytään, se on sen arvoista." Filippiinit on taistellut kapinaa vastaan eteläisessä, pääasiassa muslimien hallitsemassa maassa jo vuosia. Viime vuonna se allekirjoitti rauhansopimuksen alueen suurimman kapinallisryhmän, Moro Islamic Liberation Frontin (MILF) kanssa. MILF suostui lopettamaan vihollisuudet vastineeksi siitä, että etelään perustetaan itsenäisempi muslimialue. Kovan linjan hajaannusryhmät, kuten Bangsamoron islamilaiset vapaustaistelijat (BIFF), eivät kuitenkaan ole allekirjoittaneet rauhansopimusta. Poliisikomentajat kävivät taistelua molempien ryhmien kanssa tulitaistelussa Mamasapanon kaupungin lähellä Maguindanaon maakunnassa viime viikonloppuna. Sisäasiain- ja paikallishallintoministeri Mar Roxas kertoi, että kommandot olivat vetäytymässä hyökkäyksestä kohteisiinsa, kun he joutuivat BIFF:n jäsenten tulituksen kohteeksi. Manööveröidessään pois BIFF:n hyökkäyksen tieltä he eksyivät MILF:n hallitsemalle alueelle, ja taistelut jatkuivat. Keskiviikkona Aquino piti kansakunnalle puheen, jossa hän vannoi, etteivät kuolemat vaarantaisi sopimusta MILF:n kanssa, ja sanoi, että kaatuneet poliisit olivat antaneet henkensä rauhan puolesta. "Jos rauhanprosessi suistettaisiin raiteiltaan, kuinka monta hautaa meidän pitäisi vielä kaivaa?" hän sanoi. "Kuinka moni lapsi enää palvoisi Marwania? Kuinka moni haluaa kasvaa Usmaniksi? Kuinka moni insinööri rakentaisi mieluummin pommeja kuin rakennuksia?" hän sanoi. Tutkintalautakunta selvittää parhaillaan, miksi tehtävä meni pieleen. SAF:ia on arvosteltu siitä, että se ei ollut koordinoinut toimintaansa riittävästi MILF:n kanssa ennen operaatiota. Benigno kuitenkin sanoi puheessaan, että "vaikka MILF ja BIFF muodostavat nyt kaksi eri ryhmää, monet heistä ovat sukua tai sukulaisia. Muukalaiset eivät voi vain tulla heidän alueelleen. Joukkojemme oli päästävä sisään hiljaa ja varovasti; muuten heidän kohteensa olisivat saattaneet saada hälytyksen." MILF antoi keskiviikkona lausunnon puheenjohtajansa Al Haj Murad Ebrahimin puolesta. Lausunnossa toistettiin MILF:n "täysi sitoutuminen" rauhanprosessiin, ilmaistiin myötätuntoa kaatuneiden poliisien perheille ja ilmoitettiin omasta tutkinnasta tapauksen johdosta. "Antaaksemme heidän kuolemalleen merkityksen, meidän on päätettävä, ettei tällaista saa enää tapahtua", lausunnossa sanottiin.</w:t>
      </w:r>
    </w:p>
    <w:p>
      <w:r>
        <w:rPr>
          <w:b/>
        </w:rPr>
        <w:t xml:space="preserve">Tulos</w:t>
      </w:r>
    </w:p>
    <w:p>
      <w:r>
        <w:t xml:space="preserve">Filippiineillä kunnioitetaan 44:ää kuollutta poliisikomentajaa surupäivänä .</w:t>
        <w:br/>
        <w:t xml:space="preserve"> He saivat surmansa tulitaistelussa muslimikapinallisten kanssa viime viikonloppuna</w:t>
        <w:br/>
        <w:t xml:space="preserve"> Hallitus ja tärkein kapinallisryhmä ovat toistaneet sitoutumisensa rauhanprosessiin .</w:t>
      </w:r>
    </w:p>
    <w:p>
      <w:r>
        <w:rPr>
          <w:b/>
        </w:rPr>
        <w:t xml:space="preserve">Esimerkki 3.920</w:t>
      </w:r>
    </w:p>
    <w:p>
      <w:r>
        <w:t xml:space="preserve">(CNN) -- Neljä maahanmuuttajien oikeuksia puolustavaa ryhmää ilmoitti torstaina haastavansa Arizonan uuden maahanmuuttolain, joka sallii poliisin pyytää keneltä tahansa todisteita laillisesta oleskelusta Yhdysvalloissa. Meksikolaisamerikkalaisten oikeus- ja koulutusrahasto (Mexican American Legal Defense and Educational Fund), Amerikan kansalaisvapauksien liitto (American Civil Liberties Union), Arizonan ACLU ja National Immigration Law Center pitivät torstaina Phoenixissa tiedotustilaisuuden, jossa ilmoitettiin oikeudellisesta haasteesta. "Arizonan yhteisö voi olla varma siitä, että ennen SB1070:n täytäntöönpanoa käynnistetään voimakas ja hienostunut oikeudellinen haaste, jolla pyritään estämään tämän perustuslain vastaisen ja syrjivän lain voimaantulo", sanoi Thomas A. Saenz, Meksikolais-amerikkalaisen oikeudellisen puolustus- ja koulutusrahaston (Mexican American Legal Defense and Educational Fund, MALDEF) puheenjohtaja. "Tämä laki vain pahentaa Arizonassa jo nyt harjoitettavaa latinojen rodullista profilointia", sanoi Arizonan ACLU:n toiminnanjohtaja Alessandra Soler Meetze. "Jos tämä laki pannaan täytäntöön, kansalaisten olisi käytännössä aina kannettava 'papereitaan' mukanaan välttääkseen pidätyksen. Se on nykyaikaisen Amerikan pohjanoteeraus, kun osavaltion laki vaatii poliisia vaatimaan asiakirjoja kadulla liikkuvilta ihmisiltä." Republikaaninen Arizonan kuvernööri Jan Brewer allekirjoitti lain viime viikolla. Se astuu voimaan 90 päivän kuluttua lainsäädäntöistunnon päättymisestä, jota ei ole vielä määritelty. Brewer ja muut lakia kannattavat sanovat, ettei siihen liity rotuprofilointia tai muita laittomuuksia. "Rotuprofilointi on laitonta", Brewer sanoi allekirjoitettuaan lain perjantaina. "Se on laitonta Amerikassa, ja se on varmasti laitonta Arizonassa." National Coalition Of Latino Clergy &amp; Christian Leaders sanoi sunnuntaina suunnittelevansa myös oikeustoimia. "Arizonan kirkkomme ja pastorimme ovat tyrmistyneitä siitä merkittävästä uhasta, joka tällä maahanmuuttovastaisella lailla on Arizonan latinojen elämään", sanoi ryhmän puheenjohtaja pastori Miguel Rivera. "Tämä politiikka loukkaa Yhdysvaltain kansalaisten, erityisesti Arizonan nopeasti kasvavan latinoväestön, oikeuksia poistamalla perusoikeuden oikeudenmukaiseen oikeudenkäyntiin, mistä olemme varmoja, että tuomioistuimet ovat samaa mieltä", Rivera sanoi. Laki edellyttää, että maahanmuuttajien on aina pidettävä mukanaan ulkomaalaisten rekisteröintiasiakirjojaan, ja se velvoittaa poliisia kuulustelemaan ihmisiä, jos on syytä epäillä heidän oleskelevan Yhdysvalloissa laittomasti. Toimenpide tekee Arizonassa laittomasti asumisesta tai Arizonan kautta matkustamisesta osavaltion rikoksen. Se kohdistuu myös niihin, jotka palkkaavat laittomia maahanmuuttajia päivätyöntekijöiksi tai kuljettavat heitä tietoisesti. Lain allekirjoittamisen lisäksi Brewer antoi myös toimeenpanomääräyksen, jonka mukaan paikallisille poliiseille on annettava koulutusta siitä, miten lakia voidaan panna täytäntöön ilman rotuprofilointia tai syrjintää. "Koulutukseen sisältyy se, mikä on ja mikä ei ole perusteltu epäily siitä, että henkilö ei ole laillisesti Yhdysvalloissa", hän sanoi. Jotkut Arizonan viranomaiset ovat ilmaisseet tyytymättömyytensä toimenpiteeseen. Phoenixin pormestari Phil Gordon sanoi torstaina olevansa "hyvin pettynyt". Hän sanoi olevansa huolissaan siitä, että kehotukset boikotoida Arizonan yrityksiä ja matkailua vahingoittavat osavaltiota. "Olen hyvin epäuskoinen, että osavaltiomme johtajat - niin sanotut johtajamme - ovat sallineet osavaltiomme jakautumisen, kun kärsimme taloudellisista vaikeuksista", Gordon sanoi CNN:lle. Muiden kriitikoiden mukaan lakiesitys on perustuslain vastainen ja polkee asukkaiden kansalaisoikeuksia. "Tämä laki on yksinkertaisesti kansalaisoikeuskatastrofi ja loukkaus amerikkalaisia arvoja kohtaan", sanoi Mary Bauer, Southern Poverty Law Centerin oikeudellinen johtaja. "Ketään maassamme ei pitäisi vaatia esittämään 'papereitaan' tai vaatia todistamaan syyttömyyttään. Millaiseksi maaksi meistä on tulossa?" Mutta eräs kansallinen republikaanijohtaja sanoi torstaina, että Arizona vain täyttää liittovaltion hallituksen jättämän tyhjiön. "Mielestäni Arizonan kansalla on oikeus säätää lakejaan 10. lisäyksen nojalla", edustajainhuoneen vähemmistöjohtaja John Boehner sanoi. "Mielestäni se on selvästi seurausta siitä, että liittovaltion hallitus ei ole onnistunut turvaamaan rajojamme ja valvomaan lakiemme noudattamista." Gordon sanoi, että todellinen ratkaisu on kattava maahanmuuttouudistus, joka antaisi useammille maahanmuuttajille mahdollisuuden tulla laillisesti Yhdysvaltoihin. "Tämä laki ei saavuta sitä", hän sanoi. "Se ei tee mitään sen suhteen." Presidentti Obama on kehottanut kongressia säätämään kattavan maahanmuuttolain tänä vuonna. CNN on saanut tietää, että senaatin enemmistöjohtaja Harry Reid ja muut johtavat demokraattisenaattorit esittelevät tämän lainsäädännön pääpiirteet torstain lopulla. Boehner kuitenkin sanoi torstaina tiedotustilaisuudessa, että "ei ole mitään mahdollisuutta", että kongressi hyväksyisi toimenpiteen tänä vuonna, varsinkin sen jälkeen, kun terveydenhuollon uudistuslaki on hiljattain hyväksytty. "Olen ollut täällä vähän aikaa ja tiedän, että keskellä vaalivuotta, kun meille on työnnetty kurkkuumme terveydenhuollon kaltaisia lakeja ja kun prosessia on kierretty, kidutettu, painostettu ja lahjottu, ei voi tehdä näin suurta, vakavasti otettavaa ja vaikeasti toteutettavaa lainsäädäntöä tässä ympäristössä", Boehner sanoi. "Tämä on vain kyyninen temppu, jolla yritetään saada äänestäjät, jokin osa äänestäjistä, osallistumaan marraskuun vaaleihin." Arizonan toimenpide on herättänyt jyrkkää kritiikkiä Meksikon hallituksessa, joka antoi tällä viikolla kansalaisilleen suosituksen. Myös Amerikan valtioiden järjestön pääsihteeri ja eräät jäsenvaltiot ilmaisivat keskiviikkona huolensa laista. "Tämä on asia, joka huolestuttaa kaikkia Amerikan mantereen kansalaisia, alkaen Yhdysvaltojen kansalaisista, maan, jolla on hyvin rikkaat perinteet maahanmuutosta ja paremman elämän perässä tulleiden maahanmuuttajien kunnioittamisesta", OAS:n pääsihteeri Jose Miguel Insulza sanoi. "Rikas perinne, jota me kaikki ihailemme, maahanmuuttajien tunnustaminen Yhdysvalloissa, on vahingoittunut, heikentynyt." Lain aiheuttama kohu on levinnyt jopa maan harrastukseen. Mielenosoittajat aikovat osoittaa mieltään Arizona Diamondbacksin baseball-joukkuetta vastaan torstaina Wrigley Fieldin ulkopuolella Chicagossa, Illinoisin osavaltiossa. Arizonassa myös kaksi suosittua laulajaa aikoo ilmaista vastarintansa. Grammy-palkitun kolumbialaisen laulajan Shakiran on määrä tavata Gordon torstai-iltana. Laulaja-lauluntekijä Linda Ronstadt, meksikolaista ja saksalaista syntyperää oleva arizonalainen, osallistui myös torstaina iltapäivällä maahanmuuttajien oikeuksia ajavien ryhmien kanssa järjestettävään mielenosoitukseen. "Se, mitä kuvernööri Brewer allekirjoitti viime viikolla, on laki, joka uhkaa tämän suuren osavaltion sydäntä", Ronstadt sanoi. "Meidän on tultava yhteen ja estettävä SB1070:tä asettamasta naapuria naapuria vastaan meidän kaikkien vahingoksi." Liittovaltion viranomaiset arvioivat, että Yhdysvalloissa on noin 10,8 miljoonaa laitonta maahanmuuttajaa, joista noin 6,6 miljoonaa tulee Meksikosta ja 760 000 muualta Latinalaisesta Amerikasta. Noin miljoona tulee Aasiasta. Meksikon rajalla sijaitsevassa Arizonassa on liittovaltion mukaan noin 460 000 paperitonta maahanmuuttajaa. Hallituksen mukaan ainakin viidessä muussa osavaltiossa, kuten Kaliforniassa, jossa on 2,6 miljoonaa, on enemmän paperittomia maahanmuuttajia. Muut osavaltiot, joissa on enemmän laittomia maahanmuuttajia kuin Arizonassa, ovat Texas, Florida, New York ja Georgia. Pew Research Centerin viime vuoden lopulla tekemän tutkimuksen mukaan amerikkalaiset uskovat, että latinoja syrjitään enemmän kuin mitään muuta suurta rodullista tai etnistä ryhmää amerikkalaisessa yhteiskunnassa. Pew:n tutkimuksen mukaan noin kolmannes maan latinoista sanoo, että he tai joku heidän tuttavansa on kokenut syrjintää. Noin 9 prosenttia kertoi, että poliisi tai muut viranomaiset olivat pysäyttäneet heidät ja kysyneet heidän maahanmuuttostatuksestaan kyselyä edeltäneen vuoden aikana. Viisiseitsemän prosenttia kyselyyn vastanneista sanoi olevansa huolissaan siitä, että heidät, perheenjäsen tai läheinen ystävä voitaisiin karkottaa.</w:t>
      </w:r>
    </w:p>
    <w:p>
      <w:r>
        <w:rPr>
          <w:b/>
        </w:rPr>
        <w:t xml:space="preserve">Tulos</w:t>
      </w:r>
    </w:p>
    <w:p>
      <w:r>
        <w:t xml:space="preserve">UUTTA: 4 ryhmää ilmoittaa oikeudellisesta haasteesta Phoenixissa .</w:t>
        <w:br/>
        <w:t xml:space="preserve"> American Civil Liberties Union, ACLU of Arizona, National Immigration Law Center vastustavat lakia .</w:t>
        <w:br/>
        <w:t xml:space="preserve"> Myös Mexican American Legal Defense and Educational Fund vastustaa lakia .</w:t>
        <w:br/>
        <w:t xml:space="preserve"> Niiden mukaan laki kannustaa rotuprofilointiin, mutta kannattajien mukaan siihen ei liity mitään laittomia tekoja .</w:t>
      </w:r>
    </w:p>
    <w:p>
      <w:r>
        <w:rPr>
          <w:b/>
        </w:rPr>
        <w:t xml:space="preserve">Esimerkki 3.921</w:t>
      </w:r>
    </w:p>
    <w:p>
      <w:r>
        <w:t xml:space="preserve">(CNN) -- Ryan Alexander Jenkins, vaimonsa murhasta epäilty tosi-tv-kilpailija, löydettiin Kanadan viranomaisten mukaan roikkumasta vaatetelineestä motellihuoneessa ilmeisen itsemurhan seurauksena. Poliisi etsi Ryan Alexander Jenkinsiä Jasmine Fioren kuoleman jälkeen. Brittiläisen Kolumbian Hopessa sijaitsevan motellin henkilökunta löysi Jenkinsin kuolleena, kertoivat viranomaiset. "Se oli mies, joka roikkui vyöstä kiinni vaatetelineessä", budjettirahoitteisen Thunderbird-motellin johtaja Kevin Walker kertoi CNN:n tytäryhtiölle CTV:lle sunnuntaina. Walkerin mukaan noin 20-25-vuotias nainen jätti Jenkinsin perjantaina motelliin hopeisella Chrysler PT Cruiserilla, jossa oli Albertan rekisteritunnukset. Poliisi ei ole pystynyt tunnistamaan naista.  Katso, miten epäilty löytyi hotellista " . Aiemmin sunnuntaina Kanadan viranomaiset kertoivat, että heillä on uskottavia tietoja siitä, että Jenkins on Kanadassa, ja kehottivat häntä antautumaan. Hänen uskottiin olevan aseistettu ja vaarallinen.  Katso, mikä johti poliisin hotellihuoneeseen " . Jenkinsin vaimon, entisen uimapukumalli Jasmine Fioren alaston ruumis löytyi viime viikonloppuna Orange Countystä Kaliforniasta. CNN ei ole vahvistanut tietoja, joiden mukaan avioliitto olisi mitätöity. Fioren ruumis löytyi viime lauantaina roskiksesta asuntokompleksin takana Buena Parkissa, Anaheimin ulkopuolella Kaliforniassa. Häneltä oli poistettu hampaat ja sormet, mikä poliisin mukaan oli ilmeinen yritys salata hänen henkilöllisyytensä. Lainvalvontalähteet ovat kertoneet CNN:lle, että Fiore tunnistettiin hänen rintaimplanttiensa sarjanumeroiden perusteella. Fiore asui Los Angelesissa, ja hänet nähtiin viimeksi elossa San Diegossa pokeripelissä Jenkinsin kanssa ruumiin löytymistä edeltävänä iltana. Jenkins ilmoitti Fioren kadonneeksi viime lauantai-iltana Los Angelesin piirikunnan sheriffinvirastolle, viranomaiset kertoivat. Ruumis tunnistettiin maanantaina Fioreksi. Kuolinsyytä ei ollut vahvistettu, mutta alustavan kuolinsyyn selvityksen mukaan hänet oli kuristettu. Las Vegasin, Nevadan osavaltion oikeustietojen mukaan Jenkins sai kesäkuussa syytteen pahoinpitelystä, koska hänen väitettiin lyöneen Fiorea nyrkillä käteen. Vuonna 2007 Jenkins tunnusti syyllisyytensä Calgaryssa Albertassa Kanadassa pahoinpitelyyn erillisessä tapauksessa. Hänet tuomittiin 15 kuukauden ehdolliseen vankeusrangaistukseen, ja hänet määrättiin käymään perheväkivallan ja seksiriippuvuuden hoitoon ja pysymään erossa asianomaisesta henkilöstä, oikeuden tietojen mukaan. VH1:n Megan haluaa miljonääriksi -ohjelmassa esiintynyt Jenkins on kotoisin Calgarysta. 51Minds, joka tuotti Megan haluaa miljonääriksi -ohjelman, sanoi torstaina kirjallisessa lausunnossaan, että se "ei ollut tietoinen Ryan Jenkinsin rikosrekisteristä, kun se valitsi hänet. "Yhtiöllä oli käytössään perusteellinen tarkastusprosessi, johon kuului ulkopuolisen yhtiön tekemä täydellinen taustatarkastus kaikille sen ohjelmien kilpailijoille", yhtiö sanoi. "Prosessi ei selvästikään toiminut kunnolla tässä tapauksessa. 51 Minds tutkii parhaillaan, mikä meni pieleen, ja ryhtyy toimiin varmistaakseen, ettei tällainen laiminlyönti toistu enää koskaan." CNN:n Paul Vercammen osallistui tähän raporttiin.</w:t>
      </w:r>
    </w:p>
    <w:p>
      <w:r>
        <w:rPr>
          <w:b/>
        </w:rPr>
        <w:t xml:space="preserve">Tulos</w:t>
      </w:r>
    </w:p>
    <w:p>
      <w:r>
        <w:t xml:space="preserve">Ryan Jenkinsin ruumis löytyi hirtettynä Brittiläisessä Kolumbiassa sijaitsevasta hotellista, kertoo poliisi .</w:t>
        <w:br/>
        <w:t xml:space="preserve"> Viranomaisten mukaan alustavat todisteet viittaavat itsemurhaan .</w:t>
        <w:br/>
        <w:t xml:space="preserve"> Jasmine Fioren, 28, ruumis löydettiin matkalaukkuun tungettuna roskiksesta .</w:t>
        <w:br/>
        <w:t xml:space="preserve"> Hampaat poistettu, sormet poistettu, mikä vaikeuttaa ruumiin tunnistamista .</w:t>
      </w:r>
    </w:p>
    <w:p>
      <w:r>
        <w:rPr>
          <w:b/>
        </w:rPr>
        <w:t xml:space="preserve">Esimerkki 3.922</w:t>
      </w:r>
    </w:p>
    <w:p>
      <w:r>
        <w:t xml:space="preserve">(CNN) -- Matt Sandusky seisoi solidaarisesti adoptioisänsä Jerry Sanduskyn rinnalla, kun suuri valamiehistö tutki useita Penn Staten entiseen apulaisjalkapallovalmentajaan kohdistuneita syytöksiä lasten raiskauksista. Matt Sandusky kertoi suurelle valamiehistölle, ettei hänelle ollut koskaan tapahtunut mitään sopimatonta. Ja hän istui muun perheen kanssa Jerry Sanduskyn tuoreessa oikeudenkäynnissä varhain. Mutta viime viikolla tuli pommi, joka ravisteli oikeudenkäyntiä: Matt Sandusky, 33, oli nyt valmis todistamaan, että mies, jonka hän tapasi ensimmäisen kerran Second Mile -hyväntekeväisyysjärjestön kautta, oli Matt Sanduskyn asianajajien mukaan toistuvasti ahdistellut häntä, kun hän oli lapsi. Paljastuksen vuoksi Jerry Sandusky ei päässyt todistamaan omassa puolustuksessaan. Sanduskyn poika sopii muiden väitettyjen uhrien malliin . Osia poliisin kesken oikeudenkäynnin tekemästä 29 minuutin haastattelusta Matt Sanduskyn kanssa esitettiin tiistaina NBC-kanavalla, joka sai ääninauhan haltuunsa. Valamiehistö ei koskaan kuullut nauhaa. Etsivät kysyivät Matt Sanduskylta, miksi hän oli nyt valmis yhteistyöhön. "Tarkoitan perheeni vuoksi, jotta he todella saisivat asian päätökseen ja näkisivät, mikä totuus todella on", Matt Sandusky sanoi. "Ja ihan vain korjatakseni sen vääryyden, että menin valamiehistön eteen ja valehtelin." Poliisikuulustelussa Matt Sandusky kertoi, että häntä oli ahdisteltu 8-15-vuotiaana, että hän yritti paeta Sanduskyn kodista ja yritti kerran itsemurhaa. "Tiedän, että halusin todella kuolla siinä vaiheessa", hän sanoi NBC Newsin haltuunsa saaman äänen mukaan. Matt Sandusky, sijaislapsi, joka adoptoitiin virallisesti 18-vuotiaana, kuvaili myös, että Jerry Sandusky hieroi, halasi ja kävi suihkussa hänen kanssaan. "Jos teeskentelit olevasi unessa ja jos sinua kosketettiin tai hierottiin jollakin tavalla, voisit vain näytellä, että pyörit unissasi, jotta voisit vaihtaa asentoa", Matt Sandusky sanoi. Syytetty hieroi joskus hänen sukupuolielimiään lähellä ja niitä vasten, hän kertoi poliisille. Mahdollinen todistaja sanoi, ettei hän muista tunkeutumista tai suuseksiä. Vain päiviä ennen kuin Commonwealth lepäsi ja sen jälkeen, kun jotkut väitetyt uhrit olivat Matt Sanduskyn asianajajien mukaan todistaneet, että hän kertoi heille tulleensa hyväksikäytetyksi ja halusi tehdä yhteistyötä syyttäjien kanssa. Nuoremman Sanduskyn halukkuus todistaa vastatodistajana aiheutti Jerry Sanduskyn puolustusryhmälle pulman. He halusivat päämiehensä todistavan sen jälkeen, kun valamiehistö oli kuullut kahdeksan väitetyn uhrin moitittavan lausunnon, mutta he päättivät vastustaa sitä. Asianajaja: Sandusky aikoo valittaa lasten seksuaalisesta hyväksikäytöstä annetuista tuomioista . "Jos Jerry joutuisi todistamaan todistajanaitiossa ja Matt tulisi todistamaan häntä vastaan, se tuhoaisi kaikki mahdollisuudet vapauttavaan tuomioon", toinen puolustusasianajaja Joe Amendola kertoi toimittajille perjantai-iltana sen jälkeen, kun hänen päämiehensä oli tuomittu 45:stä 48:sta häntä vastaan nostetusta seksuaalisesta hyväksikäyttösyytteestä. Amendola sanoi, että Jerry Sandusky, 68, kiisti koskaan olleensa sopimattomassa yhteydessä Mattin kanssa. Jättämällä Jerry Sanduskyn todistamaan puolustus varmisti, ettei Matt Sandusky todistaisi. Nuoremman Sanduskyn asianajajat Justine Andronici ja Andrew Shubin antoivat lausunnon tallenteesta. "Tämä nauha osoittaa Mattin valtavaa rohkeutta ja voimaa, kun hän alkaa paljastaa, että Jerry Sandusky käytti häntä seksuaalisesti hyväksi, kun hän oli lapsi", he sanoivat. "Vaikka nauha julkaistiin ilman Mattin tietoa tai lupaa, se osoittaa, että hän teki vaikean päätöksen tulla esiin ja kertoa kipeä totuus tutkijoille huolimatta poikkeuksellisesta paineesta tukea isäänsä." Ääninauhan vuotaminen oli pääaiheena oikeudenkäynnin tuomari John Clelandin hätäisesti koolle kutsumassa tiistain kokouksessa, johon osallistui syyttäjiä, puolustusasianajajia ja jopa tuomari, joka on valvonut Sanduskyn tapausta tutkivaa suurta valamiehistöä, kertoi CNN:n kansalliselle kirjeenvaihtajalle Susan Candiottille kokouksesta tietävä lähde. Kukaan kokouksessa ei ottanut vastuuta nauhan jakamisesta tiedotusvälineille, lähde kertoi CNN:lle. Jerry Sanduskyn puolustusryhmää pyydettiin luovuttamaan kopionsa nauhasta, mutta se jää heidän käyttöönsä. Cleland määräsi, että kaikki Sanduskyn tapauksessa puolustukselle luovutetut löydöt on sinetöitävä, ellei niitä käytetä todisteena oikeudenkäynnissä. Hän sanoi myös, että puolustusasianajajien on annettava 10 päivän kuluessa valaehtoinen lausunto siitä, mitä aineistoa he ovat saaneet ja kenelle he ovat sen antaneet. Tuomari yrittää suojella meneillään olevaa tutkintaa sekä uhrien ja todistajien yksityisyyttä. Syyttäjät tai puolustusasianajajat, jotka ovat luvanneet valittaa, eivät kommentoineet tiistain kokousta. Matt Sanduskyn todistajanlausunto suuressa valamiehistössä pysyy salassa. Amendola sanoi kuukausia sitten, ettei hän ole huolissaan siitä, mitä mies sanoi valamiehistön edessä. Karl Rominger, toinen puolustusasianajaja, kävi maanantaina vankilassa Jerry Sanduskyn kanssa. "Olen syytön", Jerry Sandusky vastasi CNN:n Candiottin hänelle asianajajansa kautta esittämiin kysymyksiin. "En tehnyt sitä", hän sanoi Romingerin mukaan. Asiantuntijoiden mukaan seksuaalirikolliset käyttävät lasten luottamusta hyväkseen ja elävät häpeästä ja pelosta . Romingerin mukaan Sanduskya häiritsi, ettei hän päässyt todistamaan. Jerry Sandusky ei asianajajansa mukaan kuitenkaan kadu päätöstään. Sandusky, joka sai maanantaina soittaa vaimolleen Dottielle, ei saa Romingerin mukaan vierailla ennen kuin psykiatrinen tutkimus on valmis, jossa myös päätetään, jääkö hän itsemurhavahdiksi. "Jotkut vartijoista ovat ystävällisiä ja puhuvat hänen kanssaan. Toiset eivät puhu hänelle lainkaan", Romingerin mukaan. Sandusky pääsee kerran päivässä ulos pienestä sellistä, jossa on wc, lavuaari ja sänky, käymään suihkussa. "Hän on keksinyt harjoituksia pysyäkseen aktiivisena", hänen asianajajansa kertoi CNN:lle. "Tarpeeksi hikoillakseen." InSessionin Jessica Thill osallistui tähän raporttiin.</w:t>
      </w:r>
    </w:p>
    <w:p>
      <w:r>
        <w:rPr>
          <w:b/>
        </w:rPr>
        <w:t xml:space="preserve">Tulos</w:t>
      </w:r>
    </w:p>
    <w:p>
      <w:r>
        <w:t xml:space="preserve">NBC News saa ääninauhan poliisin haastattelusta Matt Sanduskyn kanssa .</w:t>
        <w:br/>
        <w:t xml:space="preserve"> Matt Sandusky halusi olla vastatodistajana adoptioisänsä oikeudenkäynnissä .</w:t>
        <w:br/>
        <w:t xml:space="preserve"> Jerry Sandusky päätti olla todistamatta omassa puolustuksessaan .</w:t>
        <w:br/>
        <w:t xml:space="preserve"> Nyt tuomittu on edelleen vankilassa itsemurhavalvonnassa .</w:t>
      </w:r>
    </w:p>
    <w:p>
      <w:r>
        <w:rPr>
          <w:b/>
        </w:rPr>
        <w:t xml:space="preserve">Esimerkki 3.923</w:t>
      </w:r>
    </w:p>
    <w:p>
      <w:r>
        <w:t xml:space="preserve">(CNN) -- 54 miestä ja 14 poikaa, jotka pelastettiin löydettyään heidät tällä viikolla kahlittuina islamilaisesta uskonnollisesta koulusta Pakistanissa, on viranomaisten mukaan yhdistetty perheidensä kanssa tai sijoitettu turvakoteihin. Ryhmä löydettiin maanalaisesta huoneesta, jossa heidät oli sidottu toisiinsa raskailla ketjuilla. Koulu, Al-Arabiya Aloom Jamia Masjid Zikirya, joka toimi myös huumevieroitusklinikkana, sijaitsee Sohrab Gothissa, Gadapin lähiössä Karachissa. Kaikki 14 poikaa palautettiin perheidensä luokse, kertoi vanhempi poliisiviranomainen Ahsanullah Marwat CNN:lle. Aikuisista 47 oli vapautettu perheilleen, ja seitsemän luovutettiin kodittomien turvakotiin, hän sanoi. Kolme laitoksessa työskennellyttä ihmistä pidätettiin, mutta paikkaa johtaneet neljä miestä ovat yhä vapaalla jalalla, Marwat sanoi. Viranomaisten mukaan laitos oli osittain madrassa ja osittain huumekuntoutuslaitos, ja vangit oli kahlittu yöksi ilmeisesti pakenemisen estämiseksi. "Operaatio onnistui, ja aiomme jatkaa työtämme varmistaaksemme, että tällaiset paikat suljetaan, Marwat sanoi. Monet vangeista kertoivat poliisille, että heidän perheensä lähettivät heidät sinne, koska he olivat toipuvia huumeriippuvaisia. Päivisin he työskentelivät ja opiskelivat uskontoa. Pelastettujen lasten tulevaisuus oli kuitenkin epäselvä. Eräs nainen kertoi paikalliselle televisioasemalle olevansa valmis maksamaan poliisille siitä, että hän saisi pitää hankalan lapsensa. Hän sanoi haluavansa mieluummin, että laitos pysyisi auki riippumatta siitä, miten se kohteli lapsia. Monet muut kuitenkin sanoivat olevansa järkyttyneitä ja epäuskoisia syytöksistä. Eräs mies valitti olevansa syvästi veloissa maksettuaan koululle suuren summan rahaa poikansa ruokailusta.</w:t>
      </w:r>
    </w:p>
    <w:p>
      <w:r>
        <w:rPr>
          <w:b/>
        </w:rPr>
        <w:t xml:space="preserve">Tulos</w:t>
      </w:r>
    </w:p>
    <w:p>
      <w:r>
        <w:t xml:space="preserve">Vangitut pojat ja miehet pelastettiin islamilaisesta uskonnollisesta koulusta Pakistanissa .</w:t>
        <w:br/>
        <w:t xml:space="preserve"> Heidät yhdistettiin perheidensä kanssa tällä viikolla</w:t>
        <w:br/>
        <w:t xml:space="preserve"> Laitos oli koulu ja huumevieroitusklinikka .</w:t>
        <w:br/>
        <w:t xml:space="preserve"> Viranomaiset sanovat etsivänsä omistajia; kolme muuta pidätettiin laitoksessa .</w:t>
      </w:r>
    </w:p>
    <w:p>
      <w:r>
        <w:rPr>
          <w:b/>
        </w:rPr>
        <w:t xml:space="preserve">Esimerkki 3.924</w:t>
      </w:r>
    </w:p>
    <w:p>
      <w:r>
        <w:t xml:space="preserve">Haluatko kävellä maailman korkeimman rakennuksen näköalatasanteella? Tavallisesti siihen tarvittaisiin lento Dubaihin, kallis hotellihuone ja kamppailu liikenteen läpi paahtavassa auringonpaisteessa. Mutta nyt voit ihastella kaikkea tätä mukavasti omasta olohuoneestasi käsin. Google on käynnistänyt uuden projektin, joka tallentaa 360 asteen näkymän Dubaissa sijaitsevasta ikonisesta Burj Khalifasta - rakennuksesta, joka on niin valtava, että sitä kutsutaan joskus "pystysuoraksi kaupungiksi". Googlen ottamissa kuvissa käyttäjät voivat navigoida rakennuksen läpi Street View -tekniikan avulla, jota yhtiö yleensä käyttää kaupunkien kartoittamiseen. Käyttäjät voivat tutustua rakennukseen aina kellarin ylellisestä sisääntuloaulasta maailman korkeimpaan asuttuun asuntoon rakennuksen 163. kerroksessa. Googlen valokuvaajat käyttivät kuvien kokoamiseen uusinta tekniikkaa ja taistelivat 40 mailin tuntinopeuden tuulessa rakennuksen tornin huipulla, 828 metrin korkeudessa maanpinnan yläpuolella. Kuvat ovat ensimmäinen kerta, kun Street View -palvelua käytetään Lähi-idässä, ja ensimmäinen pilvenpiirtäjän kuvakokoelma. Burj Khalifa on maailman korkein ihmisen rakentama rakennus. Se on mallinnettu klassisen islamilaisen arkkitehtuurin periaatteiden mukaan. Rakennuksen pystyttämiseen kului kuusi vuotta ja yli 22 miljoonaa työtuntia. Rakennuksen massiivisiin perustuksiin tarvittiin yli 58 900 kuutiometriä betonia, joka painoi yli 110 000 tonnia. Ulkoverhouksessa käytettiin lähes 26 000 lasipaneelia, joista jokainen oli erikseen käsin leikattu, mikä vastaa 17 jalkapallokenttää materiaalia. Googlen Street View -tekniikka oli mukautettava erityisesti tämänkaltaisten rakennusten kuvaamiseen. 360 asteen kamerat on asennettu reppuun, jota yksi käyttäjä voi kantaa. Teknologia on kuvannut myös muita maamerkkejä ja luonnonihmeitä, kuten Eiffel-tornia ja Grand Canyonia.</w:t>
      </w:r>
    </w:p>
    <w:p>
      <w:r>
        <w:rPr>
          <w:b/>
        </w:rPr>
        <w:t xml:space="preserve">Tulos</w:t>
      </w:r>
    </w:p>
    <w:p>
      <w:r>
        <w:t xml:space="preserve">Google kuvaa maailman korkeimman rakennuksen Burj Khalifan Street View -palvelulla .</w:t>
        <w:br/>
        <w:t xml:space="preserve"> Käyttäjät näkevät kuvia kellarista aina 163. kerrokseen a</w:t>
        <w:br/>
        <w:t xml:space="preserve"> Kyseessä on ensimmäinen kerta, kun Street Viewta käytetään Lähi-idässä .</w:t>
      </w:r>
    </w:p>
    <w:p>
      <w:r>
        <w:rPr>
          <w:b/>
        </w:rPr>
        <w:t xml:space="preserve">Esimerkki 3.925</w:t>
      </w:r>
    </w:p>
    <w:p>
      <w:r>
        <w:t xml:space="preserve">(CNN) -- Yli tusinan Lähi-idän matkan ja 14 kuukauden hillittömän optimismin jälkeen, joka koski alueen rauhan näkymiä ja hänen omaa kykyään neuvotella rauhasta, John Kerry perjantaina lopultakin kuulosti tappiolta. Vaikka Kerry on asettanut rauhanprosessin etusijalle virkaanastumisestaan lähtien, hänen keskittymistään ovat haastaneet Syyrian sisällissota, ydinneuvottelut Iranin kanssa ja nyt Venäjän toimet Ukrainaa vastaan. Hän myönsi, että Israelin ja Palestiinan konflikti on edelleen maailmanlaajuinen huolenaihe, mutta että Yhdysvalloilla on täysi asialista. "Meillä on valtavasti tekemistä", hän sanoi ja lisäsi kenties kovimmat kommenttinsa, joita hän on koskaan esittänyt osapuolten tinkimättömyydestä. "Yhdysvaltojen käyttämälle ajalle ja ponnisteluille on rajansa, jos osapuolet eivät itse ole halukkaita ottamaan rakentavia askeleita, jotta voimme edetä", Kerry sanoi. Kulunut viikko oli Kerrylle erityisen turhauttava. Israel perui suunnitellun palestiinalaisvankien vapauttamisen, ja palestiinalaiset vastasivat siihen liittymällä 15 kansainväliseen elimeen uhmaten omaa sitoumustaan olla hakematta kansainvälistä tunnustusta valtioksi. Kerry totesi sokeasti itsestäänselvyyden, kun hän kutsui molempia toimia "ei hyödyllisiksi". Rauhanoperaationsa aloittamisen jälkeen Kerryn ylevät tavoitteet ovat muuttuneet huomattavasti vaatimattomammiksi. Heinäkuussa hän ilmoitti pyrkivänsä rauhansopimukseen yhdeksän kuukauden kuluessa. Mutta kun aika kului vähin erin, Kerry pyrki saamaan Israelin pääministerin Benjamin Netanjahun ja palestiinalaisten presidentin Mahmud Abbasin sopimaan puitesopimuksesta, joka olisi perusta kattavalle rauhansopimukselle. Määräajan umpeutuessa 29. huhtikuuta Kerry ja hänen avustajansa ovat ponnistelleet saadakseen osapuolet jatkamaan neuvotteluja, ja he ovat jopa asettaneet pöydälle israelilaisen vakoojan Jonathan Pollardin mahdollisen vapauttamisen palestiinalaisvankien vapauttamisen varmistamiseksi. Kerry sanoi, että "kumpikaan osapuoli ei ole sanonut, että he ovat peruneet sen". Eräs neuvotteluja lähellä oleva palestiinalaislähde kertoi CNN:n Ben Wedemanille, että palestiinalaiset ovat edelleen sitoutuneet neuvotteluihin huhtikuun määräaikaan asti. Sen jälkeen, hän sanoi, "olemme vapaita". Kumpikaan näistä ei ole suuri suositus. Vaikka molemmat osapuolet ovat halukkaita antamaan aikaa vielä kuukauden, on selvää, että rauhanprosessi on elintoimintojen varassa. Vaikka Kerry ei olekaan valmis vetämään tulppaa kokonaan pois, hän sanoi, että Yhdysvallat "arvioi, mikä on mahdollista ja mikä ei ole mahdollista", mikä viittaa siihen, että Washington saattaa tämän seurauksena muuttaa rooliaan rauhanprosessin välittäjänä. "Emme aio istua siinä loputtomiin. Tämä ei ole päättymätön yritys", Kerry sanoi perjantaina Marokossa. "Nyt on tosiasioiden tarkistamisen aika."</w:t>
      </w:r>
    </w:p>
    <w:p>
      <w:r>
        <w:rPr>
          <w:b/>
        </w:rPr>
        <w:t xml:space="preserve">Tulos</w:t>
      </w:r>
    </w:p>
    <w:p>
      <w:r>
        <w:t xml:space="preserve">Kerryllä oli suuria toiveita sopimuksesta, kun hän ilmoitti neuvotteluista yhdeksän kuukautta sitten .</w:t>
        <w:br/>
        <w:t xml:space="preserve"> Hän on tehnyt alueelle yli kymmenen matkaa edistääkseen neuvotteluja.</w:t>
        <w:br/>
        <w:t xml:space="preserve"> Hän oli ollut optimistinen, mutta nyt hän kuulostaa luopuneelta, kun edistymisen määräaika lähestyy nopeasti .</w:t>
        <w:br/>
        <w:t xml:space="preserve"> Kerry sanoo, että Yhdysvallat arvioi nyt, mikä on "mahdollista ja mikä ei".</w:t>
      </w:r>
    </w:p>
    <w:p>
      <w:r>
        <w:rPr>
          <w:b/>
        </w:rPr>
        <w:t xml:space="preserve">Esimerkki 3.926</w:t>
      </w:r>
    </w:p>
    <w:p>
      <w:r>
        <w:t xml:space="preserve">Port-Au-Prince, Haiti (CNN) -- Haitin talous on saamassa uutta vauhtia, kun yksi Korean suurimmista yrityksistä ryhtyy yhteistyöhön, joka tuo 20 000 työpaikkaa vaatetusteollisuuteen uuteen teollisuuspuistoon maan pohjoisosassa. Yhdysvaltain entisen presidentin Bill Clintonin ja Haitin pääministerin Jean-Max Belleriven lisäksi mukana olivat Haitin väliaikaisen elvytyskomission, Amerikan kehityspankin, Haitin yritysjohtajien ja Sae-A Trading Co.:n puheenjohtajan jäsenet. Ltd:n kanssa Port-au-Princessä sijaitsevassa Haiti Apparel Centerissä, kun he allekirjoittivat sopimuksen pohjoisen teollisuuspuiston rakentamisesta. Tämä on osa Haitin talouden jälleenrakennuspyrkimyksiä, jotka alkoivat jo ennen maanjäristystä vuosi sitten. "Tämä inspiroi ihmisiä kaikkialla Latinalaisessa Amerikassa, Karibialla, Yhdysvalloissa, Kanadassa, Euroopassa ja Aasiassa, jotka ovat vakavasti harkinneet investoimista Haitiin, mutta eivät ole tehneet sitä", Clinton sanoi. "Meidän on sitouduttava olemaan kilpailukykyisiä investointien saamisessa ja ihmisten työllistämisessä, ja sitten meidän on rakennettava instituutiot, jotka antavat ihmisille mahdollisuuden kukkaan. Se on meidän sitoumuksemme." Bellerive sanoi hymyillen, että viime vuotta muistellen "tämä on elämäni paras päivä tänään". Hankkeen odotetaan tuottavan 500 miljoonaa dollaria palkkoina ja etuina 10 vuoden aikana, ja sen tukijoiden mukaan siitä syntyy Haitin ensimmäinen tekstiilitehdas. Teollisuuspuistoon tehtäviin investointeihin sisältyy myös vähintään 5 000 asunnon rakentaminen. Yhdysvallat valvoo sähköverkon rakentamista, joka tuottaa sähköä puistoon ja sitä ympäröivälle alueelle. Vaateteollisuus oli Haitin tärkein vientituote ennen maanjäristystä, ja se on sitä edelleen. Noin 28 000 ihmistä työskentelee tällä hetkellä Haitin vaatealalla, jossa valmistetaan tuotteita Gapille, JCPenneylle, Wal-Martille, New Balanceille ja muille tunnetuille tuotemerkeille. Georges Sassine omistaa Port-au-Princessä sijaitsevan vaatetehtaan, joka työllistää 530 ihmistä. Hän uskoo, että vaateteollisuus on avainasemassa Haitin talouden kasvattamisessa ja maan omavaraisuuden lisäämisessä. "Nykyään tämä ala edustaa yli 50 prosenttia valuuttatuloistamme. Se edustaa myös yli 50 prosenttia Haitin koko kaupallisesta viennistä", hän sanoi. Sassinella ei ollut vaikeuksia saada ostajia maanjäristyksen jälkeen. "Lähetimme ensimmäisen kontin 10 päivää järistyksen jälkeen. Olimme valmiita tekemään kauppaa." Tuolloin hänen oli kuljetettava tavaransa maitse Dominikaaniseen tasavaltaan ennen kuin hän toimitti ne ostajille. Nyt hän voi lähettää tavaroita pääkaupungin Port-au-Princen uudelleen avatusta satamasta.</w:t>
      </w:r>
    </w:p>
    <w:p>
      <w:r>
        <w:rPr>
          <w:b/>
        </w:rPr>
        <w:t xml:space="preserve">Tulos</w:t>
      </w:r>
    </w:p>
    <w:p>
      <w:r>
        <w:t xml:space="preserve">Hanke alkoi jo ennen Haitin maanjäristystä 12. tammikuuta 2010.</w:t>
        <w:br/>
        <w:t xml:space="preserve"> Clintonin mukaan se innostaa lisäämään investointeja Haitiin</w:t>
        <w:br/>
        <w:t xml:space="preserve"> Suunnitelmissa on muun muassa tekstiilitehdas ja 5 000 asuntoa</w:t>
      </w:r>
    </w:p>
    <w:p>
      <w:r>
        <w:rPr>
          <w:b/>
        </w:rPr>
        <w:t xml:space="preserve">Esimerkki 3.927</w:t>
      </w:r>
    </w:p>
    <w:p>
      <w:r>
        <w:t xml:space="preserve">(CNN) -- Joskus tarvitaan vain yksi. Yksi ihminen, yksi idea, joka saa aikaan liikkeen, joka muuttaa elämää. Syyrian sotaa paenneiden miljoonien ihmisten auttaminen saattaa tuntua liian suurelta haasteelta pienille avustustoimille. YK kutsuu sitä pahimmaksi humanitaariseksi kriisiksi sukupolveen. Tarpeet ovat huikeat. Silti joillekin ihmisille ei ole vaihtoehto olla tekemättä mitään. EN OLE TURISTI . Tanya Khalil sanoo kieltäytyvänsä olemasta puolueeton tarkkailija. Hänen kotimaansa Libanon ottaa pienestä koostaan huolimatta vastaan enemmän syyrialaisia pakolaisia kuin mikään muu maa - viimeisimmän virallisen laskennan mukaan lähes miljoona. Yliopisto-opiskelija sanoo, että Beirutin kaduilla kulkeminen on mahdotonta ilman, että näkee muistutuksia kärsimyksestä - jotkut pakolaiset etsivät ruokaa, toiset nukkuvat jalkakäytävillä. "Emme voi ajatella, että joku muu huolehtii siitä", Khalil sanoo. "Me olemme se joku. Jokainen meistä on se joku, ja meidän velvollisuutemme on olla välittäviä ja myötätuntoisia sieluja." Khalil perusti ryhmän nimeltä I AM NOT A TOURIST. Nimi oli tarkoitettu herätyssoitoksi hänen libanonilaisille maanmiehilleen - että Syyrian kriisi oli nyt heidän kynnyksellään, eivätkä he voineet enää toimia sivustakatsojina. Hän ei voinut sietää ajatusta siitä, että syyrialaiset pakolaiset vapisevat raa'asti kylmässä, kun hän ja hänen ystävänsä nukkuivat lämpimissä sängyissään. He alkoivat kerätä talvivaatteita ja huopia pakolaisille Akkarissa ja Bekaan laaksossa Pohjois-Libanonissa. Khalil arvioi, että 4 500 ihmistä lahjoitti tavaroita, jotka täyttivät 25 valtavaa kuorma-autoa. "Päädyimme yli 10 200 'rakkauden säkkiin'", hän sanoo. Toisin kuin muissa isäntämaissa, Libanonissa ei ole virallisia pakolaisleirejä. Siellä pakolaiset ovat hajallaan noin 1 600 paikassa, mikä vaikeuttaa avun jakelua. Khalil teki yhteistyötä vakiintuneiden kansalaisjärjestöjen kanssa auttaakseen logistiikassa: Sawa for Syria ja War Child Holland. Yhdistyneiden kansakuntien arvion mukaan lähes 2,5 miljoonaa syyrialaista etsii suojaa Libanonista ja muista naapurivaltioista, mutta tämä koskee vain rekisteröityjä pakolaisia. Todellinen määrä voi olla paljon suurempi. Kriisi vain pahenee, sillä tuhannet syyrialaiset pakenevat rajan yli joka päivä. Villapaitoja Syyrialle . Ranya Alkadamani oli puolen maailman päässä, kun hän tunsi tarvetta auttaa. Kaikki alkoi keskustelusta hänen veljensä kanssa. Perthissä asuvalla Australian kansalaisella Alkadamanilla on syyrialaiset vanhemmat ja perhe Beirutissa. Hänen veljensä oli matkalla Beirutiin ja kysyi, olisiko hänellä vanhoja villapaitoja, jotka hän voisi viedä YK:n avustustyöhön. Hän sanoi, että tietenkin - ja tajusi sitten, että hän voisi tehdä jotain vielä suurempaa. Hän lähetti sähköpostia työtovereilleen ja kysyi, olisiko heillä villapaitoja lahjoitettavaksi. Viesti kosketti hänen esimiestään, joka soitti hänelle ja sanoi haluavansa auttaa kampanjan käynnistämisessä ja maksavansa villapaitojen lähettämisen. Kampanja tuli tunnetuksi nimellä Sweaters for Syria. Alkadamani sanoo olleensa häkeltynyt vastauksesta. Hän pelkäsi, ettei lahjoituksia tulisi tarpeeksi edes yhden kontin täyttämiseen, mutta "kahdessa viikossa täytimme Pelastusarmeijan varaston melko lailla 1 000 pussilla". Kampanja innoitti ihmisiä ympäri Perthiä. Erään 6-vuotiaan pojan kerrotaan keränneen 600 villapaitaa yksin. "Kun ihmiset tietävät, että on jotain konkreettista, jolla he voivat vaikuttaa, he tekevät sen", Alkadamani sanoo. Hän itki nähdessään varastoon kasatut pussit - yhteensä 100 000 villapaitaa. "Kaikki olivat niin anteliaita ja välittivät yhtä paljon kuin minä, eivätkä he ole edes syyrialaisia", hän sanoo. "Se oli musertavaa." Pussit toimitettiin UNHCR:lle jaettavaksi Turkkiin ja Jordaniaan. Alkadamani vieraili tässä kuussa Jordaniassa ja auttoi jakamaan villapaitoja rajan ylittäville pakolaisille. Hän vieraili myös Zaatarissa, joka on aavikolla sijaitseva leiri, jossa asuu nykyään lähes 125 000 pakolaista. Se on siten yksi Jordanian suurimmista kaupungeista ja yksi maailman suurimmista pakolaisleireistä. Elämä siellä on ankaraa, kaukana Syyriaan jääneiden pakolaisten kodin mukavuuksista. Sota ei tee eroa - ihmiset kaikista yhteiskuntaluokista ovat joutuneet jättämään taakseen lähes kaiken omaisuutensa. Alkadamani sanoo haluavansa, että maailma ymmärtää, että "ihmiset näillä leireillä ovat aivan kuten sinä ja minä". Myös Khalil korostaa tätä seikkaa. Hänen mukaansa syyrialaiset pakolaiset ovat aivan tavallisia ihmisiä - lääkäreistä apteekkareihin ja opettajiin - joilla oli normaali elämä ennen kuin sota repi heidän maailmansa kappaleiksi. Sinäkin voit tehdä jotain . Suuret avustusjärjestöt, kuten UNHCR, ovat ylikuormitettuja tämän kriisin laajuuden vuoksi, joten ruohonjuuritason toimilla voi olla tärkeä rooli aukkojen täyttämisessä. Avustusjärjestöt kannustavat myös ryhmiä keräämään käteislahjoituksia, sillä ne tarjoavat joustavuutta, jotta koulutetut avustustyöntekijät voivat vastata erityistarpeisiin. Kaikilla näillä tavoilla yksittäisillä toimilla voidaan vaikuttaa valtavaan kärsimykseen. Se alkaa yksinkertaisesta ajatuksesta - ja halusta toimia. Sinäkin voit vaikuttaa Syyrian pakolaisten hyväksi osoitteessa CNN.com/impact, josta löydät suuria ja pieniä tapoja auttaa.</w:t>
      </w:r>
    </w:p>
    <w:p>
      <w:r>
        <w:rPr>
          <w:b/>
        </w:rPr>
        <w:t xml:space="preserve">Tulos</w:t>
      </w:r>
    </w:p>
    <w:p>
      <w:r>
        <w:t xml:space="preserve">Pienet ruohonjuuritason avustustoimet auttavat Syyrian pakolaisia selviytymään ankarasta talvesta.</w:t>
        <w:br/>
        <w:t xml:space="preserve"> Libanonilainen ryhmä "I AM NOT A TOURIST" keräsi Beirutissa tuhansia "rakkauspusseja".</w:t>
        <w:br/>
        <w:t xml:space="preserve"> Australialaiset keräsivät yhdessä 100 000 villapaitaa Syyrialle Perthissä</w:t>
        <w:br/>
        <w:t xml:space="preserve"> Sinäkin voit vaikuttaa Syyrian pakolaisten hyväksi</w:t>
        <w:t xml:space="preserve"> Mene osoitteeseen CNN.com/impact, josta löydät suuria ja pieniä tapoja auttaa.</w:t>
      </w:r>
    </w:p>
    <w:p>
      <w:r>
        <w:rPr>
          <w:b/>
        </w:rPr>
        <w:t xml:space="preserve">Esimerkki 3.928</w:t>
      </w:r>
    </w:p>
    <w:p>
      <w:r>
        <w:t xml:space="preserve">Phnom Penh, Kambodža (CNN) -- Yli 60 kambodžalaislapsen hengen vaatineen salaperäisen sairauden syy on selvitetty, kertoivat tutkimuksiin perehtyneet lääkärit CNN:lle keskiviikkona. Patogeenien, tauteja aiheuttavien mikro-organismien, yhdistelmä on syyllinen sairauteen, Maailman terveysjärjestö on yhdessä Kambodžan terveysministeriön kanssa päätellyt, lääkärit kertoivat. Taudinaiheuttajiin kuuluvat enterovirus 71, jonka tiedetään aiheuttavan neurologisia sairauksia; streptococcus suis, joka voi aiheuttaa bakteerimeningiitin kaltaisia infektioita ihmisille, jotka ovat läheisessä kosketuksessa sikojen tai sianlihatuotteiden kanssa; ja dengue, joka tarttuu hyttysten välityksellä. Steroidien epäasianmukainen käyttö, joka voi tukahduttaa immuunijärjestelmää, pahensi sairautta suurimmalla osalla potilaista, lääkärit sanoivat. Maailman terveysjärjestön (WHO) odotetaan neuvovan terveydenhuoltohenkilöstöä pidättäytymään steroidien käytöstä potilaille, joilla on infektion merkkejä ja oireita, joihin kuuluvat korkea kuume, aivotulehdus ja hengitysvaikeudet. Vaikka kaikkia mikro-organismeja ei esiintynyt jokaisella potilaalla, lääkärit päättelivät, että sairaus johtui niiden yhdistelmästä ja että steroidien käyttö pahensi sitä. WHO:n lähteet eivät halunneet kertoa henkilöllisyyttään, koska terveysjärjestön tutkimuksen tuloksia ei ole vielä julkistettu. "Olen hyvin luottavainen epidemian syyn suhteen", sanoi tohtori Phillipe Buchy, Kambodžan Institut Pasteurin virologian päällikkö ja yksi tapauksen selvittäneistä lääkäreistä. "Ensimmäinen asia, joka käy mielessä, on, onko tämä yksi tavallisista epäillyistä, joita ei ole havaittu aiemmin?" sanoi tohtori Arnaud Tarantola, Institut Pasteurin epidemiologian ja kansanterveyden päällikkö. "Jos se on, onko se mutaantunut tai muuttunut niin, että se aiheuttaa vakavamman taudin? Vai onko se jotain täysin uutta?" Steroideista Tarantola sanoi: "Kun lapsi tekee kuolemaa, yritetään käyttää sitä, mitä on käytettävissä, ja he olivat oikeassa kokeillessaan sitä." Hän myönsi kuitenkin, että "tarkastelemistamme tapauksista lähes kaikki lapset kuolivat, ja lähes kaikki heistä saivat steroideja". Vanhemmat odottavat jännittyneinä salaperäistä sairautta . "Uskon, että voimme sulkea tapauksen ja siirtyä eteenpäin kyselemällä eri kysymyksiä", Buchy sanoi. "Ei sitä, mikä sairaus on kyseessä, vaan sitä, kuinka kauan virus on ollut liikkeellä?". Mikä on viruksen leviämisen laajuus? Kuinka monta lievää tautia meiltä puuttuu? Se on seuraava askel." Viimeisten neljän kuukauden aikana Phnom Penhissä sijaitsevan Kantha Bopha -lastensairaalan lääkärit ovat joutuneet kohtaamaan salaperäisen oireyhtymän, joka tappaa lapsia niin nopeasti, että lähes kaikki tartunnan saaneet kuolevat parin päivän kuluessa sairaalaan joutumisesta. Tohtori Beat Richner, lastensairaaloiden johtaja, joka on hoitanut 66:aa tautiin sairastunutta potilasta, joista 64 on kuollut, kertoi, ettei uusia tautitapauksia ole vahvistettu lauantain jälkeen. Muut maan sairaalat ovat raportoineet vastaavista tapauksista, mutta paljon vähemmän kuin pääkaupungin lastensairaalat, jotka ovat suosituimpia. Elämänsä viimeisinä tunteina lapset kokivat "keuhkojen keuhkorakkuloiden (alveola(e)) täydellisen tuhoutumisen", Richner sanoi. Alveolit ovat ilmapusseja, joissa happi pääsee verenkiertoon. Suurin osa sairauteen sairastuneista lapsista on kotoisin maan eteläosista, vaikka terveysviranomaiset eivät löydä niin sanottua klusteria, eli useita tapauksia yhdeltä tietylle alueelle. Kesäkuun 29. päivään mennessä WHO:hon oli otettu yhteyttä, ja Kambodžan viranomaiset pyrkivät opastamaan terveydenhuollon tarjoajia eri puolilla maata levittämään tietoa sairaudesta mahdollisimman nopeasti. Viranomaiset etsivät johtolankoja Kambodžan lapsia tappavasta taudista . WHO:n ja Kambodžan viranomaisten ilmoitus tilanteesta herätti kritiikkiä Richnerissä, jonka mukaan ne "aiheuttivat tarpeetonta paniikkia". WHO:n mukaan taudinpurkauksen selittämätön luonne pakotti sen tiedottamaan asiasta. Viikonloppuna laboratoriotestit yhdistivät enterovirus 71:n (EV71) joihinkin tapauksiin. Testit eivät kuitenkaan ratkaisseet koko arvoitusta, ja terveysviranomaiset jatkoivat tutkimuksiaan ja totesivat, että niissä on havaittu muita tekijöitä, kuten streptococcus suis ja dengue. Yhteys EV71:een ei erityisesti auta sairauden hoidossa, sillä vakaviin EV71-infektioihin ei ole tehokasta viruslääkitystä eikä rokotetta ole saatavilla. Lievemmissä tapauksissa EV71 voi aiheuttaa flunssan kaltaisia oireita, ripulia ja haavaumia käsissä, jaloissa ja suussa, kertoo Genetic Vaccines and Therapy -lehti. Vaikeammat tapaukset voivat kuitenkin aiheuttaa nesteen kertymistä aivoihin, mikä johtaa polion kaltaiseen halvaukseen ja kuolemaan. CDC:n mukaan enteroviruksen taudinpurkauksia "esiintyy ajoittain Aasian ja Tyynenmeren alueella". Bruneissa oli ensimmäinen suuri taudinpurkaus vuonna 2006. Kiinassa taudinpurkaus oli vuonna 2008. Aikuisten hyvin kehittynyt immuunijärjestelmä pystyy yleensä torjumaan viruksen, mutta lapset ovat CDC:n mukaan alttiita sille. "Näyttää siltä, että (EV71) on noussut vahvasti esiin, luultavasti siksi, että se ei ole kiertänyt yhtä voimakkaasti viime vuosina", Tarantola sanoi. Ilmoitetut streptococcus suis -tapaukset ovat lisääntyneet merkittävästi viime vuosina erityisesti Kaakkois-Aasiassa, ilmenee Atlantassa sijaitsevan Centers for Disease Control and Prevention -laitoksen julkaisemassa Emerging Infectious Diseases -lehdessä viime vuonna ilmestyneestä artikkelista. Kambodžassa toukokuusta lokakuuhun kestävä sadekausi on keskeinen ongelma, kun yritetään torjua denguen kaltaisia tauteja. Koska monissa kodeissa ei ole sisävesijohtoja, ihmiset keräävät sadevettä sammioihin, mikä luo hyttysille mahdollisia kasvualustoja. Kambodžassa, kuten monissa paikoissa ympäri maailmaa, vanhemmat yrittävät ensin hoitaa lapsensa kotona. Jos se ei auta, he menevät yleensä paikalliselle klinikalle. Sairaalakäynti, johon usein liittyy pitkä matka, on viimeinen keino. Kymmeniä ihmishenkiä vaatinut salaperäinen sairaus . CNN:n Sara Sidner ja Tim Schwarz osallistuivat tähän raporttiin.</w:t>
      </w:r>
    </w:p>
    <w:p>
      <w:r>
        <w:rPr>
          <w:b/>
        </w:rPr>
        <w:t xml:space="preserve">Tulos</w:t>
      </w:r>
    </w:p>
    <w:p>
      <w:r>
        <w:t xml:space="preserve">Lääkärit sanovat, että steroidien epäasianmukainen käyttö pahensi monia tapauksia.</w:t>
        <w:br/>
        <w:t xml:space="preserve"> Uusia tautitapauksia ei ole vahvistettu viime lauantain jälkeen .</w:t>
        <w:br/>
        <w:t xml:space="preserve"> Taudinaiheuttajia ovat enterovirus 71, streptococcus suis ja dengue .</w:t>
        <w:br/>
        <w:t xml:space="preserve"> Useimmat potilaat ovat tulleet eteläisestä Kambodžasta</w:t>
      </w:r>
    </w:p>
    <w:p>
      <w:r>
        <w:rPr>
          <w:b/>
        </w:rPr>
        <w:t xml:space="preserve">Esimerkki 3.929</w:t>
      </w:r>
    </w:p>
    <w:p>
      <w:r>
        <w:t xml:space="preserve">ATLANTA, Georgia (CNN) -- Päästä varpaisiin mustaan pukeutunut suunnittelija Isaac Mizrahi on pukeutunut asuun, joka näyttää olevan ristiriidassa hänen persoonallisuutensa kanssa - ja hänen tavanomaisen muotitietoisuutensa kanssa. Isaac Mizrahi on saanut neljä Council of Fashion Designers of America -palkintoa. "Aloitan suunnittelun aina väreistä. Aina. Jos väri on oikea, tunnen oloni paremmaksi", hän mainostaa verkkosivuillaan. Mizrahilla on kuitenkin selitys vähemmän värikkäälle pukeutumiselleen äskettäisellä vierailullaan CNN Centerissä Atlantassa. "Meillä on tämä hyvin nopea matka, ja meidän on palattava heti takaisin, eikä ole aikaa pakata, emmekä voi tarkistaa matkatavaroita ... joten keskityin mustaan, harmaaseen ja valkoiseen." Se on vain yksi tyylivinkki lisää, jonka voit poimia Mizrahin uudesta kirjasta "How to Have Style" (Gotham). Hieman rohkeasta otsikosta huolimatta Mizrahi, joka on voittanut neljä Council of Fashion Designers of America -palkintoa, on ansainnut oikeuden kertoa naisille, miten pukeutua. Newyorkilainen muotisuunnittelija on viiden vuoden ajan myynyt edullisia vaatteita ja kodin sisustustavaroita Targetissa. Mutta uuden kirjan myötä hän saa myös uuden työpaikan Liz Claibornen luovana johtajana. CNN puhui Mizrahin kanssa hänen rakkaudestaan teatteriin, yleisimmistä muotivirheistä ja siitä, miksi huonot kukat eivät ole koskaan OK. Seuraavassa on muokattu versio haastattelusta: . CNN: Aloitit näyttelemisen High School of the Performing Artsissa. Miten yhdistät tuon rakkauden ja rakkautesi suunnitteluun? Isaac Mizrahi: Minusta kaikki on teatteria. Mielestäni muoti on eräänlaista viihdettä. Ja mielestäni nykyään muotisuunnittelijana on melkein kuin edustaisi poliittista puoluetta tai jotain. Naiset sanovat: "Tunnen tuon tuotemerkin, koska olen käyttänyt sitä ennenkin. Rakastan sitä. Se tuntuu täyttävän minut todella helposti." Mitä se sitten onkin, hän tietää, että se tekee hänen elämästään todella helppoa, joten hän liittyy siihen. Ja loppujen lopuksi olen kuin tämä persoonallisuus, joka edustaa sitä.  Katso, kuinka Mizrahi puhuu uudesta kirjastaan " . Mutta enemmän kuin se, minulla on suunnitelmia [viihdealalla]. Minusta on elokuva nimeltä "Unzipped", joka oli todella menestynyt elokuva. Minulla oli kaksi tv-sarjaa. Suunnittelen jatkuvasti pukuja teatteriin, balettiin ja oopperaan. Minulle kaikki on yhtä suurta maailmaa. Se on minulle saumaton. CNN: Millainen on päivittäinen aikataulusi? Sen täytyy olla hullua, kun teet niin paljon töitä. Mizrahi: Mizrahi: Se muuttuu joka päivä, ja pidän siitä todella paljon. Siinä on pohja. Herään, käyn uimassa joka päivä ja syön saman aamiaisen lähes joka päivä. Mutta kun menen töihin, kaikki muuttuu. Joinain päivinä työskentelen näyttelytilassa, joinain päivinä suunnitteluhuoneessa ja joinain päivinä työskentelen omassa studiossani, jossa teen vain luonnoksia ja luonnoksia ja luonnoksia. Toisina päivinä työskentelen televisiostudiossa, jossa nauhoitan jaksoja ja web-ohjelmaani. En oikeastaan rakasta matkustamista. Minusta tuntuu, että se häiritsee sitä, mitä rakastan eniten, eli luomista, ymmärrätkö? Kun vihdoin annan itseni nauttia siitä, voin nauttia matkustamisesta. Mutta minun on hyvin tuskallista erota New York Citystä, studiostani ja ihmisistä, joiden kanssa työskentelen. CNN: Sanotaan, että kävelet kadulla. Mikä on yleisin tyylivirhe, jonka näet ihmisissä? Mizrahi: Mizrahi: Näen paljon, paljon, paljon huonoja hiuksia. Sanoisin, että yleisin näkemäni tyylivirhe on huono tukka. Ihmisillä on tekosyitä huonoille kengille - koska joillakin ihmisillä on selkävaivoja, he kävelevät kadulla ja kävelevät ja kävelevät ja kävelevät - mutta mielestäni ihmisillä ei ole tekosyitä huonoille hiuksille. Koska tiedättekö mitä? On olemassa hattu, jos tukka on todella niin huono sinä päivänä. Mutta olen aina sitä mieltä, että naisia pitäisi rohkaista käyttämään paljon rahaa hiuksiinsa. Ihan kuin teidän pitäisi käyttää eniten rahaa ... hiuksiinne. Voisi luulla, että minulla on kampaamoketju, mutta ei ole. [Naurua]. CNN: Entä kodin sisustamiseen? Teet Targetille mallistoa, joka päättyy tänä vuonna. Mikä on yleisin virhe, jonka ihmiset tekevät siellä? Mizrahi: Tiedätkö, mikä se on ihmisten kanssa? Luulen, että ihmiset laiskistuvat kotona ollessaan - he jättävät tavaroita ympäriinsä. Ajattelen mielelläni kaappeja. Pidän siitä, että tavarat laitetaan pois niin paljon kuin mahdollista. Kuten suolasirottimet pöydällä? Ei. Suolasirottimet laitetaan kaappiin, ja pöytä näyttää paljon paremmalta, kun se on sileä. Tiedätkö mitä tarkoitan? Ja ihmiset ajattelevat, että huonot kukat ovat parempia kuin ei mitään, mutta olen eri mieltä siitä. Minusta mikään ei ole paljon parempi kuin huonot kukat. Joko sinulla on upeat, upeat kukat tai sitten sinulla ei ole kukkia. Esimerkiksi illanistujaisissa pidän yleensä enemmän siitä, ettei kukkia ole, kuin siitä, että pöydässä on kukkia. Se on kamalaa, mutta totta. CNN: Miten henkilökohtainen tyylisi on kehittynyt ajan myötä? Mizrahi: Mizrahi: Henkilökohtainen tyylini on muuttunut paljon hiljaisemmaksi. Ennen pukeuduin, pukeuduin, pukeuduin, pukeuduin, pukeuduin, pukeuduin, ja en tiedä, pukeudun nyt hyvin tietyllä tavalla, ja se on melkein kuin kello. Ja silloin tällöin irrottaudun ja teen jotain hullua. CNN: Voitko kuvailla persoonallisuuttasi ja sitä, miten se vaikuttaa tyyliisi? Mizrahi: Mizrahi: En tiedä. Persoonallisuutta on hyvin vaikea kuvailla. En voi sanoa persoonallisuudestani, mutta haluan ajatella, että olen hyvin altis sille, mitä maailmassa tapahtuu kulttuurisesti, ja se vaikuttaa suunnitteluuni. Se on ikään kuin 360 astetta siitä, mitä maailmassa tapahtuu kulttuurisesti. Sosioekonomisesti, kulttuurisesti, ja tässä on minun vastaukseni siihen. Tältä vaatteet näyttävät, tätä sinun pitäisi käyttää. Ja se on tavallaan kuin hieno reuna, seisot siinä, ja silti siinä on tarpeeksi tilaa omalle tulkinnalle tai liikkua suuntaan tai toiseen. Tässä on hyvä kuvaus persoonallisuudestani: klaustrofobinen. Olen hyvin klaustrofobinen. En halua välttämättä sitoutua yhteen asiaan, mutta kun sitoudun siihen, se on kokonainen ja täydellinen.</w:t>
      </w:r>
    </w:p>
    <w:p>
      <w:r>
        <w:rPr>
          <w:b/>
        </w:rPr>
        <w:t xml:space="preserve">Tulos</w:t>
      </w:r>
    </w:p>
    <w:p>
      <w:r>
        <w:t xml:space="preserve">Suunnittelija Isaac Mizrahi siirtyy Targetista Liz Claibornen luovaksi johtajaksi .</w:t>
        <w:br/>
        <w:t xml:space="preserve"> Mizrahi sanoo uskovansa, että "huono tukka" on yleisin tyylivirhe Suunnittelija sanoo, että hän suosii ei kukkia "huonoja" .</w:t>
        <w:br/>
        <w:t xml:space="preserve"> Mizrahi myöntää olevansa "klaustrofobinen" persoonallisuus .</w:t>
      </w:r>
    </w:p>
    <w:p>
      <w:r>
        <w:rPr>
          <w:b/>
        </w:rPr>
        <w:t xml:space="preserve">Esimerkki 3.930</w:t>
      </w:r>
    </w:p>
    <w:p>
      <w:r>
        <w:t xml:space="preserve">TOKYO, Japani (CNN) -- Sony syytti maailmanlaajuista talouskasvun hidastumista, kilpailun lisääntymistä ja jenin vahvistumista kolmannen neljänneksen voittojen 95 prosentin laskusta, kun yhtiö julkisti tuloksensa torstaina. Asiakkaat tarkastavat Sonyn Bravia-merkkisiä LCD-televisioita elektroniikkaliikkeessä Tokiossa, Japanissa. Joulukuun 31. päivänä päättyneen vuosineljänneksen voitot laskivat vuoden 2007 lähes 200 miljardista jenistä (2,2 miljardia dollaria) noin 10 miljardiin jeniin (110 miljoonaa dollaria) vuonna 2008. Koko yhtiön myynti laski 25 prosenttia, mutta erityisesti elektroniikka- ja pelimyynti kärsi kovia kolhuja. Pelien, kuten yhtiön suositun PlayStation-sarjan, myynti laski 32 prosenttia vuoden aikana. Elektroniikan myynti laski lähes 30 prosenttia. Myös jenin vahvistuminen leikkasi voittoja. Vahvempi jeni tekee japanilaisista tuotteista kalliimpia tai pakottaa yritykset alentamaan voittomarginaalejaan pitääkseen hinnat ennallaan. Sony varoitti viime viikolla, että se päättää 31. maaliskuuta päättyvän tilivuoden 260 miljardin jenin (2,9 miljardin dollarin) liiketappiolla, joka on ensimmäinen tappio 14 vuoteen.  Katso, mitä Sonylle on luvassa " .</w:t>
      </w:r>
    </w:p>
    <w:p>
      <w:r>
        <w:rPr>
          <w:b/>
        </w:rPr>
        <w:t xml:space="preserve">Tulos</w:t>
      </w:r>
    </w:p>
    <w:p>
      <w:r>
        <w:t xml:space="preserve">Myynti laski 25 prosenttia koko yhtiössä.</w:t>
        <w:br/>
        <w:t xml:space="preserve"> Elektroniikka ja pelit kärsivät erityisen pahasti, ja niiden myynti laski 30 prosenttia tai enemmän .</w:t>
        <w:br/>
        <w:t xml:space="preserve"> Sony varoitti viime viikolla, että se päättää tilivuoden 2,9 miljardin dollarin liiketappioilla</w:t>
      </w:r>
    </w:p>
    <w:p>
      <w:r>
        <w:rPr>
          <w:b/>
        </w:rPr>
        <w:t xml:space="preserve">Esimerkki 3.931</w:t>
      </w:r>
    </w:p>
    <w:p>
      <w:r>
        <w:t xml:space="preserve">(CNN) -- Etelä-Korean Punainen Risti on tarjonnut 8,4 miljoonaa dollaria tulva-apua Pohjois-Korealle, kertoi uutistoimisto Yonhap tiistaina. Apu sisältää lääkintäpakkauksia, elintarvikkeita ja hätätarvikkeita, kertoi Etelä-Korean yhdistymisministeriön tiedottaja Chun Hae-sung toimittajille. Punainen Risti on Soulin tärkein kanava humanitaarisen avun toimittamisessa Pohjois-Koreaan. Kommunistivaltio ei ole vastannut tarjoukseen, Chunia lainattiin. Punaisen Ristin ja Punaisen Puolikuun järjestöjen kansainvälinen liitto syytti äkkitulvaa siitä, että yli 23 000 ihmistä on joutunut jättämään kotinsa eräässä Pohjois-Korean maakunnassa, joka rajoittuu Kiinaan. "Koko Sinuijun kaupunki, jossa on 350 000 asukasta, on tällä hetkellä ilman juomavettä, koska pääpumppaamo tulvii", sanoi Punaisen Ristin vesi- ja sanitaatiodelegaatti Henk Schipper Pohjois-Koreassa. Elokuussa lähes 260 000 ihmistä Koillis-Kiinassa ja Pohjois-Koreassa pakeni kodeistaan, kun rankkasateet saivat Yalu-joen tulvimaan yli uomistaan, kertoivat kyseisten maiden valtiolliset uutistoimistot sunnuntaina. Pohjois-Korean ja sen eteläisen naapurin väliset jännitteet ovat kärjistyneet sen jälkeen, kun Soulissa toukokuussa julkaistussa raportissa syytettiin Pohjois-Koreaa eteläkorealaisen sotalaivan uppoamisesta maaliskuussa. Raportissa, jonka havainnot Yhdysvallat on hyväksynyt, väitettiin, että pohjoiskorealainen sukellusvene upotti Cheonan-aluksen torpedolla ja tappoi 46 merimiestä. Pohjois-Korea kiistää olleensa vastuussa uppoamisesta.</w:t>
      </w:r>
    </w:p>
    <w:p>
      <w:r>
        <w:rPr>
          <w:b/>
        </w:rPr>
        <w:t xml:space="preserve">Tulos</w:t>
      </w:r>
    </w:p>
    <w:p>
      <w:r>
        <w:t xml:space="preserve">Punainen Risti on Etelä-Korean kanava Pohjois-Korean auttamiseksi.</w:t>
        <w:br/>
        <w:t xml:space="preserve"> Kommunistivaltio ei ole vastannut tarjoukseen .</w:t>
        <w:br/>
        <w:t xml:space="preserve"> Elokuussa rankkasateet saivat joet paisumaan yli .</w:t>
      </w:r>
    </w:p>
    <w:p>
      <w:r>
        <w:rPr>
          <w:b/>
        </w:rPr>
        <w:t xml:space="preserve">Esimerkki 3.932</w:t>
      </w:r>
    </w:p>
    <w:p>
      <w:r>
        <w:t xml:space="preserve">(CNN) -- Verohallinnon vihaaminen on amerikkalainen harrastus, joka ylittää poliittisen vakaumuksen. Viime toukokuussa inho IRS:ää kohtaan saavutti kaikkien aikojen huippunsa, kun IRS:n verovapautusyksikön johtaja Lois Lerner paljasti, että virasto oli kohdistanut epäasianmukaisesti verolain 501(c)(4) pykälän mukaista erityisasemaa hakeviin sosiaalihuolto-organisaatioihin niiden poliittisen ideologian perusteella. Tämä paljastus johti yli kolme kuukautta kestäneisiin kongressin kuulemistilaisuuksiin ja tutkimuksiin. Lue IRS:n tarkastajan raportti kohdentamisesta . Washingtonille tyypilliseen tapaan kongressin teennäinen närkästys ja mahtipontisuus on kuitenkin vain hämärtänyt IRS:n todellista skandaalia: sitä, että virasto sallii sosiaalihuolto-organisaatioiden manipuloida liittovaltion verolainsäädäntöä käyttämällä satoja miljoonia dollareita poliittisiin mainoksiin. Kaikki, jotka katselivat televisiota vuosien 2010 ja 2012 vaalien alla, huomasivat epäilemättä vitriolisten ja harhaanjohtavien kampanjamainosten määrän. Osa mainoksista oli liittovaltion ehdokkaiden sponsoroimia, mutta monet niistä olivat sellaisten ryhmien tuottamia, joilla oli harmittomalta kuulostavat nimet - kuten Crossroads GPS tai American Action Network - mutta valtavat pankkitilit. Esimerkiksi Crossroads GPS, voittoa tavoittelematon järjestö, jonka perustajana on George W. Bushin entinen hallintovirkamies Karl Rove, käytti vuoden 2012 vaaleihin yli 70 miljoonaa dollaria. IRS:n kohteena olevien ryhmien tavoin Crossroads GPS on 501(c)(4)-osion mukainen järjestö, joka tarjoaa tiettyjä veroetuja ja - mikä tärkeintä - mahdollisuuden pitää lahjoittajien nimet salassa. Liittovaltion laki edellyttää, että näiden ryhmien on toimittava "yksinomaan koko yhteisöä hyödyttäviin tarkoituksiin". IRS:n määräykset luovat kuitenkin lakiin porsaanreiän, jonka mukaan ryhmät, jotka harjoittavat "ensisijaisesti" tämäntyyppistä toimintaa, voivat hyötyä tästä veroasemasta. Monet 501(c)(4)-ryhmät ovat tulkinneet tämän säännöksen tarkoittavan, että ne voivat käyttää jopa 49 prosenttia varoistaan poliittiseen toimintaan - useimmiten kielteiseen ja harhaanjohtavaan poliittiseen mainontaan. Sekaannusta lisää se, että IRS on sanonut, ettei ole olemassa mitään tiettyä prosenttiosuutta, jota virasto käyttää arvioidessaan, onko ryhmä harjoittanut "pääasiassa" sosiaalista hyvinvointitoimintaa, vaan että se ottaa huomioon kaikki tosiseikat ja olosuhteet. Mitä tämä tarkalleen ottaen tarkoittaa? Kukaan ei tiedä. Kun IRS on kysynyt suoraan ongelmasta ja viraston toimettomuudesta, se on sanonut vain olevansa "tietoinen" asiasta. IRS on kuitenkin ollut tietoinen tästä ongelmasta ja päättänyt olla välittämättä siitä yli 50 vuoden ajan. Jos virasto olisi tarkistanut määräyksiään milloin tahansa aiemmin, kuten järjestöni ja muut ovat pyytäneet, se olisi ehkä voinut välttää tämän suon, jossa se nyt hukkuu. Turhautuneena IRS:n toimimattomuuteen CREW nosti toukokuussa kanteen IRS:ää vastaan, koska se on pilkannut lakia, joka kieltää 501(c)(4)-järjestöjä osallistumasta poliittiseen toimintaan. Asia on vireillä District of Columbian piirituomioistuimessa. Marylandin edustaja Chris Van Hollen ja muut julkisten eturyhmien edustajat nostivat samanlaisen kanteen viime kuussa. Koska sosiaalihuollon järjestöjä ei vaadita julkistamaan lahjoittajiaan, 501(c)(4)-ryhmistä on tullut tosiasiallinen väline miljonääreille, miljardööreille ja jopa yrityksille, jotka haluavat pysyä nimettöminä vaikuttaessaan vaaleihimme. Tämän seurauksena poliittisesti aktiiviset voittoa tavoittelemattomat ryhmät käyttivät yli 300 miljoonaa dollaria vuoden 2012 vaaleihin. Amerikkalaisten pitäisi olla raivoissaan siitä, että vaaleihimme tulvii anonyymiä rahaa ja että näiden ryhmien voittoa tavoittelemattoman aseman vuoksi veronmaksajat tukevat niiden toimintaa. Yhä useammat ryhmät pyrkivät osallistumaan liittovaltion vaaleihin nimettöminä pysytteleviltä lahjoittajilta kerätyillä varoilla, minkä vuoksi IRS:lle jätetyt hakemukset 501(c)(4)-statuksen saamiseksi yli kaksinkertaistuivat vuosina 2010-2012. Lerner sanoi, että virasto käytti hakemusten tulvan hallitsemiseksi koodisanoja ja muita oikoteitä, joiden avulla se pystyi valitsemaan ryhmiä, jotka piti tutkia tarkemmin. Vaikka teekutsuryhmien tarkastelu on saanut eniten huomiota, IRS:n "Be on the Look Out" (BOLO) -luetteloon sisältyivät myös sanat "progressive", "occupy" ja "Israel". Ryhmien merkitseminen lisätarkastusta varten sen vuoksi, että niiden hakemukset sisälsivät tiettyjä sanoja tai lauseita, oli väärin. Tällaisten harhaanjohtavien toimien vaikutus demokratiaamme oli kuitenkin mitätön, varsinkin verrattuna siihen, että IRS ei onnistunut estämään satojen miljoonien dollarien tulvimista vaalijärjestelmäämme ääniämme varten. Kaikesta IRS:n väärinkäytöksestä ja kaikesta BOLO-luetteloon liittyvästä huolesta huolimatta sama voi toistua, jos lakien ja asetusten sanamuotojen väliseen epäsuhtaan ei puututa. Sosiaalihuollon asemaa hakevien ryhmien hakemuksia käsittelevät virkamiehet ovat tulevaisuudessa yhtä hämmentyneitä standardeista kuin ne, joiden päätökset on kyseenalaistettu tänä vuonna. Kongressi ei kuitenkaan ole osoittanut halukkuutta hyväksyä lainsäädäntöä, jolla selvennettäisiin näitä voittoa tavoittelemattomia ryhmiä koskevia vaatimuksia. Kun vuoden 2014 vaalikausi käynnistyy, superrikkaat ja yritykset, joilla on syvät kassat, jatkavat vaalien ostamista, ja kongressi käyttää edelleen aikaa ja resursseja loputtomiin tutkimuksiin ongelmasta, johon on melko helppo ratkaisu: kuten kongressi aikoi lakia säätäessään kieltää 501(c)(4)-järjestöjä käyttämästä rahaa muuhun kuin sosiaaliseen hyvinvointitoimintaan. Niin kauan kuin kongressin jäsenet eivät tee mitään muuta kuin yllyttävät toisiaan halveksimalla IRS:ää, mikään ei muutu. Ja se on todella skandaali. Liity meihin Facebookissa/CNNOpinionissa. Tässä kommentissa esitetyt mielipiteet ovat yksinomaan Melanie Sloanin mielipiteitä. Onko sinulla juttuidea tai vinkki CNN:n tutkintaryhmälle? Mene osoitteeseen cnn.com/investigate tai lähetä juttu klikkaamalla tästä. Katso Erin Burnett arkisin klo 19.00 ET. Erin Burnettin uusimmat uutiset löydät täältä.</w:t>
      </w:r>
    </w:p>
    <w:p>
      <w:r>
        <w:rPr>
          <w:b/>
        </w:rPr>
        <w:t xml:space="preserve">Tulos</w:t>
      </w:r>
    </w:p>
    <w:p>
      <w:r>
        <w:t xml:space="preserve">Lois Lerner aiheutti skandaalin paljastamalla, että IRS:n kohteena olivat sosiaalihuollon järjestöt .</w:t>
        <w:br/>
        <w:t xml:space="preserve"> Kirjoittaja</w:t>
        <w:t xml:space="preserve"> IRS sallii joidenkin näistä ryhmistä käyttää satoja miljoonia poliittisiin mainoksiin .</w:t>
        <w:br/>
        <w:t xml:space="preserve"> IRS on jättänyt tämän ongelman huomiotta yli 50 vuoden ajan, sanoo kirjailija Melanie Sloan</w:t>
        <w:br/>
        <w:t xml:space="preserve"> Sloan: Sloan: Ennen kuin kongressi tekee muuta kuin ilmaisee halveksuntansa IRS:ää kohtaan, mikään ei muutu .</w:t>
      </w:r>
    </w:p>
    <w:p>
      <w:r>
        <w:rPr>
          <w:b/>
        </w:rPr>
        <w:t xml:space="preserve">Esimerkki 3.933</w:t>
      </w:r>
    </w:p>
    <w:p>
      <w:r>
        <w:t xml:space="preserve">Washington (CNN) -- Yhdysvaltain ulkoministeri Hillary Clintonin yllätysesiintyminen TED Women -konferenssissa keskiviikkona päättyi siihen, kun hän kertoi tarinan tytöstä ja hänen isästään kehitysmaassa. "Tämän teini-ikäisen tytön isä odotti pakottavansa hänet varhaisavioliittoon, mutta tyttö oli käynyt koulua ja hän sai lehmän, ehkä Heifer-hankkeen kautta, kannustaakseen häntä pysymään koulussa. Kun hänen isänsä vaati häntä keskeyttämään koulun ja menemään naimisiin, hän kieltäytyi. Kun isä vaati, hän vaati takaisin. "Ja lopulta hän otti esiin valttikorttinsa. "Jos lähden naimisiin, otan lehmäni mukaani, se kuuluu minulle". Arvaa mitä. Hän pysyi koulussa, hän säästyi varhaiselta avioliitolta, ja kaikki tämä vain siksi, että hänen isänsä ei kestänyt luopua lehmästä." TED.com: Sheryl WuDunn naisten sorrosta . Clinton omisti puheensa naisten ja tyttöjen voimaannuttamisen tärkeydelle kaikkialla maailmassa, ja 700-päinen yleisö International Trade Centerissä reagoi siihen innostuneesti. "Antakaa naisten työskennellä, ja he vauhdittavat talouskasvua kaikilla aloilla. Lähetä tyttö kouluun vaikka vain vuodeksi, niin hänen tulonsa kasvavat dramaattisesti koko elämänsä ajan, hänen lapsensa selviytyvät todennäköisemmin ja hänen perheensä on todennäköisemmin terveempi tulevina vuosina. Jos naisille annetaan yhtäläiset oikeudet, kokonaiset kansakunnat ovat vakaampia ja turvallisempia. Kiellä naisilta yhtäläiset oikeudet ja kansakuntien epävakaus on lähes varmaa." Clinton sanoi, että naisten ja tyttöjen voimaannuttamisen tavoite on Yhdysvaltain ulkopolitiikan "keskeinen periaate". "Naisten tasa-arvo ei ole vain moraalinen kysymys, se ei ole vain humanitaarinen kysymys, se ei ole vain oikeudenmukaisuuskysymys", hän sanoi. "Se on turvallisuuskysymys, se on hyvinvointikysymys ja se on rauhankysymys". "Siksi kun puhun siitä, miksi meidän on otettava naiskysymykset mukaan keskusteluihin korkeimmilla tasoilla kaikkialla maailmassa, en tee sitä vain siksi, että minulla on henkilökohtainen sitoumus tai että presidentti Obama välittää siitä. Teen sen, koska se on Amerikan yhdysvaltojen elintärkeiden etujen mukaista." Clinton sanoi, että naisten asema on keskeinen osa uutta asiakirjaa, jonka ulkoministeriö aikoo julkaista tällä viikolla. Neljän vuoden välein laadittavassa "nelivuotisessa diplomatian ja kehityksen katsauksessa" arvioidaan Yhdysvaltain ulkopolitiikkaa puolustusministeriön joka neljäs vuosi tekemän Yhdysvaltain puolustusta koskevan katsauksen mallin mukaisesti. TED.com: Zainab Salbi naisista ja sota-ajasta . Clinton puhui useista aloitteista ja ohjelmista, joita ulkoministeriö käyttää, ja monissa niistä on mukana teknologiaa, joka voi voimaannuttaa naisia. Niiden joukossa on Kongon sodan runtelemassa Kongon demokraattisessa tasavallassa toteutettava ohjelma, jonka avulla väkivallan uhriksi joutuneet naiset voivat tallentaa ja välittää todistuksensa rikosoikeudenkäynneissä matkapuhelimen avulla. Clintonin puheessa ei mainittu meneillään olevaa maailmanlaajuista kiistaa siitä, että WikiLeaks on julkaissut tuhansia Yhdysvaltain diplomaattisähkeitä. Hän kuitenkin kunnioitti Elizabeth Edwardsia, joka kuoli päivää ennen hänen puhettaan. "Hän eli kiihkeän älykkäästi, intohimoisesti ja tarkoituksenmukaisesti", Clinton sanoi. "Hän olisi arvostanut tätä tapahtumaa, jossa kokoonnumme yhteen etsimään ratkaisuja." TED Women -konferenssi oli uusi tapahtuma, jonka järjestivät TED, voittoa tavoittelematon järjestö, joka järjestää konferensseja ja tarjoaa puheita verkkosivuillaan, sekä Paley Center for Media. Clinton sanoi, että naisten ja tyttöjen voimaannuttamiseen tähtäävissä ponnisteluissa on kulttuurisia esteitä: "Se, että monet perheet ja yhteiskunnat arvostavat tyttöjä liian vähän, mahdollistaa monet pahimmista väärinkäytöksistä, joista he kärsivät. Mutta jopa niidenkin tyttöjen joukossa, jotka säästyvät pahimmalta, on liian usein tyttö se, joka keskeyttää koulunkäynnin ensimmäisenä, saa viimeisenä ruokaa ja viimeisenä lääkärinhoitoa. Liian monissa paikoissa tytöille opetetaan, että hänen mahdollisuuksiinsa liittyy erityisiä rajoja. "Meidän on tavoitettava uskonjohtajat ja yhteisön johtajat, jotta voimme muuttaa tyttöjen käsitystä ja kohtelua ja saada miehet ja pojat arvostamaan sisariaan ja tyttäriään, heidän kykyjään ja itseisarvoaan."</w:t>
      </w:r>
    </w:p>
    <w:p>
      <w:r>
        <w:rPr>
          <w:b/>
        </w:rPr>
        <w:t xml:space="preserve">Tulos</w:t>
      </w:r>
    </w:p>
    <w:p>
      <w:r>
        <w:t xml:space="preserve">Hillary Clinton puhui TED Women -konferenssissa Yhdysvaltain tyttöjen ja naisten politiikasta.</w:t>
        <w:br/>
        <w:t xml:space="preserve"> Hän sanoi, että tyttöjen ja naisten voimaannuttaminen on elintärkeää rauhan ja turvallisuuden kannalta .</w:t>
        <w:br/>
        <w:t xml:space="preserve"> Clintonin mukaan tyttöjen koulunkäynti lisää heidän tulojaan ja parantaa perheen terveyttä .</w:t>
        <w:br/>
        <w:t xml:space="preserve"> Clinton sanoi, että tyttöjen voimaannuttaminen kohtaa kulttuurisia esteitä, jotka on voitettava</w:t>
      </w:r>
    </w:p>
    <w:p>
      <w:r>
        <w:rPr>
          <w:b/>
        </w:rPr>
        <w:t xml:space="preserve">Esimerkki 3.934</w:t>
      </w:r>
    </w:p>
    <w:p>
      <w:r>
        <w:t xml:space="preserve">PORT HARCOURT, Nigeria (CNN) -- Roskat roskaavat sen kaupunkeja. Sähkö on parhaimmillaankin satunnaista. Puhdasta vettä ei ole. Lääkintä- ja koulutuspalvelut ovat rajalliset. Perusinfrastruktuuri on pahasti puutteellinen. "Planet in Peril" tapasi salaisessa paikassa Nigerjoen suistoalueen vapautusliikkeen jäseniä. Näiden olosuhteiden ei pitäisi vaivata yhtä maailman rikkaimmista öljyvaltioista. Nigerjoen suiston öljyvarannoista on tienattu satoja miljardeja dollareita, ja monet ihmiset ovat rikastuneet. Sitä vastoin keskiverto nigerialainen on kärsinyt maan öljyvarallisuudesta. Yhdysvaltain kansainvälisen kehitysyhteistyöviraston mukaan yli 70 prosenttia maasta elää alle dollarilla päivässä - väestö on maailman 20 köyhimmän joukossa. Öljy-yhtiöt ovat vain osa yhtälöä. Toinen osa on Nigerian hallitus. Transparency International, maailmanlaajuinen järjestö, joka pyrkii kitkemään korruptiota, on jatkuvasti luokitellut Nigerian hallituksen yhdeksi maailman korruptoituneimmista. Nigerian liittohallitus ja öljy-yhtiöt jakavat öljyvoitot suunnilleen 60-40. Rahojen on tarkoitus kulkeutua paikallishallinnoille erilaisten hankkeiden rahoittamiseen. Jostain syystä vain vähän rahaa todella päätyy aiottuun määränpäähän. Nigerian oma korruptiovirasto arvioi, että viimeisten 50 vuoden aikana on varastettu tai tuhlattu 300-400 miljardia dollaria.  Lisa Ling matkustaa salaiseen paikkaan tapaamaan pahamaineista nigerialaista taistelijaryhmää " . Riversin osavaltion kuvernööri Rotimi Amaechi, joka on yksi Nigerian 36 osavaltion suurimmista öljyntuottajista, myöntää aiemmat korruptio-ongelmat, mutta uskoo, että edistystä on tapahtunut. "Parannusta on tapahtunut paljon", Amaechi sanoi. "Korruptioviraston ja liittovaltion hallituksen tekemällä työllä on jotenkin pystytty hallitsemaan korruption määrää hallinnossa." Työpaikkojen ja palveluiden puuttuessa on viime vuosina syntynyt militanttiuden ja väkivallan kulttuuri. Lunnaita vastaan tapahtuvia kidnappauksia, ryöstöjä ja jopa murhia tapahtuu säännöllisesti. Suurin ja vaikutusvaltaisin aseistettu ryhmä on Movement for the Emancipation of the Niger Delta eli MEND. Se sanoo käyvänsä sotaa Nigerian armeijaa ja alueella toimivia öljy-yhtiöitä vastaan. Vuonna 2005 perustettu MEND sanoo, että sillä on yli 30 leiriä eri puolilla Nigeriaa. Jäsenillä on käytössään huipputeknisiä aseita, jotka heidän mukaansa on hankittu "ulkomaisista lähteistä". Satoja ihmisiä on kuollut molemmin puolin, ja lukemattomia öljytyöntekijöitä on siepattu. Vuosien mittaan MENDin hyökkäykset öljyputkiin ovat pysäyttäneet öljyntuotannon ja nostaneet siten öljyn hintaa ympäri maailmaa. He vaativat, että öljyvoitot jaetaan Nigerin suistoalueen keskivertonigerialaisille, ja sanoivat, etteivät he lopeta hyökkäyksiään ennen kuin heidän tavoitteensa on saavutettu.  Katso "Planeetta vaarassa" -ohjelman ympäristötaistelulinjat " . Taistelu koskee öljyä - yhtä maailman arvokkaimmista luonnonvaroista. Mutta useimmille nigerialaisille öljy on kirous. Se on aiheuttanut ympäristökatastrofin, jonka mittasuhteet ovat hirvittävät. Yhdistyneiden Kansakuntien arvion mukaan Nigerjoen suistossa on 1970-luvulta lähtien tapahtunut yli 6000 öljyvuotoa, mikä on yli 10 kertaa enemmän kuin Exxon Valdezin vuonna 1989 aiheuttama öljyvuoto. Silti kansainvälistä paheksuntaa ei ole syntynyt, ja harvoin vuodoista raportoidaan edes useimmille nigerialaisille. Niitä tapahtuu edelleen, ja seuraukset ovat suorastaan tuhoisat. Nigerjoen suistoalueen yhteisöt ovat eläneet vuosikymmeniä omavaraisen kalastuksen ja maatalouden varassa. Elokuussa tapahtuneen kaltaisen öljyvuodon jälkeen ruoan kerääminen on mahdotonta. Vesiväylät ja mangrovemetsät peittyvät paksuun ruskeaan öljylietteeseen, joka ulottuu kilometrien päähän. Myrkyllisyys on ilmassa, ja maisemaa leimaa elottomuuden tunne. Monet sanovat, että kestää 10-15 vuotta ennen kuin alue on vapaa saastumisesta - jos puhdistustyöt aloitetaan ajoissa. Elokuussa tapahtunut vuoto johtui vanhan, syöpyneen putken vuodosta. Öljy-yhtiöltä kesti kolme kuukautta tukkia vuoto, mutta yhtiön mukaan siitä ei ilmoitettu kuukauteen sen alkamisen jälkeen. Kun vuodosta ilmoitettiin, yhtiö sanoi, että yhteisö ei päästänyt sitä paikalle. Kylän johtajat kiistävät tämän, eikä osapuolten välinen syyttely ole mitään uutta - tässä ei ole kyse rakkauden menettämisestä.  Kuka puhuu totta? Kuka tietää? Joka tapauksessa purot ovat mustuneet. Tällaista on elämä Nigerin suistossa.</w:t>
      </w:r>
    </w:p>
    <w:p>
      <w:r>
        <w:rPr>
          <w:b/>
        </w:rPr>
        <w:t xml:space="preserve">Tulos</w:t>
      </w:r>
    </w:p>
    <w:p>
      <w:r>
        <w:t xml:space="preserve">Nigeria on yksi maailman rikkaimmista öljyvaltioista, mutta ihmiset ovat maailman köyhimpiä.</w:t>
        <w:br/>
        <w:t xml:space="preserve"> Nigerialainen virasto: 300-400 miljardia dollaria öljyvoittoja tuhlataan, varastetaan .</w:t>
        <w:br/>
        <w:t xml:space="preserve"> Militanttijärjestö MEND hyökkää öljyputkiin ja vaatii voittoja Nigerian kansalle .</w:t>
        <w:br/>
        <w:t xml:space="preserve"> YK: Niger-joen suistoalueella on tapahtunut yli 6 000 öljyvuotoa; 10 kertaa enemmän kuin Exxon Valdezissa .</w:t>
      </w:r>
    </w:p>
    <w:p>
      <w:r>
        <w:rPr>
          <w:b/>
        </w:rPr>
        <w:t xml:space="preserve">Esimerkki 3.935</w:t>
      </w:r>
    </w:p>
    <w:p>
      <w:r>
        <w:t xml:space="preserve">(CNN) -- HTC:n uusi lippulaivaälypuhelin, One, on vaikuttava laitteisto ja suuri askel eteenpäin yritykselle kolmella merkittävällä tavalla. One on ensiluokkainen, kauniisti muotoiltu luuri, joka on täynnä parhaita ominaisuuksia ja paljon vakuuttavia ominaisuuksia. Siinä on myös ainutlaatuinen, tuore versio Googlen Android-käyttöjärjestelmästä. Ja se on saatavilla täsmälleen samassa kokoonpanossa kaikilla kolmella suurimmalla Yhdysvaltain operaattorilla. Tämä on puhelin, joka voi kuroa umpeen HTC:n lippulaivojen ja Applen ja Samsungin lippulaivojen välisen kuilun. Vietimme pari tuntia Onen kanssa ennen sen suurta julkistusta New Yorkissa tänään, ja olimme täysin vaikuttuneita puhelimen ylellisistä materiaaleista, asiantuntevasta rakentamisen laadusta, joka pitää kaiken kasassa, ja lukuisista harkitusti suunnitelluista ohjelmisto-ominaisuuksista. Vaikka puhelin kantaa viime vuonna One X:n, One S:n ja muiden HTC:n puhelimien myötä vakiintunutta tuotemerkkiä, One on kuin uudelleenkäynnistys yhtiön Android-visiosta. HTC:n edellinen lippulaiva One X sai kriitikoilta kiitosta, mutta AT&amp;T:n yksinoikeudella se ei tuottanut yhtiön toivomaa myyntiä. "Ajattelemme One X:ää ja ajattelemme, että se oli suuri ja yksi parhaista koskaan tekemistämme puhelimista", HTC:n suunnittelusta vastaava varajohtaja Scott Croyle sanoo. "Mutta jos vertaisin sitä vaikkapa muihin markkinoilla olleisiin laitteisiin, en sanoisi, että se olisi ollut ratkaisevasti erilainen." Yhtiö pyrki rakentamaan puhelimen, joka ei vain vastaa Applen iPhone 5:n ja Samsung Galaxy SIII:n suorituskykyä ja laatua, vaan ylittää ne. Niinpä se panosti valtavasti Sense-käyttöliittymän parantamiseen, puhelimen varustamiseen parhaalla tekniikalla ja sen laajentamiseen eri operaattoreiden välillä. Sense 4, HTC:n Android-kustomoinnin edellinen sukupolvi, on heitetty pois. Sensen jokainen osa-alue on mietitty ja suunniteltu uudelleen. Tuloksena on liukas ja siisti käyttöliittymä, joka on täynnä taidokkaita kuvakkeita, jotka sopivat litteään ja hillittyyn ulkoasuun, jota Google on yrittänyt edistää omalla Androidin varastoversiollaan. Uudessa Sense-käyttöjärjestelmässä on keskitytty helpottamaan ja intuitiivistamaan käyttäjien tavallisia toimintoja, kuten sosiaalisen median ja uutissovellusten selaamista tai valokuvien ja videoiden ottamista. "Luulen, että tulimme siihen tulokseen, että on olemassa kaksi muuta yritystä, jotka käyttävät paljon enemmän rahaa kuin HTC", Croyle sanoi. "Tämä on liiketoiminnan todellisuutta. Niillä on paljon syvemmät taskut, ja ne voivat pommittaa alaa matolla, ja niillä on valtava määrä hitautta, erityisesti Applen kanssa Yhdysvalloissa. Onea varten meidän oli siis todella tehtävä se oikein, ja meidän oli todella vain pyrittävä siihen." Vaikka One-mallin viistetyt reunat on helppo nähdä ja ajatella iPhone 5:tä, One ei suinkaan ole kopiotuote. Siinä on massiivinen - ja upea - 4,7 tuuman 1080p-näyttö, jonka pikselitiheys on 468 pikseliä tuumaa kohti. Kuten lähes kaikissa lippulaivapuhelimissa nykyään, pikseleitä ei voi erottaa One:n runsaassa näytössä. Myös värit näyttävät eloisilta ja teräviltä. Kosketusnäyttö hallitsee Onen etupuolta, ja alumiini peittää molemmat päät. Kumpaankin alumiiniliuskaan on työstetty reikärivit, jotka toimivat väylinä kahdesta etukaiuttimesta tulevalle äänelle. Kaikki puhelimen kaiuttimet, joita olemme koskaan kuulleet, ovat kuulostaneet helvetillisiltä. Vaikka One ei korvaa Jamboxia lähiaikoina, sen sisäiset kaiuttimet kuulostavat huomattavasti paremmilta kuin mikään, mitä olemme kuulleet puhelimista. Sisällä One sisältää 1,7 GHz:n neliytimisen Qualcomm Snapdragon -suorittimen, 2 Gt RAM-muistia, NFC-sirun, Bluetooth 4.0:n ja yhteyden sekä HSPA- että LTE-verkkoihin. Kaikki on pakattu tyylikkääseen alumiinirunkoon - joka toimitetaan joko hopeisena tai mustana - ja jossa on hienovaraisesti kaareva takaosa, johon on upotettu antennit. One painaa 5,04 unssia ja on vain 0,36 tuumaa paksu. One sisältää myös vahvistetun kameran, jossa on runsaasti valokuva- ja video-ominaisuuksia - joita on niin paljon, että olemme kirjoittaneet erillisen jutun, jossa keskitytään Onen kameraan. Uuden laitteiston lisäksi HTC käyttää Onea esittelemällä täysin uudenlaisen Androidin. Sense 4, HTC:n edellinen iho, oli yksi parhaista versioista Googlen mobiilikäyttöjärjestelmästä yksinkertaisuutensa ja kikkailuvapaan toteutuksensa ansiosta. Uusin versio - nyt pelkkä Sense - tuo käyttäjille lukitusnäytöltä uuden Flipboardin kaltaisen sovelluksen nimeltä BlinkFeed, joka näyttää syötteen tietoa, tarinoita, valokuvia ja videoita valitsemistasi eri lähteistä. HTC on tehnyt integraatiota muutaman uutistoimiston kanssa, joten BlinkFeedissä voi näkyä uutisjuttuja aiheen tai tiedotusvälineen mukaan. Sovellus voidaan yhdistää myös Twitteriin, Facebookiin, Flickriin ja muihin sosiaalisiin verkostoihin. Näetkö uutisen, jonka lukeminen kiinnostaa? Napauta vain laattaa syötteessäsi, niin pääset näkymään, jossa juttu ja siihen liittyvä taide esitetään selkeässä ja helppolukuisessa esitystavassa - aivan kuten Flipboard, Pocket, Pulse ja muut "lue myöhemmin" -palvelut. Napauttamalla twiittiä tai viestiä Facebookista pääset kyseisen sosiaalisen verkoston Android-sovellukseen. Voit jopa määrittää BlinkFeedin lisäämään valokuvia ja videoita. Kaikki näytetään käänteisessä aikajärjestyksessä, aivan kuten Twitterin aikajanasi, Facebook-syötteesi ja kaikki muu verkossa lajiteltu. Vaikka BlinkFeed on esiasennettu sovellus, se on myös oletusnäkymä, jonka jokainen One-käyttäjä näkee, kun hän avaa puhelimensa lukituksen. Jos haluat päästä perinteiseen Androidin aloitusnäyttöön - jossa on sovelluksia, widgettejä ja sovelluskansioita - pyyhkäise BlinkFeedissä oikealta sisään, ja Android tulee näkyviin tuttuun tapaan. "Jos haluat tavallisen Androidin, se on siellä", Croyle sanoi. "Mutta kaikki napostelevat tietoja, olivatpa ne sitten sosiaalisista verkostoista tai jostain uutislähteestä, josta he ovat kiinnostuneita. Joten [BlinkFeed] on todella suunnattu sen tunnistamisen ympärille, miten ihmiset todella käyttävät puhelimiaan." AT&amp;T, Sprint ja T-Mobile myyvät Onea, samoin kuin monet pienemmät alueelliset teleyhtiöt. Tämän merkitystä ei voi liioitella. Tällä hetkellä vain Applen iPhonea ja Samsungin Galaxy S III:ta tarjotaan laajasti. iPhonea myyvät AT&amp;T, Sprint ja Verizion - ja se on tulossa T-Mobilelle. S III:aa myyvät kaikki neljä maan suurinta operaattoria. Aivan liian usein loistava puhelin, kuten viime vuoden One X, on jäänyt vain pienelle yleisölle, koska operaattorit haluavat yksinoikeudet puhelimiin. Se, että One on liittymässä suurimpien kilpailijoidensa joukkoon uudessa paradigmassa, jossa yksinoikeuspuhelimia vastustetaan, on hyvä asia HTC:lle - koska se voi myydä parasta laitettaan useammassa paikassa - ja kuluttajille - koska heillä on enemmän valinnanvaraa, kun he ostavat seuraavan puhelimensa. Tilaa WIRED-lehti alle 1 dollarilla numerolta ja saat ILMAISEN LAHJAN! Klikkaa tästä! Copyright 2011 Wired.com.</w:t>
      </w:r>
    </w:p>
    <w:p>
      <w:r>
        <w:rPr>
          <w:b/>
        </w:rPr>
        <w:t xml:space="preserve">Tulos</w:t>
      </w:r>
    </w:p>
    <w:p>
      <w:r>
        <w:t xml:space="preserve">HTC:n One-puhelin voi olla se, joka kuroo umpeen kuilun Applen ja Samsungin kanssa .</w:t>
        <w:br/>
        <w:t xml:space="preserve"> Tiistaina esitellyssä One-puhelimessa on massiivinen 4,7 tuuman kosketusnäyttö .</w:t>
        <w:br/>
        <w:t xml:space="preserve">Sen kamera sivuuttaa joskus merkityksettömän megapikselimäärän "UltraPixels"</w:t>
        <w:br/>
        <w:t xml:space="preserve">One on saatavilla AT&amp;T:llä, T-Mobilella ja Sprintillä .</w:t>
      </w:r>
    </w:p>
    <w:p>
      <w:r>
        <w:rPr>
          <w:b/>
        </w:rPr>
        <w:t xml:space="preserve">Esimerkki 3.936</w:t>
      </w:r>
    </w:p>
    <w:p>
      <w:r>
        <w:t xml:space="preserve">(CNN) -- Usain Bolt päätti sunnuntaina maailmanmestaruuskilpailut voittamalla kolmannen kultansa Moskovassa, kun hän johdatti Jamaikan voittoon miesten 4x100 metrin viestissä. Maailman nopein mies ryntäsi ohi Yhdysvaltain kilpailijan Justin Gatlinin, kun jamaikalainen nelikko Nesta Carter, Kemar Bailey-Cole, Nickel Ashmeade ja Bolt voitti ajalla 37,36 sekuntia. Yhdysvallat sijoittui toiseksi ajalla 37,56 sekuntia, ja Kanada otti pronssia sen jälkeen, kun Britannia hylättiin virheellisen luovutuksen vuoksi. 26-vuotias Bolt on nyt kerännyt kahdeksan kultamitalia MM-kilpailuissa, mikä vastaa amerikkalaiskolmikon Carl Lewisin, Michael Johnsonin ja Allyson Felixin ennätystä, puhumattakaan kuudesta olympiavoitosta. Ruutuotteluvoitto seurasi Venäjän pääkaupungissa 100 ja 200 metrin henkilökohtaisia menestyksiä. "Olen ylpeä itsestäni ja jatkan työtä dominoidakseni niin pitkään kuin mahdollista", Bolt sanoi, joka on jo aiemmin ilmaissut aikovansa jatkaa vuoden 2016 Rion olympialaisiin asti. Voitto ei ollut koskaan vakavasti kyseenalainen, kun hän sai viestikapulan turvallisesti käteen Ashmeadelta, kun taas Gatlinilla ja Yhdysvaltain kolmannen osuuden juoksijalla Rakieem Salaamilla oli ongelmia. Gatlin harhaili pois omalta kaistaltaan, kun hän kamppaili saadakseen viestikapulan täyteen hallintaan, eikä koskaan päässyt Boltin rinnalle. Aiemmin Jamaikan naiset korostivat hallitsevuuttaan sprinttikilpailuissa voittamalla kultaa 4x100 metrin viestissä, jonka ankkurina toimi Shelly-Ann Fraser-Pryce, joka Boltin tavoin täydensi kolmoisjuoksun. Kvartetti juoksi mestaruusennätyksen 41,29 sekuntia, selvästi ennen Ranskaa, joka ylsi toiseksi ajalla 42,73 sekuntia. Puolustava mestari Yhdysvallat jäi aluksi pronssille menetettyään aikaa Alexandria Andersonin ja English Gardnerin välisessä toisessa luovutuksessa, mutta nousi hopealle, kun Ranska hylättiin laittoman luovutuksen vuoksi. Alun perin neljänneksi sijoittunut brittikvartetti nousi pronssille, joka jäi heidän miesjoukkueeltaan saamatta. Fraser-Prycesta tuli Boltin tavoin 26-vuotiaana ensimmäinen nainen, joka on saavuttanut kolme kultaa 100-200:ssa ja viestissä. Muissa loppukilpailuissa viimeisenä kisapäivänä Ranskan Teddy Tamghosta tuli kolmas mies, joka hyppäsi kolmiloikassa yli 18 metrin hypyn ylittämällä rajan neljällä senttimetrillä ja ottamalla kultaa. Saksan Christina Obergfoll otti vihdoin kultaa naisten keihäänheitossa viiden edellisen hopean jälkeen, ja Kenian Asbel Kiprop voitti helposti miesten 1500 metrin taktisen finaalin. Kipropin maanmies Eunice Jepkoech Sum oli naisten 800 metrin yllätysvoittaja. Boltin viimeinen ryntäys kohti kultaista kunniaa päätti kahdeksanpäiväiset mestaruuskilpailut huikeaan loppuhuipennukseen, mutta vaikka isännät olivat mitalitaulukon kärjessä Yhdysvalloista, kritiikkiä herätti Luzhniki-stadionin heikko yleisömäärä. Huolta aiheutti myös se, että seiväshypyn kultamitalisti Jelena Isinbajeva esitti kiistanalaisia huomautuksia Venäjän uusien lakien puolesta, joiden mukaan "ei-perinteisten sukupuolisuhteiden propagointi alaikäisten keskuudessa" on rikos. Myöhemmin hän yritti selventää kommenttejaan, mutta homojen oikeuksia puolustavat ryhmät kehottivat jälleen boikotoimaan vuoden 2014 talvikisoja Sotshissa, joka on Venäjän seuraava suuri urheilutapahtuma.</w:t>
      </w:r>
    </w:p>
    <w:p>
      <w:r>
        <w:rPr>
          <w:b/>
        </w:rPr>
        <w:t xml:space="preserve">Tulos</w:t>
      </w:r>
    </w:p>
    <w:p>
      <w:r>
        <w:t xml:space="preserve">Usain Bolt voitti MM-kisojen kolmannen kullan .</w:t>
        <w:br/>
        <w:t xml:space="preserve"> Ankkuroi Jamaikan 4x100 metrin viestin voittoon .</w:t>
        <w:br/>
        <w:t xml:space="preserve">Boltille kahdeksas MM-kulta .</w:t>
        <w:br/>
        <w:t xml:space="preserve">Jamaikan kaksoisvoitto naisten 4x100 metrin viestissä .</w:t>
      </w:r>
    </w:p>
    <w:p>
      <w:r>
        <w:rPr>
          <w:b/>
        </w:rPr>
        <w:t xml:space="preserve">Esimerkki 3.937</w:t>
      </w:r>
    </w:p>
    <w:p>
      <w:r>
        <w:t xml:space="preserve">(CNN) -- Väitetty uhri lavasti Nebraskassa tapahtuneen "viharikoksen", joka kohdistui avoimesti homoseksuaaliseen naiseen ja joka sai aikaan reaktioita paikallisten kynttilävalvontakokousten ja valtakunnallisten Facebook-tukikirjoitusten välillä, kertoivat viranomaiset tiistaina, kun he syyttivät naista poliisille valehtelusta. Charlie Rogers - Nebraskan yliopiston entinen koripalloilija, joka pitää itseään lesbona - kertoi poliisille, että kolme naamioitunutta miestä tunkeutui hänen kotiinsa 22. heinäkuuta, riisui hänet, sitoi hänet ja kaiversi homofobisia solvauksia hänen vartaloonsa ennen kuin yritti sytyttää hänet ja talon tuleen. Lincolnin poliisilaitos kuitenkin sanoi tiistaina, että "fyysiset todisteet olivat ristiriidassa Charlie Rogersin version kanssa" ja että "laajassa tutkimuksessa paljastui lukuisia epäjohdonmukaisuuksia". Aiemmin CNN.comissa: Nainen puhuu väitetyn viharikoksen jälkeen . Rogers pidätettiin tiistaina, poliisi kertoi. Hänen asianajajansa Brett McArthur kertoi CNN:lle tiistai-iltana, että Rogers oli suostunut osana järjestelyä antautumaan vastineeksi henkilökohtaisesta takuusta. "Hänen ei tarvinnut maksaa mitään rahaa" päästäkseen vapaaksi, McArthur sanoi ja lisäsi, että hänen asiakkaansa tunnusti syyttömyytensä syytteeseen poliisille valehtelemisesta. "Hän väittää olevansa syytön. Tämä on ollut jonkinlainen potku uhrin vatsaan, kun häntä vastaan nostetaan syyte", McArthur sanoi. Poliisi viittasi tiedotteessaan DNA:n ja patologien tutkimuksiin, jotka eivät tukeneet Rogersin alkuperäisiä lausuntoja, sekä muutoksiin hänen kertomuksessaan tutkinnan aikana. "Nämä olivat vakavia väitteitä, jotka keräsivät kansallista huomiota ja levittivät pelkoa paikallisten kansalaisten keskuudessa", poliisin lausunnossa sanottiin. "Charlie Rogersin väitteiden tutkimiseen käytettiin paljon aikaa ja resursseja siinä toivossa, että tapauksen kolme epäiltyä voitaisiin tunnistaa ja pidättää." Omahassa sijaitsevan Heartland Pride -järjestön puheenjohtaja Beth Rigatuso järjesti raportoidun hyökkäyksen jälkeen valvojaiset, jotka keräsivät yli 1 000 ihmistä. Hänelle uutinen siitä, että kyseessä saattoi olla huijaus, on "aika iso isku". "En tunne oloani niinkään petetyksi kuin surulliseksi siitä, että jos tämä on todella totta... hänellä on paljon asioita meneillään", Rigatuso sanoi. "Se johtaa suurempaan ongelmaan yhteiskunnassamme, että joku tekisi näin." Rigatuso sanoi toivovansa, etteivät ihmiset kääntäisi Rogersille nyt selkäänsä. Hänen Omahassa järjestämänsä muistotilaisuus keräsi yli 1 800 dollaria, jotka kaikki talletettiin Rogersin tilille. "Haluaisimme saada varat takaisin, jotta voisimme perustaa oman rahaston homoväkivallan uhrien tukemiseksi." Rigatuso sanoi tiistaina. Rogersin asianajaja McArthur sanoi, ettei hän "tiedä mitään" rahastosta tai siitä, kuinka paljon siinä saattaa olla rahaa. Hän sanoi, että rahasto oli perustettu ennen kuin hänestä tuli Rogersin asianajaja. Lincolnin poliisilaitoksen valituksen mukaan Rogers, 33, antoi tietoja, "joiden hän tiesi olevan vääriä", tarkoituksenaan "käynnistää väitetyn rikosasian tutkinta". Rogers kertoi poliisille, että hän makasi sängyllään, kun väitetyt hyökkääjät pitivät häntä alhaalla ja kaiversivat "halventavia sanoja" hänen käsiinsä ja vatsaansa sekä "ristin" hänen rintaansa. Hän kertoi poliisille, että hänet kieritettiin sitten vatsalleen, jossa tehtiin lisää viiltoja. Lincolnin poliisin tutkijan Lynette Russellin osana valitusta antaman lausunnon mukaan Rogersin sängynpeitto oli kuitenkin "tasaisesti sängyn päällä eikä mitään selviä merkkejä kamppailusta". DNA-laboratoriossa tehdyssä testissä ei löytynyt merkkejä verestä peitteessä. Russell kuvaili myös rikospaikalta löytynyttä paria valkoisia hanskoja, jotka Rogersin mukaan eivät olleet hänen. "Rogersin DNA-profiili oli suurin tekijä hanskojen sisäpuolella olleessa DNA:ssa", Russell sanoi. Lisäksi FBI lähetti lausunnon mukaan valokuvia Rogersin haavoista oikeuslääkärille, joka uskoi haavojen olevan itse aiheutettuja. "Tämä mielipide perustuu osittain siihen, että viillot näyttivät pinnallisilta ja symmetrisiltä, välttivät kehon herkkiä alueita, ... ovat uhrin ulottuvilla ja noudattavat uhrin viitekehystä lukemisessa ja kirjoittamisessa", lausunnossa sanottiin. Huhut olivat kiertäneet viime viikkoina Lincolnissa ja internetissä, koska poliisi ei ollut vielä paikantanut yhtään epäiltyä. Tarve vastata huhuihin sai Rogersin antamaan ainoan haastattelunsa. "Jos ihmiset luulevat, että tällaista ei tapahdu täällä, niin sitä tapahtuu", Rogers sanoi CNN:n tytäryhtiölle KETV:lle 27. heinäkuuta. "Niin tapahtui." Hän kieltäytyi keskustelemasta itse tapauksesta tuossa haastattelussa. Rogersin silloinen asianajaja Megan Mikolajczyk kertoi CNN:lle, että hänen päämiehensä oli valmis antamaan täyden haastattelun viime viikon alkupuolella, mutta perui sen sanoen, että "asiat ovat muuttuneet". Mikolajczyk sanoi tiistaina, ettei hän ole enää Rogersin asianajaja. Naapurin Linda Rapplin mukaan Rogers ilmestyi hänen ovelleen verisenä varhain aamulla heti väitetyn hyökkäyksen jälkeen viime kuussa. "Olin shokissa", Rappl sanoi pian tapauksen jälkeen. "Hän oli alasti, hänen kätensä oli sidottu nippusiteillä. Näin vain haavan hänen otsassaan ja verta valuvan alaspäin." Rappl sanoi, että hän vei nyyhkyttävän Rogersin sisälle ja kääri hänet huopaan ennen kuin soitti hätänumeroon.</w:t>
      </w:r>
    </w:p>
    <w:p>
      <w:r>
        <w:rPr>
          <w:b/>
        </w:rPr>
        <w:t xml:space="preserve">Tulos</w:t>
      </w:r>
    </w:p>
    <w:p>
      <w:r>
        <w:t xml:space="preserve">UUTTA: Nainen tunnustaa syyttömyytensä poliisille valehtelemiseen, hänen asianajajansa sanoo .</w:t>
        <w:br/>
        <w:t xml:space="preserve"> UUTTA: "Tämä on ollut jonkinlainen potku uhrin vatsaan, että ... häntä syytetään", asianajaja sanoo .</w:t>
        <w:br/>
        <w:t xml:space="preserve"> Charlie Rogers kertoi poliisille, että hänen kimppuunsa hyökättiin kotonaan viime kuussa .</w:t>
        <w:br/>
        <w:t xml:space="preserve"> Viranomaiset sanovat nyt, että tapaus oli lavastettu .</w:t>
      </w:r>
    </w:p>
    <w:p>
      <w:r>
        <w:rPr>
          <w:b/>
        </w:rPr>
        <w:t xml:space="preserve">Esimerkki 3.938</w:t>
      </w:r>
    </w:p>
    <w:p>
      <w:r>
        <w:t xml:space="preserve">DES MOINES, Iowa (CNN) -- Pohjois-Amerikan johtaviin apinoiden tutkimuskeskuksiin kuuluvat orangutanit ja bonobot viettävät aikaa korkealla elinympäristöissään paetakseen Iowan tulvavesiä, kertoivat viranomaiset maanantaina. Tulvavedet tunkeutuvat Iowan Great Ape Trust of Iowan bonobo-laitokseen. Des Moinesissa sijaitsevan Great Ape Trust of Iowan laitoksen alueella vesi on ollut jopa 15 metriä korkealla viime viikolla alkaneiden tulvien jälkeen. Tutkimus, joka koskee muun muassa apinalajien kulttuurin, kielen, työkalujen käytön ja kielen tulevaisuutta ja alkuperää, pysähtyi, kertoivat viranomaiset. Apinat eivät kuitenkaan olleet missään vaiheessa vaarassa. "Kaikissa osissa, joissa eläimet asuvat, on viemärit, ja kastuminen on osa niiden päivittäistä rutiinia", sanoi viestintäjohtaja Al Setka. Eläimet siirtyivät asuintilojensa ylimpiin kerroksiin, kun ne halusivat pysyä kuivina, säätiö kertoi. Orankien asuintila on 30 metriä korkea ja bonobojen asuintila 25 metriä korkea, kerrotaan säätiön verkkosivujen mukaan. "Tänään yritämme vain saada asuintilojen siivouksen valmiiksi, jotta apinat pääsevät käyttämään kaikkia sisätilojaan", Setka sanoi maanantaina. Säätiön verkkosivujen mukaan entiseen hiekanlouhokseen rakennettu Des Moinesin laitos on valmistuttuaan Pohjois-Amerikan suurin.</w:t>
      </w:r>
    </w:p>
    <w:p>
      <w:r>
        <w:rPr>
          <w:b/>
        </w:rPr>
        <w:t xml:space="preserve">Tulos</w:t>
      </w:r>
    </w:p>
    <w:p>
      <w:r>
        <w:t xml:space="preserve">Great Ape Trust of Iowassa vesi on ollut niinkin korkealla kuin 14 jalkaa.</w:t>
        <w:br/>
        <w:t xml:space="preserve"> Oranki, bonobot viettävät aikaa asuintilojen ylemmissä kerroksissa, sanovat viranomaiset .</w:t>
        <w:br/>
        <w:t xml:space="preserve"> Tutkimus pysähtynyt Des Moinesin laitoksessa .</w:t>
      </w:r>
    </w:p>
    <w:p>
      <w:r>
        <w:rPr>
          <w:b/>
        </w:rPr>
        <w:t xml:space="preserve">Esimerkki 3.939</w:t>
      </w:r>
    </w:p>
    <w:p>
      <w:r>
        <w:t xml:space="preserve">New York (CNN) -- Asettukaa jonoon, pitäkää rahanne valmiina ja siirtykää äärivasemmalle - Al Yeganeh, "alkuperäinen keittomies", on palannut. Hän avasi kuuluisan keittokauppansa uudelleen tiistaina Manhattanin keskustassa. Yeganeh ja hänen Soup Kitchen International -liikkeensä tulivat tunnetuiksi sen jälkeen, kun hänet karrikoitiin NBC:n pitkäaikaisessa tv-sarjassa "Seinfeld" "keittanatsiksi", ärtyisäksi ja vaativaksi keittokatoksen kokiksi, joka huusi "Ei keittoa sinulle!" asiakkaille, jotka eivät noudattaneet hänen tiukkoja tilaussääntöjään. Yeganeh, joka avasi liikkeensä ensimmäisen kerran vuonna 1984, sulki liikkeen kuusi vuotta sitten, mutta säilytti vuokrasopimuksen jatkaakseen franchising-mahdollisuuksia ja pakastekeittojen sarjaa Original SoupMan -tuotemerkillä. Uskollisuus tuotemerkille ei ilmeisesti ole horjunut. Innokkaat keittofanit jonottivat tiistaina New Yorkin höyryävän helleaallon aikana korttelin ympäri saadakseen maistaa. Greg Packer varmisti ensimmäisen paikan jonossa saapumalla myymälään viideltä aamulla. "Rakastan Alia. Rakastan keittoa. Enkä malta odottaa ensimmäistä kulhollista keittoa", Packer sanoi, ja valitsi kanavihanneskeiton. Daniel Hank, joka oli myös jonossa, sanoi, ettei hän välitä, vaikka ulkona olisi 90 astetta pakkasta - hän odottaisi suosikkikeittoaan, hummerikeittoa. "Se on kuin kupissa olisi kokonainen hummeri. Kun avaat yläosan, kynsi tulee ulos ja kuristaa makuhermosi. Se on niin erikoista", Hank sanoi. Kokki Dan Rubano, joka toimi Yeganehin mentorina, oli myymälässä päivää ennen sen avaamista auttamassa järjestelyissä. "Säilytämme alkuperäiset reseptit ja lisäämme lisää ruokalistalle", Rubano sanoi. Vaikka Yeganeh ei piipahtanut avajaisissa, Rubano sanoi, että hänen odotetaan esiintyvän satunnaisesti. Seinfeldin verkkosivujen mukaan Yeganeh oli aluksi tyytymätön "Soup Nazi" -jakson aiheuttamaan julkisuuteen, ja hänen sanottiin uhanneen "läimäyttää" koomikko Jerry Seinfeldin naamaa. Seinfeld, jonka nimihahmo sai porttikiellon "Soup Nazi" -jaksossa, kieltäytyi kommentoimasta kaupan uudelleen avaamista. CNN:n Jennifer Rizzo osallistui tähän raporttiin.</w:t>
      </w:r>
    </w:p>
    <w:p>
      <w:r>
        <w:rPr>
          <w:b/>
        </w:rPr>
        <w:t xml:space="preserve">Tulos</w:t>
      </w:r>
    </w:p>
    <w:p>
      <w:r>
        <w:t xml:space="preserve">Soup Kitchen International avattiin uudelleen tiistaina .</w:t>
        <w:br/>
        <w:t xml:space="preserve">Al Yeganeh tuli tunnetuksi Seinfeldin jaksossa</w:t>
        <w:br/>
        <w:t xml:space="preserve">Hänen Manhattanin keskustan myymälänsä oli ollut suljettuna 6 vuotta .</w:t>
        <w:br/>
        <w:t xml:space="preserve"> Yeganehin odotetaan esiintyvän myymälässä satunnaisesti .</w:t>
      </w:r>
    </w:p>
    <w:p>
      <w:r>
        <w:rPr>
          <w:b/>
        </w:rPr>
        <w:t xml:space="preserve">Esimerkki 3.940</w:t>
      </w:r>
    </w:p>
    <w:p>
      <w:r>
        <w:t xml:space="preserve">(CNN) -- Aloittaakseen uuden albuminsa julkaisun Madonna liittyy Twitteriin yhdeksi päiväksi vastaamaan fanien kysymyksiin. Pop-legenda kääntyy Twitterin puoleen maanantai-iltana mainostaakseen 12. studioalbumiaan MDNA ja ollakseen vuorovaikutuksessa fanien kanssa suositussa sosiaalisessa verkostossa. Hän vastaa kysymyksiin kello 22:00 EST/7:00 PST alkaen. Twitter-kahva @MadonnaMDNAday lähetti ensimmäisen twiittinsä sunnuntaina tiedottaakseen Q&amp;A:sta. Fanit voivat lähettää kysymyksiä Madonnalle twiittaamalla @MadonnaMDNAday ja käyttämällä hashtagia #askmadonna. Tilillä on jo yli 12 000 seuraajaa. Uutisesta kerrottiin myös Madonna.com/AskMadonna-sivustolla seuraavalla viestillä: . "Madonna liittyy Twitteriin vain yhdeksi päiväksi vastatakseen fanien kysymyksiin ja juhlistaakseen MDNA-albuminsa julkaisua. Onko sinulla kysymys? #AskMadonna", sivustolla kerrotaan. On epävarmaa, lähettääkö tili edelleen twiittejä albumista vai suljetaanko se nettitapahtuman jälkeen. Twitter-tili ei ole vielä vastannut Mashablen kysymyksiin. Madonnan sukellus Twitteriin ei ole vain levynsä mainostamista, vaan myös sosiaalisen median läsnäolon lisäämistä. Hän antoi hiljattain Facebook Live -yksinoikeudella haastattelun myöhäisillan juontaja Jimmy Fallonille lauantaina. Faneja - joiden piti "tykätä" hänen Facebook-sivustaan nähdäkseen haastattelun - kannustettiin myös lähettämään kysymyksiä popin kuningattarelle. Hänen haastattelunsa Fallonin kanssa oli ainoa talk show -esiintyminen, joka oli suunniteltu levyn mainostamiseksi. Madonnalla on Facebookissa lähes 9 miljoonaa tilaajaa. Kyseessä on hänen ensimmäinen albuminsa sitten huhtikuussa 2008 julkaistun "Hard Candy" -albumin, jossa on mukana "4 Minutes". Katso alkuperäinen artikkeli Mashable.comista. © 2011 MASHABLE.com. Kaikki oikeudet pidätetään.</w:t>
      </w:r>
    </w:p>
    <w:p>
      <w:r>
        <w:rPr>
          <w:b/>
        </w:rPr>
        <w:t xml:space="preserve">Tulos</w:t>
      </w:r>
    </w:p>
    <w:p>
      <w:r>
        <w:t xml:space="preserve">Poptähti Madonna vastaa fanien kysymyksiin Twitterissä maanantaina klo 22.00 ET .</w:t>
        <w:br/>
        <w:t xml:space="preserve"> On epävarmaa, suljetaanko tili verkkotapahtuman jälkeen .</w:t>
        <w:br/>
        <w:t xml:space="preserve"> Fanit voivat lähettää kysymyksiä twiittaamalla @MadonnaMDNAday ja käyttämällä #askmadonna</w:t>
      </w:r>
    </w:p>
    <w:p>
      <w:r>
        <w:rPr>
          <w:b/>
        </w:rPr>
        <w:t xml:space="preserve">Esimerkki 3.941</w:t>
      </w:r>
    </w:p>
    <w:p>
      <w:r>
        <w:t xml:space="preserve">(CNN) -- Etelä-Korea järjestää ensimmäisen Formula ykkösten Grand Prix -kilpailunsa vuonna 2010, ilmoitti maanantaina autourheilun kattojärjestö, Kansainvälinen autoliitto (FIA). Tulevan Etelä-Korean Grand Prix -kilpailun 5,6 kilometrin pituisella alueella Yeongamin piirikunnassa tehdään parhaillaan töitä. 19 osakilpailun kausi avataan Bahrainissa 14. maaliskuuta, ja viimeinen osakilpailu ajetaan Brasiliassa. Kanada ei järjestänyt Grand Prix -kilpailua vuonna 2009, mutta se palaa radalle vuonna 2010, ja se ajetaan 13. kesäkuuta, jos lajin kaupalliset oikeudet omistavan Formula One Managementin kanssa päästään sopimukseen. Jos sopimusta ei saada aikaan, Turkin Grand Prix siirretään viikolla 6. kesäkuuta pidettäväksi. Etelä-Korea käyttää miljoonia dollareita Yeongamin piirikunnassa sijaitsevan radan rakentamiseen, ja viranomaiset luottavat siihen, että lokakuun 17. päivänä ajettava Korean Grand Prix tekee nopeasti vaikutuksen. Työt ovat käynnissä 5,6 kilometrin pituisella radalla 320 kilometriä Soulista etelään, ja sinne rakennetaan istumapaikkoja 135 000 katsojalle. Järjestäjien mukaan radalle tulee Aasian pisin 1,2 kilometrin pituinen suora, joka mahdollistaa jopa 320 kilometrin tuntinopeuden. Soul on isännöinyt olympialaisia, Aasian kisoja ja jalkapallon maailmanmestaruuskilpailuja, mutta ei koskaan Formula 1 -kilpailuja, vaikka siellä on merkittävä kotimainen autoteollisuus. Bahrainissa 14. maaliskuuta 2010 käynnistyvän Formula 1 -mestaruuskilpailun 19 osakilpailun aikataulu: . 14. maaliskuuta Bahrainin Grand Prix . 28. maaliskuuta Australian Grand Prix . 4. huhtikuuta Malesian Grand Prix . 18. huhtikuuta, Kiinan Grand Prix . 9. toukokuuta, Espanjan Grand Prix . 23. toukokuuta, Monacon Grand Prix . 30. toukokuuta, Turkin Grand Prix . 13. kesäkuuta, Kanadan Grand Prix ** . Kesäkuun 27. päivä, Euroopan Grand Prix Valenciassa, Espanjassa . 11. heinäkuuta, Britannian Grand Prix . 25. heinäkuuta, Saksan Grand Prix . 1. elokuuta Unkarin Grand Prix . Elokuun 29. päivä, Belgian Grand Prix . 12. syyskuuta, Italian Grand Prix . 26. syyskuuta, Singaporen Grand Prix . 3. lokakuuta, Japanin Grand Prix . 17. lokakuuta, Etelä-Korean Grand Prix . 31. lokakuuta, Abu Dhabin Grand Prix . 14. marraskuuta Brasilian Grand Prix . ** Edellyttäen, että sopimusneuvottelut Formula 1 Managementin kanssa saadaan päätökseen. Jos neuvotteluja ei saada päätökseen, Turkin Grand Prix siirretään 6. kesäkuuta.</w:t>
      </w:r>
    </w:p>
    <w:p>
      <w:r>
        <w:rPr>
          <w:b/>
        </w:rPr>
        <w:t xml:space="preserve">Tulos</w:t>
      </w:r>
    </w:p>
    <w:p>
      <w:r>
        <w:t xml:space="preserve">Etelä-Korea järjestää ensimmäisen Formula ykkösten Grand Prix -kilpailunsa vuonna 2010, FIA ilmoittaa.</w:t>
        <w:br/>
        <w:t xml:space="preserve"> Korean Grand Prix ajetaan 17. lokakuuta 19 osakilpailun Formula 1 -kalenterissa</w:t>
        <w:br/>
        <w:t xml:space="preserve"> Kausi avataan Bahrainissa 14. maaliskuuta ja viimeinen kilpailu ajetaan Brasiliassa</w:t>
      </w:r>
    </w:p>
    <w:p>
      <w:r>
        <w:rPr>
          <w:b/>
        </w:rPr>
        <w:t xml:space="preserve">Esimerkki 3.942</w:t>
      </w:r>
    </w:p>
    <w:p>
      <w:r>
        <w:t xml:space="preserve">Soul, Etelä-Korea (CNN) -- Etelä-Korean Punaisen Ristin mukaan neljä jäsentä 31 pohjoiskorealaisen ryhmästä, jotka ylittivät vahingossa Etelä-Korean vedet kalastusaluksella, on päättänyt loikata etelään huolimatta Pjongjangin vaatimuksista, joiden mukaan heidät kaikki olisi palautettava pohjoiseen. Neljän pohjoiskorealaisen loikkaus voi aiheuttaa jännitteitä niemimaalla, jossa Yhdysvaltain ja Etelä-Korean yhteiset sotaharjoitukset ovat alkaneet tällä viikolla. Pohjois-Korea oli uhannut upottaa Soulin "liekkimereen" päivää ennen harjoitusten alkua. Etelä palauttaa loput 27 ryhmän jäsentä Panmunjomin kautta, joka on aselepokylä osapuolten välisellä maarajalla, ja lähettää kalastusaluksen takaisin Länsimeren vesien kautta perjantaina, Punainen Risti kertoi. Etelä-Korean tiedustelupalvelu kuulusteli pohjoiskorealaisia lähes kuukauden ajan sen jälkeen, kun he ylittivät rajan helmikuussa, ennen kuin päätti vapauttaa ryhmän, avustusjärjestö kertoi. Etelä-Koreassa on tällä hetkellä yli 20 000 pohjoiskorealaista loikkaria, kertoo Etelä-Korean yhdistymisministeriö. Vuosittaisten loikkareiden määrä on noussut dramaattisesti vuosisadan vaihteen jälkeen ja nousee edelleen. Loikkarit, jotka palautetaan väkisin takaisin pohjoiseen yritettyään siirtyä kolmansiin maihin, kuten Kiinaan, Mongoliaan tai Kaakkois-Aasiaan, lähetetään yleensä rangaistukseksi vankileireille. Monet Etelä-Koreassa asuvat loikkarit pelkäävät Pohjois-Koreaan jääneiden perheidensä tai sukulaistensa hengen puolesta.</w:t>
      </w:r>
    </w:p>
    <w:p>
      <w:r>
        <w:rPr>
          <w:b/>
        </w:rPr>
        <w:t xml:space="preserve">Tulos</w:t>
      </w:r>
    </w:p>
    <w:p>
      <w:r>
        <w:t xml:space="preserve">Punaisen Ristin mukaan 31 hengen miehistöllä varustettu vene ylittää Etelä-Korean vedet.</w:t>
        <w:br/>
        <w:t xml:space="preserve"> Neljä kalastajista päättää jäädä Etelä-Koreaan</w:t>
        <w:br/>
        <w:t xml:space="preserve"> Loikkausten määrä on kasvanut dramaattisesti viime vuosikymmenen </w:t>
      </w:r>
    </w:p>
    <w:p>
      <w:r>
        <w:rPr>
          <w:b/>
        </w:rPr>
        <w:t xml:space="preserve">Esimerkki 3.943</w:t>
      </w:r>
    </w:p>
    <w:p>
      <w:r>
        <w:t xml:space="preserve">(CNN) -- Renee Mosier oli yksi arviolta puolesta miljoonasta yhdysvaltalaisesta potilaasta, jotka eivät saaneet tarvitsemiaan lääkkeitä lääkepulan vuoksi. "Tuntuu kuin olisi taistelussa, jossa toinen käsi on sidottu selän taakse", Mosier, 56, sanoi. Hän hävisi tämän taistelun kesäkuussa. Elintarvike- ja lääkeviraston mukaan lääkepuutteiden määrä on kasvanut lähes 300 prosenttia vuodesta 2005. Yli puolet lääkeainepulassa olevista lääkkeistä katsotaan kriittisiksi, mikä tarkoittaa, että niille ei ole vaihtoehtoa. Useimmiten pulassa ovat muun muassa nukutuslääkkeet ja syöpälääkkeet. Mosierilla todettiin vuonna 2006 munasarjasyöpä, joka on American Cancer Societyn mukaan naisten viidenneksi kuolettavin syöpä. Leikkauksilla ja hoidoilla pystyttiin pitämään hänen kasvaimensa kurissa vuoteen 2009 asti, jolloin hän palasi leikkaukseen. Hän oli jälleen remissiossa kesäkuuhun 2011 asti, jolloin syöpä ilmaantui jälleen. Mosier pystyi saamaan tarvitsemansa leikkauksen, mutta hänen lääkärinsä, tohtori Wendel Naumann, ei pystynyt saamaan Doxilia, hänen tarvitsemaansa kemoterapiahoitoa. "Tämä on valtava, kasvava kriisi tässä maassa" "Tämä on valtava, kasvava kriisi tässä maassa, jossa joudumme itse asiassa säännöstelemään lääkkeitä", Naumann sanoi ja kutsui tilannetta "uskomattomaksi". Marraskuussa 2011 Mosier esiintyi CNN:n "Sanjay Gupta, MD" -ohjelmassa kertomassa koettelemuksistaan. Hän kertoi CNN:n johtavalle lääketieteelliselle kirjeenvaihtajalle Sanjay Guptalle, että ilman Doxilia hänellä oli vain vähän vaihtoehtoja. "Silloin sanoimme vain: 'Mennään sillä, mitä meillä on, ja katsotaan, mitä tapahtuu', ja syöpä uusiutui melko nopeasti." Hän sanoi, että hänellä ei ollut vaihtoehtoja. Mosier ei koskaan saanut toista annosta Doxilia, ja hän vietti elämänsä viimeisen kuukauden saattohoidossa. Hän pystyi tekemään yhden viimeisen matkan Bahamalle osallistuakseen tyttärensä häihin. Mosierin tyttärien seurantahaastattelussa viime viikonlopun Sanjay Gupta, MD -ohjelmassa tytär Michelle Philipp kertoi Guptalle: "Emme olleet varmoja viime hetkeen asti, pystyisikö hän tulemaan mukaan. Joten ostimme hänelle lipun toivoen, että se antaisi hänelle jotakin, mitä hän voisi odottaa, ja niin hän tekikin, ja se oli aivan ihanaa." Mosier kuoli 29. kesäkuuta 2012. Philippin sisko Nicole Penninger ei peitellyt turhautumistaan tilanteeseen. "Tuntuu kuin olisi nyt tässä ajassa, nyt on vuosi 2012. Tuntuu kuin olisi Amerikassa. Miksei hän voi saada näitä lääkkeitä, joita hän tarvitsee näin vakavan asian hoitoon?" Kriittinen riippuvuus muutamasta yrityksestä . Miten tähän pisteeseen on tultu? Naumannin mukaan "meillä on vain pari yritystä, ja ongelmana on se, että jos yksi näistä yrityksistä kaatuu FDA:n tarkastusten, valmistusongelmien tai muun vastaavan vuoksi, meillä ei ole näitä lääkkeitä, jos vain yksi yritys valmistaa niitä." Edustajainhuoneen valvontakomitea tuli samaan johtopäätökseen. Tuoreessa raportissaan paneeli väitti, että FDA - juuri se virasto, jonka tehtävänä on puuttua lääkepulaan - on osittain syyllinen pulaan. Raportissa piirtyy jyrkkä kuva sääntelyvirastosta, joka ei juurikaan ottanut huomioon toimiensa mahdollisia seurauksia. "Valiokunta on saanut tietää, että FDA:n sääntelytoiminta on tosiasiallisesti pysäyttänyt 30 prosenttia koko tuotantokapasiteetista neljällä Amerikan suurimmalla injektoitavien geneeristen lääkkeiden tuottajalla", raportissa sanottiin. "FDA ei ole onnistunut varmistamaan, että valvonta- ja vaatimustenmukaisuustoimet toteutetaan tavalla, joka ei aiheuta tarpeetonta puutetta kriittisistä lääkkeistä", edustajainhuoneen mietinnössä todetaan. FDA kiistää raportin. "Haluan vain sanoa hyvin selvästi, että raportti on virheellinen", sanoi FDA:n edustaja Sandra Kweder Sanjay Guptan haastattelussa "Sanjay Gupta, MD". "Emme ole tässä tilanteessa siksi, että FDA sulkisi yrityksiä. FDA on osa ratkaisua." Kweder on FDA:n lääkearviointi- ja tutkimuskeskuksen uusien lääkkeiden toimiston apulaisjohtaja. Hänen mukaansa FDA:n tarkastusprosessit ja täytäntöönpanosäännöt eivät ole muuttuneet. "Se, mikä on muuttunut, on se, että tuotantoinfrastruktuuri vanhenee, ja on vakavia laatuongelmia, jotka ovat vaatineet yrityksiä sulkemaan toimintansa ongelmien korjaamiseksi." FDA lähetti maanantaina kirjeen edustajainhuoneen valvontakomitean edustaja Elijah Cummingsille (D-Maryland), jossa se vastasi valiokunnan syytöksiin FDA:n syyllistymisestä lääkepulaan. Kirjeessä toistettiin, että raportti oli väärä ja korostettiin, että FDA on osa ratkaisua. Mitä tapahtui Doxilille . Vaikka Doxil ei ole geneerinen lääke, sitä valmisti Ben Venue Laboratories, joka on yksi maan neljästä suurimmasta geneeristen injektionesteiden valmistajasta. Ben Venuen laboratorio oli maan ainoa Doxilin valmistaja. Se lopetti toimintansa vapaaehtoisesti marraskuussa 2011. Toukokuussa 2011 tehdyssä FDA:n tarkastuksessa havaittiin useita ongelmia, muun muassa riittämätön valvonta ja metallihiukkasten sirpaleita joissakin paikan päällä valmistetuissa lääkkeissä. Marraskuussa 2011 tehdyssä FDA:n tarkastuksessa havaittiin lisäongelmia, muun muassa 10 gallonan tölkki, joka sisälsi virtsaa. Sulkemisen jälkeen CNN:lle lähettämässään lausunnossa Ben Venue labs sanoi, että sen tiimi "on työskennellyt ympäri vuorokauden toteuttaakseen muutoksia, jotka ovat tarpeen tuottamiemme lääkkeiden kestävämmän toimituksen varmistamiseksi ja FDA:n ja muiden maailmanlaajuisten sääntelyviranomaisten viimeaikaisissa tarkastuksissa havaittujen tuotantoon liittyvien ongelmien ratkaisemiseksi laitoksessamme". Ben Venue kuitenkin väitti, että mikään Doxilin toimituksista ei ole kärsinyt. Edustajainhuoneen valvontakomitea havaitsi havainnoistaan, että 58 prosenttia pula-aikalistalla olevista lääkkeistä valmistettiin FDA:n mainitsemissa laitoksissa. He havaitsivat myös, että FDA:n varoituskirjeet lisääntyivät 156 prosenttia vuodesta 2010 vuoteen 2011. Entinen FDA:n apulaiskomissaari Scott Gottlieb sanoi, että FDA ei kuitenkaan ole huolissaan tuloksesta. "He menevät sisään, tarkastavat laitokset ja tekevät sitten havaintoja. Ei ole syytä olla huolissaan siitä, onko tarjonta vakaata. Teidän on varmistettava, että laitos noudattaa vaatimuksia." Kwederin mukaan asia on kuitenkin päinvastoin. "Meidän tehtävämme on huolehtia siitä lääkeainepulaa käsittelevässä tiimissämme. Kun annamme nykyään varoituskirjeitä, pyydämme yrityksiä ilmoittamaan meille hyvin tarkkaan, miten ne aikovat puuttua ongelmaan, jotta voimme arvioida, mikä on mahdollinen puute", hän kertoi CNN:lle. Kweder mainitsi myös, että reseptilääkkeiden käyttäjämaksulain (Prescription Drug User Fee Act) äskettäinen uudistaminen on avainasemassa pula-aikojen ehkäisemisessä. Presidentti Barack Obaman aiemmin tässä kuussa allekirjoittama laki auttaa FDA:ta nopeuttamaan lääkkeiden arviointiprosessia erityisesti niukkojen lääkkeiden osalta. Se myös edellyttää, että yritykset ilmoittavat FDA:lle, jos ne ennakoivat tuotantokatkoksia. "Se antaa meille sääntelyvirastona mahdollisuuden puuttua asiaan ja yrittää ehkäistä puutetta jo alun perin", Kweder sanoi. "Voimme esimerkiksi pyytää muita yrityksiä lisäämään tuotantoaan. Voimme auttaa yrityksiä, joilla on vaikeuksia, löytämään vaihtoehtoja vaikeuksiinsa, ja jopa harvinaisissa tapauksissa voimme etsiä lääkkeiden hankintalähteitä muista maista, joissa niitä saatetaan tuottaa meidän standardiemme mukaisesti." Apu tulee ulkomailta . Näin itse asiassa tapahtui Doxilin tapauksessa. Helmikuussa FDA puuttui asiaan ja salli intialaiselta valmistajalta peräisin olevan Lipodoxin, mahdollisen hoitovaihtoehdon, maahantuonnin. Naumann sanoi kuitenkin, ettei hän koskaan saanut sitä käsiinsä. "Tärkeintä on, että asiasta ilmoitetaan riittävän ajoissa", Kweder sanoo. Sen jälkeen, kun Obama allekirjoitti marraskuussa 2011 toimeenpanomääräyksen, jossa valmistajilta pyydetään ennakkoilmoitusta, yhä useammat yritykset ovat pystyneet antamaan FDA:lle tarvittavan ennakkovaroituksen. "Olemme tehneet sen onnistuneesti lukemattomia kertoja. Pelkästään tammikuun jälkeen olemme laskelmien mukaan estäneet 94-100 puutetta, joita yleisö ei koskaan näe", Kweder kertoi Guptalle. "Mielestäni se on alku", Naumann sanoo, mutta se ei riitä. "Uskon, että nämä puutteet tulevat jatkumaan samojen ongelmien vuoksi. Siihen on varmasti olemassa ratkaisuja. En usko, että nämä puutteet poistuvat tämän lakiesityksen takia." Mosierin tyttärille kaikki on liian myöhäistä. Philipp sanoo, että jos Mosier olisi saanut Doxilin, "luulen, että hän ajatteli, että se olisi ainakin saattanut hänet remissioon toisella kertaa, tai että se olisi säästänyt hänet kemoterapialta, joka oli hänelle haitallista." Philipp sanoo.</w:t>
      </w:r>
    </w:p>
    <w:p>
      <w:r>
        <w:rPr>
          <w:b/>
        </w:rPr>
        <w:t xml:space="preserve">Tulos</w:t>
      </w:r>
    </w:p>
    <w:p>
      <w:r>
        <w:t xml:space="preserve">Renee Mosier, jolla oli syöpä, kuoli, kun hän ei saanut tarvitsemaansa lääkettä.</w:t>
        <w:br/>
        <w:t xml:space="preserve"> FDA:n mukaan lääkevajeiden määrä on kasvanut 300 prosenttia vuodesta 2005</w:t>
        <w:br/>
        <w:t xml:space="preserve"> Edustajainhuoneen valvontakomitea syyttää FDA:ta lääkepuutteista .</w:t>
      </w:r>
    </w:p>
    <w:p>
      <w:r>
        <w:rPr>
          <w:b/>
        </w:rPr>
        <w:t xml:space="preserve">Esimerkki 3.944</w:t>
      </w:r>
    </w:p>
    <w:p>
      <w:r>
        <w:t xml:space="preserve">(CNN) -- Yleisön kommentit samaa sukupuolta olevien parien perheiden perustamisesta olivat kannustavia ja kriittisiä, rauhallisia ja kiihkeitä - joskus kaikki samassa keskusteluketjussa - ja vaihtelivat henkilökohtaisista tarinoista, joissa kerrottiin homovanhempien kanssa kasvamisesta, haasteisiin siitä, mikä määrittelee perheen. CNN:n dokumenttielokuvassa "Gary and Tony Have a Baby" Soledad O'Brien seuraa homoparin kamppailua oikeudellisten ja henkilökohtaisten esteiden yli vanhemmaksi tulemisen tiellä. Kysyimme lukijoilta ja katsojilta, mitä mieltä he ovat siitä, että homoparit perustavat perheitä. "Olivatpa he homoja pariskuntana tai homoja yksinhuoltajina - niin kauan kuin he rakastavat ja ravitsevat lasta, sillä ei ole mitään merkitystä. Verrattuna niihin kauheisiin asioihin, joita luemme täällä CNN:llä siitä, mitä vanhemmat tekevät lapsilleen, homovanhemman kasvattama lapsi on siunaus", sanoo eräs lukija. "Työskentelen lääkäriklinikalla ja uskokaa minua, suuri määrä homoja/pariskuntia, joita näemme, ovat helvetin paljon 'normaaleampia' (ja miellyttävämpiä) kuin heterot/pariskunnat!" Toiset sanoivat, että vaikka he vastustavat samaa sukupuolta olevien avioliittoa, he eivät näe mitään syytä, miksi seksuaalinen suuntautuminen estäisi lasten hankkimisen adoption tai muiden keinojen kautta. "Moraalini ja uskontoni ovat yhtä mieltä siitä, että avioliitto on miehen ja naisen välinen", eräs lukija sanoo. "[Mutta] minua ei haittaa, että homot adoptoivat." Eräs toinen sanoi: "Avioliitto on Jumalan luoma instituutio, joka yhdistää miehen ja naisen. Tästä huolimatta lapset tarvitsevat jonkun, jota rakastaa, ja jos tämä henkilö on psyykkisesti terve, fyysisesti kunnossa ja hänellä on edellytykset luoda lapselle tukeva ja rakastava ympäristö, minun olisi [vaikea] sanoa ei." Jotkut sanoivat, että samaa sukupuolta olevien vanhempien saaminen vahingoittaisi lasta. "Homoparien kasvattamat lapset voivat helposti joutua kiusaajien kohteeksi", eräs lukija sanoi. "Nämä lapset joutuvat kokemaan suurta kärsimystä, koska he ovat hämmentyneitä siitä, miksi heillä ei [ole] isää tai äitiä. On sääli, että lapset altistetaan sellaiselle, mitä Jumala vastustaa." Toinen kirjoitti: "Jos on olemassa äidin ja isän mahdollisuus, [lapsen] pitäisi aina mennä normaalin äidin ja isän tilanteen eduksi. Vastuuhenkilöiden vastuulla on antaa heille parhaat mahdollisuudet selviytyä kulttuurissa, joka on normaalisti hetero. En ole homoja vastaan, mutta mielestäni on olemassa todellisuus, että vanhempien yksi sukupuoli ei ole normi." Muut lukijat kertoivat tarinoitaan kasvamisesta samaa sukupuolta olevien vanhempien kanssa tai siitä, että he ovat itse homovanhempia. "Homona sinkkumiehenä minulla on ollut kunnia adoptoida neljä ihanaa lasta", eräs lukija kirjoitti. "Vuosien varrella olemme kohdanneet tyypillisiä perhepaineita kuten kaikki muutkin. Ainoa ulkoinen eromme on se, että minä olen valkoihoinen ja lapseni ovat afroamerikkalaisia. Kaksi neljästä pojastani on nyt 18- ja 19-vuotiaita. Molemmat ovat menossa yliopistoon. Kaksi nuorempaa ovat nyt 15- ja 16-vuotiaita. Molemmat ovat menestyneitä lukiolaisia, onnellisia ja hyvin sopeutuneita (niin sopeutuneita kuin teini-ikäinen voi olla!). ... Lapseni tietävät elämästäni, ja heille kerrottiin siitä, kun he olivat pieniä. En ole pitänyt mitään salaisuuksia. ... Vanhemmuus tarkoittaa sitä, että on läsnä lapselleen. Se tarkoittaa osallistumista heidän elämäänsä. Rakastaa heitä. Kuunnella heidän tavoitteitaan, purra kieltäsi tarvittaessa ja menettää järkesi tarvittaessa." Toinen sanoi: "Vanhempani rakastavat minua, se on kaikki, millä on merkitystä. Mikä tekee sinusta paremman vanhemman kuin minusta? Koska olet kristitty? Koska olet hetero? He rakastavat minua, ja vain sillä on merkitystä. He kannustavat minua menestymään ja tekevät minusta parhaan mahdollisen ihmisen. Eikö vanhemmuus ole sitä, että rakastaa sinua sellaisena kuin olet?"</w:t>
      </w:r>
    </w:p>
    <w:p>
      <w:r>
        <w:rPr>
          <w:b/>
        </w:rPr>
        <w:t xml:space="preserve">Tulos</w:t>
      </w:r>
    </w:p>
    <w:p>
      <w:r>
        <w:t xml:space="preserve">CNN:n "Gary and Tony Have a Baby" -ohjelmassa seurattiin homoparin kamppailua vanhemmuuden eteen.</w:t>
        <w:br/>
        <w:t xml:space="preserve"> Lukija:</w:t>
        <w:t xml:space="preserve">"</w:t>
        <w:br/>
        <w:t xml:space="preserve"> Jotkut väittivät, että samaa sukupuolta olevat vanhemmat vahingoittaisivat lasta.</w:t>
        <w:br/>
        <w:t xml:space="preserve"> Toiset kertoivat tarinoita siitä, miten he olivat kasvaneet samaa sukupuolta olevien vanhempien kanssa tai olleet homovanhempia .</w:t>
      </w:r>
    </w:p>
    <w:p>
      <w:r>
        <w:rPr>
          <w:b/>
        </w:rPr>
        <w:t xml:space="preserve">Esimerkki 3.945</w:t>
      </w:r>
    </w:p>
    <w:p>
      <w:r>
        <w:t xml:space="preserve">Hieman yli puolet kansalaisista on sitä mieltä, että on huono asia maalle, että GOP hallitsee edustajainhuonetta, ilmenee uudesta valtakunnallisesta mielipidekyselystä, joka toteutettiin hallituksen osittaisen työnseisauksen päättymisen jälkeen. CNN/ORC Internationalin kyselytutkimus osoittaa myös, että yli kuusi kymmenestä amerikkalaisesta on sitä mieltä, että edustajainhuoneen puhemies John Boehner olisi vaihdettava. Kyselytutkimus tehtiin perjantaista sunnuntaihin heti sen jälkeen, kun liittovaltion hallituksen 16 päivää kestänyt osittainen työsulku oli päättynyt. Sulkeminen johtui osittain edustajainhuoneen konservatiivien pyrkimyksestä purkaa terveydenhuoltolaki, joka on presidentti Barack Obaman merkittävin kotimainen saavutus. Kyselytutkimuksen mukaan 54 prosenttia sanoo, että on huono asia, että republikaanit hallitsevat edustajainhuonetta, mikä on 11 prosenttiyksikköä enemmän kuin viime joulukuussa, pian vuoden 2012 vaalien jälkeen, jolloin republikaanit pitivät edustajainhuoneen hallinnassaan. Vain 38 prosenttia sanoo, että on hyvä asia, että republikaanit hallitsevat edustajainhuonetta, mikä on 13 prosenttiyksikön pudotus viime vuoden lopusta. Hävinnyt GOP haluaa yhdistyä ja taistella toisena päivänä . Tämä on ensimmäinen kerta sen jälkeen, kun republikaanit saivat edustajainhuoneen takaisin hallintaansa vuoden 2010 välivaaleissa, kun enemmistö sanoo, että heidän hallitsemansa edustajainhuone on huono asia maalle. CNN:n kansallisen uutistoimituksen päällikkö John King sanoi, että republikaaneilla on aikaa toipua ennen vuoden 2014 välivaaleja. "Välivaaleihin on vuosi aikaa. Republikaaneilla on runsaasti aikaa työstää brändiä, mutta he ovat saaneet hieman turpiinsa. Heillä on tekemistä. He tarvitsevat hieman uudistusta", King sanoi. Enemmistö haluaa Boehnerin ulos . "Taistelimme hyvän taistelun. Emme vain voittaneet", Boehner sanoi sulkemisen päättyessä. Vaikka hän sai seisovat suosionosoitukset edustajainhuoneen republikaanien suljetussa kokouksessa kriisin päättyessä, hän ei ehkä näe uudessa mielipidekyselyssä mitään taputettavaa. "John Boehner pärjää yhtä huonosti kuin GOP", CNN:n mielipidetutkimuksen johtaja Keating Holland sanoi. "63 prosenttia amerikkalaisista on sitä mieltä, että Boehner pitäisi vaihtaa edustajainhuoneen puhemiehenä, ja tätä mieltä on noin puolet republikaaneista." Fleischer: Fleischer: Sulkusopimus on 15 jaardin puntti . Kyselyn mukaan vain 30 prosenttia kansalaisista on sitä mieltä, että tammikuussa 2011 puhemieheksi tulleen Boehnerin pitäisi jatkaa tehtävässään. Kongressi lähellä historiallista alamäkeä . Kyselyn mukaan kongressin kannatus on edelleen lähellä kaikkien aikojen alhaisinta tasoa. Vain 12 prosenttia haastatelluista sanoo hyväksyvänsä kongressin työn, mikä on vain kaksi prosenttiyksikköä enemmän kuin CNN:n kyselyssä todettu historiallisen alhainen taso. Lisäksi 86 prosenttia antaa liittovaltion lainsäätäjille kielteisen arvion, mikä on myös lähellä kaikkien aikojen ennätystasoa. Neljäkymmentäneljä prosenttia sanoo hyväksyvänsä presidentin työn ja 52 prosenttia paheksuu sitä. Neljä asiaa, jotka opimme hallituksen sulkemisesta . "Barack Obaman luvut ovat melko aneemisia, mutta hän on edelleen paljon paremmassa kunnossa kuin GOP", Holland sanoi. "Vaikka Obaman kannatusluku on edelleen juuttunut 40-luvun puoliväliin, se ei kärsinyt lainkaan alasajon aikana - 44 prosenttia juuri ennen alasajon alkamista, 44 prosenttia nyt." Tutkimuksen mukaan 44 prosenttia sanoo myös luottavansa enemmän Obamaan kuin kongressin GOP-puolueeseen maan tämänhetkisten suurten ongelmien ratkaisemisessa, mikä on 5 prosenttiyksikköä vähemmän kuin viime vuonna. 31 prosenttia sanoo luottavansa enemmän kongressin republikaaneihin, mikä on sama kuin viime joulukuussa. Obama haluaa uuden lähestymistavan sulkemisen jälkeen . "Suurin muutos tässä kysymyksessä on se, että 21 prosenttia ilmoittaa vapaaehtoisesti, ettei luota kumpaankaan osapuoleen - tämä on huomattavan suuri luku, joka on noin kaksinkertainen tavanomaiseen verrattuna", Holland sanoi. Enemmistö kannattaa terveydenhuoltolakia tai sanoo, ettei se mene tarpeeksi pitkälle . Vaikka konservatiivit hävisivät tämän kierroksen, he vannovat jatkavansa taistelua Obamacaren purkamiseksi. He viittaavat suuriin ongelmiin sen verkkosivuston käyttöönotossa, jonka kautta amerikkalaiset, joilla ei ole vakuutusta, voivat ilmoittautua uusiin terveydenhuoltopörsseihin. Presidentti käsitteli epäonnistumista maanantaina Valkoisessa talossa järjestetyssä tilaisuudessa ja sanoi, ettei hakijoiden kokemia ongelmia voi mitenkään kaunistella. Kyselyn mukaan vain hieman yli neljä kymmenestä sanoo kannattavansa lakia, ja 56 prosenttia vastustaa sitä. Vastustajista 38 prosenttia sanoo kuitenkin vastustavansa lakia, koska se on heidän mielestään liian liberaali, ja 12 prosenttia sanoo, ettei se ole tarpeeksi liberaali. Tämä tarkoittaa, että 53 prosenttia joko kannattaa Obamacarea tai sanoo, ettei se ole tarpeeksi liberaali. Terveydenhuoltoa koskevat luvut ovat muuttuneet vain vähän viime kuun lopusta, juuri ennen sulkemisen alkamista. Kongressin taistelu Obamacaresta kääntyy verkkosivuston ongelmiin . Kyselyn toteutti CNN:lle ORC International, ja siihen osallistui 841 aikuista valtakunnallisesti puhelimitse. Tutkimuksen yleinen otantavirhe on plus tai miinus 3,5 prosenttiyksikköä.</w:t>
      </w:r>
    </w:p>
    <w:p>
      <w:r>
        <w:rPr>
          <w:b/>
        </w:rPr>
        <w:t xml:space="preserve">Tulos</w:t>
      </w:r>
    </w:p>
    <w:p>
      <w:r>
        <w:t xml:space="preserve">Hallituksen alasajon jälkeen tehty kysely osoittaa, että pieni enemmistö pitää GOP:n hallintaa huonona .</w:t>
        <w:br/>
        <w:t xml:space="preserve"> Tulokset ovat ensimmäinen kerta sen jälkeen, kun GOP otti edustajainhuoneen hallintaansa vuonna 2010, kun useammat vastustavat sen hallintaa</w:t>
        <w:br/>
        <w:t xml:space="preserve"> Yli kuusi kymmenestä sanoo, että edustajainhuoneen puhemiehen John Boehnerin pitäisi menettää työnsä</w:t>
        <w:br/>
        <w:t xml:space="preserve"> Obaman kannatusluvut eivät kärsineet samasta iskusta kuin GOP:n kannatusluvut sulkemisen jälkeen</w:t>
      </w:r>
    </w:p>
    <w:p>
      <w:r>
        <w:rPr>
          <w:b/>
        </w:rPr>
        <w:t xml:space="preserve">Esimerkki 3.946</w:t>
      </w:r>
    </w:p>
    <w:p>
      <w:r>
        <w:t xml:space="preserve">(CNN) -- Apple-tuotteiden seuraavaa aaltoa innokkaasti odottavat gadget-fanit saivat juuri hyviä ja huonoja uutisia. Ensin huonot uutiset: toimitusjohtaja Tim Cookin tiistaina yhtiön neljännesvuosittaisessa tulospuhelussa antamien kommenttien perusteella Apple ei todennäköisesti julkista merkittävää uutta tuotetta aikaisintaan tänä syksynä. Jos näin käy, se tarkoittaisi, että yhtiö, joka yleensä tuo uusia tuotteita markkinoille kolmen tai neljän kuukauden välein, on ollut kokonaisen vuoden - ikuisuuden teknologiateollisuuden ajassa - lanseeraamatta uutta vekotinta. Ja nyt hyvää: Cook sanoi myös, että Apple näkee potentiaalia joissakin "jännittävissä uusissa tuotekategorioissa". Päällisin puolin viimeisessä lausunnossa ei ole paljon uutta. Mutta koska Apple on maailman seuratuin teknologiayritys, sen jokaista lausahdusta analysoidaan sen syvemmän merkityksen vuoksi. Monet tarkkailijat näkevät nuo neljä sanaa todisteena siitä, että Apple on siirtymässä kannettavien tietokoneiden, puhelimien ja tablettien lisäksi muille tietotekniikan alueille - todennäköisesti "älykelloon", joka voisi näyttää viestejä, tai pitkään huhuttuun yhdistettyyn televisioon. "Tiimimme työskentelevät ahkerasti hämmästyttävien uusien laitteistojen, ohjelmistojen ja palveluiden parissa, ja olemme hyvin innoissamme valmisteilla olevista tuotteista", Cook sanoi ja lisäsi: "Emme malta odottaa, että voimme esitellä (ne) tänä syksynä ja koko vuoden 2014 aikana." Tämä saattaa olla vain yrityksen PR-puhetta, jolla pyritään rauhoittamaan Applen osakekurssin laskusta huolestuneita sijoittajia. Se voi kuitenkin antaa uutta virtaa Apple-uskovaisille, jotka jonottavat ostamaan mitä tahansa yhtiön valmistamia uusia vempaimia ja jotka saattavat olla yhä kärsimättömämpiä uusien vempaimien suhteen. Cook toki esitti samanlaisia kommentteja alkuvuodesta 2012, kun hän sanoi Applen pyrkivän toimittamaan "tuotteita, jotka räjäyttävät tajuntasi". Seuraavaksi tulivat tavanomaiset päivitykset Maceihin ja iPodeihin sekä iPhone 5 ja iPad Mini, jotka olivat vakaita, joskaan eivät mullistavia tuotteita. Blogosfäärin reaktiot Cookin kommentteihin ovat olleet tällä viikolla vaihtelevia. "Apple ei juuri koskaan kerro tuotesuunnitelmistaan, joten syksystä kannattaa innostua sen perusteella, että Tim on halukas puhumaan kyseisestä ajanjaksosta sekä mainitsemalla 'uudet tuotekategoriat'", kirjoitti Darrell Etherington TechCrunchissa. "Silti, ellei hän tarkoituksella yritä hämätä meitä, uusia Apple-tuotteita odottavat ihmiset saattavat myös haluta nukkua kesän yli." Slaten Will Oremus arvelee, että Cookin kiusoittelut mielettömistä tulevista tuotteista heijastavat muutosta Applen lähestymistavassa myynninedistämiseen sen jälkeen, kun toinen perustaja Steve Jobs kuoli vuonna 2011. "Aiemmin Applen ei tarvinnut luvata jännittäviä uusia asioita", hän kirjoitti. "Se vain toimitti niitä."</w:t>
      </w:r>
    </w:p>
    <w:p>
      <w:r>
        <w:rPr>
          <w:b/>
        </w:rPr>
        <w:t xml:space="preserve">Tulos</w:t>
      </w:r>
    </w:p>
    <w:p>
      <w:r>
        <w:t xml:space="preserve">Toimitusjohtaja Tim Cook:</w:t>
        <w:br/>
        <w:t xml:space="preserve"> Tarkkailijat näkevät nämä huomautukset todisteena siitä, että Apple tekee "älykelloa", mahdollisesti televisiota .</w:t>
        <w:br/>
        <w:t xml:space="preserve"> Cookin kommentit viittaavat myös siihen, että Apple ei julkista uutta merkittävää tuotetta ennen tätä syksyä .</w:t>
      </w:r>
    </w:p>
    <w:p>
      <w:r>
        <w:rPr>
          <w:b/>
        </w:rPr>
        <w:t xml:space="preserve">Esimerkki 3.947</w:t>
      </w:r>
    </w:p>
    <w:p>
      <w:r>
        <w:t xml:space="preserve">Washington (CNN) -- Uudet paljastukset siitä, että verovirasto on kohdistanut verovapautushakemuksia arvioidessaan sekä liberaaleja että konservatiiveja, ovat muokanneet käsityksiä skandaalista ja siirtäneet huomion pois republikaanien väitteistä, joiden mukaan he ovat poliittisia roistoja. IRS:n kohteena olivat liberaalit ryhmät . FBI:n, kongressin valiokuntien, valtiovarainministeriön tarkastusviraston ja IRS:n tutkimukset jatkuvat, mutta maanantain paljastukset vahvistivat viraston virkamiesten ja demokraattien väitteitä siitä, että ongelma johtui Obaman hallinnon tahallisen väärinkäytöksen sijasta törkeästä huonosta hallinnosta. Muuttuvat mielipidetiedustelut ovat ristiriidassa keskeisten lausuntojen kanssa . Kalifornialaisen edustajainhuoneen demokraattijohtaja Nancy Pelosi sanoi tiistaina CNN:lle, että nyt olisi ensisijaisesti varmistettava, että lakeja ja säännöksiä, jotka kieltävät poliittisia ryhmiä saamasta verovapautta, noudatetaan asianmukaisesti riippumatta siitä, ovatko järjestöt vasemmalla vai oikealla. "Nämä ryhmät antavat tavallaan vaikutelman, että niiden ensisijainen tarkoitus on yhteinen hyvä, yhteinen hyvinvointi ... vaikka ne harjoittavat aktiivisesti poliittista toimintaa, josta niiden ei pitäisi saada verovähennyksiä", Pelosi sanoi. Wisconsinin edustaja Paul Ryan väitti kuitenkin, että liian monta kysymystä on vielä vailla vastausta, jotta voitaisiin lopettaa sen tutkiminen, onko politiikalla ollut merkitystä kiistassa. "Se, mitä emme vieläkään tiedä, on se, kuka määräsi tällaisen kohdentamisen, ja miksi kesti niin kauan siivota se." Ryan, GOP:n vuoden 2012 varapresidenttiehdokas, sanoi CBS:lle. Kysyttäessä, tuntuiko väite poliittisesta motivaatiosta nyt vähemmän pätevältä, hän vastasi: "En tiedä vastausta siihen, joten annamme tosiasioiden viedä meidät sinne, minne ne vievät meidät." Ryan sanoi erityisesti haluavansa lisätietoja siitä, miksi konservatiivisesti suuntautuneiden ryhmien verovapautushakemukset pysähtyivät ja miksi IRS:n viranomaiset häiritsivät niitä, kuten joutuivat vastaamaan epäasiallisiin kysymyksiin jäsenten uskomuksista ja toiminnasta. Samalla hän kuulosti samalta kuin Pelosi sanoessaan, että suurempi kysymys liittyy pikemminkin kohdentamiskäytäntöön kuin siihen, ketkä ovat joutuneet kohteeksi. CNN:n kysely: Määräsikö Valkoinen talo IRS:n kohdistamisen? "Tiedämme, että IRS otti ihmisiä kohteekseen heidän poliittisen vakaumuksensa perusteella", Ryan sanoi. "Ketä kiinnostaa, ovatko he oikealla vai vasemmalla? ... Pelkästään se, että ihmisiä ahdistellaan heidän poliittisen vakaumuksensa perusteella, pitäisi olla riittävä syy närkästykseen." Tämä on suuri muutos verrattuna viime viikkojen GOP-johtajien vihjailuihin, joiden mukaan Obaman hallinto olisi todennäköisesti vuonna 2010 alkaneen häirinnän takana, jotta poliittiset kilpailijat saataisiin alistettua. Koska tähän mennessä ei ole saatu todisteita tällaisesta yhteydestä, oli epäselvää, kuinka voimakkaasti kongressin valiokunnat jatkaisivat asian ajamista. Oppositiopuolueiden johtama edustajainhuoneen talous- ja rahoituskomitea on suunnitellut torstaiksi kuulemistilaisuuden, jossa käsitellään IRS:n kohdentamista koskevaa alustavaa tarkastelua, jonka on tehnyt viraston väliaikainen johtaja Daniel Werfel. Presidentti Barack Obama nimitti Werfelin siivoamaan IRS:n sotkua viime kuussa sen jälkeen, kun ylitarkastajan tarkastus paljasti, että hakemuksia, jotka sisälsivät konservatiivisia sanoja, kuten "tea party", oli kohdennettu. Valtiovarainministeriön verohallinnon ylitarkastaja J. Russell Georgen tarkastuksessa mainittiin vain konservatiiviryhmien kohdistaminen, joka päättyi kuulemma toukokuussa 2012. Lue IRS:n valvontaelimen raportti . Ensimmäisessä virastoa koskevassa merkittävässä raportissaan Werfel sanoi maanantaina, että verovapautusyksikkö käytti useita luetteloita epäasianmukaisista kriteereistä arvioidessaan verovapautushakemuksia tämän kuun alkupuolelle asti, eli yli vuoden myöhemmin kuin aiemmin paljastui. "Be on the Lookout" eli BOLO-luettelot sisälsivät liberaaliaiheisia sanoja, kuten "progressiiviset", ja muita poliittisesti suuntautuneita termejä, kuten "occupy" ja "medical marijuana", varoittaessaan IRS:n työntekijöitä tarkistamaan, onko kyseessä poliittinen toiminta, jota ei voida hyväksyä, Michiganin demokraattisen edustajan Sander Levinin saataville antamien kopioiden mukaan. Werfel sanoi, että hän on toistaiseksi keskeyttänyt BOLO-listojen käytön verovapautushakemusten käsittelyssä. Levinin lausunnossa kyseenalaistettiin, miksi Georgen tarkastuksessa keskityttiin vain BOLO-listoihin, jotka sisälsivät konservatiivisia merkintöjä. Ylitarkastajan raportti "toimi perustana ja sysäyksenä monille kongressin tutkimuksille, ja nämä uudet tiedot osoittavat, että näiden tutkimusten perusta on perustavanlaatuisella tavalla puutteellinen", Levinin lausunnossa sanottiin. Georgen tiedottaja vastasi myöhemmin, että raportissa keskityttiin vain BOLO-kriteereihin, joita käytettiin tapausten siirtämiseen mahdollisen poliittisen toiminnan erityistarkasteluun, joka tekisi ryhmät kelpaamattomiksi verovapaan aseman saamiseksi. Republikaanit ovat väittäneet, että kiista oli poliittinen kosto hallinnon vihollisia vastaan, mutta Valkoinen talo ja IRS ovat kiistäneet syytökset. McConnell: Vastauksena Levinin lausuntoon edustajainhuoneen talous- ja rahoituskomitean puheenjohtaja Dave Camp (Michigan) sanoi, että "edistysmielisten" sisällyttäminen BOLO-luetteloon ei todista, että liberaaliryhmät olisivat joutuneet samanlaisen erityisen tarkan tarkastuksen kohteeksi kuin konservatiiviryhmät, joihin viitataan ylitarkastajan raportissa. Georgen tarkastuksen julkistaminen viime kuussa sytytti Washingtonissa poliittisen myrskyn ja lisäsi samalla konservatiivien epäluottamusta Obaman hallintoa kohtaan esimerkkinä villiintyneestä suurhallinnosta. Werfel totesi maanantaina, että hänen sisäinen tutkimuksensa on vielä keskeneräinen, mutta toistaiseksi ei ole löytynyt todisteita siitä, että IRS:n henkilökunta olisi tehnyt tahallisia väärinkäytöksiä tai että joku IRS:n ulkopuolinen henkilö olisi osallistunut niihin. Hän sanoi myös, ettei ole ilmennyt todisteita siitä, että asianmukainen kohdentaminen olisi ulottunut viraston muille alueille. Viisi IRS:n johtajaa on korvattu, Werfelin seuraajaksi nimitetystä edellisestä virkaatekevästä komissaarista aina Cincinnatissa sijaitsevan verovapautushakemuksia käsittelevän yksikön johtajaan. Lisäksi Werfel perusti vastuuvelvollisuuden arviointilautakunnan, jonka tehtävänä on suositella 60 päivän kuluessa "tarvittavia lisätoimia, jotta vastuuvelvolliset saadaan vastuullisiksi", jotka ovat vastuussa ylitarkastajan raportin paljastamasta kohdentamisesta. Valkoisen talon tiedottaja Jay Carney sanoi maanantaina, että Obama uskoo Werfelin raportin "olevan tärkeä askel sen varmistamiseksi, että kaikki epäasianmukaisesti toimineet työntekijät joutuvat vastuuseen, että heidän järjestelmissään on puutteita, jotka mahdollistivat väärinkäytökset, ja että virastossa tarkastellaan tulevaisuuteen suuntautuvaa systeemistä johtamista". Väärinkäytökset paljastaneessa tarkastuksessaan George sanoi, ettei poliittisesta motiivista ollut näyttöä. Hän kuitenkin jatkaa asian tutkimista yhdessä FBI:n ja kongressin valiokuntien kanssa. Osana tarkastustaan Werfel sanoi, että 80 ryhmää, jotka odottivat IRS:n päätöstä verovapautta koskevaan hakemukseensa yli 120 päivän ajan, voivat rekisteröityä itse virastoon, kunhan ne todistavat väärän valan uhalla, että ne noudattavat sovellettavia lakeja ja asetuksia. Asian ytimessä on se, millainen organisaatio voi saada verovapaan aseman. Säännökset rajoittavat tällaisen aseman ryhmiin, jotka harjoittavat pääasiassa sosiaalihuoltoa, kun taas poliittiset ryhmät eivät ole oikeutettuja siihen. Werfelin mukaan epäselvyys siitä, mikä on poliittista toimintaa ja mikä sosiaalista hyvinvointitoimintaa, vaikutti osaltaan siihen, että IRS otti ryhmät kohteekseen. IRS:n maanantaisessa lausunnossa sanottiin, että "safe-harbor"-vaihtoehto itsevarmennusta varten koskisi ryhmiä, jotka "todistavat käyttävänsä vähintään 60 prosenttia sekä menoistaan että ajastaan sosiaalista hyvinvointia edistävään toimintaan". "Samalla niiden on todistettava, että poliittisiin kampanjoihin osallistuminen kattaa enintään 40 prosenttia niiden menoista ja ajasta", lausunnossa sanottiin. Hakijat, jotka täyttävät nämä kynnysarvot, saisivat hyväksynnän kahden viikon kuluessa siitä, kun he ovat hakeneet itsevarmennusta, sanottiin. Aiemmin: Mikä on 501(c)(4)? Werfel sanoi, että IRS jatkaa verovapaiden ryhmien tarkastamista varmistaakseen, että ne noudattavat lakia. Erikseen edustajainhuoneen valvontavaliokunta, joka on tutkinut IRS-asiaa aggressiivisesti, aikoo kokoontua perjantaina harkitsemaan päätöslauselmaa, jonka tarkoituksena on ratkaista kysymykset siitä, onko viraston keskeisen virkamiehen todistettava. Lois Lerner oli verovapaiden järjestöjen johtaja, kun virasto suodatti verovapautushakemuksia. Hän esiintyi valiokunnassa toukokuussa ja sanoi, ettei ollut rikkonut mitään lakeja tai määräyksiä, ja vetosi sitten perustuslailliseen oikeuteensa olla vastaamatta kysymyksiin. Lerner vetoaa viidenteen kanneperusteeseen. Useat valiokunnan republikaanit kyseenalaistivat sen, luopuiko hän tästä oikeudesta antamalla avauspuheenvuoronsa, ja Oversight-valvonnan puheenjohtaja Darrell Issa sanoi, että hänet voidaan kutsua takaisin myöhemmin, jos näin on. CNN:n Dana Bash ja Deirdre Walsh osallistuivat tähän raporttiin.</w:t>
      </w:r>
    </w:p>
    <w:p>
      <w:r>
        <w:rPr>
          <w:b/>
        </w:rPr>
        <w:t xml:space="preserve">Tulos</w:t>
      </w:r>
    </w:p>
    <w:p>
      <w:r>
        <w:t xml:space="preserve">Verovapautta hakevat liberaalit ja konservatiiviset ryhmät joutuivat kohteeksi.</w:t>
        <w:br/>
        <w:t xml:space="preserve"> Pelosi: Pelosi: Ensisijaisena tavoitteena on estää poliittisia ryhmiä saamasta verohelpotuksia .</w:t>
        <w:br/>
        <w:t xml:space="preserve"> Ryan: Vastaamattomat kysymykset vaativat lisäkysymyksiä .</w:t>
        <w:br/>
        <w:t xml:space="preserve"> Edustajainhuoneen valiokunta järjestää seuraavan kuulemisen asiasta torstaina .</w:t>
      </w:r>
    </w:p>
    <w:p>
      <w:r>
        <w:rPr>
          <w:b/>
        </w:rPr>
        <w:t xml:space="preserve">Esimerkki 3.948</w:t>
      </w:r>
    </w:p>
    <w:p>
      <w:r>
        <w:t xml:space="preserve">(CNN) -- Juhlimme tällä viikolla veteraanipäivää, mutta olemme ratsastaneet sodan muistamisen harjalla jo kuukausia. Pelkästään ensimmäisen maailmansodan satavuotisjuhlavuosi on tuonut esiin uusia kirjoja -- historiallisia dokumentteja tuosta sodasta, jotka perustuvat historiallisiin asiakirjoihin ja kirjeisiin, jotka on kaivettu esiin perhe- ja valtionarkistoista. Tarkastelemme uudestaan tunnettujen ja tuntemattomien sotilaiden hautakirjoituksia ja menneisyyden julisteita, joiden propagandistiset viestit huutavat meille yli aikajakson. Mielipide: Miten satavuotias sota vaikuttaa sinuun . Tämän sanatulvan keskellä on kuitenkin suurelta osin unohdettu yhtä merkittävä ja kertova osa Suurta sotaa: hiljaisuuden asema konfliktissa ja sen ympärillä. Ensimmäinen maailmansota saattaa tuoda mieleen kirjoitetun sanan - Wilfred Owenin ahdistavat säkeet tai Erich Maria Remarquen proosan, jonka teos "Kaikki hiljaista länsirintamalla" toi esiin sodan raa'an julmuuden. Vuosien 1914-1918 kokemukset kuitenkin vahvistivat käsitykset siitä, että kieli ei voi riittävästi ilmaista taistelukokemusta, että veteraani usein vaikenee sodasta jopa omalle perheelleen ja että sotilaiden puhe - taistelukentällä käytetyt kiertoilmaukset ja slangi, veteraanien kesken käytetyt koodatut viestit - jättää yhtä paljon kertomatta kuin se paljastaa. Mielipide: Kun influenssa tappoi miljoonia . Tämä käsitys sodasta saavuttamattomana tilana saattaa tuntua lähes vanhentuneelta nykyään, kun siviilien älypuhelimet ja videokamerat tuottavat jatkuvasti kuvaa kaoottisista taistelutilanteista. Suuri osa sotilasoperaatioiden tapahtumista jää kuitenkin tuntemattomaksi niille, jotka eivät olleet paikalla. Vaikenemisen ja sodan väliset yhteydet säilyvät edelleen sotilaiden keskuudessa - turvallisuuteen, sensuuriin, sotilaskulttuuriin ja ihmispsykologian pysyviin mekanismeihin liittyvistä syistä. Mielipide: Ensimmäisen maailmansodan mahtavat naiset . Vuonna 2014, kuten vuonna 1914, monet veteraanit vaikenevat elämänsä mullistavimmista kokemuksista. Ensinnäkin on trauma, mutta on myös halu suojella perhettään. On syyllisyyttä tappamisesta - ja syyllisyyttä selviytymisestä. Ja sitten on vielä se, että on vaikea selittää sitä: miten poikkeuksellinen tila saadaan arkikielelle. Mielipide: Ensimmäinen maailmansota oli tässä suhteessa vedenjakaja, sillä siinä mallinnettiin konfliktin aikana, mitä sotilaat voivat ja mitä eivät voi sanoa sodasta. Jotkut vaikenemiset olivat strategisia: sotilaat tiesivät, että heidän viestinsä kotiin sensuroitaisiin, eikä ollut viisasta vaikuttaa tappiomieliseltä tai epäisänmaalliselta kertomalla taistelukentän kauhuista. Mielipide: Ensimmäisen maailmansodan lupausta ei pystytty pitämään . Toiset kieltäytyivät puhumasta, koska halusivat kunnioittaa kaatuneiden toverien sotakokemuksia. Sotarunoudessa puhutaan maltillisuudesta vastapainona kaukana rintamasta olevien tuottamalle sankaruusretoriikalle. Vuonna 1915 julkaistussa runossaan "When You See Millions of the Mouthless Dead" Charles Hamilton Sorley halveksi "pehmeiden sanojen" käyttöä niistä, jotka eivät voineet puhua takaisin: "Sanokaa vain tämä: 'He ovat kuolleet'. /Sitten lisää siihen: /'Mutta moni parempi on kuollut ennen sitä.'...". Mielipide: Ensimmäisen maailmansodan "bioniset miehet" . Useimmat taistelijoista eivät osanneet keksiä sanoja, olivatpa ne sitten pehmeitä tai kovia, joilla he olisivat voineet viestiä kotimaassa oleville, mitä heidän ympärillään tapahtui: ennennäkemättömän laajamittaista verilöylyä. Ensimmäisessä maailmansodassa käytettiin monia uusia aseita ja muita aseita ensimmäistä kertaa historiassa massamittaisesti, ja se synnytti uudenlaisen ihmiskokemuksen taistelusta ja uusia tuhoisia vammoja. Jopa sivistyneet kokivat, että kieli ei pystynyt välittämään niitä näkyjä ja hajuja, joita konekivääritulen repimät ruumiit, ilmapommien runtelemat, kaasusta rakkuloita saaneena tai kranaattisokin halvaannuttamat ruumiit aiheuttivat. "En löydä sanoja kuvaamaan vaikutelmiani. Helvetti ei voi olla niin kauhea", kirjoitti ranskalaisluutnantti Alfred Joubaire päiväkirjaansa, eikä hän kyennyt tekemään vertailuja mihinkään tunnettuun todellisuuteen. Mielipide: Mitä hyötyä sodasta on? Taide! Rintamalta tulleissa kirjoituksissa, piirroksissa ja muissa taideteoksissa pohdittiin paitsi sitä, miten vastata näihin ilmaisullisiin haasteisiin, myös sitä, voiko tätä uutta todellisuutta edes välittää muille kuin sotilaille. Mielipide: Pitäisikö kansakuntien maksaa hinta johtajiensa vääryyksistä? Henri Barbusse pohdiskeli tätä turhuutta vuonna 1916 ilmestyneessä romaanissaan "Tulen alla", joka syntyi hänen rintamalla ollessaan tekemiensä muistiinpanojen pohjalta. "Eihän siitä ole mitään hyötyä kertoa, vai mitä? Eivät he uskoisi sinua ... kukaan ei voi tietää sitä. Vain me", huomauttaa eräs sotilas. "Ei, ei edes me, ei edes me!", toinen vastaa. "Olemme nähneet liikaa muistellaksemme ... Meitä ei ole tehty pitämään kaikkea sisällämme." Traumaattinen tukahduttaminen, veteraanien epätoivo tulla ymmärretyksi, toverien välisen erityisen tieto- ja kokemussiteen vahvistaminen -- kaikki tuttuja kamppailuja nykyajan sodistamme. Ne kaikki ovat täällä, vuonna 1916 - väkivalta, jonka laajuus ylittää käsityskyvyn. Barbusse päättääkin kohtauksen katumukselliseen pohdintaan siitä, että tämä sota oli jotain, jolle "ei voi antaa nimeä". Mielipide: Lupaus, jota ensimmäinen maailmansota ei pystynyt pitämään . Sekä kirjallisen todistajan moderni hahmo että mykän veteraanin moderni hahmo nousivat esiin 1900-luvun alun räjähdyksestä - kuten Barbussella, ne olivat usein yksi ja sama - ja niiden mukana käsitys sodasta liian ylivoimaisena asiana, josta ei voi kertoa. Mielipide: Miten ensimmäinen maailmansota antoi meille lennokit . Tilanne ei tietenkään ollut ainutlaatuinen suursodassa. Siitä muistuttaa Yhdysvaltain veteraaniasioiden ministeriön elokuussa julkaisema tutkimus, joka paljastaa Vietnamin veteraanien - jotka ovat olleet sodasta kotona jo 40 vuotta - pitkittyneen traumaperäisen stressin. Mielipide: Miten ensimmäinen maailmansota antoi meille lennokit . Onkin sopivaa, että vuodesta 1919 lähtien ensimmäisen maailmansodan marraskuun 11. päivän aselepoa on monissa maissa juhlistettu kahden minuutin hiljaisuudella, ja se on laajennettu koskemaan kaikkien sotien veteraaneja. Ensimmäisen maailmansodan sanat voivat valaista meitä konfliktista 100 vuotta myöhemmin. Mutta hiljaisuuden tilat kaikkien sotien riemun ympärillä voivat kertoa meille paljon sodan veroista niitä käyville - niin vuonna 2014 kuin vuonna 1914. Kuvablogi: WWI: Postikorttien kulta-aika .</w:t>
      </w:r>
    </w:p>
    <w:p>
      <w:r>
        <w:rPr>
          <w:b/>
        </w:rPr>
        <w:t xml:space="preserve">Tulos</w:t>
      </w:r>
    </w:p>
    <w:p>
      <w:r>
        <w:t xml:space="preserve">Ruth Ben-Ghiat: Ben Ghiah Bithia: Veteraanipäivä tuo mukanaan muiston sanoja. Monille sanat eivät toimi.</w:t>
        <w:br/>
        <w:t xml:space="preserve"> Hän sanoo, että veteraanit vaikenevat elämänmuutoskokemuksistaan; muut eivät ymmärtäisi .</w:t>
        <w:br/>
        <w:t xml:space="preserve"> Hänen mukaansa ensimmäinen maailmansota vahvisti tämän käsityksen</w:t>
        <w:t xml:space="preserve"> Kauhut ja syyllisyydentunne tappamisesta ovat liian suuria kuvailtaviksi.</w:t>
        <w:br/>
        <w:t xml:space="preserve"> Ben-Ghiat: G-Ghiat: On sopivaa, että veteraanipäivänä pyydetään 2 minuutin hiljaisuutta - hiljaisesti sodan metelin merkiksi .</w:t>
      </w:r>
    </w:p>
    <w:p>
      <w:r>
        <w:rPr>
          <w:b/>
        </w:rPr>
        <w:t xml:space="preserve">Esimerkki 3.949</w:t>
      </w:r>
    </w:p>
    <w:p>
      <w:r>
        <w:t xml:space="preserve">(CNN) -- Jos matkustat lentokoneella ja ajoissa saapuminen on tärkeää, yritä varata lento Hawaiian Airlinesilta. Maanantaina julkaistun tutkimuksen mukaan vuonna 2012 matkustajat pääsivät perille ilman viivästyksiä lentoyhtiön lennoilla yli yhdeksän kertaa kymmenestä. Itse asiassa Hawaiianin tulos oli vielä parempi kuin vuonna 2011, jolloin se oli 92,8 prosenttia ajoissa. Viime vuonna se parani 93,4 prosenttiin. Airline Quality Rankings Report -raportissa tarkastellaan 14 suurinta yhdysvaltalaista lentoyhtiötä, ja se perustuu Yhdysvaltain liikenneministeriön lukujen analyysiin. Raportin ovat laatineet Purduen yliopiston ilmailutekniikan laitoksen johtaja Brent Bowen ja Dean Headley Wichita Staten yliopistosta. Yhteishankkeessa tarkastellaan aikataulussa pysymisen lisäksi kolmea muuta luokkaa: kuluttajavalitusten määrää, huonosti käsiteltyjä matkatavaroita ja lennolle pääsyn epäämistä. Aikana, jolloin yhdysvaltalaiset lentoyhtiöt ovat ruoskittavana, kun matkustajat valittavat ahtaista lennoista, ahtaista paikoista, kalliista lipuista ja epätyydyttävästä palvelusta, on olemassa toivon pilkahdus. Kahdeksan lentoyhtiötä paransi saapumisaikojensa tasoa vuonna 2012. Yhdeksän 14:stä arvioidusta lentoyhtiöstä saapui ajallaan yli 80 prosentin osuudella. ExpressJet ja American Airlines olivat 23. vuosiraporttiin kerättyjen tietojen mukaan viime vuonna huonoimmin (76,9 %) ajoissa perillä. Virgin America oli lentoyhtiöistä paras matkatavaroiden käsittelyssä (0,87 väärin sijoitettua laukkua tuhatta matkustajaa kohti.) American Eagle paransi tilannetta vuodesta 2011, mutta jäi silti viimeiseksi, sillä se hukkasi matkatavaroita 5,80 väärin käsitellyn laukun tuhannesta matkustajasta. Viime vuonna valitusten osalta Southwest-yhtiöllä oli jälleen alhaisin kuluttajavalitusprosentti (0,25/100 000 matkustajaa), kun taas United Airlinesilla oli korkein kuluttajavalitusprosentti (4,24/100 000 matkustajaa). Seitsemän maailman viihdyttävintä lentokenttää . Boeing tekee "viimeisen" akkutestin 787 Dreamlinerille . FAA lykkää 149 lennonjohtotornin sulkemista .</w:t>
      </w:r>
    </w:p>
    <w:p>
      <w:r>
        <w:rPr>
          <w:b/>
        </w:rPr>
        <w:t xml:space="preserve">Tulos</w:t>
      </w:r>
    </w:p>
    <w:p>
      <w:r>
        <w:t xml:space="preserve">Hawaiian Airlines on jälleen ykkönen aikataulussaan.</w:t>
        <w:br/>
        <w:t xml:space="preserve"> Airline Quality Rankings Report -raportissa tarkastellaan 14 suurinta yhdysvaltalaista lentoyhtiötä</w:t>
        <w:br/>
        <w:t xml:space="preserve"> ExpressJet ja American Airlines olivat huonoimpia aikataulussa.</w:t>
        <w:br/>
        <w:t xml:space="preserve"> Virgin American matkatavaroiden käsittely oli parasta, ja Southwestin valitusprosentti oli alhaisin .</w:t>
      </w:r>
    </w:p>
    <w:p>
      <w:r>
        <w:rPr>
          <w:b/>
          <w:u w:val="single"/>
        </w:rPr>
        <w:t xml:space="preserve">Tehtävä numero 4</w:t>
      </w:r>
    </w:p>
    <w:p>
      <w:r>
        <w:t xml:space="preserve">Tehtävänäsi on laatia kysymys, johon voidaan vastata kappaleen perusteella. Vastauksen kysymykseesi on oltava yksittäinen kokonaisuus, henkilö, aika jne., joka voidaan poimia tekstistä.</w:t>
      </w:r>
    </w:p>
    <w:p>
      <w:r>
        <w:rPr>
          <w:b/>
        </w:rPr>
        <w:t xml:space="preserve">Esimerkki 4.0</w:t>
      </w:r>
    </w:p>
    <w:p>
      <w:r>
        <w:t xml:space="preserve">"Islamilainen valtio", joka tunnettiin aiemmin nimellä "Irakin ja Levantin islamilainen valtio" ja sitä ennen nimellä "Irakin islamilainen valtio" (ja jota monet sen vastustajat kutsuvat lyhenteellä Daesh), on wahhabilais-salafilainen jihadistinen ääriryhmä, jota johtavat ja joka koostuu pääasiassa Irakin ja Syyrian sunniarabialaisista. Vuonna 2014 ryhmä julisti itsensä kalifaatiksi, jolla on uskonnollinen, poliittinen ja sotilaallinen valta kaikkien muslimien yli maailmanlaajuisesti. Maaliskuussa 2015[päivitys] sillä oli hallinnassaan kymmenen miljoonan ihmisen asuttama alue Irakissa ja Syyriassa, ja sillä on nimellisesti hallinnassaan pieniä alueita Libyassa, Nigeriassa ja Afganistanissa. (Vaikka se on itseään valtioksi kutsuva valtio, sillä ei ole kansainvälistä tunnustusta.) Ryhmä toimii tai sillä on liittolaisia myös muualla maailmassa, kuten Pohjois-Afrikassa ja Etelä-Aasiassa.</w:t>
      </w:r>
    </w:p>
    <w:p>
      <w:r>
        <w:rPr>
          <w:b/>
        </w:rPr>
        <w:t xml:space="preserve">Tulos</w:t>
      </w:r>
    </w:p>
    <w:p>
      <w:r>
        <w:t xml:space="preserve">Minkälainen ryhmä on Islamilainen valtio?</w:t>
      </w:r>
    </w:p>
    <w:p>
      <w:r>
        <w:rPr>
          <w:b/>
        </w:rPr>
        <w:t xml:space="preserve">Tulos</w:t>
      </w:r>
    </w:p>
    <w:p>
      <w:r>
        <w:t xml:space="preserve">Kuka johtaa Islamilaista valtiota?</w:t>
      </w:r>
    </w:p>
    <w:p>
      <w:r>
        <w:rPr>
          <w:b/>
        </w:rPr>
        <w:t xml:space="preserve">Tulos</w:t>
      </w:r>
    </w:p>
    <w:p>
      <w:r>
        <w:t xml:space="preserve">Kuinka monen ihmisen aluetta Islamilainen valtio hallitsi maaliskuussa 2015?</w:t>
      </w:r>
    </w:p>
    <w:p>
      <w:r>
        <w:rPr>
          <w:b/>
        </w:rPr>
        <w:t xml:space="preserve">Tulos</w:t>
      </w:r>
    </w:p>
    <w:p>
      <w:r>
        <w:t xml:space="preserve">Mitä islamilainen valtio kaipaa kansainväliseltä yhteisöltä?</w:t>
      </w:r>
    </w:p>
    <w:p>
      <w:r>
        <w:rPr>
          <w:b/>
        </w:rPr>
        <w:t xml:space="preserve">Tulos</w:t>
      </w:r>
    </w:p>
    <w:p>
      <w:r>
        <w:t xml:space="preserve">Mitä Islamilainen valtio julisti itsestään vuonna 2014?</w:t>
      </w:r>
    </w:p>
    <w:p>
      <w:r>
        <w:rPr>
          <w:b/>
        </w:rPr>
        <w:t xml:space="preserve">Esimerkki 4.1</w:t>
      </w:r>
    </w:p>
    <w:p>
      <w:r>
        <w:t xml:space="preserve">Yhdistyneessä kuningaskunnassa apteekkiteknikkoa pidetään terveydenhuollon ammattihenkilönä, eikä hän useinkaan työskentele farmaseutin suorassa valvonnassa (jos hän työskentelee sairaala-apteekissa), vaan häntä valvovat ja ohjaavat muut vanhemmat apteekkiteknikot. Yhdistyneessä kuningaskunnassa PhT:n rooli on kasvanut, ja heille on siirretty vastuu apteekkiosaston ja apteekkitoiminnan erikoisalojen johtamisesta, jolloin farmaseuteilla on aikaa erikoistua omaan erikoisalaansa lääkekonsultteina, jolloin he voivat käyttää enemmän aikaa potilaiden kanssa työskentelyyn ja tutkimukseen. Kun apteekkiteknikko on saanut pätevyyden, hänen on rekisteröidyttävä ammattihenkilöksi General Pharmaceutical Councilin (GPhC) rekisteriin. GPhC on farmasian terveydenhuollon ammattilaisten hallintoelin, joka sääntelee farmaseuttien ja farmaseuttiteknikoiden toimintaa.</w:t>
      </w:r>
    </w:p>
    <w:p>
      <w:r>
        <w:rPr>
          <w:b/>
        </w:rPr>
        <w:t xml:space="preserve">Tulos</w:t>
      </w:r>
    </w:p>
    <w:p>
      <w:r>
        <w:t xml:space="preserve">Kuka valvoo apteekkiteknikkoa Yhdistyneessä kuningaskunnassa?</w:t>
      </w:r>
    </w:p>
    <w:p>
      <w:r>
        <w:rPr>
          <w:b/>
        </w:rPr>
        <w:t xml:space="preserve">Tulos</w:t>
      </w:r>
    </w:p>
    <w:p>
      <w:r>
        <w:t xml:space="preserve">Missä elimessä apteekkiteknikon on rekisteröidyttävä?</w:t>
      </w:r>
    </w:p>
    <w:p>
      <w:r>
        <w:rPr>
          <w:b/>
        </w:rPr>
        <w:t xml:space="preserve">Tulos</w:t>
      </w:r>
    </w:p>
    <w:p>
      <w:r>
        <w:t xml:space="preserve">Mikä on GPhC:n tärkein tehtävä?</w:t>
      </w:r>
    </w:p>
    <w:p>
      <w:r>
        <w:rPr>
          <w:b/>
        </w:rPr>
        <w:t xml:space="preserve">Tulos</w:t>
      </w:r>
    </w:p>
    <w:p>
      <w:r>
        <w:t xml:space="preserve">Minkälainen ammattihenkilö apteekkiteknikko on?</w:t>
      </w:r>
    </w:p>
    <w:p>
      <w:r>
        <w:rPr>
          <w:b/>
        </w:rPr>
        <w:t xml:space="preserve">Tulos</w:t>
      </w:r>
    </w:p>
    <w:p>
      <w:r>
        <w:t xml:space="preserve">Millaisia tehtäviä apteekkiteknikolla voi olla?</w:t>
      </w:r>
    </w:p>
    <w:p>
      <w:r>
        <w:rPr>
          <w:b/>
        </w:rPr>
        <w:t xml:space="preserve">Esimerkki 4.2</w:t>
      </w:r>
    </w:p>
    <w:p>
      <w:r>
        <w:t xml:space="preserve">Toinen valiokuntatyyppi perustetaan tavallisesti tarkastelemaan yksityisiä lakiehdotuksia, jotka Skotlannin ulkopuolinen osapuoli tai aloitteentekijä, joka ei ole Skotlannin parlamentin tai hallituksen jäsen, on toimittanut Skotlannin parlamentille. Yksityiset lakiehdotukset liittyvät yleensä laajamittaisiin kehityshankkeisiin, kuten infrastruktuurihankkeisiin, jotka edellyttävät maan tai kiinteistön käyttöä. Yksityisiä lakiehdotuksia käsitteleviä valiokuntia on perustettu käsittelemään lainsäädäntöä muun muassa Edinburghin raitiovaunuverkoston, Glasgow'n lentoaseman rautatieyhteyden, Airdrie-Bathgate-rautatieyhteyden ja Skotlannin kansallisgallerian laajennusten kehittämisestä.</w:t>
      </w:r>
    </w:p>
    <w:p>
      <w:r>
        <w:rPr>
          <w:b/>
        </w:rPr>
        <w:t xml:space="preserve">Tulos</w:t>
      </w:r>
    </w:p>
    <w:p>
      <w:r>
        <w:t xml:space="preserve">Mikä on perustettu tarkastelemaan puolueiden ulkopuolisten esittämiä yksityisiä lakiehdotuksia?</w:t>
      </w:r>
    </w:p>
    <w:p>
      <w:r>
        <w:rPr>
          <w:b/>
        </w:rPr>
        <w:t xml:space="preserve">Tulos</w:t>
      </w:r>
    </w:p>
    <w:p>
      <w:r>
        <w:t xml:space="preserve">Mitä aiheita yksityiset lakiesitykset tyypillisesti käsittelevät?</w:t>
      </w:r>
    </w:p>
    <w:p>
      <w:r>
        <w:rPr>
          <w:b/>
        </w:rPr>
        <w:t xml:space="preserve">Tulos</w:t>
      </w:r>
    </w:p>
    <w:p>
      <w:r>
        <w:t xml:space="preserve">Kuka päättää, miten maata tai omaisuutta saa käyttää?</w:t>
      </w:r>
    </w:p>
    <w:p>
      <w:r>
        <w:rPr>
          <w:b/>
        </w:rPr>
        <w:t xml:space="preserve">Tulos</w:t>
      </w:r>
    </w:p>
    <w:p>
      <w:r>
        <w:t xml:space="preserve">Millainen valiokunta käsitteli Edinburghin raitiovaunuverkon kehittämistä koskevaa lainsäädäntöä?</w:t>
      </w:r>
    </w:p>
    <w:p>
      <w:r>
        <w:rPr>
          <w:b/>
        </w:rPr>
        <w:t xml:space="preserve">Esimerkki 4.3</w:t>
      </w:r>
    </w:p>
    <w:p>
      <w:r>
        <w:t xml:space="preserve">Myöhemmin löydettiin pala paperia, johon Luther oli kirjoittanut viimeisen lausuntonsa. Lausunto oli latinankielinen lukuun ottamatta sanaa "Me olemme kerjäläisiä", joka oli saksaksi.</w:t>
      </w:r>
    </w:p>
    <w:p>
      <w:r>
        <w:rPr>
          <w:b/>
        </w:rPr>
        <w:t xml:space="preserve">Tulos</w:t>
      </w:r>
    </w:p>
    <w:p>
      <w:r>
        <w:t xml:space="preserve">Mitä myöhemmin löydettiin Lutherin kirjoittamana?</w:t>
      </w:r>
    </w:p>
    <w:p>
      <w:r>
        <w:rPr>
          <w:b/>
        </w:rPr>
        <w:t xml:space="preserve">Tulos</w:t>
      </w:r>
    </w:p>
    <w:p>
      <w:r>
        <w:t xml:space="preserve">Millä kielellä suurin osa lausumasta on kirjoitettu?</w:t>
      </w:r>
    </w:p>
    <w:p>
      <w:r>
        <w:rPr>
          <w:b/>
        </w:rPr>
        <w:t xml:space="preserve">Tulos</w:t>
      </w:r>
    </w:p>
    <w:p>
      <w:r>
        <w:t xml:space="preserve">Mikä osa Lutherin viimeisestä lausunnosta oli saksaksi?</w:t>
      </w:r>
    </w:p>
    <w:p>
      <w:r>
        <w:rPr>
          <w:b/>
        </w:rPr>
        <w:t xml:space="preserve">Esimerkki 4.4</w:t>
      </w:r>
    </w:p>
    <w:p>
      <w:r>
        <w:t xml:space="preserve">Primaariluku (tai alkuluku) on suurempi luonnollinen luku kuin 1, jolla ei ole muita positiivisia jakajia kuin 1 ja itseensä nähden. Luonnollista lukua, joka on suurempi kuin 1 ja joka ei ole alkuluku, kutsutaan yhdistelmäluvuksi. Esimerkiksi 5 on alkuluku, koska 1 ja 5 ovat sen ainoat positiiviset kokonaislukutekijät, kun taas 6 on yhdistetty luku, koska sillä on 1:n ja 6:n lisäksi jakajat 2 ja 3. Aritmetiikan perusteoriassa vahvistetaan alkulukujen keskeinen asema lukuteoriassa: kaikki kokonaisluvut, jotka ovat suurempia kuin 1, voidaan ilmaista alkulukujen tulona, joka on järjestykseen asti yksikäsitteinen. Tämän lauseen yksikäsitteisyys edellyttää, että 1 jätetään pois alkulukuna, koska mihin tahansa kertolaskuun voidaan sisällyttää mielivaltaisen monta 1:n tapausta, esimerkiksi 3, 1 - 3, 1 - 1 - 3 jne. ovat kaikki kelvollisia 3:n kertolaskuja.</w:t>
      </w:r>
    </w:p>
    <w:p>
      <w:r>
        <w:rPr>
          <w:b/>
        </w:rPr>
        <w:t xml:space="preserve">Tulos</w:t>
      </w:r>
    </w:p>
    <w:p>
      <w:r>
        <w:t xml:space="preserve">Mikä on ainoa jakaja, joka alkuluvulla voi olla 1:n lisäksi?</w:t>
      </w:r>
    </w:p>
    <w:p>
      <w:r>
        <w:rPr>
          <w:b/>
        </w:rPr>
        <w:t xml:space="preserve">Tulos</w:t>
      </w:r>
    </w:p>
    <w:p>
      <w:r>
        <w:t xml:space="preserve">Mitä kutsutaan luvuiksi, jotka ovat suurempia kuin 1 ja jotka voidaan jakaa kolmella tai useammalla luvulla?</w:t>
      </w:r>
    </w:p>
    <w:p>
      <w:r>
        <w:rPr>
          <w:b/>
        </w:rPr>
        <w:t xml:space="preserve">Tulos</w:t>
      </w:r>
    </w:p>
    <w:p>
      <w:r>
        <w:t xml:space="preserve">Mikä teoreema määrittelee alkulukujen pääroolin lukuteoriassa?</w:t>
      </w:r>
    </w:p>
    <w:p>
      <w:r>
        <w:rPr>
          <w:b/>
        </w:rPr>
        <w:t xml:space="preserve">Tulos</w:t>
      </w:r>
    </w:p>
    <w:p>
      <w:r>
        <w:t xml:space="preserve">Mikä tahansa luku, joka on suurempi kuin 1, voidaan esittää minkä tulona?</w:t>
      </w:r>
    </w:p>
    <w:p>
      <w:r>
        <w:rPr>
          <w:b/>
        </w:rPr>
        <w:t xml:space="preserve">Tulos</w:t>
      </w:r>
    </w:p>
    <w:p>
      <w:r>
        <w:t xml:space="preserve">Miksi yksi on suljettava pois, jotta perustavanlaatuisen lauseen yksikäsitteisyys säilyy?</w:t>
      </w:r>
    </w:p>
    <w:p>
      <w:r>
        <w:rPr>
          <w:b/>
        </w:rPr>
        <w:t xml:space="preserve">Esimerkki 4.5</w:t>
      </w:r>
    </w:p>
    <w:p>
      <w:r>
        <w:t xml:space="preserve">Höyryturbiini koostuu yhdestä tai useammasta roottorista (pyörivistä levyistä), jotka on asennettu vetoakselille ja vuorotellen turbiinikoteloon kiinnitettyjen staattorien (staattorien) kanssa. Roottoreiden ulkoreunassa on potkurin kaltainen siipien järjestely. Höyry vaikuttaa näihin lapoihin tuottaen pyörimisliikkeen. Staattori koostuu samanlaisesta, mutta kiinteästä siipisarjasta, jonka tehtävänä on ohjata höyryvirta seuraavaan roottorivaiheeseen. Höyryturbiini johtaa usein pakokaasun tyhjiön muodostavaan pintalauhduttimeen. Höyryturbiinin vaiheet on tyypillisesti järjestetty siten, että höyryn tietystä nopeudesta ja paineesta saadaan irti suurin mahdollinen työ, jolloin syntyy sarja vaihtelevan kokoisia korkea- ja matalapainevaiheita. Turbiinit ovat tehokkaita vain, jos ne pyörivät suhteellisen suurella nopeudella, ja siksi ne on yleensä kytketty alennusvaihteistoon, joka käyttää pienemmällä nopeudella pyöriviä sovelluksia, kuten laivan potkuria. Suurimmassa osassa suuria sähkövoimaloita turbiinit on kytketty suoraan generaattoreihin ilman alennusvaihteita. Tyypilliset nopeudet ovat 3600 kierrosta minuutissa (RPM) Yhdysvalloissa 60 hertsin sähköverkossa ja 3000 RPM Euroopassa ja muissa maissa, joissa on 50 hertsin sähköverkko. Ydinvoimasovelluksissa turbiinit käyvät tyypillisesti puolta pienemmillä nopeuksilla, 1800 kierrosta minuutissa ja 1500 kierrosta minuutissa. Turbiinin roottori pystyy tuottamaan tehoa myös vain yhteen suuntaan pyöriessään. Sen vuoksi tarvitaan yleensä kääntövaihe tai vaihteisto, kun tarvitaan tehoa vastakkaiseen suuntaan[viitattu ].</w:t>
      </w:r>
    </w:p>
    <w:p>
      <w:r>
        <w:rPr>
          <w:b/>
        </w:rPr>
        <w:t xml:space="preserve">Tulos</w:t>
      </w:r>
    </w:p>
    <w:p>
      <w:r>
        <w:t xml:space="preserve">Mikä on toinen termi roottoreille?</w:t>
      </w:r>
    </w:p>
    <w:p>
      <w:r>
        <w:rPr>
          <w:b/>
        </w:rPr>
        <w:t xml:space="preserve">Tulos</w:t>
      </w:r>
    </w:p>
    <w:p>
      <w:r>
        <w:t xml:space="preserve">Mihin höyryturbiinissa roottorit on asennettu?</w:t>
      </w:r>
    </w:p>
    <w:p>
      <w:r>
        <w:rPr>
          <w:b/>
        </w:rPr>
        <w:t xml:space="preserve">Tulos</w:t>
      </w:r>
    </w:p>
    <w:p>
      <w:r>
        <w:t xml:space="preserve">Mikä on toinen tapa viitata staattoreihin?</w:t>
      </w:r>
    </w:p>
    <w:p>
      <w:r>
        <w:rPr>
          <w:b/>
        </w:rPr>
        <w:t xml:space="preserve">Tulos</w:t>
      </w:r>
    </w:p>
    <w:p>
      <w:r>
        <w:t xml:space="preserve">Mihin staattorit on kiinnitetty?</w:t>
      </w:r>
    </w:p>
    <w:p>
      <w:r>
        <w:rPr>
          <w:b/>
        </w:rPr>
        <w:t xml:space="preserve">Tulos</w:t>
      </w:r>
    </w:p>
    <w:p>
      <w:r>
        <w:t xml:space="preserve">Mikä on Yhdysvalloissa tavanomainen turbiinin nopeus 60 hertsin teholla?</w:t>
      </w:r>
    </w:p>
    <w:p>
      <w:r>
        <w:rPr>
          <w:b/>
        </w:rPr>
        <w:t xml:space="preserve">Esimerkki 4.6</w:t>
      </w:r>
    </w:p>
    <w:p>
      <w:r>
        <w:t xml:space="preserve">Kolmannen tyyppiset arvaukset koskevat alkulukujen jakautumiseen liittyviä näkökohtia. On oletettu, että on olemassa äärettömän monta kaksoisprimaa, eli paria, jossa on 2 eroa (kaksoisprimaaukko-epäily). Polignacin arvelu on tämän arvelun vahvistus, ja sen mukaan jokaiselle positiiviselle kokonaisluvulle n on äärettömän monta paria peräkkäisiä alkulukuja, jotka eroavat toisistaan 2n. On arveltu, että on olemassa äärettömän monta alkulukua, joiden muoto on n2 + 1. Nämä arvelut ovat erikoistapauksia laajasta Schinzelin hypoteesista H. Brocardin arvelu sanoo, että peräkkäisten, yli 2:n suuruisten alkulukujen neliöiden välillä on aina vähintään neljä alkulukua. Legendren arvelu sanoo, että jokaiselle positiiviselle kokonaisluvulle n on olemassa alkuluku n2:n ja (n + 1)2:n välissä. Se on seurausta Cramérin vahvemmasta arvelusta.</w:t>
      </w:r>
    </w:p>
    <w:p>
      <w:r>
        <w:rPr>
          <w:b/>
        </w:rPr>
        <w:t xml:space="preserve">Tulos</w:t>
      </w:r>
    </w:p>
    <w:p>
      <w:r>
        <w:t xml:space="preserve">Minkä olettamuksen mukaan on ääretön määrä kaksoispriimejä?</w:t>
      </w:r>
    </w:p>
    <w:p>
      <w:r>
        <w:rPr>
          <w:b/>
        </w:rPr>
        <w:t xml:space="preserve">Tulos</w:t>
      </w:r>
    </w:p>
    <w:p>
      <w:r>
        <w:t xml:space="preserve">Mikä on twin prime?</w:t>
      </w:r>
    </w:p>
    <w:p>
      <w:r>
        <w:rPr>
          <w:b/>
        </w:rPr>
        <w:t xml:space="preserve">Tulos</w:t>
      </w:r>
    </w:p>
    <w:p>
      <w:r>
        <w:t xml:space="preserve">Minkä arvelun mukaan mille tahansa positiiviselle kokonaisluvulle n on ääretön määrä peräkkäisiä alkulukupareja, jotka eroavat toisistaan 2n:llä?</w:t>
      </w:r>
    </w:p>
    <w:p>
      <w:r>
        <w:rPr>
          <w:b/>
        </w:rPr>
        <w:t xml:space="preserve">Tulos</w:t>
      </w:r>
    </w:p>
    <w:p>
      <w:r>
        <w:t xml:space="preserve">Minkä muotoinen on ääretön määrä alkulukuja, jotka muodostavat Schinzelin hypoteesin erikoistapaukset?</w:t>
      </w:r>
    </w:p>
    <w:p>
      <w:r>
        <w:rPr>
          <w:b/>
        </w:rPr>
        <w:t xml:space="preserve">Tulos</w:t>
      </w:r>
    </w:p>
    <w:p>
      <w:r>
        <w:t xml:space="preserve">Minkä olettamuksen mukaan peräkkäisten, yli 2:n suuruisten alkulukujen neliöiden välissä on aina vähintään 4 alkulukua?</w:t>
      </w:r>
    </w:p>
    <w:p>
      <w:r>
        <w:rPr>
          <w:b/>
        </w:rPr>
        <w:t xml:space="preserve">Esimerkki 4.7</w:t>
      </w:r>
    </w:p>
    <w:p>
      <w:r>
        <w:t xml:space="preserve">Y. pestis -bakteerille on esitetty useita vaihtoehtoja. Twigg ehdotti, että syynä oli eräänlainen pernarutto, ja Norman Cantor (2001) arveli, että kyseessä saattoi olla pernaruton ja muiden pandemioiden yhdistelmä. Scott ja Duncan ovat väittäneet, että pandemia oli eräänlainen tartuntatauti, jota luonnehditaan Ebolan kaltaiseksi verenvuotorutoksi. Arkeologi Barney Sloane on väittänyt, että Lontoon keskiaikaista ranta-alueen arkeologisissa tallenteissa ei ole riittävästi todisteita rottien suuren määrän sukupuuttoon kuolemisesta ja että rutto levisi liian nopeasti tukeakseen teesiä, jonka mukaan Y. pestis levisi rottien kirppujen välityksellä; hänen mukaansa tartunnan on täytynyt tapahtua ihmiseltä ihmiselle. Mikään yksittäinen vaihtoehtoinen ratkaisu ei kuitenkaan ole saavuttanut laajaa hyväksyntää. Monet tutkijat, jotka väittävät, että Y. pestis oli pandemian pääasiallinen aiheuttaja, esittävät, että sen laajuus ja oireet voidaan selittää paiseruton ja muiden tautien, kuten lavantaudin, isorokon ja hengitystieinfektioiden, yhdistelmällä. Paiseruton lisäksi toiset viittaavat ruttoon lisäksi septiseemisiin (eräänlainen "verenmyrkytys") ja pneumonisiin (ilmateitse leviävä rutto, joka hyökkää keuhkoihin ennen muuta elimistöä) muotoihin, jotka pidentävät tautipesäkkeiden kestoa kaikkina vuodenaikoina ja selittävät osaltaan ruttoon liittyvää korkeaa kuolleisuutta ja kirjattuja lisäoireita. Vuonna 2014 Public Health Englandin tutkijat ilmoittivat Lontoon Clerkenwellin alueelta kaivettujen 25 ruumiin sekä Lontoossa tuona aikana rekisteröityjen testamenttien tutkimustuloksista, jotka tukivat keuhkoruttohypoteesia.</w:t>
      </w:r>
    </w:p>
    <w:p>
      <w:r>
        <w:rPr>
          <w:b/>
        </w:rPr>
        <w:t xml:space="preserve">Tulos</w:t>
      </w:r>
    </w:p>
    <w:p>
      <w:r>
        <w:t xml:space="preserve">Mitä Graham Twigg ehdottaa tautien leviämisestä?</w:t>
      </w:r>
    </w:p>
    <w:p>
      <w:r>
        <w:rPr>
          <w:b/>
        </w:rPr>
        <w:t xml:space="preserve">Tulos</w:t>
      </w:r>
    </w:p>
    <w:p>
      <w:r>
        <w:t xml:space="preserve">Mikä oli Norman Cantorin teoria kulkutaudista?</w:t>
      </w:r>
    </w:p>
    <w:p>
      <w:r>
        <w:rPr>
          <w:b/>
        </w:rPr>
        <w:t xml:space="preserve">Tulos</w:t>
      </w:r>
    </w:p>
    <w:p>
      <w:r>
        <w:t xml:space="preserve">Mitkä taudit vaikuttivat monien tutkijoiden mielestä ruttopandemiaan?</w:t>
      </w:r>
    </w:p>
    <w:p>
      <w:r>
        <w:rPr>
          <w:b/>
        </w:rPr>
        <w:t xml:space="preserve">Tulos</w:t>
      </w:r>
    </w:p>
    <w:p>
      <w:r>
        <w:t xml:space="preserve">Mikä on verenmyrkytys?</w:t>
      </w:r>
    </w:p>
    <w:p>
      <w:r>
        <w:rPr>
          <w:b/>
        </w:rPr>
        <w:t xml:space="preserve">Tulos</w:t>
      </w:r>
    </w:p>
    <w:p>
      <w:r>
        <w:t xml:space="preserve">Kuinka monta ruumista Public Health England kaivoi ylös?</w:t>
      </w:r>
    </w:p>
    <w:p>
      <w:r>
        <w:rPr>
          <w:b/>
        </w:rPr>
        <w:t xml:space="preserve">Esimerkki 4.8</w:t>
      </w:r>
    </w:p>
    <w:p>
      <w:r>
        <w:t xml:space="preserve">ABC hallitsi amerikkalaista televisiomaailmaa 1970-luvulla ja 1980-luvun alussa (vuoteen 1980 mennessä kolme suurta televisioverkkoa edustivat 90 prosenttia kaikista Yhdysvaltain prime-time-televisiokatsojista). Verkossa aloitti tuona aikana useita lippulaivasarjoja, kuten Aaron Spellingin yltäkylläinen draamasarja Dynasty, josta tuli hitti, kun se sai ensi-iltansa kauden puolivälissä vuonna 1981, viisi kuukautta ennen kuin Spellingin toinen ABC-hitti Charlie's Angels lopetti toimintansa. Verkko sai 1980-luvun alussa vauhtia myös Happy Daysin, Three's Companyn, Laverne &amp; Shirleyn ja Fantasy Islandin jatkuvasta menestyksestä, ja se sai uusia hittejä Too Close for Comfortista, Soapin spinoffista Bensonista ja Happy Daysin spinoffista Mork &amp; Mindy. Vuonna 1981 ABC (ABC Video Services -osastonsa kautta) käynnisti Alpha Repertory Television Service (ARTS) -kaapelikanavan, joka toimi yhteisyrityksenä Hearst Corporationin kanssa ja joka tarjosi kulttuuri- ja taideohjelmia ja jota esitettiin yöaikaan Nickelodeonin kanavapaikan kautta.</w:t>
      </w:r>
    </w:p>
    <w:p>
      <w:r>
        <w:rPr>
          <w:b/>
        </w:rPr>
        <w:t xml:space="preserve">Tulos</w:t>
      </w:r>
    </w:p>
    <w:p>
      <w:r>
        <w:t xml:space="preserve">Kuinka monta prosenttia prime-time-televisiokatsojamäärästä kolme suurta televisioverkkoa edustivat vuonna 1980?</w:t>
      </w:r>
    </w:p>
    <w:p>
      <w:r>
        <w:rPr>
          <w:b/>
        </w:rPr>
        <w:t xml:space="preserve">Tulos</w:t>
      </w:r>
    </w:p>
    <w:p>
      <w:r>
        <w:t xml:space="preserve">Mikä Aaron Spellingin draama debytoi ABC:llä 80-luvulla?</w:t>
      </w:r>
    </w:p>
    <w:p>
      <w:r>
        <w:rPr>
          <w:b/>
        </w:rPr>
        <w:t xml:space="preserve">Tulos</w:t>
      </w:r>
    </w:p>
    <w:p>
      <w:r>
        <w:t xml:space="preserve">Mikä oli 1980-luvulla ABC:llä ensi-iltansa saanut Happy Days -spinoff-sarja?</w:t>
      </w:r>
    </w:p>
    <w:p>
      <w:r>
        <w:rPr>
          <w:b/>
        </w:rPr>
        <w:t xml:space="preserve">Tulos</w:t>
      </w:r>
    </w:p>
    <w:p>
      <w:r>
        <w:t xml:space="preserve">Minkä kulttuuri- ja taideohjelmiin keskittyvän kanavan ABC käynnisti vuonna 1981?</w:t>
      </w:r>
    </w:p>
    <w:p>
      <w:r>
        <w:rPr>
          <w:b/>
        </w:rPr>
        <w:t xml:space="preserve">Esimerkki 4.9</w:t>
      </w:r>
    </w:p>
    <w:p>
      <w:r>
        <w:t xml:space="preserve">ARPANET ja SITA HLN otettiin käyttöön vuonna 1969. Ennen X.25:n käyttöönottoa vuonna 1973 oli kehitetty noin kaksikymmentä erilaista verkkotekniikkaa. Kaksi perustavaa laatua olevaa eroa liittyi toimintojen ja tehtävien jakamiseen verkon reunalla olevien isäntien ja verkon ytimen välillä. Datagrammijärjestelmässä isännät ovat vastuussa pakettien asianmukaisesta toimittamisesta. User Datagram Protocol (UDP) on esimerkki datagrammiprotokollasta. Virtuaalipuhelujärjestelmässä verkko takaa tietojen peräkkäisen toimituksen isännälle. Tämä johtaa yksinkertaisempaan isäntäkäyttöliittymään, jossa on vähemmän toimintoja kuin datagrammimallissa. X.25-protokollapaketti käyttää tätä verkkotyyppiä.</w:t>
      </w:r>
    </w:p>
    <w:p>
      <w:r>
        <w:rPr>
          <w:b/>
        </w:rPr>
        <w:t xml:space="preserve">Tulos</w:t>
      </w:r>
    </w:p>
    <w:p>
      <w:r>
        <w:t xml:space="preserve">Milloin ARPNET ja SITA otettiin käyttöön?</w:t>
      </w:r>
    </w:p>
    <w:p>
      <w:r>
        <w:rPr>
          <w:b/>
        </w:rPr>
        <w:t xml:space="preserve">Tulos</w:t>
      </w:r>
    </w:p>
    <w:p>
      <w:r>
        <w:t xml:space="preserve">2 eroa X.25- ja ARPNET CITA -tekniikoiden välillä</w:t>
      </w:r>
    </w:p>
    <w:p>
      <w:r>
        <w:rPr>
          <w:b/>
        </w:rPr>
        <w:t xml:space="preserve">Tulos</w:t>
      </w:r>
    </w:p>
    <w:p>
      <w:r>
        <w:t xml:space="preserve">Minkä UserDatagram Protocol takaa?</w:t>
      </w:r>
    </w:p>
    <w:p>
      <w:r>
        <w:rPr>
          <w:b/>
        </w:rPr>
        <w:t xml:space="preserve">Tulos</w:t>
      </w:r>
    </w:p>
    <w:p>
      <w:r>
        <w:t xml:space="preserve">X.25 käyttää mitä verkkotyyppiä</w:t>
      </w:r>
    </w:p>
    <w:p>
      <w:r>
        <w:rPr>
          <w:b/>
        </w:rPr>
        <w:t xml:space="preserve">Esimerkki 4.10</w:t>
      </w:r>
    </w:p>
    <w:p>
      <w:r>
        <w:t xml:space="preserve">Kun Washington oli palannut Williamsburgiin, Dinwiddie määräsi hänet johtamaan suurempia joukkoja Trentin avuksi. Matkalla Washington sai tietää Trentin vetäytymisestä. Koska Tanaghrisson oli luvannut tukea briteille, Washington jatkoi kohti Duquesnen linnaketta ja tapasi mingojohtajan. Kun Washington sai tietää alueella olleesta ranskalaisesta tiedusteluryhmästä, hän yllätti Tanaghrissonin ja hänen ryhmänsä kanssa kanadalaiset 28. toukokuuta Jumonville Glenin taisteluna tunnetussa taistelussa. He tappoivat monia kanadalaisia, mukaan lukien heidän komentajansa Joseph Coulon de Jumonville, jonka pään Tanaghrisson tiettävästi halkaisi auki tomahawkilla. Historioitsija Fred Anderson esittää, että Tanaghrisson toimi saadakseen brittien tuen ja saadakseen takaisin vallan omaan kansaansa. He olivat olleet taipuvaisia tukemaan ranskalaisia, joiden kanssa heillä oli pitkät kauppasuhteet. Yksi Tanaghrissonin miehistä kertoi Contrecoeurille, että Jumonville oli kuollut brittien muskettitulesta.</w:t>
      </w:r>
    </w:p>
    <w:p>
      <w:r>
        <w:rPr>
          <w:b/>
        </w:rPr>
        <w:t xml:space="preserve">Tulos</w:t>
      </w:r>
    </w:p>
    <w:p>
      <w:r>
        <w:t xml:space="preserve">Mitä Washington teki kuultuaan ranskalaisesta tiedusteluryhmästä alueella?</w:t>
      </w:r>
    </w:p>
    <w:p>
      <w:r>
        <w:rPr>
          <w:b/>
        </w:rPr>
        <w:t xml:space="preserve">Tulos</w:t>
      </w:r>
    </w:p>
    <w:p>
      <w:r>
        <w:t xml:space="preserve">Mitä olivat taistelun tappiot?</w:t>
      </w:r>
    </w:p>
    <w:p>
      <w:r>
        <w:rPr>
          <w:b/>
        </w:rPr>
        <w:t xml:space="preserve">Tulos</w:t>
      </w:r>
    </w:p>
    <w:p>
      <w:r>
        <w:t xml:space="preserve">Miksi Tanaghrisson tuki Britannian pyrkimyksiä?</w:t>
      </w:r>
    </w:p>
    <w:p>
      <w:r>
        <w:rPr>
          <w:b/>
        </w:rPr>
        <w:t xml:space="preserve">Esimerkki 4.11</w:t>
      </w:r>
    </w:p>
    <w:p>
      <w:r>
        <w:t xml:space="preserve">Miehittämättömän avaruusaluksen testilennon AS-206 jälkeen miehistö lentäisi ensimmäistä lohkon II CSM:ää ja LM:ää kaksoislennolla, joka tunnettiin nimellä AS-207/208 tai AS-278 (kumpikin avaruusalus laukaistaisiin erillisellä Saturn IB:llä). Lohkon II miehistön paikat nimettiin komentajaksi (Commander, CDR), komentomoduulin ohjaajaksi (Command Module Pilot, CMP) ja kuumoduulin ohjaajaksi (Lunar Module Pilot, LMP). Astronautit alkaisivat käyttää uutta Apollo-avaruuspukua, joka oli suunniteltu kuun ulkopuolista toimintaa (EVA) varten. Perinteinen visiirikypärä korvattiin kirkkaalla kalanruotokypärällä paremman näkyvyyden takaamiseksi, ja Kuun pinnalla suoritettavan EVA-toiminnan puku sisälsi vesijäähdytteisen alusvaatteen.</w:t>
      </w:r>
    </w:p>
    <w:p>
      <w:r>
        <w:rPr>
          <w:b/>
        </w:rPr>
        <w:t xml:space="preserve">Tulos</w:t>
      </w:r>
    </w:p>
    <w:p>
      <w:r>
        <w:t xml:space="preserve">Kuinka monta ihmistä oli mukana AS-206:n koelennolla?</w:t>
      </w:r>
    </w:p>
    <w:p>
      <w:r>
        <w:rPr>
          <w:b/>
        </w:rPr>
        <w:t xml:space="preserve">Tulos</w:t>
      </w:r>
    </w:p>
    <w:p>
      <w:r>
        <w:t xml:space="preserve">Mitä astronauteilla oli yllään kaksoislentomatkan AS-278 aikana?</w:t>
      </w:r>
    </w:p>
    <w:p>
      <w:r>
        <w:rPr>
          <w:b/>
        </w:rPr>
        <w:t xml:space="preserve">Tulos</w:t>
      </w:r>
    </w:p>
    <w:p>
      <w:r>
        <w:t xml:space="preserve">Mitä avaruuspuvuissa oli alun perin ennen läpinäkyvää "kalanruotokypärää"?</w:t>
      </w:r>
    </w:p>
    <w:p>
      <w:r>
        <w:rPr>
          <w:b/>
        </w:rPr>
        <w:t xml:space="preserve">Tulos</w:t>
      </w:r>
    </w:p>
    <w:p>
      <w:r>
        <w:t xml:space="preserve">Minkälainen alusasu, jos sellainen oli, kuului Apollo-avaruuspukuun?</w:t>
      </w:r>
    </w:p>
    <w:p>
      <w:r>
        <w:rPr>
          <w:b/>
        </w:rPr>
        <w:t xml:space="preserve">Tulos</w:t>
      </w:r>
    </w:p>
    <w:p>
      <w:r>
        <w:t xml:space="preserve">Mitä LMP-lyhenne tarkoitti lohko II:n laukaisupaikkojen osalta?</w:t>
      </w:r>
    </w:p>
    <w:p>
      <w:r>
        <w:rPr>
          <w:b/>
        </w:rPr>
        <w:t xml:space="preserve">Esimerkki 4.12</w:t>
      </w:r>
    </w:p>
    <w:p>
      <w:r>
        <w:t xml:space="preserve">Lähdettyään Edisonin yrityksestä Tesla teki vuonna 1886 yhteistyötä kahden liikemiehen, Robert Lanen ja Benjamin Vailin, kanssa, jotka suostuivat rahoittamaan Teslan nimissä toimivan sähkövalaistusyrityksen, Tesla Electric Light &amp; Manufacturing. Yritys asensi Teslan suunnittelemia valokaarivaloihin perustuvia valaistusjärjestelmiä, ja sillä oli myös dynamiosähkökoneiden kommutaattoreita koskevia malleja, jotka olivat ensimmäiset Teslalle Yhdysvalloissa myönnetyt patentit.</w:t>
      </w:r>
    </w:p>
    <w:p>
      <w:r>
        <w:rPr>
          <w:b/>
        </w:rPr>
        <w:t xml:space="preserve">Tulos</w:t>
      </w:r>
    </w:p>
    <w:p>
      <w:r>
        <w:t xml:space="preserve">Kenen kanssa Tesla teki yhteistyötä vuonna 1886?</w:t>
      </w:r>
    </w:p>
    <w:p>
      <w:r>
        <w:rPr>
          <w:b/>
        </w:rPr>
        <w:t xml:space="preserve">Tulos</w:t>
      </w:r>
    </w:p>
    <w:p>
      <w:r>
        <w:t xml:space="preserve">Mitä Lane ja Vail rahoittivat?</w:t>
      </w:r>
    </w:p>
    <w:p>
      <w:r>
        <w:rPr>
          <w:b/>
        </w:rPr>
        <w:t xml:space="preserve">Tulos</w:t>
      </w:r>
    </w:p>
    <w:p>
      <w:r>
        <w:t xml:space="preserve">Mitä Tesla Electric Light &amp; Manufacturing teki?</w:t>
      </w:r>
    </w:p>
    <w:p>
      <w:r>
        <w:rPr>
          <w:b/>
        </w:rPr>
        <w:t xml:space="preserve">Tulos</w:t>
      </w:r>
    </w:p>
    <w:p>
      <w:r>
        <w:t xml:space="preserve">Mitä Tesla sai ensimmäisenä yrityksensä perustamisen jälkeen?</w:t>
      </w:r>
    </w:p>
    <w:p>
      <w:r>
        <w:rPr>
          <w:b/>
        </w:rPr>
        <w:t xml:space="preserve">Tulos</w:t>
      </w:r>
    </w:p>
    <w:p>
      <w:r>
        <w:t xml:space="preserve">Mitä Teslan yrityksessä tuotettiin?</w:t>
      </w:r>
    </w:p>
    <w:p>
      <w:r>
        <w:rPr>
          <w:b/>
        </w:rPr>
        <w:t xml:space="preserve">Tulos</w:t>
      </w:r>
    </w:p>
    <w:p>
      <w:r>
        <w:t xml:space="preserve">Mitkä olivat Teslan uusien kumppaneiden nimet?</w:t>
      </w:r>
    </w:p>
    <w:p>
      <w:r>
        <w:rPr>
          <w:b/>
        </w:rPr>
        <w:t xml:space="preserve">Tulos</w:t>
      </w:r>
    </w:p>
    <w:p>
      <w:r>
        <w:t xml:space="preserve">Milloin Teslan, Lanen ja Vailin kumppanuus muodostui?</w:t>
      </w:r>
    </w:p>
    <w:p>
      <w:r>
        <w:rPr>
          <w:b/>
        </w:rPr>
        <w:t xml:space="preserve">Tulos</w:t>
      </w:r>
    </w:p>
    <w:p>
      <w:r>
        <w:t xml:space="preserve">Mikä oli liikemiesten rahoittaman yrityksen nimi?</w:t>
      </w:r>
    </w:p>
    <w:p>
      <w:r>
        <w:rPr>
          <w:b/>
        </w:rPr>
        <w:t xml:space="preserve">Tulos</w:t>
      </w:r>
    </w:p>
    <w:p>
      <w:r>
        <w:t xml:space="preserve">Kuka suunnitteli Tesla Electric Light &amp; Manufacturingin asentamat valaistusjärjestelmät?</w:t>
      </w:r>
    </w:p>
    <w:p>
      <w:r>
        <w:rPr>
          <w:b/>
        </w:rPr>
        <w:t xml:space="preserve">Esimerkki 4.13</w:t>
      </w:r>
    </w:p>
    <w:p>
      <w:r>
        <w:t xml:space="preserve">1940-luvun jälkeen kampuksen goottilainen tyyli alkoi väistyä modernin tyylin tieltä. Vuonna 1955 Eero Saarinen sai tehtäväkseen laatia toisen yleissuunnitelman, joka johti rakennusten rakentamiseen sekä Midwayn pohjoispuolelle että eteläpuolelle, mukaan lukien Laird Bell Law Quadrangle (Saarisen suunnittelema kompleksi); sarja taiderakennuksia; Ludwig Mies van der Rohen suunnittelema rakennus yliopiston sosiaalihallinnon koululle;, Edward Durrell Stonen suunnittelema rakennus, josta tulee Harris School of Public Policy Studiesin koti, ja Regensteinin kirjasto, kampuksen suurin rakennus, brutaali rakennus, jonka on suunnitellut Walter Netsch chicagolaisesta Skidmore, Owings &amp; Merrill -yrityksestä. Toinen vuonna 1999 suunniteltu ja vuonna 2004 päivitetty yleissuunnitelma tuotti Gerald Ratner Athletics Centerin (2003), Max Palevsky Residential Commonsin (2001), South Campus Residence Hallin ja ruokailutilojen (2009), uuden lastensairaalan sekä muita rakennushankkeita, laajennuksia ja kunnostuksia. Vuonna 2011 yliopisto sai valmiiksi lasikupolin muotoisen Joe ja Rika Mansueton kirjaston, joka tarjoaa yliopiston kirjastolle suuren lukusalin ja estää kirjojen tallentamisen kampuksen ulkopuolelle.</w:t>
      </w:r>
    </w:p>
    <w:p>
      <w:r>
        <w:rPr>
          <w:b/>
        </w:rPr>
        <w:t xml:space="preserve">Tulos</w:t>
      </w:r>
    </w:p>
    <w:p>
      <w:r>
        <w:t xml:space="preserve">Millä vuosikymmenellä kampus alkoi näyttää nykyaikaisemmalta?</w:t>
      </w:r>
    </w:p>
    <w:p>
      <w:r>
        <w:rPr>
          <w:b/>
        </w:rPr>
        <w:t xml:space="preserve">Tulos</w:t>
      </w:r>
    </w:p>
    <w:p>
      <w:r>
        <w:t xml:space="preserve">Kenelle annettiin tehtäväksi suunnitella toinen yleissuunnitelma?</w:t>
      </w:r>
    </w:p>
    <w:p>
      <w:r>
        <w:rPr>
          <w:b/>
        </w:rPr>
        <w:t xml:space="preserve">Tulos</w:t>
      </w:r>
    </w:p>
    <w:p>
      <w:r>
        <w:t xml:space="preserve">Minkä hallinnon Ludwig Mies van der Rohe suunnitteli?</w:t>
      </w:r>
    </w:p>
    <w:p>
      <w:r>
        <w:rPr>
          <w:b/>
        </w:rPr>
        <w:t xml:space="preserve">Tulos</w:t>
      </w:r>
    </w:p>
    <w:p>
      <w:r>
        <w:t xml:space="preserve">Minkä julkisoikeudellisen koulun koti oli Ludwig Mies van der Rohen suunnittelemassa rakennuksessa?</w:t>
      </w:r>
    </w:p>
    <w:p>
      <w:r>
        <w:rPr>
          <w:b/>
        </w:rPr>
        <w:t xml:space="preserve">Tulos</w:t>
      </w:r>
    </w:p>
    <w:p>
      <w:r>
        <w:t xml:space="preserve">Milloin Gerald Ratner Athletics Center rakennettiin?</w:t>
      </w:r>
    </w:p>
    <w:p>
      <w:r>
        <w:rPr>
          <w:b/>
        </w:rPr>
        <w:t xml:space="preserve">Esimerkki 4.14</w:t>
      </w:r>
    </w:p>
    <w:p>
      <w:r>
        <w:t xml:space="preserve">Uuden Etelä-Walesin siirtokunnan perustamisen jälkeen vuonna 1788 Australia jaettiin Sydneyssä sijaitsevan siirtomaahallituksen alaisuudessa itäiseen puolikkaaseen nimeltä Uusi Etelä-Wales ja läntiseen puolikkaaseen nimeltä Uusi Hollanti. Ensimmäinen eurooppalainen siirtokunta myöhemmin Victoria-nimellä tunnetulle alueelle perustettiin lokakuussa 1803 luutnantti-kuvernööri David Collinsin johdolla Sullivan Bayhin Port Phillipiin. Siihen kuului 402 ihmistä (5 hallituksen virkamiestä, 9 merijalkaväen upseeria, 2 rumpalia ja 39 sotilasta, 5 sotilaan vaimoa ja yksi lapsi, 307 vankia, 17 vankien vaimoa ja 7 lasta). Heidät oli lähetetty Englannista HMS Calcutta -aluksella kapteeni Daniel Woodriffin komennossa pääasiassa siksi, että he pelkäsivät, että aluetta tutkivat ranskalaiset voisivat perustaa oman asutuksen ja siten kyseenalaistaa brittien oikeudet mantereeseen.</w:t>
      </w:r>
    </w:p>
    <w:p>
      <w:r>
        <w:rPr>
          <w:b/>
        </w:rPr>
        <w:t xml:space="preserve">Tulos</w:t>
      </w:r>
    </w:p>
    <w:p>
      <w:r>
        <w:t xml:space="preserve">Milloin Uuden Etelä-Walesin siirtokunta perustettiin?</w:t>
      </w:r>
    </w:p>
    <w:p>
      <w:r>
        <w:rPr>
          <w:b/>
        </w:rPr>
        <w:t xml:space="preserve">Tulos</w:t>
      </w:r>
    </w:p>
    <w:p>
      <w:r>
        <w:t xml:space="preserve">Mikä oli vuoden 1788 siirtokunnan itäpuoliskon nimi?</w:t>
      </w:r>
    </w:p>
    <w:p>
      <w:r>
        <w:rPr>
          <w:b/>
        </w:rPr>
        <w:t xml:space="preserve">Tulos</w:t>
      </w:r>
    </w:p>
    <w:p>
      <w:r>
        <w:t xml:space="preserve">Mikä nimi annettiin siirtokunnan länsipuoliskolle?</w:t>
      </w:r>
    </w:p>
    <w:p>
      <w:r>
        <w:rPr>
          <w:b/>
        </w:rPr>
        <w:t xml:space="preserve">Tulos</w:t>
      </w:r>
    </w:p>
    <w:p>
      <w:r>
        <w:t xml:space="preserve">Missä sijaitsi siirtomaahallitus, joka hallinnoi uutta siirtomaata?</w:t>
      </w:r>
    </w:p>
    <w:p>
      <w:r>
        <w:rPr>
          <w:b/>
        </w:rPr>
        <w:t xml:space="preserve">Esimerkki 4.15</w:t>
      </w:r>
    </w:p>
    <w:p>
      <w:r>
        <w:t xml:space="preserve">Lähes kaikki ctenoforat ovat saalistajia, ja niiden saalis vaihtelee mikroskooppisen pienistä toukista ja matelijoista pienten äyriäisten aikuisiin; poikkeuksena ovat kahden lajin nuoret yksilöt, jotka elävät loisina salpeissa, joilla lajinsa aikuiset elävät. Suotuisissa olosuhteissa ctenoforat voivat syödä kymmenen kertaa oman painonsa päivässä. Vain 100-150 lajia on validoitu, ja mahdollisesti 25:tä muuta lajia ei ole vielä täysin kuvattu ja nimetty. Oppikirjaesimerkkejä ovat cydippidit, joilla on munanmuotoinen vartalo ja pari sisäänvedettävää lonkeroa, joita reunustavat tentillat ("pienet lonkerot"), jotka ovat kolloblastien, saalista pyydystävien tahmeiden solujen, peitossa. Tähän heimoon kuuluu litteitä syvänmeren platyctenideja, joiden aikuisilta useimmilla lajeilla ei ole kammia, ja rannikon beroideja, joilla ei ole lonkeroita ja jotka saalistavat muita ctenoforia valtavilla suilla, joissa on hampaiden tavoin toimivat suuret, jäykistyneet värekarvojen ryhmät. Näiden erojen ansiosta eri lajit voivat muodostaa valtavia populaatioita samalle alueelle, koska ne ovat erikoistuneet erityyppisiin saaliseläimiin, joita ne pyydystävät yhtä monenlaisilla menetelmillä kuin hämähäkit.</w:t>
      </w:r>
    </w:p>
    <w:p>
      <w:r>
        <w:rPr>
          <w:b/>
        </w:rPr>
        <w:t xml:space="preserve">Tulos</w:t>
      </w:r>
    </w:p>
    <w:p>
      <w:r>
        <w:t xml:space="preserve">Kuinka paljon Ctenophorit voivat syödä päivässä?</w:t>
      </w:r>
    </w:p>
    <w:p>
      <w:r>
        <w:rPr>
          <w:b/>
        </w:rPr>
        <w:t xml:space="preserve">Tulos</w:t>
      </w:r>
    </w:p>
    <w:p>
      <w:r>
        <w:t xml:space="preserve">Kuinka monta Ctenophores-lajia on validoitu?</w:t>
      </w:r>
    </w:p>
    <w:p>
      <w:r>
        <w:rPr>
          <w:b/>
        </w:rPr>
        <w:t xml:space="preserve">Tulos</w:t>
      </w:r>
    </w:p>
    <w:p>
      <w:r>
        <w:t xml:space="preserve">Kuinka montaa Ctenophores-lajia ei ole täysin kuvattu tai nimetty?</w:t>
      </w:r>
    </w:p>
    <w:p>
      <w:r>
        <w:rPr>
          <w:b/>
        </w:rPr>
        <w:t xml:space="preserve">Tulos</w:t>
      </w:r>
    </w:p>
    <w:p>
      <w:r>
        <w:t xml:space="preserve">Kuinka monta Ctenophora-lajia on validoitu?</w:t>
      </w:r>
    </w:p>
    <w:p>
      <w:r>
        <w:rPr>
          <w:b/>
        </w:rPr>
        <w:t xml:space="preserve">Tulos</w:t>
      </w:r>
    </w:p>
    <w:p>
      <w:r>
        <w:t xml:space="preserve">Miksi kutsutaan pieniä lonkeroita, joita cydippideillä on?</w:t>
      </w:r>
    </w:p>
    <w:p>
      <w:r>
        <w:rPr>
          <w:b/>
        </w:rPr>
        <w:t xml:space="preserve">Tulos</w:t>
      </w:r>
    </w:p>
    <w:p>
      <w:r>
        <w:t xml:space="preserve">Kuinka paljon ruokaa ctenophora syö päivässä?</w:t>
      </w:r>
    </w:p>
    <w:p>
      <w:r>
        <w:rPr>
          <w:b/>
        </w:rPr>
        <w:t xml:space="preserve">Tulos</w:t>
      </w:r>
    </w:p>
    <w:p>
      <w:r>
        <w:t xml:space="preserve">Mitä sellaista ei ole rannikon beroideilla, mitä muilla ctenophoroilla on?</w:t>
      </w:r>
    </w:p>
    <w:p>
      <w:r>
        <w:rPr>
          <w:b/>
        </w:rPr>
        <w:t xml:space="preserve">Tulos</w:t>
      </w:r>
    </w:p>
    <w:p>
      <w:r>
        <w:t xml:space="preserve">Mitä rannikon beriodit käyttävät hampaina?</w:t>
      </w:r>
    </w:p>
    <w:p>
      <w:r>
        <w:rPr>
          <w:b/>
        </w:rPr>
        <w:t xml:space="preserve">Tulos</w:t>
      </w:r>
    </w:p>
    <w:p>
      <w:r>
        <w:t xml:space="preserve">Kuinka paljon ctenophore syö päivässä?</w:t>
      </w:r>
    </w:p>
    <w:p>
      <w:r>
        <w:rPr>
          <w:b/>
        </w:rPr>
        <w:t xml:space="preserve">Tulos</w:t>
      </w:r>
    </w:p>
    <w:p>
      <w:r>
        <w:t xml:space="preserve">Miksi kutsutaan Cydippidien pieniä lonkeroita?</w:t>
      </w:r>
    </w:p>
    <w:p>
      <w:r>
        <w:rPr>
          <w:b/>
        </w:rPr>
        <w:t xml:space="preserve">Tulos</w:t>
      </w:r>
    </w:p>
    <w:p>
      <w:r>
        <w:t xml:space="preserve">Mitä Beriodit käyttävät hampaina?</w:t>
      </w:r>
    </w:p>
    <w:p>
      <w:r>
        <w:rPr>
          <w:b/>
        </w:rPr>
        <w:t xml:space="preserve">Tulos</w:t>
      </w:r>
    </w:p>
    <w:p>
      <w:r>
        <w:t xml:space="preserve">Millä Cydippidit pyydystävät saaliinsa?</w:t>
      </w:r>
    </w:p>
    <w:p>
      <w:r>
        <w:rPr>
          <w:b/>
        </w:rPr>
        <w:t xml:space="preserve">Tulos</w:t>
      </w:r>
    </w:p>
    <w:p>
      <w:r>
        <w:t xml:space="preserve">Kuinka monta erilaista ctenohore-lajia on olemassa?</w:t>
      </w:r>
    </w:p>
    <w:p>
      <w:r>
        <w:rPr>
          <w:b/>
        </w:rPr>
        <w:t xml:space="preserve">Esimerkki 4.16</w:t>
      </w:r>
    </w:p>
    <w:p>
      <w:r>
        <w:t xml:space="preserve">Vaikka edestakaista höyrykonetta ei enää käytetä laajasti kaupallisessa käytössä, useat yritykset tutkivat tai hyödyntävät moottorin mahdollisuuksia polttomoottoreiden vaihtoehtona. Ruotsalainen yritys Energiprojekt AB on edistynyt nykyaikaisten materiaalien käytössä höyryn voiman hyödyntämisessä. Energiprojektin höyrymoottorin hyötysuhde on noin 27-30 prosenttia korkeapaineisissa moottoreissa. Se on yksivaiheinen, 5-sylinterinen moottori (ei yhdistelmää), jossa käytetään ylikuumennettua höyryä, ja se kuluttaa noin 4 kg höyryä kilowattituntia kohden.[ei ole mainittu lainauksessa].</w:t>
      </w:r>
    </w:p>
    <w:p>
      <w:r>
        <w:rPr>
          <w:b/>
        </w:rPr>
        <w:t xml:space="preserve">Tulos</w:t>
      </w:r>
    </w:p>
    <w:p>
      <w:r>
        <w:t xml:space="preserve">Mikä nykyaikainen yritys on työskennellyt erityisesti höyrykoneen parissa, jossa käytetään nykyaikaisia materiaaleja?</w:t>
      </w:r>
    </w:p>
    <w:p>
      <w:r>
        <w:rPr>
          <w:b/>
        </w:rPr>
        <w:t xml:space="preserve">Tulos</w:t>
      </w:r>
    </w:p>
    <w:p>
      <w:r>
        <w:t xml:space="preserve">Missä Energiprojekt AB sijaitsee?</w:t>
      </w:r>
    </w:p>
    <w:p>
      <w:r>
        <w:rPr>
          <w:b/>
        </w:rPr>
        <w:t xml:space="preserve">Tulos</w:t>
      </w:r>
    </w:p>
    <w:p>
      <w:r>
        <w:t xml:space="preserve">Kuinka monta sylinteriä Energiprojekt AB:n moottorissa on?</w:t>
      </w:r>
    </w:p>
    <w:p>
      <w:r>
        <w:rPr>
          <w:b/>
        </w:rPr>
        <w:t xml:space="preserve">Tulos</w:t>
      </w:r>
    </w:p>
    <w:p>
      <w:r>
        <w:t xml:space="preserve">Kuinka monta kiloa höyryä kilowattituntia kohden Energiprojekt AB:n moottori käyttää?</w:t>
      </w:r>
    </w:p>
    <w:p>
      <w:r>
        <w:rPr>
          <w:b/>
        </w:rPr>
        <w:t xml:space="preserve">Tulos</w:t>
      </w:r>
    </w:p>
    <w:p>
      <w:r>
        <w:t xml:space="preserve">Kuinka monta prosenttia korkeapaineisen moottorin hyötysuhteesta Energiprojekt AB:n moottori on saavuttanut?</w:t>
      </w:r>
    </w:p>
    <w:p>
      <w:r>
        <w:rPr>
          <w:b/>
        </w:rPr>
        <w:t xml:space="preserve">Esimerkki 4.17</w:t>
      </w:r>
    </w:p>
    <w:p>
      <w:r>
        <w:t xml:space="preserve">Tulehduskipulääkkeitä käytetään usein tulehduksen vaikutusten hallintaan. Glukokortikoidit ovat näistä lääkkeistä tehokkaimpia; näillä lääkkeillä voi kuitenkin olla monia ei-toivottuja sivuvaikutuksia, kuten keskushormonihäiriöitä, hyperglykemiaa ja osteoporoosia, ja niiden käyttöä on valvottava tiukasti. Pienempiä annoksia tulehduskipulääkkeitä käytetään usein yhdessä sytotoksisten tai immunosuppressiivisten lääkkeiden, kuten metotreksaatin tai atsatiopriinin kanssa. Sytotoksiset lääkkeet estävät immuunivastetta tappamalla jakautuvia soluja, kuten aktivoituneita T-soluja. Tappaminen on kuitenkin valikoimatonta, ja se vaikuttaa myös muihin jatkuvasti jakautuviin soluihin ja niiden elimiin, mikä aiheuttaa myrkyllisiä sivuvaikutuksia. Immunosuppressiiviset lääkkeet, kuten siklosporiini, estävät T-soluja reagoimasta signaaleihin oikein estämällä signaalinsiirtoreittejä.</w:t>
      </w:r>
    </w:p>
    <w:p>
      <w:r>
        <w:rPr>
          <w:b/>
        </w:rPr>
        <w:t xml:space="preserve">Tulos</w:t>
      </w:r>
    </w:p>
    <w:p>
      <w:r>
        <w:t xml:space="preserve">Mitkä ovat tehokkaimmat tulehduskipulääkkeet?</w:t>
      </w:r>
    </w:p>
    <w:p>
      <w:r>
        <w:rPr>
          <w:b/>
        </w:rPr>
        <w:t xml:space="preserve">Tulos</w:t>
      </w:r>
    </w:p>
    <w:p>
      <w:r>
        <w:t xml:space="preserve">Pieniä annoksia tulehduskipulääkkeitä käytetään joskus minkä lääkeryhmän kanssa?</w:t>
      </w:r>
    </w:p>
    <w:p>
      <w:r>
        <w:rPr>
          <w:b/>
        </w:rPr>
        <w:t xml:space="preserve">Tulos</w:t>
      </w:r>
    </w:p>
    <w:p>
      <w:r>
        <w:t xml:space="preserve">Mitkä ovat kaksi esimerkkiä sytotoksisista tai immunosuppressiivisista lääkkeistä?</w:t>
      </w:r>
    </w:p>
    <w:p>
      <w:r>
        <w:rPr>
          <w:b/>
        </w:rPr>
        <w:t xml:space="preserve">Tulos</w:t>
      </w:r>
    </w:p>
    <w:p>
      <w:r>
        <w:t xml:space="preserve">Mikä on esimerkki immunosuppressiivisesta lääkkeestä, joka estää T-solujen toimintaa muuttamalla signaalinsiirtoratoja?</w:t>
      </w:r>
    </w:p>
    <w:p>
      <w:r>
        <w:rPr>
          <w:b/>
        </w:rPr>
        <w:t xml:space="preserve">Esimerkki 4.18</w:t>
      </w:r>
    </w:p>
    <w:p>
      <w:r>
        <w:t xml:space="preserve">Aristoteles esitti filosofisen keskustelun voiman käsitteestä olennaisena osana aristoteelista kosmologiaa. Aristoteleen näkemyksen mukaan maanpäällinen sfääri sisälsi neljä elementtiä, jotka lepäävät sen eri "luonnollisissa paikoissa". Aristoteles uskoi, että maapallon liikkumattomat esineet, jotka koostuvat pääosin elementeistä maa ja vesi, ovat luonnollisella paikallaan maapallolla ja että ne pysyvät siellä, jos ne jätetään rauhaan. Hän erotti toisistaan esineiden luontaisen taipumuksen löytää "luonnollinen paikkansa" (esim. raskaiden kappaleiden putoaminen), joka johti "luonnolliseen liikkeeseen", ja luonnottoman tai pakotetun liikkeen, joka edellytti voiman jatkuvaa käyttöä. Tämä teoria, joka perustui jokapäiväiseen kokemukseen siitä, miten esineet liikkuvat, kuten kärryn liikkeessä pitämiseen tarvittavaan jatkuvaan voimankäyttöön, oli käsitteellisesti vaikeuksissa selittää ammusten käyttäytymistä, kuten nuolten lentoa. Paikka, jossa jousimies liikuttaa ammusta, oli lennon alussa, ja kun ammus purjehti ilmassa, siihen ei vaikuttanut mikään havaittava tehokas syy. Aristoteles oli tietoinen tästä ongelmasta ja ehdotti, että ammuksen matkalla syrjäytyvä ilma kuljettaa ammuksen kohteeseensa. Tämä selitys edellyttää ilman kaltaista jatkumoa paikan muutokselle yleensä.</w:t>
      </w:r>
    </w:p>
    <w:p>
      <w:r>
        <w:rPr>
          <w:b/>
        </w:rPr>
        <w:t xml:space="preserve">Tulos</w:t>
      </w:r>
    </w:p>
    <w:p>
      <w:r>
        <w:t xml:space="preserve">Kuka esitti filosofisen keskustelun voimasta?</w:t>
      </w:r>
    </w:p>
    <w:p>
      <w:r>
        <w:rPr>
          <w:b/>
        </w:rPr>
        <w:t xml:space="preserve">Tulos</w:t>
      </w:r>
    </w:p>
    <w:p>
      <w:r>
        <w:t xml:space="preserve">Mihin voiman käsite kuului olennaisena osana?</w:t>
      </w:r>
    </w:p>
    <w:p>
      <w:r>
        <w:rPr>
          <w:b/>
        </w:rPr>
        <w:t xml:space="preserve">Tulos</w:t>
      </w:r>
    </w:p>
    <w:p>
      <w:r>
        <w:t xml:space="preserve">Kuinka monesta alkuaineesta Aristoteles uskoi maapallon koostuvan?</w:t>
      </w:r>
    </w:p>
    <w:p>
      <w:r>
        <w:rPr>
          <w:b/>
        </w:rPr>
        <w:t xml:space="preserve">Tulos</w:t>
      </w:r>
    </w:p>
    <w:p>
      <w:r>
        <w:t xml:space="preserve">Missä Aristoteles uskoi maan ja veden elementtien luonnollisen paikan?</w:t>
      </w:r>
    </w:p>
    <w:p>
      <w:r>
        <w:rPr>
          <w:b/>
        </w:rPr>
        <w:t xml:space="preserve">Tulos</w:t>
      </w:r>
    </w:p>
    <w:p>
      <w:r>
        <w:t xml:space="preserve">Mitä Aristoteles tarkoitti pakotetulla liikkeellä?</w:t>
      </w:r>
    </w:p>
    <w:p>
      <w:r>
        <w:rPr>
          <w:b/>
        </w:rPr>
        <w:t xml:space="preserve">Esimerkki 4.19</w:t>
      </w:r>
    </w:p>
    <w:p>
      <w:r>
        <w:t xml:space="preserve">Kun Jamukhan ja Temüjinin ystävyys ajautui erilleen, kumpikin alkoi lujittaa valtaansa, ja pian heistä tuli kilpailijoita. Jamukha tuki perinteistä mongolialaista aristokratiaa, kun taas Temüjin noudatti meritokraattista menetelmää ja houkutteli laajemman, joskin alemman luokan kannattajia. Koska Temüjin oli aiemmin voittanut merkit ja shamaani Kokochu oli julistanut, että Ikuinen sininen taivas oli varannut maailman Temüjinille, Temüjin alkoi nousta valtaan. Vuonna 1186 Temüjin valittiin mongolien kaaniksi. Jamukha, jota Temüjinin nopea nousu uhkasi, ryhtyi kuitenkin nopeasti pysäyttämään Temüjinin pyrkimyksiä. Vuonna 1187 hän aloitti hyökkäyksen entistä ystäväänsä vastaan kolmenkymmenentuhannen sotilaan armeijan kanssa. Temüjin kokosi hätäisesti seuraajansa puolustautuakseen hyökkäystä vastaan, mutta hänet voitettiin ratkaisevasti Dalan Balzhutin taistelussa. Jamukha kauhistutti ihmisiä suuresti ja vahingoitti imagoaan keittämällä seitsemänkymmentä nuorta miesvankia elävältä kattiloissa, mikä vieraannutti monet hänen mahdollisista seuraajistaan ja herätti sympatiaa Temüjinia kohtaan. Toghrul, Temüjinin suojelija, karkotettiin Qara Khitaihin. Temüjinin elämästä seuraavien kymmenen vuoden aikana on hyvin epäselvää, sillä historialliset tiedot ovat enimmäkseen vaikenevia tästä ajanjaksosta.</w:t>
      </w:r>
    </w:p>
    <w:p>
      <w:r>
        <w:rPr>
          <w:b/>
        </w:rPr>
        <w:t xml:space="preserve">Tulos</w:t>
      </w:r>
    </w:p>
    <w:p>
      <w:r>
        <w:t xml:space="preserve">Ketä Jamukha tuki, jotka eivät kuuluneet Temüjinin valtapohjaan?</w:t>
      </w:r>
    </w:p>
    <w:p>
      <w:r>
        <w:rPr>
          <w:b/>
        </w:rPr>
        <w:t xml:space="preserve">Tulos</w:t>
      </w:r>
    </w:p>
    <w:p>
      <w:r>
        <w:t xml:space="preserve">Minkä shamaanin julistus auttoi Temüjinin nousua?</w:t>
      </w:r>
    </w:p>
    <w:p>
      <w:r>
        <w:rPr>
          <w:b/>
        </w:rPr>
        <w:t xml:space="preserve">Tulos</w:t>
      </w:r>
    </w:p>
    <w:p>
      <w:r>
        <w:t xml:space="preserve">Milloin Temüjin valittiin mongolien kaaniksi?</w:t>
      </w:r>
    </w:p>
    <w:p>
      <w:r>
        <w:rPr>
          <w:b/>
        </w:rPr>
        <w:t xml:space="preserve">Tulos</w:t>
      </w:r>
    </w:p>
    <w:p>
      <w:r>
        <w:t xml:space="preserve">Minkä taistelun Temüjin hävisi Jamukhalle pian sen jälkeen, kun hänet oli valittu kaaniksi?</w:t>
      </w:r>
    </w:p>
    <w:p>
      <w:r>
        <w:rPr>
          <w:b/>
        </w:rPr>
        <w:t xml:space="preserve">Tulos</w:t>
      </w:r>
    </w:p>
    <w:p>
      <w:r>
        <w:t xml:space="preserve">Minne Temüjinin suojelija Toghrul karkotettiin?</w:t>
      </w:r>
    </w:p>
    <w:p>
      <w:r>
        <w:rPr>
          <w:b/>
        </w:rPr>
        <w:t xml:space="preserve">Esimerkki 4.20</w:t>
      </w:r>
    </w:p>
    <w:p>
      <w:r>
        <w:t xml:space="preserve">Kuten parlamentin alahuoneessa, myös parlamentin jäsenyydellä on useita pätevyysvaatimuksia. Tällaiset kelpoisuusvaatimukset otettiin käyttöön vuoden 1975 alahuoneen hylkäämislain (House of Commons Disqualification Act 1975) ja vuoden 1981 brittiläistä kansalaisuutta koskevan lain (British Nationality Act 1981) nojalla. Jäsenen on oltava 18 vuotta täyttänyt ja Yhdistyneen kuningaskunnan, Irlannin tasavallan, jonkin Kansainyhteisön maan, Yhdistyneen kuningaskunnan merentakaisen alueen tai Yhdistyneessä kuningaskunnassa asuvan Euroopan unionin kansalainen. Poliisin ja asevoimien jäsenet eivät saa osallistua Skotlannin parlamentin vaaleilla valittujen kansanedustajien istuntoihin, samoin kuin virkamiehet ja ulkomaisten lainsäädäntöelinten jäsenet. Henkilö ei voi olla Skotlannin parlamentin jäsen, jos hänet on todettu mielisairaaksi vuoden 2003 mielenterveyslain (hoito ja huolenpito) (Skotlanti) mukaisesti.</w:t>
      </w:r>
    </w:p>
    <w:p>
      <w:r>
        <w:rPr>
          <w:b/>
        </w:rPr>
        <w:t xml:space="preserve">Tulos</w:t>
      </w:r>
    </w:p>
    <w:p>
      <w:r>
        <w:t xml:space="preserve">Mitä yhteistä parlamentin jäsenyydellä on parlamentin alahuoneen kanssa?</w:t>
      </w:r>
    </w:p>
    <w:p>
      <w:r>
        <w:rPr>
          <w:b/>
        </w:rPr>
        <w:t xml:space="preserve">Tulos</w:t>
      </w:r>
    </w:p>
    <w:p>
      <w:r>
        <w:t xml:space="preserve">Milloin Britannian kansalaisuuslaki hyväksyttiin?</w:t>
      </w:r>
    </w:p>
    <w:p>
      <w:r>
        <w:rPr>
          <w:b/>
        </w:rPr>
        <w:t xml:space="preserve">Tulos</w:t>
      </w:r>
    </w:p>
    <w:p>
      <w:r>
        <w:t xml:space="preserve">Minkä ikäisenä henkilö voi hakea MSP:ksi?</w:t>
      </w:r>
    </w:p>
    <w:p>
      <w:r>
        <w:rPr>
          <w:b/>
        </w:rPr>
        <w:t xml:space="preserve">Tulos</w:t>
      </w:r>
    </w:p>
    <w:p>
      <w:r>
        <w:t xml:space="preserve">Minkä järjestöjen jäsenet eivät saa istua SP:ssä vaaleilla valittuina MSP:n jäseninä?</w:t>
      </w:r>
    </w:p>
    <w:p>
      <w:r>
        <w:rPr>
          <w:b/>
        </w:rPr>
        <w:t xml:space="preserve">Tulos</w:t>
      </w:r>
    </w:p>
    <w:p>
      <w:r>
        <w:t xml:space="preserve">Missä laissa asetetaan termi, jonka mukaan on arvioitava mielenterveyden rajat, joita SP:n jäseneksi pyrkivien henkilöiden on noudatettava?</w:t>
      </w:r>
    </w:p>
    <w:p>
      <w:r>
        <w:rPr>
          <w:b/>
        </w:rPr>
        <w:t xml:space="preserve">Esimerkki 4.21</w:t>
      </w:r>
    </w:p>
    <w:p>
      <w:r>
        <w:t xml:space="preserve">Kun Luoteis-Eurooppa alkoi hitaasti lämmetä 22 000 vuotta sitten, jäätynyt maaperä ja laajentuneet alppijäätiköt alkoivat sulaa ja syksyn ja talven lumipeitteet sulivat keväällä. Suuri osa purkautuneesta vedestä ohjautui Reiniin ja sen alajuoksulle. Nopea lämpeneminen ja kasvillisuuden muuttuminen avoimeksi metsäksi alkoi noin 13 000 BP. Vuoteen 9000 BP mennessä Eurooppa oli täysin metsäinen. Jääpeitteen supistuessa maailmanlaajuisesti meren vedenpinta nousi, ja Englannin kanaali ja Pohjanmeri tulvivat uudelleen. Sulamisvedet, jotka lisäsivät meren ja maan vajoamista, hukuttivat Euroopan entiset rannikot transgressiivisesti.</w:t>
      </w:r>
    </w:p>
    <w:p>
      <w:r>
        <w:rPr>
          <w:b/>
        </w:rPr>
        <w:t xml:space="preserve">Tulos</w:t>
      </w:r>
    </w:p>
    <w:p>
      <w:r>
        <w:t xml:space="preserve">Milloin Eurooppa alkoi hitaasti lämmetä viimeisen jääkauden jälkeen?</w:t>
      </w:r>
    </w:p>
    <w:p>
      <w:r>
        <w:rPr>
          <w:b/>
        </w:rPr>
        <w:t xml:space="preserve">Tulos</w:t>
      </w:r>
    </w:p>
    <w:p>
      <w:r>
        <w:t xml:space="preserve">Mitä jäätynyt maaperä ja laajentuneet alppijäätiköt alkoivat tehdä?</w:t>
      </w:r>
    </w:p>
    <w:p>
      <w:r>
        <w:rPr>
          <w:b/>
        </w:rPr>
        <w:t xml:space="preserve">Tulos</w:t>
      </w:r>
    </w:p>
    <w:p>
      <w:r>
        <w:t xml:space="preserve">Minne jäätiköiden päästöt menivät Euroopassa viime jääkaudella?</w:t>
      </w:r>
    </w:p>
    <w:p>
      <w:r>
        <w:rPr>
          <w:b/>
        </w:rPr>
        <w:t xml:space="preserve">Tulos</w:t>
      </w:r>
    </w:p>
    <w:p>
      <w:r>
        <w:t xml:space="preserve">Milloin nopea lämpeneminen alkoi ja auttoi kasvillisuutta?</w:t>
      </w:r>
    </w:p>
    <w:p>
      <w:r>
        <w:rPr>
          <w:b/>
        </w:rPr>
        <w:t xml:space="preserve">Tulos</w:t>
      </w:r>
    </w:p>
    <w:p>
      <w:r>
        <w:t xml:space="preserve">Milloin Eurooppa oli täysin metsittynyt ja toipunut viimeisestä jääkaudesta?</w:t>
      </w:r>
    </w:p>
    <w:p>
      <w:r>
        <w:rPr>
          <w:b/>
        </w:rPr>
        <w:t xml:space="preserve">Esimerkki 4.22</w:t>
      </w:r>
    </w:p>
    <w:p>
      <w:r>
        <w:t xml:space="preserve">Temüjin avioitui isänsä järjestämänä Onggirat-heimon Börten kanssa noin 16-vuotiaana lujittaakseen heimojensa välisiä liittolaisuuksia. Pian sen jälkeen, kun Börte oli mennyt naimisiin Temüjinin kanssa, merkit sieppasivat hänet ja antoivat hänet tiettävästi vaimokseen. Temüjin pelasti hänet ystävänsä ja tulevan kilpakumppaninsa Jamukhan ja suojelijansa, keraite-heimon Toghrul Khanin avulla. Hän synnytti yhdeksän kuukautta myöhemmin pojan, Jochin (1185-1226), jonka syntyperää koskeva kysymys jäi epäselväksi. Jochia koskevista spekulaatioista huolimatta Börte jäi Temüjinin ainoaksi keisarinnaksi, vaikka hän noudatti perinnettä ottamalla useita morganaattisia vaimoja.</w:t>
      </w:r>
    </w:p>
    <w:p>
      <w:r>
        <w:rPr>
          <w:b/>
        </w:rPr>
        <w:t xml:space="preserve">Tulos</w:t>
      </w:r>
    </w:p>
    <w:p>
      <w:r>
        <w:t xml:space="preserve">Mikä oli sen naisen heimo, jonka Temüjin nai ollessaan noin 16-vuotias?</w:t>
      </w:r>
    </w:p>
    <w:p>
      <w:r>
        <w:rPr>
          <w:b/>
        </w:rPr>
        <w:t xml:space="preserve">Tulos</w:t>
      </w:r>
    </w:p>
    <w:p>
      <w:r>
        <w:t xml:space="preserve">Kuka kidnappasi Temüjinin ensimmäisen vaimon pian heidän avioitumisensa jälkeen?</w:t>
      </w:r>
    </w:p>
    <w:p>
      <w:r>
        <w:rPr>
          <w:b/>
        </w:rPr>
        <w:t xml:space="preserve">Tulos</w:t>
      </w:r>
    </w:p>
    <w:p>
      <w:r>
        <w:t xml:space="preserve">Kuka auttoi Temüjinia pelastamaan vaimonsa Merkitsiltä?</w:t>
      </w:r>
    </w:p>
    <w:p>
      <w:r>
        <w:rPr>
          <w:b/>
        </w:rPr>
        <w:t xml:space="preserve">Tulos</w:t>
      </w:r>
    </w:p>
    <w:p>
      <w:r>
        <w:t xml:space="preserve">Mikä oli Temüjinin vaimon Börten ensimmäisen pojan nimi?</w:t>
      </w:r>
    </w:p>
    <w:p>
      <w:r>
        <w:rPr>
          <w:b/>
        </w:rPr>
        <w:t xml:space="preserve">Tulos</w:t>
      </w:r>
    </w:p>
    <w:p>
      <w:r>
        <w:t xml:space="preserve">Minä vuonna Börte's synnytti Jochin?</w:t>
      </w:r>
    </w:p>
    <w:p>
      <w:r>
        <w:rPr>
          <w:b/>
        </w:rPr>
        <w:t xml:space="preserve">Esimerkki 4.23</w:t>
      </w:r>
    </w:p>
    <w:p>
      <w:r>
        <w:t xml:space="preserve">Ensimmäisen maailmansodan päätyttyä Reininmaata koski Versaillesin sopimus. Siinä määrättiin, että liittoutuneet miehittäisivät sen vuoteen 1935 asti ja että sen jälkeen se olisi demilitarisoitu vyöhyke, jonne Saksan armeija ei saisi mennä. Versailles'n sopimus ja tämä erityinen määräys aiheuttivat Saksassa paljon mielipahaa, ja sen katsotaan usein auttaneen Adolf Hitlerin valtaannousua. Liittoutuneet jättivät Reininmaan vuonna 1930, ja Saksan armeija miehitti sen uudelleen vuonna 1936, mikä oli erittäin suosittua Saksassa. Vaikka liittoutuneet olisivat luultavasti voineet estää uudelleen miehityksen, Britannia ja Ranska eivät halunneet tehdä niin, mikä oli osa niiden Hitlerin rauhoittamispolitiikkaa.</w:t>
      </w:r>
    </w:p>
    <w:p>
      <w:r>
        <w:rPr>
          <w:b/>
        </w:rPr>
        <w:t xml:space="preserve">Tulos</w:t>
      </w:r>
    </w:p>
    <w:p>
      <w:r>
        <w:t xml:space="preserve">Milloin Reininmaahan sovellettiin Versaillesin sopimusta?</w:t>
      </w:r>
    </w:p>
    <w:p>
      <w:r>
        <w:rPr>
          <w:b/>
        </w:rPr>
        <w:t xml:space="preserve">Tulos</w:t>
      </w:r>
    </w:p>
    <w:p>
      <w:r>
        <w:t xml:space="preserve">Milloin liittoutuneiden miehitys poistuu Reininmaalta?</w:t>
      </w:r>
    </w:p>
    <w:p>
      <w:r>
        <w:rPr>
          <w:b/>
        </w:rPr>
        <w:t xml:space="preserve">Tulos</w:t>
      </w:r>
    </w:p>
    <w:p>
      <w:r>
        <w:t xml:space="preserve">Keneltä kiellettäisiin vuoden 1935 jälkeen pääsy Reininmaalle?</w:t>
      </w:r>
    </w:p>
    <w:p>
      <w:r>
        <w:rPr>
          <w:b/>
        </w:rPr>
        <w:t xml:space="preserve">Tulos</w:t>
      </w:r>
    </w:p>
    <w:p>
      <w:r>
        <w:t xml:space="preserve">Mitä jotkut uskovat Versaillesin sopimuksen auttaneen?</w:t>
      </w:r>
    </w:p>
    <w:p>
      <w:r>
        <w:rPr>
          <w:b/>
        </w:rPr>
        <w:t xml:space="preserve">Tulos</w:t>
      </w:r>
    </w:p>
    <w:p>
      <w:r>
        <w:t xml:space="preserve">Milloin Saksan armeija miehitti Reininmaan uudelleen?</w:t>
      </w:r>
    </w:p>
    <w:p>
      <w:r>
        <w:rPr>
          <w:b/>
        </w:rPr>
        <w:t xml:space="preserve">Esimerkki 4.24</w:t>
      </w:r>
    </w:p>
    <w:p>
      <w:r>
        <w:t xml:space="preserve">BSkyB:n vakiotarkkuuslähetykset ovat DVB-yhteensopivia MPEG-2-muodossa, ja Sky Movies- ja Sky Box Office -kanavilla on valinnaisia Dolby Digital -ääniraitoja uusimmille elokuville, mutta nämä ovat käytettävissä vain Sky+-boksilla. Sky+:n HD-materiaali lähetetään MPEG-4-standardilla, ja suurin osa HD-materiaalista on DVB-S2-standardin mukaista. Interaktiivisissa palveluissa ja 7 päivän EPG:ssä käytetään omaa OpenTV-järjestelmää, ja digisovittimissa on modeemi paluupolkua varten. Sky News tarjoaa muiden kanavien ohella interaktiivista pseudovideopalvelua lähettämällä silmukoituja videovirtoja.</w:t>
      </w:r>
    </w:p>
    <w:p>
      <w:r>
        <w:rPr>
          <w:b/>
        </w:rPr>
        <w:t xml:space="preserve">Tulos</w:t>
      </w:r>
    </w:p>
    <w:p>
      <w:r>
        <w:t xml:space="preserve">Mitä BSkyB:n vakiotarkkuuslähetykset noudattavat?</w:t>
      </w:r>
    </w:p>
    <w:p>
      <w:r>
        <w:rPr>
          <w:b/>
        </w:rPr>
        <w:t xml:space="preserve">Tulos</w:t>
      </w:r>
    </w:p>
    <w:p>
      <w:r>
        <w:t xml:space="preserve">Sky Movies ja Sky Box office sisältävät myös mitä valinnaisia ääniraitoja?</w:t>
      </w:r>
    </w:p>
    <w:p>
      <w:r>
        <w:rPr>
          <w:b/>
        </w:rPr>
        <w:t xml:space="preserve">Tulos</w:t>
      </w:r>
    </w:p>
    <w:p>
      <w:r>
        <w:t xml:space="preserve">Mitä Sky+ HD -materiaalin lähetys käyttää?</w:t>
      </w:r>
    </w:p>
    <w:p>
      <w:r>
        <w:rPr>
          <w:b/>
        </w:rPr>
        <w:t xml:space="preserve">Tulos</w:t>
      </w:r>
    </w:p>
    <w:p>
      <w:r>
        <w:t xml:space="preserve">Mikä on Sky+HD:n käyttämä oma järjestelmä?</w:t>
      </w:r>
    </w:p>
    <w:p>
      <w:r>
        <w:rPr>
          <w:b/>
        </w:rPr>
        <w:t xml:space="preserve">Tulos</w:t>
      </w:r>
    </w:p>
    <w:p>
      <w:r>
        <w:t xml:space="preserve">Mitä suurin osa HD-materiaalista käyttää standardina?</w:t>
      </w:r>
    </w:p>
    <w:p>
      <w:r>
        <w:rPr>
          <w:b/>
        </w:rPr>
        <w:t xml:space="preserve">Esimerkki 4.25</w:t>
      </w:r>
    </w:p>
    <w:p>
      <w:r>
        <w:t xml:space="preserve">Pehmeän, hyytelömäisen ruumiinsa vuoksi ctenoforat ovat fossiileina erittäin harvinaisia, ja ctenoforiksi tulkittuja fossiileja on löydetty vain lagerstättenista, eli paikoista, joissa ympäristö on ollut poikkeuksellisen sopiva pehmytkudosten säilymiselle. 1990-luvun puoliväliin saakka tunnettiin vain kaksi analyysiin riittävän hyvää yksilöä, jotka molemmat kuuluivat kruunuryhmään ja olivat peräisin varhaisdevonikaudelta (Emsian). Sen jälkeen Burgess Shale -kalliosta ja muista Kanadan samantapaisista kivilajeista löydettiin kolme muuta oletettua lajia noin 505 miljoonaa vuotta sitten keskikambrikaudella. Kaikilta kolmelta puuttuivat ilmeisesti lonkerot, mutta niillä oli 24-80 kammiriviä, eli paljon enemmän kuin eläville lajeille tyypilliset 8 riviä. Niillä näyttää myös olleen sisäelinten kaltaisia rakenteita, joita ei löydy elävistä ctenoforista. Yhdellä fossiililajista, josta kerrottiin ensimmäisen kerran vuonna 1996, oli suuri suu, jota ilmeisesti ympäröi taitettu reuna, joka saattoi olla lihaksikas. Vuotta myöhemmin Kiinasta saadut todisteet viittaavat siihen, että tällaiset ctenoforat olivat laajalle levinneitä kambrikaudella, mutta ehkä hyvin erilaisia kuin nykyiset lajit - esimerkiksi erään fossiilin kamparivit olivat kiinnitettyinä näkyviin siipiin. Ediacaran Eoandromeda voisi oletettavasti edustaa kampahyytelöä.</w:t>
      </w:r>
    </w:p>
    <w:p>
      <w:r>
        <w:rPr>
          <w:b/>
        </w:rPr>
        <w:t xml:space="preserve">Tulos</w:t>
      </w:r>
    </w:p>
    <w:p>
      <w:r>
        <w:t xml:space="preserve">Miksi ctenoforat ovat fossiileina erittäin harvinaisia?</w:t>
      </w:r>
    </w:p>
    <w:p>
      <w:r>
        <w:rPr>
          <w:b/>
        </w:rPr>
        <w:t xml:space="preserve">Tulos</w:t>
      </w:r>
    </w:p>
    <w:p>
      <w:r>
        <w:t xml:space="preserve">Ediacaran eoandromedan voidaan katsoa edustavan mitä?</w:t>
      </w:r>
    </w:p>
    <w:p>
      <w:r>
        <w:rPr>
          <w:b/>
        </w:rPr>
        <w:t xml:space="preserve">Tulos</w:t>
      </w:r>
    </w:p>
    <w:p>
      <w:r>
        <w:t xml:space="preserve">Minkä niminen oli se ajanjakso, joka oli 505 miljoonaa vuotta sitten?</w:t>
      </w:r>
    </w:p>
    <w:p>
      <w:r>
        <w:rPr>
          <w:b/>
        </w:rPr>
        <w:t xml:space="preserve">Tulos</w:t>
      </w:r>
    </w:p>
    <w:p>
      <w:r>
        <w:t xml:space="preserve">Kuinka monta lajia Burgess Shale -liuskeesta löydettiin?</w:t>
      </w:r>
    </w:p>
    <w:p>
      <w:r>
        <w:rPr>
          <w:b/>
        </w:rPr>
        <w:t xml:space="preserve">Tulos</w:t>
      </w:r>
    </w:p>
    <w:p>
      <w:r>
        <w:t xml:space="preserve">Mitä Burgess-liuskeesta löydetyistä fossiileista puuttui?</w:t>
      </w:r>
    </w:p>
    <w:p>
      <w:r>
        <w:rPr>
          <w:b/>
        </w:rPr>
        <w:t xml:space="preserve">Esimerkki 4.26</w:t>
      </w:r>
    </w:p>
    <w:p>
      <w:r>
        <w:t xml:space="preserve">Ennen Rollon saapumista sen väestö ei eronnut Picardian tai Île-de-Francen väestöstä, joita pidettiin "frankkielisinä". Aikaisemmat viikinki-siirtolaiset olivat alkaneet saapua 880-luvulla, mutta ne jakautuivat siirtokuntiin idässä (Roumois ja Pays de Caux) Seinen matalan laakson ympärillä ja lännessä Cotentinin niemimaalla, ja ne erotettiin toisistaan perinteisillä pagii-alueilla, joissa väestö pysyi suunnilleen samana lähes ilman ulkomaisia siirtolaisia. Rollon joukkoihin, jotka ryöstivät ja lopulta asuttivat Normandian ja osan Atlantin rannikkoa, kuului tanskalaisia, norjalaisia, norjalais-gaaleja, Orkney-viikingejä, mahdollisesti ruotsalaisia ja anglo-daaneja norjalaisten hallinnassa olleesta Englannin Danelawista.</w:t>
      </w:r>
    </w:p>
    <w:p>
      <w:r>
        <w:rPr>
          <w:b/>
        </w:rPr>
        <w:t xml:space="preserve">Tulos</w:t>
      </w:r>
    </w:p>
    <w:p>
      <w:r>
        <w:t xml:space="preserve">Kuka antoi saapuessaan alkuperäisille viikinkiasukkaille yhteisen identiteetin?</w:t>
      </w:r>
    </w:p>
    <w:p>
      <w:r>
        <w:rPr>
          <w:b/>
        </w:rPr>
        <w:t xml:space="preserve">Esimerkki 4.27</w:t>
      </w:r>
    </w:p>
    <w:p>
      <w:r>
        <w:t xml:space="preserve">Vuosina 1402-1405 normannialaisen aatelismiehen Jean de Bethencourtin ja poitsilaisen Gadifer de la Sallen johtama retkikunta valloitti Kanariansaaret Lanzarotella, Fuerteventuralla ja El Hierrolla Afrikan Atlantin rannikolla. Heidän joukkonsa koottiin Normandiasta ja Gascognen alueelta, ja niitä vahvistettiin myöhemmin kastilialaisilla siirtolaisilla.</w:t>
      </w:r>
    </w:p>
    <w:p>
      <w:r>
        <w:rPr>
          <w:b/>
        </w:rPr>
        <w:t xml:space="preserve">Tulos</w:t>
      </w:r>
    </w:p>
    <w:p>
      <w:r>
        <w:t xml:space="preserve">Minkä maanosan rannikolla Kanariansaaret sijaitsevat?</w:t>
      </w:r>
    </w:p>
    <w:p>
      <w:r>
        <w:rPr>
          <w:b/>
        </w:rPr>
        <w:t xml:space="preserve">Esimerkki 4.28</w:t>
      </w:r>
    </w:p>
    <w:p>
      <w:r>
        <w:t xml:space="preserve">Vuosien 1991 ja 2000 välillä Amazonin metsäpinta-ala kasvoi 415 000 neliökilometristä 587 000 neliökilometriin (160 000 neliökilometristä 227 000 neliökilometriin), ja suurin osa menetetystä metsästä muuttui karjan laidunmaaksi. Seitsemänkymmentä prosenttia Amazonin entisestä metsämaasta ja 91 prosenttia vuodesta 1970 lähtien metsäojitetusta maasta käytetään karjan laiduntamiseen. Tällä hetkellä Brasilia on maailman toiseksi suurin soijapapujen tuottaja Yhdysvaltojen jälkeen. Uusi Leydimere Oliveiran ja muiden tekemä tutkimus on kuitenkin osoittanut, että mitä enemmän sademetsää Amazonissa hakataan, sitä vähemmän sadetta pääsee alueelle ja sitä alhaisemmaksi hehtaarikohtainen sato jää. Yleisestä käsityksestä huolimatta Brasilia ei siis ole saanut taloudellista hyötyä sademetsävyöhykkeiden hakkuista ja niiden muuttamisesta laidunmaiksi.</w:t>
      </w:r>
    </w:p>
    <w:p>
      <w:r>
        <w:rPr>
          <w:b/>
        </w:rPr>
        <w:t xml:space="preserve">Tulos</w:t>
      </w:r>
    </w:p>
    <w:p>
      <w:r>
        <w:t xml:space="preserve">Kuinka monta neliökilometriä Amazonin metsää menetettiin vuoteen 1991 mennessä?</w:t>
      </w:r>
    </w:p>
    <w:p>
      <w:r>
        <w:rPr>
          <w:b/>
        </w:rPr>
        <w:t xml:space="preserve">Tulos</w:t>
      </w:r>
    </w:p>
    <w:p>
      <w:r>
        <w:t xml:space="preserve">Kuinka monta neliökilometriä Amazonin metsää oli menetetty vuonna 2000?</w:t>
      </w:r>
    </w:p>
    <w:p>
      <w:r>
        <w:rPr>
          <w:b/>
        </w:rPr>
        <w:t xml:space="preserve">Tulos</w:t>
      </w:r>
    </w:p>
    <w:p>
      <w:r>
        <w:t xml:space="preserve">Mihin suurin osa Amazonin alueen raivatusta maasta käytetään?</w:t>
      </w:r>
    </w:p>
    <w:p>
      <w:r>
        <w:rPr>
          <w:b/>
        </w:rPr>
        <w:t xml:space="preserve">Tulos</w:t>
      </w:r>
    </w:p>
    <w:p>
      <w:r>
        <w:t xml:space="preserve">Missä Brasilia sijoittuu maailmanlaajuisesti soijapapujen tuotannossa?</w:t>
      </w:r>
    </w:p>
    <w:p>
      <w:r>
        <w:rPr>
          <w:b/>
        </w:rPr>
        <w:t xml:space="preserve">Tulos</w:t>
      </w:r>
    </w:p>
    <w:p>
      <w:r>
        <w:t xml:space="preserve">Kuinka suuri osa Amazonin raivatusta maasta käytetään karjankasvatukseen?</w:t>
      </w:r>
    </w:p>
    <w:p>
      <w:r>
        <w:rPr>
          <w:b/>
        </w:rPr>
        <w:t xml:space="preserve">Esimerkki 4.29</w:t>
      </w:r>
    </w:p>
    <w:p>
      <w:r>
        <w:t xml:space="preserve">Bingenin ja Bonnin välillä Keski-Rein virtaa Reinin rotkossa, joka on eroosion synnyttämä muodostelma. Eroosionopeus vastasi alueen maankohoamista, joten joki jäi suunnilleen alkuperäiselle tasolleen, kun taas ympäröivät alueet kohosivat. Rotko on melko syvä, ja se on jokiosuus, joka tunnetaan lukuisista linnoista ja viinitarhoista. Se on Unescon maailmanperintökohde (2002), ja se tunnetaan "romanttisena Reininä", jossa on yli 40 linnaa ja linnoitusta keskiajalta ja monia viehättäviä ja ihastuttavia maalaiskyliä.</w:t>
      </w:r>
    </w:p>
    <w:p>
      <w:r>
        <w:rPr>
          <w:b/>
        </w:rPr>
        <w:t xml:space="preserve">Tulos</w:t>
      </w:r>
    </w:p>
    <w:p>
      <w:r>
        <w:t xml:space="preserve">Mitä virtaa Bingenin ja Bonnin välillä?</w:t>
      </w:r>
    </w:p>
    <w:p>
      <w:r>
        <w:rPr>
          <w:b/>
        </w:rPr>
        <w:t xml:space="preserve">Tulos</w:t>
      </w:r>
    </w:p>
    <w:p>
      <w:r>
        <w:t xml:space="preserve">Mikä rotko on Bingenin ja Bonnin välissä?</w:t>
      </w:r>
    </w:p>
    <w:p>
      <w:r>
        <w:rPr>
          <w:b/>
        </w:rPr>
        <w:t xml:space="preserve">Tulos</w:t>
      </w:r>
    </w:p>
    <w:p>
      <w:r>
        <w:t xml:space="preserve">Miten Reinin rotko muodostui?</w:t>
      </w:r>
    </w:p>
    <w:p>
      <w:r>
        <w:rPr>
          <w:b/>
        </w:rPr>
        <w:t xml:space="preserve">Tulos</w:t>
      </w:r>
    </w:p>
    <w:p>
      <w:r>
        <w:t xml:space="preserve">Mikä on Reinin rotkon lähellä sijaitseva alue, jossa on keskiaikaisia linnoja?</w:t>
      </w:r>
    </w:p>
    <w:p>
      <w:r>
        <w:rPr>
          <w:b/>
        </w:rPr>
        <w:t xml:space="preserve">Tulos</w:t>
      </w:r>
    </w:p>
    <w:p>
      <w:r>
        <w:t xml:space="preserve">Mitä virtaa Bingenin ja Bonnin välillä?</w:t>
      </w:r>
    </w:p>
    <w:p>
      <w:r>
        <w:rPr>
          <w:b/>
        </w:rPr>
        <w:t xml:space="preserve">Tulos</w:t>
      </w:r>
    </w:p>
    <w:p>
      <w:r>
        <w:t xml:space="preserve">Missä Bingenin ja Bonnin välillä virtaa Keski-Rein?</w:t>
      </w:r>
    </w:p>
    <w:p>
      <w:r>
        <w:rPr>
          <w:b/>
        </w:rPr>
        <w:t xml:space="preserve">Tulos</w:t>
      </w:r>
    </w:p>
    <w:p>
      <w:r>
        <w:t xml:space="preserve">Mistä Reinin rotko tunnetaan?</w:t>
      </w:r>
    </w:p>
    <w:p>
      <w:r>
        <w:rPr>
          <w:b/>
        </w:rPr>
        <w:t xml:space="preserve">Tulos</w:t>
      </w:r>
    </w:p>
    <w:p>
      <w:r>
        <w:t xml:space="preserve">Mikä on Unescon tunnustama Reinin rotkon osa?</w:t>
      </w:r>
    </w:p>
    <w:p>
      <w:r>
        <w:rPr>
          <w:b/>
        </w:rPr>
        <w:t xml:space="preserve">Esimerkki 4.30</w:t>
      </w:r>
    </w:p>
    <w:p>
      <w:r>
        <w:t xml:space="preserve">Brittiläiset uudisasukkaat olivat ranskalaisia 20 kertaa enemmän kuin ranskalaisia, ja heidän noin 1,5 miljoonan asukkaan väestömääränsä sijoittui mantereen itärannikolle Nova Scotiasta ja Newfoundlandista pohjoisessa Georgiaan etelässä. Monilla vanhemmilla siirtokunnilla oli maavaatimuksia, jotka ulottuivat mielivaltaisesti kauas länteen, koska mantereen laajuutta ei tunnettu silloin, kun niiden maakuntakirjat myönnettiin. Vaikka niiden asutuskeskukset sijaitsivat rannikolla, siirtokunnat kasvoivat sisämaahan. Ranskalta vuonna 1713 vallatun Nova Scotian väestö oli yhä merkittävässä määrin ranskankielistä. Britannia vaati itselleen myös Rupert's Landia, jossa Hudson's Bay Company kävi turkiskauppaa paikallisten heimojen kanssa.</w:t>
      </w:r>
    </w:p>
    <w:p>
      <w:r>
        <w:rPr>
          <w:b/>
        </w:rPr>
        <w:t xml:space="preserve">Tulos</w:t>
      </w:r>
    </w:p>
    <w:p>
      <w:r>
        <w:t xml:space="preserve">Mikä oli brittiläisten uudisasukkaiden ja ranskalaisten suhde?</w:t>
      </w:r>
    </w:p>
    <w:p>
      <w:r>
        <w:rPr>
          <w:b/>
        </w:rPr>
        <w:t xml:space="preserve">Tulos</w:t>
      </w:r>
    </w:p>
    <w:p>
      <w:r>
        <w:t xml:space="preserve">Missä brittiläiset uudisasukkaat asuivat?</w:t>
      </w:r>
    </w:p>
    <w:p>
      <w:r>
        <w:rPr>
          <w:b/>
        </w:rPr>
        <w:t xml:space="preserve">Tulos</w:t>
      </w:r>
    </w:p>
    <w:p>
      <w:r>
        <w:t xml:space="preserve">Mihin siirtokunnat keskittyivät?</w:t>
      </w:r>
    </w:p>
    <w:p>
      <w:r>
        <w:rPr>
          <w:b/>
        </w:rPr>
        <w:t xml:space="preserve">Esimerkki 4.31</w:t>
      </w:r>
    </w:p>
    <w:p>
      <w:r>
        <w:t xml:space="preserve">Lapsityövoima on yleistä Keniassa. Useimmat työssäkäyvät lapset työskentelevät maataloudessa. Vuonna 2006 UNICEF arvioi, että jopa 30 prosenttia Malindin, Mombasan, Kilifin ja Dianin rannikkoalueiden tytöistä harjoittaa prostituutiota. Suurin osa Kenian prostituoiduista on 9-18-vuotiaita. Sukupuoli- ja lapsiasiainministeriö työllisti 400 lastensuojeluvirkailijaa vuonna 2009. Lapsityövoiman käytön syitä ovat muun muassa köyhyys, koulutuksen saatavuuden puute ja heikot hallintoelimet. Kenia on ratifioinut teollisuustyön valvontaa koskevan yleissopimuksen nro 81 ja maataloustyön valvontaa koskevan yleissopimuksen nro 129.</w:t>
      </w:r>
    </w:p>
    <w:p>
      <w:r>
        <w:rPr>
          <w:b/>
        </w:rPr>
        <w:t xml:space="preserve">Tulos</w:t>
      </w:r>
    </w:p>
    <w:p>
      <w:r>
        <w:t xml:space="preserve">Missä useimmat työssäkäyvät lapset työskentelevät?</w:t>
      </w:r>
    </w:p>
    <w:p>
      <w:r>
        <w:rPr>
          <w:b/>
        </w:rPr>
        <w:t xml:space="preserve">Tulos</w:t>
      </w:r>
    </w:p>
    <w:p>
      <w:r>
        <w:t xml:space="preserve">Kuinka monta prosenttia tytöistä on prostituoituja Kenian rannikkoalueilla?</w:t>
      </w:r>
    </w:p>
    <w:p>
      <w:r>
        <w:rPr>
          <w:b/>
        </w:rPr>
        <w:t xml:space="preserve">Tulos</w:t>
      </w:r>
    </w:p>
    <w:p>
      <w:r>
        <w:t xml:space="preserve">Minkä ikäisiä ovat useimmat prostituoidut Keniassa?</w:t>
      </w:r>
    </w:p>
    <w:p>
      <w:r>
        <w:rPr>
          <w:b/>
        </w:rPr>
        <w:t xml:space="preserve">Tulos</w:t>
      </w:r>
    </w:p>
    <w:p>
      <w:r>
        <w:t xml:space="preserve">Mitkä ovat joitakin lapsityövoiman käytön syitä?</w:t>
      </w:r>
    </w:p>
    <w:p>
      <w:r>
        <w:rPr>
          <w:b/>
        </w:rPr>
        <w:t xml:space="preserve">Esimerkki 4.32</w:t>
      </w:r>
    </w:p>
    <w:p>
      <w:r>
        <w:t xml:space="preserve">Kloroplastilla on oma DNA, josta käytetään usein lyhennettä ctDNA tai cpDNA. Se tunnetaan myös nimellä plastomi. Sen olemassaolo todistettiin ensimmäisen kerran vuonna 1962, ja se sekvensoitiin ensimmäisen kerran vuonna 1986, kun kaksi japanilaista tutkimusryhmää sekvensoi maksaruohon ja tupakan kloroplastien DNA:n. Sen jälkeen on sekvensoitu satoja kloroplastin DNA:ta eri lajeista, mutta ne ovat enimmäkseen maakasvien ja viherlevien DNA:ta - glaukofyytit, punalevät ja muut leväryhmät ovat erittäin aliedustettuina, mikä saattaa aiheuttaa jonkin verran vääristymiä näkemyksiin "tyypillisestä" kloroplastin DNA:n rakenteesta ja sisällöstä.</w:t>
      </w:r>
    </w:p>
    <w:p>
      <w:r>
        <w:rPr>
          <w:b/>
        </w:rPr>
        <w:t xml:space="preserve">Tulos</w:t>
      </w:r>
    </w:p>
    <w:p>
      <w:r>
        <w:t xml:space="preserve">Mikä on kloroplastin DNA:n lyhenne?</w:t>
      </w:r>
    </w:p>
    <w:p>
      <w:r>
        <w:rPr>
          <w:b/>
        </w:rPr>
        <w:t xml:space="preserve">Tulos</w:t>
      </w:r>
    </w:p>
    <w:p>
      <w:r>
        <w:t xml:space="preserve">Mikä on kloroplastin DNA:n synonyymi?</w:t>
      </w:r>
    </w:p>
    <w:p>
      <w:r>
        <w:rPr>
          <w:b/>
        </w:rPr>
        <w:t xml:space="preserve">Tulos</w:t>
      </w:r>
    </w:p>
    <w:p>
      <w:r>
        <w:t xml:space="preserve">Milloin plastomi löydettiin?</w:t>
      </w:r>
    </w:p>
    <w:p>
      <w:r>
        <w:rPr>
          <w:b/>
        </w:rPr>
        <w:t xml:space="preserve">Tulos</w:t>
      </w:r>
    </w:p>
    <w:p>
      <w:r>
        <w:t xml:space="preserve">Milloin ensimmäinen plastomi sekvensoitiin?</w:t>
      </w:r>
    </w:p>
    <w:p>
      <w:r>
        <w:rPr>
          <w:b/>
        </w:rPr>
        <w:t xml:space="preserve">Tulos</w:t>
      </w:r>
    </w:p>
    <w:p>
      <w:r>
        <w:t xml:space="preserve">Kuka sekvensoi ensimmäisen plastomin?</w:t>
      </w:r>
    </w:p>
    <w:p>
      <w:r>
        <w:rPr>
          <w:b/>
        </w:rPr>
        <w:t xml:space="preserve">Esimerkki 4.33</w:t>
      </w:r>
    </w:p>
    <w:p>
      <w:r>
        <w:t xml:space="preserve">Laskennallinen kompleksisuusteoria on teoreettisen tietojenkäsittelytieteen laskentateorian haara, joka keskittyy laskennallisten ongelmien luokitteluun niiden luontaisen vaikeuden mukaan ja näiden luokkien suhteuttamiseen toisiinsa. Laskennallisella ongelmalla tarkoitetaan tehtävää, joka on periaatteessa ratkaistavissa tietokoneella, mikä vastaa sitä, että ongelma voidaan ratkaista mekaanisesti soveltamalla matemaattisia vaiheita, kuten algoritmia.</w:t>
      </w:r>
    </w:p>
    <w:p>
      <w:r>
        <w:rPr>
          <w:b/>
        </w:rPr>
        <w:t xml:space="preserve">Tulos</w:t>
      </w:r>
    </w:p>
    <w:p>
      <w:r>
        <w:t xml:space="preserve">Mikä teoreettisen tietojenkäsittelytieteen haara käsittelee laskennallisten ongelmien luokittelua vaikeusasteen ja luokkasuhteen mukaan?</w:t>
      </w:r>
    </w:p>
    <w:p>
      <w:r>
        <w:rPr>
          <w:b/>
        </w:rPr>
        <w:t xml:space="preserve">Tulos</w:t>
      </w:r>
    </w:p>
    <w:p>
      <w:r>
        <w:t xml:space="preserve">Minkä tärkeimmän ominaisuuden mukaan laskennalliset ongelmat luokitellaan laskennallisen kompleksisuusteorian avulla?</w:t>
      </w:r>
    </w:p>
    <w:p>
      <w:r>
        <w:rPr>
          <w:b/>
        </w:rPr>
        <w:t xml:space="preserve">Tulos</w:t>
      </w:r>
    </w:p>
    <w:p>
      <w:r>
        <w:t xml:space="preserve">Mikä on termi sellaiselle tehtävälle, joka yleensä soveltuu tietokoneen ratkaistavaksi?</w:t>
      </w:r>
    </w:p>
    <w:p>
      <w:r>
        <w:rPr>
          <w:b/>
        </w:rPr>
        <w:t xml:space="preserve">Esimerkki 4.34</w:t>
      </w:r>
    </w:p>
    <w:p>
      <w:r>
        <w:t xml:space="preserve">Rakentaminen on rakennuksen tai infrastruktuurin rakentamista. Rakentaminen eroaa valmistuksesta siinä, että valmistukseen liittyy yleensä samankaltaisten tuotteiden massatuotanto ilman määrättyä ostajaa, kun taas rakentaminen tapahtuu yleensä paikan päällä tunnetulle asiakkaalle. Rakentaminen muodostaa toimialana kuudesta yhdeksään prosenttia kehittyneiden maiden bruttokansantuotteesta. Rakentaminen alkaa suunnittelusta, suunnittelusta ja rahoituksesta ja jatkuu, kunnes hanke on rakennettu ja käyttövalmis.</w:t>
      </w:r>
    </w:p>
    <w:p>
      <w:r>
        <w:rPr>
          <w:b/>
        </w:rPr>
        <w:t xml:space="preserve">Tulos</w:t>
      </w:r>
    </w:p>
    <w:p>
      <w:r>
        <w:t xml:space="preserve">Mikä on rakennuksen tai infrastruktuurin rakentamisprosessi?</w:t>
      </w:r>
    </w:p>
    <w:p>
      <w:r>
        <w:rPr>
          <w:b/>
        </w:rPr>
        <w:t xml:space="preserve">Tulos</w:t>
      </w:r>
    </w:p>
    <w:p>
      <w:r>
        <w:t xml:space="preserve">Mihin liittyy tyypillisesti samankaltaisten tuotteiden massatuotanto ilman nimettyä ostajaa?</w:t>
      </w:r>
    </w:p>
    <w:p>
      <w:r>
        <w:rPr>
          <w:b/>
        </w:rPr>
        <w:t xml:space="preserve">Tulos</w:t>
      </w:r>
    </w:p>
    <w:p>
      <w:r>
        <w:t xml:space="preserve">Mikä prosenttiosuus bruttokansantuotteesta on rakentamisen osuus?</w:t>
      </w:r>
    </w:p>
    <w:p>
      <w:r>
        <w:rPr>
          <w:b/>
        </w:rPr>
        <w:t xml:space="preserve">Tulos</w:t>
      </w:r>
    </w:p>
    <w:p>
      <w:r>
        <w:t xml:space="preserve">Mitä kolmea asiaa tarvitaan, jotta rakentaminen voi tapahtua?</w:t>
      </w:r>
    </w:p>
    <w:p>
      <w:r>
        <w:rPr>
          <w:b/>
        </w:rPr>
        <w:t xml:space="preserve">Tulos</w:t>
      </w:r>
    </w:p>
    <w:p>
      <w:r>
        <w:t xml:space="preserve">Rakentaminen tapahtuu paikan päällä kenelle?</w:t>
      </w:r>
    </w:p>
    <w:p>
      <w:r>
        <w:rPr>
          <w:b/>
        </w:rPr>
        <w:t xml:space="preserve">Esimerkki 4.35</w:t>
      </w:r>
    </w:p>
    <w:p>
      <w:r>
        <w:t xml:space="preserve">Apteekkikonsulttitoiminnassa keskitytään enemmän lääkitysohjelmien tarkistamiseen (eli "kognitiivisiin palveluihin") kuin varsinaiseen lääkkeiden jakeluun. Neuvonta-apteekkarit työskentelevät tyypillisimmin hoitokodeissa, mutta yhä useammin he työskentelevät myös muissa laitoksissa ja muissa kuin laitosympäristöissä. Perinteisesti konsultoivat farmaseutit ovat yleensä olleet itsenäisiä yrittäjiä, mutta Yhdysvalloissa monet heistä työskentelevät nykyään useiden suurten apteekkihallintayhtiöiden palveluksessa (pääasiassa Omnicare, Kindred Healthcare ja PharMerica). Tämä suuntaus saattaa vähitellen kääntyä päinvastaiseksi, kun konsultoivat farmaseutit alkavat työskennellä suoraan potilaiden kanssa, pääasiassa siksi, että monet vanhukset käyttävät nykyään lukuisia lääkkeitä mutta asuvat edelleen laitosympäristöjen ulkopuolella. Jotkin yhteisöapteekit palkkaavat konsultoivia farmaseutteja ja/tai tarjoavat konsulttipalveluja.</w:t>
      </w:r>
    </w:p>
    <w:p>
      <w:r>
        <w:rPr>
          <w:b/>
        </w:rPr>
        <w:t xml:space="preserve">Tulos</w:t>
      </w:r>
    </w:p>
    <w:p>
      <w:r>
        <w:t xml:space="preserve">Mitä konsulttiapteekki pääasiassa tekee?</w:t>
      </w:r>
    </w:p>
    <w:p>
      <w:r>
        <w:rPr>
          <w:b/>
        </w:rPr>
        <w:t xml:space="preserve">Tulos</w:t>
      </w:r>
    </w:p>
    <w:p>
      <w:r>
        <w:t xml:space="preserve">Missä suurin osa konsultoivista farmaseuteista työskentelee?</w:t>
      </w:r>
    </w:p>
    <w:p>
      <w:r>
        <w:rPr>
          <w:b/>
        </w:rPr>
        <w:t xml:space="preserve">Tulos</w:t>
      </w:r>
    </w:p>
    <w:p>
      <w:r>
        <w:t xml:space="preserve">Mitkä ovat suuria apteekkien hallinnointiyrityksiä?</w:t>
      </w:r>
    </w:p>
    <w:p>
      <w:r>
        <w:rPr>
          <w:b/>
        </w:rPr>
        <w:t xml:space="preserve">Tulos</w:t>
      </w:r>
    </w:p>
    <w:p>
      <w:r>
        <w:t xml:space="preserve">Mikä on tärkein syy siihen, että konsultoivat farmaseutit työskentelevät yhä useammin suoraan potilaiden kanssa?</w:t>
      </w:r>
    </w:p>
    <w:p>
      <w:r>
        <w:rPr>
          <w:b/>
        </w:rPr>
        <w:t xml:space="preserve">Tulos</w:t>
      </w:r>
    </w:p>
    <w:p>
      <w:r>
        <w:t xml:space="preserve">Mitä jotkut yhteisöapteekit tekevät?</w:t>
      </w:r>
    </w:p>
    <w:p>
      <w:r>
        <w:rPr>
          <w:b/>
        </w:rPr>
        <w:t xml:space="preserve">Esimerkki 4.36</w:t>
      </w:r>
    </w:p>
    <w:p>
      <w:r>
        <w:t xml:space="preserve">Toisin kuin yleisesti uskotaan, Tšingis-kaan ei valloittanut kaikkia alueita, jotka lopulta kuuluivat Mongolien valtakuntaan. Hänen kuollessaan mongolivaltakunta ulottui Kaspianmereltä Japaninmerelle. Keisarikunnan laajentuminen jatkui vähintään sukupolven ajan Tšingis-kaanin kuoleman jälkeen vuonna 1227. Tšingis-kaanin seuraajan Ögedei Khanin aikana laajentumisen vauhti saavutti huippunsa. Mongolien armeijat tunkeutuivat Persiaan, hävittivät Länsi-Sian ja Khwarezmidien jäänteet ja joutuivat konfliktiin Kiinan keisarillisen Song-dynastian kanssa, mikä käynnisti vuoteen 1279 kestäneen sodan, jonka päätteeksi mongolit saivat koko Kiinan hallintaansa. Ne tunkeutuivat myös Venäjälle ja Itä-Eurooppaan.</w:t>
      </w:r>
    </w:p>
    <w:p>
      <w:r>
        <w:rPr>
          <w:b/>
        </w:rPr>
        <w:t xml:space="preserve">Tulos</w:t>
      </w:r>
    </w:p>
    <w:p>
      <w:r>
        <w:t xml:space="preserve">Mikä meri rajasi Tšingis-kaanin valtakuntaa idässä, kun hän kuoli?</w:t>
      </w:r>
    </w:p>
    <w:p>
      <w:r>
        <w:rPr>
          <w:b/>
        </w:rPr>
        <w:t xml:space="preserve">Tulos</w:t>
      </w:r>
    </w:p>
    <w:p>
      <w:r>
        <w:t xml:space="preserve">Mikä vesistö sijaitsi mongolivaltakunnan länsipuolella Tšingis-kaanin kuollessa?</w:t>
      </w:r>
    </w:p>
    <w:p>
      <w:r>
        <w:rPr>
          <w:b/>
        </w:rPr>
        <w:t xml:space="preserve">Tulos</w:t>
      </w:r>
    </w:p>
    <w:p>
      <w:r>
        <w:t xml:space="preserve">Kuka johti mongolivaltakunnan nopeinta laajentumista?</w:t>
      </w:r>
    </w:p>
    <w:p>
      <w:r>
        <w:rPr>
          <w:b/>
        </w:rPr>
        <w:t xml:space="preserve">Tulos</w:t>
      </w:r>
    </w:p>
    <w:p>
      <w:r>
        <w:t xml:space="preserve">Minä vuonna konflikti Song-dynastian kanssa päättyi?</w:t>
      </w:r>
    </w:p>
    <w:p>
      <w:r>
        <w:rPr>
          <w:b/>
        </w:rPr>
        <w:t xml:space="preserve">Esimerkki 4.37</w:t>
      </w:r>
    </w:p>
    <w:p>
      <w:r>
        <w:t xml:space="preserve">Kulttuuri-imperialismista on kyse silloin, kun jonkin maan vaikutusvalta tuntuu sosiaalisissa ja kulttuurisissa piireissä eli sen pehmeä valta muuttaa toisen maan moraalista, kulttuurista ja yhteiskunnallista maailmankuvaa. Kyse on muustakin kuin vain siitä, että "vieras" musiikki, televisio tai elokuva tulee nuorten suosiossa, vaan tämä populaarikulttuuri muuttaa heidän omia odotuksiaan elämästä ja heidän toiveitaan siitä, että heidän omasta maastaan tulisi enemmän kuvatun vieraan maan kaltainen. Esimerkiksi kylmän sodan aikana saippuaooppera Dallasissa esitetyt kuvaukset amerikkalaisten yltäkylläisestä elämäntyylistä muuttivat romanialaisten odotuksia; tuoreempi esimerkki on eteläkorealaisten salakuljetettujen draamasarjojen vaikutus Pohjois-Koreassa. Pehmeän vallan merkitys ei ole kadonnut autoritaarisilta hallinnoilta, jotka torjuvat tällaista vaikutusta muun muassa kieltämällä ulkomaisen populaarikulttuurin, valvomalla internetiä ja luvattomia satelliittiantenneja. Tällainen kulttuurin käyttö ei ole myöskään uutta, sillä osana Rooman imperialismia paikallinen eliitti altistettiin Rooman kulttuurin ja elämäntavan eduille ja ylellisyydelle, jotta heistä tulisi halukkaita osallistujia.</w:t>
      </w:r>
    </w:p>
    <w:p>
      <w:r>
        <w:rPr>
          <w:b/>
        </w:rPr>
        <w:t xml:space="preserve">Tulos</w:t>
      </w:r>
    </w:p>
    <w:p>
      <w:r>
        <w:t xml:space="preserve">Miksi kutsutaan sitä, kun imperialismi vaikuttaa valtion sosiaalisiin normeihin?</w:t>
      </w:r>
    </w:p>
    <w:p>
      <w:r>
        <w:rPr>
          <w:b/>
        </w:rPr>
        <w:t xml:space="preserve">Tulos</w:t>
      </w:r>
    </w:p>
    <w:p>
      <w:r>
        <w:t xml:space="preserve">Millä nimellä kulttuuri-imperialismia usein kutsutaan?</w:t>
      </w:r>
    </w:p>
    <w:p>
      <w:r>
        <w:rPr>
          <w:b/>
        </w:rPr>
        <w:t xml:space="preserve">Tulos</w:t>
      </w:r>
    </w:p>
    <w:p>
      <w:r>
        <w:t xml:space="preserve">Mikä amerikkalainen sarja muutti romanialaisten näkemyksiä kylmän sodan aikana?</w:t>
      </w:r>
    </w:p>
    <w:p>
      <w:r>
        <w:rPr>
          <w:b/>
        </w:rPr>
        <w:t xml:space="preserve">Tulos</w:t>
      </w:r>
    </w:p>
    <w:p>
      <w:r>
        <w:t xml:space="preserve">Mikä historiallinen valtakunta käytti kulttuuri-imperialismia paikallisen eliitin horjuttamiseen?</w:t>
      </w:r>
    </w:p>
    <w:p>
      <w:r>
        <w:rPr>
          <w:b/>
        </w:rPr>
        <w:t xml:space="preserve">Tulos</w:t>
      </w:r>
    </w:p>
    <w:p>
      <w:r>
        <w:t xml:space="preserve">Miten hallitukset taistelevat kulttuuri-imperialismia vastaan?</w:t>
      </w:r>
    </w:p>
    <w:p>
      <w:r>
        <w:rPr>
          <w:b/>
        </w:rPr>
        <w:t xml:space="preserve">Esimerkki 4.38</w:t>
      </w:r>
    </w:p>
    <w:p>
      <w:r>
        <w:t xml:space="preserve">DECnet on Digital Equipment Corporationin luoma verkkoprotokollien sarja, joka julkaistiin alun perin vuonna 1975 kahden PDP-11-minitietokoneen yhdistämiseksi. Se kehittyi yhdeksi ensimmäisistä vertaisverkkoarkkitehtuureista, mikä teki DEC:stä 1980-luvulla verkon voimanpesän. Alun perin kolmikerroksinen verkko kehittyi myöhemmin (1982) seitsenkerroksiseksi OSI-yhteensopivaksi verkkoprotokollaksi. DECnet-protokollat suunnitteli kokonaan Digital Equipment Corporation. DECnet Phase II (ja myöhemmät vaiheet) olivat kuitenkin avoimia standardeja, joiden määrittelyt julkaistiin, ja DEC:n ulkopuolella kehitettiin useita toteutuksia, muun muassa yksi Linuxille.</w:t>
      </w:r>
    </w:p>
    <w:p>
      <w:r>
        <w:rPr>
          <w:b/>
        </w:rPr>
        <w:t xml:space="preserve">Tulos</w:t>
      </w:r>
    </w:p>
    <w:p>
      <w:r>
        <w:t xml:space="preserve">Mikä on DECnet</w:t>
      </w:r>
    </w:p>
    <w:p>
      <w:r>
        <w:rPr>
          <w:b/>
        </w:rPr>
        <w:t xml:space="preserve">Tulos</w:t>
      </w:r>
    </w:p>
    <w:p>
      <w:r>
        <w:t xml:space="preserve">Mitä DECnet alun perin teki</w:t>
      </w:r>
    </w:p>
    <w:p>
      <w:r>
        <w:rPr>
          <w:b/>
        </w:rPr>
        <w:t xml:space="preserve">Tulos</w:t>
      </w:r>
    </w:p>
    <w:p>
      <w:r>
        <w:t xml:space="preserve">DEC:ssä oli alun perin 3 kerrosta, mutta se kehittyi kuinka moneksi kerrokseksi.</w:t>
      </w:r>
    </w:p>
    <w:p>
      <w:r>
        <w:rPr>
          <w:b/>
        </w:rPr>
        <w:t xml:space="preserve">Tulos</w:t>
      </w:r>
    </w:p>
    <w:p>
      <w:r>
        <w:t xml:space="preserve">Mitä DECnetin vaiheesta 2 tuli</w:t>
      </w:r>
    </w:p>
    <w:p>
      <w:r>
        <w:rPr>
          <w:b/>
        </w:rPr>
        <w:t xml:space="preserve">Esimerkki 4.39</w:t>
      </w:r>
    </w:p>
    <w:p>
      <w:r>
        <w:t xml:space="preserve">Pehmeästä, hyytelömäisestä kehostaan huolimatta lagerstättenista on löydetty fossiileja, joiden uskotaan edustavan ctenoforia, joilla ei ilmeisesti ole lonkeroita mutta joilla on nykyisiä muotoja paljon enemmän kammirivejä, niinkin kaukaa kuin varhaisesta kambrikaudelta, noin 515 miljoonaa vuotta sitten. Ktenoforien asemasta eläinten evolutiivisessa sukupuussa on kiistelty pitkään, ja molekyylifylogenetiikkaan perustuva enemmistön näkemys on tällä hetkellä, että nilviäiset ja kaksikot ovat läheisempää sukua toisilleen kuin kumpikaan ktenoforille. Hiljattain tehdyssä molekyylifylogenetiikan analyysissä päädyttiin siihen, että kaikkien nykyisten ctenoforien yhteinen esi-isä oli cydippidien kaltainen ja että kaikki nykyiset ryhmät ilmestyivät suhteellisen hiljattain, todennäköisesti liitukauden ja paleogeenin välisen sukupuuttoon kuolemisen jälkeen 66 miljoonaa vuotta sitten. 1980-luvulta lähtien kertynyt todistusaineisto osoittaa, että "cydippidit" eivät ole monofyleettisiä, toisin sanoen ne eivät sisällä kaikkia ja vain yhden yhteisen esi-isän jälkeläisiä, koska kaikki muut perinteiset ctenofooriryhmät ovat eri cydippidien jälkeläisiä.</w:t>
      </w:r>
    </w:p>
    <w:p>
      <w:r>
        <w:rPr>
          <w:b/>
        </w:rPr>
        <w:t xml:space="preserve">Tulos</w:t>
      </w:r>
    </w:p>
    <w:p>
      <w:r>
        <w:t xml:space="preserve">Milloin tapahtui liitukauden ja paleogeenin välinen sukupuutto?</w:t>
      </w:r>
    </w:p>
    <w:p>
      <w:r>
        <w:rPr>
          <w:b/>
        </w:rPr>
        <w:t xml:space="preserve">Tulos</w:t>
      </w:r>
    </w:p>
    <w:p>
      <w:r>
        <w:t xml:space="preserve">Todisteet osoittavat, että Cydippidit eivät ole mitä?</w:t>
      </w:r>
    </w:p>
    <w:p>
      <w:r>
        <w:rPr>
          <w:b/>
        </w:rPr>
        <w:t xml:space="preserve">Tulos</w:t>
      </w:r>
    </w:p>
    <w:p>
      <w:r>
        <w:t xml:space="preserve">Kuinka vanhoja ovat löydetyt ctenofoorien fossiilit?</w:t>
      </w:r>
    </w:p>
    <w:p>
      <w:r>
        <w:rPr>
          <w:b/>
        </w:rPr>
        <w:t xml:space="preserve">Tulos</w:t>
      </w:r>
    </w:p>
    <w:p>
      <w:r>
        <w:t xml:space="preserve">Mitä fossiileista, jotka löydettiin edustamaan ctenforia, puuttui, mitä nykyisillä ctenforilla on?</w:t>
      </w:r>
    </w:p>
    <w:p>
      <w:r>
        <w:rPr>
          <w:b/>
        </w:rPr>
        <w:t xml:space="preserve">Tulos</w:t>
      </w:r>
    </w:p>
    <w:p>
      <w:r>
        <w:t xml:space="preserve">Kuinka vanhoja olivat löydetyt fossiilit, joiden uskottiin olevan ctenoforia?</w:t>
      </w:r>
    </w:p>
    <w:p>
      <w:r>
        <w:rPr>
          <w:b/>
        </w:rPr>
        <w:t xml:space="preserve">Tulos</w:t>
      </w:r>
    </w:p>
    <w:p>
      <w:r>
        <w:t xml:space="preserve">Mikä tapahtuma tapahtui 66 miljoonaa vuotta sitten?</w:t>
      </w:r>
    </w:p>
    <w:p>
      <w:r>
        <w:rPr>
          <w:b/>
        </w:rPr>
        <w:t xml:space="preserve">Tulos</w:t>
      </w:r>
    </w:p>
    <w:p>
      <w:r>
        <w:t xml:space="preserve">Cypiddidit eivät ole mitä?</w:t>
      </w:r>
    </w:p>
    <w:p>
      <w:r>
        <w:rPr>
          <w:b/>
        </w:rPr>
        <w:t xml:space="preserve">Tulos</w:t>
      </w:r>
    </w:p>
    <w:p>
      <w:r>
        <w:t xml:space="preserve">Mitä sellaista nykyisillä ctenophorilla on, mitä fossiileilla ei ollut?</w:t>
      </w:r>
    </w:p>
    <w:p>
      <w:r>
        <w:rPr>
          <w:b/>
        </w:rPr>
        <w:t xml:space="preserve">Esimerkki 4.40</w:t>
      </w:r>
    </w:p>
    <w:p>
      <w:r>
        <w:t xml:space="preserve">Immuunijärjestelmän häiriöt voivat johtaa autoimmuunisairauksiin, tulehdussairauksiin ja syöpään. Immuunipuutos ilmenee, kun immuunijärjestelmä on normaalia vähemmän aktiivinen, mikä johtaa toistuviin ja hengenvaarallisiin infektioihin. Ihmisillä immuunipuutos voi johtua joko geneettisestä sairaudesta, kuten vaikeasta yhdistelmäimmuunipuutoksesta, hankituista sairauksista, kuten HIV/AIDS, tai immunosuppressiivisen lääkityksen käytöstä. Autoimmuniteetti taas johtuu siitä, että yliaktiivinen immuunijärjestelmä hyökkää normaaleja kudoksia vastaan ikään kuin ne olisivat vieraita organismeja. Yleisiä autoimmuunisairauksia ovat Hashimoton kilpirauhastulehdus, nivelreuma, diabetes mellitus tyyppi 1 ja systeeminen lupus erythematosus. Immunologia kattaa immuunijärjestelmän kaikkien osa-alueiden tutkimuksen.</w:t>
      </w:r>
    </w:p>
    <w:p>
      <w:r>
        <w:rPr>
          <w:b/>
        </w:rPr>
        <w:t xml:space="preserve">Tulos</w:t>
      </w:r>
    </w:p>
    <w:p>
      <w:r>
        <w:t xml:space="preserve">Mitä immuunijärjestelmän häiriöt voivat aiheuttaa?</w:t>
      </w:r>
    </w:p>
    <w:p>
      <w:r>
        <w:rPr>
          <w:b/>
        </w:rPr>
        <w:t xml:space="preserve">Tulos</w:t>
      </w:r>
    </w:p>
    <w:p>
      <w:r>
        <w:t xml:space="preserve">Milloin immuunipuutos ilmenee?</w:t>
      </w:r>
    </w:p>
    <w:p>
      <w:r>
        <w:rPr>
          <w:b/>
        </w:rPr>
        <w:t xml:space="preserve">Tulos</w:t>
      </w:r>
    </w:p>
    <w:p>
      <w:r>
        <w:t xml:space="preserve">Mitä immuunipuutos aiheuttaa?</w:t>
      </w:r>
    </w:p>
    <w:p>
      <w:r>
        <w:rPr>
          <w:b/>
        </w:rPr>
        <w:t xml:space="preserve">Tulos</w:t>
      </w:r>
    </w:p>
    <w:p>
      <w:r>
        <w:t xml:space="preserve">Nimeä yksi immuunipuutoksen syistä.</w:t>
      </w:r>
    </w:p>
    <w:p>
      <w:r>
        <w:rPr>
          <w:b/>
        </w:rPr>
        <w:t xml:space="preserve">Tulos</w:t>
      </w:r>
    </w:p>
    <w:p>
      <w:r>
        <w:t xml:space="preserve">Nimeä yleinen autoimmuunisairaus.</w:t>
      </w:r>
    </w:p>
    <w:p>
      <w:r>
        <w:rPr>
          <w:b/>
        </w:rPr>
        <w:t xml:space="preserve">Tulos</w:t>
      </w:r>
    </w:p>
    <w:p>
      <w:r>
        <w:t xml:space="preserve">Mitä tapahtuu, kun immuunijärjestelmä on normaalia vähemmän aktiivinen?</w:t>
      </w:r>
    </w:p>
    <w:p>
      <w:r>
        <w:rPr>
          <w:b/>
        </w:rPr>
        <w:t xml:space="preserve">Tulos</w:t>
      </w:r>
    </w:p>
    <w:p>
      <w:r>
        <w:t xml:space="preserve">Mikä on termi hyperaktiiviselle immuunijärjestelmälle, joka hyökkää normaaleja kudoksia vastaan?</w:t>
      </w:r>
    </w:p>
    <w:p>
      <w:r>
        <w:rPr>
          <w:b/>
        </w:rPr>
        <w:t xml:space="preserve">Tulos</w:t>
      </w:r>
    </w:p>
    <w:p>
      <w:r>
        <w:t xml:space="preserve">Millä alalla tutkitaan immuunijärjestelmää?</w:t>
      </w:r>
    </w:p>
    <w:p>
      <w:r>
        <w:rPr>
          <w:b/>
        </w:rPr>
        <w:t xml:space="preserve">Tulos</w:t>
      </w:r>
    </w:p>
    <w:p>
      <w:r>
        <w:t xml:space="preserve">Mikä hankittu tila johtaa immuunipuutokseen ihmisillä?</w:t>
      </w:r>
    </w:p>
    <w:p>
      <w:r>
        <w:rPr>
          <w:b/>
        </w:rPr>
        <w:t xml:space="preserve">Esimerkki 4.41</w:t>
      </w:r>
    </w:p>
    <w:p>
      <w:r>
        <w:t xml:space="preserve">Doctor Who on esiintynyt lavalla lukuisia kertoja. Trevor Martin näytteli roolia 1970-luvun alussa Doctor Who and the Daleks in the Seven Keys to Doomsday -elokuvassa. 1980-luvun lopulla Jon Pertwee ja Colin Baker näyttelivät Tohtoria eri aikoina Doctor Who - The Ultimate Adventure -nimisen näytelmän aikana. Kahden esityksen ajan, kun Pertwee oli sairaana, David Banks (joka tunnetaan paremmin kybermiehistä) esitti tohtoria. Muita alkuperäisiä näytelmiä on esitetty amatöörinäytelminä, joissa tohtoria näyttelivät muut näyttelijät, ja Terry Nation kirjoitti 1960-luvun lopulla esitetyn The Curse of the Daleks -näytelmän, mutta ilman tohtoria.</w:t>
      </w:r>
    </w:p>
    <w:p>
      <w:r>
        <w:rPr>
          <w:b/>
        </w:rPr>
        <w:t xml:space="preserve">Tulos</w:t>
      </w:r>
    </w:p>
    <w:p>
      <w:r>
        <w:t xml:space="preserve">Kuka esitti Doctor Who -näyttelijää lavalla 70-luvulla?</w:t>
      </w:r>
    </w:p>
    <w:p>
      <w:r>
        <w:rPr>
          <w:b/>
        </w:rPr>
        <w:t xml:space="preserve">Tulos</w:t>
      </w:r>
    </w:p>
    <w:p>
      <w:r>
        <w:t xml:space="preserve">Mikä oli Doctor Who -näytelmän nimi 1980-luvulta?</w:t>
      </w:r>
    </w:p>
    <w:p>
      <w:r>
        <w:rPr>
          <w:b/>
        </w:rPr>
        <w:t xml:space="preserve">Tulos</w:t>
      </w:r>
    </w:p>
    <w:p>
      <w:r>
        <w:t xml:space="preserve">Mikä Doctor Who kirjoitettiin ilman Doctor Who:ta?</w:t>
      </w:r>
    </w:p>
    <w:p>
      <w:r>
        <w:rPr>
          <w:b/>
        </w:rPr>
        <w:t xml:space="preserve">Tulos</w:t>
      </w:r>
    </w:p>
    <w:p>
      <w:r>
        <w:t xml:space="preserve">Mikä oli 1970-luvulla esitetyn näytelmän nimi?</w:t>
      </w:r>
    </w:p>
    <w:p>
      <w:r>
        <w:rPr>
          <w:b/>
        </w:rPr>
        <w:t xml:space="preserve">Tulos</w:t>
      </w:r>
    </w:p>
    <w:p>
      <w:r>
        <w:t xml:space="preserve">Kuka näyttelijä oli Doctor Who -elokuvan korvaava näyttelijä pääosanäyttelijän sairastumisen vuoksi?</w:t>
      </w:r>
    </w:p>
    <w:p>
      <w:r>
        <w:rPr>
          <w:b/>
        </w:rPr>
        <w:t xml:space="preserve">Esimerkki 4.42</w:t>
      </w:r>
    </w:p>
    <w:p>
      <w:r>
        <w:t xml:space="preserve">Etelä-Afrikasta luopumista koskevan liikkeen aikana 1980-luvun lopulla opiskelija-aktivistit pystyttivät Harvardin pihalle symbolisen "hökkelikaupungin" ja tukkivat Etelä-Afrikan varakonsulin Duke Kent-Brownin pitämän puheen. Harvardin hallintoyhtiö kieltäytyi toistuvasti luopumasta osakkeista ja totesi, että "toimintakustannuksiin ei saa soveltaa taloudellisesti epärealistisia vaatimuksia tai epäkohteliaiden tahojen tai erityisryhmien nalkutusta". Yliopisto kuitenkin lopulta vähensi Etelä-Afrikan omistuksiaan 230 miljoonalla dollarilla (400 miljoonasta dollarista) vastauksena painostukseen.</w:t>
      </w:r>
    </w:p>
    <w:p>
      <w:r>
        <w:rPr>
          <w:b/>
        </w:rPr>
        <w:t xml:space="preserve">Tulos</w:t>
      </w:r>
    </w:p>
    <w:p>
      <w:r>
        <w:t xml:space="preserve">Milloin oli Etelä-Afrikasta luopumista koskeva liike?</w:t>
      </w:r>
    </w:p>
    <w:p>
      <w:r>
        <w:rPr>
          <w:b/>
        </w:rPr>
        <w:t xml:space="preserve">Tulos</w:t>
      </w:r>
    </w:p>
    <w:p>
      <w:r>
        <w:t xml:space="preserve">Minkä Etelä-Afrikan varakonsulin puhetta Harvardin opiskelijat estivät?</w:t>
      </w:r>
    </w:p>
    <w:p>
      <w:r>
        <w:rPr>
          <w:b/>
        </w:rPr>
        <w:t xml:space="preserve">Tulos</w:t>
      </w:r>
    </w:p>
    <w:p>
      <w:r>
        <w:t xml:space="preserve">Kuinka paljon Harvardin johto vähensi Etelä-Afrikka-omistuksiaan painostuksen seurauksena?</w:t>
      </w:r>
    </w:p>
    <w:p>
      <w:r>
        <w:rPr>
          <w:b/>
        </w:rPr>
        <w:t xml:space="preserve">Esimerkki 4.43</w:t>
      </w:r>
    </w:p>
    <w:p>
      <w:r>
        <w:t xml:space="preserve">Taloustieteilijä Joseph Stiglitz esitti vuonna 2009 todisteita siitä, että sekä maailmanlaajuinen eriarvoisuus että eri maiden sisäinen eriarvoisuus estävät kasvua rajoittamalla kokonaiskysyntää. Taloustieteilijä Branko Milanovic kirjoitti vuonna 2001, että "näkemys, jonka mukaan tuloerot haittaavat kasvua - tai että tasa-arvon parantaminen voi auttaa ylläpitämään kasvua - on yleistynyt viime vuosina.... Tärkein syy tähän muutokseen on inhimillisen pääoman kasvava merkitys kehityksessä. Kun fyysinen pääoma oli tärkeintä, säästöt ja investoinnit olivat avainasemassa. Silloin oli tärkeää, että oli paljon rikkaita ihmisiä, jotka pystyivät säästämään suuremman osan tuloistaan kuin köyhät ja sijoittamaan sen fyysiseen pääomaan. Mutta nyt kun inhimillinen pääoma on niukempaa kuin koneet, laajalle levinneestä koulutuksesta on tullut kasvun salaisuus.</w:t>
      </w:r>
    </w:p>
    <w:p>
      <w:r>
        <w:rPr>
          <w:b/>
        </w:rPr>
        <w:t xml:space="preserve">Tulos</w:t>
      </w:r>
    </w:p>
    <w:p>
      <w:r>
        <w:t xml:space="preserve">Mitä Stiglitz esitti vuonna 2009 globaalista eriarvoisuudesta?</w:t>
      </w:r>
    </w:p>
    <w:p>
      <w:r>
        <w:rPr>
          <w:b/>
        </w:rPr>
        <w:t xml:space="preserve">Tulos</w:t>
      </w:r>
    </w:p>
    <w:p>
      <w:r>
        <w:t xml:space="preserve">Miten eriarvoisuus estää kasvua?</w:t>
      </w:r>
    </w:p>
    <w:p>
      <w:r>
        <w:rPr>
          <w:b/>
        </w:rPr>
        <w:t xml:space="preserve">Tulos</w:t>
      </w:r>
    </w:p>
    <w:p>
      <w:r>
        <w:t xml:space="preserve">Mitä ovat Branko Milanovic ja Joseph Stiglitz?</w:t>
      </w:r>
    </w:p>
    <w:p>
      <w:r>
        <w:rPr>
          <w:b/>
        </w:rPr>
        <w:t xml:space="preserve">Tulos</w:t>
      </w:r>
    </w:p>
    <w:p>
      <w:r>
        <w:t xml:space="preserve">Mikä on ollut tärkein syy siihen, että on siirrytty näkemykseen, jonka mukaan tuloerot haittaavat kasvua?</w:t>
      </w:r>
    </w:p>
    <w:p>
      <w:r>
        <w:rPr>
          <w:b/>
        </w:rPr>
        <w:t xml:space="preserve">Tulos</w:t>
      </w:r>
    </w:p>
    <w:p>
      <w:r>
        <w:t xml:space="preserve">Mikä on talouskasvun salaisuus?</w:t>
      </w:r>
    </w:p>
    <w:p>
      <w:r>
        <w:rPr>
          <w:b/>
        </w:rPr>
        <w:t xml:space="preserve">Esimerkki 4.44</w:t>
      </w:r>
    </w:p>
    <w:p>
      <w:r>
        <w:t xml:space="preserve">Keisari Gegeen Khan, Ayurbarwadan poika ja seuraaja, hallitsi vain kaksi vuotta, vuosina 1321-1323. Hän jatkoi isänsä politiikkaa uudistamalla hallintoa konfutselaisiin periaatteisiin perustuen vastanimitetyn suurkanslerinsa Baijun avulla. Hänen valtakaudellaan julistettiin virallisesti Da Yuan Tong Zhi (kiinaksi: 大元通制, "Suuren Yuanin kattavat instituutiot"), valtava kokoelma hänen isänsä aloittamia Yuan-dynastian säännöstöjä ja määräyksiä. Gegeen salamurhattiin vallankaappauksessa, johon osallistui viisi ruhtinasta kilpailevasta ryhmittymästä, ehkä konfutselaisia uudistuksia vastustaneesta arojen eliitistä. He asettivat Yesün Temürin (tai Taidingdin) valtaistuimelle, ja kun ruhtinaita oli yritetty rauhoitella epäonnistuneesti, myös hän kuoli kuninkaansurmaan.</w:t>
      </w:r>
    </w:p>
    <w:p>
      <w:r>
        <w:rPr>
          <w:b/>
        </w:rPr>
        <w:t xml:space="preserve">Tulos</w:t>
      </w:r>
    </w:p>
    <w:p>
      <w:r>
        <w:t xml:space="preserve">Kuka oli Ayurbarvadan poika?</w:t>
      </w:r>
    </w:p>
    <w:p>
      <w:r>
        <w:rPr>
          <w:b/>
        </w:rPr>
        <w:t xml:space="preserve">Tulos</w:t>
      </w:r>
    </w:p>
    <w:p>
      <w:r>
        <w:t xml:space="preserve">Milloin Geegenistä tuli keisari?</w:t>
      </w:r>
    </w:p>
    <w:p>
      <w:r>
        <w:rPr>
          <w:b/>
        </w:rPr>
        <w:t xml:space="preserve">Tulos</w:t>
      </w:r>
    </w:p>
    <w:p>
      <w:r>
        <w:t xml:space="preserve">Kenet Gegeen nimitti suurkansleriksi?</w:t>
      </w:r>
    </w:p>
    <w:p>
      <w:r>
        <w:rPr>
          <w:b/>
        </w:rPr>
        <w:t xml:space="preserve">Tulos</w:t>
      </w:r>
    </w:p>
    <w:p>
      <w:r>
        <w:t xml:space="preserve">Mitä Da Yuan Tong Zhi tarkoitti?</w:t>
      </w:r>
    </w:p>
    <w:p>
      <w:r>
        <w:rPr>
          <w:b/>
        </w:rPr>
        <w:t xml:space="preserve">Tulos</w:t>
      </w:r>
    </w:p>
    <w:p>
      <w:r>
        <w:t xml:space="preserve">Kuinka monta kilpailevaa ruhtinasta oli mukana Gegeenin salamurhassa?</w:t>
      </w:r>
    </w:p>
    <w:p>
      <w:r>
        <w:rPr>
          <w:b/>
        </w:rPr>
        <w:t xml:space="preserve">Esimerkki 4.45</w:t>
      </w:r>
    </w:p>
    <w:p>
      <w:r>
        <w:t xml:space="preserve">Endosymbioottisen geeninsiirron ansiosta tiedämme monien kromalveolaattilinjojen kadonneista kloroplastista. Vaikka kloroplasti lopulta häviää, sen entisen isännän tumaan luovuttamat geenit säilyvät, mikä on todiste kadonneen kloroplastin olemassaolosta. Vaikka esimerkiksi diatomeilla (heterokontofyytti) on nykyään punalevästä peräisin oleva kloroplasti, monien viherlevägeenien esiintyminen diatomin ytimessä on todiste siitä, että diatomin esi-isällä (todennäköisesti myös kaikkien kromalveolaattien esi-isällä) oli jossain vaiheessa viherlevästä peräisin oleva kloroplasti, joka myöhemmin korvattiin punaisella kloroplastilla.</w:t>
      </w:r>
    </w:p>
    <w:p>
      <w:r>
        <w:rPr>
          <w:b/>
        </w:rPr>
        <w:t xml:space="preserve">Tulos</w:t>
      </w:r>
    </w:p>
    <w:p>
      <w:r>
        <w:t xml:space="preserve">Mikä osoittaa meille kadonneet kloroplastit?</w:t>
      </w:r>
    </w:p>
    <w:p>
      <w:r>
        <w:rPr>
          <w:b/>
        </w:rPr>
        <w:t xml:space="preserve">Tulos</w:t>
      </w:r>
    </w:p>
    <w:p>
      <w:r>
        <w:t xml:space="preserve">Mistä luovutetut geenit todistavat?</w:t>
      </w:r>
    </w:p>
    <w:p>
      <w:r>
        <w:rPr>
          <w:b/>
        </w:rPr>
        <w:t xml:space="preserve">Tulos</w:t>
      </w:r>
    </w:p>
    <w:p>
      <w:r>
        <w:t xml:space="preserve">Millaisia kloroplasteja diatomeilla on?</w:t>
      </w:r>
    </w:p>
    <w:p>
      <w:r>
        <w:rPr>
          <w:b/>
        </w:rPr>
        <w:t xml:space="preserve">Tulos</w:t>
      </w:r>
    </w:p>
    <w:p>
      <w:r>
        <w:t xml:space="preserve">Millaisia kloroplasteja diatomeilla oli, mutta ne hävisivät?</w:t>
      </w:r>
    </w:p>
    <w:p>
      <w:r>
        <w:rPr>
          <w:b/>
        </w:rPr>
        <w:t xml:space="preserve">Esimerkki 4.46</w:t>
      </w:r>
    </w:p>
    <w:p>
      <w:r>
        <w:t xml:space="preserve">Engineering News-Record (ENR) on rakennusalan ammattilehti. ENR kokoaa ja raportoi vuosittain tietoja suunnittelu- ja rakennusyritysten koosta. Se julkaisee luettelon Yhdysvaltojen suurimmista yrityksistä (Top-40) ja myös luettelon suurimmista maailmanlaajuisista yrityksistä (Top-250 sen mukaan, kuinka paljon työtä ne tekevät kotimaansa ulkopuolella). Vuonna 2014 ENR kokosi tiedot yhdeksän markkinasegmentin mukaan. Ne jaettiin seuraaviin ryhmiin: kuljetus, öljy, rakennukset, energia, teollisuus, vesi, teollisuus, viemäröinti/jäte, televiestintä, vaaralliset jätteet sekä kymmenes luokka muita hankkeita varten. Raportoidessaan Top 400 -listasta se käytti kuljetus-, viemäri-, ongelmajäte- ja vesiliikennettä koskevia tietoja luokitellakseen yritykset raskaiksi urakoitsijoiksi.</w:t>
      </w:r>
    </w:p>
    <w:p>
      <w:r>
        <w:rPr>
          <w:b/>
        </w:rPr>
        <w:t xml:space="preserve">Tulos</w:t>
      </w:r>
    </w:p>
    <w:p>
      <w:r>
        <w:t xml:space="preserve">Mikä on Engineering News-Record?</w:t>
      </w:r>
    </w:p>
    <w:p>
      <w:r>
        <w:rPr>
          <w:b/>
        </w:rPr>
        <w:t xml:space="preserve">Tulos</w:t>
      </w:r>
    </w:p>
    <w:p>
      <w:r>
        <w:t xml:space="preserve">Mikä kerää ja raportoi tietoja suunnittelu- ja rakennusyritysten koosta?</w:t>
      </w:r>
    </w:p>
    <w:p>
      <w:r>
        <w:rPr>
          <w:b/>
        </w:rPr>
        <w:t xml:space="preserve">Tulos</w:t>
      </w:r>
    </w:p>
    <w:p>
      <w:r>
        <w:t xml:space="preserve">Minä vuonna ENR kokosi tiedot yhdeksästä markkinasegmentistä?</w:t>
      </w:r>
    </w:p>
    <w:p>
      <w:r>
        <w:rPr>
          <w:b/>
        </w:rPr>
        <w:t xml:space="preserve">Tulos</w:t>
      </w:r>
    </w:p>
    <w:p>
      <w:r>
        <w:t xml:space="preserve">ENR käytti tietoja siitä, mitä sijoittaa Top 400 -yritykset raskaiksi urakoitsijoiksi?</w:t>
      </w:r>
    </w:p>
    <w:p>
      <w:r>
        <w:rPr>
          <w:b/>
        </w:rPr>
        <w:t xml:space="preserve">Esimerkki 4.47</w:t>
      </w:r>
    </w:p>
    <w:p>
      <w:r>
        <w:t xml:space="preserve">Ympäristöaktivistit ovat huolissaan metsien tuhoutumisesta johtuvasta biologisen monimuotoisuuden vähenemisestä sekä kasvillisuuden sisältämän hiilen vapautumisesta, mikä saattaa kiihdyttää ilmaston lämpenemistä. Amazonin ikivihreiden metsien osuus on noin 10 prosenttia maapallon primaarituottavuudesta ja 10 prosenttia ekosysteemien hiilivarastoista - noin 1,1 × 1011 tonnia hiiltä. Amazonin metsien arvioidaan keränneen 0,62 ± 0,37 tonnia hiiltä hehtaaria kohti vuodessa vuosina 1975-1996.</w:t>
      </w:r>
    </w:p>
    <w:p>
      <w:r>
        <w:rPr>
          <w:b/>
        </w:rPr>
        <w:t xml:space="preserve">Tulos</w:t>
      </w:r>
    </w:p>
    <w:p>
      <w:r>
        <w:t xml:space="preserve">Mitä ympäristöaktivistit ovat huolissaan Amazonin metsän menettämisestä?</w:t>
      </w:r>
    </w:p>
    <w:p>
      <w:r>
        <w:rPr>
          <w:b/>
        </w:rPr>
        <w:t xml:space="preserve">Tulos</w:t>
      </w:r>
    </w:p>
    <w:p>
      <w:r>
        <w:t xml:space="preserve">Mistä biologisen monimuotoisuuden väheneminen voi ympäristöaktivistien mukaan johtua?</w:t>
      </w:r>
    </w:p>
    <w:p>
      <w:r>
        <w:rPr>
          <w:b/>
        </w:rPr>
        <w:t xml:space="preserve">Tulos</w:t>
      </w:r>
    </w:p>
    <w:p>
      <w:r>
        <w:t xml:space="preserve">Mistä ympäristöaktivistit ovat huolissaan, kun Amazonin alueelta on vapautunut vettä?</w:t>
      </w:r>
    </w:p>
    <w:p>
      <w:r>
        <w:rPr>
          <w:b/>
        </w:rPr>
        <w:t xml:space="preserve">Tulos</w:t>
      </w:r>
    </w:p>
    <w:p>
      <w:r>
        <w:t xml:space="preserve">Kuinka suuri osa maailman hiilestä on varastoitunut Amazonin metsään?</w:t>
      </w:r>
    </w:p>
    <w:p>
      <w:r>
        <w:rPr>
          <w:b/>
        </w:rPr>
        <w:t xml:space="preserve">Tulos</w:t>
      </w:r>
    </w:p>
    <w:p>
      <w:r>
        <w:t xml:space="preserve">Kuinka monta tonnia hiiltä uskotaan olevan varastoituna Amazonin metsiin?</w:t>
      </w:r>
    </w:p>
    <w:p>
      <w:r>
        <w:rPr>
          <w:b/>
        </w:rPr>
        <w:t xml:space="preserve">Esimerkki 4.48</w:t>
      </w:r>
    </w:p>
    <w:p>
      <w:r>
        <w:t xml:space="preserve">Ergänzungsschulen ovat toisen asteen tai keskiasteen jälkeisiä kouluja, joita ylläpitävät yksityishenkilöt, yksityiset järjestöt tai harvoin uskonnolliset ryhmät ja jotka tarjoavat sellaista koulutusta, jota ei ole saatavilla julkisissa kouluissa. Useimmat näistä kouluista ovat ammattikouluja. Nämä ammattikoulut eivät kuitenkaan kuulu Saksan kaksoiskoulutusjärjestelmään. Ergänzungsschulen voivat toimia vapaasti valtion sääntelyn ulkopuolella, ja ne rahoitetaan kokonaisuudessaan perimällä opiskelijoilta lukukausimaksuja.</w:t>
      </w:r>
    </w:p>
    <w:p>
      <w:r>
        <w:rPr>
          <w:b/>
        </w:rPr>
        <w:t xml:space="preserve">Tulos</w:t>
      </w:r>
    </w:p>
    <w:p>
      <w:r>
        <w:t xml:space="preserve">Mikä on yksityisten lukioiden nimi Saksassa?</w:t>
      </w:r>
    </w:p>
    <w:p>
      <w:r>
        <w:rPr>
          <w:b/>
        </w:rPr>
        <w:t xml:space="preserve">Tulos</w:t>
      </w:r>
    </w:p>
    <w:p>
      <w:r>
        <w:t xml:space="preserve">Millaisia kouluja on eniten ergänzungsschulen?</w:t>
      </w:r>
    </w:p>
    <w:p>
      <w:r>
        <w:rPr>
          <w:b/>
        </w:rPr>
        <w:t xml:space="preserve">Tulos</w:t>
      </w:r>
    </w:p>
    <w:p>
      <w:r>
        <w:t xml:space="preserve">Miten ergänzungsschulen rahoitetaan?</w:t>
      </w:r>
    </w:p>
    <w:p>
      <w:r>
        <w:rPr>
          <w:b/>
        </w:rPr>
        <w:t xml:space="preserve">Tulos</w:t>
      </w:r>
    </w:p>
    <w:p>
      <w:r>
        <w:t xml:space="preserve">Mitä ryhmiä yksityishenkilöiden ja järjestöjen ohella joskus toimii ergänzungsschulen?</w:t>
      </w:r>
    </w:p>
    <w:p>
      <w:r>
        <w:rPr>
          <w:b/>
        </w:rPr>
        <w:t xml:space="preserve">Esimerkki 4.49</w:t>
      </w:r>
    </w:p>
    <w:p>
      <w:r>
        <w:t xml:space="preserve">Jo ennen Washingtonin paluuta Dinwiddie oli lähettänyt sinne 40 miehen komppanian William Trentin johdolla, ja vuoden 1754 alkukuukausina he aloittivat pienen linnoituksen rakentamisen. Kuvernööri Duquesne lähetti Claude-Pierre Pecaudy de Contrecœurin johtamia ranskalaisia lisäjoukkoja Saint-Pierren tueksi samaan aikaan, ja Contrecœur johti 500 miestä etelään Venangon linnakkeesta 5. huhtikuuta 1754. Kun nämä joukot saapuivat linnoitukseen 16. huhtikuuta, Contrecœur antoi anteliaasti Trentin pienen komppanian vetäytyä. Hän osti heidän rakennustyökalunsa jatkaakseen rakentamista, josta tuli Duquesnen linnoitus.</w:t>
      </w:r>
    </w:p>
    <w:p>
      <w:r>
        <w:rPr>
          <w:b/>
        </w:rPr>
        <w:t xml:space="preserve">Tulos</w:t>
      </w:r>
    </w:p>
    <w:p>
      <w:r>
        <w:t xml:space="preserve">Kuinka monta miestä Duquesne lähetti Saint-Pierren tueksi ?</w:t>
      </w:r>
    </w:p>
    <w:p>
      <w:r>
        <w:rPr>
          <w:b/>
        </w:rPr>
        <w:t xml:space="preserve">Tulos</w:t>
      </w:r>
    </w:p>
    <w:p>
      <w:r>
        <w:t xml:space="preserve">Milloin britit alkoivat rakentaa linnakkeita William Trentin johdolla?</w:t>
      </w:r>
    </w:p>
    <w:p>
      <w:r>
        <w:rPr>
          <w:b/>
        </w:rPr>
        <w:t xml:space="preserve">Tulos</w:t>
      </w:r>
    </w:p>
    <w:p>
      <w:r>
        <w:t xml:space="preserve">Minkä niminen oli rakennettava linnoitus?</w:t>
      </w:r>
    </w:p>
    <w:p>
      <w:r>
        <w:rPr>
          <w:b/>
        </w:rPr>
        <w:t xml:space="preserve">Esimerkki 4.50</w:t>
      </w:r>
    </w:p>
    <w:p>
      <w:r>
        <w:t xml:space="preserve">Adaptiivisen immuunijärjestelmän kehittyminen tapahtui leukaselkärankaisten esi-isässä. Monet adaptiivisen immuunijärjestelmän klassisista molekyyleistä (esim. immunoglobuliinit ja T-solureseptorit) ovat olemassa vain leukaselkärankaisilla. Eräs erityinen lymfosyytistä peräisin oleva molekyyli on kuitenkin löydetty alkeellisista leuattomista selkärankaisista, kuten lampareesta ja särkikalasta. Näillä eläimillä on suuri joukko molekyylejä, joita kutsutaan muuttuviksi lymfosyyttireseptoreiksi (Variable lymphocyte receptors, VLR) ja jotka leukaperäisten selkärankaisten antigeenireseptoreiden tapaan syntyvät vain pienestä määrästä (yhdestä tai kahdesta) geenejä. Näiden molekyylien uskotaan sitovan patogeenisiä antigeenejä samalla tavalla kuin vasta-aineet ja yhtä spesifisesti.</w:t>
      </w:r>
    </w:p>
    <w:p>
      <w:r>
        <w:rPr>
          <w:b/>
        </w:rPr>
        <w:t xml:space="preserve">Tulos</w:t>
      </w:r>
    </w:p>
    <w:p>
      <w:r>
        <w:t xml:space="preserve">Mitä adaptiivisen immuunijärjestelmän molekyylejä esiintyy vain leukaselkäisillä selkärankaisilla?</w:t>
      </w:r>
    </w:p>
    <w:p>
      <w:r>
        <w:rPr>
          <w:b/>
        </w:rPr>
        <w:t xml:space="preserve">Tulos</w:t>
      </w:r>
    </w:p>
    <w:p>
      <w:r>
        <w:t xml:space="preserve">Mitkä ovat kaksi esimerkkiä alkeellisista leuattomista selkärankaisista?</w:t>
      </w:r>
    </w:p>
    <w:p>
      <w:r>
        <w:rPr>
          <w:b/>
        </w:rPr>
        <w:t xml:space="preserve">Tulos</w:t>
      </w:r>
    </w:p>
    <w:p>
      <w:r>
        <w:t xml:space="preserve">Alkeellisilla leuattomilla selkärankaisilla on joukko reseptoreita, joita kutsutaan nimellä mikä?</w:t>
      </w:r>
    </w:p>
    <w:p>
      <w:r>
        <w:rPr>
          <w:b/>
        </w:rPr>
        <w:t xml:space="preserve">Tulos</w:t>
      </w:r>
    </w:p>
    <w:p>
      <w:r>
        <w:t xml:space="preserve">Minkä immuunijärjestelmän osan evoluutio tapahtui leukaselkärankaisten evolutiivisessa esi-isässä?</w:t>
      </w:r>
    </w:p>
    <w:p>
      <w:r>
        <w:rPr>
          <w:b/>
        </w:rPr>
        <w:t xml:space="preserve">Esimerkki 4.51</w:t>
      </w:r>
    </w:p>
    <w:p>
      <w:r>
        <w:t xml:space="preserve">Peterloon verilöylyn jälkeen vuonna 1819 runoilija Percy Shelley kirjoitti myöhemmin samana vuonna poliittisen runon Anarkian naamio, joka alkaa mielikuvilla hänen mielestään epäoikeudenmukaisista auktoriteettimuodoista aikanaan - ja kuvittaa sitten uudenlaisen yhteiskunnallisen toiminnan alkusysäyksen. Se on ehkä ensimmäinen nykyaikainen[epämääräinen] lausunto väkivallattoman protestin periaatteesta. Erään version siitä otti käyttöön kirjailija Henry David Thoreau esseessään Kansalaistottelemattomuus ja myöhemmin Gandhi Satyagraha-opissaan. Gandhin Satyagraha sai osittain vaikutteita ja inspiraatiota Shelleyn väkivallattomuudesta protestissa ja poliittisessa toiminnassa. Erityisesti tiedetään, että Gandhi siteerasi usein Shelleyn Masque of Anarchy -teosta suurelle yleisölle vapaan Intian puolesta käymänsä kampanjan aikana.</w:t>
      </w:r>
    </w:p>
    <w:p>
      <w:r>
        <w:rPr>
          <w:b/>
        </w:rPr>
        <w:t xml:space="preserve">Tulos</w:t>
      </w:r>
    </w:p>
    <w:p>
      <w:r>
        <w:t xml:space="preserve">Mikä runoilija kirjoitti Peterloon verilöylyn jälkeen Anarkian verilöylyn?</w:t>
      </w:r>
    </w:p>
    <w:p>
      <w:r>
        <w:rPr>
          <w:b/>
        </w:rPr>
        <w:t xml:space="preserve">Tulos</w:t>
      </w:r>
    </w:p>
    <w:p>
      <w:r>
        <w:t xml:space="preserve">Hänen runoaan pidetään ensimmäisenä minkälaisena protestina?</w:t>
      </w:r>
    </w:p>
    <w:p>
      <w:r>
        <w:rPr>
          <w:b/>
        </w:rPr>
        <w:t xml:space="preserve">Tulos</w:t>
      </w:r>
    </w:p>
    <w:p>
      <w:r>
        <w:t xml:space="preserve">Shelleyn innoittamana mikä oli Gandhin opin nimi?</w:t>
      </w:r>
    </w:p>
    <w:p>
      <w:r>
        <w:rPr>
          <w:b/>
        </w:rPr>
        <w:t xml:space="preserve">Tulos</w:t>
      </w:r>
    </w:p>
    <w:p>
      <w:r>
        <w:t xml:space="preserve">Gandhi viittasi usein Shelleyn runoon pyrkiessään tekemään mitä?</w:t>
      </w:r>
    </w:p>
    <w:p>
      <w:r>
        <w:rPr>
          <w:b/>
        </w:rPr>
        <w:t xml:space="preserve">Tulos</w:t>
      </w:r>
    </w:p>
    <w:p>
      <w:r>
        <w:t xml:space="preserve">Mikä kuuluisa kirjailija käytti Percy Shellyn samankaltaisuutta ja samankaltaisuutta kirjoituksissaan?</w:t>
      </w:r>
    </w:p>
    <w:p>
      <w:r>
        <w:rPr>
          <w:b/>
        </w:rPr>
        <w:t xml:space="preserve">Tulos</w:t>
      </w:r>
    </w:p>
    <w:p>
      <w:r>
        <w:t xml:space="preserve">Kuka kirjoitti runon Anarkian merkki?</w:t>
      </w:r>
    </w:p>
    <w:p>
      <w:r>
        <w:rPr>
          <w:b/>
        </w:rPr>
        <w:t xml:space="preserve">Tulos</w:t>
      </w:r>
    </w:p>
    <w:p>
      <w:r>
        <w:t xml:space="preserve">Anarkian merkki kirjoitettiin protestiksi mitä vastaan?</w:t>
      </w:r>
    </w:p>
    <w:p>
      <w:r>
        <w:rPr>
          <w:b/>
        </w:rPr>
        <w:t xml:space="preserve">Tulos</w:t>
      </w:r>
    </w:p>
    <w:p>
      <w:r>
        <w:t xml:space="preserve">Mikä oli Anarkian merkki -elokuvassa esitetty periaate?</w:t>
      </w:r>
    </w:p>
    <w:p>
      <w:r>
        <w:rPr>
          <w:b/>
        </w:rPr>
        <w:t xml:space="preserve">Tulos</w:t>
      </w:r>
    </w:p>
    <w:p>
      <w:r>
        <w:t xml:space="preserve">Mikä oli Ghandin työn nimi?</w:t>
      </w:r>
    </w:p>
    <w:p>
      <w:r>
        <w:rPr>
          <w:b/>
        </w:rPr>
        <w:t xml:space="preserve">Tulos</w:t>
      </w:r>
    </w:p>
    <w:p>
      <w:r>
        <w:t xml:space="preserve">Kuka kuuluisa intiaani harjoitti kansalaistottelemattomuutta?</w:t>
      </w:r>
    </w:p>
    <w:p>
      <w:r>
        <w:rPr>
          <w:b/>
        </w:rPr>
        <w:t xml:space="preserve">Esimerkki 4.52</w:t>
      </w:r>
    </w:p>
    <w:p>
      <w:r>
        <w:t xml:space="preserve">Kun Yhdistyneen kuningaskunnan työväenpuolue valittiin hallitukseen vuonna 1997, Yhdistynyt kuningaskunta allekirjoitti virallisesti sosiaalipolitiikkaa koskevan sopimuksen, minkä ansiosta se voitiin sisällyttää pienin muutoksin Amsterdamin sopimuksen sosiaalilukuun vuonna 1997. Tämän jälkeen Yhdistynyt kuningaskunta hyväksyi sosiaalipolitiikkaa koskevan sopimuksen nojalla aiemmin sovitun keskeisen lainsäädännön, vuoden 1994 yritysneuvostodirektiivin, jossa edellytettiin työntekijöiden kuulemista yrityksissä, ja vuoden 1996 vanhempainlomadirektiivin. Vuoden 1997 Amsterdamin sopimuksen ja sosiaaliluvun hyväksymisen jälkeisten 10 vuoden aikana Euroopan unioni on tehnyt poliittisia aloitteita useilla sosiaalipolitiikan aloilla, kuten työ- ja teollisuussuhteissa, yhtäläisissä mahdollisuuksissa, terveydessä ja turvallisuudessa, kansanterveydessä, lasten, vammaisten ja vanhusten suojelussa, köyhyydessä, siirtotyöläisten asemassa, yleissivistävässä ja ammatillisessa koulutuksessa sekä nuorisoasioissa.</w:t>
      </w:r>
    </w:p>
    <w:p>
      <w:r>
        <w:rPr>
          <w:b/>
        </w:rPr>
        <w:t xml:space="preserve">Tulos</w:t>
      </w:r>
    </w:p>
    <w:p>
      <w:r>
        <w:t xml:space="preserve">Mikä sai Yhdistyneen kuningaskunnan liittymään sosiaalipolitiikkaa koskevaan sopimukseen?</w:t>
      </w:r>
    </w:p>
    <w:p>
      <w:r>
        <w:rPr>
          <w:b/>
        </w:rPr>
        <w:t xml:space="preserve">Tulos</w:t>
      </w:r>
    </w:p>
    <w:p>
      <w:r>
        <w:t xml:space="preserve">Milloin Yhdistynyt kuningaskunta liittyi virallisesti sosiaalipolitiikkaa koskevaan sopimukseen?</w:t>
      </w:r>
    </w:p>
    <w:p>
      <w:r>
        <w:rPr>
          <w:b/>
        </w:rPr>
        <w:t xml:space="preserve">Tulos</w:t>
      </w:r>
    </w:p>
    <w:p>
      <w:r>
        <w:t xml:space="preserve">Mikä mainittu direktiivi laadittiin vuonna 1994?</w:t>
      </w:r>
    </w:p>
    <w:p>
      <w:r>
        <w:rPr>
          <w:b/>
        </w:rPr>
        <w:t xml:space="preserve">Tulos</w:t>
      </w:r>
    </w:p>
    <w:p>
      <w:r>
        <w:t xml:space="preserve">Milloin vanhempainvapaadirektiivi laadittiin?</w:t>
      </w:r>
    </w:p>
    <w:p>
      <w:r>
        <w:rPr>
          <w:b/>
        </w:rPr>
        <w:t xml:space="preserve">Tulos</w:t>
      </w:r>
    </w:p>
    <w:p>
      <w:r>
        <w:t xml:space="preserve">Mitä yritysneuvostodirektiivissä vaadittiin?</w:t>
      </w:r>
    </w:p>
    <w:p>
      <w:r>
        <w:rPr>
          <w:b/>
        </w:rPr>
        <w:t xml:space="preserve">Esimerkki 4.53</w:t>
      </w:r>
    </w:p>
    <w:p>
      <w:r>
        <w:t xml:space="preserve">Jos halutaan määritellä tarkasti, mitä ongelman ratkaiseminen tietyssä ajassa ja tilassa tarkoittaa, käytetään deterministisen Turingin koneen kaltaista laskentamallia. Deterministisen Turingin koneen M tarvitsema aika syötteeseen x on koneen tekemien tilasiirtymien eli vaiheiden kokonaismäärä ennen kuin se pysähtyy ja antaa vastauksen ("kyllä" tai "ei"). Turingin koneen M sanotaan toimivan ajassa f(n), jos M:n kullekin syötteelle, jonka pituus on n, tarvitsema aika on enintään f(n). Päätösongelma A voidaan ratkaista ajassa f(n), jos on olemassa ajassa f(n) toimiva Turingin kone, joka ratkaisee ongelman. Koska kompleksisuusteoria on kiinnostunut ongelmien luokittelusta niiden vaikeuden perusteella, määritellään ongelmien joukot joidenkin kriteerien perusteella. Esimerkiksi niiden ongelmien joukkoa, jotka ovat ratkaistavissa deterministisellä Turingin koneella ajassa f(n), merkitään DTIME(f(n)).</w:t>
      </w:r>
    </w:p>
    <w:p>
      <w:r>
        <w:rPr>
          <w:b/>
        </w:rPr>
        <w:t xml:space="preserve">Tulos</w:t>
      </w:r>
    </w:p>
    <w:p>
      <w:r>
        <w:t xml:space="preserve">Mikä on deterministisen Turingin koneen vastauksen tuottamiseen kuluva aika?</w:t>
      </w:r>
    </w:p>
    <w:p>
      <w:r>
        <w:rPr>
          <w:b/>
        </w:rPr>
        <w:t xml:space="preserve">Tulos</w:t>
      </w:r>
    </w:p>
    <w:p>
      <w:r>
        <w:t xml:space="preserve">Kompleksisuusteoria luokittelee ongelmat minkä ensisijaisen ominaisuuden perusteella?</w:t>
      </w:r>
    </w:p>
    <w:p>
      <w:r>
        <w:rPr>
          <w:b/>
        </w:rPr>
        <w:t xml:space="preserve">Tulos</w:t>
      </w:r>
    </w:p>
    <w:p>
      <w:r>
        <w:t xml:space="preserve">Minkä ilmaisun avulla voidaan määrittää mikä tahansa ongelmasarja, joka voidaan ratkaista ajassa deterministisellä Turingin koneella?</w:t>
      </w:r>
    </w:p>
    <w:p>
      <w:r>
        <w:rPr>
          <w:b/>
        </w:rPr>
        <w:t xml:space="preserve">Tulos</w:t>
      </w:r>
    </w:p>
    <w:p>
      <w:r>
        <w:t xml:space="preserve">Mikä on kriittisin resurssi, jota mitataan arvioitaessa Turingin koneen kykyä ratkaista jokin tietty joukko ongelmia?</w:t>
      </w:r>
    </w:p>
    <w:p>
      <w:r>
        <w:rPr>
          <w:b/>
        </w:rPr>
        <w:t xml:space="preserve">Esimerkki 4.54</w:t>
      </w:r>
    </w:p>
    <w:p>
      <w:r>
        <w:t xml:space="preserve">Sudanissa oli monta vuotta islamistinen hallinto Hassan al-Turabin johdolla. Hänen Kansallinen islamilainen rintamansa sai ensimmäisen kerran vaikutusvaltaa, kun voimamies kenraali Gaafar al-Nimeiry kutsui sen jäseniä palvelemaan hallituksessaan vuonna 1979. Turabi rakensi voimakkaan taloudellisen perustan ulkomaisista islamistisista pankkijärjestelmistä, erityisesti Saudi-Arabiaan yhteydessä olevista pankkijärjestelmistä, saaduilla varoilla. Hän myös rekrytoi ja rakensi vaikutusvaltaisten uskollisten kaaderin sijoittamalla myötämielisiä opiskelijoita yliopistoon ja sotilasakatemiaan toimiessaan opetusministerinä.</w:t>
      </w:r>
    </w:p>
    <w:p>
      <w:r>
        <w:rPr>
          <w:b/>
        </w:rPr>
        <w:t xml:space="preserve">Tulos</w:t>
      </w:r>
    </w:p>
    <w:p>
      <w:r>
        <w:t xml:space="preserve">Minkälainen hallinto hallitsi Sudania monta vuotta?</w:t>
      </w:r>
    </w:p>
    <w:p>
      <w:r>
        <w:rPr>
          <w:b/>
        </w:rPr>
        <w:t xml:space="preserve">Tulos</w:t>
      </w:r>
    </w:p>
    <w:p>
      <w:r>
        <w:t xml:space="preserve">Kuka oli Sudanin islamistisen hallinnon johtaja?</w:t>
      </w:r>
    </w:p>
    <w:p>
      <w:r>
        <w:rPr>
          <w:b/>
        </w:rPr>
        <w:t xml:space="preserve">Tulos</w:t>
      </w:r>
    </w:p>
    <w:p>
      <w:r>
        <w:t xml:space="preserve">Minkä järjestön jäseniä kenraali Gaafar al-Nimeiry kutsui palvelemaan hallituksessaan?</w:t>
      </w:r>
    </w:p>
    <w:p>
      <w:r>
        <w:rPr>
          <w:b/>
        </w:rPr>
        <w:t xml:space="preserve">Tulos</w:t>
      </w:r>
    </w:p>
    <w:p>
      <w:r>
        <w:t xml:space="preserve">Miten Turabi rakensi vahvan taloudellisen perustan?</w:t>
      </w:r>
    </w:p>
    <w:p>
      <w:r>
        <w:rPr>
          <w:b/>
        </w:rPr>
        <w:t xml:space="preserve">Tulos</w:t>
      </w:r>
    </w:p>
    <w:p>
      <w:r>
        <w:t xml:space="preserve">Mihin Turabi sijoitti hänen näkemyksiään kannattavia opiskelijoita?</w:t>
      </w:r>
    </w:p>
    <w:p>
      <w:r>
        <w:rPr>
          <w:b/>
        </w:rPr>
        <w:t xml:space="preserve">Esimerkki 4.55</w:t>
      </w:r>
    </w:p>
    <w:p>
      <w:r>
        <w:t xml:space="preserve">Ranska otti Algerian haltuunsa vuonna 1830, mutta alkoi tosissaan rakentaa maailmanlaajuista valtakuntaansa uudelleen vuoden 1850 jälkeen keskittyen pääasiassa Pohjois- ja Länsi-Afrikkaan sekä Kaakkois-Aasiaan, mutta myös Keski- ja Itä-Afrikkaan sekä Tyynenmeren eteläosiin. Republikaanit, jotka aluksi suhtautuivat vihamielisesti imperiumiin, alkoivat tukea sitä vasta, kun Saksa alkoi rakentaa omaa siirtomaaimperiumiaan. Kehittyessään uusi valtakunta otti rooleja Ranskan kanssa käytävässä kaupassa, jossa se toimitti raaka-aineita ja osti valmistettuja tuotteita, antoi arvovaltaa emämaalle ja levitti ranskalaista sivistystä ja kieltä sekä katolilaisuutta. Se tarjosi myös ratkaisevan tärkeää työvoimaa molempiin maailmansotiin.</w:t>
      </w:r>
    </w:p>
    <w:p>
      <w:r>
        <w:rPr>
          <w:b/>
        </w:rPr>
        <w:t xml:space="preserve">Tulos</w:t>
      </w:r>
    </w:p>
    <w:p>
      <w:r>
        <w:t xml:space="preserve">Milloin Ranska otti Algerian haltuunsa?</w:t>
      </w:r>
    </w:p>
    <w:p>
      <w:r>
        <w:rPr>
          <w:b/>
        </w:rPr>
        <w:t xml:space="preserve">Tulos</w:t>
      </w:r>
    </w:p>
    <w:p>
      <w:r>
        <w:t xml:space="preserve">Milloin Ranska alkoi tosissaan rakentaa uudelleen maailmanlaajuista imperiumiaan?</w:t>
      </w:r>
    </w:p>
    <w:p>
      <w:r>
        <w:rPr>
          <w:b/>
        </w:rPr>
        <w:t xml:space="preserve">Tulos</w:t>
      </w:r>
    </w:p>
    <w:p>
      <w:r>
        <w:t xml:space="preserve">Mitä uskontoa ranskalaiset levittivät imperialisminsa mukana?</w:t>
      </w:r>
    </w:p>
    <w:p>
      <w:r>
        <w:rPr>
          <w:b/>
        </w:rPr>
        <w:t xml:space="preserve">Tulos</w:t>
      </w:r>
    </w:p>
    <w:p>
      <w:r>
        <w:t xml:space="preserve">Mihin Ranska keskitti ponnistelunsa valtakuntansa jälleenrakentamiseksi?</w:t>
      </w:r>
    </w:p>
    <w:p>
      <w:r>
        <w:rPr>
          <w:b/>
        </w:rPr>
        <w:t xml:space="preserve">Tulos</w:t>
      </w:r>
    </w:p>
    <w:p>
      <w:r>
        <w:t xml:space="preserve">Milloin ranskalaiset tasavaltalaiset tukivat Ranskan imperiumin rakentamista?</w:t>
      </w:r>
    </w:p>
    <w:p>
      <w:r>
        <w:rPr>
          <w:b/>
        </w:rPr>
        <w:t xml:space="preserve">Esimerkki 4.56</w:t>
      </w:r>
    </w:p>
    <w:p>
      <w:r>
        <w:t xml:space="preserve">Brandenburgin valitsijamies Fredrik Vilhelm kutsui hugenotteja asumaan valtakuntaansa, ja useat heidän jälkeläisistään nousivat Preussissa merkittäviin asemiin. Useat merkittävät saksalaiset sotilas-, kulttuuri- ja poliittiset vaikuttajat olivat etnisiä hugenotteja, kuten runoilija Theodor Fontane, ensimmäisen maailmansodan Tannenbergin taistelun sankari kenraali Hermann von François, Luftwaffen kenraali ja hävittäjä-ässä Adolf Galland, Luftwaffen lentäjä-ässä Hans-Joachim Marseille ja kuuluisa sukellusveneiden kapteeni Lothar von Arnauld de la Perière. Myös (Itä)Saksan demokraattisen tasavallan viimeinen pääministeri Lothar de Maizière on hugenottisuvun jälkeläinen, samoin Saksan liittotasavallan sisäministeri Thomas de Maizière.</w:t>
      </w:r>
    </w:p>
    <w:p>
      <w:r>
        <w:rPr>
          <w:b/>
        </w:rPr>
        <w:t xml:space="preserve">Tulos</w:t>
      </w:r>
    </w:p>
    <w:p>
      <w:r>
        <w:t xml:space="preserve">Kuka saksalainen hallitsija kutsui hugenottien maahanmuuton?</w:t>
      </w:r>
    </w:p>
    <w:p>
      <w:r>
        <w:rPr>
          <w:b/>
        </w:rPr>
        <w:t xml:space="preserve">Tulos</w:t>
      </w:r>
    </w:p>
    <w:p>
      <w:r>
        <w:t xml:space="preserve">Kuka saksalainen runoilija polveutui hugenoteista?</w:t>
      </w:r>
    </w:p>
    <w:p>
      <w:r>
        <w:rPr>
          <w:b/>
        </w:rPr>
        <w:t xml:space="preserve">Tulos</w:t>
      </w:r>
    </w:p>
    <w:p>
      <w:r>
        <w:t xml:space="preserve">Kuka saksalainen kenraali ja hävittäjälentäjä oli hugenottien sukua?</w:t>
      </w:r>
    </w:p>
    <w:p>
      <w:r>
        <w:rPr>
          <w:b/>
        </w:rPr>
        <w:t xml:space="preserve">Tulos</w:t>
      </w:r>
    </w:p>
    <w:p>
      <w:r>
        <w:t xml:space="preserve">Kuka oli Itä-Saksan viimeinen pääministeri?</w:t>
      </w:r>
    </w:p>
    <w:p>
      <w:r>
        <w:rPr>
          <w:b/>
        </w:rPr>
        <w:t xml:space="preserve">Tulos</w:t>
      </w:r>
    </w:p>
    <w:p>
      <w:r>
        <w:t xml:space="preserve">Missä roolissa Thomas de Maiziere toimii Saksan kabinetissa?</w:t>
      </w:r>
    </w:p>
    <w:p>
      <w:r>
        <w:rPr>
          <w:b/>
        </w:rPr>
        <w:t xml:space="preserve">Esimerkki 4.57</w:t>
      </w:r>
    </w:p>
    <w:p>
      <w:r>
        <w:t xml:space="preserve">Ranskalainen hugenottien tutkimusmatkailija Jean Ribault kartoitti St. Johns -joen vuonna 1562 ja kutsui sitä toukokuun joeksi, koska hän löysi sen toukokuussa. Ribault pystytti nykyisen Jacksonvillen lähelle kivipylvään, jossa hän väitti juuri löydettyä maata Ranskalle. Vuonna 1564 René Goulaine de Laudonnière perusti ensimmäisen eurooppalaisen asutuksen, Fort Carolinen, St. Johns -joelle lähelle Saturiwan pääkylää. Espanjan Filip II määräsi Pedro Menéndez de Avilésin suojelemaan Espanjan etuja hyökkäämällä ranskalaisten läsnäoloa vastaan Fort Carolinessa. Syyskuun 20. päivänä 1565 espanjalaiset joukot läheisestä St. Augustinen espanjalaisasutuksesta hyökkäsivät Fort Carolineen ja tappoivat lähes kaikki sitä puolustaneet ranskalaiset sotilaat. Espanjalaiset nimesivät linnakkeen uudelleen San Mateoksi, ja ranskalaisten karkottamisen jälkeen St. Augustinen asema Floridan tärkeimpänä siirtokuntana vahvistui. Caroline-linnoituksen sijainnista kiistellään, mutta sen uudelleenrakennus perustettiin St. Johns -joelle vuonna 1964.</w:t>
      </w:r>
    </w:p>
    <w:p>
      <w:r>
        <w:rPr>
          <w:b/>
        </w:rPr>
        <w:t xml:space="preserve">Tulos</w:t>
      </w:r>
    </w:p>
    <w:p>
      <w:r>
        <w:t xml:space="preserve">Kuka kartoitti St. Johns -joen vuonna 1562?</w:t>
      </w:r>
    </w:p>
    <w:p>
      <w:r>
        <w:rPr>
          <w:b/>
        </w:rPr>
        <w:t xml:space="preserve">Tulos</w:t>
      </w:r>
    </w:p>
    <w:p>
      <w:r>
        <w:t xml:space="preserve">Minkä kansakunnan puolesta Ribault alun perin vaati nykyisen Jacksonvillen aluetta?</w:t>
      </w:r>
    </w:p>
    <w:p>
      <w:r>
        <w:rPr>
          <w:b/>
        </w:rPr>
        <w:t xml:space="preserve">Tulos</w:t>
      </w:r>
    </w:p>
    <w:p>
      <w:r>
        <w:t xml:space="preserve">Kuka johti hyökkäystä ranskalaiseen siirtokuntaan vuonna 1565?</w:t>
      </w:r>
    </w:p>
    <w:p>
      <w:r>
        <w:rPr>
          <w:b/>
        </w:rPr>
        <w:t xml:space="preserve">Tulos</w:t>
      </w:r>
    </w:p>
    <w:p>
      <w:r>
        <w:t xml:space="preserve">Millä nimellä Fort Caroline nimettiin uudelleen espanjalaisten hyökkäyksen jälkeen?</w:t>
      </w:r>
    </w:p>
    <w:p>
      <w:r>
        <w:rPr>
          <w:b/>
        </w:rPr>
        <w:t xml:space="preserve">Tulos</w:t>
      </w:r>
    </w:p>
    <w:p>
      <w:r>
        <w:t xml:space="preserve">Mikä linnoitus rakennettiin uudelleen vuonna 1964?</w:t>
      </w:r>
    </w:p>
    <w:p>
      <w:r>
        <w:rPr>
          <w:b/>
        </w:rPr>
        <w:t xml:space="preserve">Esimerkki 4.58</w:t>
      </w:r>
    </w:p>
    <w:p>
      <w:r>
        <w:t xml:space="preserve">Fresnoa palvelee State Route 99, joka on tärkein pohjois-eteläsuuntainen moottoritie, joka yhdistää Kalifornian keskuslaakson tärkeimmät asutuskeskukset. Valtatie 168, Sierra Freeway, johtaa itään Clovisin kaupunkiin ja Huntington Lakeen. State Route 41 (Yosemite Freeway/Eisenhower Freeway) tulee Fresnoon Atascaderosta etelästä ja kulkee sitten pohjoiseen Yosemiteen. State Route 180 (Kings Canyon Freeway) tulee lännestä Mendotan kautta ja idästä Kings Canyonin kansallispuistosta kohti Reedleyn kaupunkia.</w:t>
      </w:r>
    </w:p>
    <w:p>
      <w:r>
        <w:rPr>
          <w:b/>
        </w:rPr>
        <w:t xml:space="preserve">Tulos</w:t>
      </w:r>
    </w:p>
    <w:p>
      <w:r>
        <w:t xml:space="preserve">Mikä reitti yhdistää Fresnon ja Kalifornian keskuslaakson?</w:t>
      </w:r>
    </w:p>
    <w:p>
      <w:r>
        <w:rPr>
          <w:b/>
        </w:rPr>
        <w:t xml:space="preserve">Tulos</w:t>
      </w:r>
    </w:p>
    <w:p>
      <w:r>
        <w:t xml:space="preserve">Mikä on toinen nimi Valtatie 168:lle?</w:t>
      </w:r>
    </w:p>
    <w:p>
      <w:r>
        <w:rPr>
          <w:b/>
        </w:rPr>
        <w:t xml:space="preserve">Tulos</w:t>
      </w:r>
    </w:p>
    <w:p>
      <w:r>
        <w:t xml:space="preserve">Mikä on toinen nimi Yosemite Freewaylle?</w:t>
      </w:r>
    </w:p>
    <w:p>
      <w:r>
        <w:rPr>
          <w:b/>
        </w:rPr>
        <w:t xml:space="preserve">Tulos</w:t>
      </w:r>
    </w:p>
    <w:p>
      <w:r>
        <w:t xml:space="preserve">Mistä suunnasta osavaltion valtatie 180 tulee Mendotan kautta?</w:t>
      </w:r>
    </w:p>
    <w:p>
      <w:r>
        <w:rPr>
          <w:b/>
        </w:rPr>
        <w:t xml:space="preserve">Esimerkki 4.59</w:t>
      </w:r>
    </w:p>
    <w:p>
      <w:r>
        <w:t xml:space="preserve">Fresno on suurin yhdysvaltalainen kaupunki, joka ei ole suoraan valtatien varrella. Kun Interstate Highway System luotiin 1950-luvulla, päätettiin rakentaa nykyinen Interstate 5 Central Valleyn länsipuolelle ja siten ohittaa monet alueen asutuskeskukset sen sijaan, että nykyistä State Route 99:ää olisi parannettu. Koska SR 99:n varrella sijaitsevien kaupunkien väkiluku ja liikenne kasvoivat nopeasti ja koska liittovaltion rahoitus oli toivottavaa, on keskusteltu paljon sen parantamisesta valtateiden välisiin standardeihin ja sen liittämisestä osaksi valtatiejärjestelmää, todennäköisesti valtatie 9:ksi. Merkintöjä, kaistojen leveyttä, keskikaistan erottelua, pystysuoraa välystä ja muita seikkoja koskevia merkittäviä parannuksia on parhaillaan käynnissä.</w:t>
      </w:r>
    </w:p>
    <w:p>
      <w:r>
        <w:rPr>
          <w:b/>
        </w:rPr>
        <w:t xml:space="preserve">Tulos</w:t>
      </w:r>
    </w:p>
    <w:p>
      <w:r>
        <w:t xml:space="preserve">Mikä on suurin kaupunki, joka ei ole yhteydessä valtateiden väliseen valtatiehen?</w:t>
      </w:r>
    </w:p>
    <w:p>
      <w:r>
        <w:rPr>
          <w:b/>
        </w:rPr>
        <w:t xml:space="preserve">Tulos</w:t>
      </w:r>
    </w:p>
    <w:p>
      <w:r>
        <w:t xml:space="preserve">Minä vuonna Interstate Highway System luotiin?</w:t>
      </w:r>
    </w:p>
    <w:p>
      <w:r>
        <w:rPr>
          <w:b/>
        </w:rPr>
        <w:t xml:space="preserve">Tulos</w:t>
      </w:r>
    </w:p>
    <w:p>
      <w:r>
        <w:t xml:space="preserve">Minkä osavaltiotien parantamisesta osavaltioiden väliseen standardiin on keskusteltu?</w:t>
      </w:r>
    </w:p>
    <w:p>
      <w:r>
        <w:rPr>
          <w:b/>
        </w:rPr>
        <w:t xml:space="preserve">Tulos</w:t>
      </w:r>
    </w:p>
    <w:p>
      <w:r>
        <w:t xml:space="preserve">Mitkä tekijät ovat vaikuttaneet siihen, että SR 99:n parantamista osavaltioiden välisiksi on toivottu?</w:t>
      </w:r>
    </w:p>
    <w:p>
      <w:r>
        <w:rPr>
          <w:b/>
        </w:rPr>
        <w:t xml:space="preserve">Esimerkki 4.60</w:t>
      </w:r>
    </w:p>
    <w:p>
      <w:r>
        <w:t xml:space="preserve">Vuosina 2005-2014 Los Angelesissa oli kaksi Major League Soccer -joukkuetta - LA Galaxy ja Chivas USA - jotka molemmat pelasivat StubHub Centerissä ja olivat paikallisia kilpailijoita. Chivas kuitenkin keskeytettiin MLS-kauden 2014 jälkeen, ja toisen MLS-joukkueen on tarkoitus palata vuonna 2018.</w:t>
      </w:r>
    </w:p>
    <w:p>
      <w:r>
        <w:rPr>
          <w:b/>
        </w:rPr>
        <w:t xml:space="preserve">Tulos</w:t>
      </w:r>
    </w:p>
    <w:p>
      <w:r>
        <w:t xml:space="preserve">Mikä joukkue hyllytettiin MLS:stä?</w:t>
      </w:r>
    </w:p>
    <w:p>
      <w:r>
        <w:rPr>
          <w:b/>
        </w:rPr>
        <w:t xml:space="preserve">Tulos</w:t>
      </w:r>
    </w:p>
    <w:p>
      <w:r>
        <w:t xml:space="preserve">Kuinka monta joukkuetta Los Angelesilla oli ennen?</w:t>
      </w:r>
    </w:p>
    <w:p>
      <w:r>
        <w:rPr>
          <w:b/>
        </w:rPr>
        <w:t xml:space="preserve">Tulos</w:t>
      </w:r>
    </w:p>
    <w:p>
      <w:r>
        <w:t xml:space="preserve">Mikä vuosi johti toisen jalkapallojoukkueen pelikieltoon?</w:t>
      </w:r>
    </w:p>
    <w:p>
      <w:r>
        <w:rPr>
          <w:b/>
        </w:rPr>
        <w:t xml:space="preserve">Tulos</w:t>
      </w:r>
    </w:p>
    <w:p>
      <w:r>
        <w:t xml:space="preserve">Mikä oli sen stadionin nimi, jossa joukkueet pelasivat?</w:t>
      </w:r>
    </w:p>
    <w:p>
      <w:r>
        <w:rPr>
          <w:b/>
        </w:rPr>
        <w:t xml:space="preserve">Tulos</w:t>
      </w:r>
    </w:p>
    <w:p>
      <w:r>
        <w:t xml:space="preserve">Milloin pelikiellossa olevan joukkueen on määrä palata?</w:t>
      </w:r>
    </w:p>
    <w:p>
      <w:r>
        <w:rPr>
          <w:b/>
        </w:rPr>
        <w:t xml:space="preserve">Esimerkki 4.61</w:t>
      </w:r>
    </w:p>
    <w:p>
      <w:r>
        <w:t xml:space="preserve">Grissom, White ja Chaffee päättivät nimetä lentonsa Apollo 1:ksi motivoivaksi painopisteeksi ensimmäiselle miehitetylle lennolle. He harjoittelivat ja testasivat avaruusalustaansa North Americanissa ja Kennedy Space Centerin korkeuskammiossa. Tammikuuksi suunniteltiin "plug-out"-testiä, jossa simuloitaisiin laukaisun lähtölaskentaa LC-34:ssä, jolloin avaruusalus siirtyisi alustan syöttämästä virrasta sisäiseen virtaan. Jos tämä onnistuisi, sitä seuraisi tiukempi lähtölaskentasimulaatiokoe lähempänä helmikuun 21. päivän laukaisua, jolloin sekä avaruusalus että kantoraketti olisivat polttoaineella.</w:t>
      </w:r>
    </w:p>
    <w:p>
      <w:r>
        <w:rPr>
          <w:b/>
        </w:rPr>
        <w:t xml:space="preserve">Tulos</w:t>
      </w:r>
    </w:p>
    <w:p>
      <w:r>
        <w:t xml:space="preserve">Missä Apollo 1:n miehistö teki testejä Kennedy Space Centerissä?</w:t>
      </w:r>
    </w:p>
    <w:p>
      <w:r>
        <w:rPr>
          <w:b/>
        </w:rPr>
        <w:t xml:space="preserve">Tulos</w:t>
      </w:r>
    </w:p>
    <w:p>
      <w:r>
        <w:t xml:space="preserve">Kuka oli Apollo 1:n päämiehistö, josta he antoivat itselleen nimen?</w:t>
      </w:r>
    </w:p>
    <w:p>
      <w:r>
        <w:rPr>
          <w:b/>
        </w:rPr>
        <w:t xml:space="preserve">Tulos</w:t>
      </w:r>
    </w:p>
    <w:p>
      <w:r>
        <w:t xml:space="preserve">Mitä LC-34:llä simuloitiin tulppien ulostulotestillä?</w:t>
      </w:r>
    </w:p>
    <w:p>
      <w:r>
        <w:rPr>
          <w:b/>
        </w:rPr>
        <w:t xml:space="preserve">Tulos</w:t>
      </w:r>
    </w:p>
    <w:p>
      <w:r>
        <w:t xml:space="preserve">Missä muualla kuin Kennedy Space Centerissä Apollo 1 testasi?</w:t>
      </w:r>
    </w:p>
    <w:p>
      <w:r>
        <w:rPr>
          <w:b/>
        </w:rPr>
        <w:t xml:space="preserve">Esimerkki 4.62</w:t>
      </w:r>
    </w:p>
    <w:p>
      <w:r>
        <w:t xml:space="preserve">Historiallisesti Victoria on ollut suurten automerkkien Fordin, Toyotan ja Holdenin tuotantolaitosten tukikohta. Kaikkien kolmen yrityksen 2000-luvulla tekemät sulkemisilmoitukset merkitsevät kuitenkin sitä, että Australia ei enää ole maailmanlaajuisen autoteollisuuden tukikohta, ja Toyotan helmikuussa 2014 antamassa lausunnossa sulkemisvuodeksi ilmoitettiin vuosi 2017. Holdenin ilmoitus tehtiin toukokuussa 2013, ja Fordin päätös saman vuoden joulukuussa (Fordin Victorian tehtaat Broadmeadowsissa ja Geelongissa suljetaan lokakuussa 2016).</w:t>
      </w:r>
    </w:p>
    <w:p>
      <w:r>
        <w:rPr>
          <w:b/>
        </w:rPr>
        <w:t xml:space="preserve">Tulos</w:t>
      </w:r>
    </w:p>
    <w:p>
      <w:r>
        <w:t xml:space="preserve">Minkälaisen tuotantolaitoksen Victoria menettää pian?</w:t>
      </w:r>
    </w:p>
    <w:p>
      <w:r>
        <w:rPr>
          <w:b/>
        </w:rPr>
        <w:t xml:space="preserve">Tulos</w:t>
      </w:r>
    </w:p>
    <w:p>
      <w:r>
        <w:t xml:space="preserve">Milloin Toyota on ilmoittanut sulkevansa Victorian tehtaan?</w:t>
      </w:r>
    </w:p>
    <w:p>
      <w:r>
        <w:rPr>
          <w:b/>
        </w:rPr>
        <w:t xml:space="preserve">Tulos</w:t>
      </w:r>
    </w:p>
    <w:p>
      <w:r>
        <w:t xml:space="preserve">Milloin Holden ilmoitti sulkevansa Victorian tehtaan?</w:t>
      </w:r>
    </w:p>
    <w:p>
      <w:r>
        <w:rPr>
          <w:b/>
        </w:rPr>
        <w:t xml:space="preserve">Tulos</w:t>
      </w:r>
    </w:p>
    <w:p>
      <w:r>
        <w:t xml:space="preserve">Milloin Fordin tuotantolaitokset suljetaan?</w:t>
      </w:r>
    </w:p>
    <w:p>
      <w:r>
        <w:rPr>
          <w:b/>
        </w:rPr>
        <w:t xml:space="preserve">Tulos</w:t>
      </w:r>
    </w:p>
    <w:p>
      <w:r>
        <w:t xml:space="preserve">Minkä merkkistä autoa valmistetaan Broadmeadowsissa?</w:t>
      </w:r>
    </w:p>
    <w:p>
      <w:r>
        <w:rPr>
          <w:b/>
        </w:rPr>
        <w:t xml:space="preserve">Esimerkki 4.63</w:t>
      </w:r>
    </w:p>
    <w:p>
      <w:r>
        <w:t xml:space="preserve">Metodistikirkko on historiallisesti tukenut raittiusliikettä. John Wesley varoitti juomisen vaaroista kuuluisassa saarnassaan "The Use of Money" ja kirjeessään alkoholistille. Aikoinaan metodistipappien oli annettava lupaus olla juomatta ja kannustettava seurakuntiaan tekemään samoin. Nykyään metodistikirkko toteaa, että se "vahvistaa pitkäaikaisen tukemme alkoholista pidättäytymiselle uskollisena todistuksena Jumalan vapauttavasta ja lunastavasta rakkaudesta ihmisiä kohtaan". Itse asiassa metodistikirkko käyttää käymätöntä viinirypälemehua ehtoollisen sakramentissa, mikä "ilmaisee pastoraalista huolenpitoa toipuvia alkoholisteja kohtaan, mahdollistaa lasten ja nuorten osallistumisen ja tukee kirkon todistusta pidättyväisyydestä". Lisäksi vuosina 2011 ja 2012 Yhdistyneiden metodistikirkkojen kirkon kirkon ja yhteiskunnan yleishallitus kehotti kaikkia metodistit pidättäytymään alkoholista paastonaikana.</w:t>
      </w:r>
    </w:p>
    <w:p>
      <w:r>
        <w:rPr>
          <w:b/>
        </w:rPr>
        <w:t xml:space="preserve">Tulos</w:t>
      </w:r>
    </w:p>
    <w:p>
      <w:r>
        <w:t xml:space="preserve">Mitä liikettä metodistikirkko on historiallisesti tukenut?</w:t>
      </w:r>
    </w:p>
    <w:p>
      <w:r>
        <w:rPr>
          <w:b/>
        </w:rPr>
        <w:t xml:space="preserve">Tulos</w:t>
      </w:r>
    </w:p>
    <w:p>
      <w:r>
        <w:t xml:space="preserve">Milloin UMC:n kirkon ja yhteiskunnan johtokunta kehotti kaikkia metodistit pidättäytymään alkoholista paastonaikana?</w:t>
      </w:r>
    </w:p>
    <w:p>
      <w:r>
        <w:rPr>
          <w:b/>
        </w:rPr>
        <w:t xml:space="preserve">Tulos</w:t>
      </w:r>
    </w:p>
    <w:p>
      <w:r>
        <w:t xml:space="preserve">Mikä oli Wesleyn kuuluisan saarnan nimi, jossa hän varoitti juomisen vaaroista?</w:t>
      </w:r>
    </w:p>
    <w:p>
      <w:r>
        <w:rPr>
          <w:b/>
        </w:rPr>
        <w:t xml:space="preserve">Tulos</w:t>
      </w:r>
    </w:p>
    <w:p>
      <w:r>
        <w:t xml:space="preserve">Mitä metodistikirkko käyttää ehtoollisen sakramentissa?</w:t>
      </w:r>
    </w:p>
    <w:p>
      <w:r>
        <w:rPr>
          <w:b/>
        </w:rPr>
        <w:t xml:space="preserve">Esimerkki 4.64</w:t>
      </w:r>
    </w:p>
    <w:p>
      <w:r>
        <w:t xml:space="preserve">ABC:n ja UPT:n linjauksiin liittyi kuitenkin ongelma. Vuonna 1950 Noble nimitti Robert Kintnerin ABC:n toimitusjohtajaksi ja toimi itse ABC:n toimitusjohtajana, jota tehtävää hän hoiti kuolemaansa saakka vuonna 1958. Huolimatta lupauksesta olla puuttumatta ABC:n ja UPT:n välisiin asioihin Goldenson joutui puuttumaan ABC:n päätöksiin taloudellisten ongelmien ja FCC:n pitkän päättämättömyyden vuoksi. Goldenson lisäsi sekaannusta, kun hän lokakuussa 1954 ehdotti UPT:n ja DuMont Television Networkin yhdistämistä, joka oli myös taloudellisissa vaikeuksissa. Osana tätä fuusiota verkko olisi nimetty viideksi vuodeksi ABC-DuMontiksi, ja DuMont olisi saanut 5 miljoonaa dollaria käteisenä, tilaa DuMontin nykyisille ohjelmille ja taattua mainosaikaa DuMont Laboratories -vastaanottimille. Lisäksi FCC:n omistusrajoitusten noudattamiseksi DuMontin olisi pitänyt myydä joko WABC-TV tai DuMontin omistama ja operoima asema WABD New Yorkin markkinoilla sekä kaksi muuta asemaa. Sulautuneella ABC-DuMontilla olisi ollut resursseja kilpailla CBS:n ja NBC:n kanssa.</w:t>
      </w:r>
    </w:p>
    <w:p>
      <w:r>
        <w:rPr>
          <w:b/>
        </w:rPr>
        <w:t xml:space="preserve">Tulos</w:t>
      </w:r>
    </w:p>
    <w:p>
      <w:r>
        <w:t xml:space="preserve">Kenet Noble nimitti ABC:n presidentiksi vuonna 1950?</w:t>
      </w:r>
    </w:p>
    <w:p>
      <w:r>
        <w:rPr>
          <w:b/>
        </w:rPr>
        <w:t xml:space="preserve">Tulos</w:t>
      </w:r>
    </w:p>
    <w:p>
      <w:r>
        <w:t xml:space="preserve">Goldenson ehdotti lokakuussa 1954 UPT:n ja minkä verkon yhdistymistä?</w:t>
      </w:r>
    </w:p>
    <w:p>
      <w:r>
        <w:rPr>
          <w:b/>
        </w:rPr>
        <w:t xml:space="preserve">Tulos</w:t>
      </w:r>
    </w:p>
    <w:p>
      <w:r>
        <w:t xml:space="preserve">Mikä olisi uuden yrityksen nimi Goldensonin sulautumissuunnitelman mukaan?</w:t>
      </w:r>
    </w:p>
    <w:p>
      <w:r>
        <w:rPr>
          <w:b/>
        </w:rPr>
        <w:t xml:space="preserve">Tulos</w:t>
      </w:r>
    </w:p>
    <w:p>
      <w:r>
        <w:t xml:space="preserve">Kuinka paljon rahaa DuMont Television Networkin oli määrä saada Goldensonin fuusiosuunnitelman mukaisesti?</w:t>
      </w:r>
    </w:p>
    <w:p>
      <w:r>
        <w:rPr>
          <w:b/>
        </w:rPr>
        <w:t xml:space="preserve">Esimerkki 4.65</w:t>
      </w:r>
    </w:p>
    <w:p>
      <w:r>
        <w:t xml:space="preserve">Hänen uskonnollisista näkemyksistään ei kuitenkaan ole varmuutta hänen muiden lausuntojensa perusteella. Esimerkiksi vuonna 1937 julkaistussa artikkelissaan "A Machine to End War" Tesla totesi:</w:t>
      </w:r>
    </w:p>
    <w:p>
      <w:r>
        <w:rPr>
          <w:b/>
        </w:rPr>
        <w:t xml:space="preserve">Tulos</w:t>
      </w:r>
    </w:p>
    <w:p>
      <w:r>
        <w:t xml:space="preserve">Mikä artikkeli julkaistiin vuonna 1937?</w:t>
      </w:r>
    </w:p>
    <w:p>
      <w:r>
        <w:rPr>
          <w:b/>
        </w:rPr>
        <w:t xml:space="preserve">Tulos</w:t>
      </w:r>
    </w:p>
    <w:p>
      <w:r>
        <w:t xml:space="preserve">Mihin hänen uskonnollisten näkemystensä uskottiin tiettyjen lausuntojensa perusteella johtavan?</w:t>
      </w:r>
    </w:p>
    <w:p>
      <w:r>
        <w:rPr>
          <w:b/>
        </w:rPr>
        <w:t xml:space="preserve">Tulos</w:t>
      </w:r>
    </w:p>
    <w:p>
      <w:r>
        <w:t xml:space="preserve">Mitä kone toivoi artikkelin otsikon mukaan lopettavansa?</w:t>
      </w:r>
    </w:p>
    <w:p>
      <w:r>
        <w:rPr>
          <w:b/>
        </w:rPr>
        <w:t xml:space="preserve">Esimerkki 4.66</w:t>
      </w:r>
    </w:p>
    <w:p>
      <w:r>
        <w:t xml:space="preserve">Ylipainehappilääketieteessä (hyperbaarilääketieteessä) käytetään erityisiä happikammioita, joissa nostetaan hapen osapaine potilaan ja tarvittaessa hoitohenkilökunnan ympärillä. Hiilimonoksidimyrkytystä, kaasugangreenia ja dekompressiosairautta hoidetaan joskus näillä laitteilla. Lisääntynyt O2-pitoisuus keuhkoissa auttaa syrjäyttämään hiilimonoksidia hemoglobiinin hemiryhmästä. Happikaasu on myrkyllistä anaerobisille bakteereille, jotka aiheuttavat kaasugreeniä, joten sen osapaineen nostaminen auttaa tappamaan ne. Dekompressiosairautta esiintyy sukeltajilla, jotka purkautuvat liian nopeasti sukelluksen jälkeen, jolloin heidän vereensä muodostuu inertin kaasun, lähinnä typen ja heliumin, kuplia. O2:n paineen nostaminen mahdollisimman pian on osa hoitoa.</w:t>
      </w:r>
    </w:p>
    <w:p>
      <w:r>
        <w:rPr>
          <w:b/>
        </w:rPr>
        <w:t xml:space="preserve">Tulos</w:t>
      </w:r>
    </w:p>
    <w:p>
      <w:r>
        <w:t xml:space="preserve">Mitä laitetta käytetään erilaisten sairauksien, kuten hiilimonoksidimyrkytyksen, hoitoon?</w:t>
      </w:r>
    </w:p>
    <w:p>
      <w:r>
        <w:rPr>
          <w:b/>
        </w:rPr>
        <w:t xml:space="preserve">Tulos</w:t>
      </w:r>
    </w:p>
    <w:p>
      <w:r>
        <w:t xml:space="preserve">Mitä potilaan keuhkojen kohonnut happipitoisuus syrjäyttää?</w:t>
      </w:r>
    </w:p>
    <w:p>
      <w:r>
        <w:rPr>
          <w:b/>
        </w:rPr>
        <w:t xml:space="preserve">Tulos</w:t>
      </w:r>
    </w:p>
    <w:p>
      <w:r>
        <w:t xml:space="preserve">Mille kaasukuoliota aiheuttavalle patogeenille happi on myrkyllistä?</w:t>
      </w:r>
    </w:p>
    <w:p>
      <w:r>
        <w:rPr>
          <w:b/>
        </w:rPr>
        <w:t xml:space="preserve">Tulos</w:t>
      </w:r>
    </w:p>
    <w:p>
      <w:r>
        <w:t xml:space="preserve">Mitä tapahtuu sukelluksen jälkeen, kun sukeltaja purkaa paineita liian nopeasti?</w:t>
      </w:r>
    </w:p>
    <w:p>
      <w:r>
        <w:rPr>
          <w:b/>
        </w:rPr>
        <w:t xml:space="preserve">Esimerkki 4.67</w:t>
      </w:r>
    </w:p>
    <w:p>
      <w:r>
        <w:t xml:space="preserve">Vuonna 1466 Pariisissa kuoli ruttoon ehkä 40 000 ihmistä. 1500- ja 1600-luvuilla ruttoa esiintyi Pariisissa noin 30 prosenttia ajasta. Musta surma riehui Euroopassa kolmen vuoden ajan ennen kuin se jatkui Venäjälle, jossa tauti esiintyi jossain päin maata 25 kertaa vuosina 1350-1490. Ruttoepidemia riehui Lontoossa vuosina 1563, 1593, 1603, 1625, 1636 ja 1665, jolloin sen väkiluku väheni 10-30 prosenttia noina vuosina. Yli 10 prosenttia Amsterdamin väestöstä kuoli vuosina 1623-25 ja uudelleen vuosina 1635-36, 1655 ja 1664. Venetsiassa esiintyi ruttoa 22 kertaa vuosina 1361-1528. Vuosien 1576-77 ruttoon kuoli Venetsiassa 50 000 ihmistä eli lähes kolmannes väestöstä. Myöhäisiä tautipesäkkeitä Keski-Euroopassa olivat Italian rutto vuosina 1629-1631, joka liittyy kolmikymmenvuotisen sodan aikaisiin joukkoliikkeisiin, ja Wienin suuri rutto vuonna 1679. Yli 60 prosenttia Norjan väestöstä kuoli vuosina 1348-50. Viimeinen ruttoepidemia riehui Oslossa vuonna 1654.</w:t>
      </w:r>
    </w:p>
    <w:p>
      <w:r>
        <w:rPr>
          <w:b/>
        </w:rPr>
        <w:t xml:space="preserve">Tulos</w:t>
      </w:r>
    </w:p>
    <w:p>
      <w:r>
        <w:t xml:space="preserve">Kuinka monta ihmistä kuoli ruttoon Pariisissa vuonna 1466?</w:t>
      </w:r>
    </w:p>
    <w:p>
      <w:r>
        <w:rPr>
          <w:b/>
        </w:rPr>
        <w:t xml:space="preserve">Tulos</w:t>
      </w:r>
    </w:p>
    <w:p>
      <w:r>
        <w:t xml:space="preserve">Musta rutto riehui Euroopassa kolmen vuoden ajan, minkä maan jälkeen?</w:t>
      </w:r>
    </w:p>
    <w:p>
      <w:r>
        <w:rPr>
          <w:b/>
        </w:rPr>
        <w:t xml:space="preserve">Tulos</w:t>
      </w:r>
    </w:p>
    <w:p>
      <w:r>
        <w:t xml:space="preserve">Mikä taudinpurkaus liittyi joukkoihin kolmenkymmenen vuoden sodassa?</w:t>
      </w:r>
    </w:p>
    <w:p>
      <w:r>
        <w:rPr>
          <w:b/>
        </w:rPr>
        <w:t xml:space="preserve">Tulos</w:t>
      </w:r>
    </w:p>
    <w:p>
      <w:r>
        <w:t xml:space="preserve">Milloin oli viimeinen ruttoepidemia?</w:t>
      </w:r>
    </w:p>
    <w:p>
      <w:r>
        <w:rPr>
          <w:b/>
        </w:rPr>
        <w:t xml:space="preserve">Tulos</w:t>
      </w:r>
    </w:p>
    <w:p>
      <w:r>
        <w:t xml:space="preserve">Kuinka monta kertaa rutto esiintyi Venetsiassa?</w:t>
      </w:r>
    </w:p>
    <w:p>
      <w:r>
        <w:rPr>
          <w:b/>
        </w:rPr>
        <w:t xml:space="preserve">Esimerkki 4.68</w:t>
      </w:r>
    </w:p>
    <w:p>
      <w:r>
        <w:t xml:space="preserve">Vuonna 1700 muutama sata ranskalaista hugenottia muutti Englannista Virginian siirtokuntaan, jossa Englannin kruunu oli luvannut heille maa-apurahoja Lower Norfolkin kreivikunnassa. Kun he saapuivat, siirtomaaviranomaiset tarjosivat heille sen sijaan maata 20 mailia James-joen putousten yläpuolella hylätyssä Monacan-kylässä, joka tunnetaan nimellä Manakin Town ja joka sijaitsee nykyään Powhatanin piirikunnassa. Osa uudisasukkaista laskeutui nykyiseen Chesterfieldin kreivikuntaan. Virginian yleiskokous hyväksyi 12. toukokuuta 1705 lain, jonka mukaan Manakintownissa yhä asuneet 148 hugenottia oli kansallistettava. Eristyneen asutuksen alkuperäisistä 390 uudisasukkaasta monet olivat kuolleet, toiset asuivat kaupungin ulkopuolella englantilaistyylisillä maatiloilla, ja toiset muuttivat eri alueille. Vähitellen he sekaantuivat englantilaisiin naapureihinsa. Ranskalaisten jälkeläiset muuttivat 1700- ja 1800-luvuilla länteen Piemonttiin ja Appalakkien yli Kentuckyn, Tennesseen, Missourin ja muiden osavaltioiden länsiosiin. Manakintownin alueella James-joen ylittävä Huguenot Memorial Bridge ja Huguenot Road on nimetty heidän kunniakseen, samoin kuin monet paikalliset kohteet, kuten useat koulut, kuten Huguenot High School.</w:t>
      </w:r>
    </w:p>
    <w:p>
      <w:r>
        <w:rPr>
          <w:b/>
        </w:rPr>
        <w:t xml:space="preserve">Tulos</w:t>
      </w:r>
    </w:p>
    <w:p>
      <w:r>
        <w:t xml:space="preserve">Missä englantilaisessa siirtokunnassa hugenottisiirtolaisille luvattiin maata?</w:t>
      </w:r>
    </w:p>
    <w:p>
      <w:r>
        <w:rPr>
          <w:b/>
        </w:rPr>
        <w:t xml:space="preserve">Tulos</w:t>
      </w:r>
    </w:p>
    <w:p>
      <w:r>
        <w:t xml:space="preserve">Millä alueella tässä brittiläisessä siirtomaassa oli hugenottien maa-alueita?</w:t>
      </w:r>
    </w:p>
    <w:p>
      <w:r>
        <w:rPr>
          <w:b/>
        </w:rPr>
        <w:t xml:space="preserve">Tulos</w:t>
      </w:r>
    </w:p>
    <w:p>
      <w:r>
        <w:t xml:space="preserve">Minkä kaupungin hugenotit itse asiassa saivat haltuunsa saapuessaan?</w:t>
      </w:r>
    </w:p>
    <w:p>
      <w:r>
        <w:rPr>
          <w:b/>
        </w:rPr>
        <w:t xml:space="preserve">Tulos</w:t>
      </w:r>
    </w:p>
    <w:p>
      <w:r>
        <w:t xml:space="preserve">Kuinka monta alkuperäistä uudisasukasta asettui Manakintowniin?</w:t>
      </w:r>
    </w:p>
    <w:p>
      <w:r>
        <w:rPr>
          <w:b/>
        </w:rPr>
        <w:t xml:space="preserve">Tulos</w:t>
      </w:r>
    </w:p>
    <w:p>
      <w:r>
        <w:t xml:space="preserve">Milloin nämä uudisasukkaat kansallistettiin englantilaisiksi siirtolaisiksi?</w:t>
      </w:r>
    </w:p>
    <w:p>
      <w:r>
        <w:rPr>
          <w:b/>
        </w:rPr>
        <w:t xml:space="preserve">Esimerkki 4.69</w:t>
      </w:r>
    </w:p>
    <w:p>
      <w:r>
        <w:t xml:space="preserve">Vuonna 1857 John Sheepshanks lahjoitti museolle 233 maalausta, pääasiassa brittiläisten nykytaiteilijoiden maalauksia, ja saman verran piirustuksia tarkoituksenaan muodostaa "Brittiläisen taiteen kansallisgalleria", joka on sittemmin kuulunut Tate Britainille; edustettuina ovat muun muassa William Blake, James Barry, Henry Fuseli, Sir Edwin Henry Landseer, Sir David Wilkie, William Mulready, William Powell Frith, Millais ja Hippolyte Delaroche. Vaikka osa Constablen teoksista tuli museolle Sheepshanksin testamentin myötä, suurimman osan taiteilijan teoksista lahjoitti hänen tyttärensä Isabel vuonna 1888, mukaan lukien suuri määrä öljyväriluonnoksia, joista merkittävin on vuonna 1821 tehty täysikokoinen öljyväriluonnos The Hay Wain. Muita taiteilijoita, joilla on teoksia kokoelmassa, ovat mm: Bernardino Fungai, Marcus Gheeraerts nuorempi, Domenico di Pace Beccafumi, Fioravante Ferramola, Jan Brueghel vanhempi, Anthony van Dyck, Ludovico Carracci, Antonio Verrio, Giovanni Battista Tiepolo, Domenico Tiepolo, Canaletto, Francis Hayman, Pompeo Batoni, Benjamin West, Paul Sandby, Richard Wilson, William Etty, Henry Fuseli, Sir Thomas Lawrence, James Barry, Francis Danby, Richard Parkes Bonington ja Alphonse Legros.</w:t>
      </w:r>
    </w:p>
    <w:p>
      <w:r>
        <w:rPr>
          <w:b/>
        </w:rPr>
        <w:t xml:space="preserve">Tulos</w:t>
      </w:r>
    </w:p>
    <w:p>
      <w:r>
        <w:t xml:space="preserve">Minä vuonna John Sheepshanks lahjoitti suuren kokoelman maalauksia?</w:t>
      </w:r>
    </w:p>
    <w:p>
      <w:r>
        <w:rPr>
          <w:b/>
        </w:rPr>
        <w:t xml:space="preserve">Tulos</w:t>
      </w:r>
    </w:p>
    <w:p>
      <w:r>
        <w:t xml:space="preserve">Kuinka monta maalausta John Sheeshanks lahjoitti museolle?</w:t>
      </w:r>
    </w:p>
    <w:p>
      <w:r>
        <w:rPr>
          <w:b/>
        </w:rPr>
        <w:t xml:space="preserve">Tulos</w:t>
      </w:r>
    </w:p>
    <w:p>
      <w:r>
        <w:t xml:space="preserve">Mikä oli John Sheepshanksin museolle tekemän huomattavan testamentin tavoite?</w:t>
      </w:r>
    </w:p>
    <w:p>
      <w:r>
        <w:rPr>
          <w:b/>
        </w:rPr>
        <w:t xml:space="preserve">Tulos</w:t>
      </w:r>
    </w:p>
    <w:p>
      <w:r>
        <w:t xml:space="preserve">Minkä kuuluisan brittiläisen maalauksen täysikokoisen öljyväriluonnoksen vuodelta 1821 lahjoitti John Sheepshankin tytär vuonna 1888?</w:t>
      </w:r>
    </w:p>
    <w:p>
      <w:r>
        <w:rPr>
          <w:b/>
        </w:rPr>
        <w:t xml:space="preserve">Tulos</w:t>
      </w:r>
    </w:p>
    <w:p>
      <w:r>
        <w:t xml:space="preserve">John Sheepshanksin lahjoittamat maalaukset olivat minkä kansallisuuden taiteilijoita?</w:t>
      </w:r>
    </w:p>
    <w:p>
      <w:r>
        <w:rPr>
          <w:b/>
        </w:rPr>
        <w:t xml:space="preserve">Esimerkki 4.70</w:t>
      </w:r>
    </w:p>
    <w:p>
      <w:r>
        <w:t xml:space="preserve">Vuonna 1891 skotlantilainen kemisti James Dewar pystyi valmistamaan tarpeeksi nestemäistä happea tutkimuksia varten. Saksalainen insinööri Carl von Linde ja brittiläinen insinööri William Hampson kehittivät itsenäisesti ensimmäisen kaupallisesti käyttökelpoisen nestemäisen hapen valmistusprosessin vuonna 1895. Molemmat miehet laskivat ilman lämpötilaa, kunnes se nesteytyi, ja tislasivat sen jälkeen kaasukomponentit keittämällä ne yksi kerrallaan ja keräämällä ne talteen. Myöhemmin, vuonna 1901, hitsaus osoitettiin ensimmäisen kerran happiasetyleenillä polttamalla asetyleenin ja paineistetun O2:n seosta. Tämä menetelmä metallin hitsaamiseen ja leikkaamiseen yleistyi myöhemmin.</w:t>
      </w:r>
    </w:p>
    <w:p>
      <w:r>
        <w:rPr>
          <w:b/>
        </w:rPr>
        <w:t xml:space="preserve">Tulos</w:t>
      </w:r>
    </w:p>
    <w:p>
      <w:r>
        <w:t xml:space="preserve">Kuka kemisti onnistui valmistamaan tarpeeksi nestemäistä happea tutkimuskäyttöön?</w:t>
      </w:r>
    </w:p>
    <w:p>
      <w:r>
        <w:rPr>
          <w:b/>
        </w:rPr>
        <w:t xml:space="preserve">Tulos</w:t>
      </w:r>
    </w:p>
    <w:p>
      <w:r>
        <w:t xml:space="preserve">Minä vuonna Dewar kokeili nestemäistä happea?</w:t>
      </w:r>
    </w:p>
    <w:p>
      <w:r>
        <w:rPr>
          <w:b/>
        </w:rPr>
        <w:t xml:space="preserve">Tulos</w:t>
      </w:r>
    </w:p>
    <w:p>
      <w:r>
        <w:t xml:space="preserve">Milloin nestemäinen happi kehitettiin kaupalliseen käyttöön?</w:t>
      </w:r>
    </w:p>
    <w:p>
      <w:r>
        <w:rPr>
          <w:b/>
        </w:rPr>
        <w:t xml:space="preserve">Tulos</w:t>
      </w:r>
    </w:p>
    <w:p>
      <w:r>
        <w:t xml:space="preserve">Mikä hitsausprosessi esiteltiin vuonna 1901?</w:t>
      </w:r>
    </w:p>
    <w:p>
      <w:r>
        <w:rPr>
          <w:b/>
        </w:rPr>
        <w:t xml:space="preserve">Esimerkki 4.71</w:t>
      </w:r>
    </w:p>
    <w:p>
      <w:r>
        <w:t xml:space="preserve">Vuonna 1900 Teslalle myönnettiin patentit "sähköenergian siirtojärjestelmälle" ja "sähkölähettimelle". Kun Guglielmo Marconi teki kuuluisan ensimmäisen Atlantin ylittävän radiolähetyksensä vuonna 1901, Tesla vitsaili, että se oli tehty 17 Teslan patentilla, vaikka väitteen tueksi ei ole juuri mitään. Tästä alkoivat vuosia kestäneet patenttitaistelut radiosta, ja Teslan patentit hyväksyttiin vuonna 1903, minkä jälkeen Marconin hyväksi tehtiin päinvastainen päätös vuonna 1904. Vuonna 1943 Yhdysvaltain korkeimman oikeuden päätöksellä palautettiin Teslan, Oliver Lodgen ja John Stonen aiemmat patentit. Tuomioistuin ilmoitti, että sen päätös ei vaikuttanut Marconin väitteeseen, että hän oli ensimmäinen, joka sai aikaan radiolähetyksen, vaan ainoastaan siihen, että koska Marconin vaatimus tietyistä patenteista oli kyseenalainen, hän ei voinut vaatia, että samoja patentteja rikottiin (korkeimman oikeuden väitetään yrittäneen mitätöidä Marconi Companyn ensimmäisen maailmansodan aikaista vaatimusta Yhdysvaltain hallitusta vastaan yksinkertaisesti palauttamalla Teslan aikaisemman patentin).</w:t>
      </w:r>
    </w:p>
    <w:p>
      <w:r>
        <w:rPr>
          <w:b/>
        </w:rPr>
        <w:t xml:space="preserve">Tulos</w:t>
      </w:r>
    </w:p>
    <w:p>
      <w:r>
        <w:t xml:space="preserve">Milloin Tesla sai sähkölähettimen patenttinsa?</w:t>
      </w:r>
    </w:p>
    <w:p>
      <w:r>
        <w:rPr>
          <w:b/>
        </w:rPr>
        <w:t xml:space="preserve">Tulos</w:t>
      </w:r>
    </w:p>
    <w:p>
      <w:r>
        <w:t xml:space="preserve">Kuka lähetti ensimmäisenä radioaallot Atlantin yli?</w:t>
      </w:r>
    </w:p>
    <w:p>
      <w:r>
        <w:rPr>
          <w:b/>
        </w:rPr>
        <w:t xml:space="preserve">Tulos</w:t>
      </w:r>
    </w:p>
    <w:p>
      <w:r>
        <w:t xml:space="preserve">Milloin Marconi järjesti radioesittelyn?</w:t>
      </w:r>
    </w:p>
    <w:p>
      <w:r>
        <w:rPr>
          <w:b/>
        </w:rPr>
        <w:t xml:space="preserve">Tulos</w:t>
      </w:r>
    </w:p>
    <w:p>
      <w:r>
        <w:t xml:space="preserve">Milloin Teslan patentit palautettiin?</w:t>
      </w:r>
    </w:p>
    <w:p>
      <w:r>
        <w:rPr>
          <w:b/>
        </w:rPr>
        <w:t xml:space="preserve">Tulos</w:t>
      </w:r>
    </w:p>
    <w:p>
      <w:r>
        <w:t xml:space="preserve">Minkä tahon tekemä päätös palautti Teslan patentit?</w:t>
      </w:r>
    </w:p>
    <w:p>
      <w:r>
        <w:rPr>
          <w:b/>
        </w:rPr>
        <w:t xml:space="preserve">Esimerkki 4.72</w:t>
      </w:r>
    </w:p>
    <w:p>
      <w:r>
        <w:t xml:space="preserve">Vuonna 1939 kiinalaiset kansallismieliset sotilaat veivät mausoleumin "Herran aitauksessa" (mongoliaksi Edsen Khoroo) Mongoliassa sijaitsevalta paikaltaan suojellakseen sitä japanilaisilta joukoilta. Se vietiin kommunistien hallitseman alueen läpi Yan'anissa noin 900 kilometrin päähän kärryillä turvaan buddhalaiseen luostariin, Dongshan Dafo Dianiin, jossa se oli kymmenen vuotta. Vuonna 1949 kommunististen joukkojen edetessä kansallismieliset sotilaat siirsivät sen vielä 200 kilometriä kauemmas länteen kuuluisaan tiibetiläiseen Kumbum-luostariin eli Ta'er Shiin lähellä Xiningiä, joka joutui pian kommunistien hallintaan. Vuoden 1954 alussa Tšingis-kaanin hauta ja pyhäinjäännökset palautettiin Mongoliassa sijaitsevaan Herran koteloon. Vuoteen 1956 mennessä sinne pystytettiin uusi temppeli niitä varten. Vuonna 1968 kulttuurivallankumouksen aikana punakaartilaiset tuhosivat lähes kaiken arvokkaan. Muinaisjäännökset kunnostettiin uudelleen 1970-luvulla, ja suuri marmoripatsas Tšingiksestä valmistui vuonna 1989.</w:t>
      </w:r>
    </w:p>
    <w:p>
      <w:r>
        <w:rPr>
          <w:b/>
        </w:rPr>
        <w:t xml:space="preserve">Tulos</w:t>
      </w:r>
    </w:p>
    <w:p>
      <w:r>
        <w:t xml:space="preserve">Mikä on Tšingis-kaanin mausoleumin alkuperäisen paikan mongoliankielinen nimi?</w:t>
      </w:r>
    </w:p>
    <w:p>
      <w:r>
        <w:rPr>
          <w:b/>
        </w:rPr>
        <w:t xml:space="preserve">Tulos</w:t>
      </w:r>
    </w:p>
    <w:p>
      <w:r>
        <w:t xml:space="preserve">Missä buddhalaisluostarissa oli Tšingis-kaanin mausoleumi japanilaisten miehityksen aikana?</w:t>
      </w:r>
    </w:p>
    <w:p>
      <w:r>
        <w:rPr>
          <w:b/>
        </w:rPr>
        <w:t xml:space="preserve">Tulos</w:t>
      </w:r>
    </w:p>
    <w:p>
      <w:r>
        <w:t xml:space="preserve">Mihin kiinalaiset kansallismieliset siirsivät mausoleumin pois eteneviltä Kiinan kommunistijoukoilta?</w:t>
      </w:r>
    </w:p>
    <w:p>
      <w:r>
        <w:rPr>
          <w:b/>
        </w:rPr>
        <w:t xml:space="preserve">Tulos</w:t>
      </w:r>
    </w:p>
    <w:p>
      <w:r>
        <w:t xml:space="preserve">Milloin mausoleumi palautettiin Mongoliassa sijaitsevaan Herran koteloon?</w:t>
      </w:r>
    </w:p>
    <w:p>
      <w:r>
        <w:rPr>
          <w:b/>
        </w:rPr>
        <w:t xml:space="preserve">Tulos</w:t>
      </w:r>
    </w:p>
    <w:p>
      <w:r>
        <w:t xml:space="preserve">Kuka tuhosi mausoleumin arvokkaimmat muinaisjäännökset kulttuurivallankumouksen aikana?</w:t>
      </w:r>
    </w:p>
    <w:p>
      <w:r>
        <w:rPr>
          <w:b/>
        </w:rPr>
        <w:t xml:space="preserve">Esimerkki 4.73</w:t>
      </w:r>
    </w:p>
    <w:p>
      <w:r>
        <w:t xml:space="preserve">Vuonna 1973 Nixon nimitti William E. Simonin liittovaltion energiaviraston (Federal Energy Office) ensimmäiseksi hallintovirkamieheksi, joka oli lyhytaikainen organisaatio, joka luotiin koordinoimaan kauppasaarron vastatoimia. Simon jakoi osavaltioille vuodeksi 1974 saman määrän kotimaista öljyä kuin kukin oli kuluttanut vuonna 1972, mikä sopi osavaltioille, joiden väkiluku ei ollut kasvussa. Muissa osavaltioissa bensiiniasemilla oli usein jonoja. American Automobile Association raportoi, että helmikuun 1974 viimeisellä viikolla 20 prosentilla amerikkalaisista bensiiniasemista ei ollut polttoainetta.</w:t>
      </w:r>
    </w:p>
    <w:p>
      <w:r>
        <w:rPr>
          <w:b/>
        </w:rPr>
        <w:t xml:space="preserve">Tulos</w:t>
      </w:r>
    </w:p>
    <w:p>
      <w:r>
        <w:t xml:space="preserve">Kuka on liittovaltion energiaviraston ensimmäinen hallintovirkamies?</w:t>
      </w:r>
    </w:p>
    <w:p>
      <w:r>
        <w:rPr>
          <w:b/>
        </w:rPr>
        <w:t xml:space="preserve">Tulos</w:t>
      </w:r>
    </w:p>
    <w:p>
      <w:r>
        <w:t xml:space="preserve">Milloin Nixon valitsi hänet?</w:t>
      </w:r>
    </w:p>
    <w:p>
      <w:r>
        <w:rPr>
          <w:b/>
        </w:rPr>
        <w:t xml:space="preserve">Tulos</w:t>
      </w:r>
    </w:p>
    <w:p>
      <w:r>
        <w:t xml:space="preserve">Miksi tämä lyhytaikainen organisaatio perustettiin?</w:t>
      </w:r>
    </w:p>
    <w:p>
      <w:r>
        <w:rPr>
          <w:b/>
        </w:rPr>
        <w:t xml:space="preserve">Tulos</w:t>
      </w:r>
    </w:p>
    <w:p>
      <w:r>
        <w:t xml:space="preserve">Mikä on AAA:n mukaan niiden huoltoasemien prosenttiosuus, joilta bensiini loppui?</w:t>
      </w:r>
    </w:p>
    <w:p>
      <w:r>
        <w:rPr>
          <w:b/>
        </w:rPr>
        <w:t xml:space="preserve">Esimerkki 4.74</w:t>
      </w:r>
    </w:p>
    <w:p>
      <w:r>
        <w:t xml:space="preserve">Galor ja Zeira osoittivat vuonna 1993, että luottomarkkinoiden puutteellisuuden vallitessa eriarvoisuudella on pitkäaikainen haitallinen vaikutus inhimillisen pääoman muodostumiseen ja talouskehitykseen. Perottin vuonna 1996 tekemässä tutkimuksessa tarkasteltiin kanavia, joiden kautta eriarvoisuus voi vaikuttaa talouskasvuun. Hän osoitti, että luottomarkkinoiden epätäydellisyyttä koskevan lähestymistavan mukaisesti eriarvoisuus liittyy inhimillisen pääoman (koulutus, kokemus ja oppisopimuskoulutus) alhaisempaan muodostumiseen ja korkeampaan hedelmällisyyteen ja siten alhaisempaan kasvuun. Hän havaitsi, että eriarvoisuus liittyy korkeampaan uudelleenjakoon perustuvaan verotukseen, joka on yhteydessä alhaisempaan kasvuun yksityisten säästöjen ja investointien vähenemisen vuoksi. Perotti päätteli, että "tasa-arvoisemmissa yhteiskunnissa hedelmällisyysasteet ovat alhaisemmat ja koulutukseen investoidaan enemmän". Molemmat heijastuvat korkeampiin kasvulukuihin. Erittäin epätasa-arvoiset yhteiskunnat ovat yleensä myös poliittisesti ja sosiaalisesti epävakaita, mikä näkyy alhaisempina investointeina ja siten alhaisempana kasvuna.</w:t>
      </w:r>
    </w:p>
    <w:p>
      <w:r>
        <w:rPr>
          <w:b/>
        </w:rPr>
        <w:t xml:space="preserve">Tulos</w:t>
      </w:r>
    </w:p>
    <w:p>
      <w:r>
        <w:t xml:space="preserve">Milloin Galor ja Zeria osoittivat uutta tietoa eriarvoisuudesta?</w:t>
      </w:r>
    </w:p>
    <w:p>
      <w:r>
        <w:rPr>
          <w:b/>
        </w:rPr>
        <w:t xml:space="preserve">Tulos</w:t>
      </w:r>
    </w:p>
    <w:p>
      <w:r>
        <w:t xml:space="preserve">Minkälainen vaikutus eriarvoisuudella on inhimillisen pääoman muodostumiseen, jos luottomarkkinat ovat puutteelliset?</w:t>
      </w:r>
    </w:p>
    <w:p>
      <w:r>
        <w:rPr>
          <w:b/>
        </w:rPr>
        <w:t xml:space="preserve">Tulos</w:t>
      </w:r>
    </w:p>
    <w:p>
      <w:r>
        <w:t xml:space="preserve">Mitä Perottin vuonna 1996 tekemässä tutkimuksessa tutkittiin?</w:t>
      </w:r>
    </w:p>
    <w:p>
      <w:r>
        <w:rPr>
          <w:b/>
        </w:rPr>
        <w:t xml:space="preserve">Tulos</w:t>
      </w:r>
    </w:p>
    <w:p>
      <w:r>
        <w:t xml:space="preserve">Mitä eriarvoisuus liittyy korkeampaan tasoon?</w:t>
      </w:r>
    </w:p>
    <w:p>
      <w:r>
        <w:rPr>
          <w:b/>
        </w:rPr>
        <w:t xml:space="preserve">Tulos</w:t>
      </w:r>
    </w:p>
    <w:p>
      <w:r>
        <w:t xml:space="preserve">Millaisia äärimmäisen epätasa-arvoiset yhteiskunnat yleensä ovat?</w:t>
      </w:r>
    </w:p>
    <w:p>
      <w:r>
        <w:rPr>
          <w:b/>
        </w:rPr>
        <w:t xml:space="preserve">Esimerkki 4.75</w:t>
      </w:r>
    </w:p>
    <w:p>
      <w:r>
        <w:t xml:space="preserve">Vuonna 1998 verkko alkoi käyttää Pittard Sullivanin suunnittelemaa minimalistista graafista identiteettiä, jossa oli pieni mustavalkoinen "ABC Circle" -logo keltaisella pohjalla (tuona aikana myynninedistämistoimissa näytettiin myös sekvenssi ohjelmien tähtien still-kuvia aikakortin aikana sekä aikataulujakso, joka aloitti kunkin illan prime time -ohjelmiston). Paketin rinnalle otettiin käyttöön uusi neljän äänen teemamusiikki, joka perustui samana vuonna käynnistettyyn "We Love TV" -imagokampanjaan ja joka loi NBC:n soittokellojen, CBS:n eri kolmen äänen äänimerkkien (mukaan lukien vuodesta 2000 lähtien käytetty nykyinen versio) ja Foxin fanfaarin kanssa samanarvoisen äänimerkin. Neliääninen äänimerkki on päivitetty jokaisella seuraavalla televisiokaudella (vaikka kauden 1998-99 jälkeen käytettyjä muunnelmia siitä käytetään edelleen tuotantoyhtiön turhamaisuuskuvissa, joita näytetään useimpien ohjelmien lopputekstitten jälkeen). Syksyllä 2015, ABC on lopettanut sen 1998-2002 neljän nuotin jingles myynninedistämistarkoituksessa ja tuotantoyhtiö turhamaisuuskortit jälkeen lopputekstit useimmat sen ohjelmat yli seitsemäntoista vuotta, nyt se on erilainen ja seikkailu-tyyppinen musiikki (jossa rummut verkon neljän nuotin allekirjoitus lopussa). Vanhaa neljän nuotin tunnusmusiikkia käyttää edelleen ABC on Demand ABC-ohjelman alkuun.</w:t>
      </w:r>
    </w:p>
    <w:p>
      <w:r>
        <w:rPr>
          <w:b/>
        </w:rPr>
        <w:t xml:space="preserve">Tulos</w:t>
      </w:r>
    </w:p>
    <w:p>
      <w:r>
        <w:t xml:space="preserve">Kuka suunnitteli ABC:n uuden graafisen ilmeen vuonna 1998?</w:t>
      </w:r>
    </w:p>
    <w:p>
      <w:r>
        <w:rPr>
          <w:b/>
        </w:rPr>
        <w:t xml:space="preserve">Tulos</w:t>
      </w:r>
    </w:p>
    <w:p>
      <w:r>
        <w:t xml:space="preserve">Minä vuonna ABC lopetti nelisävelisen jinglen käyttämisen myynninedistämisessä?</w:t>
      </w:r>
    </w:p>
    <w:p>
      <w:r>
        <w:rPr>
          <w:b/>
        </w:rPr>
        <w:t xml:space="preserve">Tulos</w:t>
      </w:r>
    </w:p>
    <w:p>
      <w:r>
        <w:t xml:space="preserve">Minkä imagokampanjan ympärille ABC:n uusi nelisävelinen jingle rakentui?</w:t>
      </w:r>
    </w:p>
    <w:p>
      <w:r>
        <w:rPr>
          <w:b/>
        </w:rPr>
        <w:t xml:space="preserve">Tulos</w:t>
      </w:r>
    </w:p>
    <w:p>
      <w:r>
        <w:t xml:space="preserve">Missä ABC:n nelisävelinen jingle on edelleen käytössä?</w:t>
      </w:r>
    </w:p>
    <w:p>
      <w:r>
        <w:rPr>
          <w:b/>
        </w:rPr>
        <w:t xml:space="preserve">Esimerkki 4.76</w:t>
      </w:r>
    </w:p>
    <w:p>
      <w:r>
        <w:t xml:space="preserve">Vuonna 2000 ABC käynnisti verkkopohjaisen mainoskampanjan, joka keskittyi sen ympyrälogon eli "pisteen" ympärille ja jossa sarjakuvahahmo Little Dot kehotti kävijöitä "lataamaan pisteen", ohjelman, joka sai ABC:n logon lentämään ruudun ympäri ja asettumaan oikeaan alakulmaan. Verkko palkkasi Troika Design Groupin suunnittelemaan ja tuottamaan vuosien 2001-2002 identiteettinsä, jossa jatkettiin logon mustakeltaista väritystä ja esiteltiin pisteitä ja raitoja erilaisissa mainos- ja tunnistuspisteissä.</w:t>
      </w:r>
    </w:p>
    <w:p>
      <w:r>
        <w:rPr>
          <w:b/>
        </w:rPr>
        <w:t xml:space="preserve">Tulos</w:t>
      </w:r>
    </w:p>
    <w:p>
      <w:r>
        <w:t xml:space="preserve">Vuonna 2000 ABC aloitti internetpohjaisen kampanjan, joka keskittyi mihin?</w:t>
      </w:r>
    </w:p>
    <w:p>
      <w:r>
        <w:rPr>
          <w:b/>
        </w:rPr>
        <w:t xml:space="preserve">Tulos</w:t>
      </w:r>
    </w:p>
    <w:p>
      <w:r>
        <w:t xml:space="preserve">Kuka palkattiin tuottamaan ABC:n vuosien 2001-02 identiteetti?</w:t>
      </w:r>
    </w:p>
    <w:p>
      <w:r>
        <w:rPr>
          <w:b/>
        </w:rPr>
        <w:t xml:space="preserve">Tulos</w:t>
      </w:r>
    </w:p>
    <w:p>
      <w:r>
        <w:t xml:space="preserve">Minkä värinen oli vuoden 2001 ABC-logo?</w:t>
      </w:r>
    </w:p>
    <w:p>
      <w:r>
        <w:rPr>
          <w:b/>
        </w:rPr>
        <w:t xml:space="preserve">Tulos</w:t>
      </w:r>
    </w:p>
    <w:p>
      <w:r>
        <w:t xml:space="preserve">Mikä on ABC:n logon lempinimi vuoden 2000 kampanjasta?</w:t>
      </w:r>
    </w:p>
    <w:p>
      <w:r>
        <w:rPr>
          <w:b/>
        </w:rPr>
        <w:t xml:space="preserve">Esimerkki 4.77</w:t>
      </w:r>
    </w:p>
    <w:p>
      <w:r>
        <w:t xml:space="preserve">Vuonna 2010 Amazonin sademetsissä koettiin jälleen vakava kuivuus, joka oli jollakin tapaa äärimmäisempi kuin vuoden 2005 kuivuus. Tuhoalue oli noin 1 160 000 neliömailia (3 000 000 km2) sademetsää, kun se vuonna 2005 oli 734 000 neliömailia (1 900 000 km2). Vuoden 2010 kuivuudessa oli kolme epikenttää, joissa kasvillisuus kuoli, kun taas vuonna 2005 kuivuus keskittyi lounaisosaan. Tulokset julkaistiin Science-lehdessä. Tyypillisenä vuonna Amazon imee 1,5 gigatonnia hiilidioksidia; vuonna 2005 sen sijaan vapautui 5 gigatonnia ja vuonna 2010 8 gigatonnia.</w:t>
      </w:r>
    </w:p>
    <w:p>
      <w:r>
        <w:rPr>
          <w:b/>
        </w:rPr>
        <w:t xml:space="preserve">Tulos</w:t>
      </w:r>
    </w:p>
    <w:p>
      <w:r>
        <w:t xml:space="preserve">Minä vuonna Amazonilla oli kuivuus, joka saattoi olla äärimmäisempi kuin vuonna 2005?</w:t>
      </w:r>
    </w:p>
    <w:p>
      <w:r>
        <w:rPr>
          <w:b/>
        </w:rPr>
        <w:t xml:space="preserve">Tulos</w:t>
      </w:r>
    </w:p>
    <w:p>
      <w:r>
        <w:t xml:space="preserve">Kuinka monen neliökilometrin kokoinen alue kärsi vuoden 2010 kuivuudesta?</w:t>
      </w:r>
    </w:p>
    <w:p>
      <w:r>
        <w:rPr>
          <w:b/>
        </w:rPr>
        <w:t xml:space="preserve">Tulos</w:t>
      </w:r>
    </w:p>
    <w:p>
      <w:r>
        <w:t xml:space="preserve">Kuinka monella alueella kasvillisuus kuoli vuoden 2010 kuivuuden aikana?</w:t>
      </w:r>
    </w:p>
    <w:p>
      <w:r>
        <w:rPr>
          <w:b/>
        </w:rPr>
        <w:t xml:space="preserve">Tulos</w:t>
      </w:r>
    </w:p>
    <w:p>
      <w:r>
        <w:t xml:space="preserve">Minkä vuoden aikana kuivuus vaikutti eniten Amazonin metsän eteläosaan?</w:t>
      </w:r>
    </w:p>
    <w:p>
      <w:r>
        <w:rPr>
          <w:b/>
        </w:rPr>
        <w:t xml:space="preserve">Tulos</w:t>
      </w:r>
    </w:p>
    <w:p>
      <w:r>
        <w:t xml:space="preserve">Kuinka monta tonnia hiiltä imeytyy Amazoniin tyypillisenä vuotena?</w:t>
      </w:r>
    </w:p>
    <w:p>
      <w:r>
        <w:rPr>
          <w:b/>
        </w:rPr>
        <w:t xml:space="preserve">Esimerkki 4.78</w:t>
      </w:r>
    </w:p>
    <w:p>
      <w:r>
        <w:t xml:space="preserve">Euroopassa Pohjois-Amerikan seitsemänvuotisen sodan teatterille ei yleensä anneta erillistä nimeä. Koko kansainvälinen konflikti tunnetaan nimellä Seitsemänvuotinen sota. Seitsemän vuoden sota viittaa tapahtumiin Euroopassa vuoden 1756 virallisesta sodanjulistuksesta vuoden 1763 rauhansopimuksen allekirjoittamiseen. Nämä päivämäärät eivät vastaa Pohjois-Amerikan mantereella käytyjä taisteluita, joissa kahden siirtomaavallan väliset taistelut saatiin suurelta osin päätökseen kuudessa vuodessa Jumonville Glenin taistelusta vuonna 1754 Montrealin valtaukseen vuonna 1760.</w:t>
      </w:r>
    </w:p>
    <w:p>
      <w:r>
        <w:rPr>
          <w:b/>
        </w:rPr>
        <w:t xml:space="preserve">Tulos</w:t>
      </w:r>
    </w:p>
    <w:p>
      <w:r>
        <w:t xml:space="preserve">Minkä ajanjakson seitsenvuotinen sota kattaa?</w:t>
      </w:r>
    </w:p>
    <w:p>
      <w:r>
        <w:rPr>
          <w:b/>
        </w:rPr>
        <w:t xml:space="preserve">Tulos</w:t>
      </w:r>
    </w:p>
    <w:p>
      <w:r>
        <w:t xml:space="preserve">Kuinka kauan taistelut kestivät seitsemänvuotisessa sodassa?</w:t>
      </w:r>
    </w:p>
    <w:p>
      <w:r>
        <w:rPr>
          <w:b/>
        </w:rPr>
        <w:t xml:space="preserve">Tulos</w:t>
      </w:r>
    </w:p>
    <w:p>
      <w:r>
        <w:t xml:space="preserve">Milloin Montreal vallattiin?</w:t>
      </w:r>
    </w:p>
    <w:p>
      <w:r>
        <w:rPr>
          <w:b/>
        </w:rPr>
        <w:t xml:space="preserve">Tulos</w:t>
      </w:r>
    </w:p>
    <w:p>
      <w:r>
        <w:t xml:space="preserve">Mikä oli ensimmäinen taistelu vuonna 1754?</w:t>
      </w:r>
    </w:p>
    <w:p>
      <w:r>
        <w:rPr>
          <w:b/>
        </w:rPr>
        <w:t xml:space="preserve">Esimerkki 4.79</w:t>
      </w:r>
    </w:p>
    <w:p>
      <w:r>
        <w:t xml:space="preserve">Hindulaisuudessa henkinen opettaja tunnetaan nimellä guru, ja monissa hindulaisissa perinteissä - erityisesti länsimaissa - henkistä mentorointia korostetaan erittäin paljon, ja gurut valvovat usein hyvin paljon oppilaidensa elämää.</w:t>
      </w:r>
    </w:p>
    <w:p>
      <w:r>
        <w:rPr>
          <w:b/>
        </w:rPr>
        <w:t xml:space="preserve">Tulos</w:t>
      </w:r>
    </w:p>
    <w:p>
      <w:r>
        <w:t xml:space="preserve">Mikä on hengellisen opettajan nimi hindulaisuudessa?</w:t>
      </w:r>
    </w:p>
    <w:p>
      <w:r>
        <w:rPr>
          <w:b/>
        </w:rPr>
        <w:t xml:space="preserve">Tulos</w:t>
      </w:r>
    </w:p>
    <w:p>
      <w:r>
        <w:t xml:space="preserve">Onko henkisen mentoroinnin merkitys hindulaisuudessa korkea vai matala?</w:t>
      </w:r>
    </w:p>
    <w:p>
      <w:r>
        <w:rPr>
          <w:b/>
        </w:rPr>
        <w:t xml:space="preserve">Tulos</w:t>
      </w:r>
    </w:p>
    <w:p>
      <w:r>
        <w:t xml:space="preserve">Ketä gurut hallitsevat?</w:t>
      </w:r>
    </w:p>
    <w:p>
      <w:r>
        <w:rPr>
          <w:b/>
        </w:rPr>
        <w:t xml:space="preserve">Tulos</w:t>
      </w:r>
    </w:p>
    <w:p>
      <w:r>
        <w:t xml:space="preserve">Millä alalla on tavallista, että henkinen mentorointi on erittäin korkealla tasolla?</w:t>
      </w:r>
    </w:p>
    <w:p>
      <w:r>
        <w:rPr>
          <w:b/>
        </w:rPr>
        <w:t xml:space="preserve">Esimerkki 4.80</w:t>
      </w:r>
    </w:p>
    <w:p>
      <w:r>
        <w:t xml:space="preserve">Intiassa yksityiskouluja kutsutaan itsenäisiksi kouluiksi, mutta koska jotkut yksityiskoulut saavat taloudellista tukea valtiolta, ne voivat olla tuettuja tai tukemattomia kouluja. Tarkkaan ottaen yksityiskoulu on siis tukematon riippumaton koulu. Tässä määritelmässä otetaan huomioon vain taloudellisen tuen saaminen, ei valtiolta tuetusti ostettu maa-alue. Sekä unionin että osavaltioiden hallituksilla on valtuudet säännellä kouluja, koska koulutus sisältyy perustuslain rinnakkaisten lainsäädäntöalojen luetteloon. Käytäntönä on ollut, että unionin hallitus on antanut laajat poliittiset suuntaviivat, kun taas osavaltiot ovat laatineet omat sääntönsä ja määräyksensä alan hallintoa varten. Tämä on johtanut muun muassa siihen, että 30 erilaista tutkintolautakuntaa tai akateemista viranomaista suorittaa koulujen päättötodistuksia varten järjestettäviä kokeita. Merkittäviä useissa osavaltioissa toimivia tutkintolautakuntia ovat CBSE ja CISCE, NENBSE ja NENBSE.</w:t>
      </w:r>
    </w:p>
    <w:p>
      <w:r>
        <w:rPr>
          <w:b/>
        </w:rPr>
        <w:t xml:space="preserve">Tulos</w:t>
      </w:r>
    </w:p>
    <w:p>
      <w:r>
        <w:t xml:space="preserve">Mikä on termi intialaiselle yksityiskoululle?</w:t>
      </w:r>
    </w:p>
    <w:p>
      <w:r>
        <w:rPr>
          <w:b/>
        </w:rPr>
        <w:t xml:space="preserve">Tulos</w:t>
      </w:r>
    </w:p>
    <w:p>
      <w:r>
        <w:t xml:space="preserve">Mikä on CISCE:n ja NENBSE:n ohella merkittävä tutkintolautakunta useissa Intian osavaltioissa?</w:t>
      </w:r>
    </w:p>
    <w:p>
      <w:r>
        <w:rPr>
          <w:b/>
        </w:rPr>
        <w:t xml:space="preserve">Tulos</w:t>
      </w:r>
    </w:p>
    <w:p>
      <w:r>
        <w:t xml:space="preserve">Kuinka monta tutkintolautakuntaa Intiassa on?</w:t>
      </w:r>
    </w:p>
    <w:p>
      <w:r>
        <w:rPr>
          <w:b/>
        </w:rPr>
        <w:t xml:space="preserve">Tulos</w:t>
      </w:r>
    </w:p>
    <w:p>
      <w:r>
        <w:t xml:space="preserve">Mikä Intian elin antaa kouluille poliittisia ohjeita?</w:t>
      </w:r>
    </w:p>
    <w:p>
      <w:r>
        <w:rPr>
          <w:b/>
        </w:rPr>
        <w:t xml:space="preserve">Esimerkki 4.81</w:t>
      </w:r>
    </w:p>
    <w:p>
      <w:r>
        <w:t xml:space="preserve">Tiibetin buddhalaisuudessa dharman opettajia kutsutaan Tiibetissä yleisimmin laamaksi. Lamaa, joka on phowan ja siddhin kautta tietoisesti päättänyt syntyä uudelleen, usein monta kertaa, jatkaakseen bodhisattvavalajaansa, kutsutaan tulkuksi.</w:t>
      </w:r>
    </w:p>
    <w:p>
      <w:r>
        <w:rPr>
          <w:b/>
        </w:rPr>
        <w:t xml:space="preserve">Tulos</w:t>
      </w:r>
    </w:p>
    <w:p>
      <w:r>
        <w:t xml:space="preserve">Mikä on opettajan nimi tiibetiläisessä buddhalaisuudessa?</w:t>
      </w:r>
    </w:p>
    <w:p>
      <w:r>
        <w:rPr>
          <w:b/>
        </w:rPr>
        <w:t xml:space="preserve">Tulos</w:t>
      </w:r>
    </w:p>
    <w:p>
      <w:r>
        <w:t xml:space="preserve">Mitä lama on päättänyt tehdä?</w:t>
      </w:r>
    </w:p>
    <w:p>
      <w:r>
        <w:rPr>
          <w:b/>
        </w:rPr>
        <w:t xml:space="preserve">Tulos</w:t>
      </w:r>
    </w:p>
    <w:p>
      <w:r>
        <w:t xml:space="preserve">Mikä on Bodhisattvan lupauksen nimi?</w:t>
      </w:r>
    </w:p>
    <w:p>
      <w:r>
        <w:rPr>
          <w:b/>
        </w:rPr>
        <w:t xml:space="preserve">Tulos</w:t>
      </w:r>
    </w:p>
    <w:p>
      <w:r>
        <w:t xml:space="preserve">Kuinka paljon lama on suostunut uudestisyntymään?</w:t>
      </w:r>
    </w:p>
    <w:p>
      <w:r>
        <w:rPr>
          <w:b/>
        </w:rPr>
        <w:t xml:space="preserve">Tulos</w:t>
      </w:r>
    </w:p>
    <w:p>
      <w:r>
        <w:t xml:space="preserve">Mikä auttoi lamaa päättämään uudestisyntyä?</w:t>
      </w:r>
    </w:p>
    <w:p>
      <w:r>
        <w:rPr>
          <w:b/>
        </w:rPr>
        <w:t xml:space="preserve">Esimerkki 4.82</w:t>
      </w:r>
    </w:p>
    <w:p>
      <w:r>
        <w:t xml:space="preserve">Liiketoiminnassa merkittäviä alumneja ovat Microsoftin toimitusjohtaja Satya Nadella, Oracle Corporationin perustaja ja Amerikan kolmanneksi rikkain mies Larry Ellison, Goldman Sachsin ja MF Globalin toimitusjohtaja sekä New Jerseyn entinen kuvernööri Jon Corzine, McKinsey &amp; Companyn perustaja ja ensimmäisen johdon laskentatoimen oppikirjan kirjoittaja James O. McKinsey, Arley D. Cathey, Bloomberg L.P.:n toimitusjohtaja Daniel Doctoroff, Credit Suissen toimitusjohtaja Brady Dougan, Morningstar, Inc:n perustaja ja toimitusjohtaja Joe Mansueto, Chicago Cubsin omistaja ja puheenjohtaja Thomas S. Ricketts sekä NBA:n komissaari Adam Silver.</w:t>
      </w:r>
    </w:p>
    <w:p>
      <w:r>
        <w:rPr>
          <w:b/>
        </w:rPr>
        <w:t xml:space="preserve">Tulos</w:t>
      </w:r>
    </w:p>
    <w:p>
      <w:r>
        <w:t xml:space="preserve">Kuka Microsoftin toimitusjohtaja on myös Chicagon yliopiston alumni?</w:t>
      </w:r>
    </w:p>
    <w:p>
      <w:r>
        <w:rPr>
          <w:b/>
        </w:rPr>
        <w:t xml:space="preserve">Tulos</w:t>
      </w:r>
    </w:p>
    <w:p>
      <w:r>
        <w:t xml:space="preserve">Kuka oli Oracle Corporationin perustaja?</w:t>
      </w:r>
    </w:p>
    <w:p>
      <w:r>
        <w:rPr>
          <w:b/>
        </w:rPr>
        <w:t xml:space="preserve">Tulos</w:t>
      </w:r>
    </w:p>
    <w:p>
      <w:r>
        <w:t xml:space="preserve">Kuka on Amerikan kolmanneksi rikkain mies?</w:t>
      </w:r>
    </w:p>
    <w:p>
      <w:r>
        <w:rPr>
          <w:b/>
        </w:rPr>
        <w:t xml:space="preserve">Tulos</w:t>
      </w:r>
    </w:p>
    <w:p>
      <w:r>
        <w:t xml:space="preserve">Kuka Goldman Sachsin toimitusjohtaja on myös Chicagon yliopiston alumni?</w:t>
      </w:r>
    </w:p>
    <w:p>
      <w:r>
        <w:rPr>
          <w:b/>
        </w:rPr>
        <w:t xml:space="preserve">Tulos</w:t>
      </w:r>
    </w:p>
    <w:p>
      <w:r>
        <w:t xml:space="preserve">Kuka perusti McKinsey &amp; Companyn?</w:t>
      </w:r>
    </w:p>
    <w:p>
      <w:r>
        <w:rPr>
          <w:b/>
        </w:rPr>
        <w:t xml:space="preserve">Esimerkki 4.83</w:t>
      </w:r>
    </w:p>
    <w:p>
      <w:r>
        <w:t xml:space="preserve">Yhteydettömässä tilassa jokainen paketti sisältää täydelliset osoitetiedot. Paketit reititetään yksitellen, mikä johtaa joskus erilaisiin reitityspolkuihin ja epäjärjestyksessä tapahtuvaan toimitukseen. Jokaiseen pakettiin merkitään kohdeosoite, lähdeosoite ja porttinumerot. Paketissa voi olla myös paketin järjestysnumero. Näin paketti ei tarvitse erillistä polkua, joka auttaa sitä löytämään määränpäänsä, mutta paketin otsikkoon tarvitaan paljon enemmän tietoa, joten se on suurempi, ja tätä tietoa on etsittävä virtaa vaativasta sisällönosoitinmuistista. Jokainen paketti lähetetään ja se voi kulkea eri reittejä; mahdollisesti järjestelmän on tehtävä yhtä paljon työtä jokaisen paketin kohdalla kuin yhteyspainotteisen järjestelmän on tehtävä yhteyden muodostamisen yhteydessä, mutta sillä on vähemmän tietoa sovelluksen vaatimuksista. Kohteessa alkuperäinen viesti/tieto kootaan uudelleen oikeaan järjestykseen paketin järjestysnumeron perusteella. Siten virtuaalinen yhteys, joka tunnetaan myös virtuaalisena piirinä tai tavuvirtana, tarjotaan loppukäyttäjälle siirtokerroksen protokollan avulla, vaikka väliverkon solmut tarjoavat vain verkkokerroksen palvelua ilman yhteyttä.</w:t>
      </w:r>
    </w:p>
    <w:p>
      <w:r>
        <w:rPr>
          <w:b/>
        </w:rPr>
        <w:t xml:space="preserve">Tulos</w:t>
      </w:r>
    </w:p>
    <w:p>
      <w:r>
        <w:t xml:space="preserve">Mitä kukin paketti sisältää yhteydettömässä tilassa?</w:t>
      </w:r>
    </w:p>
    <w:p>
      <w:r>
        <w:rPr>
          <w:b/>
        </w:rPr>
        <w:t xml:space="preserve">Tulos</w:t>
      </w:r>
    </w:p>
    <w:p>
      <w:r>
        <w:t xml:space="preserve">Miten paketit reititetään</w:t>
      </w:r>
    </w:p>
    <w:p>
      <w:r>
        <w:rPr>
          <w:b/>
        </w:rPr>
        <w:t xml:space="preserve">Tulos</w:t>
      </w:r>
    </w:p>
    <w:p>
      <w:r>
        <w:t xml:space="preserve">Mitä kukin pakkausmerkintä sisältää</w:t>
      </w:r>
    </w:p>
    <w:p>
      <w:r>
        <w:rPr>
          <w:b/>
        </w:rPr>
        <w:t xml:space="preserve">Tulos</w:t>
      </w:r>
    </w:p>
    <w:p>
      <w:r>
        <w:t xml:space="preserve">Mitä paketille tapahtuu määränpäässä</w:t>
      </w:r>
    </w:p>
    <w:p>
      <w:r>
        <w:rPr>
          <w:b/>
        </w:rPr>
        <w:t xml:space="preserve">Esimerkki 4.84</w:t>
      </w:r>
    </w:p>
    <w:p>
      <w:r>
        <w:t xml:space="preserve">Sitä vastoin valveillaoloaikana erilaistuneet efektorisolut, kuten sytotoksiset luonnolliset tappajasolut ja CTL-solut (sytotoksiset T-lymfosyytit), saavuttavat huippunsa saadakseen aikaan tehokkaan vasteen tunkeutuvia patogeenejä vastaan. Myös tulehdusta ehkäisevien molekyylien, kuten kortisolin ja katekoliamiinien, määrä on korkeimmillaan valveillaoloaikana. On olemassa kaksi teoriaa siitä, miksi tulehdusta edistävä tila on varattu uniaikaan. Ensinnäkin tulehdus aiheuttaisi vakavia kognitiivisia ja fyysisiä haittoja, jos sitä esiintyisi valveillaoloaikana. Toiseksi, tulehdus voi esiintyä uniaikana melatoniinin läsnäolon vuoksi. Tulehdus aiheuttaa paljon oksidatiivista stressiä, ja melatoniinin läsnäolo uniaikana voisi aktiivisesti torjua vapaiden radikaalien tuotantoa tänä aikana.</w:t>
      </w:r>
    </w:p>
    <w:p>
      <w:r>
        <w:rPr>
          <w:b/>
        </w:rPr>
        <w:t xml:space="preserve">Tulos</w:t>
      </w:r>
    </w:p>
    <w:p>
      <w:r>
        <w:t xml:space="preserve">Mitkä ovat esimerkkejä erilaistuneista efektorisoluista, joiden huippu saavutetaan heräämisaikana?</w:t>
      </w:r>
    </w:p>
    <w:p>
      <w:r>
        <w:rPr>
          <w:b/>
        </w:rPr>
        <w:t xml:space="preserve">Tulos</w:t>
      </w:r>
    </w:p>
    <w:p>
      <w:r>
        <w:t xml:space="preserve">Mitkä ovat kaksi tulehdusta ehkäisevää molekyyliä, joiden huippu saavutetaan valveillaoloaikana?</w:t>
      </w:r>
    </w:p>
    <w:p>
      <w:r>
        <w:rPr>
          <w:b/>
        </w:rPr>
        <w:t xml:space="preserve">Tulos</w:t>
      </w:r>
    </w:p>
    <w:p>
      <w:r>
        <w:t xml:space="preserve">Tulehdusta esiintyy unen aikana, koska mikä molekyyli on läsnä?</w:t>
      </w:r>
    </w:p>
    <w:p>
      <w:r>
        <w:rPr>
          <w:b/>
        </w:rPr>
        <w:t xml:space="preserve">Tulos</w:t>
      </w:r>
    </w:p>
    <w:p>
      <w:r>
        <w:t xml:space="preserve">Melatoniini unen aikana voi aktiivisesti torjua minkä tuotantoa?</w:t>
      </w:r>
    </w:p>
    <w:p>
      <w:r>
        <w:rPr>
          <w:b/>
        </w:rPr>
        <w:t xml:space="preserve">Esimerkki 4.85</w:t>
      </w:r>
    </w:p>
    <w:p>
      <w:r>
        <w:t xml:space="preserve">Taloustieteen alalla merkittäviä taloustieteen Nobelin muistopalkinnon voittajia ovat Milton Friedman, joka oli Yhdysvaltain republikaanipresidentti Ronald Reaganin ja Ison-Britannian konservatiivisen pääministerin Margaret Thatcherin tärkeä neuvonantaja, George Stigler, Nobel-palkinnon saaja ja sääntelyn vangitsemisen teorian kannattaja, Gary Becker, joka on merkittävä tekijä taloustieteen perhe taloustieteen haarassa, Herbert A. Simon, joka on vastuussa organisaation päätöksenteon käsitteen nykyaikaisesta tulkinnasta, Paul Samuelson, ensimmäinen taloustieteen Nobelin muistopalkinnon saanut amerikkalainen, ja Eugene Fama, joka tunnetaan portfolioteoriaa, omaisuuserien hinnoittelua ja osakemarkkinoiden käyttäytymistä koskevasta työstään, ovat kaikki valmistuneita. Myös amerikkalainen taloustieteilijä, yhteiskuntateoreetikko, poliittinen filosofi ja kirjailija Thomas Sowell on valmistunut.</w:t>
      </w:r>
    </w:p>
    <w:p>
      <w:r>
        <w:rPr>
          <w:b/>
        </w:rPr>
        <w:t xml:space="preserve">Tulos</w:t>
      </w:r>
    </w:p>
    <w:p>
      <w:r>
        <w:t xml:space="preserve">Kuka taloustieteen Nobelin muistopalkinnon voittaja on myös yliopiston alumnijäsen?</w:t>
      </w:r>
    </w:p>
    <w:p>
      <w:r>
        <w:rPr>
          <w:b/>
        </w:rPr>
        <w:t xml:space="preserve">Tulos</w:t>
      </w:r>
    </w:p>
    <w:p>
      <w:r>
        <w:t xml:space="preserve">Mikä Britannian pääministerin neuvonantaja on myös yliopiston alumnijäsen?</w:t>
      </w:r>
    </w:p>
    <w:p>
      <w:r>
        <w:rPr>
          <w:b/>
        </w:rPr>
        <w:t xml:space="preserve">Tulos</w:t>
      </w:r>
    </w:p>
    <w:p>
      <w:r>
        <w:t xml:space="preserve">Kuka oli ensimmäinen amerikkalainen, joka sai taloustieteen Nobelin muistopalkinnon?</w:t>
      </w:r>
    </w:p>
    <w:p>
      <w:r>
        <w:rPr>
          <w:b/>
        </w:rPr>
        <w:t xml:space="preserve">Tulos</w:t>
      </w:r>
    </w:p>
    <w:p>
      <w:r>
        <w:t xml:space="preserve">Mikä yliopiston alumnijäsen tunnettiin portfolioteoriaa koskevasta työstään?</w:t>
      </w:r>
    </w:p>
    <w:p>
      <w:r>
        <w:rPr>
          <w:b/>
        </w:rPr>
        <w:t xml:space="preserve">Esimerkki 4.86</w:t>
      </w:r>
    </w:p>
    <w:p>
      <w:r>
        <w:t xml:space="preserve">Monissa osissa Yhdysvaltoja paikalliset perheet järjestivät yksityisten "kristillisten akatemioiden" aallon monissa osissa Yhdysvaltoja sen jälkeen, kun vuonna 1954 annettiin käänteentekevä tuomio asiassa Brown v. Board of Education of Topeka, jossa vaadittiin, että koulujen rotuerottelu on poistettava "kaikin mahdollisin keinoin". Suuressa osassa Yhdysvaltojen eteläosaa monet valkoiset opiskelijat siirtyivät akatemioihin, kun taas julkiset koulut keskittyivät entistä enemmän afroamerikkalaisiin opiskelijoihin (ks. Luettelo Mississippin yksityiskouluista). Akatemioiden akateeminen sisältö oli yleensä College Preparatory. 1970-luvulta lähtien monet näistä "segregaatioakatemioista" ovat lopettaneet toimintansa, vaikka jotkut niistä jatkavat edelleen toimintaansa.[viitattu ].</w:t>
      </w:r>
    </w:p>
    <w:p>
      <w:r>
        <w:rPr>
          <w:b/>
        </w:rPr>
        <w:t xml:space="preserve">Tulos</w:t>
      </w:r>
    </w:p>
    <w:p>
      <w:r>
        <w:t xml:space="preserve">Mikä oikeustapaus poisti koulujen erottelun Yhdysvalloissa?</w:t>
      </w:r>
    </w:p>
    <w:p>
      <w:r>
        <w:rPr>
          <w:b/>
        </w:rPr>
        <w:t xml:space="preserve">Tulos</w:t>
      </w:r>
    </w:p>
    <w:p>
      <w:r>
        <w:t xml:space="preserve">Mikä on halventava termi kristillisille akatemioille, jotka syntyivät koulujen erottelun poistamisen seurauksena?</w:t>
      </w:r>
    </w:p>
    <w:p>
      <w:r>
        <w:rPr>
          <w:b/>
        </w:rPr>
        <w:t xml:space="preserve">Tulos</w:t>
      </w:r>
    </w:p>
    <w:p>
      <w:r>
        <w:t xml:space="preserve">Missä osassa Yhdysvaltoja monet oppilaat siirtyivät kristillisiin akatemioihin erottelun poistamisen aikana?</w:t>
      </w:r>
    </w:p>
    <w:p>
      <w:r>
        <w:rPr>
          <w:b/>
        </w:rPr>
        <w:t xml:space="preserve">Tulos</w:t>
      </w:r>
    </w:p>
    <w:p>
      <w:r>
        <w:t xml:space="preserve">Mikä oli kristillisiin akatemioihin opiskelevien oppilaiden ensisijainen rotu Brown-päätöksen jälkeen?</w:t>
      </w:r>
    </w:p>
    <w:p>
      <w:r>
        <w:rPr>
          <w:b/>
        </w:rPr>
        <w:t xml:space="preserve">Tulos</w:t>
      </w:r>
    </w:p>
    <w:p>
      <w:r>
        <w:t xml:space="preserve">Koulujen erottelun poistaminen Yhdysvalloissa johti siihen, että julkisen sektorin kouluissa oli entistä enemmän etnistä alkuperää olevia oppilaita.</w:t>
      </w:r>
    </w:p>
    <w:p>
      <w:r>
        <w:rPr>
          <w:b/>
        </w:rPr>
        <w:t xml:space="preserve">Esimerkki 4.87</w:t>
      </w:r>
    </w:p>
    <w:p>
      <w:r>
        <w:t xml:space="preserve">Useimmissa maissa apteekkiin sovelletaan apteekkilainsäädäntöä, ja lainsäädännössä määritellään varastointiolosuhteita, pakollisia tekstejä, laitteita jne. koskevat vaatimukset. Kun ennen apteekkihenkilökunta pysytteli apteekissa lääkkeitä sekoittamassa ja jakamassa, on yhä useammin alettu käyttää koulutettuja farmaseuttisia avustajia, kun taas apteekkihenkilökunta viettää enemmän aikaa potilaiden kanssa kommunikoimiseen. Apteekkiteknikot ovat nyt entistä riippuvaisempia automaatiosta, joka auttaa heitä heidän uudessa tehtävässään, jossa he käsittelevät potilaiden lääkemääräyksiä ja potilasturvallisuuskysymyksiä.</w:t>
      </w:r>
    </w:p>
    <w:p>
      <w:r>
        <w:rPr>
          <w:b/>
        </w:rPr>
        <w:t xml:space="preserve">Tulos</w:t>
      </w:r>
    </w:p>
    <w:p>
      <w:r>
        <w:t xml:space="preserve">Mitä apteekkiin sovelletaan useimmissa maissa?</w:t>
      </w:r>
    </w:p>
    <w:p>
      <w:r>
        <w:rPr>
          <w:b/>
        </w:rPr>
        <w:t xml:space="preserve">Tulos</w:t>
      </w:r>
    </w:p>
    <w:p>
      <w:r>
        <w:t xml:space="preserve">Mihin tehtäviin apteekkiteknikot aiemmin rajoitettiin?</w:t>
      </w:r>
    </w:p>
    <w:p>
      <w:r>
        <w:rPr>
          <w:b/>
        </w:rPr>
        <w:t xml:space="preserve">Tulos</w:t>
      </w:r>
    </w:p>
    <w:p>
      <w:r>
        <w:t xml:space="preserve">Mistä apteekkiteknikot ovat yhä enemmän riippuvaisia?</w:t>
      </w:r>
    </w:p>
    <w:p>
      <w:r>
        <w:rPr>
          <w:b/>
        </w:rPr>
        <w:t xml:space="preserve">Tulos</w:t>
      </w:r>
    </w:p>
    <w:p>
      <w:r>
        <w:t xml:space="preserve">Mitä uusia velvollisuuksia apteekkiteknikot joutuvat nyt hoitamaan?</w:t>
      </w:r>
    </w:p>
    <w:p>
      <w:r>
        <w:rPr>
          <w:b/>
        </w:rPr>
        <w:t xml:space="preserve">Tulos</w:t>
      </w:r>
    </w:p>
    <w:p>
      <w:r>
        <w:t xml:space="preserve">Mitä apteekkilainsäädäntö määrää?</w:t>
      </w:r>
    </w:p>
    <w:p>
      <w:r>
        <w:rPr>
          <w:b/>
        </w:rPr>
        <w:t xml:space="preserve">Esimerkki 4.88</w:t>
      </w:r>
    </w:p>
    <w:p>
      <w:r>
        <w:t xml:space="preserve">Useimmilla lainkäyttöalueilla (kuten Yhdysvalloissa) apteekkareita säännellään erikseen lääkäreistä. Näillä lainkäyttöalueilla säädetään yleensä myös, että vain apteekkarit voivat toimittaa yleisölle lääkkeitä ja että apteekkarit eivät saa muodostaa liikekumppanuuksia lääkäreiden kanssa eivätkä maksaa heille "takaiskuja". American Medical Associationin (AMA) eettisissä säännöissä määrätään kuitenkin, että lääkärit voivat luovuttaa lääkkeitä vastaanotollaan, kunhan potilasta ei hyväksikäytetä ja potilaalla on oikeus saada kirjallinen resepti, joka voidaan täyttää muualla. Amerikkalaisista lääkärivastaanotoista 7-10 prosenttia ilmoittaa jakelevansa lääkkeitä itse.</w:t>
      </w:r>
    </w:p>
    <w:p>
      <w:r>
        <w:rPr>
          <w:b/>
        </w:rPr>
        <w:t xml:space="preserve">Tulos</w:t>
      </w:r>
    </w:p>
    <w:p>
      <w:r>
        <w:t xml:space="preserve">Miten apteekkareita säännellään useimmilla lainkäyttöalueilla?</w:t>
      </w:r>
    </w:p>
    <w:p>
      <w:r>
        <w:rPr>
          <w:b/>
        </w:rPr>
        <w:t xml:space="preserve">Tulos</w:t>
      </w:r>
    </w:p>
    <w:p>
      <w:r>
        <w:t xml:space="preserve">Kuka voi useimpien lainkäyttöalueiden mukaan antaa luokiteltuja huumeita yleisölle?</w:t>
      </w:r>
    </w:p>
    <w:p>
      <w:r>
        <w:rPr>
          <w:b/>
        </w:rPr>
        <w:t xml:space="preserve">Tulos</w:t>
      </w:r>
    </w:p>
    <w:p>
      <w:r>
        <w:t xml:space="preserve">Mikä elin on todennut, että lääkärit voivat myös luovuttaa lääkkeitä tietyin edellytyksin?</w:t>
      </w:r>
    </w:p>
    <w:p>
      <w:r>
        <w:rPr>
          <w:b/>
        </w:rPr>
        <w:t xml:space="preserve">Tulos</w:t>
      </w:r>
    </w:p>
    <w:p>
      <w:r>
        <w:t xml:space="preserve">Mikä on arvio siitä, kuinka moni lääkäri jakaa lääkkeitä itse?</w:t>
      </w:r>
    </w:p>
    <w:p>
      <w:r>
        <w:rPr>
          <w:b/>
        </w:rPr>
        <w:t xml:space="preserve">Tulos</w:t>
      </w:r>
    </w:p>
    <w:p>
      <w:r>
        <w:t xml:space="preserve">Mitä apteekkarit eivät saa tehdä?</w:t>
      </w:r>
    </w:p>
    <w:p>
      <w:r>
        <w:rPr>
          <w:b/>
        </w:rPr>
        <w:t xml:space="preserve">Esimerkki 4.89</w:t>
      </w:r>
    </w:p>
    <w:p>
      <w:r>
        <w:t xml:space="preserve">Erityisesti tämä normi pienenee, kun luku kerrotaan p:llä, mikä on jyrkässä ristiriidassa tavanomaisen absoluuttisen arvon kanssa (jota kutsutaan myös äärettömäksi alkuluvuksi). Kun Q:n täydentäminen (karkeasti sanottuna aukkojen täyttäminen) absoluuttisen arvon suhteen antaa reaalilukujen kentän, täydentäminen p-adisen normin |-|p suhteen antaa p-adisten lukujen kentän. Ostrowskin lauseen mukaan nämä ovat periaatteessa kaikki mahdolliset tavat täydentää Q. Tietyt Q:hen tai yleisempiin globaaleihin kenttiin liittyvät aritmeettiset kysymykset voidaan siirtää edestakaisin täydennettyihin (tai paikallisiin) kenttiin. Tämä paikallis-globaalinen periaate korostaa jälleen kerran alkulukujen merkitystä lukuteorialle.</w:t>
      </w:r>
    </w:p>
    <w:p>
      <w:r>
        <w:rPr>
          <w:b/>
        </w:rPr>
        <w:t xml:space="preserve">Tulos</w:t>
      </w:r>
    </w:p>
    <w:p>
      <w:r>
        <w:t xml:space="preserve">Mitä tapahtuu normille, kun luku kerrotaan p:llä?</w:t>
      </w:r>
    </w:p>
    <w:p>
      <w:r>
        <w:rPr>
          <w:b/>
        </w:rPr>
        <w:t xml:space="preserve">Tulos</w:t>
      </w:r>
    </w:p>
    <w:p>
      <w:r>
        <w:t xml:space="preserve">Mihin tai mistä yleiset globaalit kentät voidaan siirtää?</w:t>
      </w:r>
    </w:p>
    <w:p>
      <w:r>
        <w:rPr>
          <w:b/>
        </w:rPr>
        <w:t xml:space="preserve">Tulos</w:t>
      </w:r>
    </w:p>
    <w:p>
      <w:r>
        <w:t xml:space="preserve">Kun Q täydennetään suhteessa mihin, saadaan reaalilukujen kenttä?</w:t>
      </w:r>
    </w:p>
    <w:p>
      <w:r>
        <w:rPr>
          <w:b/>
        </w:rPr>
        <w:t xml:space="preserve">Tulos</w:t>
      </w:r>
    </w:p>
    <w:p>
      <w:r>
        <w:t xml:space="preserve">Mikä periaate korostaa alkulukujen merkitystä lukuteoriassa?</w:t>
      </w:r>
    </w:p>
    <w:p>
      <w:r>
        <w:rPr>
          <w:b/>
        </w:rPr>
        <w:t xml:space="preserve">Esimerkki 4.90</w:t>
      </w:r>
    </w:p>
    <w:p>
      <w:r>
        <w:t xml:space="preserve">Aikaisemmin ruumiillinen rangaistus (piiskaaminen tai lätkiminen tai raipparangaistus tai oppilaalle fyysisen kivun aiheuttaminen) oli yksi yleisimmistä koulukurin muodoista suuressa osassa maailmaa. Useimmissa länsimaissa ja joissakin muissa maissa se on nykyään kielletty, mutta Yhdysvalloissa se on edelleen laillista sen jälkeen, kun Yhdysvaltain korkein oikeus teki vuonna 1977 päätöksen, jonka mukaan piiskaaminen ei ole Yhdysvaltain perustuslain vastaista.</w:t>
      </w:r>
    </w:p>
    <w:p>
      <w:r>
        <w:rPr>
          <w:b/>
        </w:rPr>
        <w:t xml:space="preserve">Tulos</w:t>
      </w:r>
    </w:p>
    <w:p>
      <w:r>
        <w:t xml:space="preserve">Kuinka yleistä ruumiillinen rangaistus oli aiemmin?</w:t>
      </w:r>
    </w:p>
    <w:p>
      <w:r>
        <w:rPr>
          <w:b/>
        </w:rPr>
        <w:t xml:space="preserve">Tulos</w:t>
      </w:r>
    </w:p>
    <w:p>
      <w:r>
        <w:t xml:space="preserve">Missä ruumiillista kuritusta ei enää käytetä?</w:t>
      </w:r>
    </w:p>
    <w:p>
      <w:r>
        <w:rPr>
          <w:b/>
        </w:rPr>
        <w:t xml:space="preserve">Tulos</w:t>
      </w:r>
    </w:p>
    <w:p>
      <w:r>
        <w:t xml:space="preserve">Missä länsimaisessa maassa ruumiillinen kuritus on edelleen sallittua?</w:t>
      </w:r>
    </w:p>
    <w:p>
      <w:r>
        <w:rPr>
          <w:b/>
        </w:rPr>
        <w:t xml:space="preserve">Tulos</w:t>
      </w:r>
    </w:p>
    <w:p>
      <w:r>
        <w:t xml:space="preserve">Minkä yhdysvaltalaisen tahon mukaan ruumiillinen rangaistus oli perustuslaillinen?</w:t>
      </w:r>
    </w:p>
    <w:p>
      <w:r>
        <w:rPr>
          <w:b/>
        </w:rPr>
        <w:t xml:space="preserve">Tulos</w:t>
      </w:r>
    </w:p>
    <w:p>
      <w:r>
        <w:t xml:space="preserve">Mitä ruumiillinen rangaistus aiheuttaa oppilaalle?</w:t>
      </w:r>
    </w:p>
    <w:p>
      <w:r>
        <w:rPr>
          <w:b/>
        </w:rPr>
        <w:t xml:space="preserve">Esimerkki 4.91</w:t>
      </w:r>
    </w:p>
    <w:p>
      <w:r>
        <w:t xml:space="preserve">Yhdysvalloissa kukin osavaltio määrittelee vaatimukset, joiden täyttyessä on saatava lupa opettaa julkisissa kouluissa. Opettajan pätevyys kestää yleensä kolme vuotta, mutta opettajat voivat saada pätevyyskirjan jopa kymmeneksi vuodeksi. Julkisten koulujen opettajilta vaaditaan kandidaatin tutkinto, ja suurimmalla osalla on oltava sen osavaltion myöntämä todistus, jossa he opettavat. Monet tilauskoulut eivät vaadi opettajilta pätevyyttä, jos he täyttävät No Child Left Behind -ohjelman mukaiset korkeaa pätevyyttä koskevat vaatimukset. Lisäksi sijaisopettajia ja tilapäisiä opettajia koskevat vaatimukset eivät yleensä ole yhtä tiukat kuin kokopäiväisiä opettajia koskevat vaatimukset. Bureau of Labor Statistics arvioi, että Yhdysvalloissa työskentelee 1,4 miljoonaa peruskoulunopettajaa, 674 000 yläkoulunopettajaa ja 1 miljoona toisen asteen opettajaa.</w:t>
      </w:r>
    </w:p>
    <w:p>
      <w:r>
        <w:rPr>
          <w:b/>
        </w:rPr>
        <w:t xml:space="preserve">Tulos</w:t>
      </w:r>
    </w:p>
    <w:p>
      <w:r>
        <w:t xml:space="preserve">Kuka Yhdysvalloissa päättää opettajien vaatimuksista?</w:t>
      </w:r>
    </w:p>
    <w:p>
      <w:r>
        <w:rPr>
          <w:b/>
        </w:rPr>
        <w:t xml:space="preserve">Tulos</w:t>
      </w:r>
    </w:p>
    <w:p>
      <w:r>
        <w:t xml:space="preserve">Mikä on pisin aika, jonka opetustodistus on voimassa?</w:t>
      </w:r>
    </w:p>
    <w:p>
      <w:r>
        <w:rPr>
          <w:b/>
        </w:rPr>
        <w:t xml:space="preserve">Tulos</w:t>
      </w:r>
    </w:p>
    <w:p>
      <w:r>
        <w:t xml:space="preserve">Mitä julkisen koulun opettajalla on oltava vähintään?</w:t>
      </w:r>
    </w:p>
    <w:p>
      <w:r>
        <w:rPr>
          <w:b/>
        </w:rPr>
        <w:t xml:space="preserve">Tulos</w:t>
      </w:r>
    </w:p>
    <w:p>
      <w:r>
        <w:t xml:space="preserve">Kuka ei voi vaatia opettajiltaan pätevyyttä?</w:t>
      </w:r>
    </w:p>
    <w:p>
      <w:r>
        <w:rPr>
          <w:b/>
        </w:rPr>
        <w:t xml:space="preserve">Tulos</w:t>
      </w:r>
    </w:p>
    <w:p>
      <w:r>
        <w:t xml:space="preserve">Mitä peruskoulu voi vaatia, että sen opettajat täyttävät korkeasti koulutettuja opettajia koskevat vaatimukset?</w:t>
      </w:r>
    </w:p>
    <w:p>
      <w:r>
        <w:rPr>
          <w:b/>
        </w:rPr>
        <w:t xml:space="preserve">Esimerkki 4.92</w:t>
      </w:r>
    </w:p>
    <w:p>
      <w:r>
        <w:t xml:space="preserve">1970-luvun alussa ABC sai päätökseen siirtymisen värilähetyksiin; koko vuosikymmen merkitsi käännekohtaa ABC:lle, sillä se alkoi ohittaa CBS:n ja NBC:n katsojaluvuissa ja nousta ykköseksi. Se alkoi myös käyttää käyttäytymis- ja demografisia tietoja määrittääkseen paremmin, minkä tyyppisille sponsoreille se myisi mainospaikkoja, ja tarjotakseen ohjelmia, jotka vetoaisivat tiettyihin yleisöihin. ABC:n yleisöosuuden kasvua auttoi suuresti se, että useat pienemmät markkinat olivat kasvaneet niin suuriksi, että ne mahdollistivat kaikkien kolmen verkon kokoaikaiset yhteydet.</w:t>
      </w:r>
    </w:p>
    <w:p>
      <w:r>
        <w:rPr>
          <w:b/>
        </w:rPr>
        <w:t xml:space="preserve">Tulos</w:t>
      </w:r>
    </w:p>
    <w:p>
      <w:r>
        <w:t xml:space="preserve">Millä vuosikymmenellä ABC lopetti siirtymisen väreihin?</w:t>
      </w:r>
    </w:p>
    <w:p>
      <w:r>
        <w:rPr>
          <w:b/>
        </w:rPr>
        <w:t xml:space="preserve">Tulos</w:t>
      </w:r>
    </w:p>
    <w:p>
      <w:r>
        <w:t xml:space="preserve">Mikä kanava nousi 1970-luvulla katsojalukujen ykköseksi?</w:t>
      </w:r>
    </w:p>
    <w:p>
      <w:r>
        <w:rPr>
          <w:b/>
        </w:rPr>
        <w:t xml:space="preserve">Tulos</w:t>
      </w:r>
    </w:p>
    <w:p>
      <w:r>
        <w:t xml:space="preserve">Millaisia tietoja ABC alkoi käyttää 1970-luvulla mainosten ja ohjelmien kohdentamiseksi paremmin tietyille yleisöille?</w:t>
      </w:r>
    </w:p>
    <w:p>
      <w:r>
        <w:rPr>
          <w:b/>
        </w:rPr>
        <w:t xml:space="preserve">Esimerkki 4.93</w:t>
      </w:r>
    </w:p>
    <w:p>
      <w:r>
        <w:t xml:space="preserve">Apartheid-kauden viimeisinä vuosina valkoisten valtion koulujen vanhemmille annettiin mahdollisuus siirtyä "puoliyksityiseen" koulumuotoon, jota kutsuttiin C-malliksi, ja monet näistä kouluista muuttivat oppilaaksiottopolitiikkaansa siten, että ne hyväksyivät myös muiden rotujen lapsia. Demokratiaan siirtymisen jälkeen C-mallin oikeudellinen muoto lakkautettiin, mutta termiä käytetään edelleen kuvaamaan valtion kouluja, jotka oli aiemmin varattu vain valkoisille lapsille. Nämä koulut tuottavat yleensä parempia akateemisia tuloksia kuin aiemmin muille roturyhmille varatut valtion koulut. Entiset C-mallin koulut eivät ole yksityiskouluja, koska ne ovat valtion hallinnassa. Kaikilla Etelä-Afrikan kouluilla (sekä itsenäisillä että julkisilla kouluilla) on oikeus määrätä pakolliset koulumaksut, ja entisillä C-mallin kouluilla on tapana määrätä paljon korkeammat koulumaksut kuin muilla julkisilla kouluilla.</w:t>
      </w:r>
    </w:p>
    <w:p>
      <w:r>
        <w:rPr>
          <w:b/>
        </w:rPr>
        <w:t xml:space="preserve">Tulos</w:t>
      </w:r>
    </w:p>
    <w:p>
      <w:r>
        <w:t xml:space="preserve">Minkälaisia kouluja kutsutaan apartheidin jälkeen C-mallin kouluiksi?</w:t>
      </w:r>
    </w:p>
    <w:p>
      <w:r>
        <w:rPr>
          <w:b/>
        </w:rPr>
        <w:t xml:space="preserve">Tulos</w:t>
      </w:r>
    </w:p>
    <w:p>
      <w:r>
        <w:t xml:space="preserve">Miten entisten C-mallin koulujen akateemiset tulokset vertautuvat muihin kouluihin?</w:t>
      </w:r>
    </w:p>
    <w:p>
      <w:r>
        <w:rPr>
          <w:b/>
        </w:rPr>
        <w:t xml:space="preserve">Tulos</w:t>
      </w:r>
    </w:p>
    <w:p>
      <w:r>
        <w:t xml:space="preserve">Miten entisten C-mallin koulujen maksuja verrataan muiden koulujen maksuihin?</w:t>
      </w:r>
    </w:p>
    <w:p>
      <w:r>
        <w:rPr>
          <w:b/>
        </w:rPr>
        <w:t xml:space="preserve">Esimerkki 4.94</w:t>
      </w:r>
    </w:p>
    <w:p>
      <w:r>
        <w:t xml:space="preserve">Laboratoriossa stratigraafit analysoivat näytteitä stratigrafisista osista, jotka voidaan palauttaa kentältä, esimerkiksi porausydämistä. Stratigraafit analysoivat myös geofysikaalisista tutkimuksista saatuja tietoja, jotka osoittavat stratigrafisten yksiköiden sijainnin maanpinnan alla. Geofysikaalisia tietoja ja porausreikien lokitietoja voidaan yhdistää, jotta saadaan parempi kuva maanalaisesta kerroksesta, ja stratigraafit käyttävät usein tietokoneohjelmia, joilla tämä voidaan tehdä kolmiulotteisesti. Stratigraafit voivat sitten käyttää näitä tietoja rekonstruoidakseen maapallon pinnalla tapahtuneita muinaisia prosesseja, tulkitakseen menneitä ympäristöjä ja paikantaakseen veden, hiilen ja hiilivetyjen louhinta-alueita.</w:t>
      </w:r>
    </w:p>
    <w:p>
      <w:r>
        <w:rPr>
          <w:b/>
        </w:rPr>
        <w:t xml:space="preserve">Tulos</w:t>
      </w:r>
    </w:p>
    <w:p>
      <w:r>
        <w:t xml:space="preserve">Kuka analysoi stratigrafisia jaksoja, kuten kairaussydämiä?</w:t>
      </w:r>
    </w:p>
    <w:p>
      <w:r>
        <w:rPr>
          <w:b/>
        </w:rPr>
        <w:t xml:space="preserve">Tulos</w:t>
      </w:r>
    </w:p>
    <w:p>
      <w:r>
        <w:t xml:space="preserve">Minkä tyyppiset tutkimukset osoittavat stratigrafisten yksiköiden sijainnin maanalaisessa kerroksessa?</w:t>
      </w:r>
    </w:p>
    <w:p>
      <w:r>
        <w:rPr>
          <w:b/>
        </w:rPr>
        <w:t xml:space="preserve">Tulos</w:t>
      </w:r>
    </w:p>
    <w:p>
      <w:r>
        <w:t xml:space="preserve">Mitä voidaan yhdistää geofysikaalisiin tietoihin, jotta saadaan parempi kuva maanpinnasta?</w:t>
      </w:r>
    </w:p>
    <w:p>
      <w:r>
        <w:rPr>
          <w:b/>
        </w:rPr>
        <w:t xml:space="preserve">Tulos</w:t>
      </w:r>
    </w:p>
    <w:p>
      <w:r>
        <w:t xml:space="preserve">Mitä työkalua stratigraafit käyttävät nähdäkseen tietonsa kolmiulotteisesti?</w:t>
      </w:r>
    </w:p>
    <w:p>
      <w:r>
        <w:rPr>
          <w:b/>
        </w:rPr>
        <w:t xml:space="preserve">Tulos</w:t>
      </w:r>
    </w:p>
    <w:p>
      <w:r>
        <w:t xml:space="preserve">Stratigraafit yrittävät paikantaa alueita minkälaista louhintaa varten?</w:t>
      </w:r>
    </w:p>
    <w:p>
      <w:r>
        <w:rPr>
          <w:b/>
        </w:rPr>
        <w:t xml:space="preserve">Esimerkki 4.95</w:t>
      </w:r>
    </w:p>
    <w:p>
      <w:r>
        <w:t xml:space="preserve">Kesällä 1521 Luther laajensi kohteensa yksittäisistä hurskauksista, kuten syntien anteeksiannosta ja pyhiinvaelluksista, kirkon käytäntöjen ytimessä oleviin oppeihin. Kirjassaan Yksityisen messun kumoamisesta hän tuomitsi epäjumalanpalveluksena ajatuksen, että messu olisi uhri, ja väitti sen sijaan, että se on lahja, jonka koko seurakunta ottaa vastaan kiitoksella. Hänen esseessään On Confession, Whether the Pope has the Power to Require It torjui pakollisen ripin ja kannusti yksityiseen ripittäytymiseen ja synninpäästöön, koska "jokainen kristitty on ripittäjä". Marraskuussa Luther kirjoitti teoksen Martin Lutherin tuomio luostarilupauksista. Hän vakuutti munkit ja nunnat siitä, että he voivat rikkoa valansa ilman syntiä, koska valat olivat laiton ja turha yritys voittaa pelastus.</w:t>
      </w:r>
    </w:p>
    <w:p>
      <w:r>
        <w:rPr>
          <w:b/>
        </w:rPr>
        <w:t xml:space="preserve">Tulos</w:t>
      </w:r>
    </w:p>
    <w:p>
      <w:r>
        <w:t xml:space="preserve">Milloin Luther laajensi hyökkäyksiään koskemaan kirkon keskeisiä oppeja?</w:t>
      </w:r>
    </w:p>
    <w:p>
      <w:r>
        <w:rPr>
          <w:b/>
        </w:rPr>
        <w:t xml:space="preserve">Tulos</w:t>
      </w:r>
    </w:p>
    <w:p>
      <w:r>
        <w:t xml:space="preserve">Miten Luther kuvasi messua, jota pidettiin uhrina?</w:t>
      </w:r>
    </w:p>
    <w:p>
      <w:r>
        <w:rPr>
          <w:b/>
        </w:rPr>
        <w:t xml:space="preserve">Tulos</w:t>
      </w:r>
    </w:p>
    <w:p>
      <w:r>
        <w:t xml:space="preserve">Miksi Luther kutsui messua uhrin sijasta?</w:t>
      </w:r>
    </w:p>
    <w:p>
      <w:r>
        <w:rPr>
          <w:b/>
        </w:rPr>
        <w:t xml:space="preserve">Tulos</w:t>
      </w:r>
    </w:p>
    <w:p>
      <w:r>
        <w:t xml:space="preserve">Mitä Luther vaati sen jälkeen, kun hän oli hylännyt pakollisen tunnustuksen?</w:t>
      </w:r>
    </w:p>
    <w:p>
      <w:r>
        <w:rPr>
          <w:b/>
        </w:rPr>
        <w:t xml:space="preserve">Tulos</w:t>
      </w:r>
    </w:p>
    <w:p>
      <w:r>
        <w:t xml:space="preserve">Mitä Luther kertoi munkkien ja nunnien lupauksista?</w:t>
      </w:r>
    </w:p>
    <w:p>
      <w:r>
        <w:rPr>
          <w:b/>
        </w:rPr>
        <w:t xml:space="preserve">Esimerkki 4.96</w:t>
      </w:r>
    </w:p>
    <w:p>
      <w:r>
        <w:t xml:space="preserve">Näiden huhujen jälkeisinä vuosina Tesla tai Edison eivät voittaneet palkintoa (vaikka Edison sai yhden 38 mahdollisesta tarjouksesta vuonna 1915 ja Tesla yhden 38 mahdollisesta tarjouksesta vuonna 1937).</w:t>
      </w:r>
    </w:p>
    <w:p>
      <w:r>
        <w:rPr>
          <w:b/>
        </w:rPr>
        <w:t xml:space="preserve">Tulos</w:t>
      </w:r>
    </w:p>
    <w:p>
      <w:r>
        <w:t xml:space="preserve">Kuinka monta mahdollista tarjousta palkinnosta oli vuonna 1915?</w:t>
      </w:r>
    </w:p>
    <w:p>
      <w:r>
        <w:rPr>
          <w:b/>
        </w:rPr>
        <w:t xml:space="preserve">Tulos</w:t>
      </w:r>
    </w:p>
    <w:p>
      <w:r>
        <w:t xml:space="preserve">Kuka sai tarjouksen vuonna 1915?</w:t>
      </w:r>
    </w:p>
    <w:p>
      <w:r>
        <w:rPr>
          <w:b/>
        </w:rPr>
        <w:t xml:space="preserve">Tulos</w:t>
      </w:r>
    </w:p>
    <w:p>
      <w:r>
        <w:t xml:space="preserve">Minä vuonna Tesla sai Nobel-palkintotarjouksen?</w:t>
      </w:r>
    </w:p>
    <w:p>
      <w:r>
        <w:rPr>
          <w:b/>
        </w:rPr>
        <w:t xml:space="preserve">Esimerkki 4.97</w:t>
      </w:r>
    </w:p>
    <w:p>
      <w:r>
        <w:t xml:space="preserve">Internet2 on voittoa tavoittelematon yhdysvaltalainen tietokoneverkkokonsortio, jota johtavat tutkimus- ja koulutusyhteisöjen, teollisuuden ja hallitusten jäsenet. Internet2-yhteisö rakensi yhdessä Qwestin kanssa ensimmäisen Internet2-verkon, Abilene-verkon, vuonna 1998 ja oli pääsijoittaja National LambdaRail (NLR) -hankkeessa. Vuonna 2006 Internet2 ilmoitti Level 3 Communicationsin kanssa solmitusta kumppanuudesta, jonka tarkoituksena oli käynnistää aivan uusi valtakunnallinen verkko, jonka kapasiteetti nousi 10 Gbit/s:sta 100 Gbit/s:iin. Lokakuussa 2007 Internet2 luopui virallisesti Abilene-verkosta ja kutsuu nyt uutta, suuremman kapasiteetin verkkoa Internet2-verkoksi.</w:t>
      </w:r>
    </w:p>
    <w:p>
      <w:r>
        <w:rPr>
          <w:b/>
        </w:rPr>
        <w:t xml:space="preserve">Tulos</w:t>
      </w:r>
    </w:p>
    <w:p>
      <w:r>
        <w:t xml:space="preserve">mikä on Internet2</w:t>
      </w:r>
    </w:p>
    <w:p>
      <w:r>
        <w:rPr>
          <w:b/>
        </w:rPr>
        <w:t xml:space="preserve">Tulos</w:t>
      </w:r>
    </w:p>
    <w:p>
      <w:r>
        <w:t xml:space="preserve">Kenen kanssa internet2 on tehnyt yhteistyötä</w:t>
      </w:r>
    </w:p>
    <w:p>
      <w:r>
        <w:rPr>
          <w:b/>
        </w:rPr>
        <w:t xml:space="preserve">Tulos</w:t>
      </w:r>
    </w:p>
    <w:p>
      <w:r>
        <w:t xml:space="preserve">Mikä oli ensimmäisen internet2-verkon nimi</w:t>
      </w:r>
    </w:p>
    <w:p>
      <w:r>
        <w:rPr>
          <w:b/>
        </w:rPr>
        <w:t xml:space="preserve">Tulos</w:t>
      </w:r>
    </w:p>
    <w:p>
      <w:r>
        <w:t xml:space="preserve">ableine jäi eläkkeelle, ja uuden alustan nimi on</w:t>
      </w:r>
    </w:p>
    <w:p>
      <w:r>
        <w:rPr>
          <w:b/>
        </w:rPr>
        <w:t xml:space="preserve">Esimerkki 4.98</w:t>
      </w:r>
    </w:p>
    <w:p>
      <w:r>
        <w:t xml:space="preserve">Islamismi on kiistanalainen käsite paitsi siksi, että se antaa islamille poliittisen roolin, myös siksi, että sen kannattajat uskovat näkemystensä heijastavan vain islamia, kun taas päinvastainen ajatus siitä, että islam on tai voi olla epäpoliittinen, on virhe. Tutkijoita ja tarkkailijoita, jotka eivät usko islamin olevan pelkkä poliittinen ideologia, ovat muun muassa Fred Halliday, John Esposito ja muslimi-intellektuellit kuten Javed Ahmad Ghamidi. Hayri Abaza väittää, että islamin ja islamismin erottaminen toisistaan johtaa siihen, että monet länsimaissa tukevat epäliberaaleja islamilaisia hallintoja, mikä on vahingoksi edistyksellisille maltillisille tahoille, jotka pyrkivät erottamaan uskonnon politiikasta.</w:t>
      </w:r>
    </w:p>
    <w:p>
      <w:r>
        <w:rPr>
          <w:b/>
        </w:rPr>
        <w:t xml:space="preserve">Tulos</w:t>
      </w:r>
    </w:p>
    <w:p>
      <w:r>
        <w:t xml:space="preserve">Minkälaista roolia islamismi tavoittelee, mikä tekee siitä jokseenkin kiistanalaisen käsitteen?</w:t>
      </w:r>
    </w:p>
    <w:p>
      <w:r>
        <w:rPr>
          <w:b/>
        </w:rPr>
        <w:t xml:space="preserve">Tulos</w:t>
      </w:r>
    </w:p>
    <w:p>
      <w:r>
        <w:t xml:space="preserve">Mitä islamismin kannattajat uskovat näkemystensä kuvastavan?</w:t>
      </w:r>
    </w:p>
    <w:p>
      <w:r>
        <w:rPr>
          <w:b/>
        </w:rPr>
        <w:t xml:space="preserve">Tulos</w:t>
      </w:r>
    </w:p>
    <w:p>
      <w:r>
        <w:t xml:space="preserve">Kuka ei voi hyväksyä ajatusta, että islam voi olla epäpoliittinen?</w:t>
      </w:r>
    </w:p>
    <w:p>
      <w:r>
        <w:rPr>
          <w:b/>
        </w:rPr>
        <w:t xml:space="preserve">Tulos</w:t>
      </w:r>
    </w:p>
    <w:p>
      <w:r>
        <w:t xml:space="preserve">Mitä kyvyttömyys erottaa islam ja islamismi toisistaan saa monet länsimaissa tukemaan?</w:t>
      </w:r>
    </w:p>
    <w:p>
      <w:r>
        <w:rPr>
          <w:b/>
        </w:rPr>
        <w:t xml:space="preserve">Tulos</w:t>
      </w:r>
    </w:p>
    <w:p>
      <w:r>
        <w:t xml:space="preserve">Mitä islamin maltilliset edistysmieliset pyrkivät erottamaan toisistaan?</w:t>
      </w:r>
    </w:p>
    <w:p>
      <w:r>
        <w:rPr>
          <w:b/>
        </w:rPr>
        <w:t xml:space="preserve">Esimerkki 4.99</w:t>
      </w:r>
    </w:p>
    <w:p>
      <w:r>
        <w:t xml:space="preserve">Islamistiset liikkeet, kuten Muslimiveljeskunta, "ovat tunnettuja siitä, että ne tarjoavat turvakoteja, koulutusapua, ilmaisia tai edullisia lääkäriasemia, asumistukea muualta tuleville opiskelijoille, opiskelijoiden neuvonantajaryhmiä, edullisia joukkohäitä, jotta vältyttäisiin kohtuuttoman kalliilta myötäjäisvaatimuksilta, oikeudellista apua, urheilumahdollisuuksia ja naisryhmiä". Kaikki tämä on erittäin edullista verrattuna epäpäteviin, tehottomiin tai laiminlyöviin hallituksiin, joiden sitoutuminen sosiaaliseen oikeudenmukaisuuteen jää retoriikkaan.</w:t>
      </w:r>
    </w:p>
    <w:p>
      <w:r>
        <w:rPr>
          <w:b/>
        </w:rPr>
        <w:t xml:space="preserve">Tulos</w:t>
      </w:r>
    </w:p>
    <w:p>
      <w:r>
        <w:t xml:space="preserve">Millainen liike Muslimiveljeskunta on?</w:t>
      </w:r>
    </w:p>
    <w:p>
      <w:r>
        <w:rPr>
          <w:b/>
        </w:rPr>
        <w:t xml:space="preserve">Tulos</w:t>
      </w:r>
    </w:p>
    <w:p>
      <w:r>
        <w:t xml:space="preserve">Minkälaisiin paikallishallintoihin verrattuna Muslimiveljeskunnan pätevyys on hyvä?</w:t>
      </w:r>
    </w:p>
    <w:p>
      <w:r>
        <w:rPr>
          <w:b/>
        </w:rPr>
        <w:t xml:space="preserve">Tulos</w:t>
      </w:r>
    </w:p>
    <w:p>
      <w:r>
        <w:t xml:space="preserve">Millaisesta ulkopaikkakuntalaisten opiskelijoiden avustamisesta Muslimiveljeskunta tunnetaan?</w:t>
      </w:r>
    </w:p>
    <w:p>
      <w:r>
        <w:rPr>
          <w:b/>
        </w:rPr>
        <w:t xml:space="preserve">Tulos</w:t>
      </w:r>
    </w:p>
    <w:p>
      <w:r>
        <w:t xml:space="preserve">Mihin rajoittuu epäpätevän hallituksen sitoutuminen sosiaaliseen oikeudenmukaisuuteen?</w:t>
      </w:r>
    </w:p>
    <w:p>
      <w:r>
        <w:rPr>
          <w:b/>
        </w:rPr>
        <w:t xml:space="preserve">Tulos</w:t>
      </w:r>
    </w:p>
    <w:p>
      <w:r>
        <w:t xml:space="preserve">Miksi Muslimiveljeskunta on helpottanut edullisia joukkohäätilaisuuksia?</w:t>
      </w:r>
    </w:p>
    <w:p>
      <w:r>
        <w:rPr>
          <w:b/>
        </w:rPr>
        <w:t xml:space="preserve">Esimerkki 4.100</w:t>
      </w:r>
    </w:p>
    <w:p>
      <w:r>
        <w:t xml:space="preserve">On houkuttelevaa ajatella, että funktio-ongelmien käsite on paljon monipuolisempi kuin päätösongelmien käsite. Näin ei kuitenkaan ole, sillä funktio-ongelmat voidaan muotoilla uudelleen päätösongelmiksi. Esimerkiksi kahden kokonaisluvun kertominen voidaan ilmaista sellaisten kolmioiden (a, b, c) joukkona, joiden suhteen a × b = c on voimassa. Sen päättäminen, kuuluuko tietty kolmikko tähän joukkoon, vastaa kahden luvun kertomisen ongelman ratkaisemista.</w:t>
      </w:r>
    </w:p>
    <w:p>
      <w:r>
        <w:rPr>
          <w:b/>
        </w:rPr>
        <w:t xml:space="preserve">Tulos</w:t>
      </w:r>
    </w:p>
    <w:p>
      <w:r>
        <w:t xml:space="preserve">Miten toimintaongelmat voidaan tyypillisesti muotoilla uudelleen?</w:t>
      </w:r>
    </w:p>
    <w:p>
      <w:r>
        <w:rPr>
          <w:b/>
        </w:rPr>
        <w:t xml:space="preserve">Tulos</w:t>
      </w:r>
    </w:p>
    <w:p>
      <w:r>
        <w:t xml:space="preserve">Jos kaksi kokonaislukua kerrotaan ja tulostetaan arvo, mikä on tämän lausekkeen nimi?</w:t>
      </w:r>
    </w:p>
    <w:p>
      <w:r>
        <w:rPr>
          <w:b/>
        </w:rPr>
        <w:t xml:space="preserve">Esimerkki 4.101</w:t>
      </w:r>
    </w:p>
    <w:p>
      <w:r>
        <w:t xml:space="preserve">Jacksonville on kärsinyt hurrikaanien aiheuttamista vahingoista vähemmän kuin useimmat muut itärannikon kaupungit, vaikka suuren hurrikaanin suora isku uhka onkin olemassa. Kaupunki on saanut vain yhden suoran osuman hurrikaanilta vuoden 1871 jälkeen, mutta Jacksonville on kuitenkin kokenut hurrikaanin tai lähes hurrikaanin kaltaisia olosuhteita yli tusinan verran, koska myrskyt ovat kulkeneet osavaltion läpi Meksikonlahdelta Atlantin valtamerelle tai kulkeneet Atlantin pohjois- tai eteläpuolelta ja ohittaneet alueen. Voimakkain vaikutus Jacksonvilleen oli vuonna 1964 esiintyneellä hirmumyrsky Doralla, joka on ainoa rekisteröity myrsky, joka on iskenyt ensimmäiselle rannikolle hurrikaanin voimalla. Silmä ylitti St. Augustinen tuulet, jotka olivat juuri ja juuri laantuneet 110 mph:iin (180 km/h), mikä teki siitä Saffir-Simpsonin asteikolla voimakkaan kategorian 2. Jacksonville kärsi vahinkoja myös vuoden 2008 trooppisesta myrskystä Fay, joka kulki osavaltion halki ja pimensi osia Jacksonvillestä neljäksi päiväksi. Vastaavasti neljä vuotta aiemmin Jacksonville joutui hurrikaanien Frances ja Jeanne, jotka saapuivat maihin alueen eteläpuolella, tulvimisen kohteeksi. Nämä trooppiset pyörremyrskyt olivat kalleimmat epäsuorat iskut Jacksonvilleen. Vuonna 1999 hurrikaani Floyd aiheutti vahinkoa lähinnä Jacksonville Beachille. Floydin aikana Jacksonville Beachin laituri vaurioitui pahoin, ja se purettiin myöhemmin. Fay vaurioitti myöhemmin uudelleenrakennettua laituria, mutta ei tuhonnut sitä. Trooppinen myrsky Bonnie aiheutti vähäisiä vahinkoja vuonna 2004 ja synnytti samalla pienen tornadon. Toukokuun 28. päivänä 2012 Jacksonvilleen iski trooppinen myrsky Beryl, jonka tuulen nopeus oli jopa 113 kilometriä tunnissa (70 mailia tunnissa) ja joka laskeutui Jacksonville Beachin lähelle.</w:t>
      </w:r>
    </w:p>
    <w:p>
      <w:r>
        <w:rPr>
          <w:b/>
        </w:rPr>
        <w:t xml:space="preserve">Tulos</w:t>
      </w:r>
    </w:p>
    <w:p>
      <w:r>
        <w:t xml:space="preserve">Mikä myrsky vaikutti eniten Jacksonvilleen?</w:t>
      </w:r>
    </w:p>
    <w:p>
      <w:r>
        <w:rPr>
          <w:b/>
        </w:rPr>
        <w:t xml:space="preserve">Tulos</w:t>
      </w:r>
    </w:p>
    <w:p>
      <w:r>
        <w:t xml:space="preserve">Kuinka nopeasti tuulet puhalsivat St. Augustinen ympärillä vuoden 1964 hurrikaanissa?</w:t>
      </w:r>
    </w:p>
    <w:p>
      <w:r>
        <w:rPr>
          <w:b/>
        </w:rPr>
        <w:t xml:space="preserve">Tulos</w:t>
      </w:r>
    </w:p>
    <w:p>
      <w:r>
        <w:t xml:space="preserve">Mikä oli Jacksonvilleen toukokuussa 2012 iskeneen myrskyn nimi?</w:t>
      </w:r>
    </w:p>
    <w:p>
      <w:r>
        <w:rPr>
          <w:b/>
        </w:rPr>
        <w:t xml:space="preserve">Tulos</w:t>
      </w:r>
    </w:p>
    <w:p>
      <w:r>
        <w:t xml:space="preserve">Mikä on hurrikaanien voimakkuuden mittaamiseen käytettävän asteikon nimi?</w:t>
      </w:r>
    </w:p>
    <w:p>
      <w:r>
        <w:rPr>
          <w:b/>
        </w:rPr>
        <w:t xml:space="preserve">Tulos</w:t>
      </w:r>
    </w:p>
    <w:p>
      <w:r>
        <w:t xml:space="preserve">Minä vuonna trooppinen myrsky aiheutti neljän päivän sähkökatkon Jacksonvilleen?</w:t>
      </w:r>
    </w:p>
    <w:p>
      <w:r>
        <w:rPr>
          <w:b/>
        </w:rPr>
        <w:t xml:space="preserve">Esimerkki 4.102</w:t>
      </w:r>
    </w:p>
    <w:p>
      <w:r>
        <w:t xml:space="preserve">Jacksonville sijaitsee First Coast -alueella Koillis-Floridassa St. Johns -joen rannalla, noin 40 kilometriä etelään Georgian osavaltion rajalta ja noin 550 kilometriä Miamista pohjoiseen. Jacksonville Beaches -yhteisöt ovat viereisen Atlantin rannikon varrella. Alueella asui alun perin timucua-kansa, ja vuonna 1564 siellä sijaitsi ranskalaisen Fort Carolinen siirtokunta, joka oli yksi varhaisimmista eurooppalaisista siirtokunnista nykyisten Yhdysvaltojen mantereen alueella. Brittivallan aikana asutus kasvoi joen kapeassa kohdassa, jossa karja ylitti joen, joka seminoleille tunnettiin nimellä Wacca Pilatka ja briteille nimellä Cow Ford. Paikalle perustettiin kaupunki vuonna 1822, vuosi sen jälkeen, kun Yhdysvallat sai Floridan Espanjalta; se nimettiin Andrew Jacksonin, Floridan alueen ensimmäisen sotilaskuvernöörin ja Yhdysvaltain seitsemännen presidentin, mukaan.</w:t>
      </w:r>
    </w:p>
    <w:p>
      <w:r>
        <w:rPr>
          <w:b/>
        </w:rPr>
        <w:t xml:space="preserve">Tulos</w:t>
      </w:r>
    </w:p>
    <w:p>
      <w:r>
        <w:t xml:space="preserve">Mikä joki virtaa Jacksonvillen varrella?</w:t>
      </w:r>
    </w:p>
    <w:p>
      <w:r>
        <w:rPr>
          <w:b/>
        </w:rPr>
        <w:t xml:space="preserve">Tulos</w:t>
      </w:r>
    </w:p>
    <w:p>
      <w:r>
        <w:t xml:space="preserve">Kuinka kaukana Jacksonville on Miamista?</w:t>
      </w:r>
    </w:p>
    <w:p>
      <w:r>
        <w:rPr>
          <w:b/>
        </w:rPr>
        <w:t xml:space="preserve">Tulos</w:t>
      </w:r>
    </w:p>
    <w:p>
      <w:r>
        <w:t xml:space="preserve">Mikä on vuonna 1564 perustetun ranskalaisen siirtokunnan nimi?</w:t>
      </w:r>
    </w:p>
    <w:p>
      <w:r>
        <w:rPr>
          <w:b/>
        </w:rPr>
        <w:t xml:space="preserve">Tulos</w:t>
      </w:r>
    </w:p>
    <w:p>
      <w:r>
        <w:t xml:space="preserve">Ennen ranskalaisten saapumista Jacksonville-nimellä tunnettua aluetta asuttivat aiemmin mitkä ihmiset?</w:t>
      </w:r>
    </w:p>
    <w:p>
      <w:r>
        <w:rPr>
          <w:b/>
        </w:rPr>
        <w:t xml:space="preserve">Tulos</w:t>
      </w:r>
    </w:p>
    <w:p>
      <w:r>
        <w:t xml:space="preserve">Minkä historiallisen henkilön mukaan Jacksonville nimettiin?</w:t>
      </w:r>
    </w:p>
    <w:p>
      <w:r>
        <w:rPr>
          <w:b/>
        </w:rPr>
        <w:t xml:space="preserve">Esimerkki 4.103</w:t>
      </w:r>
    </w:p>
    <w:p>
      <w:r>
        <w:t xml:space="preserve">Jacksonville on asukasluvultaan suurin kaupunki Yhdysvaltain Floridan osavaltiossa ja pinta-alaltaan suurin kaupunki yhtenäisissä Yhdysvalloissa. Se on Duvalin piirikunnan pääkaupunki, jonka kanssa kaupungin hallinto yhdistyi vuonna 1968. Yhdistäminen antoi Jacksonvilleen sen suuren koon ja sijoitti suurimman osan suurkaupungin väestöstä kaupungin rajojen sisäpuolelle; vuonna 2014 se oli arviolta 853 382 asukasta, ja se on varsinainen Floridan ja Kaakkois-Floridan väkirikkain kaupunki ja 12. väkirikkain kaupunki Yhdysvalloissa. Jacksonville on Jacksonvillen suurkaupunkialueen pääkaupunki, jonka väkiluku oli 1 345 596 vuonna 2010.</w:t>
      </w:r>
    </w:p>
    <w:p>
      <w:r>
        <w:rPr>
          <w:b/>
        </w:rPr>
        <w:t xml:space="preserve">Tulos</w:t>
      </w:r>
    </w:p>
    <w:p>
      <w:r>
        <w:t xml:space="preserve">Missä Floridan kaupungissa on eniten asukkaita?</w:t>
      </w:r>
    </w:p>
    <w:p>
      <w:r>
        <w:rPr>
          <w:b/>
        </w:rPr>
        <w:t xml:space="preserve">Tulos</w:t>
      </w:r>
    </w:p>
    <w:p>
      <w:r>
        <w:t xml:space="preserve">Mikä oli Jacksonvillen kaupungin väkiluku vuonna 2010?</w:t>
      </w:r>
    </w:p>
    <w:p>
      <w:r>
        <w:rPr>
          <w:b/>
        </w:rPr>
        <w:t xml:space="preserve">Tulos</w:t>
      </w:r>
    </w:p>
    <w:p>
      <w:r>
        <w:t xml:space="preserve">Mikä on Jacksonvillen asema Yhdysvalloissa pelkästään väkiluvun perusteella?</w:t>
      </w:r>
    </w:p>
    <w:p>
      <w:r>
        <w:rPr>
          <w:b/>
        </w:rPr>
        <w:t xml:space="preserve">Tulos</w:t>
      </w:r>
    </w:p>
    <w:p>
      <w:r>
        <w:t xml:space="preserve">Missä piirikunnassa Jacksonville asuu?</w:t>
      </w:r>
    </w:p>
    <w:p>
      <w:r>
        <w:rPr>
          <w:b/>
        </w:rPr>
        <w:t xml:space="preserve">Tulos</w:t>
      </w:r>
    </w:p>
    <w:p>
      <w:r>
        <w:t xml:space="preserve">Minä vuonna Jacksonville tuli yhdistämisen seurauksena osaksi Duvalin piirikuntaa?</w:t>
      </w:r>
    </w:p>
    <w:p>
      <w:r>
        <w:rPr>
          <w:b/>
        </w:rPr>
        <w:t xml:space="preserve">Esimerkki 4.104</w:t>
      </w:r>
    </w:p>
    <w:p>
      <w:r>
        <w:t xml:space="preserve">Jacksonville, kuten useimmat suuret kaupungit Yhdysvalloissa, kärsi toisen maailmansodan jälkeen nopean kaupunkirakenteen hajautumisen kielteisistä vaikutuksista. Valtateiden rakentaminen sai asukkaat muuttamaan uudempiin asuntoihin lähiöihin. Toisen maailmansodan jälkeen Jacksonvillen kaupungin hallitus alkoi lisätä menoja rahoittaakseen uusia julkisia rakennushankkeita sodan jälkeisessä noususuhdanteessa. Pormestari W. Haydon Burnsin Jacksonville Story johti uuden kaupungintalon, kansalaistalon, julkisen kirjaston ja muiden hankkeiden rakentamiseen, jotka loivat dynaamisen kansalaisylpeyden tunteen. Esikaupunkien kehittyminen ja sitä seurannut keskiluokkaisten valkoisten pakolaisaalto jättivät kuitenkin Jacksonvilleen paljon aiempaa köyhemmän väestön. Kaupungin väkirikkain etninen ryhmä, ei-hispanistinen valkoinen, väheni 75,8 prosentista vuonna 1970 55,1 prosenttiin vuoteen 2010 mennessä.</w:t>
      </w:r>
    </w:p>
    <w:p>
      <w:r>
        <w:rPr>
          <w:b/>
        </w:rPr>
        <w:t xml:space="preserve">Tulos</w:t>
      </w:r>
    </w:p>
    <w:p>
      <w:r>
        <w:t xml:space="preserve">Mikä ajoi asukkaat hiljaisempiin esikaupunkiasuntoihin?</w:t>
      </w:r>
    </w:p>
    <w:p>
      <w:r>
        <w:rPr>
          <w:b/>
        </w:rPr>
        <w:t xml:space="preserve">Tulos</w:t>
      </w:r>
    </w:p>
    <w:p>
      <w:r>
        <w:t xml:space="preserve">Mikä oli Jacksonvillen valkoinen väestö vuonna 2010?</w:t>
      </w:r>
    </w:p>
    <w:p>
      <w:r>
        <w:rPr>
          <w:b/>
        </w:rPr>
        <w:t xml:space="preserve">Tulos</w:t>
      </w:r>
    </w:p>
    <w:p>
      <w:r>
        <w:t xml:space="preserve">Millä termillä viitattiin keskiluokan asukkaisiin, jotka lähtivät lähiöistä?</w:t>
      </w:r>
    </w:p>
    <w:p>
      <w:r>
        <w:rPr>
          <w:b/>
        </w:rPr>
        <w:t xml:space="preserve">Tulos</w:t>
      </w:r>
    </w:p>
    <w:p>
      <w:r>
        <w:t xml:space="preserve">Kuka vastasi Jacksonvillen uusista rakennushankkeista?</w:t>
      </w:r>
    </w:p>
    <w:p>
      <w:r>
        <w:rPr>
          <w:b/>
        </w:rPr>
        <w:t xml:space="preserve">Tulos</w:t>
      </w:r>
    </w:p>
    <w:p>
      <w:r>
        <w:t xml:space="preserve">Jacksonville alkoi kärsiä ja taantua minkä suuren maailmantapahtuman jälkeen?</w:t>
      </w:r>
    </w:p>
    <w:p>
      <w:r>
        <w:rPr>
          <w:b/>
        </w:rPr>
        <w:t xml:space="preserve">Esimerkki 4.105</w:t>
      </w:r>
    </w:p>
    <w:p>
      <w:r>
        <w:t xml:space="preserve">James Huttonia pidetään usein ensimmäisenä modernina geologina. Vuonna 1785 hän esitti Edinburghin kuninkaalliselle seuralle artikkelin Theory of the Earth. Siinä hän selitti teoriaansa, jonka mukaan maapallon on oltava paljon vanhempi kuin aiemmin oli oletettu, jotta vuoret ehtivät erodoitua ja jotta sedimentit muodostivat merenpohjassa uusia kiviä, jotka puolestaan kohosivat ylös ja muuttuivat kuivaksi maaksi. Hutton julkaisi ajatuksistaan kaksikokoisen version vuonna 1795 (osa 1, osa 2).</w:t>
      </w:r>
    </w:p>
    <w:p>
      <w:r>
        <w:rPr>
          <w:b/>
        </w:rPr>
        <w:t xml:space="preserve">Tulos</w:t>
      </w:r>
    </w:p>
    <w:p>
      <w:r>
        <w:t xml:space="preserve">Ketä pidetään ensimmäisenä modernina geologina?</w:t>
      </w:r>
    </w:p>
    <w:p>
      <w:r>
        <w:rPr>
          <w:b/>
        </w:rPr>
        <w:t xml:space="preserve">Tulos</w:t>
      </w:r>
    </w:p>
    <w:p>
      <w:r>
        <w:t xml:space="preserve">Minkä artikkelin James Hutton esitti vuonna 1785 Edinburghin kuninkaalliselle seuralle?</w:t>
      </w:r>
    </w:p>
    <w:p>
      <w:r>
        <w:rPr>
          <w:b/>
        </w:rPr>
        <w:t xml:space="preserve">Tulos</w:t>
      </w:r>
    </w:p>
    <w:p>
      <w:r>
        <w:t xml:space="preserve">Minä vuonna James Hutton julkaisi teoriansa 2-niteisen version?</w:t>
      </w:r>
    </w:p>
    <w:p>
      <w:r>
        <w:rPr>
          <w:b/>
        </w:rPr>
        <w:t xml:space="preserve">Tulos</w:t>
      </w:r>
    </w:p>
    <w:p>
      <w:r>
        <w:t xml:space="preserve">Mikä oli James Huttonin artikkelin pääajatus?</w:t>
      </w:r>
    </w:p>
    <w:p>
      <w:r>
        <w:rPr>
          <w:b/>
        </w:rPr>
        <w:t xml:space="preserve">Esimerkki 4.106</w:t>
      </w:r>
    </w:p>
    <w:p>
      <w:r>
        <w:t xml:space="preserve">Kenia harrastaa aktiivisesti useita urheilulajeja, muun muassa krikettiä, rallia, jalkapalloa, rugby unionia ja nyrkkeilyä. Maa tunnetaan ennen kaikkea keskimatkan ja pitkän matkan yleisurheilun hallitsevasta asemastaan, sillä se on tuottanut jatkuvasti olympia- ja Kansainyhteisön kisojen mestareita eri matkoilla, erityisesti 800 metrin, 1500 metrin, 3000 metrin estejuoksun, 5000 metrin, 10 000 metrin ja maratonin matkoilla. Kenialaiset urheilijat (erityisesti kalenjinit) hallitsevat edelleen pitkän matkan juoksua, vaikka Marokon ja Etiopian kilpailu on vähentänyt tätä ylivaltaa. Kenian tunnetuimpiin urheilijoihin kuuluvat naisten Bostonin maratonin nelinkertainen voittaja ja kaksinkertainen maailmanmestari Catherine Ndereba, 800 metrin maailmanennätyksen haltija David Rudisha, entinen maratonin maailmanennätyksen haltija Paul Tergat ja John Ngugi.</w:t>
      </w:r>
    </w:p>
    <w:p>
      <w:r>
        <w:rPr>
          <w:b/>
        </w:rPr>
        <w:t xml:space="preserve">Tulos</w:t>
      </w:r>
    </w:p>
    <w:p>
      <w:r>
        <w:t xml:space="preserve">Mitä urheilulajeja kenialaiset harrastavat?</w:t>
      </w:r>
    </w:p>
    <w:p>
      <w:r>
        <w:rPr>
          <w:b/>
        </w:rPr>
        <w:t xml:space="preserve">Tulos</w:t>
      </w:r>
    </w:p>
    <w:p>
      <w:r>
        <w:t xml:space="preserve">Mistä maa tunnetaan?</w:t>
      </w:r>
    </w:p>
    <w:p>
      <w:r>
        <w:rPr>
          <w:b/>
        </w:rPr>
        <w:t xml:space="preserve">Tulos</w:t>
      </w:r>
    </w:p>
    <w:p>
      <w:r>
        <w:t xml:space="preserve">Kuka hallitsee pitkän matkan juoksun maailmaa?</w:t>
      </w:r>
    </w:p>
    <w:p>
      <w:r>
        <w:rPr>
          <w:b/>
        </w:rPr>
        <w:t xml:space="preserve">Tulos</w:t>
      </w:r>
    </w:p>
    <w:p>
      <w:r>
        <w:t xml:space="preserve">Minkä maiden kanssa Kenia kilpailee pitkän matkan juoksussa?</w:t>
      </w:r>
    </w:p>
    <w:p>
      <w:r>
        <w:rPr>
          <w:b/>
        </w:rPr>
        <w:t xml:space="preserve">Esimerkki 4.107</w:t>
      </w:r>
    </w:p>
    <w:p>
      <w:r>
        <w:t xml:space="preserve">Kenia sijoittuu alhaiselle sijalle Transparency Internationalin Corruption Perception Index (CPI) -indeksissä, jolla pyritään mittaamaan julkisen sektorin korruption yleisyyttä eri maissa. Vuonna 2012 maa sijoittui CPI-indeksissä 139. sijalle 176 maan joukosta, ja sen pistemäärä oli 27/100. Kenian hallitus on kuitenkin tehnyt useita melko merkittäviä kehityssuuntauksia korruption hillitsemiseksi, esimerkiksi perustamalla uuden ja riippumattoman etiikka- ja korruptiontorjuntakomission (EACC).</w:t>
      </w:r>
    </w:p>
    <w:p>
      <w:r>
        <w:rPr>
          <w:b/>
        </w:rPr>
        <w:t xml:space="preserve">Tulos</w:t>
      </w:r>
    </w:p>
    <w:p>
      <w:r>
        <w:t xml:space="preserve">Missä Kenia sijoittuu kuluttajahintaindeksin asteikolla?</w:t>
      </w:r>
    </w:p>
    <w:p>
      <w:r>
        <w:rPr>
          <w:b/>
        </w:rPr>
        <w:t xml:space="preserve">Tulos</w:t>
      </w:r>
    </w:p>
    <w:p>
      <w:r>
        <w:t xml:space="preserve">Mitä CPI-asteikko mittaa?</w:t>
      </w:r>
    </w:p>
    <w:p>
      <w:r>
        <w:rPr>
          <w:b/>
        </w:rPr>
        <w:t xml:space="preserve">Tulos</w:t>
      </w:r>
    </w:p>
    <w:p>
      <w:r>
        <w:t xml:space="preserve">Missä kohtaa Kenia sijaitsee asteikolla vuonna 2012?</w:t>
      </w:r>
    </w:p>
    <w:p>
      <w:r>
        <w:rPr>
          <w:b/>
        </w:rPr>
        <w:t xml:space="preserve">Tulos</w:t>
      </w:r>
    </w:p>
    <w:p>
      <w:r>
        <w:t xml:space="preserve">Miten Kenia hillitsee korruptiota?</w:t>
      </w:r>
    </w:p>
    <w:p>
      <w:r>
        <w:rPr>
          <w:b/>
        </w:rPr>
        <w:t xml:space="preserve">Esimerkki 4.108</w:t>
      </w:r>
    </w:p>
    <w:p>
      <w:r>
        <w:t xml:space="preserve">Korealainen taloustieteilijä Hoesung Lee on toiminut IPCC:n puheenjohtajana 8. lokakuuta 2015 lähtien, kun IPCC:n uusi puheenjohtajisto valittiin. Ennen tätä valintaa IPCC:tä johti hänen varapuheenjohtajansa Ismail El Gizouli, joka nimitettiin vt. puheenjohtajaksi Rajendra K. Pachaurin erottua helmikuussa 2015. Edelliset puheenjohtajat olivat Rajendra K. Pachauri, joka valittiin toukokuussa 2002, Robert Watson vuonna 1997 ja Bert Bolin vuonna 1988. Puheenjohtajaa avustaa valittu puheenjohtajisto, johon kuuluu varapuheenjohtajia, työryhmien yhteispuheenjohtajia ja sihteeristö.</w:t>
      </w:r>
    </w:p>
    <w:p>
      <w:r>
        <w:rPr>
          <w:b/>
        </w:rPr>
        <w:t xml:space="preserve">Tulos</w:t>
      </w:r>
    </w:p>
    <w:p>
      <w:r>
        <w:t xml:space="preserve">Kuka on IPCC:n puheenjohtaja?</w:t>
      </w:r>
    </w:p>
    <w:p>
      <w:r>
        <w:rPr>
          <w:b/>
        </w:rPr>
        <w:t xml:space="preserve">Tulos</w:t>
      </w:r>
    </w:p>
    <w:p>
      <w:r>
        <w:t xml:space="preserve">Mitä kansallisuutta Hoesung Lee on?</w:t>
      </w:r>
    </w:p>
    <w:p>
      <w:r>
        <w:rPr>
          <w:b/>
        </w:rPr>
        <w:t xml:space="preserve">Tulos</w:t>
      </w:r>
    </w:p>
    <w:p>
      <w:r>
        <w:t xml:space="preserve">Kuka on IPCC:n varapuheenjohtaja?</w:t>
      </w:r>
    </w:p>
    <w:p>
      <w:r>
        <w:rPr>
          <w:b/>
        </w:rPr>
        <w:t xml:space="preserve">Tulos</w:t>
      </w:r>
    </w:p>
    <w:p>
      <w:r>
        <w:t xml:space="preserve">Kuka oli IPCC:n ensimmäinen puheenjohtaja?</w:t>
      </w:r>
    </w:p>
    <w:p>
      <w:r>
        <w:rPr>
          <w:b/>
        </w:rPr>
        <w:t xml:space="preserve">Tulos</w:t>
      </w:r>
    </w:p>
    <w:p>
      <w:r>
        <w:t xml:space="preserve">Milloin Pachauri erosi IPCC:n puheenjohtajuudesta?</w:t>
      </w:r>
    </w:p>
    <w:p>
      <w:r>
        <w:rPr>
          <w:b/>
        </w:rPr>
        <w:t xml:space="preserve">Esimerkki 4.109</w:t>
      </w:r>
    </w:p>
    <w:p>
      <w:r>
        <w:t xml:space="preserve">Kublain hallitus joutui taloudellisiin vaikeuksiin vuoden 1279 jälkeen. Sodat ja rakennushankkeet olivat tyhjentäneet mongolien kassan. Korruptio ja poliittiset skandaalit haittasivat pyrkimyksiä kerätä verotuloja. Taloudellisia ongelmia seurasivat huonosti hoidetut sotaretket. Kublain toinen hyökkäys Japaniin vuonna 1281 epäonnistui epäsuotuisan taifuunin vuoksi. Kublai epäonnistui Annamia, Champaa ja Jaavaa vastaan tekemissään sotaretkissä, mutta saavutti Pyrrhoksen voiton Burmasta. Retkiä haittasivat taudit, epäsuotuisa ilmasto ja trooppinen maasto, joka ei soveltunut mongolien ratsastussodankäyntiin. Annamia hallitseva Tran-dynastia (Dai Viet) murskasi ja kukisti mongolit Bạch Đằngin taistelussa (1288). Fujianin kiinalainen alue oli kiinalaisen Tran (Chen) klaanin alkuperäinen kotipaikka ennen kuin he muuttivat Trần Kinhin (陳京, Chén Jīng) alaisuudessa Dai Vietiin ja joiden jälkeläiset perustivat Vietnamia hallinneen Trần-dynastian Đại Việt, ja tietyt klaanin jäsenet osasivat yhä puhua kiinaa, kuten esimerkiksi kun Yuan-dynastian lähettiläs tapasi kiinaa puhuvan Trần-prinssin Trần Quốc Tuấnin (myöhemmin kuningas Trần Hưng Đạo) vuonna 1282. Professori Liam Kelley totesi, että Song-dynastian Kiinasta kotoisin olevat ihmiset, kuten Zhao Zhong ja Xu Zongdao, pakenivat Tran-dynastian hallitsemaan Vietnamiin Songin mongolien hyökkäyksen jälkeen ja auttoivat Trania taistelemaan mongolien hyökkäystä vastaan. Tran-dynastia oli kotoisin Fujianin alueelta Kiinasta, kuten myös daoistinen pappi Xu Zongdao, joka kirjasi ylös mongolien hyökkäyksen ja viittasi heihin "pohjoisen rosvoina". Annam, Burma ja Champa tunnustivat mongolien hegemonian ja solmivat tribuuttisuhteet Yuan-dynastian kanssa.</w:t>
      </w:r>
    </w:p>
    <w:p>
      <w:r>
        <w:rPr>
          <w:b/>
        </w:rPr>
        <w:t xml:space="preserve">Tulos</w:t>
      </w:r>
    </w:p>
    <w:p>
      <w:r>
        <w:t xml:space="preserve">Milloin Kublain hallinnolta loppuivat rahat?</w:t>
      </w:r>
    </w:p>
    <w:p>
      <w:r>
        <w:rPr>
          <w:b/>
        </w:rPr>
        <w:t xml:space="preserve">Tulos</w:t>
      </w:r>
    </w:p>
    <w:p>
      <w:r>
        <w:t xml:space="preserve">Mikä esti Kublain toisen hyökkäyksen Japaniin?</w:t>
      </w:r>
    </w:p>
    <w:p>
      <w:r>
        <w:rPr>
          <w:b/>
        </w:rPr>
        <w:t xml:space="preserve">Tulos</w:t>
      </w:r>
    </w:p>
    <w:p>
      <w:r>
        <w:t xml:space="preserve">Missä Tran-dynastia hallitsi?</w:t>
      </w:r>
    </w:p>
    <w:p>
      <w:r>
        <w:rPr>
          <w:b/>
        </w:rPr>
        <w:t xml:space="preserve">Tulos</w:t>
      </w:r>
    </w:p>
    <w:p>
      <w:r>
        <w:t xml:space="preserve">Missä taistelussa mongolit kukistivat Tranin?</w:t>
      </w:r>
    </w:p>
    <w:p>
      <w:r>
        <w:rPr>
          <w:b/>
        </w:rPr>
        <w:t xml:space="preserve">Tulos</w:t>
      </w:r>
    </w:p>
    <w:p>
      <w:r>
        <w:t xml:space="preserve">Milloin mongolit kukistettiin Tranin toimesta?</w:t>
      </w:r>
    </w:p>
    <w:p>
      <w:r>
        <w:rPr>
          <w:b/>
        </w:rPr>
        <w:t xml:space="preserve">Esimerkki 4.110</w:t>
      </w:r>
    </w:p>
    <w:p>
      <w:r>
        <w:t xml:space="preserve">Lindisfarne on folk-rock-yhtye, jolla on vahva yhteys Tynesideen. Heidän tunnetuimman kappaleensa "Fog on the Tyne" (1971) coveroi geordialainen ex-jalkapalloilija Paul Gascoigne vuonna 1990. Venom, jota monet pitävät black metalin alullepanijana ja joka on vaikuttanut suuresti koko extreme metal -skeneen, perustettiin Newcastlessa vuonna 1979. Folk metal -yhtye Skyclad, jota pidetään usein ensimmäisenä folk metal -yhtyeenä, perustettiin myös Newcastlessa Martin Walkyierin thrash metal -yhtye Sabbatin hajottua. Duran Duranin entinen kitaristi Andy Taylor syntyi täällä vuonna 1961. Brian Johnson oli paikallisen rockyhtye Geordien jäsen ennen kuin hänestä tuli AC/DC:n laulaja.</w:t>
      </w:r>
    </w:p>
    <w:p>
      <w:r>
        <w:rPr>
          <w:b/>
        </w:rPr>
        <w:t xml:space="preserve">Tulos</w:t>
      </w:r>
    </w:p>
    <w:p>
      <w:r>
        <w:t xml:space="preserve">Mihin musiikkityyppiin Lindisfarne luokitellaan?</w:t>
      </w:r>
    </w:p>
    <w:p>
      <w:r>
        <w:rPr>
          <w:b/>
        </w:rPr>
        <w:t xml:space="preserve">Tulos</w:t>
      </w:r>
    </w:p>
    <w:p>
      <w:r>
        <w:t xml:space="preserve">Minä vuonna kappale Fog on the Tyne julkaistiin?</w:t>
      </w:r>
    </w:p>
    <w:p>
      <w:r>
        <w:rPr>
          <w:b/>
        </w:rPr>
        <w:t xml:space="preserve">Tulos</w:t>
      </w:r>
    </w:p>
    <w:p>
      <w:r>
        <w:t xml:space="preserve">Mitä yhtyettä monet pitävät ensimmäisenä black metal -yhtyeenä?</w:t>
      </w:r>
    </w:p>
    <w:p>
      <w:r>
        <w:rPr>
          <w:b/>
        </w:rPr>
        <w:t xml:space="preserve">Tulos</w:t>
      </w:r>
    </w:p>
    <w:p>
      <w:r>
        <w:t xml:space="preserve">Mitä yhtyettä pidetään usein ensimmäisenä folk metal -yhtyeenä?</w:t>
      </w:r>
    </w:p>
    <w:p>
      <w:r>
        <w:rPr>
          <w:b/>
        </w:rPr>
        <w:t xml:space="preserve">Tulos</w:t>
      </w:r>
    </w:p>
    <w:p>
      <w:r>
        <w:t xml:space="preserve">Minkä yhtyeen entinen kitaristi on Newcastlesta kotoisin oleva Andy Taylor?</w:t>
      </w:r>
    </w:p>
    <w:p>
      <w:r>
        <w:rPr>
          <w:b/>
        </w:rPr>
        <w:t xml:space="preserve">Esimerkki 4.111</w:t>
      </w:r>
    </w:p>
    <w:p>
      <w:r>
        <w:t xml:space="preserve">Lutherin virsien taustalla olivat usein hänen elämänsä ja uskonpuhdistuksen kehittymisen erityiset tapahtumat. Tämä käytös alkoi siitä, kun hän sai tietää Johann Eschin ja Heinrich Voesin teloituksesta, jotka olivat ensimmäiset henkilöt, jotka roomalaiskatolinen kirkko teloitti marttyyrikuoleman luterilaisten näkemysten vuoksi, mikä sai Lutherin kirjoittamaan virren "Ein neues Lied wir heben an" ("Uuden laulun me nostamme"), joka tunnetaan englanninkielisessä kielessä John C. Messengerin käännöksessä otsikolla ja ensimmäisellä säkeistöllä "Flung to the Heedless Winds" (Heitetään huomaamattomille tuulille), ja sitä lauletaan Maria C. Tiddemanin vuonna 1875 säveltämän sävelen Ibstone tahtiin.</w:t>
      </w:r>
    </w:p>
    <w:p>
      <w:r>
        <w:rPr>
          <w:b/>
        </w:rPr>
        <w:t xml:space="preserve">Tulos</w:t>
      </w:r>
    </w:p>
    <w:p>
      <w:r>
        <w:t xml:space="preserve">Mikä sai Lutherin kirjoittamaan virsiä?</w:t>
      </w:r>
    </w:p>
    <w:p>
      <w:r>
        <w:rPr>
          <w:b/>
        </w:rPr>
        <w:t xml:space="preserve">Tulos</w:t>
      </w:r>
    </w:p>
    <w:p>
      <w:r>
        <w:t xml:space="preserve">Miksi katolinen kirkko teloitti Johann Eschin ja Heinrich Voesin?</w:t>
      </w:r>
    </w:p>
    <w:p>
      <w:r>
        <w:rPr>
          <w:b/>
        </w:rPr>
        <w:t xml:space="preserve">Tulos</w:t>
      </w:r>
    </w:p>
    <w:p>
      <w:r>
        <w:t xml:space="preserve">Minkä virren Luther kirjoitti Eschin ja Voesin marttyyrikuoleman jälkeen?</w:t>
      </w:r>
    </w:p>
    <w:p>
      <w:r>
        <w:rPr>
          <w:b/>
        </w:rPr>
        <w:t xml:space="preserve">Tulos</w:t>
      </w:r>
    </w:p>
    <w:p>
      <w:r>
        <w:t xml:space="preserve">Kuka on tämän virren englanninkielinen kääntäjä?</w:t>
      </w:r>
    </w:p>
    <w:p>
      <w:r>
        <w:rPr>
          <w:b/>
        </w:rPr>
        <w:t xml:space="preserve">Tulos</w:t>
      </w:r>
    </w:p>
    <w:p>
      <w:r>
        <w:t xml:space="preserve">Millä nimellä virsi tunnetaan englanniksi?</w:t>
      </w:r>
    </w:p>
    <w:p>
      <w:r>
        <w:rPr>
          <w:b/>
        </w:rPr>
        <w:t xml:space="preserve">Esimerkki 4.112</w:t>
      </w:r>
    </w:p>
    <w:p>
      <w:r>
        <w:t xml:space="preserve">Lutherin kirjoitukset levisivät laajalti, ja ne saapuivat Ranskaan, Englantiin ja Italiaan jo vuonna 1519. Opiskelijat kerääntyivät Wittenbergiin kuuntelemaan Lutherin puhetta. Hän julkaisi lyhyen kommentaarin Galatalaiskirjeestä ja teoksensa Psalmeista. Tämä Lutherin uran alkuvaihe oli yksi hänen luovimmista ja tuottavimmista. Kolme hänen tunnetuimmista teoksistaan julkaistiin vuonna 1520: Saksan kansan kristilliselle aatelisväelle, Kirkon babylonialaisesta vankeudesta ja Kristityn vapaudesta.</w:t>
      </w:r>
    </w:p>
    <w:p>
      <w:r>
        <w:rPr>
          <w:b/>
        </w:rPr>
        <w:t xml:space="preserve">Tulos</w:t>
      </w:r>
    </w:p>
    <w:p>
      <w:r>
        <w:t xml:space="preserve">Milloin Lutherin kirjoitukset levisivät Ranskaan, Englantiin ja Italiaan?</w:t>
      </w:r>
    </w:p>
    <w:p>
      <w:r>
        <w:rPr>
          <w:b/>
        </w:rPr>
        <w:t xml:space="preserve">Tulos</w:t>
      </w:r>
    </w:p>
    <w:p>
      <w:r>
        <w:t xml:space="preserve">Kuka meni Wittenbergiin kuulemaan Lutherin puhetta?</w:t>
      </w:r>
    </w:p>
    <w:p>
      <w:r>
        <w:rPr>
          <w:b/>
        </w:rPr>
        <w:t xml:space="preserve">Tulos</w:t>
      </w:r>
    </w:p>
    <w:p>
      <w:r>
        <w:t xml:space="preserve">Mikä osa Lutherin urasta oli yksi hänen tuotteliaimmista?</w:t>
      </w:r>
    </w:p>
    <w:p>
      <w:r>
        <w:rPr>
          <w:b/>
        </w:rPr>
        <w:t xml:space="preserve">Tulos</w:t>
      </w:r>
    </w:p>
    <w:p>
      <w:r>
        <w:t xml:space="preserve">Milloin Lutherin tunnetuimpia teoksia julkaistiin?</w:t>
      </w:r>
    </w:p>
    <w:p>
      <w:r>
        <w:rPr>
          <w:b/>
        </w:rPr>
        <w:t xml:space="preserve">Tulos</w:t>
      </w:r>
    </w:p>
    <w:p>
      <w:r>
        <w:t xml:space="preserve">Minkä muun teoksen Luther julkaisi vuonna 1520 sen lisäksi, että hän julkaisi teokset "Saksan kansan kristilliselle aatelille" ja "Kirkon babylonialaisesta vankeudesta"?</w:t>
      </w:r>
    </w:p>
    <w:p>
      <w:r>
        <w:rPr>
          <w:b/>
        </w:rPr>
        <w:t xml:space="preserve">Esimerkki 4.113</w:t>
      </w:r>
    </w:p>
    <w:p>
      <w:r>
        <w:t xml:space="preserve">Monien tunnettujen monimutkaisuusluokkien epäillään olevan epätasa-arvoisia, mutta tätä ei ole todistettu. Esimerkiksi P ⊆ NP ⊆ PP ⊆ PSPACE, mutta on mahdollista, että P = PSPACE. Jos P ei ole yhtä suuri kuin NP, niin P ei myöskään ole yhtä suuri kuin PSPACE. Koska P:n ja PSPACE:n välissä on monia tunnettuja monimutkaisuusluokkia, kuten RP, BPP, PP, BQP, MA, PH jne., on mahdollista, että kaikki nämä monimutkaisuusluokat romahtavat yhteen luokkaan. Sen osoittaminen, että jokin näistä luokista on epätasa-arvoinen, olisi suuri läpimurto kompleksisuusteoriassa.</w:t>
      </w:r>
    </w:p>
    <w:p>
      <w:r>
        <w:rPr>
          <w:b/>
        </w:rPr>
        <w:t xml:space="preserve">Tulos</w:t>
      </w:r>
    </w:p>
    <w:p>
      <w:r>
        <w:t xml:space="preserve">Mikä on se todistamaton oletus, joka yleensä liitetään monimutkaisuusluokkien arvoon?</w:t>
      </w:r>
    </w:p>
    <w:p>
      <w:r>
        <w:rPr>
          <w:b/>
        </w:rPr>
        <w:t xml:space="preserve">Tulos</w:t>
      </w:r>
    </w:p>
    <w:p>
      <w:r>
        <w:t xml:space="preserve">Millä lausekkeella voidaan havainnollistaa kompleksisuusluokkien epäsymmetriaepäilyä?</w:t>
      </w:r>
    </w:p>
    <w:p>
      <w:r>
        <w:rPr>
          <w:b/>
        </w:rPr>
        <w:t xml:space="preserve">Tulos</w:t>
      </w:r>
    </w:p>
    <w:p>
      <w:r>
        <w:t xml:space="preserve">Missä sijaitsevat monimutkaisuusluokat RP, BPP, PP, BQP, MA ja PH?</w:t>
      </w:r>
    </w:p>
    <w:p>
      <w:r>
        <w:rPr>
          <w:b/>
        </w:rPr>
        <w:t xml:space="preserve">Tulos</w:t>
      </w:r>
    </w:p>
    <w:p>
      <w:r>
        <w:t xml:space="preserve">Mitkä todisteet kompleksisuusluokkien välillä ja niiden välillä merkitsisivät teoreettista vedenjakajaa kompleksisuusteorialle?</w:t>
      </w:r>
    </w:p>
    <w:p>
      <w:r>
        <w:rPr>
          <w:b/>
        </w:rPr>
        <w:t xml:space="preserve">Esimerkki 4.114</w:t>
      </w:r>
    </w:p>
    <w:p>
      <w:r>
        <w:t xml:space="preserve">Lääketieteellinen tietämys oli pysähtynyt keskiajalla. Tuolloin arvovaltaisin selvitys tuli Pariisin lääketieteellisestä tiedekunnasta Ranskan kuninkaalle osoitetussa raportissa, jossa syytettiin taivaita, sillä vuonna 1345 kolme planeettaa oli yhdistynyt ja aiheuttanut "suuren ilmaruton". Tästä raportista tuli ensimmäinen ja laajimmalle levinnyt ruttoteksteistä, joissa pyrittiin antamaan neuvoja sairastuneille. Teoria, jonka mukaan rutto johtui huonosta ilmasta, tuli laajimmin hyväksytyksi teoriaksi. Nykyään tämä tunnetaan nimellä Miasma-teoria. Sanalla "rutto" ei ollut tuolloin mitään erityistä merkitystä, ja vasta keskiajalla toistuneet taudinpurkaukset antoivat sille nimen, josta on tullut lääketieteellinen termi.</w:t>
      </w:r>
    </w:p>
    <w:p>
      <w:r>
        <w:rPr>
          <w:b/>
        </w:rPr>
        <w:t xml:space="preserve">Tulos</w:t>
      </w:r>
    </w:p>
    <w:p>
      <w:r>
        <w:t xml:space="preserve">Mistä mustaa kuolemaa alun perin syytettiin?</w:t>
      </w:r>
    </w:p>
    <w:p>
      <w:r>
        <w:rPr>
          <w:b/>
        </w:rPr>
        <w:t xml:space="preserve">Tulos</w:t>
      </w:r>
    </w:p>
    <w:p>
      <w:r>
        <w:t xml:space="preserve">Kenelle lääkärinlausunto on kirjoitettu?</w:t>
      </w:r>
    </w:p>
    <w:p>
      <w:r>
        <w:rPr>
          <w:b/>
        </w:rPr>
        <w:t xml:space="preserve">Tulos</w:t>
      </w:r>
    </w:p>
    <w:p>
      <w:r>
        <w:t xml:space="preserve">Mikä on uudempi, laajemmin hyväksytty teoria ruton leviämisestä?</w:t>
      </w:r>
    </w:p>
    <w:p>
      <w:r>
        <w:rPr>
          <w:b/>
        </w:rPr>
        <w:t xml:space="preserve">Tulos</w:t>
      </w:r>
    </w:p>
    <w:p>
      <w:r>
        <w:t xml:space="preserve">Millä nimellä huonon ilman teoria virallisesti tunnetaan?</w:t>
      </w:r>
    </w:p>
    <w:p>
      <w:r>
        <w:rPr>
          <w:b/>
        </w:rPr>
        <w:t xml:space="preserve">Esimerkki 4.115</w:t>
      </w:r>
    </w:p>
    <w:p>
      <w:r>
        <w:t xml:space="preserve">Yhdistyneiden metodistikirkkojen jäsenet, jotka ovat elämänmyönteisiä, ovat järjestäytyneet aborttia ja seksuaalisuutta käsitteleväksi työryhmäksi (Taskforce of United Methodists on Abortion and Sexuality, TUMAS) edistääkseen kantaansa kirkkokunnassa. Toukokuussa 2012 pidetyssä yleiskonferenssissa yritettiin peruuttaa metodistikirkon jäsenyys Religious Coalition for Reproductive Choice -järjestössä vetoomuksella, joka läpäisi lainsäädäntöalivaliokunnan ja valiokuntien äänestykset, mutta josta ei äänestetty parlamentissa. Pastori Paul T. Stallsworth, aborttia ja seksuaalisuutta käsittelevän United Methodists on Abortion and Sexuality -työryhmän puheenjohtaja, sanoi, että hänellä "oli kaikki syyt uskoa", että elämänmieliset valtuutetut olisivat voittaneet äänestyksen.</w:t>
      </w:r>
    </w:p>
    <w:p>
      <w:r>
        <w:rPr>
          <w:b/>
        </w:rPr>
        <w:t xml:space="preserve">Tulos</w:t>
      </w:r>
    </w:p>
    <w:p>
      <w:r>
        <w:t xml:space="preserve">Mikä on työryhmä, joka järjestettiin tunnistamaan elämänmyönteinen kanta?</w:t>
      </w:r>
    </w:p>
    <w:p>
      <w:r>
        <w:rPr>
          <w:b/>
        </w:rPr>
        <w:t xml:space="preserve">Tulos</w:t>
      </w:r>
    </w:p>
    <w:p>
      <w:r>
        <w:t xml:space="preserve">Minä vuonna UMC:n jäsenyyttä yritettiin peruuttaa?</w:t>
      </w:r>
    </w:p>
    <w:p>
      <w:r>
        <w:rPr>
          <w:b/>
        </w:rPr>
        <w:t xml:space="preserve">Tulos</w:t>
      </w:r>
    </w:p>
    <w:p>
      <w:r>
        <w:t xml:space="preserve">Kuka on TUMASin puheenjohtaja?</w:t>
      </w:r>
    </w:p>
    <w:p>
      <w:r>
        <w:rPr>
          <w:b/>
        </w:rPr>
        <w:t xml:space="preserve">Esimerkki 4.116</w:t>
      </w:r>
    </w:p>
    <w:p>
      <w:r>
        <w:t xml:space="preserve">Merit Network, Inc. on Michiganin julkisten yliopistojen hallinnoima riippumaton voittoa tavoittelematon 501(c)(3) -yhtiö, joka perustettiin vuonna 1966 Michigan Educational Research Information Triad -nimellä tutkimaan kolmen Michiganin julkisen yliopiston välistä tietokoneverkkoa keinona edistää osavaltion koulutusta ja taloudellista kehitystä. Michiganin osavaltion ja National Science Foundationin (NSF) alustavalla tuella pakettikytkentäinen verkko esiteltiin ensimmäisen kerran joulukuussa 1971, kun Ann Arborissa sijaitsevan Michiganin yliopiston ja Detroitissa sijaitsevan Waynen valtionyliopiston IBM:n suurtietokonejärjestelmien välille luotiin interaktiivinen isäntäkoneyhteys. Lokakuussa 1972 yhteydet Michiganin valtionyliopiston CDC:n suurtietokoneeseen East Lansingissa täydensivät kolmikon. Seuraavien vuosien aikana verkkoa laajennettiin interaktiivisten isäntäkoneiden välisten yhteyksien lisäksi tukemaan päätelaitteiden välisiä yhteyksiä, isäntäkoneiden välisiä eräajoyhteyksiä (etätyön lähettäminen, etätulostus, tiedostojen siirto), interaktiivista tiedostojen siirtoa, yhdyskäytäviä julkisiin Tymnet- ja Telenet-tietoverkkoihin, isäntäkoneiden X.25-liitännäisiä yhteyksiä, yhdyskäytäviä X.25-tietoverkkoihin, Ethernet-kiinnitettyjä isäntäkoneita ja lopulta TCP/IP:tä, ja lisää Michiganin julkisia yliopistoja liittyi verkkoon. Kaikki tämä pohjusti Meritin roolia NSFNET-hankkeessa 1980-luvun puolivälistä alkaen.</w:t>
      </w:r>
    </w:p>
    <w:p>
      <w:r>
        <w:rPr>
          <w:b/>
        </w:rPr>
        <w:t xml:space="preserve">Tulos</w:t>
      </w:r>
    </w:p>
    <w:p>
      <w:r>
        <w:t xml:space="preserve">Miksi Merit-verkosto perustettiin Michiganissa?</w:t>
      </w:r>
    </w:p>
    <w:p>
      <w:r>
        <w:rPr>
          <w:b/>
        </w:rPr>
        <w:t xml:space="preserve">Tulos</w:t>
      </w:r>
    </w:p>
    <w:p>
      <w:r>
        <w:t xml:space="preserve">Mikä täydensi kolmikon</w:t>
      </w:r>
    </w:p>
    <w:p>
      <w:r>
        <w:rPr>
          <w:b/>
        </w:rPr>
        <w:t xml:space="preserve">Tulos</w:t>
      </w:r>
    </w:p>
    <w:p>
      <w:r>
        <w:t xml:space="preserve">Mikä loi pohjan Meritsin roolille NSFNETissä?</w:t>
      </w:r>
    </w:p>
    <w:p>
      <w:r>
        <w:rPr>
          <w:b/>
        </w:rPr>
        <w:t xml:space="preserve">Esimerkki 4.117</w:t>
      </w:r>
    </w:p>
    <w:p>
      <w:r>
        <w:t xml:space="preserve">Suurin osa Pohjois-Amerikassa toimivista hugenottiseurakunnista (tai yksittäisistä henkilöistä) liittyi lopulta muihin protestanttisiin kirkkokuntiin, joissa oli enemmän jäseniä. Hugenotit sopeutuivat nopeasti ja menivät usein naimisiin välittömien ranskalaisyhteisöjensä ulkopuolella, mikä johti heidän assimilaatioonsa. Heidän jälkeläisensä jatkoivat monissa perheissä ranskalaisten etu- ja sukunimien käyttöä lapsistaan pitkälle 1800-luvulle. Assimiloituneet ranskalaiset osallistuivat monin tavoin Yhdysvaltojen talouselämään, erityisesti kauppiaina ja käsityöläisinä siirtomaa-ajan loppupuolella ja liittovaltion alkuvaiheessa. Esimerkiksi E.I. du Pont, Lavoisierin entinen oppilas, perusti Eleutherian ruutitehtaat.</w:t>
      </w:r>
    </w:p>
    <w:p>
      <w:r>
        <w:rPr>
          <w:b/>
        </w:rPr>
        <w:t xml:space="preserve">Tulos</w:t>
      </w:r>
    </w:p>
    <w:p>
      <w:r>
        <w:t xml:space="preserve">Miten hugenotit kehittivät uskonnollista vakaumustaan Uudessa maailmassa?</w:t>
      </w:r>
    </w:p>
    <w:p>
      <w:r>
        <w:rPr>
          <w:b/>
        </w:rPr>
        <w:t xml:space="preserve">Tulos</w:t>
      </w:r>
    </w:p>
    <w:p>
      <w:r>
        <w:t xml:space="preserve">Miten hugenottisiirtolaiset sulautuivat Pohjois-Amerikan yhteiskuntaan?</w:t>
      </w:r>
    </w:p>
    <w:p>
      <w:r>
        <w:rPr>
          <w:b/>
        </w:rPr>
        <w:t xml:space="preserve">Tulos</w:t>
      </w:r>
    </w:p>
    <w:p>
      <w:r>
        <w:t xml:space="preserve">Kuka oli eräs merkittävä hugenottilaisperäinen asevalmistaja?</w:t>
      </w:r>
    </w:p>
    <w:p>
      <w:r>
        <w:rPr>
          <w:b/>
        </w:rPr>
        <w:t xml:space="preserve">Tulos</w:t>
      </w:r>
    </w:p>
    <w:p>
      <w:r>
        <w:t xml:space="preserve">Kuinka kauan hugenotit käyttivät edelleen ranskalaisia nimiä?</w:t>
      </w:r>
    </w:p>
    <w:p>
      <w:r>
        <w:rPr>
          <w:b/>
        </w:rPr>
        <w:t xml:space="preserve">Tulos</w:t>
      </w:r>
    </w:p>
    <w:p>
      <w:r>
        <w:t xml:space="preserve">Mikä oli du Pontin ruutitoiminnan nimi?</w:t>
      </w:r>
    </w:p>
    <w:p>
      <w:r>
        <w:rPr>
          <w:b/>
        </w:rPr>
        <w:t xml:space="preserve">Esimerkki 4.118</w:t>
      </w:r>
    </w:p>
    <w:p>
      <w:r>
        <w:t xml:space="preserve">Suuri osa Skotlannin parlamentin työstä tehdään valiokunnissa. Valiokuntien rooli on Skotlannin parlamentissa vahvempi kuin muissa parlamentaarisissa järjestelmissä, mikä on osittain keino vahvistaa takapenkkiläisten roolia hallituksen valvonnassa ja osittain kompensoida sitä, että parlamentissa ei ole tarkistavaa kamaria. Valiokuntien pääasiallinen tehtävä Skotlannin parlamentissa on ottaa todistajia vastaan, suorittaa tutkimuksia ja valvoa lainsäädäntöä. Valiokuntien kokoukset pidetään tiistai-, keskiviikko- ja torstaiaamuisin parlamentin istuntokauden aikana. Valiokunnat voivat kokoontua myös muissa paikoissa eri puolilla Skotlantia.</w:t>
      </w:r>
    </w:p>
    <w:p>
      <w:r>
        <w:rPr>
          <w:b/>
        </w:rPr>
        <w:t xml:space="preserve">Tulos</w:t>
      </w:r>
    </w:p>
    <w:p>
      <w:r>
        <w:t xml:space="preserve">Missä suuri osa Skotlannin parlamentin työstä tehdään?</w:t>
      </w:r>
    </w:p>
    <w:p>
      <w:r>
        <w:rPr>
          <w:b/>
        </w:rPr>
        <w:t xml:space="preserve">Tulos</w:t>
      </w:r>
    </w:p>
    <w:p>
      <w:r>
        <w:t xml:space="preserve">Mitä valiokunnat ovat Skotlannin parlamentissa verrattuna muihin järjestelmiin?</w:t>
      </w:r>
    </w:p>
    <w:p>
      <w:r>
        <w:rPr>
          <w:b/>
        </w:rPr>
        <w:t xml:space="preserve">Tulos</w:t>
      </w:r>
    </w:p>
    <w:p>
      <w:r>
        <w:t xml:space="preserve">Mikä on yksi keino, jota kompensoidaan sillä, että komiteoilla on näin suuri rooli?</w:t>
      </w:r>
    </w:p>
    <w:p>
      <w:r>
        <w:rPr>
          <w:b/>
        </w:rPr>
        <w:t xml:space="preserve">Tulos</w:t>
      </w:r>
    </w:p>
    <w:p>
      <w:r>
        <w:t xml:space="preserve">Todistajien kuuleminen on yksi valiokuntien mistä?</w:t>
      </w:r>
    </w:p>
    <w:p>
      <w:r>
        <w:rPr>
          <w:b/>
        </w:rPr>
        <w:t xml:space="preserve">Tulos</w:t>
      </w:r>
    </w:p>
    <w:p>
      <w:r>
        <w:t xml:space="preserve">Missä valiokunnat voisivat kokoontua parlamentin ulkopuolella?</w:t>
      </w:r>
    </w:p>
    <w:p>
      <w:r>
        <w:rPr>
          <w:b/>
        </w:rPr>
        <w:t xml:space="preserve">Esimerkki 4.119</w:t>
      </w:r>
    </w:p>
    <w:p>
      <w:r>
        <w:t xml:space="preserve">Lähistöllä, Ogród Saskissa (Saksipuutarhassa) sijaitseva kesäteatteri toimi vuosina 1870-1939, ja sotien välisenä aikana teatterikompleksiin kuuluivat myös Momus, Varsovan ensimmäinen kirjallisuuskabaree, ja Leon Schillerin musiikkiteatteri Melodram. Wojciech Bogusławskin teatteri (1922-26) oli paras esimerkki "puolalaisesta monumentaaliteatterista". Suuren teatterin rakennuksessa sijaitsi 1930-luvun puolivälistä lähtien Upatin näyttämötaiteen instituutti, ensimmäinen valtiollinen näyttämötaiteen akatemia, jossa oli näyttelijäntyön ja lavastuksen osasto.</w:t>
      </w:r>
    </w:p>
    <w:p>
      <w:r>
        <w:rPr>
          <w:b/>
        </w:rPr>
        <w:t xml:space="preserve">Tulos</w:t>
      </w:r>
    </w:p>
    <w:p>
      <w:r>
        <w:t xml:space="preserve">Mikä on Saxon Garden puolaksi?</w:t>
      </w:r>
    </w:p>
    <w:p>
      <w:r>
        <w:rPr>
          <w:b/>
        </w:rPr>
        <w:t xml:space="preserve">Tulos</w:t>
      </w:r>
    </w:p>
    <w:p>
      <w:r>
        <w:t xml:space="preserve">Missä kesäteatteri sijaitsi?</w:t>
      </w:r>
    </w:p>
    <w:p>
      <w:r>
        <w:rPr>
          <w:b/>
        </w:rPr>
        <w:t xml:space="preserve">Tulos</w:t>
      </w:r>
    </w:p>
    <w:p>
      <w:r>
        <w:t xml:space="preserve">Kuinka kauan kesäteatteri oli toiminnassa?</w:t>
      </w:r>
    </w:p>
    <w:p>
      <w:r>
        <w:rPr>
          <w:b/>
        </w:rPr>
        <w:t xml:space="preserve">Tulos</w:t>
      </w:r>
    </w:p>
    <w:p>
      <w:r>
        <w:t xml:space="preserve">Mikä oli Varsovan ensimmäinen kirjallisuuskabaree?</w:t>
      </w:r>
    </w:p>
    <w:p>
      <w:r>
        <w:rPr>
          <w:b/>
        </w:rPr>
        <w:t xml:space="preserve">Tulos</w:t>
      </w:r>
    </w:p>
    <w:p>
      <w:r>
        <w:t xml:space="preserve">Mikä teatteri oli paras esimerkki "puolalaisesta monumentaaliteatterista"?</w:t>
      </w:r>
    </w:p>
    <w:p>
      <w:r>
        <w:rPr>
          <w:b/>
        </w:rPr>
        <w:t xml:space="preserve">Esimerkki 4.120</w:t>
      </w:r>
    </w:p>
    <w:p>
      <w:r>
        <w:t xml:space="preserve">Newcastle korvasi hänet tammikuussa 1756 lordi Loudounilla, ja kenraalimajuri James Abercrombie oli hänen varapäällikkönsä. Kummallakaan näistä miehistä ei ollut yhtä paljon kampanjakokemusta kuin Ranskan Pohjois-Amerikkaan lähettämällä upseerikolmikolla. Toukokuussa 1756 Uuteen-Ranskaan saapui Ranskan säännöllisen armeijan vahvistusjoukkoja, joita johti kenraalimajuri Louis-Joseph de Montcalm ja joita avustivat Chevalier de Lévis ja eversti François-Charles de Bourlamaque, kaikki kokeneita veteraaneja Itävallan perintösodasta. Tuona aikana Euroopassa 18. toukokuuta 1756 Englanti julisti virallisesti sodan Ranskalle, mikä laajensi sodan Eurooppaan, joka myöhemmin tunnettiin nimellä Seitsenvuotinen sota.</w:t>
      </w:r>
    </w:p>
    <w:p>
      <w:r>
        <w:rPr>
          <w:b/>
        </w:rPr>
        <w:t xml:space="preserve">Tulos</w:t>
      </w:r>
    </w:p>
    <w:p>
      <w:r>
        <w:t xml:space="preserve">Kuka nimitettiin Lor Loudounin kakkosmieheksi vuonna 1756?</w:t>
      </w:r>
    </w:p>
    <w:p>
      <w:r>
        <w:rPr>
          <w:b/>
        </w:rPr>
        <w:t xml:space="preserve">Tulos</w:t>
      </w:r>
    </w:p>
    <w:p>
      <w:r>
        <w:t xml:space="preserve">Kuka johti Uuden Ranskan vahvistuksia vuonna 1756?</w:t>
      </w:r>
    </w:p>
    <w:p>
      <w:r>
        <w:rPr>
          <w:b/>
        </w:rPr>
        <w:t xml:space="preserve">Tulos</w:t>
      </w:r>
    </w:p>
    <w:p>
      <w:r>
        <w:t xml:space="preserve">Milloin Englanti julisti virallisesti sodan Ranskalle?</w:t>
      </w:r>
    </w:p>
    <w:p>
      <w:r>
        <w:rPr>
          <w:b/>
        </w:rPr>
        <w:t xml:space="preserve">Esimerkki 4.121</w:t>
      </w:r>
    </w:p>
    <w:p>
      <w:r>
        <w:t xml:space="preserve">Ei-vallankumouksellinen kansalaistottelemattomuus on yksinkertaista lakien noudattamatta jättämistä sillä perusteella, että yksilön omatunto pitää niitä "väärinä", tai osana pyrkimystä tehdä tietyt lait tehottomiksi, saada ne kumottua tai painostaa saadakseen poliittiset toiveensa läpi jossakin muussa asiassa. Vallankumouksellinen kansalaistottelemattomuus on pikemminkin aktiivinen yritys kaataa hallitus (tai muuttaa kulttuuriperinteitä, sosiaalisia tapoja, uskonnollisia vakaumuksia jne... vallankumouksen ei tarvitse olla poliittinen, eli "kulttuurivallankumous", vaan se merkitsee yksinkertaisesti laajaa ja laajaa muutosta yhteiskuntarakenteen osaan). Gandhin tekoja on kuvattu vallankumoukselliseksi kansalaistottelemattomuudeksi. On väitetty, että Ferenc Deákin johtamat unkarilaiset osoittivat vallankumouksellista kansalaistottelemattomuutta Itävallan hallitusta vastaan. Myös Thoreau kirjoitti kansalaistottelemattomuudesta, jolla saavutetaan "rauhanomainen vallankumous". Howard Zinn, Harvey Wheeler ja muut ovat pitäneet itsenäisyysjulistuksessa esitettyä oikeutta "muuttaa tai lakkauttaa" epäoikeudenmukainen hallitus kansalaistottelemattomuuden periaatteena.</w:t>
      </w:r>
    </w:p>
    <w:p>
      <w:r>
        <w:rPr>
          <w:b/>
        </w:rPr>
        <w:t xml:space="preserve">Tulos</w:t>
      </w:r>
    </w:p>
    <w:p>
      <w:r>
        <w:t xml:space="preserve">Miksi kutsutaan sitä, kun hallitus tai uskomusjärjestelmä yritetään aktiivisesti kaataa?</w:t>
      </w:r>
    </w:p>
    <w:p>
      <w:r>
        <w:rPr>
          <w:b/>
        </w:rPr>
        <w:t xml:space="preserve">Tulos</w:t>
      </w:r>
    </w:p>
    <w:p>
      <w:r>
        <w:t xml:space="preserve">Mikä ihmisryhmä teki vallankumouksellista kansalaistottelemattomuutta Itävallan hallitusta kohtaan?</w:t>
      </w:r>
    </w:p>
    <w:p>
      <w:r>
        <w:rPr>
          <w:b/>
        </w:rPr>
        <w:t xml:space="preserve">Tulos</w:t>
      </w:r>
    </w:p>
    <w:p>
      <w:r>
        <w:t xml:space="preserve">Minkä henkilön johdolla unkarilaiset tekivät tämän kansalaistottelemattomuuden?</w:t>
      </w:r>
    </w:p>
    <w:p>
      <w:r>
        <w:rPr>
          <w:b/>
        </w:rPr>
        <w:t xml:space="preserve">Tulos</w:t>
      </w:r>
    </w:p>
    <w:p>
      <w:r>
        <w:t xml:space="preserve">Vallankumouksellinen kansalaistottelemattomuus kulttuuria kohtaan korostuu kenen esimerkissä?</w:t>
      </w:r>
    </w:p>
    <w:p>
      <w:r>
        <w:rPr>
          <w:b/>
        </w:rPr>
        <w:t xml:space="preserve">Tulos</w:t>
      </w:r>
    </w:p>
    <w:p>
      <w:r>
        <w:t xml:space="preserve">Mihin muihin aiheisiin kansalaistottelemattomuus voi liittyä?</w:t>
      </w:r>
    </w:p>
    <w:p>
      <w:r>
        <w:rPr>
          <w:b/>
        </w:rPr>
        <w:t xml:space="preserve">Tulos</w:t>
      </w:r>
    </w:p>
    <w:p>
      <w:r>
        <w:t xml:space="preserve">Mikä on yksinkertainen kansalaistottelemattomuuden muoto?</w:t>
      </w:r>
    </w:p>
    <w:p>
      <w:r>
        <w:rPr>
          <w:b/>
        </w:rPr>
        <w:t xml:space="preserve">Tulos</w:t>
      </w:r>
    </w:p>
    <w:p>
      <w:r>
        <w:t xml:space="preserve">Miksi henkilö valitsisi kansalaistottelemattomuuden tiettyjä lakeja vastaan?</w:t>
      </w:r>
    </w:p>
    <w:p>
      <w:r>
        <w:rPr>
          <w:b/>
        </w:rPr>
        <w:t xml:space="preserve">Tulos</w:t>
      </w:r>
    </w:p>
    <w:p>
      <w:r>
        <w:t xml:space="preserve">Mikä on yksilön kansalaistottelemattomuuden tavoite?</w:t>
      </w:r>
    </w:p>
    <w:p>
      <w:r>
        <w:rPr>
          <w:b/>
        </w:rPr>
        <w:t xml:space="preserve">Tulos</w:t>
      </w:r>
    </w:p>
    <w:p>
      <w:r>
        <w:t xml:space="preserve">Millainen kansalaistottelemattomuus on laajamittaisempaa?</w:t>
      </w:r>
    </w:p>
    <w:p>
      <w:r>
        <w:rPr>
          <w:b/>
        </w:rPr>
        <w:t xml:space="preserve">Tulos</w:t>
      </w:r>
    </w:p>
    <w:p>
      <w:r>
        <w:t xml:space="preserve">Minkä kuuluisan intiaanin toimia pidettiin kansalaistottelemattomuutena?</w:t>
      </w:r>
    </w:p>
    <w:p>
      <w:r>
        <w:rPr>
          <w:b/>
        </w:rPr>
        <w:t xml:space="preserve">Esimerkki 4.122</w:t>
      </w:r>
    </w:p>
    <w:p>
      <w:r>
        <w:t xml:space="preserve">Missään Euroopan unionin alkuperäisissä perustamissopimuksissa ei mainita perusoikeuksien suojelua. Ei ollut tarkoitus, että Euroopan unionin toimenpiteisiin eli Euroopan unionin toimielinten lainsäädännöllisiin ja hallinnollisiin toimiin sovellettaisiin ihmisoikeuksia. Tuolloin ainoa huolenaihe oli, että jäsenvaltioita olisi estettävä rikkomasta ihmisoikeuksia, minkä vuoksi Euroopan ihmisoikeussopimus tehtiin vuonna 1950 ja Euroopan ihmisoikeustuomioistuin perustettiin. Euroopan yhteisöjen tuomioistuin tunnusti perusoikeudet Euroopan unionin oikeuden yleiseksi periaatteeksi, kun tarve varmistaa, että Euroopan unionin toimenpiteet ovat sopusoinnussa jäsenvaltioiden perustuslaissa vahvistettujen ihmisoikeuksien kanssa, tuli yhä ilmeisemmäksi. Eurooppa-neuvosto perusti vuonna 1999 elimen, jonka tehtävänä oli laatia Euroopan ihmisoikeusperuskirja, joka voisi muodostaa Euroopan unionin perustuslaillisen perustan ja joka sellaisenaan olisi räätälöity erityisesti sovellettavaksi Euroopan unioniin ja sen toimielimiin. Euroopan unionin perusoikeuskirjaan on koottu luettelo perusoikeuksista Euroopan ihmisoikeussopimuksesta, Euroopan parlamentin vuonna 1989 laatimasta perusoikeuksia koskevasta julistuksesta ja Euroopan unionin perussopimuksista.</w:t>
      </w:r>
    </w:p>
    <w:p>
      <w:r>
        <w:rPr>
          <w:b/>
        </w:rPr>
        <w:t xml:space="preserve">Tulos</w:t>
      </w:r>
    </w:p>
    <w:p>
      <w:r>
        <w:t xml:space="preserve">Kuinka monessa alkuperäisessä EU:n perustamissopimuksessa suojeltiin perusoikeuksia?</w:t>
      </w:r>
    </w:p>
    <w:p>
      <w:r>
        <w:rPr>
          <w:b/>
        </w:rPr>
        <w:t xml:space="preserve">Tulos</w:t>
      </w:r>
    </w:p>
    <w:p>
      <w:r>
        <w:t xml:space="preserve">Mitkä tahot ovat alun perin pyrkineet estämään ihmisoikeusloukkaukset?</w:t>
      </w:r>
    </w:p>
    <w:p>
      <w:r>
        <w:rPr>
          <w:b/>
        </w:rPr>
        <w:t xml:space="preserve">Tulos</w:t>
      </w:r>
    </w:p>
    <w:p>
      <w:r>
        <w:t xml:space="preserve">Milloin Euroopan ihmisoikeussopimus tehtiin?</w:t>
      </w:r>
    </w:p>
    <w:p>
      <w:r>
        <w:rPr>
          <w:b/>
        </w:rPr>
        <w:t xml:space="preserve">Tulos</w:t>
      </w:r>
    </w:p>
    <w:p>
      <w:r>
        <w:t xml:space="preserve">Mikä muu yhteisö perustettiin samaan aikaan kuin Euroopan ihmisoikeussopimus?</w:t>
      </w:r>
    </w:p>
    <w:p>
      <w:r>
        <w:rPr>
          <w:b/>
        </w:rPr>
        <w:t xml:space="preserve">Tulos</w:t>
      </w:r>
    </w:p>
    <w:p>
      <w:r>
        <w:t xml:space="preserve">Milloin Eurooppa-neuvosto antoi jollekin taholle tehtäväksi laatia Euroopan ihmisoikeusperuskirja?</w:t>
      </w:r>
    </w:p>
    <w:p>
      <w:r>
        <w:rPr>
          <w:b/>
        </w:rPr>
        <w:t xml:space="preserve">Esimerkki 4.123</w:t>
      </w:r>
    </w:p>
    <w:p>
      <w:r>
        <w:t xml:space="preserve">Kibaki ja Odinga allekirjoittivat 28. helmikuuta 2008 sopimuksen koalitiohallituksen muodostamisesta, jossa Odingasta tulisi Kenian toinen pääministeri. Sopimuksen mukaan presidentti nimittäisi hallituksen ministerit sekä PNU:n että ODM:n leireistä riippuen kummankin puolueen vahvuudesta parlamentissa. Sopimuksen mukaan hallitukseen kuuluisi varapresidentti ja kaksi varapääministeriä. Parlamentti hyväksyi sen keskustelujen jälkeen, ja koalitio olisi voimassa nykyisen parlamentin loppuun asti tai jos jompikumpi puolueista vetäytyy sopimuksesta ennen sitä.</w:t>
      </w:r>
    </w:p>
    <w:p>
      <w:r>
        <w:rPr>
          <w:b/>
        </w:rPr>
        <w:t xml:space="preserve">Tulos</w:t>
      </w:r>
    </w:p>
    <w:p>
      <w:r>
        <w:t xml:space="preserve">Milloin Kibaki ja Odinga lauloivat sopimuksen hallituksen muodostamisesta?</w:t>
      </w:r>
    </w:p>
    <w:p>
      <w:r>
        <w:rPr>
          <w:b/>
        </w:rPr>
        <w:t xml:space="preserve">Tulos</w:t>
      </w:r>
    </w:p>
    <w:p>
      <w:r>
        <w:t xml:space="preserve">Mikä olisi Odingan rooli hallituksessa?</w:t>
      </w:r>
    </w:p>
    <w:p>
      <w:r>
        <w:rPr>
          <w:b/>
        </w:rPr>
        <w:t xml:space="preserve">Tulos</w:t>
      </w:r>
    </w:p>
    <w:p>
      <w:r>
        <w:t xml:space="preserve">Mistä presidentti nimitti hallituksen jäsenet?</w:t>
      </w:r>
    </w:p>
    <w:p>
      <w:r>
        <w:rPr>
          <w:b/>
        </w:rPr>
        <w:t xml:space="preserve">Tulos</w:t>
      </w:r>
    </w:p>
    <w:p>
      <w:r>
        <w:t xml:space="preserve">Miten määritettiin, kuinka monta henkilöä kustakin leiristä nimitettäisiin?</w:t>
      </w:r>
    </w:p>
    <w:p>
      <w:r>
        <w:rPr>
          <w:b/>
        </w:rPr>
        <w:t xml:space="preserve">Tulos</w:t>
      </w:r>
    </w:p>
    <w:p>
      <w:r>
        <w:t xml:space="preserve">Kuinka kauan tämä koalitio kestäisi?</w:t>
      </w:r>
    </w:p>
    <w:p>
      <w:r>
        <w:rPr>
          <w:b/>
        </w:rPr>
        <w:t xml:space="preserve">Esimerkki 4.124</w:t>
      </w:r>
    </w:p>
    <w:p>
      <w:r>
        <w:t xml:space="preserve">BSkyB ilmoitti 8. helmikuuta 2007 aikovansa korvata kolme ilmaista maanpäällistä digitaalista kanavaa neljällä tilauskanavalla. Ehdotuksen mukaan nämä kanavat tarjoaisivat BSkyB:n valikoimaan kuuluvaa sisältöä, kuten urheilua (mukaan lukien jalkapallon Englannin valioliiga), elokuvia, viihdettä ja uutisia. Ilmoitus tuli päivä sen jälkeen, kun Setanta Sports vahvisti, että se aloittaa maaliskuussa maanpäällisen digitaalisen verkon tilauspalvelun, ja samana päivänä, kun NTL:n palvelut muuttuivat Virgin Media -nimellä. Alan lähteet uskovat kuitenkin, että BSkyB:n on pakko hyllyttää suunnitelmansa vetää kanavansa pois Freeview-verkkopalvelusta ja korvata ne tilauskanavilla mahdollisten menetettyjen mainostulojen vuoksi.</w:t>
      </w:r>
    </w:p>
    <w:p>
      <w:r>
        <w:rPr>
          <w:b/>
        </w:rPr>
        <w:t xml:space="preserve">Tulos</w:t>
      </w:r>
    </w:p>
    <w:p>
      <w:r>
        <w:t xml:space="preserve">Milloin BSkyB ilmoitti aikovansa korvata vapaasti vastaanotettavat digitaaliset kanavansa?</w:t>
      </w:r>
    </w:p>
    <w:p>
      <w:r>
        <w:rPr>
          <w:b/>
        </w:rPr>
        <w:t xml:space="preserve">Tulos</w:t>
      </w:r>
    </w:p>
    <w:p>
      <w:r>
        <w:t xml:space="preserve">Milloin Setanta Sports sanoi, että se käynnistää tilauspalvelun?</w:t>
      </w:r>
    </w:p>
    <w:p>
      <w:r>
        <w:rPr>
          <w:b/>
        </w:rPr>
        <w:t xml:space="preserve">Tulos</w:t>
      </w:r>
    </w:p>
    <w:p>
      <w:r>
        <w:t xml:space="preserve">Millä alustalla Sentanta Sports suunnitteli lanseeraavansa?</w:t>
      </w:r>
    </w:p>
    <w:p>
      <w:r>
        <w:rPr>
          <w:b/>
        </w:rPr>
        <w:t xml:space="preserve">Tulos</w:t>
      </w:r>
    </w:p>
    <w:p>
      <w:r>
        <w:t xml:space="preserve">Millä nimellä NTL:n palvelut brändättiin uudelleen?</w:t>
      </w:r>
    </w:p>
    <w:p>
      <w:r>
        <w:rPr>
          <w:b/>
        </w:rPr>
        <w:t xml:space="preserve">Tulos</w:t>
      </w:r>
    </w:p>
    <w:p>
      <w:r>
        <w:t xml:space="preserve">Mitä BSkyB:n urheilutarjontaan kuuluu?</w:t>
      </w:r>
    </w:p>
    <w:p>
      <w:r>
        <w:rPr>
          <w:b/>
        </w:rPr>
        <w:t xml:space="preserve">Esimerkki 4.125</w:t>
      </w:r>
    </w:p>
    <w:p>
      <w:r>
        <w:t xml:space="preserve">Lokakuun 6. päivänä 1973 Syyria ja Egypti tekivät muiden arabimaiden tuella yllätyshyökkäyksen Israelia vastaan Jom Kippur -päivänä. Tämä vihollisuuksien uusiminen arabien ja Israelin välisessä konfliktissa vapautti öljyn hintaan kohdistuvan taloudellisen paineen. Iran oli tuolloin maailman toiseksi suurin öljynviejä ja Yhdysvaltain läheinen liittolainen. Viikkoja myöhemmin Iranin shaahi sanoi haastattelussa: "Totta kai [öljyn hinta] nousee... Varmasti! Ja miten!... Te [länsimaat] olette nostaneet meille myymänne vehnän hintaa 300 prosentilla, samoin sokerin ja sementin hintaa... Te ostatte raakaöljymme ja myytte sen takaisin meille jalostettuna petrokemian tuotteiksi satakertaiseen hintaan siitä, mitä olette maksaneet meille... On vain reilua, että tästä lähtien teidän pitäisi maksaa öljystä enemmän. Sanotaan vaikka kymmenen kertaa enemmän.</w:t>
      </w:r>
    </w:p>
    <w:p>
      <w:r>
        <w:rPr>
          <w:b/>
        </w:rPr>
        <w:t xml:space="preserve">Tulos</w:t>
      </w:r>
    </w:p>
    <w:p>
      <w:r>
        <w:t xml:space="preserve">Milloin Syyria ja Egypti tekivät yllätyshyökkäyksen Israeliin?</w:t>
      </w:r>
    </w:p>
    <w:p>
      <w:r>
        <w:rPr>
          <w:b/>
        </w:rPr>
        <w:t xml:space="preserve">Tulos</w:t>
      </w:r>
    </w:p>
    <w:p>
      <w:r>
        <w:t xml:space="preserve">Kuka oli maailman toiseksi suurin öljyntuottaja?</w:t>
      </w:r>
    </w:p>
    <w:p>
      <w:r>
        <w:rPr>
          <w:b/>
        </w:rPr>
        <w:t xml:space="preserve">Tulos</w:t>
      </w:r>
    </w:p>
    <w:p>
      <w:r>
        <w:t xml:space="preserve">Kuinka monta kertaa enemmän muiden valtioiden oli maksettava öljystä yllätyshyökkäyksen jälkeen?</w:t>
      </w:r>
    </w:p>
    <w:p>
      <w:r>
        <w:rPr>
          <w:b/>
        </w:rPr>
        <w:t xml:space="preserve">Tulos</w:t>
      </w:r>
    </w:p>
    <w:p>
      <w:r>
        <w:t xml:space="preserve">Mikä öljyntuottaja on Yhdysvaltojen läheinen liittolainen?</w:t>
      </w:r>
    </w:p>
    <w:p>
      <w:r>
        <w:rPr>
          <w:b/>
        </w:rPr>
        <w:t xml:space="preserve">Tulos</w:t>
      </w:r>
    </w:p>
    <w:p>
      <w:r>
        <w:t xml:space="preserve">Miksi Iranin shaahi antoi haastattelun?</w:t>
      </w:r>
    </w:p>
    <w:p>
      <w:r>
        <w:rPr>
          <w:b/>
        </w:rPr>
        <w:t xml:space="preserve">Esimerkki 4.126</w:t>
      </w:r>
    </w:p>
    <w:p>
      <w:r>
        <w:t xml:space="preserve">Edward Saidin teoretisoima orientalismi viittaa siihen, miten länsimaat kehittivät mielikuvitusmaantieteen idästä. Tämä mielikuvitusmaantiede perustuu essentialisoivaan diskurssiin, joka ei edusta idän monimuotoisuutta eikä sosiaalista todellisuutta. Pikemminkin idän essentialisoimalla tämä diskurssi käyttää ajatusta paikkaan perustuvista identiteeteistä luodakseen eroa ja etäisyyttä lännen "meidän" ja idän "heidän" välille tai lännen "täällä" ja idän "siellä" välille. Tämä ero oli erityisen ilmeinen varhaisen eurooppalaisen idäntutkimuksen tekstuaalisissa ja visuaalisissa teoksissa, joissa itä asetettiin irrationaaliseksi ja takapajuiseksi vastakohdaksi rationaaliselle ja edistykselliselle lännelle. Idän määritteleminen negatiivisena näkemyksenä itsestään, sen alempiarvoiseksi, ei ainoastaan lisännyt lännen itsetuntoa, vaan oli myös tapa järjestää itä ja tehdä se länsimaille tunnetuksi, jotta sitä voitaisiin hallita ja kontrolloida. Orientalismin diskurssi toimi näin ollen varhaisen länsimaisen imperialismin ideologisena oikeutuksena, sillä se muodosti tieto- ja ajatuskokonaisuuden, jolla rationalisoitiin muiden alueiden sosiaalista, kulttuurista, poliittista ja taloudellista hallintaa.</w:t>
      </w:r>
    </w:p>
    <w:p>
      <w:r>
        <w:rPr>
          <w:b/>
        </w:rPr>
        <w:t xml:space="preserve">Tulos</w:t>
      </w:r>
    </w:p>
    <w:p>
      <w:r>
        <w:t xml:space="preserve">Orientalismi viittaa siihen, miten länsi kehitti mitä idästä?</w:t>
      </w:r>
    </w:p>
    <w:p>
      <w:r>
        <w:rPr>
          <w:b/>
        </w:rPr>
        <w:t xml:space="preserve">Tulos</w:t>
      </w:r>
    </w:p>
    <w:p>
      <w:r>
        <w:t xml:space="preserve">Varhaisissa länsimaisissa teksteissä, joissa viitataan itään, kuvataan ihmisiä mitä?</w:t>
      </w:r>
    </w:p>
    <w:p>
      <w:r>
        <w:rPr>
          <w:b/>
        </w:rPr>
        <w:t xml:space="preserve">Tulos</w:t>
      </w:r>
    </w:p>
    <w:p>
      <w:r>
        <w:t xml:space="preserve">Mitä länsi näki idässä?</w:t>
      </w:r>
    </w:p>
    <w:p>
      <w:r>
        <w:rPr>
          <w:b/>
        </w:rPr>
        <w:t xml:space="preserve">Tulos</w:t>
      </w:r>
    </w:p>
    <w:p>
      <w:r>
        <w:t xml:space="preserve">Millä länsi perusteli itäisten alueiden hallintaa?</w:t>
      </w:r>
    </w:p>
    <w:p>
      <w:r>
        <w:rPr>
          <w:b/>
        </w:rPr>
        <w:t xml:space="preserve">Tulos</w:t>
      </w:r>
    </w:p>
    <w:p>
      <w:r>
        <w:t xml:space="preserve">Länsimaat näkivät itsensä mitä verrattuna itään?</w:t>
      </w:r>
    </w:p>
    <w:p>
      <w:r>
        <w:rPr>
          <w:b/>
        </w:rPr>
        <w:t xml:space="preserve">Esimerkki 4.127</w:t>
      </w:r>
    </w:p>
    <w:p>
      <w:r>
        <w:t xml:space="preserve">Muita reformoidun kirkon edeltäjiä olivat muun muassa reformaatiota kannattavat ja gallialaiset roomalaiskatoliset, kuten Jacques Lefevre (n. 1455-1536). Gallialaiset saavuttivat lyhytaikaisesti Ranskan kirkon itsenäisyyden sillä periaatteella, että Rooman piispa, vieras valtio, ei voinut valvoa Ranskan uskontoa. Protestanttisen uskonpuhdistuksen aikana Lefevre, Pariisin yliopiston professori, julkaisi Uuden testamentin ranskankielisen käännöksensä vuonna 1523 ja sen jälkeen koko Raamatun ranskan kielellä vuonna 1530. William Farel oli Lefevren oppilas, josta tuli Sveitsin uskonpuhdistuksen johtaja, joka perusti Geneveen protestanttisen hallituksen. Jean Cauvin (Johannes Calvin), toinen Pariisin yliopiston opiskelija, kääntyi myös protestanttiseksi. Kauan sen jälkeen, kun Fransiskus I oli tukahduttanut lahkon, jäljellä olevat ranskalaiset waldensilaiset, jotka asuivat tuolloin enimmäkseen Luberonin alueella, pyrkivät liittymään William Farelin, Calvinin ja uskonpuhdistuksen piiriin, ja Olivetan julkaisi heille ranskankielisen Raamatun. Vuoden 1559 ranskalaisessa tunnustuksessa näkyy selvästi kalvinistinen vaikutus. Joskus vuosien 1550 ja 1580 välisenä aikana Ranskan reformoidun kirkon jäseniä alettiin yleisesti kutsua hugenoteiksi.[viitattu ].</w:t>
      </w:r>
    </w:p>
    <w:p>
      <w:r>
        <w:rPr>
          <w:b/>
        </w:rPr>
        <w:t xml:space="preserve">Tulos</w:t>
      </w:r>
    </w:p>
    <w:p>
      <w:r>
        <w:t xml:space="preserve">Kuka oli eräs 1400-luvun ranskalaisreformin kannattaja roomalaiskatolinen?</w:t>
      </w:r>
    </w:p>
    <w:p>
      <w:r>
        <w:rPr>
          <w:b/>
        </w:rPr>
        <w:t xml:space="preserve">Tulos</w:t>
      </w:r>
    </w:p>
    <w:p>
      <w:r>
        <w:t xml:space="preserve">Missä tämä uudistusmielinen johtaja opetti?</w:t>
      </w:r>
    </w:p>
    <w:p>
      <w:r>
        <w:rPr>
          <w:b/>
        </w:rPr>
        <w:t xml:space="preserve">Tulos</w:t>
      </w:r>
    </w:p>
    <w:p>
      <w:r>
        <w:t xml:space="preserve">Milloin tämä johtaja julkaisi ranskankielisen Raamatun?</w:t>
      </w:r>
    </w:p>
    <w:p>
      <w:r>
        <w:rPr>
          <w:b/>
        </w:rPr>
        <w:t xml:space="preserve">Tulos</w:t>
      </w:r>
    </w:p>
    <w:p>
      <w:r>
        <w:t xml:space="preserve">Kuka Sveitsin uskonpuhdistuksen johtaja oli Lefevren oppilas?</w:t>
      </w:r>
    </w:p>
    <w:p>
      <w:r>
        <w:rPr>
          <w:b/>
        </w:rPr>
        <w:t xml:space="preserve">Tulos</w:t>
      </w:r>
    </w:p>
    <w:p>
      <w:r>
        <w:t xml:space="preserve">Kuka muu eurooppalainen protestanttinen johtaja opiskeli Pariisin yliopistossa?</w:t>
      </w:r>
    </w:p>
    <w:p>
      <w:r>
        <w:rPr>
          <w:b/>
        </w:rPr>
        <w:t xml:space="preserve">Esimerkki 4.128</w:t>
      </w:r>
    </w:p>
    <w:p>
      <w:r>
        <w:t xml:space="preserve">Hapella on kaksi spektrofotometristä absorptiokaistaa, joiden huippu on aallonpituuksilla 687 ja 760 nm. Eräät kaukokartoittajat ovat ehdottaneet, että kasvillisuuden latvustosta näillä kaistoilla tulevan säteilyn mittausta käytettäisiin kasvien terveydentilan kuvaamiseen satelliitista käsin. Tässä lähestymistavassa hyödynnetään sitä, että näillä kaistoilla on mahdollista erottaa kasvillisuuden heijastavuus sen fluoresenssista, joka on paljon heikompi. Mittaus on teknisesti vaikeaa alhaisen signaali-kohinasuhteen ja kasvillisuuden fyysisen rakenteen vuoksi, mutta sitä on ehdotettu mahdolliseksi menetelmäksi hiilen kierron seuraamiseksi satelliiteista käsin maailmanlaajuisesti.</w:t>
      </w:r>
    </w:p>
    <w:p>
      <w:r>
        <w:rPr>
          <w:b/>
        </w:rPr>
        <w:t xml:space="preserve">Tulos</w:t>
      </w:r>
    </w:p>
    <w:p>
      <w:r>
        <w:t xml:space="preserve">Millä aallonpituudella spektrofotometriset kaistat ovat suurimmillaan?</w:t>
      </w:r>
    </w:p>
    <w:p>
      <w:r>
        <w:rPr>
          <w:b/>
        </w:rPr>
        <w:t xml:space="preserve">Tulos</w:t>
      </w:r>
    </w:p>
    <w:p>
      <w:r>
        <w:t xml:space="preserve">Minkä tapahtuman seurantaan kasvillisuuden säteilyn mittaaminen antaisi tietoa?</w:t>
      </w:r>
    </w:p>
    <w:p>
      <w:r>
        <w:rPr>
          <w:b/>
        </w:rPr>
        <w:t xml:space="preserve">Tulos</w:t>
      </w:r>
    </w:p>
    <w:p>
      <w:r>
        <w:t xml:space="preserve">Mistä tutkijat haluaisivat mitata kasvillisuuden säteilyä?</w:t>
      </w:r>
    </w:p>
    <w:p>
      <w:r>
        <w:rPr>
          <w:b/>
        </w:rPr>
        <w:t xml:space="preserve">Tulos</w:t>
      </w:r>
    </w:p>
    <w:p>
      <w:r>
        <w:t xml:space="preserve">Millä asteikolla tutkijat näyttävät kasvillisuuden mittaukset?</w:t>
      </w:r>
    </w:p>
    <w:p>
      <w:r>
        <w:rPr>
          <w:b/>
        </w:rPr>
        <w:t xml:space="preserve">Tulos</w:t>
      </w:r>
    </w:p>
    <w:p>
      <w:r>
        <w:t xml:space="preserve">Minkälaista anturia tutkijat haluavat käyttää globaalin säteilyn mittaamiseen?</w:t>
      </w:r>
    </w:p>
    <w:p>
      <w:r>
        <w:rPr>
          <w:b/>
        </w:rPr>
        <w:t xml:space="preserve">Esimerkki 4.129</w:t>
      </w:r>
    </w:p>
    <w:p>
      <w:r>
        <w:t xml:space="preserve">Hapen löysivät toisistaan riippumatta Carl Wilhelm Scheele Uppsalassa vuonna 1773 tai aikaisemmin ja Joseph Priestley Wiltshiressä vuonna 1774, mutta Priestley on usein etusijalla, koska hänen työnsä julkaistiin ensin. Hapen nimen keksi vuonna 1777 Antoine Lavoisier, jonka hapella tekemät kokeet auttoivat diskreditoimaan tuolloin suositun flogistoniteorian palamisesta ja korroosiosta. Nimi juontuu kreikan juurista ὀξύς oxys, 'happo', kirjaimellisesti 'terävä', viitaten happojen hapanmakuisuuteen ja -γενής -genes, 'tuottaja', kirjaimellisesti 'synnyttäjä', koska nimeämisen aikaan luultiin virheellisesti, että kaikki hapot tarvitsivat happea koostumukseensa. Happea käytetään yleisesti muun muassa teräksen, muovien ja tekstiilien tuotantoketjussa, teräksen ja muiden metallien juottamisessa, hitsaamisessa ja leikkaamisessa, rakettien polttoaineena, happihoidossa ja elämää ylläpitävissä järjestelmissä lentokoneissa, sukellusveneissä, avaruuslennoilla ja sukelluksissa.</w:t>
      </w:r>
    </w:p>
    <w:p>
      <w:r>
        <w:rPr>
          <w:b/>
        </w:rPr>
        <w:t xml:space="preserve">Tulos</w:t>
      </w:r>
    </w:p>
    <w:p>
      <w:r>
        <w:t xml:space="preserve">Milloin Carl Wilhelm Scheele löysi hapen?</w:t>
      </w:r>
    </w:p>
    <w:p>
      <w:r>
        <w:rPr>
          <w:b/>
        </w:rPr>
        <w:t xml:space="preserve">Tulos</w:t>
      </w:r>
    </w:p>
    <w:p>
      <w:r>
        <w:t xml:space="preserve">Minä vuonna Joseph Priestley tunnisti hapen?</w:t>
      </w:r>
    </w:p>
    <w:p>
      <w:r>
        <w:rPr>
          <w:b/>
        </w:rPr>
        <w:t xml:space="preserve">Tulos</w:t>
      </w:r>
    </w:p>
    <w:p>
      <w:r>
        <w:t xml:space="preserve">Mikä antoi Priestleylle oikeuden väittää olevansa ensimmäinen hapen löytäjä?</w:t>
      </w:r>
    </w:p>
    <w:p>
      <w:r>
        <w:rPr>
          <w:b/>
        </w:rPr>
        <w:t xml:space="preserve">Tulos</w:t>
      </w:r>
    </w:p>
    <w:p>
      <w:r>
        <w:t xml:space="preserve">Kuka tutkija käytti ensimmäisenä sanaa happi ?</w:t>
      </w:r>
    </w:p>
    <w:p>
      <w:r>
        <w:rPr>
          <w:b/>
        </w:rPr>
        <w:t xml:space="preserve">Tulos</w:t>
      </w:r>
    </w:p>
    <w:p>
      <w:r>
        <w:t xml:space="preserve">Minkä aikaisemman työn Lavoisierin kokeet epäilyttivät?</w:t>
      </w:r>
    </w:p>
    <w:p>
      <w:r>
        <w:rPr>
          <w:b/>
        </w:rPr>
        <w:t xml:space="preserve">Esimerkki 4.130</w:t>
      </w:r>
    </w:p>
    <w:p>
      <w:r>
        <w:t xml:space="preserve">Paleoklimatologit mittaavat happi-18:n ja happi-16:n suhdetta meren eliöiden kuorissa ja luurangoissa määrittääkseen, millainen ilmasto oli miljoonia vuosia sitten (ks. hapen isotooppisuhteen sykli). Kevyempää isotooppia, happea-16, sisältävät merivesimolekyylit haihtuvat hieman nopeammin kuin 12 prosenttia raskaampaa happea-18 sisältävät vesimolekyylit; tämä ero kasvaa alhaisemmissa lämpötiloissa. Kun maapallon lämpötila on alhaisempi, haihtuneesta vedestä peräisin oleva lumi ja sade sisältää yleensä enemmän happea-16, ja jäljelle jäävässä merivedessä on yleensä enemmän happea-18. Merieliöt sisällyttävät tällöin luurankoonsa ja kuoriinsa enemmän happea-18 kuin lämpimämmässä ilmastossa. Paleoklimatologit mittaavat tätä suhdetta myös suoraan jopa satoja tuhansia vuosia vanhojen jääydinnäytteiden vesimolekyyleistä.</w:t>
      </w:r>
    </w:p>
    <w:p>
      <w:r>
        <w:rPr>
          <w:b/>
        </w:rPr>
        <w:t xml:space="preserve">Tulos</w:t>
      </w:r>
    </w:p>
    <w:p>
      <w:r>
        <w:t xml:space="preserve">Mikä tutkijaryhmä pyrkii mittaamaan merieläinten hapen määrää?</w:t>
      </w:r>
    </w:p>
    <w:p>
      <w:r>
        <w:rPr>
          <w:b/>
        </w:rPr>
        <w:t xml:space="preserve">Tulos</w:t>
      </w:r>
    </w:p>
    <w:p>
      <w:r>
        <w:t xml:space="preserve">Mistä sääilmiöstä paleoklimatologit haluavat tietoa?</w:t>
      </w:r>
    </w:p>
    <w:p>
      <w:r>
        <w:rPr>
          <w:b/>
        </w:rPr>
        <w:t xml:space="preserve">Tulos</w:t>
      </w:r>
    </w:p>
    <w:p>
      <w:r>
        <w:t xml:space="preserve">Kuinka paljon painavampi happi 18 on kuin happi 16?</w:t>
      </w:r>
    </w:p>
    <w:p>
      <w:r>
        <w:rPr>
          <w:b/>
        </w:rPr>
        <w:t xml:space="preserve">Tulos</w:t>
      </w:r>
    </w:p>
    <w:p>
      <w:r>
        <w:t xml:space="preserve">Minkälaista happea merieläimet saavat enemmän viileämmissä ilmasto-olosuhteissa?</w:t>
      </w:r>
    </w:p>
    <w:p>
      <w:r>
        <w:rPr>
          <w:b/>
        </w:rPr>
        <w:t xml:space="preserve">Tulos</w:t>
      </w:r>
    </w:p>
    <w:p>
      <w:r>
        <w:t xml:space="preserve">Minkälaisessa ilmastossa happi 18 on merivedessä korkeammalla tasolla?</w:t>
      </w:r>
    </w:p>
    <w:p>
      <w:r>
        <w:rPr>
          <w:b/>
        </w:rPr>
        <w:t xml:space="preserve">Esimerkki 4.131</w:t>
      </w:r>
    </w:p>
    <w:p>
      <w:r>
        <w:t xml:space="preserve">Peyton Manningista tuli ensimmäinen pelinrakentaja, joka on johtanut kaksi eri joukkuetta useaan Super Bowliin. Hän on myös kaikkien aikojen vanhin Super Bowlissa pelannut pelinrakentaja 39-vuotiaana. Aiempi ennätys oli John Elwayllä, joka johti Broncosin voittoon Super Bowl XXXIII:ssa 38-vuotiaana ja on nykyisin Denverin jalkapallotoiminnan varatoimitusjohtaja ja toimitusjohtaja.</w:t>
      </w:r>
    </w:p>
    <w:p>
      <w:r>
        <w:rPr>
          <w:b/>
        </w:rPr>
        <w:t xml:space="preserve">Tulos</w:t>
      </w:r>
    </w:p>
    <w:p>
      <w:r>
        <w:t xml:space="preserve">Kuinka vanha Peyton Manning oli pelatessaan Super Bowl 50:ssä?</w:t>
      </w:r>
    </w:p>
    <w:p>
      <w:r>
        <w:rPr>
          <w:b/>
        </w:rPr>
        <w:t xml:space="preserve">Tulos</w:t>
      </w:r>
    </w:p>
    <w:p>
      <w:r>
        <w:t xml:space="preserve">Kuka on aiemmin ollut vanhin Super Bowlissa pelannut pelinrakentaja?</w:t>
      </w:r>
    </w:p>
    <w:p>
      <w:r>
        <w:rPr>
          <w:b/>
        </w:rPr>
        <w:t xml:space="preserve">Tulos</w:t>
      </w:r>
    </w:p>
    <w:p>
      <w:r>
        <w:t xml:space="preserve">Kuinka vanha John Elway oli pelatessaan Super Bowl XXXIII:ssa?</w:t>
      </w:r>
    </w:p>
    <w:p>
      <w:r>
        <w:rPr>
          <w:b/>
        </w:rPr>
        <w:t xml:space="preserve">Tulos</w:t>
      </w:r>
    </w:p>
    <w:p>
      <w:r>
        <w:t xml:space="preserve">Mikä rooli John Elwaylla on tällä hetkellä Broncos-joukkueessa?</w:t>
      </w:r>
    </w:p>
    <w:p>
      <w:r>
        <w:rPr>
          <w:b/>
        </w:rPr>
        <w:t xml:space="preserve">Tulos</w:t>
      </w:r>
    </w:p>
    <w:p>
      <w:r>
        <w:t xml:space="preserve">Kenelle John Elway pelasi Super Bowl XXXIII:ssa?</w:t>
      </w:r>
    </w:p>
    <w:p>
      <w:r>
        <w:rPr>
          <w:b/>
        </w:rPr>
        <w:t xml:space="preserve">Tulos</w:t>
      </w:r>
    </w:p>
    <w:p>
      <w:r>
        <w:t xml:space="preserve">Mikä joukkue voitti Super Bowl XXXIII:n?</w:t>
      </w:r>
    </w:p>
    <w:p>
      <w:r>
        <w:rPr>
          <w:b/>
        </w:rPr>
        <w:t xml:space="preserve">Tulos</w:t>
      </w:r>
    </w:p>
    <w:p>
      <w:r>
        <w:t xml:space="preserve">Kuka on Broncosin toimitusjohtaja?</w:t>
      </w:r>
    </w:p>
    <w:p>
      <w:r>
        <w:rPr>
          <w:b/>
        </w:rPr>
        <w:t xml:space="preserve">Tulos</w:t>
      </w:r>
    </w:p>
    <w:p>
      <w:r>
        <w:t xml:space="preserve">Kuinka vanha Elway oli Super Bowl XXXIII -voiton aikana?</w:t>
      </w:r>
    </w:p>
    <w:p>
      <w:r>
        <w:rPr>
          <w:b/>
        </w:rPr>
        <w:t xml:space="preserve">Tulos</w:t>
      </w:r>
    </w:p>
    <w:p>
      <w:r>
        <w:t xml:space="preserve">Kuka on vanhin pelinrakentaja kaikissa Super Bowl -otteluissa?</w:t>
      </w:r>
    </w:p>
    <w:p>
      <w:r>
        <w:rPr>
          <w:b/>
        </w:rPr>
        <w:t xml:space="preserve">Tulos</w:t>
      </w:r>
    </w:p>
    <w:p>
      <w:r>
        <w:t xml:space="preserve">Kuinka monessa joukkueessa Manning on pelannut, joka on päässyt Super Bowliin hänen ollessaan joukkueessa?</w:t>
      </w:r>
    </w:p>
    <w:p>
      <w:r>
        <w:rPr>
          <w:b/>
        </w:rPr>
        <w:t xml:space="preserve">Tulos</w:t>
      </w:r>
    </w:p>
    <w:p>
      <w:r>
        <w:t xml:space="preserve">Kuinka monta eri joukkuetta Peyton Manning vei Super Bowliin?</w:t>
      </w:r>
    </w:p>
    <w:p>
      <w:r>
        <w:rPr>
          <w:b/>
        </w:rPr>
        <w:t xml:space="preserve">Tulos</w:t>
      </w:r>
    </w:p>
    <w:p>
      <w:r>
        <w:t xml:space="preserve">Kuka on vanhin Super Bowlissa pelannut pelinrakentaja?</w:t>
      </w:r>
    </w:p>
    <w:p>
      <w:r>
        <w:rPr>
          <w:b/>
        </w:rPr>
        <w:t xml:space="preserve">Tulos</w:t>
      </w:r>
    </w:p>
    <w:p>
      <w:r>
        <w:t xml:space="preserve">Kuka oli ennen Manningia vanhin Super Bowlissa pelannut pelinrakentaja?</w:t>
      </w:r>
    </w:p>
    <w:p>
      <w:r>
        <w:rPr>
          <w:b/>
        </w:rPr>
        <w:t xml:space="preserve">Tulos</w:t>
      </w:r>
    </w:p>
    <w:p>
      <w:r>
        <w:t xml:space="preserve">Minkä Super Bowlin Elway voitti 38-vuotiaana?</w:t>
      </w:r>
    </w:p>
    <w:p>
      <w:r>
        <w:rPr>
          <w:b/>
        </w:rPr>
        <w:t xml:space="preserve">Tulos</w:t>
      </w:r>
    </w:p>
    <w:p>
      <w:r>
        <w:t xml:space="preserve">Kuka oli ensimmäinen pelinrakentaja, joka vei kaksi joukkuetta useampaan kuin yhteen Super Bowliin?</w:t>
      </w:r>
    </w:p>
    <w:p>
      <w:r>
        <w:rPr>
          <w:b/>
        </w:rPr>
        <w:t xml:space="preserve">Tulos</w:t>
      </w:r>
    </w:p>
    <w:p>
      <w:r>
        <w:t xml:space="preserve">Kuinka vanha Manning oli pelatessaan Super Bowl 50:ssä?</w:t>
      </w:r>
    </w:p>
    <w:p>
      <w:r>
        <w:rPr>
          <w:b/>
        </w:rPr>
        <w:t xml:space="preserve">Tulos</w:t>
      </w:r>
    </w:p>
    <w:p>
      <w:r>
        <w:t xml:space="preserve">Mikä on sen pelinrakentajan nimi, joka oli 38 Super Bowl XXXIII:ssa?</w:t>
      </w:r>
    </w:p>
    <w:p>
      <w:r>
        <w:rPr>
          <w:b/>
        </w:rPr>
        <w:t xml:space="preserve">Esimerkki 4.132</w:t>
      </w:r>
    </w:p>
    <w:p>
      <w:r>
        <w:t xml:space="preserve">Politiikka: John Hancock, John Adams, John Quincy Adams, Rutherford B. Hayes, Theodore Roosevelt, Franklin D. Roosevelt, John F. Kennedy, John F. Kennedy, Al Gore, George W. W. Bush ja Barack Obama; Chilen presidentti Sebastián Piñera; Kolumbian presidentti Juan Manuel Santos; Costa Rican presidentti José María Figueres; Meksikon presidentit Felipe Calderón, Carlos Salinas de Gortari ja Miguel de la Madrid; Mongolian presidentti Tsakhiagiin Elbegdorj; Perun presidentti Alejandro Toledo; Taiwanin presidentti Ma Ying-jeou; Kanadan kenraalikuvernööri David Lloyd Johnston; Intian kansanedustaja Jayant Sinha; Albanian pääministeri Fan St. Noli; Kanadan pääministerit Mackenzie King ja Pierre Trudeau; Kreikan pääministeri Antonis Samaras; Israelin pääministeri Benjamin Netanjahu; Pakistanin entinen pääministeri Benazir Bhutto; USA:n pääministeri Benjamin Netanjahu; Yhdysvaltain pääministeri Benazir Bhutto; Israelin pääministeri Benjamin Netanjahu; Israelin pääministeri Benjamin Netanjahu; Yhdysvaltain pääministeri Benazir Bhutto; Yhdysvaltain pääministeri Benazir Bhutto; Yhdysvaltain pääministeri Benjamin Netanjahu. Asunto- ja kaupunkikehitysministeri Shaun Donovan; Kanadan poliittinen johtaja Michael Ignatieff; Pakistanin maakuntakokouksen jäsenet Murtaza Bhutto ja Sanam Bhutto; Bangladeshin valtiovarainministeri Abul Maal Abdul Muhith; Puntlandin presidentti Abdiweli Mohamed Ali; Yhdysvaltain Euroopan unionin suurlähettiläs Anthony Luzzatto Gardner.</w:t>
      </w:r>
    </w:p>
    <w:p>
      <w:r>
        <w:rPr>
          <w:b/>
        </w:rPr>
        <w:t xml:space="preserve">Tulos</w:t>
      </w:r>
    </w:p>
    <w:p>
      <w:r>
        <w:t xml:space="preserve">Kuka YK:n pääsihteeri kävi Harvardin yliopistoa?</w:t>
      </w:r>
    </w:p>
    <w:p>
      <w:r>
        <w:rPr>
          <w:b/>
        </w:rPr>
        <w:t xml:space="preserve">Tulos</w:t>
      </w:r>
    </w:p>
    <w:p>
      <w:r>
        <w:t xml:space="preserve">Kuka Columbian presidentti kävi Harvardissa?</w:t>
      </w:r>
    </w:p>
    <w:p>
      <w:r>
        <w:rPr>
          <w:b/>
        </w:rPr>
        <w:t xml:space="preserve">Tulos</w:t>
      </w:r>
    </w:p>
    <w:p>
      <w:r>
        <w:t xml:space="preserve">Kuka on Costa Rican presidentti, joka kävi Harvardia?</w:t>
      </w:r>
    </w:p>
    <w:p>
      <w:r>
        <w:rPr>
          <w:b/>
        </w:rPr>
        <w:t xml:space="preserve">Tulos</w:t>
      </w:r>
    </w:p>
    <w:p>
      <w:r>
        <w:t xml:space="preserve">Kuka Harvardin alumni oli Palestiinan pääministeri?</w:t>
      </w:r>
    </w:p>
    <w:p>
      <w:r>
        <w:rPr>
          <w:b/>
        </w:rPr>
        <w:t xml:space="preserve">Esimerkki 4.133</w:t>
      </w:r>
    </w:p>
    <w:p>
      <w:r>
        <w:t xml:space="preserve">Etelä-Kalifornian ammattilaisurheilujoukkueisiin kuuluvat NFL-joukkueet (Los Angeles Rams, San Diego Chargers), NBA (Los Angeles Lakers, Los Angeles Clippers), MLB (Los Angeles Dodgers, Los Angeles Angels of Anaheim, San Diego Padres), NHL (Los Angeles Kings, Anaheim Ducks) ja MLS (LA Galaxy).</w:t>
      </w:r>
    </w:p>
    <w:p>
      <w:r>
        <w:rPr>
          <w:b/>
        </w:rPr>
        <w:t xml:space="preserve">Tulos</w:t>
      </w:r>
    </w:p>
    <w:p>
      <w:r>
        <w:t xml:space="preserve">Los Angeles Rams on esimerkki minkälaisesta urheilujoukkueesta?</w:t>
      </w:r>
    </w:p>
    <w:p>
      <w:r>
        <w:rPr>
          <w:b/>
        </w:rPr>
        <w:t xml:space="preserve">Tulos</w:t>
      </w:r>
    </w:p>
    <w:p>
      <w:r>
        <w:t xml:space="preserve">Los Angeles Clippers on joukkue, joka kuuluu mihin urheilulajiin?</w:t>
      </w:r>
    </w:p>
    <w:p>
      <w:r>
        <w:rPr>
          <w:b/>
        </w:rPr>
        <w:t xml:space="preserve">Tulos</w:t>
      </w:r>
    </w:p>
    <w:p>
      <w:r>
        <w:t xml:space="preserve">Los Angeles Angels of Anaheim on minkä urheilulajin joukkue?</w:t>
      </w:r>
    </w:p>
    <w:p>
      <w:r>
        <w:rPr>
          <w:b/>
        </w:rPr>
        <w:t xml:space="preserve">Tulos</w:t>
      </w:r>
    </w:p>
    <w:p>
      <w:r>
        <w:t xml:space="preserve">Mikä on Anaheim Ducksin lisäksi toinen NHL-joukkue, joka asuu Etelä-Kaliforniassa?</w:t>
      </w:r>
    </w:p>
    <w:p>
      <w:r>
        <w:rPr>
          <w:b/>
        </w:rPr>
        <w:t xml:space="preserve">Tulos</w:t>
      </w:r>
    </w:p>
    <w:p>
      <w:r>
        <w:t xml:space="preserve">Mikä on ainoa MLS-joukkue, joka kuuluu Etelä-Kaliforniaan?</w:t>
      </w:r>
    </w:p>
    <w:p>
      <w:r>
        <w:rPr>
          <w:b/>
        </w:rPr>
        <w:t xml:space="preserve">Esimerkki 4.134</w:t>
      </w:r>
    </w:p>
    <w:p>
      <w:r>
        <w:t xml:space="preserve">Lutherin versio julkaistiin aikana, jolloin saksankielisten julkaisujen kysyntä kasvoi, ja siitä tuli nopeasti suosittu ja vaikutusvaltainen raamatunkäännös. Sellaisena se vaikutti merkittävästi saksan kielen ja kirjallisuuden kehitykseen. Lutherin muistiinpanoilla ja esipuheilla sekä Lucas Cranachin puupiirroksilla, jotka sisälsivät paavinvastaista kuvastoa, varustettuna sillä oli merkittävä rooli Lutherin opin leviämisessä koko Saksaan. Lutherin Raamattu vaikutti muihin kansankielisiin käännöksiin, kuten William Tyndalen englantilaiseen Raamattuun (vuodesta 1525 eteenpäin), joka oli kuningas Jaakon Raamatun edeltäjä.</w:t>
      </w:r>
    </w:p>
    <w:p>
      <w:r>
        <w:rPr>
          <w:b/>
        </w:rPr>
        <w:t xml:space="preserve">Tulos</w:t>
      </w:r>
    </w:p>
    <w:p>
      <w:r>
        <w:t xml:space="preserve">Millä oli Martti Lutherin aikaan kysyntää?</w:t>
      </w:r>
    </w:p>
    <w:p>
      <w:r>
        <w:rPr>
          <w:b/>
        </w:rPr>
        <w:t xml:space="preserve">Tulos</w:t>
      </w:r>
    </w:p>
    <w:p>
      <w:r>
        <w:t xml:space="preserve">Mikä Lutherin teos tuli suosituksi?</w:t>
      </w:r>
    </w:p>
    <w:p>
      <w:r>
        <w:rPr>
          <w:b/>
        </w:rPr>
        <w:t xml:space="preserve">Tulos</w:t>
      </w:r>
    </w:p>
    <w:p>
      <w:r>
        <w:t xml:space="preserve">Mihin Lutherin käännöksen suosio vaikutti?</w:t>
      </w:r>
    </w:p>
    <w:p>
      <w:r>
        <w:rPr>
          <w:b/>
        </w:rPr>
        <w:t xml:space="preserve">Tulos</w:t>
      </w:r>
    </w:p>
    <w:p>
      <w:r>
        <w:t xml:space="preserve">Kuka taiteilija teki puupiirrokset Lutherin Raamattuun?</w:t>
      </w:r>
    </w:p>
    <w:p>
      <w:r>
        <w:rPr>
          <w:b/>
        </w:rPr>
        <w:t xml:space="preserve">Tulos</w:t>
      </w:r>
    </w:p>
    <w:p>
      <w:r>
        <w:t xml:space="preserve">Kenen englanninkieliseen raamatunkäännöstyöhön Lutherin Raamattu vaikutti?</w:t>
      </w:r>
    </w:p>
    <w:p>
      <w:r>
        <w:rPr>
          <w:b/>
        </w:rPr>
        <w:t xml:space="preserve">Esimerkki 4.135</w:t>
      </w:r>
    </w:p>
    <w:p>
      <w:r>
        <w:t xml:space="preserve">Ctenoforat ovat kooltaan noin 1 millimetristä 1,5 metriin (4,9 jalkaa), ja ne ovat suurimpia muita kuin koloniaalisia eläimiä, jotka käyttävät pääasiallisena liikkumismenetelmänään hiuksia. Useimmilla lajeilla on kahdeksan liuskaa, joita kutsutaan kampariveiksi ja jotka kulkevat niiden kehon pituussuunnassa ja joissa on kammimaisia, "cteneiksi" kutsuttuja värekarvojen nauhoja, jotka ovat pinoutuneet kamparivien varrelle siten, että kun värekarvat lyövät, kunkin kamman värekarvat koskettavat alla olevaa kammaa. Nimi "ctenophora" tarkoittaa "kampa", joka tulee kreikankielisestä sanasta κτείς (kantamuoto κτεν-), joka tarkoittaa "kampaa", ja kreikankielisestä päätteestä -φορος, joka tarkoittaa "kantaa".</w:t>
      </w:r>
    </w:p>
    <w:p>
      <w:r>
        <w:rPr>
          <w:b/>
        </w:rPr>
        <w:t xml:space="preserve">Tulos</w:t>
      </w:r>
    </w:p>
    <w:p>
      <w:r>
        <w:t xml:space="preserve">Millä nimellä ctenoforien karvoja kutsutaan?</w:t>
      </w:r>
    </w:p>
    <w:p>
      <w:r>
        <w:rPr>
          <w:b/>
        </w:rPr>
        <w:t xml:space="preserve">Tulos</w:t>
      </w:r>
    </w:p>
    <w:p>
      <w:r>
        <w:t xml:space="preserve">Mihin värekarvoja käytetään?</w:t>
      </w:r>
    </w:p>
    <w:p>
      <w:r>
        <w:rPr>
          <w:b/>
        </w:rPr>
        <w:t xml:space="preserve">Tulos</w:t>
      </w:r>
    </w:p>
    <w:p>
      <w:r>
        <w:t xml:space="preserve">Mitä kutsutaan kammimaisiksi värekarvojen muodostamiksi nauhoiksi?</w:t>
      </w:r>
    </w:p>
    <w:p>
      <w:r>
        <w:rPr>
          <w:b/>
        </w:rPr>
        <w:t xml:space="preserve">Tulos</w:t>
      </w:r>
    </w:p>
    <w:p>
      <w:r>
        <w:t xml:space="preserve">Mitä ctenophore tarkoittaa kreikaksi?</w:t>
      </w:r>
    </w:p>
    <w:p>
      <w:r>
        <w:rPr>
          <w:b/>
        </w:rPr>
        <w:t xml:space="preserve">Esimerkki 4.136</w:t>
      </w:r>
    </w:p>
    <w:p>
      <w:r>
        <w:t xml:space="preserve">Uusi uskonsota 1620-luvulla johti siihen, että hugenottien poliittiset ja sotilaalliset etuoikeudet lakkautettiin heidän tappionsa jälkeen. He säilyttivät Nantesin ediktin uskonnolliset määräykset Ludvig XIV:n valtakauteen asti, joka lisäsi vähitellen heidän vainoamistaan, kunnes hän antoi Fontainebleaun ediktin (1685), jolla lakkautettiin kaikki protestanttisuuden laillinen tunnustaminen Ranskassa ja pakotettiin hugenotit kääntymään. Lähes kolme neljäsosaa hugenoteista kuoli tai alistui lopulta, ja noin 500 000 hugenottia oli paennut Ranskasta 1700-luvun alkuun mennessä[sitaatti].</w:t>
      </w:r>
    </w:p>
    <w:p>
      <w:r>
        <w:rPr>
          <w:b/>
        </w:rPr>
        <w:t xml:space="preserve">Tulos</w:t>
      </w:r>
    </w:p>
    <w:p>
      <w:r>
        <w:t xml:space="preserve">Mikä julistus lakkautti protestanttisuuden Ranskassa?</w:t>
      </w:r>
    </w:p>
    <w:p>
      <w:r>
        <w:rPr>
          <w:b/>
        </w:rPr>
        <w:t xml:space="preserve">Tulos</w:t>
      </w:r>
    </w:p>
    <w:p>
      <w:r>
        <w:t xml:space="preserve">Milloin tämä määräys julistettiin?</w:t>
      </w:r>
    </w:p>
    <w:p>
      <w:r>
        <w:rPr>
          <w:b/>
        </w:rPr>
        <w:t xml:space="preserve">Tulos</w:t>
      </w:r>
    </w:p>
    <w:p>
      <w:r>
        <w:t xml:space="preserve">Kuka ranskalainen antoi tämän julistuksen?</w:t>
      </w:r>
    </w:p>
    <w:p>
      <w:r>
        <w:rPr>
          <w:b/>
        </w:rPr>
        <w:t xml:space="preserve">Tulos</w:t>
      </w:r>
    </w:p>
    <w:p>
      <w:r>
        <w:t xml:space="preserve">Kuinka monta hugenottia pakeni Ranskasta 1700-luvulla?</w:t>
      </w:r>
    </w:p>
    <w:p>
      <w:r>
        <w:rPr>
          <w:b/>
        </w:rPr>
        <w:t xml:space="preserve">Esimerkki 4.137</w:t>
      </w:r>
    </w:p>
    <w:p>
      <w:r>
        <w:t xml:space="preserve">Varatut asiat ovat aiheita, jotka eivät kuulu Skotlannin parlamentin lainsäädäntövaltaan. Skotlannin parlamentti ei voi säätää lakeja sellaisista asioista, jotka on varattu Westminsterille ja joita käsitellään Westminsterissä (ja joissa ministeritehtävät kuuluvat yleensä Yhdistyneen kuningaskunnan hallituksen ministereille). Tällaisia asioita ovat abortti, yleisradiopolitiikka, virkamieskunta, Yhdistyneen kuningaskunnan tavaroiden ja palvelujen yhteismarkkinat, perustuslaki, sähkö, hiili, öljy, kaasu, ydinenergia, puolustus ja kansallinen turvallisuus, huumepolitiikka, työllisyys, ulkopolitiikka ja suhteet Eurooppaan, useimmat liikenneturvallisuuteen ja - sääntelyyn liittyvät näkökohdat, kansallinen arpajaiset, rajojen suojelu, sosiaaliturva ja Yhdistyneen kuningaskunnan vero-, talous- ja rahajärjestelmän vakaus.</w:t>
      </w:r>
    </w:p>
    <w:p>
      <w:r>
        <w:rPr>
          <w:b/>
        </w:rPr>
        <w:t xml:space="preserve">Tulos</w:t>
      </w:r>
    </w:p>
    <w:p>
      <w:r>
        <w:t xml:space="preserve">Mikä on Skotlannin parlamentin lainsäädäntövallan ulkopuolelle jäävien asioiden nimi?</w:t>
      </w:r>
    </w:p>
    <w:p>
      <w:r>
        <w:rPr>
          <w:b/>
        </w:rPr>
        <w:t xml:space="preserve">Tulos</w:t>
      </w:r>
    </w:p>
    <w:p>
      <w:r>
        <w:t xml:space="preserve">Westminsterissä käsiteltävät kysymykset eivät ole sellaisia, joita kuka pystyy käsittelemään?</w:t>
      </w:r>
    </w:p>
    <w:p>
      <w:r>
        <w:rPr>
          <w:b/>
        </w:rPr>
        <w:t xml:space="preserve">Tulos</w:t>
      </w:r>
    </w:p>
    <w:p>
      <w:r>
        <w:t xml:space="preserve">Missä abortin ja huumausainepolitiikan kaltaisia kysymyksiä käsitellään lainsäädännössä?</w:t>
      </w:r>
    </w:p>
    <w:p>
      <w:r>
        <w:rPr>
          <w:b/>
        </w:rPr>
        <w:t xml:space="preserve">Tulos</w:t>
      </w:r>
    </w:p>
    <w:p>
      <w:r>
        <w:t xml:space="preserve">Useimmat liikenneturvallisuuteen liittyvät näkökohdat ovat aihe, jota kuka käsittelee?</w:t>
      </w:r>
    </w:p>
    <w:p>
      <w:r>
        <w:rPr>
          <w:b/>
        </w:rPr>
        <w:t xml:space="preserve">Esimerkki 4.138</w:t>
      </w:r>
    </w:p>
    <w:p>
      <w:r>
        <w:t xml:space="preserve">Seamans perusti heinäkuussa 1961 tilapäisen komitean, jota johti hänen tekninen erityisavustajansa Nicholas E. Golovin ja jonka tehtävänä oli suositella Apollo-ohjelmassa käytettävää kantorakettia, ja tämä oli käännekohta NASA:n toimintatapaa koskevassa päätöksessä. Komitea tunnusti, että valittu tila oli tärkeä osa kantoraketin valintaa, ja suositteli hybridi EOR-LOR-tilaa. Sen LOR-harkinnalla - samoin kuin Houboltin lakkaamattomalla työllä - oli tärkeä rooli lähestymistavan toimivuuden tunnetuksi tekemisessä. Vuoden 1961 lopulla ja vuoden 1962 alussa miehitettyjen avaruusalusten keskuksen työntekijät alkoivat tukea LOR-järjestelmää, mukaan lukien miehitettyjen avaruuslentojen toimiston vastikään palkattu varajohtaja Joseph Shea, josta tuli LOR-järjestelmän puolestapuhuja. Marshallin avaruuslentokeskuksen (MSFC) insinööreillä kesti kauemmin vakuuttua sen eduista, mutta Wernher von Braun ilmoitti heidän kääntymisestään kesäkuussa 1962 pidetyssä tiedotustilaisuudessa.</w:t>
      </w:r>
    </w:p>
    <w:p>
      <w:r>
        <w:rPr>
          <w:b/>
        </w:rPr>
        <w:t xml:space="preserve">Tulos</w:t>
      </w:r>
    </w:p>
    <w:p>
      <w:r>
        <w:t xml:space="preserve">Kuka johti Seamanin perustamaa komiteaa?</w:t>
      </w:r>
    </w:p>
    <w:p>
      <w:r>
        <w:rPr>
          <w:b/>
        </w:rPr>
        <w:t xml:space="preserve">Tulos</w:t>
      </w:r>
    </w:p>
    <w:p>
      <w:r>
        <w:t xml:space="preserve">Milloin tämä Seamanin perustama komitea perustettiin?</w:t>
      </w:r>
    </w:p>
    <w:p>
      <w:r>
        <w:rPr>
          <w:b/>
        </w:rPr>
        <w:t xml:space="preserve">Tulos</w:t>
      </w:r>
    </w:p>
    <w:p>
      <w:r>
        <w:t xml:space="preserve">Kuka NASA:n ryhmä tuki LOR:ia ensimmäisenä?</w:t>
      </w:r>
    </w:p>
    <w:p>
      <w:r>
        <w:rPr>
          <w:b/>
        </w:rPr>
        <w:t xml:space="preserve">Tulos</w:t>
      </w:r>
    </w:p>
    <w:p>
      <w:r>
        <w:t xml:space="preserve">Kuka palkattiin miehitettyjen avaruuslentojen toimiston apulaisjohtajaksi?</w:t>
      </w:r>
    </w:p>
    <w:p>
      <w:r>
        <w:rPr>
          <w:b/>
        </w:rPr>
        <w:t xml:space="preserve">Tulos</w:t>
      </w:r>
    </w:p>
    <w:p>
      <w:r>
        <w:t xml:space="preserve">Mikä NASA:n toimipiste hyväksyi LOR-idean viimeisenä?</w:t>
      </w:r>
    </w:p>
    <w:p>
      <w:r>
        <w:rPr>
          <w:b/>
        </w:rPr>
        <w:t xml:space="preserve">Esimerkki 4.139</w:t>
      </w:r>
    </w:p>
    <w:p>
      <w:r>
        <w:t xml:space="preserve">EU on perustamisestaan lähtien toiminut yhä useampien kansallisten ja globalisoituvien oikeusjärjestelmien keskellä. Tämä on merkinnyt sitä, että sekä Euroopan yhteisöjen tuomioistuimen että korkeimpien kansallisten tuomioistuinten on täytynyt kehittää periaatteita eri järjestelmien välisten lainvalintakysymysten ratkaisemiseksi. EU:n sisällä tuomioistuin katsoo, että jos EU:n lainsäädäntö on ristiriidassa kansallisen lainsäädännön säännöksen kanssa, EU:n lainsäädäntö on ensisijainen. Ensimmäisessä merkittävässä tapauksessa vuonna 1964, Costa v. ENEL, Milanolainen asianajaja ja energiayhtiön entinen osakkeenomistaja Costa kieltäytyi maksamasta sähkölaskuaan Enelille vastalauseena Italian energiayhtiöiden kansallistamiselle. Hän väitti, että Italian kansallistamislaki oli ristiriidassa Rooman sopimuksen kanssa, ja pyysi sekä Italian perustuslakituomioistuimen että Euroopan yhteisöjen tuomioistuimen puoleen kääntymistä SEUT-sopimuksen 267 artiklan nojalla. Italian perustuslakituomioistuin antoi lausunnon, jonka mukaan Costalla ei ollut mitään vaatimuksia, koska kansallistamislaki oli vuodelta 1962 ja sopimus oli voimassa vuodesta 1958. Sitä vastoin yhteisöjen tuomioistuin katsoi, että Rooman sopimus ei viime kädessä estänyt millään tavoin energian kansallistamista ja että joka tapauksessa perustamissopimuksen määräysten nojalla vain komissio olisi voinut nostaa kanteen, ei Costa. Periaatteessa Costalla oli kuitenkin oikeus vedota siihen, että perustamissopimus oli ristiriidassa kansallisen lainsäädännön kanssa, ja tuomioistuimella olisi velvollisuus harkita hänen vaatimustaan tehdä ennakkoratkaisupyyntö, jos sen päätöksestä ei valitettaisi. Yhteisöjen tuomioistuin toisti asiassa Van Gend en Loos esittämänsä näkemyksen ja totesi, että jäsenvaltiot "ovat rajoittaneet suvereeneja oikeuksiaan, vaikkakin rajoitetuissa rajoissa, ja luoneet sekä kansalaisiinsa että itseensä sovellettavan oikeusjärjestyksen" "vastavuoroisuuden perusteella". EU:n oikeutta ei "voida syrjäyttää kansallisilla säännöksillä, vaikka ne olisivat kuinka muotoiltuja... ilman, että yhteisön oikeusperusta kyseenalaistetaan". Tämä tarkoitti, että jäsenvaltion "myöhempää yksipuolista säädöstä" ei voitaisi soveltaa. Vastaavasti asiassa Amministrazione delle Finanze v. Simmenthal SpA eräs Simmenthal SpA -yritys väitti, että vuonna 1970 annetun Italian lain mukainen kansanterveydellinen tarkastusmaksu naudanlihan tuonnista Ranskasta Italiaan oli vastoin kahta asetusta vuosilta 1964 ja 1968. Yhteisöjen tuomioistuin totesi, että "yhteisön oikeuden etusijan periaatteen mukaisesti" "toimielinten välittömästi sovellettavat toimenpiteet" (kuten tässä tapauksessa asetukset) "tekevät automaattisesti soveltumattomiksi kaikki voimassa olevan kansallisen oikeuden ristiriitaiset säännökset". Tämä oli tarpeen, jotta estettäisiin "vastaava kieltäminen" perustamissopimuksessa määrätyistä "jäsenvaltioiden ehdoitta ja peruuttamattomasti tekemistä velvoitteista", mikä voisi "vaarantaa EU:n perustan". Yhteisöjen tuomioistuimen näkemyksistä huolimatta jäsenvaltioiden kansalliset tuomioistuimet eivät kuitenkaan ole hyväksyneet samaa analyysia.</w:t>
      </w:r>
    </w:p>
    <w:p>
      <w:r>
        <w:rPr>
          <w:b/>
        </w:rPr>
        <w:t xml:space="preserve">Tulos</w:t>
      </w:r>
    </w:p>
    <w:p>
      <w:r>
        <w:t xml:space="preserve">Jos EU:n lainsäädännön ja kansallisen lainsäädännön välillä on ristiriita, kumpi laki on ensisijainen?</w:t>
      </w:r>
    </w:p>
    <w:p>
      <w:r>
        <w:rPr>
          <w:b/>
        </w:rPr>
        <w:t xml:space="preserve">Tulos</w:t>
      </w:r>
    </w:p>
    <w:p>
      <w:r>
        <w:t xml:space="preserve">Millä perusteella Italian perustuslakituomioistuin hylkäsi Costan kanteen ENELiä vastaan?</w:t>
      </w:r>
    </w:p>
    <w:p>
      <w:r>
        <w:rPr>
          <w:b/>
        </w:rPr>
        <w:t xml:space="preserve">Tulos</w:t>
      </w:r>
    </w:p>
    <w:p>
      <w:r>
        <w:t xml:space="preserve">Mitkä olivat vuosina kaksi asetusta, jotka olivat ristiriidassa italialaisen lain kanssa, jotka olivat peräisin Simmenthal SpA:n tapauksessa?</w:t>
      </w:r>
    </w:p>
    <w:p>
      <w:r>
        <w:rPr>
          <w:b/>
        </w:rPr>
        <w:t xml:space="preserve">Tulos</w:t>
      </w:r>
    </w:p>
    <w:p>
      <w:r>
        <w:t xml:space="preserve">Mitkä tahot ovat joutuneet kehittämään periaatteita eri järjestelmien lakien välisten ristiriitojen ratkaisemiseksi?</w:t>
      </w:r>
    </w:p>
    <w:p>
      <w:r>
        <w:rPr>
          <w:b/>
        </w:rPr>
        <w:t xml:space="preserve">Tulos</w:t>
      </w:r>
    </w:p>
    <w:p>
      <w:r>
        <w:t xml:space="preserve">Milloin Costa vastaan ENEL tapahtui?</w:t>
      </w:r>
    </w:p>
    <w:p>
      <w:r>
        <w:rPr>
          <w:b/>
        </w:rPr>
        <w:t xml:space="preserve">Tulos</w:t>
      </w:r>
    </w:p>
    <w:p>
      <w:r>
        <w:t xml:space="preserve">Mikä tuomioistuin väitti, että Rooman sopimus ei estänyt energianationalismia?</w:t>
      </w:r>
    </w:p>
    <w:p>
      <w:r>
        <w:rPr>
          <w:b/>
        </w:rPr>
        <w:t xml:space="preserve">Esimerkki 4.140</w:t>
      </w:r>
    </w:p>
    <w:p>
      <w:r>
        <w:t xml:space="preserve">Vuonna 2005 tapahtuneesta herätyksestä lähtien tohtori on yleensä matkustanut ensisijaisen naisseuralaisensa kanssa, jolla on suurempi rooli kerronnassa. Steven Moffat kuvaili kumppania sarjan päähenkilöksi, sillä tarina alkaa alusta jokaisen kumppanin kanssa ja hän muuttuu enemmän kuin tohtori. Yhdeksännen ja kymmenennen tohtorin ensisijaiset kumppanit olivat Rose Tyler (Billie Piper), Martha Jones (Freema Agyeman) ja Donna Noble (Catherine Tate), ja Mickey Smith (Noel Clarke) ja Jack Harkness (John Barrowman) esiintyivät toissijaisina kumppaneina. Yhdestoista tohtori matkusti ensimmäisenä avioparin, Amy Pondin (Karen Gillan) ja Rory Williamsin (Arthur Darvill), kanssa, kun taas River Songin (Alex Kingston) ja Clara Oswaldin (Jenna Coleman) epäsynkroniset tapaamiset tarjosivat jatkuvia tarinakaaria. Kymmenennessä sarjassa Pearl Mackie esittelee Billin, Tohtorin uusimman matkaseuralaisen.</w:t>
      </w:r>
    </w:p>
    <w:p>
      <w:r>
        <w:rPr>
          <w:b/>
        </w:rPr>
        <w:t xml:space="preserve">Tulos</w:t>
      </w:r>
    </w:p>
    <w:p>
      <w:r>
        <w:t xml:space="preserve">Mikä on vuodesta 2005 lähtien ollut Doctor Whon ensisijaisen matkakumppanin sukupuoli?</w:t>
      </w:r>
    </w:p>
    <w:p>
      <w:r>
        <w:rPr>
          <w:b/>
        </w:rPr>
        <w:t xml:space="preserve">Tulos</w:t>
      </w:r>
    </w:p>
    <w:p>
      <w:r>
        <w:t xml:space="preserve">Keitä olivat yhdeksännen ja kymmenennen tohtorin toissijaiset kumppanit?</w:t>
      </w:r>
    </w:p>
    <w:p>
      <w:r>
        <w:rPr>
          <w:b/>
        </w:rPr>
        <w:t xml:space="preserve">Tulos</w:t>
      </w:r>
    </w:p>
    <w:p>
      <w:r>
        <w:t xml:space="preserve">Kuka oli ensimmäinen tohtori, joka matkusti avioparin kanssa?</w:t>
      </w:r>
    </w:p>
    <w:p>
      <w:r>
        <w:rPr>
          <w:b/>
        </w:rPr>
        <w:t xml:space="preserve">Tulos</w:t>
      </w:r>
    </w:p>
    <w:p>
      <w:r>
        <w:t xml:space="preserve">Kuka on uusi seuralainen herätyksen 10. sarjassa?</w:t>
      </w:r>
    </w:p>
    <w:p>
      <w:r>
        <w:rPr>
          <w:b/>
        </w:rPr>
        <w:t xml:space="preserve">Tulos</w:t>
      </w:r>
    </w:p>
    <w:p>
      <w:r>
        <w:t xml:space="preserve">Kuka näytteli Donna Noble -nimistä kumppania?</w:t>
      </w:r>
    </w:p>
    <w:p>
      <w:r>
        <w:rPr>
          <w:b/>
        </w:rPr>
        <w:t xml:space="preserve">Esimerkki 4.141</w:t>
      </w:r>
    </w:p>
    <w:p>
      <w:r>
        <w:t xml:space="preserve">Sittemmin ja toistaiseksi yleinen suhteellisuusteoria on tunnustettu teoriaksi, joka selittää parhaiten painovoiman. GR:ssä painovoimaa ei pidetä voimana, vaan painovoimakentässä vapaasti liikkuvat kappaleet kulkevat oman inertiansa vaikutuksesta suorina linjoina kaarevassa aika-avaruudessa, joka on määritelty lyhimmäksi aika-avaruuspoluksi kahden aika-avaruuden tapahtuman välillä. Esineen näkökulmasta kaikki liike tapahtuu ikään kuin gravitaatiota ei olisi lainkaan. Vasta kun liikettä tarkastellaan globaalissa mielessä, voidaan havaita aika-avaruuden kaarevuus ja päätellä voima kohteen kaarevasta liikeradasta. Näin ollen suoraviivainen rata avaruusajassa nähdään kaarevana viivana avaruudessa, ja sitä kutsutaan kappaleen ballistiseksi liikeradaksi. Esimerkiksi maasta heitetty koripallo liikkuu paraabelin suuntaisesti, koska se on tasaisessa gravitaatiokentässä. Sen aika-avaruusrata (kun siihen lisätään ylimääräinen ct-ulottuvuus) on lähes suora viiva, joka on hieman kaareva (kaarevuussäde on muutaman valovuoden luokkaa). Kappaleen muuttuvan impulssin aikaderivaatta on se, mitä nimitämme "gravitaatiovoimaksi".</w:t>
      </w:r>
    </w:p>
    <w:p>
      <w:r>
        <w:rPr>
          <w:b/>
        </w:rPr>
        <w:t xml:space="preserve">Tulos</w:t>
      </w:r>
    </w:p>
    <w:p>
      <w:r>
        <w:t xml:space="preserve">Mikä teoria selittää parhaiten painovoiman?</w:t>
      </w:r>
    </w:p>
    <w:p>
      <w:r>
        <w:rPr>
          <w:b/>
        </w:rPr>
        <w:t xml:space="preserve">Tulos</w:t>
      </w:r>
    </w:p>
    <w:p>
      <w:r>
        <w:t xml:space="preserve">Mikä aika-avaruuspolku näkyy kaarevana viivana avaruudessa?</w:t>
      </w:r>
    </w:p>
    <w:p>
      <w:r>
        <w:rPr>
          <w:b/>
        </w:rPr>
        <w:t xml:space="preserve">Tulos</w:t>
      </w:r>
    </w:p>
    <w:p>
      <w:r>
        <w:t xml:space="preserve">Mikä on kappaleen muuttuvan impulssin derivaatta?</w:t>
      </w:r>
    </w:p>
    <w:p>
      <w:r>
        <w:rPr>
          <w:b/>
        </w:rPr>
        <w:t xml:space="preserve">Tulos</w:t>
      </w:r>
    </w:p>
    <w:p>
      <w:r>
        <w:t xml:space="preserve">Missä mielessä teidän on tarkkailtava aika-avaruuden kaarevuutta?</w:t>
      </w:r>
    </w:p>
    <w:p>
      <w:r>
        <w:rPr>
          <w:b/>
        </w:rPr>
        <w:t xml:space="preserve">Esimerkki 4.142</w:t>
      </w:r>
    </w:p>
    <w:p>
      <w:r>
        <w:t xml:space="preserve">Kuusinkertainen Grammy-voittaja ja Oscar-ehdokas Lady Gaga esitti kansallishymnin, ja Oscar-voittaja Marlee Matlin käänsi amerikkalaisen viittomakielen (ASL).</w:t>
      </w:r>
    </w:p>
    <w:p>
      <w:r>
        <w:rPr>
          <w:b/>
        </w:rPr>
        <w:t xml:space="preserve">Tulos</w:t>
      </w:r>
    </w:p>
    <w:p>
      <w:r>
        <w:t xml:space="preserve">Kuinka monta Grammya Lady Gaga on voittanut?</w:t>
      </w:r>
    </w:p>
    <w:p>
      <w:r>
        <w:rPr>
          <w:b/>
        </w:rPr>
        <w:t xml:space="preserve">Tulos</w:t>
      </w:r>
    </w:p>
    <w:p>
      <w:r>
        <w:t xml:space="preserve">Mitä Lady Gaga lauloi?</w:t>
      </w:r>
    </w:p>
    <w:p>
      <w:r>
        <w:rPr>
          <w:b/>
        </w:rPr>
        <w:t xml:space="preserve">Tulos</w:t>
      </w:r>
    </w:p>
    <w:p>
      <w:r>
        <w:t xml:space="preserve">Minkä palkinnon Marlee Matlin on voittanut?</w:t>
      </w:r>
    </w:p>
    <w:p>
      <w:r>
        <w:rPr>
          <w:b/>
        </w:rPr>
        <w:t xml:space="preserve">Tulos</w:t>
      </w:r>
    </w:p>
    <w:p>
      <w:r>
        <w:t xml:space="preserve">Mitä Marlee Matlin käänsi?</w:t>
      </w:r>
    </w:p>
    <w:p>
      <w:r>
        <w:rPr>
          <w:b/>
        </w:rPr>
        <w:t xml:space="preserve">Tulos</w:t>
      </w:r>
    </w:p>
    <w:p>
      <w:r>
        <w:t xml:space="preserve">Mille kielelle Marlee Matlin käänsi kansallislaulun?</w:t>
      </w:r>
    </w:p>
    <w:p>
      <w:r>
        <w:rPr>
          <w:b/>
        </w:rPr>
        <w:t xml:space="preserve">Tulos</w:t>
      </w:r>
    </w:p>
    <w:p>
      <w:r>
        <w:t xml:space="preserve">Kuka lauloi kansallislaulun?</w:t>
      </w:r>
    </w:p>
    <w:p>
      <w:r>
        <w:rPr>
          <w:b/>
        </w:rPr>
        <w:t xml:space="preserve">Tulos</w:t>
      </w:r>
    </w:p>
    <w:p>
      <w:r>
        <w:t xml:space="preserve">Mikä näyttelijä teki ASL-käännöksen peliin?</w:t>
      </w:r>
    </w:p>
    <w:p>
      <w:r>
        <w:rPr>
          <w:b/>
        </w:rPr>
        <w:t xml:space="preserve">Tulos</w:t>
      </w:r>
    </w:p>
    <w:p>
      <w:r>
        <w:t xml:space="preserve">Kuka esitti kansallislaulun Super Bowl 50:ssä?</w:t>
      </w:r>
    </w:p>
    <w:p>
      <w:r>
        <w:rPr>
          <w:b/>
        </w:rPr>
        <w:t xml:space="preserve">Tulos</w:t>
      </w:r>
    </w:p>
    <w:p>
      <w:r>
        <w:t xml:space="preserve">Mikä näyttelijä esitti viittomakielellä kansallislaulun Superbowl 50:ssä?</w:t>
      </w:r>
    </w:p>
    <w:p>
      <w:r>
        <w:rPr>
          <w:b/>
        </w:rPr>
        <w:t xml:space="preserve">Tulos</w:t>
      </w:r>
    </w:p>
    <w:p>
      <w:r>
        <w:t xml:space="preserve">Kuka esitti Super Bowl 50:n kansallislaulun?</w:t>
      </w:r>
    </w:p>
    <w:p>
      <w:r>
        <w:rPr>
          <w:b/>
        </w:rPr>
        <w:t xml:space="preserve">Tulos</w:t>
      </w:r>
    </w:p>
    <w:p>
      <w:r>
        <w:t xml:space="preserve">Kuinka monta Grammy-palkintoa Lady Gaga on tekstin mukaan voittanut?</w:t>
      </w:r>
    </w:p>
    <w:p>
      <w:r>
        <w:rPr>
          <w:b/>
        </w:rPr>
        <w:t xml:space="preserve">Tulos</w:t>
      </w:r>
    </w:p>
    <w:p>
      <w:r>
        <w:t xml:space="preserve">Kuka viittoi kansallislaulun Super Bowl 50:ssä?</w:t>
      </w:r>
    </w:p>
    <w:p>
      <w:r>
        <w:rPr>
          <w:b/>
        </w:rPr>
        <w:t xml:space="preserve">Esimerkki 4.143</w:t>
      </w:r>
    </w:p>
    <w:p>
      <w:r>
        <w:t xml:space="preserve">Jotkut normannit liittyivät turkkilaisiin joukkoihin auttaakseen Sassounin ja Taronin armenialaisten vasallivaltioiden tuhoamisessa Kaukoidässä Anatoliassa. Myöhemmin monet ryhtyivät palvelemaan Armenian valtiota etelämpänä Kilikiassa ja Taurusvuorilla. Normaani nimeltä Oursel johti "frankkien" joukkoja Eufratin laaksoon Pohjois-Syyriassa. Vuosina 1073-1074 armenialaisen kenraalin Philaretus Brachamiuksen 20 000 sotilaan joukosta 8 000 oli normanneja - entisiä Ourseleita - Raimbaudin johdolla. He antoivat etnisen alkuperänsä jopa linnansa nimeen: Afranji, joka tarkoittaa "frankit". Amalfin ja Antiokian sekä Barin ja Tarsuksen välinen tunnettu kaupankäynti saattaa liittyä italonormannien läsnäoloon näissä kaupungeissa, kun Amalfi ja Bari olivat normannien vallan alla Italiassa.</w:t>
      </w:r>
    </w:p>
    <w:p>
      <w:r>
        <w:rPr>
          <w:b/>
        </w:rPr>
        <w:t xml:space="preserve">Tulos</w:t>
      </w:r>
    </w:p>
    <w:p>
      <w:r>
        <w:t xml:space="preserve">Mikä oli normannilaisen linnan nimi?</w:t>
      </w:r>
    </w:p>
    <w:p>
      <w:r>
        <w:rPr>
          <w:b/>
        </w:rPr>
        <w:t xml:space="preserve">Tulos</w:t>
      </w:r>
    </w:p>
    <w:p>
      <w:r>
        <w:t xml:space="preserve">Kuka oli johtaja, kun frankit saapuivat Eufratin laaksoon?</w:t>
      </w:r>
    </w:p>
    <w:p>
      <w:r>
        <w:rPr>
          <w:b/>
        </w:rPr>
        <w:t xml:space="preserve">Tulos</w:t>
      </w:r>
    </w:p>
    <w:p>
      <w:r>
        <w:t xml:space="preserve">Kenen kanssa normannit liittoutuivat Anatoliassa?</w:t>
      </w:r>
    </w:p>
    <w:p>
      <w:r>
        <w:rPr>
          <w:b/>
        </w:rPr>
        <w:t xml:space="preserve">Esimerkki 4.144</w:t>
      </w:r>
    </w:p>
    <w:p>
      <w:r>
        <w:t xml:space="preserve">Jotkut ostajat valittivat ensimmäisten japanilaisten pienoismallien pienuutta, ja sekä Toyota että Nissan (joka tuolloin tunnettiin nimellä Datsun) toivat markkinoille suurempia autoja, kuten Toyota Corona Mark II, Toyota Cressida, Mazda 616 ja Datsun 810, jotka lisäsivät matkustajatilaa ja mukavuuksia, kuten ilmastointia, ohjaustehostinta, AM-FM-radiota ja jopa sähkötoimisia ikkunoita ja keskuslukitusta, ilman että ajoneuvon hinta nousi. Kymmenen vuotta vuoden 1973 öljykriisin jälkeen Honda, Toyota ja Nissan, joihin vuoden 1981 vapaaehtoiset vientirajoitukset vaikuttivat, avasivat yhdysvaltalaisia kokoonpanotehtaita ja perustivat ylellisyysosastojaan (Acura, Lexus ja Infiniti) erottautuakseen massamarkkinoille suunnatuista merkeistään.</w:t>
      </w:r>
    </w:p>
    <w:p>
      <w:r>
        <w:rPr>
          <w:b/>
        </w:rPr>
        <w:t xml:space="preserve">Tulos</w:t>
      </w:r>
    </w:p>
    <w:p>
      <w:r>
        <w:t xml:space="preserve">Milloin Honda, Toyota ja Nissan avasivat yhdysvaltalaiset kokoonpanotehtaat?</w:t>
      </w:r>
    </w:p>
    <w:p>
      <w:r>
        <w:rPr>
          <w:b/>
        </w:rPr>
        <w:t xml:space="preserve">Tulos</w:t>
      </w:r>
    </w:p>
    <w:p>
      <w:r>
        <w:t xml:space="preserve">Nimeä suurempi auto, jonka Toyota kehitti, kun ostajat valittivat pienikokoisia kompaktiautoja?</w:t>
      </w:r>
    </w:p>
    <w:p>
      <w:r>
        <w:rPr>
          <w:b/>
        </w:rPr>
        <w:t xml:space="preserve">Tulos</w:t>
      </w:r>
    </w:p>
    <w:p>
      <w:r>
        <w:t xml:space="preserve">Nimeä yksi lisäosa, joka lisättiin kompaktituotteiden tuotantoon.</w:t>
      </w:r>
    </w:p>
    <w:p>
      <w:r>
        <w:rPr>
          <w:b/>
        </w:rPr>
        <w:t xml:space="preserve">Tulos</w:t>
      </w:r>
    </w:p>
    <w:p>
      <w:r>
        <w:t xml:space="preserve">Nimeä Toyotan luksusdivisioona.</w:t>
      </w:r>
    </w:p>
    <w:p>
      <w:r>
        <w:rPr>
          <w:b/>
        </w:rPr>
        <w:t xml:space="preserve">Esimerkki 4.145</w:t>
      </w:r>
    </w:p>
    <w:p>
      <w:r>
        <w:t xml:space="preserve">Joidenkin kansalaistottelemattomien mielestä heidän on pakko hyväksyä rangaistus, koska he uskovat yhteiskuntasopimuksen pätevyyteen. Yhteiskuntasopimuksen katsotaan sitovan kaikki noudattamaan lakeja, jotka tietyt legitiimiysvaatimukset täyttävä hallitus on asettanut, tai muuten he joutuvat kärsimään laissa säädetyistä rangaistuksista. Muut hallituksen olemassaoloa kannattavat kansalaistottelemattomat eivät edelleenkään usko oman hallituksensa legitimiteettiin tai eivät usko sen säätämän tietyn lain legitimiteettiin. Ja taas toiset kansalaistottelemattomat, jotka ovat anarkisteja, eivät usko minkään hallituksen legitiimiyteen eivätkä siksi näe tarvetta hyväksyä rangaistusta rikoslain rikkomisesta, joka ei loukkaa muiden oikeuksia.</w:t>
      </w:r>
    </w:p>
    <w:p>
      <w:r>
        <w:rPr>
          <w:b/>
        </w:rPr>
        <w:t xml:space="preserve">Tulos</w:t>
      </w:r>
    </w:p>
    <w:p>
      <w:r>
        <w:t xml:space="preserve">Mitä jotkut kansalaistottelemattomat ihmiset kokevat tarpeelliseksi tunnustaa.</w:t>
      </w:r>
    </w:p>
    <w:p>
      <w:r>
        <w:rPr>
          <w:b/>
        </w:rPr>
        <w:t xml:space="preserve">Tulos</w:t>
      </w:r>
    </w:p>
    <w:p>
      <w:r>
        <w:t xml:space="preserve">Miksi tarvitaan rangaistuksen hyväksymistä?</w:t>
      </w:r>
    </w:p>
    <w:p>
      <w:r>
        <w:rPr>
          <w:b/>
        </w:rPr>
        <w:t xml:space="preserve">Tulos</w:t>
      </w:r>
    </w:p>
    <w:p>
      <w:r>
        <w:t xml:space="preserve">Mitä jotkut ihmiset vastustavat?</w:t>
      </w:r>
    </w:p>
    <w:p>
      <w:r>
        <w:rPr>
          <w:b/>
        </w:rPr>
        <w:t xml:space="preserve">Tulos</w:t>
      </w:r>
    </w:p>
    <w:p>
      <w:r>
        <w:t xml:space="preserve">Mikä on sen ryhmän nimi, joka ei ole lainkaan samaa mieltä hallituksen kanssa?</w:t>
      </w:r>
    </w:p>
    <w:p>
      <w:r>
        <w:rPr>
          <w:b/>
        </w:rPr>
        <w:t xml:space="preserve">Tulos</w:t>
      </w:r>
    </w:p>
    <w:p>
      <w:r>
        <w:t xml:space="preserve">Anarkistit eivät halua hyväksyä rangaistusta mistä syystä?</w:t>
      </w:r>
    </w:p>
    <w:p>
      <w:r>
        <w:rPr>
          <w:b/>
        </w:rPr>
        <w:t xml:space="preserve">Esimerkki 4.146</w:t>
      </w:r>
    </w:p>
    <w:p>
      <w:r>
        <w:t xml:space="preserve">Jotkin kansalaistottelemattomuuden muodot, kuten laittomat boikotit, verojen maksamisesta kieltäytyminen, asevelvollisuuden kiertäminen, hajautetut palvelunestohyökkäykset ja istumalakot, vaikeuttavat järjestelmän toimintaa. Näin ollen niitä voidaan pitää pakkokeinoina. Brownlee toteaa, että "vaikka kansalaistottelemattomien tahojen pakkokeinojen käyttöä rajoittaa heidän tunnollinen tavoitteensa käydä moraalista vuoropuhelua, he saattavat kuitenkin kokea tarpeelliseksi käyttää rajoitettua pakkokeinoja saadakseen asiansa pöydälle". Plowshares-järjestö sulki GCSB Waihopain tilapäisesti lukitsemalla portit ja puhkaisemalla sirpillä yhden suurista kupoleista, jotka peittävät kaksi satelliittiantennia.</w:t>
      </w:r>
    </w:p>
    <w:p>
      <w:r>
        <w:rPr>
          <w:b/>
        </w:rPr>
        <w:t xml:space="preserve">Tulos</w:t>
      </w:r>
    </w:p>
    <w:p>
      <w:r>
        <w:t xml:space="preserve">Boikotointi, verojen maksamisesta kieltäytyminen, istumalakkoilu ja asevelvollisuuden välttely vaikeuttavat mitä?</w:t>
      </w:r>
    </w:p>
    <w:p>
      <w:r>
        <w:rPr>
          <w:b/>
        </w:rPr>
        <w:t xml:space="preserve">Tulos</w:t>
      </w:r>
    </w:p>
    <w:p>
      <w:r>
        <w:t xml:space="preserve">Nimeä yksi tapa, jolla Plowshares-järjestö sulkee tilapäisesti GCSB Waihopain?</w:t>
      </w:r>
    </w:p>
    <w:p>
      <w:r>
        <w:rPr>
          <w:b/>
        </w:rPr>
        <w:t xml:space="preserve">Tulos</w:t>
      </w:r>
    </w:p>
    <w:p>
      <w:r>
        <w:t xml:space="preserve">Nimeä toinen tapa, jolla Plowshares-järjestö suljettiin väliaikaisesti?</w:t>
      </w:r>
    </w:p>
    <w:p>
      <w:r>
        <w:rPr>
          <w:b/>
        </w:rPr>
        <w:t xml:space="preserve">Tulos</w:t>
      </w:r>
    </w:p>
    <w:p>
      <w:r>
        <w:t xml:space="preserve">Brownlee väittää, että joskus ihmiset käyttäytyvät millä tavalla saadakseen asiansa kuulluksi?</w:t>
      </w:r>
    </w:p>
    <w:p>
      <w:r>
        <w:rPr>
          <w:b/>
        </w:rPr>
        <w:t xml:space="preserve">Tulos</w:t>
      </w:r>
    </w:p>
    <w:p>
      <w:r>
        <w:t xml:space="preserve">Kun suuret ihmisryhmät boikotoivat järjestelmää tai eivät maksa veroja, sitä voidaan pitää?</w:t>
      </w:r>
    </w:p>
    <w:p>
      <w:r>
        <w:rPr>
          <w:b/>
        </w:rPr>
        <w:t xml:space="preserve">Tulos</w:t>
      </w:r>
    </w:p>
    <w:p>
      <w:r>
        <w:t xml:space="preserve">Mikä on eräänlaista tottelemattomuutta liittovaltion hallitusta vastaan?</w:t>
      </w:r>
    </w:p>
    <w:p>
      <w:r>
        <w:rPr>
          <w:b/>
        </w:rPr>
        <w:t xml:space="preserve">Tulos</w:t>
      </w:r>
    </w:p>
    <w:p>
      <w:r>
        <w:t xml:space="preserve">Mikä tällaisten mielenosoitusten sivuvaikutus on valitettava?</w:t>
      </w:r>
    </w:p>
    <w:p>
      <w:r>
        <w:rPr>
          <w:b/>
        </w:rPr>
        <w:t xml:space="preserve">Tulos</w:t>
      </w:r>
    </w:p>
    <w:p>
      <w:r>
        <w:t xml:space="preserve">Mikä tavoite monilla näistä mielenosoituksista on?</w:t>
      </w:r>
    </w:p>
    <w:p>
      <w:r>
        <w:rPr>
          <w:b/>
        </w:rPr>
        <w:t xml:space="preserve">Tulos</w:t>
      </w:r>
    </w:p>
    <w:p>
      <w:r>
        <w:t xml:space="preserve">Miten suuryrityksiä vastaan voi protestoida väkivallattomasti?</w:t>
      </w:r>
    </w:p>
    <w:p>
      <w:r>
        <w:rPr>
          <w:b/>
        </w:rPr>
        <w:t xml:space="preserve">Esimerkki 4.147</w:t>
      </w:r>
    </w:p>
    <w:p>
      <w:r>
        <w:t xml:space="preserve">Eräät nykyaikaiset tutkijat, kuten Fielding H. Garrison, ovat sitä mieltä, että geologian tieteen alkuperä voidaan jäljittää Persiaan muslimien valloitusten päätyttyä. Abu al-Rayhan al-Biruni (973-1048 jKr.) oli yksi varhaisimmista persialaisista geologeista, jonka teoksiin kuuluivat varhaisimmat Intian geologiaa käsittelevät kirjoitukset, joissa hän esitti hypoteesin, että Intian niemimaa oli aikoinaan meri. Persialainen oppinut Ibn Sina (Avicenna, 981-1037), joka nojautui kreikkalaiseen ja intialaiseen tieteelliseen kirjallisuuteen, jota muslimien valloitukset eivät tuhonneet, esitti yksityiskohtaisia selityksiä vuorten muodostumisesta, maanjäristysten synnystä ja muista nykyaikaisen geologian kannalta keskeisistä aiheista, jotka loivat olennaisen perustan tieteen myöhemmälle kehitykselle. Kiinassa monioppinut Shen Kuo (1031-1095) muotoili hypoteesin maanmuodostusprosessista: havaintojensa perusteella, joita hän teki fossiilisista eläinkuorista geologisessa kerrostumassa vuoristossa satojen kilometrien päässä merestä, hän päätteli, että maa oli muodostunut vuorten eroosion ja lietteen laskeutumisen seurauksena.</w:t>
      </w:r>
    </w:p>
    <w:p>
      <w:r>
        <w:rPr>
          <w:b/>
        </w:rPr>
        <w:t xml:space="preserve">Tulos</w:t>
      </w:r>
    </w:p>
    <w:p>
      <w:r>
        <w:t xml:space="preserve">Fielding H. Garrison uskoo, että geologian tiede on peräisin mistä?</w:t>
      </w:r>
    </w:p>
    <w:p>
      <w:r>
        <w:rPr>
          <w:b/>
        </w:rPr>
        <w:t xml:space="preserve">Tulos</w:t>
      </w:r>
    </w:p>
    <w:p>
      <w:r>
        <w:t xml:space="preserve">Hän eli vuosina 973-1048 jKr. ja oli yksi varhaisimmista persialaisista geologeista, mikä oli hänen nimensä?</w:t>
      </w:r>
    </w:p>
    <w:p>
      <w:r>
        <w:rPr>
          <w:b/>
        </w:rPr>
        <w:t xml:space="preserve">Tulos</w:t>
      </w:r>
    </w:p>
    <w:p>
      <w:r>
        <w:t xml:space="preserve">Kiinassa tämä henkilö päätteli, että maa on muodostunut vuorten eroosion ja siltin laskeutumisen seurauksena, mikä oli hänen nimensä?</w:t>
      </w:r>
    </w:p>
    <w:p>
      <w:r>
        <w:rPr>
          <w:b/>
        </w:rPr>
        <w:t xml:space="preserve">Tulos</w:t>
      </w:r>
    </w:p>
    <w:p>
      <w:r>
        <w:t xml:space="preserve">Mikä oli tämän henkilön nimi, joka ehdotti selityksiä maanjäristysten ja vuorten muodostumisen alkuperälle?</w:t>
      </w:r>
    </w:p>
    <w:p>
      <w:r>
        <w:rPr>
          <w:b/>
        </w:rPr>
        <w:t xml:space="preserve">Tulos</w:t>
      </w:r>
    </w:p>
    <w:p>
      <w:r>
        <w:t xml:space="preserve">Mikä sai Shen Kuon uskomaan, että maa muodostui vuorten eroosion seurauksena?</w:t>
      </w:r>
    </w:p>
    <w:p>
      <w:r>
        <w:rPr>
          <w:b/>
        </w:rPr>
        <w:t xml:space="preserve">Esimerkki 4.148</w:t>
      </w:r>
    </w:p>
    <w:p>
      <w:r>
        <w:t xml:space="preserve">Jotkut Etelä-Afrikan vanhimmista kouluista ovat yksityisiä kirkkokouluja, jotka lähetyssaarnaajat perustivat 1800-luvun alussa. Yksityinen sektori on kasvanut siitä lähtien. Apartheidin lakkauttamisen jälkeen Etelä-Afrikan yksityistä koulutusta koskevat lait muuttuivat merkittävästi. Vuonna 1996 annetussa Etelä-Afrikan koululaissa tunnustetaan kaksi koululuokkaa: "julkiset" (valtion valvomat) ja "riippumattomat" (joihin kuuluvat perinteiset yksityiskoulut ja yksityisesti johdetut koulut).</w:t>
      </w:r>
    </w:p>
    <w:p>
      <w:r>
        <w:rPr>
          <w:b/>
        </w:rPr>
        <w:t xml:space="preserve">Tulos</w:t>
      </w:r>
    </w:p>
    <w:p>
      <w:r>
        <w:t xml:space="preserve">Millä Etelä-Afrikan lailla tunnustettiin kahdenlaisia kouluja?</w:t>
      </w:r>
    </w:p>
    <w:p>
      <w:r>
        <w:rPr>
          <w:b/>
        </w:rPr>
        <w:t xml:space="preserve">Tulos</w:t>
      </w:r>
    </w:p>
    <w:p>
      <w:r>
        <w:t xml:space="preserve">Minä vuonna Etelä-Afrikan koululaki hyväksyttiin?</w:t>
      </w:r>
    </w:p>
    <w:p>
      <w:r>
        <w:rPr>
          <w:b/>
        </w:rPr>
        <w:t xml:space="preserve">Tulos</w:t>
      </w:r>
    </w:p>
    <w:p>
      <w:r>
        <w:t xml:space="preserve">Minkä tyyppinen koulu tunnustettiin Etelä-Afrikan koululaissa julkisten koulujen ohella?</w:t>
      </w:r>
    </w:p>
    <w:p>
      <w:r>
        <w:rPr>
          <w:b/>
        </w:rPr>
        <w:t xml:space="preserve">Tulos</w:t>
      </w:r>
    </w:p>
    <w:p>
      <w:r>
        <w:t xml:space="preserve">Mitkä koulut luokitellaan Etelä-Afrikassa yksityisjohtoisten koulujen ohella itsenäisiksi?</w:t>
      </w:r>
    </w:p>
    <w:p>
      <w:r>
        <w:rPr>
          <w:b/>
        </w:rPr>
        <w:t xml:space="preserve">Tulos</w:t>
      </w:r>
    </w:p>
    <w:p>
      <w:r>
        <w:t xml:space="preserve">Millä vuosisadalla lähetyssaarnaajat perustivat kirkkokouluja Etelä-Afrikkaan?</w:t>
      </w:r>
    </w:p>
    <w:p>
      <w:r>
        <w:rPr>
          <w:b/>
        </w:rPr>
        <w:t xml:space="preserve">Esimerkki 4.149</w:t>
      </w:r>
    </w:p>
    <w:p>
      <w:r>
        <w:t xml:space="preserve">Joissakin 1970-luvulla kehitetyissä teorioissa esitettiin mahdollisia keinoja, joiden avulla eriarvoisuus voi vaikuttaa myönteisesti talouskehitykseen. Vuonna 1955 julkaistun katsauksen mukaan varakkaiden säästöjen, jos ne lisääntyvät eriarvoisuuden myötä, ajateltiin kompensoivan kulutuskysynnän vähenemistä. Nigeriaa koskevan vuoden 2013 raportin mukaan kasvu on kasvanut tuloerojen kasvaessa. Joissakin 1950-luvulta vuoteen 2011 suosituissa teorioissa väitettiin virheellisesti, että eriarvoisuudella oli myönteinen vaikutus talouskehitykseen. Analyysit, jotka perustuivat vuotuisten tasa-arvolukujen ja vuotuisten kasvulukujen vertailuun, olivat harhaanjohtavia, koska kestää useita vuosia ennen kuin vaikutukset näkyvät muutoksina talouskasvussa. IMF:n taloustieteilijät havaitsivat vahvan yhteyden kehitysmaiden alhaisemman eriarvoisuuden ja pitkäkestoisen talouskasvun välillä. Kehitysmaat, joissa eriarvoisuus on suurta, ovat "onnistuneet käynnistämään korkean kasvun muutaman vuoden ajan", mutta "pidemmät kasvujaksot ovat vahvasti yhteydessä tulonjaon tasa-arvoisempaan jakautumiseen".</w:t>
      </w:r>
    </w:p>
    <w:p>
      <w:r>
        <w:rPr>
          <w:b/>
        </w:rPr>
        <w:t xml:space="preserve">Tulos</w:t>
      </w:r>
    </w:p>
    <w:p>
      <w:r>
        <w:t xml:space="preserve">Milloin kehitettiin teorioita, joiden mukaan eriarvoisuudella voi olla myönteinen vaikutus talouskehitykseen?</w:t>
      </w:r>
    </w:p>
    <w:p>
      <w:r>
        <w:rPr>
          <w:b/>
        </w:rPr>
        <w:t xml:space="preserve">Tulos</w:t>
      </w:r>
    </w:p>
    <w:p>
      <w:r>
        <w:t xml:space="preserve">Vuonna 1955 tehdyn katsauksen mukaan mitä varakkaiden säästöjen ajateltiin kompensoivan?</w:t>
      </w:r>
    </w:p>
    <w:p>
      <w:r>
        <w:rPr>
          <w:b/>
        </w:rPr>
        <w:t xml:space="preserve">Tulos</w:t>
      </w:r>
    </w:p>
    <w:p>
      <w:r>
        <w:t xml:space="preserve">Mitä Nigeriaa koskevan vuoden 2013 raportin mukaan sen kasvu on saanut aikaan?</w:t>
      </w:r>
    </w:p>
    <w:p>
      <w:r>
        <w:rPr>
          <w:b/>
        </w:rPr>
        <w:t xml:space="preserve">Tulos</w:t>
      </w:r>
    </w:p>
    <w:p>
      <w:r>
        <w:t xml:space="preserve">Kuinka kauan kestää, ennen kuin vaikutukset näkyvät talouskasvun muutoksina?</w:t>
      </w:r>
    </w:p>
    <w:p>
      <w:r>
        <w:rPr>
          <w:b/>
        </w:rPr>
        <w:t xml:space="preserve">Tulos</w:t>
      </w:r>
    </w:p>
    <w:p>
      <w:r>
        <w:t xml:space="preserve">Mihin liittyvät pidemmät kasvukaudet?</w:t>
      </w:r>
    </w:p>
    <w:p>
      <w:r>
        <w:rPr>
          <w:b/>
        </w:rPr>
        <w:t xml:space="preserve">Esimerkki 4.150</w:t>
      </w:r>
    </w:p>
    <w:p>
      <w:r>
        <w:t xml:space="preserve">Joskus syyttäjä ehdottaa siviilioikeudellisille tottelemattomille sopimuksia, kuten Camden 28:n tapauksessa, jossa syytetyille tarjottiin mahdollisuutta tunnustaa syyllisyytensä yhteen rikkomukseen, jolloin he eivät joutuisi vankilaan. Joissakin joukkopidätystilanteissa aktivistit päättävät käyttää solidaarisuustaktiikkaa varmistaakseen, että kaikille tehdään sama sopimus. Jotkut aktivistit ovat kuitenkin päättäneet tunnustaa syyllisyytensä sokeasti ilman mitään sopimusta. Mohandas Gandhi tunnusti syyllisyytensä ja sanoi oikeudelle: "Olen täällä alistuakseni iloisesti korkeimpaan rangaistukseen, joka minulle voidaan langettaa siitä, mikä on lain mukaan tahallinen rikos ja mikä minusta on kansalaisen korkein velvollisuus".</w:t>
      </w:r>
    </w:p>
    <w:p>
      <w:r>
        <w:rPr>
          <w:b/>
        </w:rPr>
        <w:t xml:space="preserve">Tulos</w:t>
      </w:r>
    </w:p>
    <w:p>
      <w:r>
        <w:t xml:space="preserve">Minkälaista rangaistusta tarjotaan joskus kansalaistottelemattomille?</w:t>
      </w:r>
    </w:p>
    <w:p>
      <w:r>
        <w:rPr>
          <w:b/>
        </w:rPr>
        <w:t xml:space="preserve">Tulos</w:t>
      </w:r>
    </w:p>
    <w:p>
      <w:r>
        <w:t xml:space="preserve">Mikä on yleensä syyllisyyssopimuksen tekemisen tavoite?</w:t>
      </w:r>
    </w:p>
    <w:p>
      <w:r>
        <w:rPr>
          <w:b/>
        </w:rPr>
        <w:t xml:space="preserve">Tulos</w:t>
      </w:r>
    </w:p>
    <w:p>
      <w:r>
        <w:t xml:space="preserve">Kun monia ihmisiä pidätetään, mikä on yleinen neuvottelutaktiikka?</w:t>
      </w:r>
    </w:p>
    <w:p>
      <w:r>
        <w:rPr>
          <w:b/>
        </w:rPr>
        <w:t xml:space="preserve">Tulos</w:t>
      </w:r>
    </w:p>
    <w:p>
      <w:r>
        <w:t xml:space="preserve">Minkälaista vetoomusta pidetään joskus tottelemattomuutena?</w:t>
      </w:r>
    </w:p>
    <w:p>
      <w:r>
        <w:rPr>
          <w:b/>
        </w:rPr>
        <w:t xml:space="preserve">Tulos</w:t>
      </w:r>
    </w:p>
    <w:p>
      <w:r>
        <w:t xml:space="preserve">Kuka kuuluisa intiaani otti syytteen ja antoi itsensä oikeuden armoille?</w:t>
      </w:r>
    </w:p>
    <w:p>
      <w:r>
        <w:rPr>
          <w:b/>
        </w:rPr>
        <w:t xml:space="preserve">Esimerkki 4.151</w:t>
      </w:r>
    </w:p>
    <w:p>
      <w:r>
        <w:t xml:space="preserve">Joskus noin miljardi vuotta sitten vapaasti elävä syanobakteeri pääsi varhaisen eukaryoottisolun sisään joko ravintona tai sisäisenä loisena, mutta onnistui pakenemaan fagosytoivasta tyhjiöstä, jossa se oli. Kaikkia kloroplasteja ympäröivät kaksi sisintä lipidikalvoa vastaavat esivanhemman syanobakteerin gramnegatiivisen soluseinän ulko- ja sisäkalvoja, eivätkä isännän fagosomaalista kalvoa, joka todennäköisesti hävisi. Uudesta soluväestöstä tuli nopeasti etu, sillä se tarjosi ravintoa eukaryoottiselle isännälle, minkä ansiosta se pystyi elämään sen sisällä. Ajan myötä syanobakteeri sulautui, ja monet sen geeneistä hävisivät tai siirtyivät isännän ytimeen. Osa sen proteiineista syntetisoitiin sitten isäntäsolun sytoplasmassa ja tuotiin takaisin kloroplastiin (entiseen syanobakteeriin).</w:t>
      </w:r>
    </w:p>
    <w:p>
      <w:r>
        <w:rPr>
          <w:b/>
        </w:rPr>
        <w:t xml:space="preserve">Tulos</w:t>
      </w:r>
    </w:p>
    <w:p>
      <w:r>
        <w:t xml:space="preserve">Minkälaiseen soluun cynaobakteerit tulivat kauan sitten?</w:t>
      </w:r>
    </w:p>
    <w:p>
      <w:r>
        <w:rPr>
          <w:b/>
        </w:rPr>
        <w:t xml:space="preserve">Tulos</w:t>
      </w:r>
    </w:p>
    <w:p>
      <w:r>
        <w:t xml:space="preserve">Kuinka kauan sitten syanobakteerit tulivat soluun?</w:t>
      </w:r>
    </w:p>
    <w:p>
      <w:r>
        <w:rPr>
          <w:b/>
        </w:rPr>
        <w:t xml:space="preserve">Tulos</w:t>
      </w:r>
    </w:p>
    <w:p>
      <w:r>
        <w:t xml:space="preserve">Mikä ympäröi kloroplastia?</w:t>
      </w:r>
    </w:p>
    <w:p>
      <w:r>
        <w:rPr>
          <w:b/>
        </w:rPr>
        <w:t xml:space="preserve">Tulos</w:t>
      </w:r>
    </w:p>
    <w:p>
      <w:r>
        <w:t xml:space="preserve">Millainen kalvo tuli isännästä?</w:t>
      </w:r>
    </w:p>
    <w:p>
      <w:r>
        <w:rPr>
          <w:b/>
        </w:rPr>
        <w:t xml:space="preserve">Tulos</w:t>
      </w:r>
    </w:p>
    <w:p>
      <w:r>
        <w:t xml:space="preserve">Mitä tapahtui, kun syanobakteerit assimiloitiin?</w:t>
      </w:r>
    </w:p>
    <w:p>
      <w:r>
        <w:rPr>
          <w:b/>
        </w:rPr>
        <w:t xml:space="preserve">Esimerkki 4.152</w:t>
      </w:r>
    </w:p>
    <w:p>
      <w:r>
        <w:t xml:space="preserve">Pian sen jälkeen, kun normannit alkoivat tunkeutua Italiaan, he tunkeutuivat myös Bysantin valtakuntaan ja sen jälkeen Armeniaan, jossa he taistelivat pietarilaisia, bulgarialaisia ja erityisesti seldžukkiturkkilaisia vastaan. Normannien palkkasotilaita rohkaisivat ensin lombardit tulemaan etelään toimimaan bysanttilaisia vastaan, mutta pian he taistelivat Sisiliassa Bysantin palveluksessa. He olivat näkyvästi esillä varangialaisten ja lombardialaisten joukkojen rinnalla Yrjö Maniacesin Sisilian sotaretkellä vuosina 1038-40. On kiistelty siitä, olivatko Kreikan palveluksessa olleet normannit todella kotoisin normannien Italiasta, ja nykyään näyttää todennäköiseltä, että vain muutamat heistä olivat kotoisin sieltä. Ei myöskään tiedetä, kuinka moni "frangi", kuten bysanttilaiset heitä kutsuivat, oli normanneita eikä muita ranskalaisia.</w:t>
      </w:r>
    </w:p>
    <w:p>
      <w:r>
        <w:rPr>
          <w:b/>
        </w:rPr>
        <w:t xml:space="preserve">Tulos</w:t>
      </w:r>
    </w:p>
    <w:p>
      <w:r>
        <w:t xml:space="preserve">Kuka oli normannien tärkein vihollinen Italiassa, Bysantin valtakunnassa ja Armeniassa?</w:t>
      </w:r>
    </w:p>
    <w:p>
      <w:r>
        <w:rPr>
          <w:b/>
        </w:rPr>
        <w:t xml:space="preserve">Esimerkki 4.153</w:t>
      </w:r>
    </w:p>
    <w:p>
      <w:r>
        <w:t xml:space="preserve">Etelä-Kaliforniassa on voimakkaasti kehittynyt kaupunkiympäristö, jossa sijaitsee joitakin osavaltion suurimpia kaupunkialueita sekä laajoja alueita, jotka on jätetty rakentamattomiksi. Se on Yhdysvaltojen kolmanneksi väkirikkain megalomaaninen suurkaupunki Suurten järvien megalomaanisen suurkaupungin ja Koillismaan megalomaanisen suurkaupungin jälkeen. Suuri osa Etelä-Kaliforniasta on kuuluisa suurista, hajanaisista esikaupunkiyhteisöistään sekä autojen ja moottoriteiden käytöstä. Hallitsevia alueita ovat Los Angeles, Orange County, San Diego ja Riverside-San Bernardino, joista kukin on lukuisten pienempien kaupunkien ja yhteisöjen muodostaman metropolialueen keskus. Kaupunkialueella sijaitsee myös kansainvälinen suurkaupunkialue San Diego-Tijuana, joka on syntynyt, kun kaupunkialue ulottuu Baja Californiaan.</w:t>
      </w:r>
    </w:p>
    <w:p>
      <w:r>
        <w:rPr>
          <w:b/>
        </w:rPr>
        <w:t xml:space="preserve">Tulos</w:t>
      </w:r>
    </w:p>
    <w:p>
      <w:r>
        <w:t xml:space="preserve">Missä Etelä-Kalifornian megalomaaninen suurkaupunki on maanlaajuisesti mitattuna väestömäärältään?</w:t>
      </w:r>
    </w:p>
    <w:p>
      <w:r>
        <w:rPr>
          <w:b/>
        </w:rPr>
        <w:t xml:space="preserve">Tulos</w:t>
      </w:r>
    </w:p>
    <w:p>
      <w:r>
        <w:t xml:space="preserve">Vaikka eteläinen Kalifornia koostuu voimakkaasti kehittyneestä kaupunkiympäristöstä, kuinka suuri osa siitä on jätetty rakentamatta?</w:t>
      </w:r>
    </w:p>
    <w:p>
      <w:r>
        <w:rPr>
          <w:b/>
        </w:rPr>
        <w:t xml:space="preserve">Tulos</w:t>
      </w:r>
    </w:p>
    <w:p>
      <w:r>
        <w:t xml:space="preserve">Etelä-Kalifornian yhteisöt ovat tunnetusti suuria, hajautuneita ja mitä muita ominaisuuksia niillä on?</w:t>
      </w:r>
    </w:p>
    <w:p>
      <w:r>
        <w:rPr>
          <w:b/>
        </w:rPr>
        <w:t xml:space="preserve">Tulos</w:t>
      </w:r>
    </w:p>
    <w:p>
      <w:r>
        <w:t xml:space="preserve">Mistä muusta kuin autojen käytöstä Etelä-Kalifornia on kuuluisa?</w:t>
      </w:r>
    </w:p>
    <w:p>
      <w:r>
        <w:rPr>
          <w:b/>
        </w:rPr>
        <w:t xml:space="preserve">Tulos</w:t>
      </w:r>
    </w:p>
    <w:p>
      <w:r>
        <w:t xml:space="preserve">Millainen alue löytyy Etelä-Kalifornian kaupunkialueelta?</w:t>
      </w:r>
    </w:p>
    <w:p>
      <w:r>
        <w:rPr>
          <w:b/>
        </w:rPr>
        <w:t xml:space="preserve">Esimerkki 4.154</w:t>
      </w:r>
    </w:p>
    <w:p>
      <w:r>
        <w:t xml:space="preserve">Etelä-Kalifornia koostuu yhdestä yhdistetystä tilastollisesta alueesta, kahdeksasta suurkaupunkitilastollisesta alueesta, yhdestä kansainvälisestä suurkaupunkialueesta ja useista suurkaupunkialueista. Alueella on kaksi suurkaupunkialuetta, joiden väkiluku on yli viisi miljoonaa. Nämä ovat Greater Los Angeles Area, jossa on 17 786 419 asukasta, ja San Diego-Tijuana, jossa on 5 105 768 asukasta. Näistä suurkaupunkialueista Los Angeles-Long Beach-Santa Ana, Riverside-San Bernardino-Ontario ja Oxnard-Thousand Oaks-Ventura muodostavat Suur-Los Angelesin suurkaupunkialueen, kun taas El Centron suurkaupunkialue ja San Diego-Carlsbad-San Marcosin suurkaupunkialue muodostavat eteläisen raja-alueen. Suur-Los Angelesin pohjoispuolella sijaitsevat Santa Barbaran, San Luis Obispon ja Bakersfieldin suurkaupunkialueet.</w:t>
      </w:r>
    </w:p>
    <w:p>
      <w:r>
        <w:rPr>
          <w:b/>
        </w:rPr>
        <w:t xml:space="preserve">Tulos</w:t>
      </w:r>
    </w:p>
    <w:p>
      <w:r>
        <w:t xml:space="preserve">Mikä on nimi, joka liittyy kahdeksaan alueeseen, jotka muodostavat osan Etelä-Kaliforniasta?</w:t>
      </w:r>
    </w:p>
    <w:p>
      <w:r>
        <w:rPr>
          <w:b/>
        </w:rPr>
        <w:t xml:space="preserve">Tulos</w:t>
      </w:r>
    </w:p>
    <w:p>
      <w:r>
        <w:t xml:space="preserve">Kuinka monta laajempaa suurkaupunkialuetta on olemassa?</w:t>
      </w:r>
    </w:p>
    <w:p>
      <w:r>
        <w:rPr>
          <w:b/>
        </w:rPr>
        <w:t xml:space="preserve">Tulos</w:t>
      </w:r>
    </w:p>
    <w:p>
      <w:r>
        <w:t xml:space="preserve">Minkä suurkaupunkialueiden väkiluku ylittää kunkin laajentuneen suurkaupunkialueen väkiluvun?</w:t>
      </w:r>
    </w:p>
    <w:p>
      <w:r>
        <w:rPr>
          <w:b/>
        </w:rPr>
        <w:t xml:space="preserve">Tulos</w:t>
      </w:r>
    </w:p>
    <w:p>
      <w:r>
        <w:t xml:space="preserve">Mitä muodostavat El Centron suurkaupunkialue ja San Diego-Carslbad-San Marcosin suurkaupunkialue?</w:t>
      </w:r>
    </w:p>
    <w:p>
      <w:r>
        <w:rPr>
          <w:b/>
        </w:rPr>
        <w:t xml:space="preserve">Tulos</w:t>
      </w:r>
    </w:p>
    <w:p>
      <w:r>
        <w:t xml:space="preserve">Mikä on Los Angelesin suuralueen väkiluku?</w:t>
      </w:r>
    </w:p>
    <w:p>
      <w:r>
        <w:rPr>
          <w:b/>
        </w:rPr>
        <w:t xml:space="preserve">Esimerkki 4.155</w:t>
      </w:r>
    </w:p>
    <w:p>
      <w:r>
        <w:t xml:space="preserve">Etelä-Kaliforniassa sijaitsee Los Angelesin kansainvälinen lentoasema, joka on matkustajamäärältään Yhdysvaltojen toiseksi vilkkain lentoasema (ks. Maailman vilkkaimmat lentoasemat matkustajamäärän mukaan) ja kolmanneksi vilkkain lentoasema kansainvälisen matkustajamäärän mukaan (ks. Yhdysvaltojen vilkkaimmat lentoasemat kansainvälisen matkustajamäärän mukaan); San Diegon kansainvälinen lentoasema, joka on maailman vilkkain yhden kiitotien lentoasema; Van Nuysin lentoasema, joka on maailman vilkkain yleisilmailun lentoasema; suuret kaupalliset lentoasemat Orangen piirikunnassa (Orange County), Bakersfieldissä (Bakersfield), Ontariossa (Ontario), Burbankissa (Burbank) ja Long Beachissa (Long Beachin lentoasema); sekä lukuisia pienempiä kaupallisia lentoasemia ja yleisiä lentoasemia.</w:t>
      </w:r>
    </w:p>
    <w:p>
      <w:r>
        <w:rPr>
          <w:b/>
        </w:rPr>
        <w:t xml:space="preserve">Tulos</w:t>
      </w:r>
    </w:p>
    <w:p>
      <w:r>
        <w:t xml:space="preserve">Mikä on Yhdysvaltojen toiseksi vilkkain lentoasema?</w:t>
      </w:r>
    </w:p>
    <w:p>
      <w:r>
        <w:rPr>
          <w:b/>
        </w:rPr>
        <w:t xml:space="preserve">Tulos</w:t>
      </w:r>
    </w:p>
    <w:p>
      <w:r>
        <w:t xml:space="preserve">Millä mittarilla lentoasemien ruuhkaisuus määritetään?</w:t>
      </w:r>
    </w:p>
    <w:p>
      <w:r>
        <w:rPr>
          <w:b/>
        </w:rPr>
        <w:t xml:space="preserve">Tulos</w:t>
      </w:r>
    </w:p>
    <w:p>
      <w:r>
        <w:t xml:space="preserve">Millä sijalla Los Angelesin kansainvälinen lentoasema on vilkkaimpien lentoasemien joukossa kansainvälisten matkustajien määrän perusteella?</w:t>
      </w:r>
    </w:p>
    <w:p>
      <w:r>
        <w:rPr>
          <w:b/>
        </w:rPr>
        <w:t xml:space="preserve">Tulos</w:t>
      </w:r>
    </w:p>
    <w:p>
      <w:r>
        <w:t xml:space="preserve">Millä lentoasemalla on maailman vilkkain yksittäinen kiitotie?</w:t>
      </w:r>
    </w:p>
    <w:p>
      <w:r>
        <w:rPr>
          <w:b/>
        </w:rPr>
        <w:t xml:space="preserve">Tulos</w:t>
      </w:r>
    </w:p>
    <w:p>
      <w:r>
        <w:t xml:space="preserve">Mikä on maailman vilkkain yleisilmailukenttä?</w:t>
      </w:r>
    </w:p>
    <w:p>
      <w:r>
        <w:rPr>
          <w:b/>
        </w:rPr>
        <w:t xml:space="preserve">Esimerkki 4.156</w:t>
      </w:r>
    </w:p>
    <w:p>
      <w:r>
        <w:t xml:space="preserve">Tuloeroja ja kasvua koskevissa tutkimuksissa on toisinaan löydetty todisteita, jotka vahvistavat Kuznetsin käyrähypoteesin, jonka mukaan taloudellisen kehityksen myötä eriarvoisuus ensin kasvaa ja sitten vähenee. Taloustieteilijä Thomas Piketty kyseenalaistaa tämän käsityksen ja väittää, että vuosina 1914-1945 sodat ja "rajut taloudelliset ja poliittiset häiriöt" vähensivät eriarvoisuutta. Lisäksi Piketty väittää, että "maaginen" Kuznetsin käyrähypoteesi, jossa korostetaan talouskasvun tasapainottamista pitkällä aikavälillä, ei voi selittää taloudellisen eriarvoisuuden merkittävää kasvua kehittyneissä maissa 1970-luvulta lähtien.</w:t>
      </w:r>
    </w:p>
    <w:p>
      <w:r>
        <w:rPr>
          <w:b/>
        </w:rPr>
        <w:t xml:space="preserve">Tulos</w:t>
      </w:r>
    </w:p>
    <w:p>
      <w:r>
        <w:t xml:space="preserve">Mitä tuloeroja koskevissa tutkimuksissa on joskus löydetty todisteita, jotka vahvistavat?</w:t>
      </w:r>
    </w:p>
    <w:p>
      <w:r>
        <w:rPr>
          <w:b/>
        </w:rPr>
        <w:t xml:space="preserve">Tulos</w:t>
      </w:r>
    </w:p>
    <w:p>
      <w:r>
        <w:t xml:space="preserve">Kuznetsin käyrän mukaan taloudellisen kehityksen myötä eriarvoisuus vähenee minkä jälkeen?</w:t>
      </w:r>
    </w:p>
    <w:p>
      <w:r>
        <w:rPr>
          <w:b/>
        </w:rPr>
        <w:t xml:space="preserve">Tulos</w:t>
      </w:r>
    </w:p>
    <w:p>
      <w:r>
        <w:t xml:space="preserve">Kuka kyseenalaistaa Kuznetsin käyrähypoteesin?</w:t>
      </w:r>
    </w:p>
    <w:p>
      <w:r>
        <w:rPr>
          <w:b/>
        </w:rPr>
        <w:t xml:space="preserve">Tulos</w:t>
      </w:r>
    </w:p>
    <w:p>
      <w:r>
        <w:t xml:space="preserve">Mikä on Thomas Pikettyn työ?</w:t>
      </w:r>
    </w:p>
    <w:p>
      <w:r>
        <w:rPr>
          <w:b/>
        </w:rPr>
        <w:t xml:space="preserve">Tulos</w:t>
      </w:r>
    </w:p>
    <w:p>
      <w:r>
        <w:t xml:space="preserve">Mitkä olivat Pikettyn mielestä suurimmat tekijät eriarvoisuuden vähentämisessä vuosina 1914-1945?</w:t>
      </w:r>
    </w:p>
    <w:p>
      <w:r>
        <w:rPr>
          <w:b/>
        </w:rPr>
        <w:t xml:space="preserve">Esimerkki 4.157</w:t>
      </w:r>
    </w:p>
    <w:p>
      <w:r>
        <w:t xml:space="preserve">Walesin opettajat voivat olla ATL:n, NUT:n tai NASUWT:n kaltaisten ammattiliittojen rekisteröityjä jäseniä, ja viime vuosien raporttien mukaan opettajien keski-ikä on laskussa ja opettajat ovat nuorempia kuin aiempina vuosina. Yhä enemmän huolta aiheuttavat opettajiin kohdistuvat hyökkäykset walesilaisissa kouluissa, jotka olivat ennätysmäisen korkealla tasolla vuosina 2005-2010.</w:t>
      </w:r>
    </w:p>
    <w:p>
      <w:r>
        <w:rPr>
          <w:b/>
        </w:rPr>
        <w:t xml:space="preserve">Tulos</w:t>
      </w:r>
    </w:p>
    <w:p>
      <w:r>
        <w:t xml:space="preserve">Mihin ryhmään Walesin opettajat voivat rekisteröityä?</w:t>
      </w:r>
    </w:p>
    <w:p>
      <w:r>
        <w:rPr>
          <w:b/>
        </w:rPr>
        <w:t xml:space="preserve">Tulos</w:t>
      </w:r>
    </w:p>
    <w:p>
      <w:r>
        <w:t xml:space="preserve">Miten opettajien keski-ikä on muuttunut Walesissa?</w:t>
      </w:r>
    </w:p>
    <w:p>
      <w:r>
        <w:rPr>
          <w:b/>
        </w:rPr>
        <w:t xml:space="preserve">Tulos</w:t>
      </w:r>
    </w:p>
    <w:p>
      <w:r>
        <w:t xml:space="preserve">Milloin opettajiin kohdistui eniten hyökkäyksiä?</w:t>
      </w:r>
    </w:p>
    <w:p>
      <w:r>
        <w:rPr>
          <w:b/>
        </w:rPr>
        <w:t xml:space="preserve">Tulos</w:t>
      </w:r>
    </w:p>
    <w:p>
      <w:r>
        <w:t xml:space="preserve">Mikä on NASUWT?</w:t>
      </w:r>
    </w:p>
    <w:p>
      <w:r>
        <w:rPr>
          <w:b/>
        </w:rPr>
        <w:t xml:space="preserve">Tulos</w:t>
      </w:r>
    </w:p>
    <w:p>
      <w:r>
        <w:t xml:space="preserve">Mitä opettajiin kohdistuvat hyökkäykset aiheuttavat?</w:t>
      </w:r>
    </w:p>
    <w:p>
      <w:r>
        <w:rPr>
          <w:b/>
        </w:rPr>
        <w:t xml:space="preserve">Esimerkki 4.158</w:t>
      </w:r>
    </w:p>
    <w:p>
      <w:r>
        <w:t xml:space="preserve">Tesla oli tunnettu saavutuksistaan ja näyttävyydestään, ja lopulta hän sai populaarikulttuurissa maineen "hullun tiedemiehen" arkkityyppinä. Hän ansaitsi patenteillaan huomattavan määrän rahaa, josta hän käytti suuren osan omien hankkeidensa rahoittamiseen vaihtelevalla menestyksellä. 121,154 Hän asui eläkepäiviinsä asti suurimman osan elämästään useissa New Yorkin hotelleissa. Tesla kuoli 7. tammikuuta 1943. Hänen työnsä jäi hänen kuolemansa jälkeen suhteellisen vähälle huomiolle, mutta vuonna 1960 yleinen paino- ja mittakonferenssi nimesi magneettivuon tiheyden SI-yksikön Teslaksi hänen kunniakseen. Yleinen kiinnostus Teslaa kohtaan on herännyt uudelleen 1990-luvulta lähtien.</w:t>
      </w:r>
    </w:p>
    <w:p>
      <w:r>
        <w:rPr>
          <w:b/>
        </w:rPr>
        <w:t xml:space="preserve">Tulos</w:t>
      </w:r>
    </w:p>
    <w:p>
      <w:r>
        <w:t xml:space="preserve">Minä vuonna Tesla kuoli?</w:t>
      </w:r>
    </w:p>
    <w:p>
      <w:r>
        <w:rPr>
          <w:b/>
        </w:rPr>
        <w:t xml:space="preserve">Tulos</w:t>
      </w:r>
    </w:p>
    <w:p>
      <w:r>
        <w:t xml:space="preserve">Mikä nimettiin Teslaksi hänen kunniakseen?</w:t>
      </w:r>
    </w:p>
    <w:p>
      <w:r>
        <w:rPr>
          <w:b/>
        </w:rPr>
        <w:t xml:space="preserve">Tulos</w:t>
      </w:r>
    </w:p>
    <w:p>
      <w:r>
        <w:t xml:space="preserve">Missä Tesla asui suuren osan elämästään?</w:t>
      </w:r>
    </w:p>
    <w:p>
      <w:r>
        <w:rPr>
          <w:b/>
        </w:rPr>
        <w:t xml:space="preserve">Tulos</w:t>
      </w:r>
    </w:p>
    <w:p>
      <w:r>
        <w:t xml:space="preserve">Mikä oli Teslan maine populaarikulttuurissa?</w:t>
      </w:r>
    </w:p>
    <w:p>
      <w:r>
        <w:rPr>
          <w:b/>
        </w:rPr>
        <w:t xml:space="preserve">Tulos</w:t>
      </w:r>
    </w:p>
    <w:p>
      <w:r>
        <w:t xml:space="preserve">Miten Tesla rahoitti työnsä?</w:t>
      </w:r>
    </w:p>
    <w:p>
      <w:r>
        <w:rPr>
          <w:b/>
        </w:rPr>
        <w:t xml:space="preserve">Tulos</w:t>
      </w:r>
    </w:p>
    <w:p>
      <w:r>
        <w:t xml:space="preserve">Minkä nimeksi Yleinen paino- ja mittakonferenssi nimesi Teslan mukaan vuonna 1960?</w:t>
      </w:r>
    </w:p>
    <w:p>
      <w:r>
        <w:rPr>
          <w:b/>
        </w:rPr>
        <w:t xml:space="preserve">Tulos</w:t>
      </w:r>
    </w:p>
    <w:p>
      <w:r>
        <w:t xml:space="preserve">Milloin ihmiset alkoivat jälleen kerran kiinnostua Teslasta?</w:t>
      </w:r>
    </w:p>
    <w:p>
      <w:r>
        <w:rPr>
          <w:b/>
        </w:rPr>
        <w:t xml:space="preserve">Tulos</w:t>
      </w:r>
    </w:p>
    <w:p>
      <w:r>
        <w:t xml:space="preserve">Mistä muusta kuin tieteellisistä saavutuksistaan Tesla oli kuuluisa?</w:t>
      </w:r>
    </w:p>
    <w:p>
      <w:r>
        <w:rPr>
          <w:b/>
        </w:rPr>
        <w:t xml:space="preserve">Esimerkki 4.159</w:t>
      </w:r>
    </w:p>
    <w:p>
      <w:r>
        <w:t xml:space="preserve">Fresnon "West Side", jota kutsutaan usein myös "Southwest Fresnoksi", on yksi kaupungin vanhimmista kaupunginosista. Alue sijaitsee lounaaseen valtatie 99:n (joka erottaa sen Fresnon keskustasta), länteen valtatie 41:n ja etelään Nielsen Avenuen (tai hiljattain rakennetun valtatie 180:n) länsipuolella, ja se ulottuu länteen ja etelään kaupungin rajalle. Kaupunginosaa pidetään perinteisesti Fresnon afroamerikkalaisen yhteisön keskuksena. Se on kulttuurisesti monimuotoinen, ja siihen kuuluu myös merkittäviä meksikolais-amerikkalaisia ja aasialais-amerikkalaisia (pääasiassa hmong- tai laosilaisia) väestöjä.</w:t>
      </w:r>
    </w:p>
    <w:p>
      <w:r>
        <w:rPr>
          <w:b/>
        </w:rPr>
        <w:t xml:space="preserve">Tulos</w:t>
      </w:r>
    </w:p>
    <w:p>
      <w:r>
        <w:t xml:space="preserve">Mikä on toinen nimi Fresnon länsipuolelle?</w:t>
      </w:r>
    </w:p>
    <w:p>
      <w:r>
        <w:rPr>
          <w:b/>
        </w:rPr>
        <w:t xml:space="preserve">Tulos</w:t>
      </w:r>
    </w:p>
    <w:p>
      <w:r>
        <w:t xml:space="preserve">Missä suunnassa Fresnon länsipuolen kaupunginosa sijaitsee valtatielle 99?</w:t>
      </w:r>
    </w:p>
    <w:p>
      <w:r>
        <w:rPr>
          <w:b/>
        </w:rPr>
        <w:t xml:space="preserve">Tulos</w:t>
      </w:r>
    </w:p>
    <w:p>
      <w:r>
        <w:t xml:space="preserve">Minkä etnisen yhteisön keskus on Fresnon länsipuolella?</w:t>
      </w:r>
    </w:p>
    <w:p>
      <w:r>
        <w:rPr>
          <w:b/>
        </w:rPr>
        <w:t xml:space="preserve">Tulos</w:t>
      </w:r>
    </w:p>
    <w:p>
      <w:r>
        <w:t xml:space="preserve">Mitkä ovat kaksi tärkeintä aasialais-amerikkalaista ryhmää, jotka asuvat Fresnon länsipuolen kaupunginosassa?</w:t>
      </w:r>
    </w:p>
    <w:p>
      <w:r>
        <w:rPr>
          <w:b/>
        </w:rPr>
        <w:t xml:space="preserve">Tulos</w:t>
      </w:r>
    </w:p>
    <w:p>
      <w:r>
        <w:t xml:space="preserve">Mikä kaupunginosa sijaitsee moottoritien 41 länsipuolella?</w:t>
      </w:r>
    </w:p>
    <w:p>
      <w:r>
        <w:rPr>
          <w:b/>
        </w:rPr>
        <w:t xml:space="preserve">Esimerkki 4.160</w:t>
      </w:r>
    </w:p>
    <w:p>
      <w:r>
        <w:t xml:space="preserve">Amazonin sademetsä (portugaliksi: Floresta Amazônica tai Amazônia; espanja: Selva Amazónica, Amazonía tai yleensä Amazonia; ranska: Forêt amazonienne; hollanti: Amazoneregenwoud), joka tunnetaan myös englanniksi nimellä Amazonia tai Amazonin viidakko, on kostea lehtipuuvaltainen metsä, joka peittää suurimman osan Etelä-Amerikan Amazonin altaasta. Tämä allas käsittää 7 000 000 neliökilometriä (2 700 000 sq mi), josta 5 500 000 neliökilometriä (2 100 000 sq mi) on sademetsän peitossa. Alueeseen kuuluu yhdeksän kansakunnan alueita. Suurin osa metsästä on Brasiliassa, jossa on 60 prosenttia sademetsästä, Perussa 13 prosenttia, Kolumbiassa 10 prosenttia ja vähäisiä määriä Venezuelassa, Ecuadorissa, Boliviassa, Guyanassa, Surinamissa ja Ranskan Guayanassa. Neljän kansakunnan osavaltioiden tai departementtien nimissä on "Amazonas". Amazonas edustaa yli puolta maapallon jäljellä olevista sademetsistä, ja se on maailman suurin ja monimuotoisin trooppinen sademetsäalue, jossa on arviolta 390 miljardia yksittäistä puuta, jotka jakautuvat 16 000 lajiin.</w:t>
      </w:r>
    </w:p>
    <w:p>
      <w:r>
        <w:rPr>
          <w:b/>
        </w:rPr>
        <w:t xml:space="preserve">Tulos</w:t>
      </w:r>
    </w:p>
    <w:p>
      <w:r>
        <w:t xml:space="preserve">Mitä nimeä käytetään kuvaamaan Amazonin sademetsää myös englanniksi?</w:t>
      </w:r>
    </w:p>
    <w:p>
      <w:r>
        <w:rPr>
          <w:b/>
        </w:rPr>
        <w:t xml:space="preserve">Tulos</w:t>
      </w:r>
    </w:p>
    <w:p>
      <w:r>
        <w:t xml:space="preserve">Kuinka monta neliökilometriä sademetsää vesistöalueella on?</w:t>
      </w:r>
    </w:p>
    <w:p>
      <w:r>
        <w:rPr>
          <w:b/>
        </w:rPr>
        <w:t xml:space="preserve">Tulos</w:t>
      </w:r>
    </w:p>
    <w:p>
      <w:r>
        <w:t xml:space="preserve">Kuinka monta valtiota hallitsee tätä aluetta yhteensä?</w:t>
      </w:r>
    </w:p>
    <w:p>
      <w:r>
        <w:rPr>
          <w:b/>
        </w:rPr>
        <w:t xml:space="preserve">Tulos</w:t>
      </w:r>
    </w:p>
    <w:p>
      <w:r>
        <w:t xml:space="preserve">Kuinka monen kansakunnan nimessä on "Amazonas"?</w:t>
      </w:r>
    </w:p>
    <w:p>
      <w:r>
        <w:rPr>
          <w:b/>
        </w:rPr>
        <w:t xml:space="preserve">Tulos</w:t>
      </w:r>
    </w:p>
    <w:p>
      <w:r>
        <w:t xml:space="preserve">Kuinka monta prosenttia Amazonin alue edustaa maapallon sademetsistä?</w:t>
      </w:r>
    </w:p>
    <w:p>
      <w:r>
        <w:rPr>
          <w:b/>
        </w:rPr>
        <w:t xml:space="preserve">Tulos</w:t>
      </w:r>
    </w:p>
    <w:p>
      <w:r>
        <w:t xml:space="preserve">Mikä on hollanninkielinen sana Amazonin sademetsälle?</w:t>
      </w:r>
    </w:p>
    <w:p>
      <w:r>
        <w:rPr>
          <w:b/>
        </w:rPr>
        <w:t xml:space="preserve">Tulos</w:t>
      </w:r>
    </w:p>
    <w:p>
      <w:r>
        <w:t xml:space="preserve">Mikä sademetsä kattaa suurimman osan Etelä-Amerikan Amazonin altaasta?</w:t>
      </w:r>
    </w:p>
    <w:p>
      <w:r>
        <w:rPr>
          <w:b/>
        </w:rPr>
        <w:t xml:space="preserve">Tulos</w:t>
      </w:r>
    </w:p>
    <w:p>
      <w:r>
        <w:t xml:space="preserve">Missä maassa suurin osa Amazonin sademetsistä sijaitsee?</w:t>
      </w:r>
    </w:p>
    <w:p>
      <w:r>
        <w:rPr>
          <w:b/>
        </w:rPr>
        <w:t xml:space="preserve">Tulos</w:t>
      </w:r>
    </w:p>
    <w:p>
      <w:r>
        <w:t xml:space="preserve">Kuinka suuri osa maapallon sademetsistä on Amazonin sademetsiä?</w:t>
      </w:r>
    </w:p>
    <w:p>
      <w:r>
        <w:rPr>
          <w:b/>
        </w:rPr>
        <w:t xml:space="preserve">Tulos</w:t>
      </w:r>
    </w:p>
    <w:p>
      <w:r>
        <w:t xml:space="preserve">Kuinka monta puulajia löytyy Amazonin sademetsästä?</w:t>
      </w:r>
    </w:p>
    <w:p>
      <w:r>
        <w:rPr>
          <w:b/>
        </w:rPr>
        <w:t xml:space="preserve">Tulos</w:t>
      </w:r>
    </w:p>
    <w:p>
      <w:r>
        <w:t xml:space="preserve">Millainen metsä on Amazonin sademetsä?</w:t>
      </w:r>
    </w:p>
    <w:p>
      <w:r>
        <w:rPr>
          <w:b/>
        </w:rPr>
        <w:t xml:space="preserve">Tulos</w:t>
      </w:r>
    </w:p>
    <w:p>
      <w:r>
        <w:t xml:space="preserve">Kuinka monta neliökilometriä Amazonin allas on?</w:t>
      </w:r>
    </w:p>
    <w:p>
      <w:r>
        <w:rPr>
          <w:b/>
        </w:rPr>
        <w:t xml:space="preserve">Tulos</w:t>
      </w:r>
    </w:p>
    <w:p>
      <w:r>
        <w:t xml:space="preserve">Kuinka monta kansakuntaa on Amazonin altaan sisällä?</w:t>
      </w:r>
    </w:p>
    <w:p>
      <w:r>
        <w:rPr>
          <w:b/>
        </w:rPr>
        <w:t xml:space="preserve">Tulos</w:t>
      </w:r>
    </w:p>
    <w:p>
      <w:r>
        <w:t xml:space="preserve">Missä valtiossa on suurin osa Amazonin metsästä?</w:t>
      </w:r>
    </w:p>
    <w:p>
      <w:r>
        <w:rPr>
          <w:b/>
        </w:rPr>
        <w:t xml:space="preserve">Tulos</w:t>
      </w:r>
    </w:p>
    <w:p>
      <w:r>
        <w:t xml:space="preserve">Mikä on arvio Amazonin trooppisen sademetsän puulajien määrästä?</w:t>
      </w:r>
    </w:p>
    <w:p>
      <w:r>
        <w:rPr>
          <w:b/>
        </w:rPr>
        <w:t xml:space="preserve">Esimerkki 4.161</w:t>
      </w:r>
    </w:p>
    <w:p>
      <w:r>
        <w:t xml:space="preserve">Musta surma runteli suurta osaa islamilaisesta maailmasta. Rutto esiintyi ainakin yhdessä paikassa islamilaisessa maailmassa lähes joka vuosi vuosina 1500-1850. Rutto iski toistuvasti Pohjois-Afrikan kaupunkeihin. Algerissa se tappoi 30-50 000 asukasta vuosina 1620-21 ja uudelleen vuosina 1654-57, 1665, 1691 ja 1740-42. Rutto oli merkittävä tapahtuma ottomaanien yhteiskunnassa 1800-luvun toiselle neljännekselle asti. Vuosien 1701 ja 1750 välillä Konstantinopolissa kirjattiin kolmekymmentäseitsemän suurempaa ja pienempää epidemiaa ja lisäksi kolmekymmentäyksi epidemiaa vuosien 1751 ja 1800 välillä. Bagdad on kärsinyt pahoin ruttokohtauksista, ja joskus kaksi kolmasosaa sen väestöstä on hävinnyt.</w:t>
      </w:r>
    </w:p>
    <w:p>
      <w:r>
        <w:rPr>
          <w:b/>
        </w:rPr>
        <w:t xml:space="preserve">Tulos</w:t>
      </w:r>
    </w:p>
    <w:p>
      <w:r>
        <w:t xml:space="preserve">Minkä vuosien aikana rutto esiintyi islamilaisissa maissa?</w:t>
      </w:r>
    </w:p>
    <w:p>
      <w:r>
        <w:rPr>
          <w:b/>
        </w:rPr>
        <w:t xml:space="preserve">Tulos</w:t>
      </w:r>
    </w:p>
    <w:p>
      <w:r>
        <w:t xml:space="preserve">Kuinka monta ihmistä katosi Algerissa vuosina 1620-21?</w:t>
      </w:r>
    </w:p>
    <w:p>
      <w:r>
        <w:rPr>
          <w:b/>
        </w:rPr>
        <w:t xml:space="preserve">Tulos</w:t>
      </w:r>
    </w:p>
    <w:p>
      <w:r>
        <w:t xml:space="preserve">Kuinka kauan rutto kesti ottomaanien valtakunnassa?</w:t>
      </w:r>
    </w:p>
    <w:p>
      <w:r>
        <w:rPr>
          <w:b/>
        </w:rPr>
        <w:t xml:space="preserve">Tulos</w:t>
      </w:r>
    </w:p>
    <w:p>
      <w:r>
        <w:t xml:space="preserve">Kuinka monta ihmistä Bagdadissa on kuollut ruttoon?</w:t>
      </w:r>
    </w:p>
    <w:p>
      <w:r>
        <w:rPr>
          <w:b/>
        </w:rPr>
        <w:t xml:space="preserve">Esimerkki 4.162</w:t>
      </w:r>
    </w:p>
    <w:p>
      <w:r>
        <w:t xml:space="preserve">Broncos voitti Pittsburgh Steelersin divisioonakierroksella 23-16 tekemällä 11 pistettä ottelun kolmen viimeisen minuutin aikana. Sen jälkeen he voittivat Super Bowl XLIX:n puolustavan mestarin New England Patriotsin AFC-mestaruusottelussa 20-18 sieppaamalla syötön New Englandin kahden pisteen vaihtoyrityksessä, kun kelloa oli jäljellä 17 sekuntia. Vaikka Manningilla oli kauden aikana ongelmia sieppausten kanssa, hän ei heittänyt yhtään kahdessa pudotuspelissä.</w:t>
      </w:r>
    </w:p>
    <w:p>
      <w:r>
        <w:rPr>
          <w:b/>
        </w:rPr>
        <w:t xml:space="preserve">Tulos</w:t>
      </w:r>
    </w:p>
    <w:p>
      <w:r>
        <w:t xml:space="preserve">Kuka hävisi Broncosille divisioonakierroksella?</w:t>
      </w:r>
    </w:p>
    <w:p>
      <w:r>
        <w:rPr>
          <w:b/>
        </w:rPr>
        <w:t xml:space="preserve">Tulos</w:t>
      </w:r>
    </w:p>
    <w:p>
      <w:r>
        <w:t xml:space="preserve">Kuinka monta pistettä Broncos teki ottelun viimeisten kolmen minuutin aikana Pittsburghia vastaan?</w:t>
      </w:r>
    </w:p>
    <w:p>
      <w:r>
        <w:rPr>
          <w:b/>
        </w:rPr>
        <w:t xml:space="preserve">Tulos</w:t>
      </w:r>
    </w:p>
    <w:p>
      <w:r>
        <w:t xml:space="preserve">Kuka voitti Super Bowl XLIX:n?</w:t>
      </w:r>
    </w:p>
    <w:p>
      <w:r>
        <w:rPr>
          <w:b/>
        </w:rPr>
        <w:t xml:space="preserve">Tulos</w:t>
      </w:r>
    </w:p>
    <w:p>
      <w:r>
        <w:t xml:space="preserve">Mikä oli AFC:n mestaruusottelun lopputulos?</w:t>
      </w:r>
    </w:p>
    <w:p>
      <w:r>
        <w:rPr>
          <w:b/>
        </w:rPr>
        <w:t xml:space="preserve">Tulos</w:t>
      </w:r>
    </w:p>
    <w:p>
      <w:r>
        <w:t xml:space="preserve">Kuinka paljon aikaa oli jäljellä, kun Broncos teki Interceptionin, joka ratkaisi AFC Championship Game -ottelun?</w:t>
      </w:r>
    </w:p>
    <w:p>
      <w:r>
        <w:rPr>
          <w:b/>
        </w:rPr>
        <w:t xml:space="preserve">Tulos</w:t>
      </w:r>
    </w:p>
    <w:p>
      <w:r>
        <w:t xml:space="preserve">Mikä joukkue voitti divisioonakierroksen Broncosin ja Steelersin?</w:t>
      </w:r>
    </w:p>
    <w:p>
      <w:r>
        <w:rPr>
          <w:b/>
        </w:rPr>
        <w:t xml:space="preserve">Tulos</w:t>
      </w:r>
    </w:p>
    <w:p>
      <w:r>
        <w:t xml:space="preserve">Mikä oli Broncosin ja Steelersin välisen ottelun lopputulos?</w:t>
      </w:r>
    </w:p>
    <w:p>
      <w:r>
        <w:rPr>
          <w:b/>
        </w:rPr>
        <w:t xml:space="preserve">Tulos</w:t>
      </w:r>
    </w:p>
    <w:p>
      <w:r>
        <w:t xml:space="preserve">Kuinka monta sekuntia peliä oli jäljellä, kun Broncos sieppasi syötön, jolla peli voitettiin?</w:t>
      </w:r>
    </w:p>
    <w:p>
      <w:r>
        <w:rPr>
          <w:b/>
        </w:rPr>
        <w:t xml:space="preserve">Tulos</w:t>
      </w:r>
    </w:p>
    <w:p>
      <w:r>
        <w:t xml:space="preserve">Kuka ei heittänyt lainkaan Broncon pudotuspeleissä?</w:t>
      </w:r>
    </w:p>
    <w:p>
      <w:r>
        <w:rPr>
          <w:b/>
        </w:rPr>
        <w:t xml:space="preserve">Tulos</w:t>
      </w:r>
    </w:p>
    <w:p>
      <w:r>
        <w:t xml:space="preserve">Kenet Broncos voitti divisioonapelissä?</w:t>
      </w:r>
    </w:p>
    <w:p>
      <w:r>
        <w:rPr>
          <w:b/>
        </w:rPr>
        <w:t xml:space="preserve">Tulos</w:t>
      </w:r>
    </w:p>
    <w:p>
      <w:r>
        <w:t xml:space="preserve">Kuinka monta pistettä Broncos teki Pittsburgh-ottelun viimeisten kolmen minuutin aikana?</w:t>
      </w:r>
    </w:p>
    <w:p>
      <w:r>
        <w:rPr>
          <w:b/>
        </w:rPr>
        <w:t xml:space="preserve">Tulos</w:t>
      </w:r>
    </w:p>
    <w:p>
      <w:r>
        <w:t xml:space="preserve">Kenet Broncos voitti AFC:n mestaruusottelussa?</w:t>
      </w:r>
    </w:p>
    <w:p>
      <w:r>
        <w:rPr>
          <w:b/>
        </w:rPr>
        <w:t xml:space="preserve">Tulos</w:t>
      </w:r>
    </w:p>
    <w:p>
      <w:r>
        <w:t xml:space="preserve">Kenet Broncos voitti voittaakseen divisioonansa vuonna 2015?</w:t>
      </w:r>
    </w:p>
    <w:p>
      <w:r>
        <w:rPr>
          <w:b/>
        </w:rPr>
        <w:t xml:space="preserve">Tulos</w:t>
      </w:r>
    </w:p>
    <w:p>
      <w:r>
        <w:t xml:space="preserve">Kenet Broncos voitti AFC:n mestariksi?</w:t>
      </w:r>
    </w:p>
    <w:p>
      <w:r>
        <w:rPr>
          <w:b/>
        </w:rPr>
        <w:t xml:space="preserve">Tulos</w:t>
      </w:r>
    </w:p>
    <w:p>
      <w:r>
        <w:t xml:space="preserve">Kuinka monta sekuntia peliä oli jäljellä, kun Patriots epäonnistui 2-pisteen vaihdossa?</w:t>
      </w:r>
    </w:p>
    <w:p>
      <w:r>
        <w:rPr>
          <w:b/>
        </w:rPr>
        <w:t xml:space="preserve">Esimerkki 4.163</w:t>
      </w:r>
    </w:p>
    <w:p>
      <w:r>
        <w:t xml:space="preserve">Daily Mail -sanomalehti kertoi vuonna 2012, että Yhdistyneen kuningaskunnan hallituksen etuusvirasto tarkisti hakijoiden Sky TV -laskut selvittääkseen, väittääkö yksinhuoltajaäitiä edustava etuuksia saava nainen väärin perustein asuvansa yksin - koska urheilukanavien tilaaminen paljastaisi miehen läsnäolon kotitaloudessa, sanomalehti väitti. Joulukuussa Yhdistyneen kuningaskunnan parlamentti kuuli väitteen, jonka mukaan BSkyB:n tilaus oli alkoholin, tupakan ja uhkapelien ohella "usein vahingollinen". Konservatiivien kansanedustaja Alec Shelbrooke ehdotti, että etuudet ja verohyvitykset maksettaisiin "Welfare Cash Card" -nimisellä kortilla, jolla voitaisiin ostaa vain "välttämättömyystarvikkeita", kuten Supplemental Nutrition Assistance Program -ohjelmassa.</w:t>
      </w:r>
    </w:p>
    <w:p>
      <w:r>
        <w:rPr>
          <w:b/>
        </w:rPr>
        <w:t xml:space="preserve">Tulos</w:t>
      </w:r>
    </w:p>
    <w:p>
      <w:r>
        <w:t xml:space="preserve">Mihin Alec Shelbrooke ehdotti etuuksien maksamista?</w:t>
      </w:r>
    </w:p>
    <w:p>
      <w:r>
        <w:rPr>
          <w:b/>
        </w:rPr>
        <w:t xml:space="preserve">Tulos</w:t>
      </w:r>
    </w:p>
    <w:p>
      <w:r>
        <w:t xml:space="preserve">Mitä lisäravintotukiohjelmalla voitaisiin ostaa?</w:t>
      </w:r>
    </w:p>
    <w:p>
      <w:r>
        <w:rPr>
          <w:b/>
        </w:rPr>
        <w:t xml:space="preserve">Tulos</w:t>
      </w:r>
    </w:p>
    <w:p>
      <w:r>
        <w:t xml:space="preserve">Mitä Yhdistyneen kuningaskunnan parlamentti kuuli, että BSkyB:n tilaus oli?</w:t>
      </w:r>
    </w:p>
    <w:p>
      <w:r>
        <w:rPr>
          <w:b/>
        </w:rPr>
        <w:t xml:space="preserve">Tulos</w:t>
      </w:r>
    </w:p>
    <w:p>
      <w:r>
        <w:t xml:space="preserve">Mitä Yhdistyneen kuningaskunnan hallitus tarkisti vuonna 2012?</w:t>
      </w:r>
    </w:p>
    <w:p>
      <w:r>
        <w:rPr>
          <w:b/>
        </w:rPr>
        <w:t xml:space="preserve">Tulos</w:t>
      </w:r>
    </w:p>
    <w:p>
      <w:r>
        <w:t xml:space="preserve">Mitä etuusvirasto luuli urheilukanavien merkitsevän televisiolaskussa?</w:t>
      </w:r>
    </w:p>
    <w:p>
      <w:r>
        <w:rPr>
          <w:b/>
        </w:rPr>
        <w:t xml:space="preserve">Esimerkki 4.164</w:t>
      </w:r>
    </w:p>
    <w:p>
      <w:r>
        <w:t xml:space="preserve">Tohtori matkustaa harvoin yksin, ja usein hänellä on mukanaan yksi tai useampi kumppani, jotka jakavat seikkailut. Hänen seuralaisensa ovat yleensä ihmisiä, sillä hän on löytänyt viehätyksensä maapallosta. Hän löytää usein tapahtumia, jotka herättävät hänen uteliaisuutensa, kun hän yrittää estää pahoja voimia vahingoittamasta viattomia ihmisiä tai muuttamasta historiaa käyttämällä vain kekseliäisyyttään ja vähäisiä resurssejaan, kuten monikäyttöistä ääniruuvimeisseliään. Ajan herrana Tohtorilla on kyky uudistua, kun hänen ruumiinsa vahingoittuu kuolettavasti, ja ottaa uusi ulkonäkö ja persoonallisuus. Tohtori on saanut matkojensa aikana lukuisia toistuvia vihollisia, kuten dalekit, kybermiehet ja Master, toinen luopio-aikalordi.</w:t>
      </w:r>
    </w:p>
    <w:p>
      <w:r>
        <w:rPr>
          <w:b/>
        </w:rPr>
        <w:t xml:space="preserve">Tulos</w:t>
      </w:r>
    </w:p>
    <w:p>
      <w:r>
        <w:t xml:space="preserve">Kuinka usein Doctor Who matkustaa yksin?</w:t>
      </w:r>
    </w:p>
    <w:p>
      <w:r>
        <w:rPr>
          <w:b/>
        </w:rPr>
        <w:t xml:space="preserve">Tulos</w:t>
      </w:r>
    </w:p>
    <w:p>
      <w:r>
        <w:t xml:space="preserve">Mikä Doctor Whon vihollinen on myös ajan herra?</w:t>
      </w:r>
    </w:p>
    <w:p>
      <w:r>
        <w:rPr>
          <w:b/>
        </w:rPr>
        <w:t xml:space="preserve">Tulos</w:t>
      </w:r>
    </w:p>
    <w:p>
      <w:r>
        <w:t xml:space="preserve">Mitä Doctor Who tekee, kun hänen ruumiinsa on kuolettavasti vaurioitunut?</w:t>
      </w:r>
    </w:p>
    <w:p>
      <w:r>
        <w:rPr>
          <w:b/>
        </w:rPr>
        <w:t xml:space="preserve">Tulos</w:t>
      </w:r>
    </w:p>
    <w:p>
      <w:r>
        <w:t xml:space="preserve">Millaisia olentoja Doctor Who yleensä ottaa mukaansa matkoilleen?</w:t>
      </w:r>
    </w:p>
    <w:p>
      <w:r>
        <w:rPr>
          <w:b/>
        </w:rPr>
        <w:t xml:space="preserve">Tulos</w:t>
      </w:r>
    </w:p>
    <w:p>
      <w:r>
        <w:t xml:space="preserve">Minkälainen lordi on Doctor Who?</w:t>
      </w:r>
    </w:p>
    <w:p>
      <w:r>
        <w:rPr>
          <w:b/>
        </w:rPr>
        <w:t xml:space="preserve">Esimerkki 4.165</w:t>
      </w:r>
    </w:p>
    <w:p>
      <w:r>
        <w:t xml:space="preserve">Kaukoidän kokoelmiin kuuluu yli 70 000 taideteosta Itä-Aasian maista: Kiina, Japani ja Korea. Vuonna 1991 avattiin T. T. Tsui -galleria, joka esittelee edustavan kokoelman V&amp;A:n noin 16 000 Kiinasta peräisin olevasta esineestä 4. vuosituhannelta eKr. nykypäivään. Vaikka suurin osa esillä olevista taideteoksista on peräisin Ming- ja Qing-dynastian ajalta, esillä on myös hienoja esimerkkejä Tang-dynastian ajalta ja aiemmilta kausilta. Esimerkkinä mainittakoon metrin korkuinen Buddhan pronssinen pää, joka on peräisin noin vuodelta 750 jKr., ja yksi vanhimmista esineistä, 2 000 vuotta vanha jadehevosen pää, joka on peräisin eräästä hautauksesta. Esillä on klassisia esimerkkejä kiinalaisesta valmistuksesta, kuten lakasta, silkistä, posliinista, jadesta ja cloisonné-emalista. Kaksi suurta esi-isien muotokuvaa, jotka esittävät akvarelliväreillä silkille maalattuja miehiä ja vaimoja, on peräisin 1700-luvulta. Esillä on ainutlaatuinen kiinalainen lakataulupöytä, joka on valmistettu keisarillisissa työpajoissa Xuande-keisarin aikana Ming-dynastian aikana. Esillä on myös esimerkkejä vaatteista. Yksi suurimmista esineistä on sänky 1600-luvun puolivälistä. Esillä on myös kiinalaisten nykysuunnittelijoiden töitä.</w:t>
      </w:r>
    </w:p>
    <w:p>
      <w:r>
        <w:rPr>
          <w:b/>
        </w:rPr>
        <w:t xml:space="preserve">Tulos</w:t>
      </w:r>
    </w:p>
    <w:p>
      <w:r>
        <w:t xml:space="preserve">Kuinka monta taideteosta Kaukoidän kokoelmiin kuuluu?</w:t>
      </w:r>
    </w:p>
    <w:p>
      <w:r>
        <w:rPr>
          <w:b/>
        </w:rPr>
        <w:t xml:space="preserve">Tulos</w:t>
      </w:r>
    </w:p>
    <w:p>
      <w:r>
        <w:t xml:space="preserve">Mitkä maat ovat edustettuina Kaukoidän kokoelmissa?</w:t>
      </w:r>
    </w:p>
    <w:p>
      <w:r>
        <w:rPr>
          <w:b/>
        </w:rPr>
        <w:t xml:space="preserve">Tulos</w:t>
      </w:r>
    </w:p>
    <w:p>
      <w:r>
        <w:t xml:space="preserve">Mikä on kiinalaiselle taiteelle omistetun gallerian nimi?</w:t>
      </w:r>
    </w:p>
    <w:p>
      <w:r>
        <w:rPr>
          <w:b/>
        </w:rPr>
        <w:t xml:space="preserve">Tulos</w:t>
      </w:r>
    </w:p>
    <w:p>
      <w:r>
        <w:t xml:space="preserve">Minä vuonna kiinalaiselle taiteelle omistettu galleria avattiin?</w:t>
      </w:r>
    </w:p>
    <w:p>
      <w:r>
        <w:rPr>
          <w:b/>
        </w:rPr>
        <w:t xml:space="preserve">Tulos</w:t>
      </w:r>
    </w:p>
    <w:p>
      <w:r>
        <w:t xml:space="preserve">Suurin osa Kaukoidän kokoelmissa olevista kiinalaisista taideteoksista on peräisin miltä kahdelta dynastialta?</w:t>
      </w:r>
    </w:p>
    <w:p>
      <w:r>
        <w:rPr>
          <w:b/>
        </w:rPr>
        <w:t xml:space="preserve">Esimerkki 4.166</w:t>
      </w:r>
    </w:p>
    <w:p>
      <w:r>
        <w:t xml:space="preserve">Graingerin markkinat korvasivat aiemmat, alun perin vuonna 1808 rakennetut markkinat, joita kutsuttiin Butcher Marketiksi. Itse Grainger Market avattiin vuonna 1835, ja se oli Newcastlen ensimmäinen sisätori. Avajaistensa aikaan vuonna 1835 sen sanottiin olevan yksi Euroopan suurimmista ja kauneimmista markkinoista. Avajaisia juhlistettiin suurella illallisella, johon osallistui 2000 vierasta, ja Laingin taidegalleriassa on maalaus tästä tapahtumasta. Lukuun ottamatta puukattoa, joka tuhoutui tulipalossa vuonna 1901 ja korvattiin ristikkorakenteisilla teräskaarilla, tori on suurelta osin alkuperäisessä kunnossaan. Englannin kulttuuriperintö (English Heritage) listasi Grainger Marketin arkkitehtuurin vuonna 1954 I-luokkaan, kuten useimmat muutkin Grainger Townissa sijaitsevat rakennukset, jotka ovat joko I tai II luokan luettelossa.</w:t>
      </w:r>
    </w:p>
    <w:p>
      <w:r>
        <w:rPr>
          <w:b/>
        </w:rPr>
        <w:t xml:space="preserve">Tulos</w:t>
      </w:r>
    </w:p>
    <w:p>
      <w:r>
        <w:t xml:space="preserve">Minkä aikaisemman markkinan Grainger Market korvasi?</w:t>
      </w:r>
    </w:p>
    <w:p>
      <w:r>
        <w:rPr>
          <w:b/>
        </w:rPr>
        <w:t xml:space="preserve">Tulos</w:t>
      </w:r>
    </w:p>
    <w:p>
      <w:r>
        <w:t xml:space="preserve">Milloin Newcastlen ensimmäinen kauppahalli avattiin?</w:t>
      </w:r>
    </w:p>
    <w:p>
      <w:r>
        <w:rPr>
          <w:b/>
        </w:rPr>
        <w:t xml:space="preserve">Tulos</w:t>
      </w:r>
    </w:p>
    <w:p>
      <w:r>
        <w:t xml:space="preserve">Kuinka monta vierasta osallistui Grainger Marketin avajaisillalliselle?</w:t>
      </w:r>
    </w:p>
    <w:p>
      <w:r>
        <w:rPr>
          <w:b/>
        </w:rPr>
        <w:t xml:space="preserve">Tulos</w:t>
      </w:r>
    </w:p>
    <w:p>
      <w:r>
        <w:t xml:space="preserve">Miten Grainger Marketin avaaminen on dokumentoitu Laingin taidegalleriassa?</w:t>
      </w:r>
    </w:p>
    <w:p>
      <w:r>
        <w:rPr>
          <w:b/>
        </w:rPr>
        <w:t xml:space="preserve">Tulos</w:t>
      </w:r>
    </w:p>
    <w:p>
      <w:r>
        <w:t xml:space="preserve">Kuka listasi Grainger Marketin arkkitehtuurin 1. luokan rakennukseksi vuonna 1954?</w:t>
      </w:r>
    </w:p>
    <w:p>
      <w:r>
        <w:rPr>
          <w:b/>
        </w:rPr>
        <w:t xml:space="preserve">Esimerkki 4.167</w:t>
      </w:r>
    </w:p>
    <w:p>
      <w:r>
        <w:t xml:space="preserve">Harvardin kauppakorkeakoulu ja monet yliopiston urheilutilat, kuten Harvard Stadium, sijaitsevat 145 hehtaarin (358 hehtaarin) kokoisella kampuksella Cambridgen kampusta vastapäätä Allstonissa. John W. Weeks Bridge on Charles-joen ylittävä jalankulkusilta, joka yhdistää molemmat kampukset. Harvardin lääketieteellinen tiedekunta, Harvardin hammaslääketieteellinen tiedekunta ja Harvardin kansanterveyskoulu sijaitsevat 21 hehtaarin (8,5 hehtaarin) kampuksella Longwoodin lääketieteellisellä ja akateemisella alueella noin 5,3 kilometriä Bostonin keskustasta lounaaseen ja 5,3 kilometriä Cambridgen kampuksesta etelään.</w:t>
      </w:r>
    </w:p>
    <w:p>
      <w:r>
        <w:rPr>
          <w:b/>
        </w:rPr>
        <w:t xml:space="preserve">Tulos</w:t>
      </w:r>
    </w:p>
    <w:p>
      <w:r>
        <w:t xml:space="preserve">Missä Harvardin stadion sijaitsee?</w:t>
      </w:r>
    </w:p>
    <w:p>
      <w:r>
        <w:rPr>
          <w:b/>
        </w:rPr>
        <w:t xml:space="preserve">Tulos</w:t>
      </w:r>
    </w:p>
    <w:p>
      <w:r>
        <w:t xml:space="preserve">Mikä on sen sillan nimi, joka yhdistää osia Charles-joen kampuksesta?</w:t>
      </w:r>
    </w:p>
    <w:p>
      <w:r>
        <w:rPr>
          <w:b/>
        </w:rPr>
        <w:t xml:space="preserve">Tulos</w:t>
      </w:r>
    </w:p>
    <w:p>
      <w:r>
        <w:t xml:space="preserve">Missä sijaitsevat Harvardin lääketieteellinen, hammaslääketieteellinen ja kansanterveyskoulu?</w:t>
      </w:r>
    </w:p>
    <w:p>
      <w:r>
        <w:rPr>
          <w:b/>
        </w:rPr>
        <w:t xml:space="preserve">Esimerkki 4.168</w:t>
      </w:r>
    </w:p>
    <w:p>
      <w:r>
        <w:t xml:space="preserve">IPCC:n ilmastonmuutosprosessia ja sen tehokkuutta ja onnistumista on verrattu muiden ympäristöhaasteiden käsittelyyn (vrt. otsonikato ja ilmaston lämpeneminen). Otsonikadon osalta Montrealin pöytäkirjaan perustuva maailmanlaajuinen sääntely on onnistunut, mutta ilmastonmuutoksen osalta Kioton pöytäkirja epäonnistui. Otsonitapausta käytettiin IPCC:n prosessin tehokkuuden arviointiin. IPCC on saavuttanut laajan tieteellisen yksimielisyyden, kun taas valtiot ja hallitukset noudattavat edelleen erilaisia, ellei jopa vastakkaisia tavoitteita. Poliittisen päätöksenteon taustalla oleva lineaarinen malli, jonka mukaan mitä enemmän tietoa meillä on, sitä parempi on poliittinen vastaus, on kyseenalaistettu.</w:t>
      </w:r>
    </w:p>
    <w:p>
      <w:r>
        <w:rPr>
          <w:b/>
        </w:rPr>
        <w:t xml:space="preserve">Tulos</w:t>
      </w:r>
    </w:p>
    <w:p>
      <w:r>
        <w:t xml:space="preserve">Millä on onnistuttu torjumaan otsonikatoa?</w:t>
      </w:r>
    </w:p>
    <w:p>
      <w:r>
        <w:rPr>
          <w:b/>
        </w:rPr>
        <w:t xml:space="preserve">Tulos</w:t>
      </w:r>
    </w:p>
    <w:p>
      <w:r>
        <w:t xml:space="preserve">Mitä Kioton pöytäkirjalla pyrittiin ratkaisemaan?</w:t>
      </w:r>
    </w:p>
    <w:p>
      <w:r>
        <w:rPr>
          <w:b/>
        </w:rPr>
        <w:t xml:space="preserve">Tulos</w:t>
      </w:r>
    </w:p>
    <w:p>
      <w:r>
        <w:t xml:space="preserve">Kenen tavoitteita IPCC usein vielä vastustaa?</w:t>
      </w:r>
    </w:p>
    <w:p>
      <w:r>
        <w:rPr>
          <w:b/>
        </w:rPr>
        <w:t xml:space="preserve">Esimerkki 4.169</w:t>
      </w:r>
    </w:p>
    <w:p>
      <w:r>
        <w:t xml:space="preserve">Soittimien galleria suljettiin 25. helmikuuta 2010, mikä oli erittäin kiistanalainen päätös. Yli 5 100 nimeä käsittänyt verkkovetoomus parlamentin verkkosivustolla johti siihen, että Chris Smith esitti parlamentille kysymyksen kokoelman tulevaisuudesta. Bryan Daviesin vastaus oli, että museo aikoi säilyttää kokoelman, huolehtia siitä ja pitää sen yleisön saatavilla siten, että esineitä jaetaan uudelleen brittigallerioihin, keskiaika- ja renessanssigallerioihin sekä suunnitelluille uusille huonekaluja ja Eurooppaa 1600-1800 käsitteleville gallerioille. Lisäksi Horniman-museo ja muut laitokset olivat mahdollisia ehdokkaita lainaamaan materiaalia, jotta soittimet pysyisivät yleisön nähtävillä. Horniman-museo järjesti V&amp;A:n kanssa yhteisen soittimia esittelevän näyttelyn, ja se on lainannut museolta 35 soitinta.</w:t>
      </w:r>
    </w:p>
    <w:p>
      <w:r>
        <w:rPr>
          <w:b/>
        </w:rPr>
        <w:t xml:space="preserve">Tulos</w:t>
      </w:r>
    </w:p>
    <w:p>
      <w:r>
        <w:t xml:space="preserve">Kuinka monta nimeä allekirjoitti parlamentin verkkosivustolla olevan verkkovetoomuksen, jossa vastattiin soittimia käsittelevän gallerian sulkemiseen?</w:t>
      </w:r>
    </w:p>
    <w:p>
      <w:r>
        <w:rPr>
          <w:b/>
        </w:rPr>
        <w:t xml:space="preserve">Tulos</w:t>
      </w:r>
    </w:p>
    <w:p>
      <w:r>
        <w:t xml:space="preserve">Kuka parlamentin jäsen selitti, miten museo säilyttää kokoelman ja pitää sen yleisön saatavilla?</w:t>
      </w:r>
    </w:p>
    <w:p>
      <w:r>
        <w:rPr>
          <w:b/>
        </w:rPr>
        <w:t xml:space="preserve">Tulos</w:t>
      </w:r>
    </w:p>
    <w:p>
      <w:r>
        <w:t xml:space="preserve">Mikä museo ottaisi vastaan lainattavia esineitä soittimien galleriasta?</w:t>
      </w:r>
    </w:p>
    <w:p>
      <w:r>
        <w:rPr>
          <w:b/>
        </w:rPr>
        <w:t xml:space="preserve">Tulos</w:t>
      </w:r>
    </w:p>
    <w:p>
      <w:r>
        <w:t xml:space="preserve">Kuinka monta soitinta on lainattu Horniman-museoon?</w:t>
      </w:r>
    </w:p>
    <w:p>
      <w:r>
        <w:rPr>
          <w:b/>
        </w:rPr>
        <w:t xml:space="preserve">Tulos</w:t>
      </w:r>
    </w:p>
    <w:p>
      <w:r>
        <w:t xml:space="preserve">Minä vuonna soittimien galleria suljettiin?</w:t>
      </w:r>
    </w:p>
    <w:p>
      <w:r>
        <w:rPr>
          <w:b/>
        </w:rPr>
        <w:t xml:space="preserve">Esimerkki 4.170</w:t>
      </w:r>
    </w:p>
    <w:p>
      <w:r>
        <w:t xml:space="preserve">Panthersin puolustus antoi vain 308 pistettä, mikä on liigan kuudes sija, ja se johti samalla NFL:n torjuntatilastoa 24 torjunnalla ja ylpeili neljällä Pro Bowl -valinnalla. Pro Bowl -puolustustaklaaja Kawann Short johti joukkueen säkityslistaa 11 säkillä, minkä lisäksi hän pakotti kolme pallonmenetystä ja otti kaksi takaisin. Puolustaja Mario Addison lisäsi 6½ säkkiä. Panthersin linjassa pelasi myös veteraanipuolustaja Jared Allen, viisinkertainen Pro Bowler, joka oli NFL:n aktiivisen uran säkkijohtaja 136 säkillä, sekä puolustuspäällikkö Kony Ealy, joka teki 5 säkkiä vain 9 aloituksessa. Heidän takanaan kaksi Panthersin kolmesta aloittavasta linjapuolustajasta valittiin myös Pro Bowliin: Thomas Davis ja Luke Kuechly. Davis kokosi 5½ säkkiä, neljä pakotettua säkkiä ja neljä sieppausta, kun taas Kuechly johti joukkueen taklausten määrää (118), pakotti kaksi säkkiä ja sieppasi neljä omaa syöttöä. Carolinan toisena osapuolena oli Pro Bowl -turvaaja Kurt Coleman, joka johti joukkuetta uransa seitsemällä torjunnalla ja keräsi samalla 88 taklausta, sekä Pro Bowl -kulmapuolustaja Josh Norman, joka kehittyi kauden aikana shutdown-kulmapuolustajaksi ja teki neljä torjuntaa, joista kaksi palautettiin touchdowniksi.</w:t>
      </w:r>
    </w:p>
    <w:p>
      <w:r>
        <w:rPr>
          <w:b/>
        </w:rPr>
        <w:t xml:space="preserve">Tulos</w:t>
      </w:r>
    </w:p>
    <w:p>
      <w:r>
        <w:t xml:space="preserve">Kuinka monta pistettä Panthersin puolustus antoi periksi?</w:t>
      </w:r>
    </w:p>
    <w:p>
      <w:r>
        <w:rPr>
          <w:b/>
        </w:rPr>
        <w:t xml:space="preserve">Tulos</w:t>
      </w:r>
    </w:p>
    <w:p>
      <w:r>
        <w:t xml:space="preserve">Kuinka monta säkkiä Jared Allenilla oli urallaan?</w:t>
      </w:r>
    </w:p>
    <w:p>
      <w:r>
        <w:rPr>
          <w:b/>
        </w:rPr>
        <w:t xml:space="preserve">Tulos</w:t>
      </w:r>
    </w:p>
    <w:p>
      <w:r>
        <w:t xml:space="preserve">Kuinka monta taklausta Luke Kuechly rekisteröi?</w:t>
      </w:r>
    </w:p>
    <w:p>
      <w:r>
        <w:rPr>
          <w:b/>
        </w:rPr>
        <w:t xml:space="preserve">Tulos</w:t>
      </w:r>
    </w:p>
    <w:p>
      <w:r>
        <w:t xml:space="preserve">Kuinka monta palloa Josh Norman sieppasi?</w:t>
      </w:r>
    </w:p>
    <w:p>
      <w:r>
        <w:rPr>
          <w:b/>
        </w:rPr>
        <w:t xml:space="preserve">Tulos</w:t>
      </w:r>
    </w:p>
    <w:p>
      <w:r>
        <w:t xml:space="preserve">Kuka on rekisteröinyt eniten säkkejä joukkueessa tällä kaudella?</w:t>
      </w:r>
    </w:p>
    <w:p>
      <w:r>
        <w:rPr>
          <w:b/>
        </w:rPr>
        <w:t xml:space="preserve">Tulos</w:t>
      </w:r>
    </w:p>
    <w:p>
      <w:r>
        <w:t xml:space="preserve">Kuinka monta sieppausta Panthersin puolustus on saanut vuonna 2015?</w:t>
      </w:r>
    </w:p>
    <w:p>
      <w:r>
        <w:rPr>
          <w:b/>
        </w:rPr>
        <w:t xml:space="preserve">Tulos</w:t>
      </w:r>
    </w:p>
    <w:p>
      <w:r>
        <w:t xml:space="preserve">Kuka johti Panthersin säkkejä?</w:t>
      </w:r>
    </w:p>
    <w:p>
      <w:r>
        <w:rPr>
          <w:b/>
        </w:rPr>
        <w:t xml:space="preserve">Tulos</w:t>
      </w:r>
    </w:p>
    <w:p>
      <w:r>
        <w:t xml:space="preserve">Kuinka monta Panthersin puolustuksen pelaajaa valittiin Pro Bowliin?</w:t>
      </w:r>
    </w:p>
    <w:p>
      <w:r>
        <w:rPr>
          <w:b/>
        </w:rPr>
        <w:t xml:space="preserve">Tulos</w:t>
      </w:r>
    </w:p>
    <w:p>
      <w:r>
        <w:t xml:space="preserve">Kuinka monta pakkovirhettä Thomas Davisilla oli?</w:t>
      </w:r>
    </w:p>
    <w:p>
      <w:r>
        <w:rPr>
          <w:b/>
        </w:rPr>
        <w:t xml:space="preserve">Tulos</w:t>
      </w:r>
    </w:p>
    <w:p>
      <w:r>
        <w:t xml:space="preserve">Kenellä pelaajalla oli kauden aikana eniten sieppauksia?</w:t>
      </w:r>
    </w:p>
    <w:p>
      <w:r>
        <w:rPr>
          <w:b/>
        </w:rPr>
        <w:t xml:space="preserve">Tulos</w:t>
      </w:r>
    </w:p>
    <w:p>
      <w:r>
        <w:t xml:space="preserve">Kuinka monta kauden 2015 sieppausta Panthersin puolustus sai?</w:t>
      </w:r>
    </w:p>
    <w:p>
      <w:r>
        <w:rPr>
          <w:b/>
        </w:rPr>
        <w:t xml:space="preserve">Tulos</w:t>
      </w:r>
    </w:p>
    <w:p>
      <w:r>
        <w:t xml:space="preserve">Kenellä oli viisi säkitystä yhdeksässä pelissä Carolina Panthersin aloittajana?</w:t>
      </w:r>
    </w:p>
    <w:p>
      <w:r>
        <w:rPr>
          <w:b/>
        </w:rPr>
        <w:t xml:space="preserve">Tulos</w:t>
      </w:r>
    </w:p>
    <w:p>
      <w:r>
        <w:t xml:space="preserve">Kuka oli Panthersin taklausten johtaja vuonna 2015?</w:t>
      </w:r>
    </w:p>
    <w:p>
      <w:r>
        <w:rPr>
          <w:b/>
        </w:rPr>
        <w:t xml:space="preserve">Tulos</w:t>
      </w:r>
    </w:p>
    <w:p>
      <w:r>
        <w:t xml:space="preserve">Kuinka monta sieppausta Josh Norman teki touchdowneja vuonna 2015?</w:t>
      </w:r>
    </w:p>
    <w:p>
      <w:r>
        <w:rPr>
          <w:b/>
        </w:rPr>
        <w:t xml:space="preserve">Esimerkki 4.171</w:t>
      </w:r>
    </w:p>
    <w:p>
      <w:r>
        <w:t xml:space="preserve">Rein-Maas-joen suistoalue, Alankomaiden tärkein luonnonalue, alkaa Millingen aan de Rijnin lähellä, lähellä Alankomaiden ja Saksan rajaa, jossa Rein jakautuu Waaliin ja Nederrijniin. Koska suurin osa vedestä tulee Reinistä, käytetään yleisesti lyhyempää nimitystä Reinin suisto. Tätä nimeä käytetään kuitenkin myös jokisuistosta, jossa Rein laskee Bodenjärveen, joten on selkeämpää kutsua suurempaa jokisuistoa Rein-Maas-deltaksi tai jopa Rein-Maas-Scheldt-deltaksi, koska Scheldt päättyy samaan suistoon.</w:t>
      </w:r>
    </w:p>
    <w:p>
      <w:r>
        <w:rPr>
          <w:b/>
        </w:rPr>
        <w:t xml:space="preserve">Tulos</w:t>
      </w:r>
    </w:p>
    <w:p>
      <w:r>
        <w:t xml:space="preserve">Mikä on Alankomaiden suistoalueen nimi?</w:t>
      </w:r>
    </w:p>
    <w:p>
      <w:r>
        <w:rPr>
          <w:b/>
        </w:rPr>
        <w:t xml:space="preserve">Tulos</w:t>
      </w:r>
    </w:p>
    <w:p>
      <w:r>
        <w:t xml:space="preserve">Mistä Delta alkaa Alankomaissa?</w:t>
      </w:r>
    </w:p>
    <w:p>
      <w:r>
        <w:rPr>
          <w:b/>
        </w:rPr>
        <w:t xml:space="preserve">Tulos</w:t>
      </w:r>
    </w:p>
    <w:p>
      <w:r>
        <w:t xml:space="preserve">Mikä on hollantilaisen Deltan lempinimi?</w:t>
      </w:r>
    </w:p>
    <w:p>
      <w:r>
        <w:rPr>
          <w:b/>
        </w:rPr>
        <w:t xml:space="preserve">Esimerkki 4.172</w:t>
      </w:r>
    </w:p>
    <w:p>
      <w:r>
        <w:t xml:space="preserve">Lontoon kuninkaallisella maantieteellisellä seuralla ja muilla Euroopan maantieteellisillä seuroilla oli suuri vaikutusvalta, ja ne pystyivät rahoittamaan matkustajia, jotka palasivat takaisin kertomalla löytöistään. Poliittiset maantieteilijät, kuten saksalainen Friedrich Ratzel ja brittiläinen Halford Mackinder, kannattivat myös imperialismia. Ratzel uskoi, että laajentuminen oli välttämätöntä valtion selviytymisen kannalta, kun taas Mackinder kannatti Britannian imperialistista laajentumista; nämä kaksi argumenttia hallitsivat tieteenalaa vuosikymmeniä.</w:t>
      </w:r>
    </w:p>
    <w:p>
      <w:r>
        <w:rPr>
          <w:b/>
        </w:rPr>
        <w:t xml:space="preserve">Tulos</w:t>
      </w:r>
    </w:p>
    <w:p>
      <w:r>
        <w:t xml:space="preserve">Missä Friedrich Ratzel syntyi?</w:t>
      </w:r>
    </w:p>
    <w:p>
      <w:r>
        <w:rPr>
          <w:b/>
        </w:rPr>
        <w:t xml:space="preserve">Tulos</w:t>
      </w:r>
    </w:p>
    <w:p>
      <w:r>
        <w:t xml:space="preserve">Missä Halford Mackinder syntyi?</w:t>
      </w:r>
    </w:p>
    <w:p>
      <w:r>
        <w:rPr>
          <w:b/>
        </w:rPr>
        <w:t xml:space="preserve">Tulos</w:t>
      </w:r>
    </w:p>
    <w:p>
      <w:r>
        <w:t xml:space="preserve">Halford Mackinder ja Friedrich Ratzel olivat millaisia maantieteilijöitä?</w:t>
      </w:r>
    </w:p>
    <w:p>
      <w:r>
        <w:rPr>
          <w:b/>
        </w:rPr>
        <w:t xml:space="preserve">Tulos</w:t>
      </w:r>
    </w:p>
    <w:p>
      <w:r>
        <w:t xml:space="preserve">Friedrich Ratzelin mielestä imperialismi oli mitä maalle?</w:t>
      </w:r>
    </w:p>
    <w:p>
      <w:r>
        <w:rPr>
          <w:b/>
        </w:rPr>
        <w:t xml:space="preserve">Tulos</w:t>
      </w:r>
    </w:p>
    <w:p>
      <w:r>
        <w:t xml:space="preserve">Miten Euroopan maantieteelliset yhteiskunnat tukisivat tiettyjä matkustajia?</w:t>
      </w:r>
    </w:p>
    <w:p>
      <w:r>
        <w:rPr>
          <w:b/>
        </w:rPr>
        <w:t xml:space="preserve">Esimerkki 4.173</w:t>
      </w:r>
    </w:p>
    <w:p>
      <w:r>
        <w:t xml:space="preserve">Toimialaluokitusjärjestelmässä (Standard Industrial Classification) ja uudemmassa Pohjois-Amerikan toimialaluokitusjärjestelmässä (North American Industry Classification System) on luokitusjärjestelmä yrityksille, jotka harjoittavat rakentamista tai muutoin toimivat rakennusalalla. Alan yritysten erojen tunnistamiseksi se on jaettu kolmeen alasektoriin: talonrakentaminen, raskas- ja maa- ja vesirakentaminen sekä erikoisurakoitsijat. Lisäksi on olemassa luokkia rakennuspalveluyrityksille (esim. insinööritoimistot, arkkitehdit) ja rakennuspäälliköille (yritykset, jotka hallinnoivat rakennushankkeita ottamatta suoraa taloudellista vastuuta rakennushankkeen loppuunsaattamisesta).</w:t>
      </w:r>
    </w:p>
    <w:p>
      <w:r>
        <w:rPr>
          <w:b/>
        </w:rPr>
        <w:t xml:space="preserve">Tulos</w:t>
      </w:r>
    </w:p>
    <w:p>
      <w:r>
        <w:t xml:space="preserve">Mitkä ovat kolme rakentamisen alasektoria?</w:t>
      </w:r>
    </w:p>
    <w:p>
      <w:r>
        <w:rPr>
          <w:b/>
        </w:rPr>
        <w:t xml:space="preserve">Tulos</w:t>
      </w:r>
    </w:p>
    <w:p>
      <w:r>
        <w:t xml:space="preserve">Mitä varten on muita luokkia?</w:t>
      </w:r>
    </w:p>
    <w:p>
      <w:r>
        <w:rPr>
          <w:b/>
        </w:rPr>
        <w:t xml:space="preserve">Tulos</w:t>
      </w:r>
    </w:p>
    <w:p>
      <w:r>
        <w:t xml:space="preserve">Mikä on rakennusyritysten luokitusjärjestelmä?</w:t>
      </w:r>
    </w:p>
    <w:p>
      <w:r>
        <w:rPr>
          <w:b/>
        </w:rPr>
        <w:t xml:space="preserve">Tulos</w:t>
      </w:r>
    </w:p>
    <w:p>
      <w:r>
        <w:t xml:space="preserve">Mitä ovat rakennuspäälliköt?</w:t>
      </w:r>
    </w:p>
    <w:p>
      <w:r>
        <w:rPr>
          <w:b/>
        </w:rPr>
        <w:t xml:space="preserve">Esimerkki 4.174</w:t>
      </w:r>
    </w:p>
    <w:p>
      <w:r>
        <w:t xml:space="preserve">Metodistikirkko vastustaa asevelvollisuutta, koska se on ristiriidassa Raamatun opetuksen kanssa. Sen vuoksi kirkko tukee ja laajentaa palvelustaan henkilöille, jotka vastustavat omantunnollaan kaikkea sotaa tai mitään tiettyä sotaa ja jotka siksi kieltäytyvät palvelemasta asevoimissa tai tekemästä yhteistyötä asevelvollisuusjärjestelmien kanssa. Yhdistynyt metodistikirkko tukee kuitenkin myös niitä henkilöitä, jotka omantuntonsa mukaisesti päättävät palvella asevoimissa tai ottaa vastaan vaihtoehtoisen palveluksen, ja laajentaa palvelustehtäväänsä. Kirkko toteaa myös, että "kristittyinä he ovat tietoisia siitä, että sotilaallisen toiminnan tai toimimatta jättämisen tapa ei ole aina oikeudenmukainen Jumalan edessä".</w:t>
      </w:r>
    </w:p>
    <w:p>
      <w:r>
        <w:rPr>
          <w:b/>
        </w:rPr>
        <w:t xml:space="preserve">Tulos</w:t>
      </w:r>
    </w:p>
    <w:p>
      <w:r>
        <w:t xml:space="preserve">Mitä UMC vastustaa Raamatun opetuksen kanssa yhteensopimattomana?</w:t>
      </w:r>
    </w:p>
    <w:p>
      <w:r>
        <w:rPr>
          <w:b/>
        </w:rPr>
        <w:t xml:space="preserve">Tulos</w:t>
      </w:r>
    </w:p>
    <w:p>
      <w:r>
        <w:t xml:space="preserve">Kirkko toteaa, että kristittyinä he ovat tietoisia siitä, että "ei tie, mikä on vanhurskas Jumalan edessä?".</w:t>
      </w:r>
    </w:p>
    <w:p>
      <w:r>
        <w:rPr>
          <w:b/>
        </w:rPr>
        <w:t xml:space="preserve">Tulos</w:t>
      </w:r>
    </w:p>
    <w:p>
      <w:r>
        <w:t xml:space="preserve">Kirkko tukee niitä henkilöitä, jotka vastustavat omantunnollaan mitä?</w:t>
      </w:r>
    </w:p>
    <w:p>
      <w:r>
        <w:rPr>
          <w:b/>
        </w:rPr>
        <w:t xml:space="preserve">Esimerkki 4.175</w:t>
      </w:r>
    </w:p>
    <w:p>
      <w:r>
        <w:t xml:space="preserve">Yliopisto koostuu yhdestätoista erillisestä akateemisesta yksiköstä - kymmenestä tiedekunnasta ja Radcliffe Institute for Advanced Study - joiden kampukset sijaitsevat eri puolilla Bostonin metropolialuetta: sen 209 hehtaarin (85 hehtaarin) pääkampus sijaitsee Harvard Yardissa Cambridgessa, noin 5 km Bostonista luoteeseen; kauppakorkeakoulu ja yleisurheilulaitokset, mukaan lukien Harvardin stadion, sijaitsevat Charles-joen toisella puolella Bostonin Allstonin kaupunginosassa, ja lääketieteelliset, hammaslääketieteelliset ja kansanterveydelliset koulut ovat Longwoodin lääketieteellisellä alueella. Harvardin 37,6 miljardin dollarin rahasto on suurin kaikista akateemisista oppilaitoksista.</w:t>
      </w:r>
    </w:p>
    <w:p>
      <w:r>
        <w:rPr>
          <w:b/>
        </w:rPr>
        <w:t xml:space="preserve">Tulos</w:t>
      </w:r>
    </w:p>
    <w:p>
      <w:r>
        <w:t xml:space="preserve">Mikä on suurin yhdysvaltalainen kaupunki, jossa yliopisto sijaitsee?</w:t>
      </w:r>
    </w:p>
    <w:p>
      <w:r>
        <w:rPr>
          <w:b/>
        </w:rPr>
        <w:t xml:space="preserve">Tulos</w:t>
      </w:r>
    </w:p>
    <w:p>
      <w:r>
        <w:t xml:space="preserve">Mikä on koulun lahjoitusvarallisuuden suuruus?</w:t>
      </w:r>
    </w:p>
    <w:p>
      <w:r>
        <w:rPr>
          <w:b/>
        </w:rPr>
        <w:t xml:space="preserve">Tulos</w:t>
      </w:r>
    </w:p>
    <w:p>
      <w:r>
        <w:t xml:space="preserve">Mikä joki sijaitsee koulun läheisyydessä?</w:t>
      </w:r>
    </w:p>
    <w:p>
      <w:r>
        <w:rPr>
          <w:b/>
        </w:rPr>
        <w:t xml:space="preserve">Tulos</w:t>
      </w:r>
    </w:p>
    <w:p>
      <w:r>
        <w:t xml:space="preserve">Kuinka monta akateemista yksikköä koulussa on?</w:t>
      </w:r>
    </w:p>
    <w:p>
      <w:r>
        <w:rPr>
          <w:b/>
        </w:rPr>
        <w:t xml:space="preserve">Tulos</w:t>
      </w:r>
    </w:p>
    <w:p>
      <w:r>
        <w:t xml:space="preserve">Mikä on sen alueen nimi, jonka pääkampus sijaitsee Cambridgessa?</w:t>
      </w:r>
    </w:p>
    <w:p>
      <w:r>
        <w:rPr>
          <w:b/>
        </w:rPr>
        <w:t xml:space="preserve">Esimerkki 4.176</w:t>
      </w:r>
    </w:p>
    <w:p>
      <w:r>
        <w:t xml:space="preserve">V&amp;A sai alkunsa vuoden 1851 maailmannäyttelystä, jonka suunnitteluun museon ensimmäinen johtaja Henry Cole osallistui. Aluksi museo tunnettiin nimellä Museum of Manufactures, ja se avattiin ensimmäisen kerran toukokuussa 1852 Marlborough Housessa, mutta syyskuussa se oli siirretty Somerset Houseen. Tässä vaiheessa kokoelmat kattoivat sekä soveltavan taiteen että tieteen. Useita näyttelyssä esitettyjä näyttelyesineitä ostettiin kokoelman ytimen muodostamiseksi. Helmikuuhun 1854 mennessä käytiin keskusteluja museon siirtämisestä nykyiselle paikalle, ja sen nimeksi tuli South Kensington Museum. Vuonna 1855 saksalainen arkkitehti Gottfried Semper laati Colen pyynnöstä museon suunnitelman, mutta kauppaministeriö hylkäsi sen liian kalliina. Tontilla sijaitsi Brompton Park House, jota laajennettiin ja johon avattiin ensimmäiset virvokehuoneet vuonna 1857, ja museo oli ensimmäinen maailmassa, jolla oli tällainen tilaisuus.</w:t>
      </w:r>
    </w:p>
    <w:p>
      <w:r>
        <w:rPr>
          <w:b/>
        </w:rPr>
        <w:t xml:space="preserve">Tulos</w:t>
      </w:r>
    </w:p>
    <w:p>
      <w:r>
        <w:t xml:space="preserve">Mistä maailmannäyttelystä V&amp;A sai alkunsa?</w:t>
      </w:r>
    </w:p>
    <w:p>
      <w:r>
        <w:rPr>
          <w:b/>
        </w:rPr>
        <w:t xml:space="preserve">Tulos</w:t>
      </w:r>
    </w:p>
    <w:p>
      <w:r>
        <w:t xml:space="preserve">Kuka oli V&amp;A:n ensimmäinen johtaja?</w:t>
      </w:r>
    </w:p>
    <w:p>
      <w:r>
        <w:rPr>
          <w:b/>
        </w:rPr>
        <w:t xml:space="preserve">Tulos</w:t>
      </w:r>
    </w:p>
    <w:p>
      <w:r>
        <w:t xml:space="preserve">Mikä oli museon alkuperäinen nimi?</w:t>
      </w:r>
    </w:p>
    <w:p>
      <w:r>
        <w:rPr>
          <w:b/>
        </w:rPr>
        <w:t xml:space="preserve">Tulos</w:t>
      </w:r>
    </w:p>
    <w:p>
      <w:r>
        <w:t xml:space="preserve">Minne V&amp;A siirrettiin alkuperäisestä Marlborough House -rakennuksesta?</w:t>
      </w:r>
    </w:p>
    <w:p>
      <w:r>
        <w:rPr>
          <w:b/>
        </w:rPr>
        <w:t xml:space="preserve">Tulos</w:t>
      </w:r>
    </w:p>
    <w:p>
      <w:r>
        <w:t xml:space="preserve">Ketä saksalaista arkkitehtia pyydettiin laatimaan suunnitelma museota varten?</w:t>
      </w:r>
    </w:p>
    <w:p>
      <w:r>
        <w:rPr>
          <w:b/>
        </w:rPr>
        <w:t xml:space="preserve">Esimerkki 4.177</w:t>
      </w:r>
    </w:p>
    <w:p>
      <w:r>
        <w:t xml:space="preserve">Lähi-idässä kasvitieteen ja kemian alalla saavutetut edistysaskeleet johtivat siihen, että keskiajan islamin lääketiede kehitti merkittävästi farmakologiaa. Esimerkiksi Muhammad ibn Zakarīya Rāzi (Rhazes) (865-915) edisti kemiallisten yhdisteiden lääketieteellistä käyttöä. Abu al-Qasim al-Zahrawi (Abulcasis) (936-1013) oli edelläkävijä lääkkeiden valmistuksessa sublimoimalla ja tislaamalla. Hänen Liber servitoris -teoksensa on erityisen kiinnostava, sillä siinä annetaan lukijalle reseptejä ja selitetään, miten valmistetaan "yksinkertaisia lääkkeitä", joista koostettiin tuolloin yleisesti käytettyjä monimutkaisia lääkkeitä. Sabur Ibn Sahl (k. 869) oli kuitenkin ensimmäinen lääkäri, joka aloitti farmakopedian, jossa hän kuvasi laajan valikoiman lääkkeitä ja lääkkeitä vaivoihin. Al-Biruni (973-1050) kirjoitti yhden arvokkaimmista islamilaisista farmakologiaa käsittelevistä teoksista nimeltä Kitab al-Saydalah (Lääkekirja), jossa hän selvitti yksityiskohtaisesti lääkkeiden ominaisuuksia ja hahmotteli apteekkialan roolia sekä apteekkarin tehtäviä ja velvollisuuksia. Myös Avicenna kuvasi peräti 700 valmistetta, niiden ominaisuuksia, vaikutustapoja ja käyttöaiheita. Hän omisti itse asiassa kokonaisen niteen yksinkertaisille lääkkeille The Canon of Medicine -teoksessa. Suuren vaikutuksen tekivät myös Bagdadissa ja Kairossa asuneen al-Maridinin ja Ibn al-Wafidin (1008-1074) teokset, joita molempia painettiin latinaksi yli viisikymmentä kertaa: nuoremman Mesuen De Medicinis universalibus et particularibus ja nuoremman Abenguefitin Medicamentis simplicibus. Pietari Abanolainen (1250-1316) käänsi ja täydensi al-Maridinin teosta nimellä De Veneris. Al-Muwaffaqin panos tällä alalla on myös uraauurtava. Hän eli 10. vuosisadalla ja kirjoitti teoksen The foundations of the true properties of Remedies, jossa hän muun muassa kuvailee arseenioksidia ja tutustuu piihappoon. Hän teki selvän eron natriumkarbonaatin ja kaliumkarbonaatin välillä ja kiinnitti huomiota kupariyhdisteiden, erityisesti kuparivitriolin, sekä lyijy-yhdisteiden myrkyllisyyteen. Hän kuvailee myös meriveden tislaamista juomavedeksi.[tarkistusta tarvitaan].</w:t>
      </w:r>
    </w:p>
    <w:p>
      <w:r>
        <w:rPr>
          <w:b/>
        </w:rPr>
        <w:t xml:space="preserve">Tulos</w:t>
      </w:r>
    </w:p>
    <w:p>
      <w:r>
        <w:t xml:space="preserve">Minkä tiedemiesten kehitys vaikutti farmakologian luomiseen keskiaikaisessa islamissa?</w:t>
      </w:r>
    </w:p>
    <w:p>
      <w:r>
        <w:rPr>
          <w:b/>
        </w:rPr>
        <w:t xml:space="preserve">Tulos</w:t>
      </w:r>
    </w:p>
    <w:p>
      <w:r>
        <w:t xml:space="preserve">Kuka vaikutti kemiallisten yhdisteiden käytön edistämiseen lääkkeinä?</w:t>
      </w:r>
    </w:p>
    <w:p>
      <w:r>
        <w:rPr>
          <w:b/>
        </w:rPr>
        <w:t xml:space="preserve">Tulos</w:t>
      </w:r>
    </w:p>
    <w:p>
      <w:r>
        <w:t xml:space="preserve">Kuka kirjoitti Liber servitoriksen?</w:t>
      </w:r>
    </w:p>
    <w:p>
      <w:r>
        <w:rPr>
          <w:b/>
        </w:rPr>
        <w:t xml:space="preserve">Tulos</w:t>
      </w:r>
    </w:p>
    <w:p>
      <w:r>
        <w:t xml:space="preserve">Kuka kirjoitti juomaveden tislaamisesta merivedestä?</w:t>
      </w:r>
    </w:p>
    <w:p>
      <w:r>
        <w:rPr>
          <w:b/>
        </w:rPr>
        <w:t xml:space="preserve">Tulos</w:t>
      </w:r>
    </w:p>
    <w:p>
      <w:r>
        <w:t xml:space="preserve">Mitkä kaksi yhdistettä Al-Muwaffaq erotti toisistaan?</w:t>
      </w:r>
    </w:p>
    <w:p>
      <w:r>
        <w:rPr>
          <w:b/>
        </w:rPr>
        <w:t xml:space="preserve">Esimerkki 4.178</w:t>
      </w:r>
    </w:p>
    <w:p>
      <w:r>
        <w:t xml:space="preserve">Sopimuksiin sisältyy 30 miljoonan punnan kiinteät vuotuiset kanavapalkkiot, ja molemmat kanavatoimittajat voivat saada lisäkorvauksia, jos niiden kanavat saavuttavat tietyt suorituskykyyn liittyvät tavoitteet. Toistaiseksi ei ole tietoa siitä, sisältyykö uuteen sopimukseen tilausvideopalveluja ja teräväpiirtosisältöä, joita BSkyB oli aiemmin tarjonnut. Osana sopimuksia sekä BSkyB että Virgin Media sopivat lopettavansa kaikki toisiaan vastaan nostetut korkeimman oikeuden oikeudenkäynnit, jotka liittyvät niiden peruskanavien välittämiseen.</w:t>
      </w:r>
    </w:p>
    <w:p>
      <w:r>
        <w:rPr>
          <w:b/>
        </w:rPr>
        <w:t xml:space="preserve">Tulos</w:t>
      </w:r>
    </w:p>
    <w:p>
      <w:r>
        <w:t xml:space="preserve">Mitkä olivat kanavien vuotuiset siirtomaksut?</w:t>
      </w:r>
    </w:p>
    <w:p>
      <w:r>
        <w:rPr>
          <w:b/>
        </w:rPr>
        <w:t xml:space="preserve">Tulos</w:t>
      </w:r>
    </w:p>
    <w:p>
      <w:r>
        <w:t xml:space="preserve">Sisältyykö uuteen sopimukseen tilausvideopalvelu ja teräväpiirto?</w:t>
      </w:r>
    </w:p>
    <w:p>
      <w:r>
        <w:rPr>
          <w:b/>
        </w:rPr>
        <w:t xml:space="preserve">Tulos</w:t>
      </w:r>
    </w:p>
    <w:p>
      <w:r>
        <w:t xml:space="preserve">Mikä yritys suostui lopettamaan BSkyB:n kanssa käydyn oikeudenkäynnin?</w:t>
      </w:r>
    </w:p>
    <w:p>
      <w:r>
        <w:rPr>
          <w:b/>
        </w:rPr>
        <w:t xml:space="preserve">Tulos</w:t>
      </w:r>
    </w:p>
    <w:p>
      <w:r>
        <w:t xml:space="preserve">Mikä yritys suostui lopettamaan oikeudenkäynnin Virgin Median kanssa?</w:t>
      </w:r>
    </w:p>
    <w:p>
      <w:r>
        <w:rPr>
          <w:b/>
        </w:rPr>
        <w:t xml:space="preserve">Tulos</w:t>
      </w:r>
    </w:p>
    <w:p>
      <w:r>
        <w:t xml:space="preserve">Mistä korkeimmassa oikeudessa käytiin oikeudenkäyntiä?</w:t>
      </w:r>
    </w:p>
    <w:p>
      <w:r>
        <w:rPr>
          <w:b/>
        </w:rPr>
        <w:t xml:space="preserve">Esimerkki 4.179</w:t>
      </w:r>
    </w:p>
    <w:p>
      <w:r>
        <w:t xml:space="preserve">Puolan aluejaon perusyksikkö on kunta (gmina). Kaupunki on myös kunta, mutta sillä on kaupungin peruskirja. Sekä kaupunkeja että kuntia johtaa pormestari, mutta kunnissa pormestari on vogt (puolaksi wójt) ja kaupungeissa burmistrz. Jotkin suuremmat kaupungit saavat oikeuksia eli tehtäviä ja etuoikeuksia, jotka kuuluvat aluejaon toisen tason yksiköille eli kreivikunnille tai powiateille. Esimerkki tällaisesta oikeudesta on auton rekisteröinti: gmina ei voi rekisteröidä autoja, tämä on powiatin tehtävä (eli rekisterinumero riippuu siitä, missä powiatissa auto on rekisteröity, ei gmina). Tässä tapauksessa puhutaan kaupungin piirikunnasta tai powiat grodzki. Tällaisia kaupunkeja ovat esimerkiksi Lublin, Krakova, Gdańsk, Poznań. Varsovassa sen kaupunginosilla on lisäksi joitakin powiatin oikeuksia - kuten jo mainittu auton rekisteröinti. Esimerkiksi Wolan piirillä on omat todistuksensa ja Ursynówin piirillä omat (ja Wolan autoilla on toisenlainen rekisterinumero kuin Ursynówin autoilla). Mutta esimerkiksi Krakovan piirillä ei ole powiat-oikeuksia, joten Krakovan rekisterinumerot ovat samantyyppisiä kaikissa piireissä.</w:t>
      </w:r>
    </w:p>
    <w:p>
      <w:r>
        <w:rPr>
          <w:b/>
        </w:rPr>
        <w:t xml:space="preserve">Tulos</w:t>
      </w:r>
    </w:p>
    <w:p>
      <w:r>
        <w:t xml:space="preserve">Mikä on Puolan aluejaon perusyksikkö?</w:t>
      </w:r>
    </w:p>
    <w:p>
      <w:r>
        <w:rPr>
          <w:b/>
        </w:rPr>
        <w:t xml:space="preserve">Tulos</w:t>
      </w:r>
    </w:p>
    <w:p>
      <w:r>
        <w:t xml:space="preserve">Mikä on Puolan aluejaon toinen taso?</w:t>
      </w:r>
    </w:p>
    <w:p>
      <w:r>
        <w:rPr>
          <w:b/>
        </w:rPr>
        <w:t xml:space="preserve">Tulos</w:t>
      </w:r>
    </w:p>
    <w:p>
      <w:r>
        <w:t xml:space="preserve">Millä alueilla kaikkien samantyyppisten autojen rekisterinumerot ovat samat?</w:t>
      </w:r>
    </w:p>
    <w:p>
      <w:r>
        <w:rPr>
          <w:b/>
        </w:rPr>
        <w:t xml:space="preserve">Esimerkki 4.180</w:t>
      </w:r>
    </w:p>
    <w:p>
      <w:r>
        <w:t xml:space="preserve">Victorian tärkeimmät poliittiset puolueet ovat keskusta-vasemmistolainen Australian työväenpuolue (ALP), keskustaoikeistolainen Australian liberaalipuolue, maaseutupohjainen Australian kansallispuolue (National Party of Australia) ja ympäristöystävälliset Australian vihreät. Työväenpuolue on perinteisesti vahvimmillaan Melbournen työväenluokan läntisissä ja pohjoisissa esikaupungeissa sekä Ballaratin, Bendigon ja Geelongin alueellisissa kaupungeissa. Liberaalien suurin kannatus on Melbournen vauraammissa itäisissä ja ulommissa esikaupungeissa sekä joissakin maaseutu- ja aluekeskuksissa. Kansallispuolue on vahvimmillaan Victorian luoteisosan ja itäosan maaseutualueilla. Vihreät, jotka voittivat ensimmäiset alahuoneen paikkansa vuonna 2014, ovat vahvimmillaan Melbournen sisäosissa.</w:t>
      </w:r>
    </w:p>
    <w:p>
      <w:r>
        <w:rPr>
          <w:b/>
        </w:rPr>
        <w:t xml:space="preserve">Tulos</w:t>
      </w:r>
    </w:p>
    <w:p>
      <w:r>
        <w:t xml:space="preserve">Mikä poliittinen puolue on vahvin Melbournen työväenluokan lähiöissä?</w:t>
      </w:r>
    </w:p>
    <w:p>
      <w:r>
        <w:rPr>
          <w:b/>
        </w:rPr>
        <w:t xml:space="preserve">Tulos</w:t>
      </w:r>
    </w:p>
    <w:p>
      <w:r>
        <w:t xml:space="preserve">Mikä puolue on vahvin Melbournen varakkailla alueilla?</w:t>
      </w:r>
    </w:p>
    <w:p>
      <w:r>
        <w:rPr>
          <w:b/>
        </w:rPr>
        <w:t xml:space="preserve">Tulos</w:t>
      </w:r>
    </w:p>
    <w:p>
      <w:r>
        <w:t xml:space="preserve">Mikä puolue on vahvin Victorian luoteis- ja itäosissa?</w:t>
      </w:r>
    </w:p>
    <w:p>
      <w:r>
        <w:rPr>
          <w:b/>
        </w:rPr>
        <w:t xml:space="preserve">Tulos</w:t>
      </w:r>
    </w:p>
    <w:p>
      <w:r>
        <w:t xml:space="preserve">Mikä puolue hallitsee Melbournen sisäisiä alueita?</w:t>
      </w:r>
    </w:p>
    <w:p>
      <w:r>
        <w:rPr>
          <w:b/>
        </w:rPr>
        <w:t xml:space="preserve">Tulos</w:t>
      </w:r>
    </w:p>
    <w:p>
      <w:r>
        <w:t xml:space="preserve">Mitä puoluetta suositaan Bedigossa ja Geelongissa?</w:t>
      </w:r>
    </w:p>
    <w:p>
      <w:r>
        <w:rPr>
          <w:b/>
        </w:rPr>
        <w:t xml:space="preserve">Esimerkki 4.181</w:t>
      </w:r>
    </w:p>
    <w:p>
      <w:r>
        <w:t xml:space="preserve">Kaupungissa on kaksi yliopistoa - Newcastlen yliopisto ja Northumbrian yliopisto. Newcastlen yliopisto sai alkunsa vuonna 1834 perustetusta School of Medicine and Surgery -yliopistosta, joka itsenäistyi Durhamin yliopistosta 1. elokuuta 1963 ja muodosti Newcastle upon Tynen yliopiston. Newcastlen yliopisto on nykyään yksi Yhdistyneen kuningaskunnan johtavista kansainvälisistä yliopistoista. Se voitti himoitun Sunday Timesin Vuoden yliopisto -palkinnon vuonna 2000. Northumbrian yliopisto sai alkunsa vuonna 1969 perustetusta Newcastlen ammattikorkeakoulusta, josta tuli Newcastlen Northumbrian yliopisto vuonna 1992 osana Yhdistyneen kuningaskunnan laajuista prosessia, jossa ammattikorkeakouluista tuli uusia yliopistoja. The Times Good University Guide 2005 valitsi Northumbria Universityn parhaaksi uudeksi yliopistoksi, ja IT-alan aikakauslehti Computing myönsi sille myös himoitun palkinnon "Eniten tietotekniikkaa hyödyntävä organisaatio" (Yhdistyneessä kuningaskunnassa).</w:t>
      </w:r>
    </w:p>
    <w:p>
      <w:r>
        <w:rPr>
          <w:b/>
        </w:rPr>
        <w:t xml:space="preserve">Tulos</w:t>
      </w:r>
    </w:p>
    <w:p>
      <w:r>
        <w:t xml:space="preserve">Kuinka monta yliopistoa Newcastlessa on?</w:t>
      </w:r>
    </w:p>
    <w:p>
      <w:r>
        <w:rPr>
          <w:b/>
        </w:rPr>
        <w:t xml:space="preserve">Tulos</w:t>
      </w:r>
    </w:p>
    <w:p>
      <w:r>
        <w:t xml:space="preserve">Mikä yliopisto on saanut alkunsa lääketieteestä ja kirurgiasta?</w:t>
      </w:r>
    </w:p>
    <w:p>
      <w:r>
        <w:rPr>
          <w:b/>
        </w:rPr>
        <w:t xml:space="preserve">Tulos</w:t>
      </w:r>
    </w:p>
    <w:p>
      <w:r>
        <w:t xml:space="preserve">Mitä Newcastlen yliopisto voitti vuonna 2000?</w:t>
      </w:r>
    </w:p>
    <w:p>
      <w:r>
        <w:rPr>
          <w:b/>
        </w:rPr>
        <w:t xml:space="preserve">Tulos</w:t>
      </w:r>
    </w:p>
    <w:p>
      <w:r>
        <w:t xml:space="preserve">Mitä tapahtui vuonna 1992 Yhdistyneen kuningaskunnan laajuisessa prosessissa?</w:t>
      </w:r>
    </w:p>
    <w:p>
      <w:r>
        <w:rPr>
          <w:b/>
        </w:rPr>
        <w:t xml:space="preserve">Tulos</w:t>
      </w:r>
    </w:p>
    <w:p>
      <w:r>
        <w:t xml:space="preserve">Mikä yliopisto voitti palkinnon eniten tietotekniikkaa hyödyntävästä organisaatiosta?</w:t>
      </w:r>
    </w:p>
    <w:p>
      <w:r>
        <w:rPr>
          <w:b/>
        </w:rPr>
        <w:t xml:space="preserve">Esimerkki 4.182</w:t>
      </w:r>
    </w:p>
    <w:p>
      <w:r>
        <w:t xml:space="preserve">Kaupunkia palvelee Tyne and Wear Metro, joka on esikaupunki- ja maanalainen rautatiejärjestelmä, joka kattaa suuren osan Tyne and Wearin alueesta. Se avattiin viidessä vaiheessa vuosina 1980-1984, ja se oli Britannian ensimmäinen kaupunkien kevytrautatiejärjestelmä. Kaksi jatkoa avattiin vuosina 1991 ja 2002. Se kehitettiin olemassa olevien ja uusien ratojen ja asemien yhdistelmästä, ja Newcastlen keskustan läpi rakennettiin syvän tason tunneleita. Newcastlen ja Gatesheadin välille rakennettiin silta Tyne-joen yli, ja kuningatar Elisabet II avasi sen vuonna 1981. DB Regio operoi verkkoa Nexusin puolesta, ja se kuljettaa vuosittain yli 37 miljoonaa matkustajaa Newcastlen lentoasemalle, Tynemouthiin, South Shieldsiin ja South Hyltoniin Sunderlandissa. Vuonna 2004 Marconi-yhtiö suunnitteli ja rakensi maanalaisen metrojärjestelmän mobiiliradiojärjestelmän. Metrojärjestelmä oli ensimmäinen Yhdistyneessä kuningaskunnassa, jonka tunneleihin asennettiin matkapuhelinantennit.</w:t>
      </w:r>
    </w:p>
    <w:p>
      <w:r>
        <w:rPr>
          <w:b/>
        </w:rPr>
        <w:t xml:space="preserve">Tulos</w:t>
      </w:r>
    </w:p>
    <w:p>
      <w:r>
        <w:t xml:space="preserve">Mitkä maanalaiset rautatiet kattavat suuren osan Tyne and Wearin alueesta?</w:t>
      </w:r>
    </w:p>
    <w:p>
      <w:r>
        <w:rPr>
          <w:b/>
        </w:rPr>
        <w:t xml:space="preserve">Tulos</w:t>
      </w:r>
    </w:p>
    <w:p>
      <w:r>
        <w:t xml:space="preserve">Kuinka monessa vaiheessa metro avattiin vuosina 1980-1984?</w:t>
      </w:r>
    </w:p>
    <w:p>
      <w:r>
        <w:rPr>
          <w:b/>
        </w:rPr>
        <w:t xml:space="preserve">Tulos</w:t>
      </w:r>
    </w:p>
    <w:p>
      <w:r>
        <w:t xml:space="preserve">Minkälaisia tunneleita on rakennettu Newcastlen keskustan läpi?</w:t>
      </w:r>
    </w:p>
    <w:p>
      <w:r>
        <w:rPr>
          <w:b/>
        </w:rPr>
        <w:t xml:space="preserve">Tulos</w:t>
      </w:r>
    </w:p>
    <w:p>
      <w:r>
        <w:t xml:space="preserve">Mitä kuningatar Elisabet II avasi Newcastlessa vuonna 1981?</w:t>
      </w:r>
    </w:p>
    <w:p>
      <w:r>
        <w:rPr>
          <w:b/>
        </w:rPr>
        <w:t xml:space="preserve">Tulos</w:t>
      </w:r>
    </w:p>
    <w:p>
      <w:r>
        <w:t xml:space="preserve">Kuinka monta matkustajaa Newcastlen rautatieverkko kuljettaa vuodessa?</w:t>
      </w:r>
    </w:p>
    <w:p>
      <w:r>
        <w:rPr>
          <w:b/>
        </w:rPr>
        <w:t xml:space="preserve">Esimerkki 4.183</w:t>
      </w:r>
    </w:p>
    <w:p>
      <w:r>
        <w:t xml:space="preserve">Primaluvun käsite on niin tärkeä, että sitä on yleistetty eri tavoin matematiikan eri aloilla. Yleisesti ottaen 'alkuluku' tarkoittaa sopivassa mielessä minimaalisuutta tai hajoamattomuutta. Esimerkiksi alkulukukenttä on kentän F pienin alakenttä, joka sisältää sekä 0 että 1. Se on joko Q tai äärellinen kenttä, jossa on p alkiota, mistä nimi. Usein sanalla prime tarkoitetaan myös toista, ylimääräistä merkitystä, nimittäin sitä, että mikä tahansa kohde voidaan periaatteessa yksikäsitteisesti hajottaa sen alkukomponentteihin. Esimerkiksi solmuteoriassa primäärisolmu on solmu, joka on hajoamaton siinä mielessä, että sitä ei voida kirjoittaa kahden ei-triviaalin solmun summana. Mikä tahansa solmu voidaan ilmaista yksikäsitteisesti primäärisolmujen yhdistettynä summana. Primaariset mallit ja primaariset 3-mannifoldit ovat muita esimerkkejä tästä tyypistä.</w:t>
      </w:r>
    </w:p>
    <w:p>
      <w:r>
        <w:rPr>
          <w:b/>
        </w:rPr>
        <w:t xml:space="preserve">Tulos</w:t>
      </w:r>
    </w:p>
    <w:p>
      <w:r>
        <w:t xml:space="preserve">Mihin sana prime yleensä viittaa?</w:t>
      </w:r>
    </w:p>
    <w:p>
      <w:r>
        <w:rPr>
          <w:b/>
        </w:rPr>
        <w:t xml:space="preserve">Tulos</w:t>
      </w:r>
    </w:p>
    <w:p>
      <w:r>
        <w:t xml:space="preserve">Mikä on 0 ja 1 sisältävän F-kentän prime-kenttä?</w:t>
      </w:r>
    </w:p>
    <w:p>
      <w:r>
        <w:rPr>
          <w:b/>
        </w:rPr>
        <w:t xml:space="preserve">Tulos</w:t>
      </w:r>
    </w:p>
    <w:p>
      <w:r>
        <w:t xml:space="preserve">Miten jokin solmu voidaan osoittaa selvästi?</w:t>
      </w:r>
    </w:p>
    <w:p>
      <w:r>
        <w:rPr>
          <w:b/>
        </w:rPr>
        <w:t xml:space="preserve">Tulos</w:t>
      </w:r>
    </w:p>
    <w:p>
      <w:r>
        <w:t xml:space="preserve">Mitä lisämerkitystä tarkoitetaan, kun käytetään sanaa prime?</w:t>
      </w:r>
    </w:p>
    <w:p>
      <w:r>
        <w:rPr>
          <w:b/>
        </w:rPr>
        <w:t xml:space="preserve">Tulos</w:t>
      </w:r>
    </w:p>
    <w:p>
      <w:r>
        <w:t xml:space="preserve">Mitä tarkoittaa se, että solmua pidetään hajoamattomana?</w:t>
      </w:r>
    </w:p>
    <w:p>
      <w:r>
        <w:rPr>
          <w:b/>
        </w:rPr>
        <w:t xml:space="preserve">Esimerkki 4.184</w:t>
      </w:r>
    </w:p>
    <w:p>
      <w:r>
        <w:t xml:space="preserve">Historioitsijat ja poliittiset teoreetikot ovat pitkään keskustelleet kapitalismin, aristokratian ja imperialismin välisestä suhteesta. Suurelta osin keskustelua ovat aloittaneet sellaiset teoreetikot kuin J. A. Hobson (1858-1940), Joseph Schumpeter (1883-1950), Thorstein Veblen (1857-1929) ja Norman Angell (1872-1967). Vaikka nämä ei-marxilaiset kirjailijat olivat tuotteliaimmillaan ennen ensimmäistä maailmansotaa, he pysyivät aktiivisina myös sotien välisenä aikana. Heidän yhteinen työnsä vaikutti imperialismin ja sen vaikutusten tutkimiseen Euroopassa sekä Yhdysvaltojen sotilaallis-poliittisen kompleksin nousua koskevaan pohdintaan 1950-luvulta lähtien. Hobson väitti, että kotimaisilla sosiaalisilla uudistuksilla voitaisiin parantaa imperialismin kansainvälinen sairaus poistamalla sen taloudellinen perusta. Hobson teoretisoi, että valtion puuttuminen verotuksen avulla voisi lisätä laajempaa kulutusta, luoda vaurautta ja edistää rauhanomaista, suvaitsevaa ja moninapaista maailmanjärjestystä.</w:t>
      </w:r>
    </w:p>
    <w:p>
      <w:r>
        <w:rPr>
          <w:b/>
        </w:rPr>
        <w:t xml:space="preserve">Tulos</w:t>
      </w:r>
    </w:p>
    <w:p>
      <w:r>
        <w:t xml:space="preserve">jotkut keskustelevat siitä, että kapitalismin, imperialismin ja minkä välillä on korrelaatio?</w:t>
      </w:r>
    </w:p>
    <w:p>
      <w:r>
        <w:rPr>
          <w:b/>
        </w:rPr>
        <w:t xml:space="preserve">Tulos</w:t>
      </w:r>
    </w:p>
    <w:p>
      <w:r>
        <w:t xml:space="preserve">Milloin sotilaallis-poliittista kompleksia pohdittiin imperialismin ymmärtämisen yhteydessä?</w:t>
      </w:r>
    </w:p>
    <w:p>
      <w:r>
        <w:rPr>
          <w:b/>
        </w:rPr>
        <w:t xml:space="preserve">Tulos</w:t>
      </w:r>
    </w:p>
    <w:p>
      <w:r>
        <w:t xml:space="preserve">Milloin Joseph Schumpeter ja Norman Angell olivat tuotteliaimmillaan?</w:t>
      </w:r>
    </w:p>
    <w:p>
      <w:r>
        <w:rPr>
          <w:b/>
        </w:rPr>
        <w:t xml:space="preserve">Tulos</w:t>
      </w:r>
    </w:p>
    <w:p>
      <w:r>
        <w:t xml:space="preserve">Hobson väitti, että imperialismi oli kansainvälinen mikä?</w:t>
      </w:r>
    </w:p>
    <w:p>
      <w:r>
        <w:rPr>
          <w:b/>
        </w:rPr>
        <w:t xml:space="preserve">Tulos</w:t>
      </w:r>
    </w:p>
    <w:p>
      <w:r>
        <w:t xml:space="preserve">Miten Hobson vaati maailman vapauttamista imperialismista?</w:t>
      </w:r>
    </w:p>
    <w:p>
      <w:r>
        <w:rPr>
          <w:b/>
        </w:rPr>
        <w:t xml:space="preserve">Esimerkki 4.185</w:t>
      </w:r>
    </w:p>
    <w:p>
      <w:r>
        <w:t xml:space="preserve">Pukukokoelma on Britannian kattavin, ja se sisältää yli 14 000 asua ja asusteita, jotka ovat pääosin peräisin vuodelta 1600 nykypäivään. Pukuluonnoksia, suunnitteluvihkoja ja muita paperilla olevia teoksia säilytetään yleensä Word and Image -osastolla. Koska aiempien aikakausien arkivaatteet eivät yleensä ole säilyneet, kokoelmaa hallitsevat erikoistilaisuuksiin tehdyt muodikkaat vaatteet. Yksi ensimmäisistä merkittävistä pukulahjoituksista tuli vuonna 1913, kun V&amp;A sai 1 442 pukua ja esinettä sisältävän Talbot Hughesin kokoelman lahjaksi Harrodsilta sen jälkeen, kun se oli ollut esillä läheisessä tavaratalossa.</w:t>
      </w:r>
    </w:p>
    <w:p>
      <w:r>
        <w:rPr>
          <w:b/>
        </w:rPr>
        <w:t xml:space="preserve">Tulos</w:t>
      </w:r>
    </w:p>
    <w:p>
      <w:r>
        <w:t xml:space="preserve">Kuinka monta esinettä on noin V&amp;A:n pukukokoelmassa?</w:t>
      </w:r>
    </w:p>
    <w:p>
      <w:r>
        <w:rPr>
          <w:b/>
        </w:rPr>
        <w:t xml:space="preserve">Tulos</w:t>
      </w:r>
    </w:p>
    <w:p>
      <w:r>
        <w:t xml:space="preserve">Missä osastossa on pukukokoelman paperiteokset?</w:t>
      </w:r>
    </w:p>
    <w:p>
      <w:r>
        <w:rPr>
          <w:b/>
        </w:rPr>
        <w:t xml:space="preserve">Tulos</w:t>
      </w:r>
    </w:p>
    <w:p>
      <w:r>
        <w:t xml:space="preserve">Miksi mallistoa hallitsevat muodikkaat vaatteet, jotka on tehty erikoistilaisuuksiin?</w:t>
      </w:r>
    </w:p>
    <w:p>
      <w:r>
        <w:rPr>
          <w:b/>
        </w:rPr>
        <w:t xml:space="preserve">Tulos</w:t>
      </w:r>
    </w:p>
    <w:p>
      <w:r>
        <w:t xml:space="preserve">Minä vuonna V&amp;A sai Talbot Hughesin kokoelman?</w:t>
      </w:r>
    </w:p>
    <w:p>
      <w:r>
        <w:rPr>
          <w:b/>
        </w:rPr>
        <w:t xml:space="preserve">Tulos</w:t>
      </w:r>
    </w:p>
    <w:p>
      <w:r>
        <w:t xml:space="preserve">Talbot Hughesin kokoelma oli lahja miltä yritykseltä?</w:t>
      </w:r>
    </w:p>
    <w:p>
      <w:r>
        <w:rPr>
          <w:b/>
        </w:rPr>
        <w:t xml:space="preserve">Esimerkki 4.186</w:t>
      </w:r>
    </w:p>
    <w:p>
      <w:r>
        <w:t xml:space="preserve">Voimien perustavanlaatuisten teorioiden kehittäminen eteni erilaisten ajatusten yhdistämisen mukaisesti. Esimerkiksi Isaac Newton yhdisti gravitaatioteoriassaan maan pinnalla putoavien kappaleiden aiheuttaman voiman ja taivaankappaleiden kiertoratojen aiheuttaman voiman. Michael Faraday ja James Clerk Maxwell osoittivat, että sähkö- ja magneettivoimat yhdistettiin yhden yhtenäisen sähkömagnetismin teorian avulla. 1900-luvulla kvanttimekaniikan kehittyminen johti nykyaikaiseen käsitykseen siitä, että kolme ensimmäistä perusvoimaa (kaikki muut paitsi gravitaatio) ovat materian (fermionien) ilmentymiä, jotka ovat vuorovaikutuksessa keskenään vaihtamalla virtuaalisia hiukkasia, joita kutsutaan mittaposoneiksi. Hiukkasfysiikan standardimallin mukaan voimat ovat samankaltaisia, ja se johti tutkijat ennustamaan heikkojen ja sähkömagneettisten voimien yhdistymisen sähköheikon teorian avulla, joka myöhemmin vahvistettiin havainnoilla. Standardimallin täydellinen muotoilu ennustaa toistaiseksi havaitsemattoman Higgsin mekanismin, mutta havainnot, kuten neutriino-oskillaatiot, osoittavat, että standardimalli on epätäydellinen. Suurta yhtenäisteoriaa, joka mahdollistaisi sähköheikon vuorovaikutuksen ja vahvan voiman yhdistämisen, pidetään mahdollisena, ja supersymmetrian kaltaisia teoriaehdokkaita ehdotetaan joidenkin fysiikan ratkaisemattomien ongelmien ratkaisemiseksi. Fyysikot pyrkivät edelleen kehittämään itsekonsistentteja yhdistelmämalleja, jotka yhdistäisivät kaikki neljä perustavanlaatuista vuorovaikutusta kaiken teoriaksi. Einstein yritti ja epäonnistui tässä yrityksessä, mutta tällä hetkellä suosituin lähestymistapa tähän kysymykseen on säieteoria.:212-219</w:t>
      </w:r>
    </w:p>
    <w:p>
      <w:r>
        <w:rPr>
          <w:b/>
        </w:rPr>
        <w:t xml:space="preserve">Tulos</w:t>
      </w:r>
    </w:p>
    <w:p>
      <w:r>
        <w:t xml:space="preserve">Kuka loi universaalin painovoimateorian?</w:t>
      </w:r>
    </w:p>
    <w:p>
      <w:r>
        <w:rPr>
          <w:b/>
        </w:rPr>
        <w:t xml:space="preserve">Tulos</w:t>
      </w:r>
    </w:p>
    <w:p>
      <w:r>
        <w:t xml:space="preserve">Millä vuosisadalla kvanttimekaniikka tehtiin?</w:t>
      </w:r>
    </w:p>
    <w:p>
      <w:r>
        <w:rPr>
          <w:b/>
        </w:rPr>
        <w:t xml:space="preserve">Tulos</w:t>
      </w:r>
    </w:p>
    <w:p>
      <w:r>
        <w:t xml:space="preserve">Millaisia itseään johdonmukaisia malleja fyysikot yrittävät tehdä, joilla voitaisiin luoda teoria kaikesta?</w:t>
      </w:r>
    </w:p>
    <w:p>
      <w:r>
        <w:rPr>
          <w:b/>
        </w:rPr>
        <w:t xml:space="preserve">Tulos</w:t>
      </w:r>
    </w:p>
    <w:p>
      <w:r>
        <w:t xml:space="preserve">Minkälaisen fysiikan mallin Einstein jätti tekemättä?</w:t>
      </w:r>
    </w:p>
    <w:p>
      <w:r>
        <w:rPr>
          <w:b/>
        </w:rPr>
        <w:t xml:space="preserve">Esimerkki 4.187</w:t>
      </w:r>
    </w:p>
    <w:p>
      <w:r>
        <w:t xml:space="preserve">Rankine-kierron hyötysuhdetta rajoittaa yleensä työstöneste. Ilman, että paine saavuttaa ylikriittisen tason, syklin lämpötila-alue, jolla sykli voi toimia, on melko pieni; höyryturbiineissa turbiinin tulolämpötila on tyypillisesti 565 °C (ruostumattoman teräksen virumisraja) ja lauhduttimen lämpötila on noin 30 °C. Tämän vuoksi on tärkeää, että höyryturbiinien lämpötilat ovat korkeat. Näin ollen teoreettinen Carnot'n hyötysuhde on noin 63 prosenttia, kun taas nykyaikaisen hiilivoimalaitoksen todellinen hyötysuhde on 42 prosenttia. Tämän alhaisen turbiinin syöttölämpötilan vuoksi (verrattuna kaasuturbiiniin) Rankinen sykliä käytetään usein yhdistetyn kierron kaasuturbiinivoimalaitoksissa pohjakierroksena[1].</w:t>
      </w:r>
    </w:p>
    <w:p>
      <w:r>
        <w:rPr>
          <w:b/>
        </w:rPr>
        <w:t xml:space="preserve">Tulos</w:t>
      </w:r>
    </w:p>
    <w:p>
      <w:r>
        <w:t xml:space="preserve">Mikä rajoittaa Rankine-syklin hyötysuhdetta?</w:t>
      </w:r>
    </w:p>
    <w:p>
      <w:r>
        <w:rPr>
          <w:b/>
        </w:rPr>
        <w:t xml:space="preserve">Tulos</w:t>
      </w:r>
    </w:p>
    <w:p>
      <w:r>
        <w:t xml:space="preserve">Mikä on höyryturbiinin syöttölämpötila celsiusasteina?</w:t>
      </w:r>
    </w:p>
    <w:p>
      <w:r>
        <w:rPr>
          <w:b/>
        </w:rPr>
        <w:t xml:space="preserve">Tulos</w:t>
      </w:r>
    </w:p>
    <w:p>
      <w:r>
        <w:t xml:space="preserve">Mikä on 565 °C:n virumisraja?</w:t>
      </w:r>
    </w:p>
    <w:p>
      <w:r>
        <w:rPr>
          <w:b/>
        </w:rPr>
        <w:t xml:space="preserve">Tulos</w:t>
      </w:r>
    </w:p>
    <w:p>
      <w:r>
        <w:t xml:space="preserve">Mikä on turbiinin teoreettinen Carnot'n hyötysuhde?</w:t>
      </w:r>
    </w:p>
    <w:p>
      <w:r>
        <w:rPr>
          <w:b/>
        </w:rPr>
        <w:t xml:space="preserve">Tulos</w:t>
      </w:r>
    </w:p>
    <w:p>
      <w:r>
        <w:t xml:space="preserve">Mikä on turbiinin lauhduttimen likimääräinen lämpötila?</w:t>
      </w:r>
    </w:p>
    <w:p>
      <w:r>
        <w:rPr>
          <w:b/>
        </w:rPr>
        <w:t xml:space="preserve">Esimerkki 4.188</w:t>
      </w:r>
    </w:p>
    <w:p>
      <w:r>
        <w:t xml:space="preserve">Kauppasaarto vaikutti kielteisesti Yhdysvaltojen talouteen, sillä se aiheutti välittömiä vaatimuksia puuttua Yhdysvaltojen energiavarmuuteen kohdistuviin uhkiin. Kansainvälisellä tasolla hintojen nousu muutti kilpailuasemia monilla teollisuudenaloilla, kuten autoteollisuudessa. Makrotaloudelliset ongelmat koostuivat sekä inflaatio- että deflaatiovaikutuksista. Saarto jätti öljy-yhtiöt etsimään uusia tapoja lisätä öljytoimituksia jopa arktisen alueen kaltaisissa vaikeakulkuisissa maastoissa. Öljyn löytäminen ja uusien kenttien kehittäminen vaati yleensä viidestä kymmeneen vuotta ennen kuin merkittävää tuotantoa saatiin aikaan.</w:t>
      </w:r>
    </w:p>
    <w:p>
      <w:r>
        <w:rPr>
          <w:b/>
        </w:rPr>
        <w:t xml:space="preserve">Tulos</w:t>
      </w:r>
    </w:p>
    <w:p>
      <w:r>
        <w:t xml:space="preserve">Mikä vaikuttaa kielteisesti Yhdysvaltojen talouteen?</w:t>
      </w:r>
    </w:p>
    <w:p>
      <w:r>
        <w:rPr>
          <w:b/>
        </w:rPr>
        <w:t xml:space="preserve">Tulos</w:t>
      </w:r>
    </w:p>
    <w:p>
      <w:r>
        <w:t xml:space="preserve">Minkä toimialan kilpailuasemaan se vaikuttaa kansainvälisellä tasolla?</w:t>
      </w:r>
    </w:p>
    <w:p>
      <w:r>
        <w:rPr>
          <w:b/>
        </w:rPr>
        <w:t xml:space="preserve">Tulos</w:t>
      </w:r>
    </w:p>
    <w:p>
      <w:r>
        <w:t xml:space="preserve">Mikä ongelma koostuu sekä inflaatio- että deflaatiovaikutuksista?</w:t>
      </w:r>
    </w:p>
    <w:p>
      <w:r>
        <w:rPr>
          <w:b/>
        </w:rPr>
        <w:t xml:space="preserve">Tulos</w:t>
      </w:r>
    </w:p>
    <w:p>
      <w:r>
        <w:t xml:space="preserve">Öljykriisi sai öljy-yhtiöt lisäämään öljytoimituksia millä alueella?</w:t>
      </w:r>
    </w:p>
    <w:p>
      <w:r>
        <w:rPr>
          <w:b/>
        </w:rPr>
        <w:t xml:space="preserve">Tulos</w:t>
      </w:r>
    </w:p>
    <w:p>
      <w:r>
        <w:t xml:space="preserve">Kuinka kauan kestää, ennen kuin uusilla alueilla on merkittävää öljyntuotantoa?</w:t>
      </w:r>
    </w:p>
    <w:p>
      <w:r>
        <w:rPr>
          <w:b/>
        </w:rPr>
        <w:t xml:space="preserve">Esimerkki 4.189</w:t>
      </w:r>
    </w:p>
    <w:p>
      <w:r>
        <w:t xml:space="preserve">Energiakriisi johti suurempaan kiinnostukseen uusiutuvia energialähteitä, ydinvoimaa ja kotimaisia fossiilisia polttoaineita kohtaan. Kritiikkiä on esitetty siitä, että kriisin jälkeistä amerikkalaista energiapolitiikkaa on hallinnut kriisiajattelu, jossa on edistetty kalliita pikaratkaisuja ja kertaratkaisuja, joissa ei oteta huomioon markkinoiden ja teknologian realiteetteja. Sen sijaan, että kongressi ja presidentit olisivat antaneet vakaita sääntöjä, joilla tuetaan perustutkimusta ja jätetään runsaasti tilaa yrittäjyydelle ja innovaatiolle, he ovat toistuvasti tukeneet politiikkaa, jossa luvataan poliittisesti tarkoituksenmukaisia ratkaisuja, joiden tulevaisuudennäkymät ovat kyseenalaisia.</w:t>
      </w:r>
    </w:p>
    <w:p>
      <w:r>
        <w:rPr>
          <w:b/>
        </w:rPr>
        <w:t xml:space="preserve">Tulos</w:t>
      </w:r>
    </w:p>
    <w:p>
      <w:r>
        <w:t xml:space="preserve">Mikä sai aikaan suuremman kiinnostuksen uusiutuvia luonnonvaroja kohtaan?</w:t>
      </w:r>
    </w:p>
    <w:p>
      <w:r>
        <w:rPr>
          <w:b/>
        </w:rPr>
        <w:t xml:space="preserve">Tulos</w:t>
      </w:r>
    </w:p>
    <w:p>
      <w:r>
        <w:t xml:space="preserve">Kritiikkiä on esitetty siitä, että energiapolitiikat ovat kalliita pikaratkaisuja, joissa ei oteta huomioon mitä tosiasioita?</w:t>
      </w:r>
    </w:p>
    <w:p>
      <w:r>
        <w:rPr>
          <w:b/>
        </w:rPr>
        <w:t xml:space="preserve">Tulos</w:t>
      </w:r>
    </w:p>
    <w:p>
      <w:r>
        <w:t xml:space="preserve">Kuka on tukenut politiikkaa, jonka ratkaisut kuulostavat hyviltä, mutta joiden tulevaisuudennäkymät ovat huonot?</w:t>
      </w:r>
    </w:p>
    <w:p>
      <w:r>
        <w:rPr>
          <w:b/>
        </w:rPr>
        <w:t xml:space="preserve">Esimerkki 4.190</w:t>
      </w:r>
    </w:p>
    <w:p>
      <w:r>
        <w:t xml:space="preserve">Työryhmän I poliittisille päättäjille suunnatun yhteenvedon tiivistelmässä todetaan, että he ovat varmoja siitä, että ihmisen toiminnasta aiheutuvat päästöt lisäävät merkittävästi kasvihuonekaasujen pitoisuuksia ilmakehässä, mikä johtaa keskimäärin maapallon pinnan lisälämpenemiseen. He laskevat varmuudella, että hiilidioksidi on vastuussa yli puolesta kasvihuoneilmiön lisääntymisestä. He ennustavat, että "business as usual" (BAU) -skenaariossa maapallon keskilämpötila nousee noin 0,3 celsiusastetta vuosikymmenessä [21.] vuosisadan aikana. He arvioivat, että maapallon keskimääräinen pintalämpötila on noussut 0,3-0,6 °C viimeisen sadan vuoden aikana, mikä vastaa pitkälti ilmastomallien ennusteita, mutta on myös samaa suuruusluokkaa kuin ilmaston luonnollinen vaihtelu. Lisääntyneen kasvihuoneilmiön yksiselitteinen havaitseminen on todennäköistä vasta vuosikymmenen kuluttua tai myöhemmin.</w:t>
      </w:r>
    </w:p>
    <w:p>
      <w:r>
        <w:rPr>
          <w:b/>
        </w:rPr>
        <w:t xml:space="preserve">Tulos</w:t>
      </w:r>
    </w:p>
    <w:p>
      <w:r>
        <w:t xml:space="preserve">Mitä WG I:n poliittisille päättäjille suunnatun yhteenvedon mukaan ihmisen toiminta vaikuttaa kasvihuonekaasuihin?</w:t>
      </w:r>
    </w:p>
    <w:p>
      <w:r>
        <w:rPr>
          <w:b/>
        </w:rPr>
        <w:t xml:space="preserve">Tulos</w:t>
      </w:r>
    </w:p>
    <w:p>
      <w:r>
        <w:t xml:space="preserve">Mitä kasvihuonekaasujen lisääntyminen aiheuttaa?</w:t>
      </w:r>
    </w:p>
    <w:p>
      <w:r>
        <w:rPr>
          <w:b/>
        </w:rPr>
        <w:t xml:space="preserve">Tulos</w:t>
      </w:r>
    </w:p>
    <w:p>
      <w:r>
        <w:t xml:space="preserve">Kuinka suuri osa kasvihuoneilmiöstä johtuu hiilidioksidista?</w:t>
      </w:r>
    </w:p>
    <w:p>
      <w:r>
        <w:rPr>
          <w:b/>
        </w:rPr>
        <w:t xml:space="preserve">Tulos</w:t>
      </w:r>
    </w:p>
    <w:p>
      <w:r>
        <w:t xml:space="preserve">Mikä on skenaario, jossa emme muuta kasvihuonekaasujen tuotantokäytäntöjämme?</w:t>
      </w:r>
    </w:p>
    <w:p>
      <w:r>
        <w:rPr>
          <w:b/>
        </w:rPr>
        <w:t xml:space="preserve">Tulos</w:t>
      </w:r>
    </w:p>
    <w:p>
      <w:r>
        <w:t xml:space="preserve">Kuinka paljon maapallon keskimääräinen pintalämpötila on muuttunut viime vuosisadan aikana?</w:t>
      </w:r>
    </w:p>
    <w:p>
      <w:r>
        <w:rPr>
          <w:b/>
        </w:rPr>
        <w:t xml:space="preserve">Esimerkki 4.191</w:t>
      </w:r>
    </w:p>
    <w:p>
      <w:r>
        <w:t xml:space="preserve">Ensimmäiset metodistit vihki papiksi John Wesley, Englannin kirkon pappi, koska Amerikan vallankumous aiheutti kriisin, joka eristi metodistit Yhdysvalloissa Englannin kirkosta ja sen sakramenteista. Nykyään papistoon kuuluu miehiä ja naisia, jotka piispat ovat vihineet vanhimmiksi ja diakoneiksi ja jotka on nimitetty eri virkoihin. Yhdistyneiden metodistien kirkon vanhimmat ovat iteratiivisia ja piispojensa auktoriteetin ja nimityksen alaisia. He toimivat yleensä paikallisseurakuntien pastoreina. Diakonit toimivat palvelustehtävissä, ja he voivat toimia muusikkoina, liturgina, kasvattajina, yritysjohtajina ja monilla muilla aloilla. Vanhimmilta ja diakoneilta edellytetään maisterin tutkintoa (yleensä M.Div.) tai muuta vastaavaa tutkintoa ennen virkaan vihkimistä ja lopulta vihkimistä. Täysimääräisessä yhteydessä olevat vanhimmat ovat kukin oman vuosikokouksensa vanhimmiston jäseniä. Vastaavasti jokainen täysivaltainen diakoni on oman vuosikokouksensa diakoniatyön jäsen.</w:t>
      </w:r>
    </w:p>
    <w:p>
      <w:r>
        <w:rPr>
          <w:b/>
        </w:rPr>
        <w:t xml:space="preserve">Tulos</w:t>
      </w:r>
    </w:p>
    <w:p>
      <w:r>
        <w:t xml:space="preserve">Kuka vihki ensimmäiset metodistipapit?</w:t>
      </w:r>
    </w:p>
    <w:p>
      <w:r>
        <w:rPr>
          <w:b/>
        </w:rPr>
        <w:t xml:space="preserve">Tulos</w:t>
      </w:r>
    </w:p>
    <w:p>
      <w:r>
        <w:t xml:space="preserve">Mitä papit yleensä tekevät paikallisseurakunnissa?</w:t>
      </w:r>
    </w:p>
    <w:p>
      <w:r>
        <w:rPr>
          <w:b/>
        </w:rPr>
        <w:t xml:space="preserve">Tulos</w:t>
      </w:r>
    </w:p>
    <w:p>
      <w:r>
        <w:t xml:space="preserve">Minkä jäseniä ovat kaikki täysissä yhteyksissä olevat vanhimmat?</w:t>
      </w:r>
    </w:p>
    <w:p>
      <w:r>
        <w:rPr>
          <w:b/>
        </w:rPr>
        <w:t xml:space="preserve">Tulos</w:t>
      </w:r>
    </w:p>
    <w:p>
      <w:r>
        <w:t xml:space="preserve">Mihin kukin täysivaltainen diakoni kuuluu?</w:t>
      </w:r>
    </w:p>
    <w:p>
      <w:r>
        <w:rPr>
          <w:b/>
        </w:rPr>
        <w:t xml:space="preserve">Esimerkki 4.192</w:t>
      </w:r>
    </w:p>
    <w:p>
      <w:r>
        <w:t xml:space="preserve">Chicagon yliopiston kampuksen ensimmäiset rakennukset, jotka muodostavat sen, mikä nykyään tunnetaan nimellä Main Quadrangles, olivat osa "yleissuunnitelmaa", jonka kaksi Chicagon yliopiston luottamushenkilöä oli laatinut ja jonka piirsi Chicagon arkkitehti Henry Ives Cobb. Main Quadrangles koostuu kuudesta neliöstä, joista kutakin ympäröivät rakennukset, jotka rajaavat yhtä suurempaa neliötä. Cobb, Shepley, Rutan ja Coolidge, Holabird &amp; Roche sekä muut arkkitehtitoimistot suunnittelivat Main Quadranglesin rakennukset viktoriaanisen goottilaisen ja kollegiaalisen goottilaisen tyylin sekoituksena Oxfordin yliopiston kollegioiden mallin mukaan. (Esimerkiksi Mitchell Tower on mallinnettu Oxfordin Magdalen Towerin mukaan, ja Hutchinson Hall -yliopiston yhteislyseo jäljittelee Christ Church Hallia).</w:t>
      </w:r>
    </w:p>
    <w:p>
      <w:r>
        <w:rPr>
          <w:b/>
        </w:rPr>
        <w:t xml:space="preserve">Tulos</w:t>
      </w:r>
    </w:p>
    <w:p>
      <w:r>
        <w:t xml:space="preserve">Mitkä ovat ensimmäiset rakennukset, jotka yliopisto rakensi, tunnetaan nykyään?</w:t>
      </w:r>
    </w:p>
    <w:p>
      <w:r>
        <w:rPr>
          <w:b/>
        </w:rPr>
        <w:t xml:space="preserve">Tulos</w:t>
      </w:r>
    </w:p>
    <w:p>
      <w:r>
        <w:t xml:space="preserve">Kuinka monta nelikulmiota pääkorttelissa on?</w:t>
      </w:r>
    </w:p>
    <w:p>
      <w:r>
        <w:rPr>
          <w:b/>
        </w:rPr>
        <w:t xml:space="preserve">Tulos</w:t>
      </w:r>
    </w:p>
    <w:p>
      <w:r>
        <w:t xml:space="preserve">Kuka auttoi pääkorttelien suunnittelussa?</w:t>
      </w:r>
    </w:p>
    <w:p>
      <w:r>
        <w:rPr>
          <w:b/>
        </w:rPr>
        <w:t xml:space="preserve">Tulos</w:t>
      </w:r>
    </w:p>
    <w:p>
      <w:r>
        <w:t xml:space="preserve">Mitchellin torni on suunniteltu muistuttamaan mitä Oxfordin tornia?</w:t>
      </w:r>
    </w:p>
    <w:p>
      <w:r>
        <w:rPr>
          <w:b/>
        </w:rPr>
        <w:t xml:space="preserve">Tulos</w:t>
      </w:r>
    </w:p>
    <w:p>
      <w:r>
        <w:t xml:space="preserve">Hutchinson Hall suunniteltiin näyttämään miltä Oxfordin salilta?</w:t>
      </w:r>
    </w:p>
    <w:p>
      <w:r>
        <w:rPr>
          <w:b/>
        </w:rPr>
        <w:t xml:space="preserve">Esimerkki 4.193</w:t>
      </w:r>
    </w:p>
    <w:p>
      <w:r>
        <w:t xml:space="preserve">Ensimmäinen kirjattu asutus nykyisen Newcastlen alueella oli Pons Aelius, roomalainen linnoitus ja Tyne-joen ylittävä silta. Se sai sukunimensä roomalaisen keisari Hadrianuksen mukaan, joka perusti sen 2. vuosisadalla jKr. Tämä harvinainen kunnianosoitus viittaa siihen, että Hadrianus saattoi käydä paikalla ja perustaa sillan Britannian kiertomatkallaan. Pons Aeliuksen asukasluvuksi arvioitiin tuolloin 2 000. Hadrianuksen muurin jäänteitä on yhä näkyvissä Newcastlen osissa, erityisesti West Roadin varrella. Roomalaisen muurin" kulkua voidaan seurata itään Wallsendissä sijaitsevaan Segedunumin roomalaislinnoitukseen - muurin päähän - ja South Shieldsissä sijaitsevaan Arbeian huoltolinnoitukseen. Hadrianuksen muurin pituus oli 117 kilometriä (73 mailia), ja se ulottui Britannian leveydelle; muuri sisälsi Vallumin, suuren takimmaisen ojan, jossa oli yhdensuuntaisia röykkiöitä, ja se rakennettiin ensisijaisesti puolustustarkoituksessa estämään ei-toivottua maahanmuuttoa ja piktiläisten heimojen tunkeutumista pohjoisesta, ei suurhyökkäyksen taistelulinjaksi.</w:t>
      </w:r>
    </w:p>
    <w:p>
      <w:r>
        <w:rPr>
          <w:b/>
        </w:rPr>
        <w:t xml:space="preserve">Tulos</w:t>
      </w:r>
    </w:p>
    <w:p>
      <w:r>
        <w:t xml:space="preserve">Mikä oli ensimmäinen kirjattu asutus alueella, josta tuli Newcastle?</w:t>
      </w:r>
    </w:p>
    <w:p>
      <w:r>
        <w:rPr>
          <w:b/>
        </w:rPr>
        <w:t xml:space="preserve">Tulos</w:t>
      </w:r>
    </w:p>
    <w:p>
      <w:r>
        <w:t xml:space="preserve">Minkä joen yli kulki alun perin silta Rooman aikana?</w:t>
      </w:r>
    </w:p>
    <w:p>
      <w:r>
        <w:rPr>
          <w:b/>
        </w:rPr>
        <w:t xml:space="preserve">Tulos</w:t>
      </w:r>
    </w:p>
    <w:p>
      <w:r>
        <w:t xml:space="preserve">Mikä oli Pons Aeliuksen arvioitu asukasluku 2. vuosisadan tienoilla?</w:t>
      </w:r>
    </w:p>
    <w:p>
      <w:r>
        <w:rPr>
          <w:b/>
        </w:rPr>
        <w:t xml:space="preserve">Tulos</w:t>
      </w:r>
    </w:p>
    <w:p>
      <w:r>
        <w:t xml:space="preserve">Kenen muurin sirpaleita on vielä nykyäänkin näkyvissä Newcastlen ympäristössä?</w:t>
      </w:r>
    </w:p>
    <w:p>
      <w:r>
        <w:rPr>
          <w:b/>
        </w:rPr>
        <w:t xml:space="preserve">Tulos</w:t>
      </w:r>
    </w:p>
    <w:p>
      <w:r>
        <w:t xml:space="preserve">Mitä heimoja roomalaiset pelkäsivät hyökkäävänsä pohjoisesta?</w:t>
      </w:r>
    </w:p>
    <w:p>
      <w:r>
        <w:rPr>
          <w:b/>
        </w:rPr>
        <w:t xml:space="preserve">Esimerkki 4.194</w:t>
      </w:r>
    </w:p>
    <w:p>
      <w:r>
        <w:t xml:space="preserve">Seuraavat neljä aikajanaa kuvaavat geologista aikaskaalaa. Ensimmäinen näyttää koko ajanjakson maapallon muodostumisesta nykyhetkeen, mutta se tiivistää viimeisintä eonia. Siksi toinen asteikko näyttää viimeisimmän eonin laajennetulla asteikolla. Toinen asteikko tiivistää viimeisintä aikakautta, joten kolmannessa asteikossa viimeisin aikakausi on laajennettu. Koska kvaternaarikausi on hyvin lyhyt ajanjakso, jossa on lyhyitä aikakausia, sitä laajennetaan edelleen neljännessä asteikossa. Toinen, kolmas ja neljäs aikaskaala ovat siis kukin edellisen aikaskaalan osa-alueita, kuten tähdillä on merkitty. Holoseeni (viimeisin aikakausi) on liian pieni, jotta se näkyisi selvästi oikealla olevalla kolmannella aikajanalla, mikä on toinen syy neljännen asteikon laajentamiseen. Pleistoseenin (P) aikakausi. Q tarkoittaa kvaternaarikautta.</w:t>
      </w:r>
    </w:p>
    <w:p>
      <w:r>
        <w:rPr>
          <w:b/>
        </w:rPr>
        <w:t xml:space="preserve">Tulos</w:t>
      </w:r>
    </w:p>
    <w:p>
      <w:r>
        <w:t xml:space="preserve">Miksi toista aikajanaa tarvitaan?</w:t>
      </w:r>
    </w:p>
    <w:p>
      <w:r>
        <w:rPr>
          <w:b/>
        </w:rPr>
        <w:t xml:space="preserve">Tulos</w:t>
      </w:r>
    </w:p>
    <w:p>
      <w:r>
        <w:t xml:space="preserve">Mitä aikajanaa laajennetaan edelleen neljännessä asteikossa?</w:t>
      </w:r>
    </w:p>
    <w:p>
      <w:r>
        <w:rPr>
          <w:b/>
        </w:rPr>
        <w:t xml:space="preserve">Tulos</w:t>
      </w:r>
    </w:p>
    <w:p>
      <w:r>
        <w:t xml:space="preserve">Mikä on viimeisimmän aikakauden nimi?</w:t>
      </w:r>
    </w:p>
    <w:p>
      <w:r>
        <w:rPr>
          <w:b/>
        </w:rPr>
        <w:t xml:space="preserve">Tulos</w:t>
      </w:r>
    </w:p>
    <w:p>
      <w:r>
        <w:t xml:space="preserve">Mihin ajanjaksoon pleistoseenikausi sijoittuu?</w:t>
      </w:r>
    </w:p>
    <w:p>
      <w:r>
        <w:rPr>
          <w:b/>
        </w:rPr>
        <w:t xml:space="preserve">Esimerkki 4.195</w:t>
      </w:r>
    </w:p>
    <w:p>
      <w:r>
        <w:t xml:space="preserve">Veden kiehumiseen ja höyryn tuottamiseen tarvittava lämpö voidaan saada eri lähteistä, yleisimmin polttamalla palavia materiaaleja sopivalla ilmansyötöllä suljetussa tilassa (jota kutsutaan polttokammioksi tai tulipesäksi). Joissakin tapauksissa lämmönlähteenä on ydinreaktori, geoterminen energia, aurinkoenergia tai polttomoottorin tai teollisuusprosessin hukkalämpö. Malli- tai leluhöyrykoneissa lämmönlähteenä voi olla sähköinen lämmityselementti.</w:t>
      </w:r>
    </w:p>
    <w:p>
      <w:r>
        <w:rPr>
          <w:b/>
        </w:rPr>
        <w:t xml:space="preserve">Tulos</w:t>
      </w:r>
    </w:p>
    <w:p>
      <w:r>
        <w:t xml:space="preserve">Mikä on tavanomainen lämmönlähde höyrykoneen veden kiehumiselle?</w:t>
      </w:r>
    </w:p>
    <w:p>
      <w:r>
        <w:rPr>
          <w:b/>
        </w:rPr>
        <w:t xml:space="preserve">Tulos</w:t>
      </w:r>
    </w:p>
    <w:p>
      <w:r>
        <w:t xml:space="preserve">Mikä on palotilan lisäksi toinen nimitys tilalle, jossa palavaa materiaalia poltetaan moottorissa?</w:t>
      </w:r>
    </w:p>
    <w:p>
      <w:r>
        <w:rPr>
          <w:b/>
        </w:rPr>
        <w:t xml:space="preserve">Tulos</w:t>
      </w:r>
    </w:p>
    <w:p>
      <w:r>
        <w:t xml:space="preserve">Millä energialajeilla höyrykoneen lämpöä voitaisiin tuottaa ydinvoiman, geotermisen energian ja polttomoottorin hukkalämmön lisäksi?</w:t>
      </w:r>
    </w:p>
    <w:p>
      <w:r>
        <w:rPr>
          <w:b/>
        </w:rPr>
        <w:t xml:space="preserve">Tulos</w:t>
      </w:r>
    </w:p>
    <w:p>
      <w:r>
        <w:t xml:space="preserve">Minkä tyyppistä lämmityselementtiä käytetään usein leluhöyrykoneissa?</w:t>
      </w:r>
    </w:p>
    <w:p>
      <w:r>
        <w:rPr>
          <w:b/>
        </w:rPr>
        <w:t xml:space="preserve">Esimerkki 4.196</w:t>
      </w:r>
    </w:p>
    <w:p>
      <w:r>
        <w:t xml:space="preserve">Historioitsija Frederick W. Mote kirjoitti, että termin "yhteiskuntaluokat" käyttö tässä järjestelmässä oli harhaanjohtavaa ja että ihmisten asema neliluokkajärjestelmässä ei ollut osoitus heidän todellisesta yhteiskunnallisesta vallastaan ja varallisuudestaan, vaan merkitsi vain "etuoikeusasteita", joihin heillä oli oikeus institutionaalisesti ja oikeudellisesti, joten henkilön asema luokissa ei ollut tae hänen asemastaan, sillä oli rikkaita ja sosiaalisesti hyvin toimeentulevia kiinalaisia, kun taas vähemmän rikkaita mongoleja ja semuja oli vähemmän kuin köyhyydessä eläviä ja huonosti kohdeltuja mongoleja ja semuja.</w:t>
      </w:r>
    </w:p>
    <w:p>
      <w:r>
        <w:rPr>
          <w:b/>
        </w:rPr>
        <w:t xml:space="preserve">Tulos</w:t>
      </w:r>
    </w:p>
    <w:p>
      <w:r>
        <w:t xml:space="preserve">Kuka ajatteli, että Yuanin yhteiskuntaluokkajärjestelmää ei pitäisi kutsua yhteiskuntaluokiksi?</w:t>
      </w:r>
    </w:p>
    <w:p>
      <w:r>
        <w:rPr>
          <w:b/>
        </w:rPr>
        <w:t xml:space="preserve">Tulos</w:t>
      </w:r>
    </w:p>
    <w:p>
      <w:r>
        <w:t xml:space="preserve">Mitä Mote ajatteli, mitä yuanilainen luokkajärjestelmä todella edusti?</w:t>
      </w:r>
    </w:p>
    <w:p>
      <w:r>
        <w:rPr>
          <w:b/>
        </w:rPr>
        <w:t xml:space="preserve">Tulos</w:t>
      </w:r>
    </w:p>
    <w:p>
      <w:r>
        <w:t xml:space="preserve">Oli monia kiinalaisia, joilla oli mikä odottamaton asema?</w:t>
      </w:r>
    </w:p>
    <w:p>
      <w:r>
        <w:rPr>
          <w:b/>
        </w:rPr>
        <w:t xml:space="preserve">Tulos</w:t>
      </w:r>
    </w:p>
    <w:p>
      <w:r>
        <w:t xml:space="preserve">Monilla mongoleilla oli mikä odottamaton asema?</w:t>
      </w:r>
    </w:p>
    <w:p>
      <w:r>
        <w:rPr>
          <w:b/>
        </w:rPr>
        <w:t xml:space="preserve">Esimerkki 4.197</w:t>
      </w:r>
    </w:p>
    <w:p>
      <w:r>
        <w:t xml:space="preserve">Muun muassa Bagdadin, Samarkandin, Urgenchin, Kiovan ja Vladimirin valloitukset aiheuttivat joukkomurhia, esimerkiksi kun osia eteläisestä Khuzestanista tuhoutui täysin. Hänen jälkeläisensä Hulagu kaani tuhosi suuren osan Iranin pohjoisosasta ja ryösti Bagdadin, vaikka Egyptin mamlukit pysäyttivät hänen joukkonsa, mutta Hulagun jälkeläinen Ghazan kaani palasi voittamaan egyptiläiset mamlukit suoraan Levantista, Palestiinasta ja jopa Gazasta. Persialaisen historioitsijan Rashid-al-Din Hamadanin teosten mukaan mongolit tappoivat Mervissä yli 70 000 ihmistä ja Nishapurissa yli 190 000 ihmistä. Vuonna 1237 Batu Khan, Tšingis-kaanin pojanpoika, aloitti hyökkäyksen Kiovan Rusiin. Kolmen vuoden aikana mongolit tuhosivat ja hävittivät kaikki Itä-Euroopan suurimmat kaupungit Novgorodia ja Pihkovia lukuun ottamatta.</w:t>
      </w:r>
    </w:p>
    <w:p>
      <w:r>
        <w:rPr>
          <w:b/>
        </w:rPr>
        <w:t xml:space="preserve">Tulos</w:t>
      </w:r>
    </w:p>
    <w:p>
      <w:r>
        <w:t xml:space="preserve">Kuka Tšingis-kaanin jälkeläinen ryösti Bagdadin?</w:t>
      </w:r>
    </w:p>
    <w:p>
      <w:r>
        <w:rPr>
          <w:b/>
        </w:rPr>
        <w:t xml:space="preserve">Tulos</w:t>
      </w:r>
    </w:p>
    <w:p>
      <w:r>
        <w:t xml:space="preserve">Kuka pysäytti Hulagu Khanin etenemisen Lähi-idässä?</w:t>
      </w:r>
    </w:p>
    <w:p>
      <w:r>
        <w:rPr>
          <w:b/>
        </w:rPr>
        <w:t xml:space="preserve">Tulos</w:t>
      </w:r>
    </w:p>
    <w:p>
      <w:r>
        <w:t xml:space="preserve">Kuka Tšingis-kaanin jälkeläisistä ajoi mamlukit pois Palestiinasta?</w:t>
      </w:r>
    </w:p>
    <w:p>
      <w:r>
        <w:rPr>
          <w:b/>
        </w:rPr>
        <w:t xml:space="preserve">Tulos</w:t>
      </w:r>
    </w:p>
    <w:p>
      <w:r>
        <w:t xml:space="preserve">Minä vuonna Tšingis-kaanin pojanpoika hyökkäsi Kiovan Venäjälle?</w:t>
      </w:r>
    </w:p>
    <w:p>
      <w:r>
        <w:rPr>
          <w:b/>
        </w:rPr>
        <w:t xml:space="preserve">Tulos</w:t>
      </w:r>
    </w:p>
    <w:p>
      <w:r>
        <w:t xml:space="preserve">Mitä Itä-Euroopan suurkaupunkeja mongolien hyökkäys ei tuhonnut?</w:t>
      </w:r>
    </w:p>
    <w:p>
      <w:r>
        <w:rPr>
          <w:b/>
        </w:rPr>
        <w:t xml:space="preserve">Esimerkki 4.198</w:t>
      </w:r>
    </w:p>
    <w:p>
      <w:r>
        <w:t xml:space="preserve">Viimeinen jääkausi kesti noin 74 000 vuodesta (BP = ennen nykyhetkeä) pleistoseenin loppuun (noin 11 600 BP). Luoteis-Euroopassa oli kaksi hyvin kylmää vaihetta, jotka olivat suurimmillaan noin 70 000 BP ja noin 29 000-24 000 BP. Viimeinen vaihe ajoittuu hieman ennen maailmanlaajuista viimeisen jääkauden maksimiaikaa (Last Glacial Maximum). Tänä aikana Reinin alajuoksu virtasi suunnilleen länteen Alankomaiden läpi ja ulottui lounaaseen Englannin kanaalin läpi ja lopulta Atlantin valtamereen. Englannin kanaali, Irlannin kanaali ja suurin osa Pohjanmerestä olivat kuivaa maata, pääasiassa siksi, että merenpinta oli noin 120 metriä nykyistä alempana.</w:t>
      </w:r>
    </w:p>
    <w:p>
      <w:r>
        <w:rPr>
          <w:b/>
        </w:rPr>
        <w:t xml:space="preserve">Tulos</w:t>
      </w:r>
    </w:p>
    <w:p>
      <w:r>
        <w:t xml:space="preserve">Milloin viimeinen jääkausi alkoi?</w:t>
      </w:r>
    </w:p>
    <w:p>
      <w:r>
        <w:rPr>
          <w:b/>
        </w:rPr>
        <w:t xml:space="preserve">Tulos</w:t>
      </w:r>
    </w:p>
    <w:p>
      <w:r>
        <w:t xml:space="preserve">Milloin viimeinen jääkausi päättyi?</w:t>
      </w:r>
    </w:p>
    <w:p>
      <w:r>
        <w:rPr>
          <w:b/>
        </w:rPr>
        <w:t xml:space="preserve">Tulos</w:t>
      </w:r>
    </w:p>
    <w:p>
      <w:r>
        <w:t xml:space="preserve">Mihin suuntaan Rein virtasi viimeisen kylmän vaiheen aikana?</w:t>
      </w:r>
    </w:p>
    <w:p>
      <w:r>
        <w:rPr>
          <w:b/>
        </w:rPr>
        <w:t xml:space="preserve">Tulos</w:t>
      </w:r>
    </w:p>
    <w:p>
      <w:r>
        <w:t xml:space="preserve">Kuinka paljon alempana Pohjanmeri oli viimeisimmän kylmän vaiheen aikana kuin se on nyt?</w:t>
      </w:r>
    </w:p>
    <w:p>
      <w:r>
        <w:rPr>
          <w:b/>
        </w:rPr>
        <w:t xml:space="preserve">Tulos</w:t>
      </w:r>
    </w:p>
    <w:p>
      <w:r>
        <w:t xml:space="preserve">Mitä muuta Pohjanmeren ja Irlannin kanaalin lisäksi laskettiin viimeisen kylmän vaiheen aikana?</w:t>
      </w:r>
    </w:p>
    <w:p>
      <w:r>
        <w:rPr>
          <w:b/>
        </w:rPr>
        <w:t xml:space="preserve">Esimerkki 4.199</w:t>
      </w:r>
    </w:p>
    <w:p>
      <w:r>
        <w:t xml:space="preserve">Mekanismit, joita käytetään adaptiivisen immuunijärjestelmän kiertämiseen, ovat monimutkaisempia. Yksinkertaisin tapa on muuttaa nopeasti patogeenin pinnalla olevia epäolennaisia epitooppeja (aminohappoja ja/tai sokereita) ja pitää olennaiset epitoopit piilossa. Tätä kutsutaan antigeenivaihteluksi. Esimerkkinä voidaan mainita HIV, joka mutatoituu nopeasti, joten sen viruskuoressa olevat proteiinit, jotka ovat välttämättömiä sen pääsemiseksi isäntäkohteen soluun, muuttuvat jatkuvasti. Nämä antigeenien tiheät muutokset saattavat selittää tätä virusta vastaan suunnattujen rokotteiden epäonnistumisen. Trypanosoma brucei -loinen käyttää samankaltaista strategiaa, sillä se vaihtaa jatkuvasti yhden tyyppistä pintaproteiinia toiseen, minkä ansiosta se voi pysyä askeleen edellä vasta-ainevastetta. Antigeenien peittäminen isännän molekyyleillä on toinen yleinen strategia immuunijärjestelmän havaitsemisen välttämiseksi. HIV:ssä virionia peittävä kuori muodostuu isäntäsolun uloimmasta kalvosta; tällaiset "itseverhoutuneet" virukset vaikeuttavat immuunijärjestelmän tunnistamista "ei-itsekkäiksi" rakenteiksi.</w:t>
      </w:r>
    </w:p>
    <w:p>
      <w:r>
        <w:rPr>
          <w:b/>
        </w:rPr>
        <w:t xml:space="preserve">Tulos</w:t>
      </w:r>
    </w:p>
    <w:p>
      <w:r>
        <w:t xml:space="preserve">Mikä on prosessi, jossa adaptiivinen immuunijärjestelmä ohitetaan liittämällä siihen epäolennaisia epitooppeja?</w:t>
      </w:r>
    </w:p>
    <w:p>
      <w:r>
        <w:rPr>
          <w:b/>
        </w:rPr>
        <w:t xml:space="preserve">Tulos</w:t>
      </w:r>
    </w:p>
    <w:p>
      <w:r>
        <w:t xml:space="preserve">Mikä on esimerkki viruksesta, joka käyttää antigeenivaihtelua?</w:t>
      </w:r>
    </w:p>
    <w:p>
      <w:r>
        <w:rPr>
          <w:b/>
        </w:rPr>
        <w:t xml:space="preserve">Tulos</w:t>
      </w:r>
    </w:p>
    <w:p>
      <w:r>
        <w:t xml:space="preserve">Mikä on esimerkki loisesta, joka on käyttänyt antigeenivaihtelustrategiaa välttääkseen tuhoa?</w:t>
      </w:r>
    </w:p>
    <w:p>
      <w:r>
        <w:rPr>
          <w:b/>
        </w:rPr>
        <w:t xml:space="preserve">Tulos</w:t>
      </w:r>
    </w:p>
    <w:p>
      <w:r>
        <w:t xml:space="preserve">Mitkä yhdisteet voidaan peittää isäntäsolun molekyyleillä, jotta virus voi välttyä havaitsemiselta?</w:t>
      </w:r>
    </w:p>
    <w:p>
      <w:r>
        <w:rPr>
          <w:b/>
        </w:rPr>
        <w:t xml:space="preserve">Esimerkki 4.200</w:t>
      </w:r>
    </w:p>
    <w:p>
      <w:r>
        <w:t xml:space="preserve">Suunnittelun nykysuuntaus on aiemmin erillään olleiden erikoisalojen yhdistäminen, erityisesti suurissa yrityksissä. Aiemmin arkkitehdit, sisustussuunnittelijat, insinöörit, rakennuttajat, rakennuttajapäälliköt ja pääurakoitsijat olivat todennäköisemmin täysin erillisiä yrityksiä, jopa suurissa yrityksissä. Nykyään yrityksessä, joka on nimellisesti "arkkitehtuuri-" tai "rakennushallintotoimisto", voi olla kaikkien asiaan liittyvien alojen asiantuntijoita työntekijöinä, tai sillä voi olla osakkuusyritys, joka tarjoaa kutakin tarvittavaa osaamista. Näin ollen jokainen tällainen yritys voi tarjota itseään "yhden luukun palveluna" rakennushankkeen alusta loppuun. Tätä kutsutaan "suunnittelu-rakennusurakaksi", jossa urakoitsijalle annetaan suorituseritelmä, ja sen on toteutettava hanke suunnittelusta rakentamiseen noudattaen samalla suorituseritelmää.</w:t>
      </w:r>
    </w:p>
    <w:p>
      <w:r>
        <w:rPr>
          <w:b/>
        </w:rPr>
        <w:t xml:space="preserve">Tulos</w:t>
      </w:r>
    </w:p>
    <w:p>
      <w:r>
        <w:t xml:space="preserve">Minkä yhdistäminen on nykyaikainen suuntaus suunnittelussa?</w:t>
      </w:r>
    </w:p>
    <w:p>
      <w:r>
        <w:rPr>
          <w:b/>
        </w:rPr>
        <w:t xml:space="preserve">Tulos</w:t>
      </w:r>
    </w:p>
    <w:p>
      <w:r>
        <w:t xml:space="preserve">Jopa suurissa yrityksissä arkkitehdit, sisustussuunnittelijat, insinöörit, rakennuttajat, rakennuspäälliköt ja pääurakoitsijat olivat todennäköisemmin mitä?</w:t>
      </w:r>
    </w:p>
    <w:p>
      <w:r>
        <w:rPr>
          <w:b/>
        </w:rPr>
        <w:t xml:space="preserve">Tulos</w:t>
      </w:r>
    </w:p>
    <w:p>
      <w:r>
        <w:t xml:space="preserve">Nykyaikana yritykset voivat tarjota itseään mitä rakennushankkeelle?</w:t>
      </w:r>
    </w:p>
    <w:p>
      <w:r>
        <w:rPr>
          <w:b/>
        </w:rPr>
        <w:t xml:space="preserve">Tulos</w:t>
      </w:r>
    </w:p>
    <w:p>
      <w:r>
        <w:t xml:space="preserve">Millainen sopimus on kyseessä, kun urakoitsijalle annetaan suorituseritelmä ja hänen on toteutettava hanke suunnittelusta rakentamiseen noudattaen samalla suorituseritelmää?</w:t>
      </w:r>
    </w:p>
    <w:p>
      <w:r>
        <w:rPr>
          <w:b/>
        </w:rPr>
        <w:t xml:space="preserve">Esimerkki 4.201</w:t>
      </w:r>
    </w:p>
    <w:p>
      <w:r>
        <w:t xml:space="preserve">Ensimmäisten 15 vuoden aikana musiikillisena tekijänä oli useimmiten Dudley Simpson, joka tunnetaan myös Blake's 7 -elokuvan teema- ja oheismusiikistaan sekä The Tomorrow People -elokuvan alkuperäisen 1970-luvun version ahdistavasta teemamusiikista ja musiikista. Simpsonin ensimmäinen Doctor Who -teos oli Planet of Giants (1964), ja hän kirjoitti musiikkia moniin 1960- ja 1970-luvun seikkailuihin, myös useimpiin Jon Pertween ja Tom Bakerin kauden tarinoihin, jotka päättyivät The Horns of Nimoniin (1979). Hän esiintyi myös sivuosassa elokuvassa The Talons of Weng-Chiang (musiikkisalin kapellimestarina).</w:t>
      </w:r>
    </w:p>
    <w:p>
      <w:r>
        <w:rPr>
          <w:b/>
        </w:rPr>
        <w:t xml:space="preserve">Tulos</w:t>
      </w:r>
    </w:p>
    <w:p>
      <w:r>
        <w:t xml:space="preserve">Kuka oli Doctor Who -sarjan yleisin musiikillinen tekijä sarjan ensimmäisten 15 vuoden aikana?</w:t>
      </w:r>
    </w:p>
    <w:p>
      <w:r>
        <w:rPr>
          <w:b/>
        </w:rPr>
        <w:t xml:space="preserve">Tulos</w:t>
      </w:r>
    </w:p>
    <w:p>
      <w:r>
        <w:t xml:space="preserve">Mikä oli Simpsonin ensimmäisen Doctor Who -pätkän nimi?</w:t>
      </w:r>
    </w:p>
    <w:p>
      <w:r>
        <w:rPr>
          <w:b/>
        </w:rPr>
        <w:t xml:space="preserve">Tulos</w:t>
      </w:r>
    </w:p>
    <w:p>
      <w:r>
        <w:t xml:space="preserve">Millä vuosikymmenillä Dudley Simpson osallistui aktiivisimmin Doctor Who -elokuvaan?</w:t>
      </w:r>
    </w:p>
    <w:p>
      <w:r>
        <w:rPr>
          <w:b/>
        </w:rPr>
        <w:t xml:space="preserve">Tulos</w:t>
      </w:r>
    </w:p>
    <w:p>
      <w:r>
        <w:t xml:space="preserve">Mikä oli viimeinen Doctor Who -jakso, johon Dudley Simpson kirjoitti musiikin?</w:t>
      </w:r>
    </w:p>
    <w:p>
      <w:r>
        <w:rPr>
          <w:b/>
        </w:rPr>
        <w:t xml:space="preserve">Tulos</w:t>
      </w:r>
    </w:p>
    <w:p>
      <w:r>
        <w:t xml:space="preserve">Missä jaksossa Dudley Simpson esitti musiikkikapellimestaria?</w:t>
      </w:r>
    </w:p>
    <w:p>
      <w:r>
        <w:rPr>
          <w:b/>
        </w:rPr>
        <w:t xml:space="preserve">Esimerkki 4.202</w:t>
      </w:r>
    </w:p>
    <w:p>
      <w:r>
        <w:t xml:space="preserve">Hyödyllisin väline höyrykoneiden suorituskyvyn analysointiin on höyrykoneindikaattori. Varhaisia versioita oli käytössä jo vuonna 1851, mutta menestyksekkäimmän mittarin kehitti Charles Richard suurnopeusmoottorin keksijälle ja valmistajalle Charles Porterille, ja se esiteltiin Lontoon näyttelyssä vuonna 1862. Höyrykoneindikaattori jäljittää paperille sylinterin paineen koko syklin ajan, minkä avulla voidaan havaita erilaisia ongelmia ja laskea kehitetty hevosvoima. Insinöörit, mekaanikot ja vakuutustarkastajat käyttivät sitä rutiininomaisesti. Moottorimittaria voidaan käyttää myös polttomoottoreissa. Katso kuva indikaattorikaaviosta jäljempänä (kohdassa Moottorityypit).</w:t>
      </w:r>
    </w:p>
    <w:p>
      <w:r>
        <w:rPr>
          <w:b/>
        </w:rPr>
        <w:t xml:space="preserve">Tulos</w:t>
      </w:r>
    </w:p>
    <w:p>
      <w:r>
        <w:t xml:space="preserve">Mitä laitetta käytetään höyrykoneen suorituskyvyn tutkimiseen?</w:t>
      </w:r>
    </w:p>
    <w:p>
      <w:r>
        <w:rPr>
          <w:b/>
        </w:rPr>
        <w:t xml:space="preserve">Tulos</w:t>
      </w:r>
    </w:p>
    <w:p>
      <w:r>
        <w:t xml:space="preserve">Minä vuonna höyrykoneen ilmaisinta käytettiin ensimmäisen kerran?</w:t>
      </w:r>
    </w:p>
    <w:p>
      <w:r>
        <w:rPr>
          <w:b/>
        </w:rPr>
        <w:t xml:space="preserve">Tulos</w:t>
      </w:r>
    </w:p>
    <w:p>
      <w:r>
        <w:t xml:space="preserve">Mikä yritys kehitti menestyksekkäimmän höyrykoneindikaattorin?</w:t>
      </w:r>
    </w:p>
    <w:p>
      <w:r>
        <w:rPr>
          <w:b/>
        </w:rPr>
        <w:t xml:space="preserve">Tulos</w:t>
      </w:r>
    </w:p>
    <w:p>
      <w:r>
        <w:t xml:space="preserve">Kuka kehitti Charles Porterille menestyksekkään höyrykoneindikaattorin?</w:t>
      </w:r>
    </w:p>
    <w:p>
      <w:r>
        <w:rPr>
          <w:b/>
        </w:rPr>
        <w:t xml:space="preserve">Tulos</w:t>
      </w:r>
    </w:p>
    <w:p>
      <w:r>
        <w:t xml:space="preserve">Missä Charles Porterin höyryveturin ilmaisin oli esillä?</w:t>
      </w:r>
    </w:p>
    <w:p>
      <w:r>
        <w:rPr>
          <w:b/>
        </w:rPr>
        <w:t xml:space="preserve">Esimerkki 4.203</w:t>
      </w:r>
    </w:p>
    <w:p>
      <w:r>
        <w:t xml:space="preserve">Liike, josta tuli United Methodist Church, sai alkunsa 1700-luvun puolivälissä Englannin kirkossa. Pieni joukko opiskelijoita, joihin kuuluivat John Wesley, Charles Wesley ja George Whitefield, kokoontui Oxfordin yliopiston kampuksella. He keskittyivät Raamatun tutkimiseen, pyhien kirjoitusten metodiseen tutkimiseen ja pyhään elämään. Muut opiskelijat pilkkasivat heitä sanomalla, että he olivat "pyhä kerho" ja "metodistit", koska he olivat metodisia ja poikkeuksellisen yksityiskohtaisia Raamatun opiskelussaan, mielipiteissään ja kurinalaisessa elämäntavassaan. Lopulta niin sanotut metodistit perustivat yksittäisiä yhdistyksiä tai luokkia Englannin kirkon jäsenille, jotka halusivat elää uskonnollisempaa elämää.</w:t>
      </w:r>
    </w:p>
    <w:p>
      <w:r>
        <w:rPr>
          <w:b/>
        </w:rPr>
        <w:t xml:space="preserve">Tulos</w:t>
      </w:r>
    </w:p>
    <w:p>
      <w:r>
        <w:t xml:space="preserve">Milloin alkoi liike, josta tuli United Methodist Church?</w:t>
      </w:r>
    </w:p>
    <w:p>
      <w:r>
        <w:rPr>
          <w:b/>
        </w:rPr>
        <w:t xml:space="preserve">Tulos</w:t>
      </w:r>
    </w:p>
    <w:p>
      <w:r>
        <w:t xml:space="preserve">Mistä sai alkunsa liike, josta tuli United Methodist Church?</w:t>
      </w:r>
    </w:p>
    <w:p>
      <w:r>
        <w:rPr>
          <w:b/>
        </w:rPr>
        <w:t xml:space="preserve">Tulos</w:t>
      </w:r>
    </w:p>
    <w:p>
      <w:r>
        <w:t xml:space="preserve">Miksi opiskelijaryhmän nimi oli "metodistit"?</w:t>
      </w:r>
    </w:p>
    <w:p>
      <w:r>
        <w:rPr>
          <w:b/>
        </w:rPr>
        <w:t xml:space="preserve">Esimerkki 4.204</w:t>
      </w:r>
    </w:p>
    <w:p>
      <w:r>
        <w:t xml:space="preserve">Soijankasvattajien tarpeita on käytetty perusteluna monille kiistanalaisille liikennehankkeille, joita Amazonin alueella parhaillaan kehitetään. Kaksi ensimmäistä valtatietä avasivat onnistuneesti sademetsän ja johtivat asutuksen ja metsäkadon lisääntymiseen. Keskimääräinen vuotuinen metsäkato vuosina 2000-2005 (22 392 km2 tai 8 646 neliömetriä vuodessa) oli 18 prosenttia suurempi kuin viitenä edellisenä vuonna (19 018 km2 tai 7 343 neliömetriä vuodessa). Vaikka metsäkato on vähentynyt merkittävästi Brasilian Amazonilla vuosina 2004-2014, se on kuitenkin lisääntynyt tähän päivään asti.</w:t>
      </w:r>
    </w:p>
    <w:p>
      <w:r>
        <w:rPr>
          <w:b/>
        </w:rPr>
        <w:t xml:space="preserve">Tulos</w:t>
      </w:r>
    </w:p>
    <w:p>
      <w:r>
        <w:t xml:space="preserve">Amazonin sademetsään rakennetut valtatiet rakennettiin ensisijaisesti mitä maanviljelijöitä varten?</w:t>
      </w:r>
    </w:p>
    <w:p>
      <w:r>
        <w:rPr>
          <w:b/>
        </w:rPr>
        <w:t xml:space="preserve">Tulos</w:t>
      </w:r>
    </w:p>
    <w:p>
      <w:r>
        <w:t xml:space="preserve">Mihin valtateiden luominen Amazonin sademetsään johti?</w:t>
      </w:r>
    </w:p>
    <w:p>
      <w:r>
        <w:rPr>
          <w:b/>
        </w:rPr>
        <w:t xml:space="preserve">Tulos</w:t>
      </w:r>
    </w:p>
    <w:p>
      <w:r>
        <w:t xml:space="preserve">Kuinka monta neliökilometriä vuodessa metsää raivattiin vuosina 2000-2005?</w:t>
      </w:r>
    </w:p>
    <w:p>
      <w:r>
        <w:rPr>
          <w:b/>
        </w:rPr>
        <w:t xml:space="preserve">Tulos</w:t>
      </w:r>
    </w:p>
    <w:p>
      <w:r>
        <w:t xml:space="preserve">Mitä tapahtui metsäkadolle Brasilian Amazonin alueella vuosina 2004-2014?</w:t>
      </w:r>
    </w:p>
    <w:p>
      <w:r>
        <w:rPr>
          <w:b/>
        </w:rPr>
        <w:t xml:space="preserve">Tulos</w:t>
      </w:r>
    </w:p>
    <w:p>
      <w:r>
        <w:t xml:space="preserve">Kuinka paljon suurempi metsäkato oli vuosina 2000-2005 verrattuna vuosiin 1995-2000?</w:t>
      </w:r>
    </w:p>
    <w:p>
      <w:r>
        <w:rPr>
          <w:b/>
        </w:rPr>
        <w:t xml:space="preserve">Esimerkki 4.205</w:t>
      </w:r>
    </w:p>
    <w:p>
      <w:r>
        <w:t xml:space="preserve">Alueeseen kuuluu Kearney Boulevard, joka on nimetty 1900-luvun alun yrittäjän ja miljonäärin M. Theo Kearneyn mukaan ja joka ulottuu Fresno Streetiltä Lounais-Fresnossa noin 32 km länteen Kermaniin, Kaliforniaan. Kearney Boulevard on pieni, kaksikaistainen maaseututie, jota reunustavat korkeat palmupuut. Fresno Streetin ja Thorne Avenuen välinen noin puolen kilometrin pituinen osuus Kearney Boulevardista oli aikoinaan Fresnon afroamerikkalaisten eliittiperheiden suosima asuinalue. Toinen osa, Brookhaven, West Siden eteläreunalla Jensenin eteläpuolella ja Elmin länsipuolella sijaitseva alue, sai nimensä Fresnon kaupunginvaltuustolta pyrkiessään elvyttämään kaupunginosan imagoa. Syrjäinen alue tunnettiin vuosia nimellä Dogg Pound paikallisen jengin nimissä, ja vuoden 2008 lopulla se oli edelleen tunnettu korkeasta väkivaltarikollisuuden määrästä.</w:t>
      </w:r>
    </w:p>
    <w:p>
      <w:r>
        <w:rPr>
          <w:b/>
        </w:rPr>
        <w:t xml:space="preserve">Tulos</w:t>
      </w:r>
    </w:p>
    <w:p>
      <w:r>
        <w:t xml:space="preserve">Kenen mukaan Kearney Boulevard on nimetty?</w:t>
      </w:r>
    </w:p>
    <w:p>
      <w:r>
        <w:rPr>
          <w:b/>
        </w:rPr>
        <w:t xml:space="preserve">Tulos</w:t>
      </w:r>
    </w:p>
    <w:p>
      <w:r>
        <w:t xml:space="preserve">Millaisia puita Kearney Boulevard on reunustettu?</w:t>
      </w:r>
    </w:p>
    <w:p>
      <w:r>
        <w:rPr>
          <w:b/>
        </w:rPr>
        <w:t xml:space="preserve">Tulos</w:t>
      </w:r>
    </w:p>
    <w:p>
      <w:r>
        <w:t xml:space="preserve">Minkä kahden kadun välissä Kearney Boulevardin varrella asui aikoinaan varakkaita afroamerikkalaisia?</w:t>
      </w:r>
    </w:p>
    <w:p>
      <w:r>
        <w:rPr>
          <w:b/>
        </w:rPr>
        <w:t xml:space="preserve">Tulos</w:t>
      </w:r>
    </w:p>
    <w:p>
      <w:r>
        <w:t xml:space="preserve">Mikä oli nimi, joka annettiin Kearney Boulevardin osuudelle, kun pyrittiin muuttamaan alueen imagoa?</w:t>
      </w:r>
    </w:p>
    <w:p>
      <w:r>
        <w:rPr>
          <w:b/>
        </w:rPr>
        <w:t xml:space="preserve">Tulos</w:t>
      </w:r>
    </w:p>
    <w:p>
      <w:r>
        <w:t xml:space="preserve">Mikä Brookhavenin alue on edelleen tunnettu korkeasta rikollisuudestaan?</w:t>
      </w:r>
    </w:p>
    <w:p>
      <w:r>
        <w:rPr>
          <w:b/>
        </w:rPr>
        <w:t xml:space="preserve">Esimerkki 4.206</w:t>
      </w:r>
    </w:p>
    <w:p>
      <w:r>
        <w:t xml:space="preserve">Pistokokeet alkoivat aamulla 27. tammikuuta 1967, ja heti niiden aikana ilmeni ongelmia. Ensin miehistö huomasi outoa hajua avaruuspuvuissaan, mikä viivästytti luukun sulkemista. Sitten viestintäongelmat turhauttivat astronautit, ja simuloitu lähtölaskenta keskeytyi. Odotuksen aikana matkustamossa syttyi sähköpalo, joka levisi nopeasti korkeapaineisessa, 100-prosenttisen hapen ilmakehässä. Paine nousi palon seurauksena niin korkeaksi, että ohjaamo puhkesi ja tulipalo levisi alustan alueelle, mikä teki tyhjäksi yritykset pelastaa miehistö. Astronautit tukehtuivat ennen kuin luukku saatiin avattua.</w:t>
      </w:r>
    </w:p>
    <w:p>
      <w:r>
        <w:rPr>
          <w:b/>
        </w:rPr>
        <w:t xml:space="preserve">Tulos</w:t>
      </w:r>
    </w:p>
    <w:p>
      <w:r>
        <w:t xml:space="preserve">Mikä oli ensimmäinen ongelma, jonka astronautit kohtasivat tulppien ulostulotestin aikana?</w:t>
      </w:r>
    </w:p>
    <w:p>
      <w:r>
        <w:rPr>
          <w:b/>
        </w:rPr>
        <w:t xml:space="preserve">Tulos</w:t>
      </w:r>
    </w:p>
    <w:p>
      <w:r>
        <w:t xml:space="preserve">Milloin tehtiin ensimmäinen tulppa-ulostulotesti?</w:t>
      </w:r>
    </w:p>
    <w:p>
      <w:r>
        <w:rPr>
          <w:b/>
        </w:rPr>
        <w:t xml:space="preserve">Tulos</w:t>
      </w:r>
    </w:p>
    <w:p>
      <w:r>
        <w:t xml:space="preserve">Mitä tapahtui tulppien ulostulotestin aikana avaruuspuvun hajun viivästymisen aikana?</w:t>
      </w:r>
    </w:p>
    <w:p>
      <w:r>
        <w:rPr>
          <w:b/>
        </w:rPr>
        <w:t xml:space="preserve">Tulos</w:t>
      </w:r>
    </w:p>
    <w:p>
      <w:r>
        <w:t xml:space="preserve">Mitä miehistölle tapahtui laivalla tulppien ulosheittokokeen aikana?</w:t>
      </w:r>
    </w:p>
    <w:p>
      <w:r>
        <w:rPr>
          <w:b/>
        </w:rPr>
        <w:t xml:space="preserve">Tulos</w:t>
      </w:r>
    </w:p>
    <w:p>
      <w:r>
        <w:t xml:space="preserve">Minkälainen ilmapiiri edisti tulipalon syttymistä koko matkustamossa?</w:t>
      </w:r>
    </w:p>
    <w:p>
      <w:r>
        <w:rPr>
          <w:b/>
        </w:rPr>
        <w:t xml:space="preserve">Esimerkki 4.207</w:t>
      </w:r>
    </w:p>
    <w:p>
      <w:r>
        <w:t xml:space="preserve">Euroopan unionin muodostavien perussopimusten pääkohdat alkoivat hiiltä ja terästä ja myöhemmin atomienergiaa koskevista yhteisistä säännöistä, mutta kattavammat ja muodollisemmat toimielimet luotiin Rooman sopimuksella vuonna 1957 ja Maastrichtin sopimuksella vuonna 1992 (nykyinen SEUT-sopimus). Pieniä muutoksia tehtiin 1960- ja 1970-luvuilla. Merkittäviä muutossopimuksia allekirjoitettiin yhtenäisten sisämarkkinoiden kehittämisen loppuunsaattamiseksi vuoden 1986 Euroopan yhtenäisasiakirjalla, sosiaalisemman Euroopan kehittämisen edistämiseksi Amsterdamin sopimuksella vuonna 1997 ja pienempien muutosten tekemiseksi jäsenvaltioiden suhteelliseen toimivaltaan EU:n toimielimissä Nizzan sopimuksella vuonna 2001 ja Lissabonin sopimuksella vuonna 2007. Perustamisensa jälkeen unioniin on liittynyt useampia jäsenvaltioita liittymissopimusten kautta: Yhdistynyt kuningaskunta, Irlanti, Tanska ja Norja vuonna 1972 (Norja ei kuitenkaan liittynyt), Kreikka vuonna 1979, Espanja ja Portugali vuonna 1985, Itävalta, Suomi, Norja ja Ruotsi vuonna 1994 (Norja ei kuitenkaan liittynyt vuonna 1994, koska se ei saanut kannatusta kansanäänestyksessä), Tšekki, Kypros, Viro, Unkari, Latvia, Liettua, Malta, Malta, Puola, Slovakia ja Slovenia vuonna 2004, Romania ja Bulgaria vuonna 2007 sekä Kroatia vuonna 2013. Grönlanti allekirjoitti vuonna 1985 sopimuksen, jolla sille annettiin erityisasema.</w:t>
      </w:r>
    </w:p>
    <w:p>
      <w:r>
        <w:rPr>
          <w:b/>
        </w:rPr>
        <w:t xml:space="preserve">Tulos</w:t>
      </w:r>
    </w:p>
    <w:p>
      <w:r>
        <w:t xml:space="preserve">Miten Euroopan unionin muodostavat perussopimukset saivat alkunsa?</w:t>
      </w:r>
    </w:p>
    <w:p>
      <w:r>
        <w:rPr>
          <w:b/>
        </w:rPr>
        <w:t xml:space="preserve">Tulos</w:t>
      </w:r>
    </w:p>
    <w:p>
      <w:r>
        <w:t xml:space="preserve">Millä kahdella sopimuksella luotiin Euroopan unionin virallisemmat toimielimet?</w:t>
      </w:r>
    </w:p>
    <w:p>
      <w:r>
        <w:rPr>
          <w:b/>
        </w:rPr>
        <w:t xml:space="preserve">Tulos</w:t>
      </w:r>
    </w:p>
    <w:p>
      <w:r>
        <w:t xml:space="preserve">Minä vuosina Espanja ja Portugali liittyivät Euroopan unioniin?</w:t>
      </w:r>
    </w:p>
    <w:p>
      <w:r>
        <w:rPr>
          <w:b/>
        </w:rPr>
        <w:t xml:space="preserve">Tulos</w:t>
      </w:r>
    </w:p>
    <w:p>
      <w:r>
        <w:t xml:space="preserve">Liittyikö Norja vuonna 1972 Euroopan unioniin?</w:t>
      </w:r>
    </w:p>
    <w:p>
      <w:r>
        <w:rPr>
          <w:b/>
        </w:rPr>
        <w:t xml:space="preserve">Tulos</w:t>
      </w:r>
    </w:p>
    <w:p>
      <w:r>
        <w:t xml:space="preserve">Mikä maa allekirjoitti vuonna 1985 sopimuksen, jolla sille annettiin erityisasema?</w:t>
      </w:r>
    </w:p>
    <w:p>
      <w:r>
        <w:rPr>
          <w:b/>
        </w:rPr>
        <w:t xml:space="preserve">Tulos</w:t>
      </w:r>
    </w:p>
    <w:p>
      <w:r>
        <w:t xml:space="preserve">Mistä johtui tarve tehdä tärkeimmät perussopimukset, joiden perusteella EU:n lopulta muodostettiin?</w:t>
      </w:r>
    </w:p>
    <w:p>
      <w:r>
        <w:rPr>
          <w:b/>
        </w:rPr>
        <w:t xml:space="preserve">Tulos</w:t>
      </w:r>
    </w:p>
    <w:p>
      <w:r>
        <w:t xml:space="preserve">Milloin Maastrichin sopimus allekirjoitettiin?</w:t>
      </w:r>
    </w:p>
    <w:p>
      <w:r>
        <w:rPr>
          <w:b/>
        </w:rPr>
        <w:t xml:space="preserve">Tulos</w:t>
      </w:r>
    </w:p>
    <w:p>
      <w:r>
        <w:t xml:space="preserve">Milloin Euroopan yhtenäisasiakirja laadittiin?</w:t>
      </w:r>
    </w:p>
    <w:p>
      <w:r>
        <w:rPr>
          <w:b/>
        </w:rPr>
        <w:t xml:space="preserve">Tulos</w:t>
      </w:r>
    </w:p>
    <w:p>
      <w:r>
        <w:t xml:space="preserve">Milloin Tanska liittyi EU:hun?</w:t>
      </w:r>
    </w:p>
    <w:p>
      <w:r>
        <w:rPr>
          <w:b/>
        </w:rPr>
        <w:t xml:space="preserve">Tulos</w:t>
      </w:r>
    </w:p>
    <w:p>
      <w:r>
        <w:t xml:space="preserve">Milloin Grönlanti allekirjoitti sopimuksen, jolla sille myönnettiin erityisasema?</w:t>
      </w:r>
    </w:p>
    <w:p>
      <w:r>
        <w:rPr>
          <w:b/>
        </w:rPr>
        <w:t xml:space="preserve">Esimerkki 4.208</w:t>
      </w:r>
    </w:p>
    <w:p>
      <w:r>
        <w:t xml:space="preserve">Eläinlajiston periytymisen periaate perustuu fossiilien esiintymiseen sedimenttikivissä. Koska eliöitä esiintyy kaikkialla maailmassa samaan aikaan, niiden esiintymistä tai (joskus) puuttumista voidaan käyttää niiden muodostumien suhteellisen iän määrittämiseen, joissa niitä esiintyy. Periaatteet perustuvat William Smithin lähes sata vuotta ennen Charles Darwinin evoluutioteorian julkaisemista laatimiin periaatteisiin, ja sukkession periaatteet kehitettiin evoluutioajattelusta riippumatta. Periaatteesta tulee kuitenkin varsin monimutkainen, kun otetaan huomioon fossiilisoitumiseen liittyvät epävarmuustekijät, fossiilityyppien paikallistuminen elinympäristön sivusuuntaisten muutosten vuoksi (sedimenttikerrostumien fasiittimuutokset) ja se, että kaikkia fossiileja ei välttämättä löydy maailmanlaajuisesti samaan aikaan.</w:t>
      </w:r>
    </w:p>
    <w:p>
      <w:r>
        <w:rPr>
          <w:b/>
        </w:rPr>
        <w:t xml:space="preserve">Tulos</w:t>
      </w:r>
    </w:p>
    <w:p>
      <w:r>
        <w:t xml:space="preserve">Mikä periaate perustuu fossiilien esiintymiseen sedimenttikivissä?</w:t>
      </w:r>
    </w:p>
    <w:p>
      <w:r>
        <w:rPr>
          <w:b/>
        </w:rPr>
        <w:t xml:space="preserve">Tulos</w:t>
      </w:r>
    </w:p>
    <w:p>
      <w:r>
        <w:t xml:space="preserve">Kenen periaatteiden varaan eläimistön sukkession periaate rakennettiin?</w:t>
      </w:r>
    </w:p>
    <w:p>
      <w:r>
        <w:rPr>
          <w:b/>
        </w:rPr>
        <w:t xml:space="preserve">Tulos</w:t>
      </w:r>
    </w:p>
    <w:p>
      <w:r>
        <w:t xml:space="preserve">Se, että kaikkia fossiileja ei välttämättä löydy globaalisti samaan aikaan, aiheuttaa sen, että periaatteesta tulee mikä?</w:t>
      </w:r>
    </w:p>
    <w:p>
      <w:r>
        <w:rPr>
          <w:b/>
        </w:rPr>
        <w:t xml:space="preserve">Tulos</w:t>
      </w:r>
    </w:p>
    <w:p>
      <w:r>
        <w:t xml:space="preserve">Minkä esiintymisen tai puuttumisen perusteella voidaan määrittää niiden muodostumien suhteellinen ikä, joissa niitä esiintyy?</w:t>
      </w:r>
    </w:p>
    <w:p>
      <w:r>
        <w:rPr>
          <w:b/>
        </w:rPr>
        <w:t xml:space="preserve">Tulos</w:t>
      </w:r>
    </w:p>
    <w:p>
      <w:r>
        <w:t xml:space="preserve">Eläinten sukkession periaate kehitettiin 100 vuotta ennen kenen evoluutioteoriaa?</w:t>
      </w:r>
    </w:p>
    <w:p>
      <w:r>
        <w:rPr>
          <w:b/>
        </w:rPr>
        <w:t xml:space="preserve">Esimerkki 4.209</w:t>
      </w:r>
    </w:p>
    <w:p>
      <w:r>
        <w:t xml:space="preserve">Ohjelman ensimmäisessä sarjassa An Unearthly Child (Maan ulkopuolinen lapsi) näytetään, että tohtorilla on tyttärentytär Susan Foreman. Vuonna 1967 ilmestyneessä sarjassa Tomb of the Cybermen Victoria Waterfield epäilee, että tohtori ei muista perhettään, koska se on "niin vanha", mutta tohtori vastaa, että hän muistaa sen, kun hän todella haluaa: "Muulloin he nukkuvat mielessäni". Vuoden 2005 sarjassa paljastuu, että yhdeksäs tohtori luuli olevansa viimeinen elossa oleva ajan herra ja että hänen kotiplaneettansa oli tuhoutunut; sarjassa "The Empty Child" (Tyhjä lapsi) (2005) tohtori Constantine toteaa, että "Ennen kuin sota edes alkoi, olin isä ja isoisä. Nyt en ole kumpaakaan. Tohtori vastaa: "Niin, tiedän tunteen". Kun häneltä kysyttiin elokuvassa "Smith ja Jones" (2007), oliko hänellä veli, hän vastasi: "Ei enää. Sekä elokuvissa "Fear Her" (2006) että "The Doctor's Daughter" (2008) hän toteaa, että hän oli aiemmin ollut isä.</w:t>
      </w:r>
    </w:p>
    <w:p>
      <w:r>
        <w:rPr>
          <w:b/>
        </w:rPr>
        <w:t xml:space="preserve">Tulos</w:t>
      </w:r>
    </w:p>
    <w:p>
      <w:r>
        <w:t xml:space="preserve">Mikä on ensimmäisen Doctor Who -sarjan nimi?</w:t>
      </w:r>
    </w:p>
    <w:p>
      <w:r>
        <w:rPr>
          <w:b/>
        </w:rPr>
        <w:t xml:space="preserve">Tulos</w:t>
      </w:r>
    </w:p>
    <w:p>
      <w:r>
        <w:t xml:space="preserve">Mikä on Doctor Whon tyttärentyttären nimi?</w:t>
      </w:r>
    </w:p>
    <w:p>
      <w:r>
        <w:rPr>
          <w:b/>
        </w:rPr>
        <w:t xml:space="preserve">Tulos</w:t>
      </w:r>
    </w:p>
    <w:p>
      <w:r>
        <w:t xml:space="preserve">Minä vuonna Doctor Who totesi olevansa viimeinen ajan herra?</w:t>
      </w:r>
    </w:p>
    <w:p>
      <w:r>
        <w:rPr>
          <w:b/>
        </w:rPr>
        <w:t xml:space="preserve">Tulos</w:t>
      </w:r>
    </w:p>
    <w:p>
      <w:r>
        <w:t xml:space="preserve">Missä kunnossa Doctor Who uskoi kotiplaneettansa olevan vuonna 2005?</w:t>
      </w:r>
    </w:p>
    <w:p>
      <w:r>
        <w:rPr>
          <w:b/>
        </w:rPr>
        <w:t xml:space="preserve">Tulos</w:t>
      </w:r>
    </w:p>
    <w:p>
      <w:r>
        <w:t xml:space="preserve">Missä jaksossa Doctor Who myönsi, että hänellä oli veli?</w:t>
      </w:r>
    </w:p>
    <w:p>
      <w:r>
        <w:rPr>
          <w:b/>
        </w:rPr>
        <w:t xml:space="preserve">Esimerkki 4.210</w:t>
      </w:r>
    </w:p>
    <w:p>
      <w:r>
        <w:t xml:space="preserve">Hankkeessa on noudatettava kaavoitus- ja rakennusmääräyksiä. Sääntöjen vastainen hanke ei hyödytä omistajaa. Jotkin lakisääteiset vaatimukset johtuvat malum in se -näkökohdista tai halusta estää kiistatta huonoja asioita - kuten siltojen sortumisia tai räjähdyksiä. Toiset lakisääteiset vaatimukset johtuvat malum prohibitum -näkökohdista eli asioista, jotka ovat tapana tai odotusarvo, kuten yritysten eristäminen liikekortteliin ja asuntojen eristäminen asuinkortteliin. Asianajaja voi hakea muutoksia tai poikkeuksia lakiin, joka koskee maata, jolle rakennus rakennetaan, joko väittämällä, että sääntöä ei voida soveltaa (sillan rakenne ei aiheuta romahdusta), tai että käytäntöä ei enää tarvita (asuintilojen hyväksyntä on kasvanut yhteisössä).</w:t>
      </w:r>
    </w:p>
    <w:p>
      <w:r>
        <w:rPr>
          <w:b/>
        </w:rPr>
        <w:t xml:space="preserve">Tulos</w:t>
      </w:r>
    </w:p>
    <w:p>
      <w:r>
        <w:t xml:space="preserve">Mitä hankkeessa on noudatettava?</w:t>
      </w:r>
    </w:p>
    <w:p>
      <w:r>
        <w:rPr>
          <w:b/>
        </w:rPr>
        <w:t xml:space="preserve">Tulos</w:t>
      </w:r>
    </w:p>
    <w:p>
      <w:r>
        <w:t xml:space="preserve">Ketä ei hyödytä, jos rakennetaan hanke, jossa ei noudateta sääntöjä?</w:t>
      </w:r>
    </w:p>
    <w:p>
      <w:r>
        <w:rPr>
          <w:b/>
        </w:rPr>
        <w:t xml:space="preserve">Tulos</w:t>
      </w:r>
    </w:p>
    <w:p>
      <w:r>
        <w:t xml:space="preserve">Mikä on malum in se -näkökohtia?</w:t>
      </w:r>
    </w:p>
    <w:p>
      <w:r>
        <w:rPr>
          <w:b/>
        </w:rPr>
        <w:t xml:space="preserve">Tulos</w:t>
      </w:r>
    </w:p>
    <w:p>
      <w:r>
        <w:t xml:space="preserve">Mitä ovat malum prohibitum -näkökohdat?</w:t>
      </w:r>
    </w:p>
    <w:p>
      <w:r>
        <w:rPr>
          <w:b/>
        </w:rPr>
        <w:t xml:space="preserve">Tulos</w:t>
      </w:r>
    </w:p>
    <w:p>
      <w:r>
        <w:t xml:space="preserve">Kuka voi hakea muutoksia tai poikkeuksia lakiin, joka koskee maata, jolle rakennus rakennetaan?</w:t>
      </w:r>
    </w:p>
    <w:p>
      <w:r>
        <w:rPr>
          <w:b/>
        </w:rPr>
        <w:t xml:space="preserve">Esimerkki 4.211</w:t>
      </w:r>
    </w:p>
    <w:p>
      <w:r>
        <w:t xml:space="preserve">Ominaisuutta olla alkuluku (tai olla olematta) kutsutaan alkuluvuksi. Yksinkertainen mutta hidas menetelmä tietyn luvun n alkuluvun todentamiseksi tunnetaan nimellä koejako. Siinä testataan, onko n minkä tahansa kokonaisluvun monikerta välillä 2 ja . Suurten lukujen alkuluvun testaamiseen on kehitetty paljon tehokkaampia algoritmeja kuin koejako. Tällaisia ovat esimerkiksi Miller-Rabinin alkulukutesti, joka on nopea mutta jonka virhetodennäköisyys on pieni, ja AKS-alkulukutesti, joka tuottaa aina oikean vastauksen polynomiajassa mutta on liian hidas ollakseen käytännöllinen. Erityisen nopeita menetelmiä on saatavilla erikoismuotoisille luvuille, kuten Mersennen luvuille. Tammikuussa 2016[päivitys] suurimmassa tunnetussa alkuluvussa on 22 338 618 desimaalilukua.</w:t>
      </w:r>
    </w:p>
    <w:p>
      <w:r>
        <w:rPr>
          <w:b/>
        </w:rPr>
        <w:t xml:space="preserve">Tulos</w:t>
      </w:r>
    </w:p>
    <w:p>
      <w:r>
        <w:t xml:space="preserve">Mikä on sen ominaisuuden nimi, joka määrittää, onko luku alkuluku vai ei?</w:t>
      </w:r>
    </w:p>
    <w:p>
      <w:r>
        <w:rPr>
          <w:b/>
        </w:rPr>
        <w:t xml:space="preserve">Tulos</w:t>
      </w:r>
    </w:p>
    <w:p>
      <w:r>
        <w:t xml:space="preserve">Mikä on sen prosessin nimi, joka vahvistaa luvun n alkuluvun?</w:t>
      </w:r>
    </w:p>
    <w:p>
      <w:r>
        <w:rPr>
          <w:b/>
        </w:rPr>
        <w:t xml:space="preserve">Tulos</w:t>
      </w:r>
    </w:p>
    <w:p>
      <w:r>
        <w:t xml:space="preserve">Mikä on yhden algoritmin nimi, jolla voidaan kätevästi testata suurten lukujen alkulukuja?</w:t>
      </w:r>
    </w:p>
    <w:p>
      <w:r>
        <w:rPr>
          <w:b/>
        </w:rPr>
        <w:t xml:space="preserve">Tulos</w:t>
      </w:r>
    </w:p>
    <w:p>
      <w:r>
        <w:t xml:space="preserve">Mikä on toisen algoritmin nimi, jolla voidaan kätevästi testata suurten lukujen alkulukuja?</w:t>
      </w:r>
    </w:p>
    <w:p>
      <w:r>
        <w:rPr>
          <w:b/>
        </w:rPr>
        <w:t xml:space="preserve">Tulos</w:t>
      </w:r>
    </w:p>
    <w:p>
      <w:r>
        <w:t xml:space="preserve">Kuinka monesta numerosta suurin tunnettu prime koostuu tammikuussa 2016?</w:t>
      </w:r>
    </w:p>
    <w:p>
      <w:r>
        <w:rPr>
          <w:b/>
        </w:rPr>
        <w:t xml:space="preserve">Esimerkki 4.212</w:t>
      </w:r>
    </w:p>
    <w:p>
      <w:r>
        <w:t xml:space="preserve">Ctenoforien suhde muihin Metazoa-heimoon on erittäin tärkeä, jotta voimme ymmärtää eläinten varhaista evoluutiota ja monisoluisuuden syntyä. Siitä on käyty keskustelua useita vuosia. Ctenoforien on väitetty olevan Bilateria-heimon sisarlinja, Cnidaria-heimon sisarlinja, Cnidaria-heimon, Placozoa-heimon ja Bilateria-heimon sisarlinja sekä kaikkien muiden eläinheimojen sisarlinja. Useat tutkimukset, joissa tarkasteltiin geeniperheiden ja signaalireittien (esim. homeoboksit, ydinreseptorit, Wnt-signalointireitti ja natriumkanavat) jäsenten esiintymistä ja puuttumista, osoittivat, että kaksi jälkimmäistä skenaariota, eli että ctenoforat ovat joko Cnidaria-, Placozoa- ja Bilateria-heimojen sisarheimoja tai kaikkien muiden eläinheimojen sisarheimoja, sopivat yhteen. Useat uudemmat tutkimukset, joissa verrattiin ctenoforien täydellisiä sekvensoituja genomeja muihin sekvensoituihin eläingenomeihin, ovat myös tukeneet ctenoforien asemaa kaikkien muiden eläinten sisarlinjana. Tämä kanta viittaisi siihen, että hermo- ja lihassolutyypit joko hävisivät tärkeimmistä eläinlinjoista (esim. Porifera) tai että ne kehittyivät itsenäisesti ctenoforien linjassa. Toiset tutkijat ovat kuitenkin väittäneet, että Ctenophoran sijoittuminen kaikkien muiden eläinten sisariksi on tilastollinen poikkeama, joka johtuu ctenofoorien genomien suuresta evoluutionopeudesta, ja että Porifera (sienet) on sen sijaan varhaisimmin eronnut eläinheimo. Ctenoforat ja sienet ovat myös ainoat tunnetut eläinheimot, joista puuttuu yhtään todellista hox-geeniä.</w:t>
      </w:r>
    </w:p>
    <w:p>
      <w:r>
        <w:rPr>
          <w:b/>
        </w:rPr>
        <w:t xml:space="preserve">Tulos</w:t>
      </w:r>
    </w:p>
    <w:p>
      <w:r>
        <w:t xml:space="preserve">Viimeaikaiset tutkimukset uskovat, että ctenoforat ovat sisarussukua mille?</w:t>
      </w:r>
    </w:p>
    <w:p>
      <w:r>
        <w:rPr>
          <w:b/>
        </w:rPr>
        <w:t xml:space="preserve">Tulos</w:t>
      </w:r>
    </w:p>
    <w:p>
      <w:r>
        <w:t xml:space="preserve">Mikä on joidenkin tutkijoiden mielestä varhaisin eroava eläinheimo?</w:t>
      </w:r>
    </w:p>
    <w:p>
      <w:r>
        <w:rPr>
          <w:b/>
        </w:rPr>
        <w:t xml:space="preserve">Esimerkki 4.213</w:t>
      </w:r>
    </w:p>
    <w:p>
      <w:r>
        <w:t xml:space="preserve">Tutkimuksessa havaittiin myös, että keskiaikaisiin joukkohautoihin liittyy kaksi aiemmin tuntematonta mutta toisiinsa liittyvää Y. pestis -genomin kladia (geneettistä haaraa). Näiden kladien (joiden uskotaan kuolleen sukupuuttoon) todettiin olevan nykyisten Y. pestis -kantojen Y. p. orientalis ja Y. p. medievalis esivanhempia, mikä viittaa siihen, että rutto on saattanut tulla Eurooppaan kahdessa aallossa. Ranskassa ja Englannissa sijaitsevien ruttokuoppien jäännösten tutkimukset osoittavat, että ensimmäinen muunnos tuli Eurooppaan Marseillen sataman kautta marraskuun 1347 tienoilla, levisi Ranskassa kahden seuraavan vuoden aikana ja saapui lopulta Englantiin keväällä 1349, jossa se levisi maassa kolmessa epidemiassa. Hollantilaisesta Bergen op Zoomin kaupungista peräisin olevien ruttokuoppien jäänteiden tutkimukset osoittivat, että vuodesta 1350 lähtien Alankomaiden kautta levinneen pandemian aiheuttanut Y. pestis -genotyyppi erosi Britanniassa ja Ranskassa havaitusta genotyypistä, mikä viittaa siihen, että Bergen op Zoomiin (ja mahdollisesti muihinkin eteläisten Alankomaiden osiin) ei tarttunut tartunta suoraan Englannista tai Ranskasta vuonna 1349, ja viittaa siihen, että toinen, Britanniassa ja Ranskassa esiintyneistä ruttoepidemioista poikkeava ruttoaalto on saattanut kulkeutua Alankomaiden alueelle Norjasta, hansakaupungeista tai jostakin muusta paikasta.</w:t>
      </w:r>
    </w:p>
    <w:p>
      <w:r>
        <w:rPr>
          <w:b/>
        </w:rPr>
        <w:t xml:space="preserve">Tulos</w:t>
      </w:r>
    </w:p>
    <w:p>
      <w:r>
        <w:t xml:space="preserve">Mitä ovat kladit?</w:t>
      </w:r>
    </w:p>
    <w:p>
      <w:r>
        <w:rPr>
          <w:b/>
        </w:rPr>
        <w:t xml:space="preserve">Tulos</w:t>
      </w:r>
    </w:p>
    <w:p>
      <w:r>
        <w:t xml:space="preserve">Mitä y. pestis -kantoja löytyi joukkohaudoista?</w:t>
      </w:r>
    </w:p>
    <w:p>
      <w:r>
        <w:rPr>
          <w:b/>
        </w:rPr>
        <w:t xml:space="preserve">Tulos</w:t>
      </w:r>
    </w:p>
    <w:p>
      <w:r>
        <w:t xml:space="preserve">Mitä y. pestis -kannat viittaavat ruttoon?</w:t>
      </w:r>
    </w:p>
    <w:p>
      <w:r>
        <w:rPr>
          <w:b/>
        </w:rPr>
        <w:t xml:space="preserve">Tulos</w:t>
      </w:r>
    </w:p>
    <w:p>
      <w:r>
        <w:t xml:space="preserve">Miten ja milloin y. pestis -bakteerin ensimmäinen muunnos tuli Eurooppaan?</w:t>
      </w:r>
    </w:p>
    <w:p>
      <w:r>
        <w:rPr>
          <w:b/>
        </w:rPr>
        <w:t xml:space="preserve">Tulos</w:t>
      </w:r>
    </w:p>
    <w:p>
      <w:r>
        <w:t xml:space="preserve">Milloin y. pestis saapui Englantiin?</w:t>
      </w:r>
    </w:p>
    <w:p>
      <w:r>
        <w:rPr>
          <w:b/>
        </w:rPr>
        <w:t xml:space="preserve">Esimerkki 4.214</w:t>
      </w:r>
    </w:p>
    <w:p>
      <w:r>
        <w:t xml:space="preserve">Kublai Khanin luoma byrokratiajärjestelmä heijasteli valtakunnan eri kulttuureja, kuten han-kiinalaisten, khitanien, jurtšeenien, mongolien ja tiibetiläisten buddhalaisten kulttuuria. Vaikka instituutioiden virallinen terminologia saattaa antaa ymmärtää, että hallintorakenne oli lähes puhtaasti syntyperäisten kiinalaisten dynastioiden hallintorakenne, Yuanin byrokratia koostui itse asiassa sekoituksesta elementtejä eri kulttuureista. Byrokratian kiinalaistyyliset elementit tulivat pääasiassa alkuperäisistä Tang- ja Song-dynastioista sekä khitanilaisista Liao- ja Jurchen Jin-dynastioista. Kiinalaiset neuvonantajat, kuten Liu Bingzhong ja Yao Shu, antoivat vahvan vaikutusvallan Kublain varhaiseen hoviin, ja keskushallinnon hallinto perustettiin Kublain valtakauden ensimmäisellä vuosikymmenellä. Hallitus omaksui perinteisen kiinalaisen kolmijakoisen vallanjaon siviili-, sotilas- ja sensuuriviranomaisten kesken, ja siihen kuuluivat keskussihteeristö (Zhongshu Sheng) siviiliasioiden hoitamiseksi, salaseurakunta (kiin. 樞密院) sotilasasioiden hoitamiseksi ja sensuurilaitos sisäisen valvonnan ja tarkastuksen suorittamiseksi. Sekä keskushallinnon että paikallishallinnon instituutioiden varsinaisissa tehtävissä oli kuitenkin huomattavaa päällekkäisyyttä siviili- ja sotilaallisen lainkäyttövallan välillä, mikä johtui siitä, että mongolit perinteisesti tukeutuivat sotilaallisiin instituutioihin ja virastoihin hallinnon ytimenä. Kiinaan luotiin kuitenkin siviilibyrokratia, jonka ylin toimielin oli keskussihteeristö, joka oli (suoraan tai välillisesti) vastuussa useimmista muista valtion virastoista (kuten perinteisestä kiinalaisesta kuuden ministeriön järjestelmästä). Toisinaan perustettiin toinenkin keskushallinnon laitos nimeltä valtiollisten asioiden osasto (Shangshu Sheng), joka käsitteli pääasiassa rahoitusta (esimerkiksi Külüg Khanin tai keisari Wuzongin aikana), mutta siitä yleensä luovuttiin pian sen jälkeen.</w:t>
      </w:r>
    </w:p>
    <w:p>
      <w:r>
        <w:rPr>
          <w:b/>
        </w:rPr>
        <w:t xml:space="preserve">Tulos</w:t>
      </w:r>
    </w:p>
    <w:p>
      <w:r>
        <w:t xml:space="preserve">Mitkä kulttuurit kuuluivat Kublain hallintoon?</w:t>
      </w:r>
    </w:p>
    <w:p>
      <w:r>
        <w:rPr>
          <w:b/>
        </w:rPr>
        <w:t xml:space="preserve">Tulos</w:t>
      </w:r>
    </w:p>
    <w:p>
      <w:r>
        <w:t xml:space="preserve">Mitkä dynastiat innoittivat Kublain hallituksen kiinalaismaisia elementtejä?</w:t>
      </w:r>
    </w:p>
    <w:p>
      <w:r>
        <w:rPr>
          <w:b/>
        </w:rPr>
        <w:t xml:space="preserve">Tulos</w:t>
      </w:r>
    </w:p>
    <w:p>
      <w:r>
        <w:t xml:space="preserve">Keitä olivat kaksi Kublain kiinalaista neuvonantajaa?</w:t>
      </w:r>
    </w:p>
    <w:p>
      <w:r>
        <w:rPr>
          <w:b/>
        </w:rPr>
        <w:t xml:space="preserve">Tulos</w:t>
      </w:r>
    </w:p>
    <w:p>
      <w:r>
        <w:t xml:space="preserve">Millainen vallanjako Kublain hallituksella oli?</w:t>
      </w:r>
    </w:p>
    <w:p>
      <w:r>
        <w:rPr>
          <w:b/>
        </w:rPr>
        <w:t xml:space="preserve">Tulos</w:t>
      </w:r>
    </w:p>
    <w:p>
      <w:r>
        <w:t xml:space="preserve">Mitkä olivat Kublain hallituksen kolme osaa?</w:t>
      </w:r>
    </w:p>
    <w:p>
      <w:r>
        <w:rPr>
          <w:b/>
        </w:rPr>
        <w:t xml:space="preserve">Esimerkki 4.215</w:t>
      </w:r>
    </w:p>
    <w:p>
      <w:r>
        <w:t xml:space="preserve">Kolmannessa arviointiraportissa (TAR) oli näkyvästi esillä kuvaaja, jossa oli otsikoitu "vuosituhannen vaihteen pohjoisen pallonpuoliskon lämpötilarekonstruktio" ja joka perustui Michael E. Mannin, Raymond S. Bradleyn ja Malcolm K. Hughesin vuonna 1999 julkaistuun julkaisuun (MBH99), jota on kutsuttu "jääkiekkotikkukuvaajaksi". Tämä kuvaaja laajensi IPCC:n vuoden 1995 toisen arviointiraportin kuvassa 3.20 esitettyä samankaltaista kuvaajaa, ja se poikkesi ensimmäisessä arviointiraportissa esitetystä kaaviosta, josta puuttuivat lämpötilayksiköt, mutta joka näytti kuvaavan suurempia globaaleja lämpötilavaihteluita viimeisten 1 000 vuoden aikana ja korkeampia lämpötiloja keskiaikaisella lämpimällä kaudella kuin 1900-luvun puolivälissä. Kaavio ei ollut varsinainen datan kuvaaja, vaan se perustui Keski-Englannin lämpötiloja kuvaavaan kaavioon, jossa lämpötiloja oli nostettu Englannin keskiaikaisia viinitarhoja koskevien asiakirjojen perusteella. Tästä korotuksesta huolimatta sen osoittama keskiaikaisen lämpökauden maksimi ei yltänyt Keski-Englannissa vuonna 2007 mitattuihin lämpötiloihin. MBH99:n havaintoa tukivat Jones et al. 1998, Pollack, Huang &amp; Shen 1998, Crowley &amp; Lowery 2000 ja Briffa 2000, jotka käyttivät erilaisia tietoja ja menetelmiä. Jonesin ja Briffan rekonstruktiot asetettiin päällekkäin MBH99-rekonstruktion kanssa IPCC:n raportin kuvassa 2.21.</w:t>
      </w:r>
    </w:p>
    <w:p>
      <w:r>
        <w:rPr>
          <w:b/>
        </w:rPr>
        <w:t xml:space="preserve">Tulos</w:t>
      </w:r>
    </w:p>
    <w:p>
      <w:r>
        <w:t xml:space="preserve">Milloin julkaistiin artikkeli, johon vuosituhannen vaihteen pohjoisen pallonpuoliskon lämpötilan rekonstruktio perustui?</w:t>
      </w:r>
    </w:p>
    <w:p>
      <w:r>
        <w:rPr>
          <w:b/>
        </w:rPr>
        <w:t xml:space="preserve">Tulos</w:t>
      </w:r>
    </w:p>
    <w:p>
      <w:r>
        <w:t xml:space="preserve">Kuka kirjoitti artikkelin, johon vuosituhannen vaihteen pohjoisen pallonpuoliskon lämpötilan rekonstruktiota koskeva kuvaaja perustui?</w:t>
      </w:r>
    </w:p>
    <w:p>
      <w:r>
        <w:rPr>
          <w:b/>
        </w:rPr>
        <w:t xml:space="preserve">Tulos</w:t>
      </w:r>
    </w:p>
    <w:p>
      <w:r>
        <w:t xml:space="preserve">Mikä on vuosituhannen vaihteen pohjoisen pallonpuoliskon lämpötilan rekonstruktiota koskevan kuvaajan lempinimi?</w:t>
      </w:r>
    </w:p>
    <w:p>
      <w:r>
        <w:rPr>
          <w:b/>
        </w:rPr>
        <w:t xml:space="preserve">Tulos</w:t>
      </w:r>
    </w:p>
    <w:p>
      <w:r>
        <w:t xml:space="preserve">Mitkä rekonstruktiot tukivat vuoden 1999 asiakirjan tietoja?</w:t>
      </w:r>
    </w:p>
    <w:p>
      <w:r>
        <w:rPr>
          <w:b/>
        </w:rPr>
        <w:t xml:space="preserve">Esimerkki 4.216</w:t>
      </w:r>
    </w:p>
    <w:p>
      <w:r>
        <w:t xml:space="preserve">Kaksi merkittävintä Välimeren alueelle saapunutta normannisukua olivat Hautevillen Tancredin jälkeläiset ja Drengot-suku, josta Rainulf Drengot sai Napolin herttualta Sergius IV:ltä vuonna 1030 Aversan kreivikunnan, joka oli ensimmäinen normannien hallitsema alue etelässä. Hautevillen suku saavutti ruhtinaallisen aseman julistamalla Salernon ruhtinas Guaimar IV:n Apulian ja Calabrian herttualle. Hän myönsi viipymättä heidän valitsemalleen johtajalleen William Iron Armille kreivin arvonimen pääkaupungissaan Melfissä. Tämän jälkeen Drengot-suku sai Capuan ruhtinaskunnan, ja keisari Henrik III aateloi Hautevillen johtajan Drogon laillisesti "dux et magister Italiae comesque Normannorum totius Apuliae et Calabriae" ("Italian herttua ja herra sekä koko Apulian ja Calabrian normannien kreivi") vuonna 1047.</w:t>
      </w:r>
    </w:p>
    <w:p>
      <w:r>
        <w:rPr>
          <w:b/>
        </w:rPr>
        <w:t xml:space="preserve">Tulos</w:t>
      </w:r>
    </w:p>
    <w:p>
      <w:r>
        <w:t xml:space="preserve">Mikä oli Henrik III:n aateloiman johtajan nimi?</w:t>
      </w:r>
    </w:p>
    <w:p>
      <w:r>
        <w:rPr>
          <w:b/>
        </w:rPr>
        <w:t xml:space="preserve">Tulos</w:t>
      </w:r>
    </w:p>
    <w:p>
      <w:r>
        <w:t xml:space="preserve">Kuka oli Melfin kreivi</w:t>
      </w:r>
    </w:p>
    <w:p>
      <w:r>
        <w:rPr>
          <w:b/>
        </w:rPr>
        <w:t xml:space="preserve">Esimerkki 4.217</w:t>
      </w:r>
    </w:p>
    <w:p>
      <w:r>
        <w:t xml:space="preserve">Yliopisto ylläpitää useita akateemisia laitoksia ja ohjelmia perustutkinto- ja jatko-opintokoulujen lisäksi. Se ylläpitää University of Chicago Laboratory Schools -yliopistoa (yksityinen päiväkoulu K-12-oppilaille ja päivähoito), Sonia Shankman Orthogenic School -yliopistoa (laitoshoito-ohjelma henkilöille, joilla on käyttäytymis- ja tunne-elämän ongelmia) sekä neljää julkista charter-koulua Chicagon South Sidessa, joita hallinnoi yliopiston Urban Education Institute. Lisäksi Hyde Park Day School, oppimisvaikeuksista kärsiville oppilaille tarkoitettu koulu, toimii Chicagon yliopiston kampuksella. Vuodesta 1983 lähtien Chicagon yliopisto on ylläpitänyt University of Chicago School Mathematics Projectia, joka on kaupunkien ala- ja yläkouluissa käytettävä matematiikkaohjelma. Yliopisto ylläpitää ohjelmaa nimeltä Council on Advanced Studies in the Social Sciences and Humanities, joka hallinnoi monitieteisiä työpajoja tarjotakseen jatko-opiskelijoille, tiedekunnalle ja vieraileville tutkijoille foorumin, jossa he voivat esitellä meneillään olevaa tieteellistä työtä. Yliopisto ylläpitää myös University of Chicago Pressiä, joka on Yhdysvaltojen suurin yliopistopaino.</w:t>
      </w:r>
    </w:p>
    <w:p>
      <w:r>
        <w:rPr>
          <w:b/>
        </w:rPr>
        <w:t xml:space="preserve">Tulos</w:t>
      </w:r>
    </w:p>
    <w:p>
      <w:r>
        <w:t xml:space="preserve">Mikä on yliopiston ylläpitämän K-12-oppilaille tarkoitetun yksityisen päiväkoulun nimi?</w:t>
      </w:r>
    </w:p>
    <w:p>
      <w:r>
        <w:rPr>
          <w:b/>
        </w:rPr>
        <w:t xml:space="preserve">Tulos</w:t>
      </w:r>
    </w:p>
    <w:p>
      <w:r>
        <w:t xml:space="preserve">Mikä on yliopiston ylläpitämän laitoshoito-ohjelman nimi?</w:t>
      </w:r>
    </w:p>
    <w:p>
      <w:r>
        <w:rPr>
          <w:b/>
        </w:rPr>
        <w:t xml:space="preserve">Tulos</w:t>
      </w:r>
    </w:p>
    <w:p>
      <w:r>
        <w:t xml:space="preserve">Kuinka monta julkista tilauskoulua yliopisto ylläpitää?</w:t>
      </w:r>
    </w:p>
    <w:p>
      <w:r>
        <w:rPr>
          <w:b/>
        </w:rPr>
        <w:t xml:space="preserve">Tulos</w:t>
      </w:r>
    </w:p>
    <w:p>
      <w:r>
        <w:t xml:space="preserve">Mitä Urban Education Institute auttaa pyörittämään?</w:t>
      </w:r>
    </w:p>
    <w:p>
      <w:r>
        <w:rPr>
          <w:b/>
        </w:rPr>
        <w:t xml:space="preserve">Tulos</w:t>
      </w:r>
    </w:p>
    <w:p>
      <w:r>
        <w:t xml:space="preserve">Missä Hyde Park Day School sijaitsee?</w:t>
      </w:r>
    </w:p>
    <w:p>
      <w:r>
        <w:rPr>
          <w:b/>
        </w:rPr>
        <w:t xml:space="preserve">Esimerkki 4.218</w:t>
      </w:r>
    </w:p>
    <w:p>
      <w:r>
        <w:t xml:space="preserve">Paikallisella kilpailijalla, Polonia Varsovalla, on huomattavasti vähemmän kannattajia, mutta se onnistui silti voittamaan Ekstraklasan mestaruuden vuonna 2000. Se voitti myös maan mestaruuden vuonna 1946 ja cupin kahdesti. Polonian kotiareena sijaitsee Konwiktorska-kadulla, kymmenen minuutin kävelymatkan päässä vanhastakaupungista pohjoiseen. Polonia pudotettiin maan ykkösliigasta vuonna 2013 katastrofaalisen taloudellisen tilanteensa vuoksi. Se pelaa nyt 4. liigassa (Puolan 5. taso), joka on Puolan jalkapalloliiton (PZPN) rakenteen alin ammattilaisliiga.</w:t>
      </w:r>
    </w:p>
    <w:p>
      <w:r>
        <w:rPr>
          <w:b/>
        </w:rPr>
        <w:t xml:space="preserve">Tulos</w:t>
      </w:r>
    </w:p>
    <w:p>
      <w:r>
        <w:t xml:space="preserve">Kuka voitti Ekstraklasan mestaruuden vuonna 2000?</w:t>
      </w:r>
    </w:p>
    <w:p>
      <w:r>
        <w:rPr>
          <w:b/>
        </w:rPr>
        <w:t xml:space="preserve">Tulos</w:t>
      </w:r>
    </w:p>
    <w:p>
      <w:r>
        <w:t xml:space="preserve">Milloin Polonia Varsova voitti maan mestaruuden ennen vuotta 2000?</w:t>
      </w:r>
    </w:p>
    <w:p>
      <w:r>
        <w:rPr>
          <w:b/>
        </w:rPr>
        <w:t xml:space="preserve">Tulos</w:t>
      </w:r>
    </w:p>
    <w:p>
      <w:r>
        <w:t xml:space="preserve">Kuinka monta kertaa Polonia on voittanut cupin?</w:t>
      </w:r>
    </w:p>
    <w:p>
      <w:r>
        <w:rPr>
          <w:b/>
        </w:rPr>
        <w:t xml:space="preserve">Tulos</w:t>
      </w:r>
    </w:p>
    <w:p>
      <w:r>
        <w:t xml:space="preserve">Missä sijaitsee Polonian kotiareena?</w:t>
      </w:r>
    </w:p>
    <w:p>
      <w:r>
        <w:rPr>
          <w:b/>
        </w:rPr>
        <w:t xml:space="preserve">Tulos</w:t>
      </w:r>
    </w:p>
    <w:p>
      <w:r>
        <w:t xml:space="preserve">Miksi Polonia pudotettiin maan ykkösliigasta vuonna 2013?</w:t>
      </w:r>
    </w:p>
    <w:p>
      <w:r>
        <w:rPr>
          <w:b/>
        </w:rPr>
        <w:t xml:space="preserve">Esimerkki 4.219</w:t>
      </w:r>
    </w:p>
    <w:p>
      <w:r>
        <w:t xml:space="preserve">Lisäksi on useita pienempiä tavaraliikenteen harjoittajia ja lukuisia matkailijarautateitä, jotka liikennöivät valtion omistaman järjestelmän entisillä radoilla. Viktoriaanisilla radoilla käytetään pääasiassa 1 600 mm:n (5 ft 3 in) leveää raideleveyttä. Osavaltioiden väliset runkoreitit sekä useat osavaltion länsiosassa sijaitsevat sivuradat on kuitenkin muutettu 1 435 mm:n (4 ft 8 1⁄2 in) standardiraideleveyteen. Kaksi matkailurautatietä liikennöi 760 mm:n kapearaiteisilla radoilla, jotka ovat jäänteitä viidestä entisestä valtion omistamasta rataosasta, jotka rakennettiin vuoristoalueille.</w:t>
      </w:r>
    </w:p>
    <w:p>
      <w:r>
        <w:rPr>
          <w:b/>
        </w:rPr>
        <w:t xml:space="preserve">Tulos</w:t>
      </w:r>
    </w:p>
    <w:p>
      <w:r>
        <w:t xml:space="preserve">Mikä on viktoriaanisten rautateiden ulottuma?</w:t>
      </w:r>
    </w:p>
    <w:p>
      <w:r>
        <w:rPr>
          <w:b/>
        </w:rPr>
        <w:t xml:space="preserve">Tulos</w:t>
      </w:r>
    </w:p>
    <w:p>
      <w:r>
        <w:t xml:space="preserve">Missä määrin joitakin linjoja on muutettu Victorian länsiosassa?</w:t>
      </w:r>
    </w:p>
    <w:p>
      <w:r>
        <w:rPr>
          <w:b/>
        </w:rPr>
        <w:t xml:space="preserve">Tulos</w:t>
      </w:r>
    </w:p>
    <w:p>
      <w:r>
        <w:t xml:space="preserve">Mitä raideleveyttä kaksi turistilinjaa käyttää?</w:t>
      </w:r>
    </w:p>
    <w:p>
      <w:r>
        <w:rPr>
          <w:b/>
        </w:rPr>
        <w:t xml:space="preserve">Tulos</w:t>
      </w:r>
    </w:p>
    <w:p>
      <w:r>
        <w:t xml:space="preserve">Mihin Victorian kapearaiteisia rautateitä rakennettiin?</w:t>
      </w:r>
    </w:p>
    <w:p>
      <w:r>
        <w:rPr>
          <w:b/>
        </w:rPr>
        <w:t xml:space="preserve">Tulos</w:t>
      </w:r>
    </w:p>
    <w:p>
      <w:r>
        <w:t xml:space="preserve">Kuinka monta kapearaiteista rautatielinjaa oli aiemmin valtion omistuksessa?</w:t>
      </w:r>
    </w:p>
    <w:p>
      <w:r>
        <w:rPr>
          <w:b/>
        </w:rPr>
        <w:t xml:space="preserve">Esimerkki 4.220</w:t>
      </w:r>
    </w:p>
    <w:p>
      <w:r>
        <w:t xml:space="preserve">Kloroplastin ulkoisesta ja sisäisestä kalvosta on joitakin yleisiä väärinkäsityksiä. Se, että kloroplastien ympärillä on kaksinkertainen kalvo, mainitaan usein todisteena siitä, että ne ovat endosymbioottisten syanobakteerien jälkeläisiä. Tämä tulkitaan usein siten, että ulompi kloroplastikalvo on tuote isäntäsolun solukalvon taittumisesta vesikkeliksi, joka ympäröi esivanhempaa syanobakteeria - mikä ei pidä paikkaansa - molemmat kloroplastikalvot ovat homologisia syanobakteerin alkuperäisten kaksoiskalvojen kanssa.</w:t>
      </w:r>
    </w:p>
    <w:p>
      <w:r>
        <w:rPr>
          <w:b/>
        </w:rPr>
        <w:t xml:space="preserve">Tulos</w:t>
      </w:r>
    </w:p>
    <w:p>
      <w:r>
        <w:t xml:space="preserve">Mikä todistaa, että kloroplastit ovat peräisin endosymbioottisista syanobakteereista?</w:t>
      </w:r>
    </w:p>
    <w:p>
      <w:r>
        <w:rPr>
          <w:b/>
        </w:rPr>
        <w:t xml:space="preserve">Tulos</w:t>
      </w:r>
    </w:p>
    <w:p>
      <w:r>
        <w:t xml:space="preserve">Mitä kloroplastin ulommasta kalvosta ajatellaan virheellisesti?</w:t>
      </w:r>
    </w:p>
    <w:p>
      <w:r>
        <w:rPr>
          <w:b/>
        </w:rPr>
        <w:t xml:space="preserve">Tulos</w:t>
      </w:r>
    </w:p>
    <w:p>
      <w:r>
        <w:t xml:space="preserve">Miten molemmat kloroplastikalvot eroavat syanobakteerin alkuperäisistä kaksoiskalvoista?</w:t>
      </w:r>
    </w:p>
    <w:p>
      <w:r>
        <w:rPr>
          <w:b/>
        </w:rPr>
        <w:t xml:space="preserve">Esimerkki 4.221</w:t>
      </w:r>
    </w:p>
    <w:p>
      <w:r>
        <w:t xml:space="preserve">Kotitalouksia oli 158 349, joista 68 511:ssä (43,3 %) asui alle 18-vuotiaita lapsia, 69 284:ssä (43,8 %) oli vastakkaista sukupuolta olevia aviopareja, jotka asuivat yhdessä, 30 547:ssä (19,3 %) oli naispuolinen taloudenhoitaja ilman aviomiestä ja 11 698:ssa (7,4 %) oli miespuolinen taloudenhoitaja ilman vaimoa. Eri sukupuolta olevia naimattomia parisuhteita oli 12 843 (8,1 %) ja samaa sukupuolta olevia aviopareja tai parisuhteita 1 388 (0,9 %). 35 064 kotitaloutta (22,1 %) koostui yksityishenkilöistä, ja 12 344 (7,8 %) kotitaloudessa oli yksin asuva 65-vuotias tai vanhempi henkilö. Kotitalouksien keskimääräinen koko oli 3,07. Perheitä oli 111 529 (70,4 % kaikista kotitalouksista); perheen keskikoko oli 3,62.</w:t>
      </w:r>
    </w:p>
    <w:p>
      <w:r>
        <w:rPr>
          <w:b/>
        </w:rPr>
        <w:t xml:space="preserve">Tulos</w:t>
      </w:r>
    </w:p>
    <w:p>
      <w:r>
        <w:t xml:space="preserve">Kuinka monessa kotitaloudessa asuu alle 18-vuotiaita lapsia?</w:t>
      </w:r>
    </w:p>
    <w:p>
      <w:r>
        <w:rPr>
          <w:b/>
        </w:rPr>
        <w:t xml:space="preserve">Tulos</w:t>
      </w:r>
    </w:p>
    <w:p>
      <w:r>
        <w:t xml:space="preserve">Kuinka suuri osuus naispuolisista taloudenhoitajista oli sellaisia, joilla ei ollut aviomiestä paikalla?</w:t>
      </w:r>
    </w:p>
    <w:p>
      <w:r>
        <w:rPr>
          <w:b/>
        </w:rPr>
        <w:t xml:space="preserve">Tulos</w:t>
      </w:r>
    </w:p>
    <w:p>
      <w:r>
        <w:t xml:space="preserve">Kuinka monta samaa sukupuolta olevaa avioparia tai parisuhdetta oli?</w:t>
      </w:r>
    </w:p>
    <w:p>
      <w:r>
        <w:rPr>
          <w:b/>
        </w:rPr>
        <w:t xml:space="preserve">Tulos</w:t>
      </w:r>
    </w:p>
    <w:p>
      <w:r>
        <w:t xml:space="preserve">Mikä oli perheen keskimääräinen koko?</w:t>
      </w:r>
    </w:p>
    <w:p>
      <w:r>
        <w:rPr>
          <w:b/>
        </w:rPr>
        <w:t xml:space="preserve">Tulos</w:t>
      </w:r>
    </w:p>
    <w:p>
      <w:r>
        <w:t xml:space="preserve">Mikä oli kotitalouksien keskimääräinen koko?</w:t>
      </w:r>
    </w:p>
    <w:p>
      <w:r>
        <w:rPr>
          <w:b/>
        </w:rPr>
        <w:t xml:space="preserve">Esimerkki 4.222</w:t>
      </w:r>
    </w:p>
    <w:p>
      <w:r>
        <w:t xml:space="preserve">Nämä kloroplastit, jotka voidaan jäljittää suoraan syanobakteerien esi-isään, tunnetaan primaariplastideina ("plastidi" tarkoittaa tässä yhteydessä lähes samaa kuin kloroplasti). Kaikki primaariset kloroplastit kuuluvat johonkin kolmesta kloroplastilinjasta - glaukofyyttien kloroplastilinjaan, rodofyyttien eli punalevien kloroplastilinjaan tai kloroplastidien eli vihreiden kloroplastien linjaan. Kaksi jälkimmäistä ovat suurimmat, ja vihreään kloroplastilinjaan kuuluvat maakasvit.</w:t>
      </w:r>
    </w:p>
    <w:p>
      <w:r>
        <w:rPr>
          <w:b/>
        </w:rPr>
        <w:t xml:space="preserve">Tulos</w:t>
      </w:r>
    </w:p>
    <w:p>
      <w:r>
        <w:t xml:space="preserve">Mitä 'plastidi' tarkoittaa?</w:t>
      </w:r>
    </w:p>
    <w:p>
      <w:r>
        <w:rPr>
          <w:b/>
        </w:rPr>
        <w:t xml:space="preserve">Tulos</w:t>
      </w:r>
    </w:p>
    <w:p>
      <w:r>
        <w:t xml:space="preserve">Kuinka monta kloroplastilinjaa on olemassa?</w:t>
      </w:r>
    </w:p>
    <w:p>
      <w:r>
        <w:rPr>
          <w:b/>
        </w:rPr>
        <w:t xml:space="preserve">Tulos</w:t>
      </w:r>
    </w:p>
    <w:p>
      <w:r>
        <w:t xml:space="preserve">Mitä rhodofyytti tarkoittaa?</w:t>
      </w:r>
    </w:p>
    <w:p>
      <w:r>
        <w:rPr>
          <w:b/>
        </w:rPr>
        <w:t xml:space="preserve">Tulos</w:t>
      </w:r>
    </w:p>
    <w:p>
      <w:r>
        <w:t xml:space="preserve">Mitä kloroplastidaani tarkoittaa?</w:t>
      </w:r>
    </w:p>
    <w:p>
      <w:r>
        <w:rPr>
          <w:b/>
        </w:rPr>
        <w:t xml:space="preserve">Tulos</w:t>
      </w:r>
    </w:p>
    <w:p>
      <w:r>
        <w:t xml:space="preserve">Mihin sukulinjaan kuuluvat maakasvit?</w:t>
      </w:r>
    </w:p>
    <w:p>
      <w:r>
        <w:rPr>
          <w:b/>
        </w:rPr>
        <w:t xml:space="preserve">Esimerkki 4.223</w:t>
      </w:r>
    </w:p>
    <w:p>
      <w:r>
        <w:t xml:space="preserve">Tätä ennustetta ei sisällytetty päättäjille tarkoitettuun lopulliseen yhteenvetoon. IPCC on sittemmin myöntänyt, että päivämäärä on virheellinen, mutta vahvistanut samalla, että lopullisen yhteenvedon johtopäätös oli vankka. Se pahoitteli, että IPCC:n vakiintuneita menettelyjä sovellettiin tässä tapauksessa huonosti. IPCC on lainannut vuoden 2035 oikein WWF:n raportista, joka on lainannut väärin omaa lähdettään, ICSI:n raporttia "Variations of Snow and Ice in the past and at the present on a Global and Regional Scale".</w:t>
      </w:r>
    </w:p>
    <w:p>
      <w:r>
        <w:rPr>
          <w:b/>
        </w:rPr>
        <w:t xml:space="preserve">Tulos</w:t>
      </w:r>
    </w:p>
    <w:p>
      <w:r>
        <w:t xml:space="preserve">Mitä IPCC sanoi virheeksi?</w:t>
      </w:r>
    </w:p>
    <w:p>
      <w:r>
        <w:rPr>
          <w:b/>
        </w:rPr>
        <w:t xml:space="preserve">Tulos</w:t>
      </w:r>
    </w:p>
    <w:p>
      <w:r>
        <w:t xml:space="preserve">Mitä IPCC pyysi anteeksi?</w:t>
      </w:r>
    </w:p>
    <w:p>
      <w:r>
        <w:rPr>
          <w:b/>
        </w:rPr>
        <w:t xml:space="preserve">Tulos</w:t>
      </w:r>
    </w:p>
    <w:p>
      <w:r>
        <w:t xml:space="preserve">Mistä virhe johtui?</w:t>
      </w:r>
    </w:p>
    <w:p>
      <w:r>
        <w:rPr>
          <w:b/>
        </w:rPr>
        <w:t xml:space="preserve">Tulos</w:t>
      </w:r>
    </w:p>
    <w:p>
      <w:r>
        <w:t xml:space="preserve">Missä raportissa oli oikea päivämäärä?</w:t>
      </w:r>
    </w:p>
    <w:p>
      <w:r>
        <w:rPr>
          <w:b/>
        </w:rPr>
        <w:t xml:space="preserve">Esimerkki 4.224</w:t>
      </w:r>
    </w:p>
    <w:p>
      <w:r>
        <w:t xml:space="preserve">Yhdistämällä sähkövirran määritelmä sähkövarauksen ajalliseksi muutosnopeudeksi Lorentzin laiksi kutsuttu vektorien kertomisen sääntö kuvaa magneettikentässä liikkuvaan varaukseen kohdistuvaa voimaa. Sähkön ja magnetismin välinen yhteys mahdollistaa varaukseen vaikuttavan yhtenäisen sähkömagneettisen voiman kuvaamisen. Tämä voima voidaan kirjoittaa sähköstaattisen (sähkökentästä johtuvan) ja magneettisen (magneettikentästä johtuvan) voiman summana. Täysin ilmaistuna tämä on laki:</w:t>
      </w:r>
    </w:p>
    <w:p>
      <w:r>
        <w:rPr>
          <w:b/>
        </w:rPr>
        <w:t xml:space="preserve">Tulos</w:t>
      </w:r>
    </w:p>
    <w:p>
      <w:r>
        <w:t xml:space="preserve">Mikä on sähkövarauksen ajallinen muutosnopeus?</w:t>
      </w:r>
    </w:p>
    <w:p>
      <w:r>
        <w:rPr>
          <w:b/>
        </w:rPr>
        <w:t xml:space="preserve">Tulos</w:t>
      </w:r>
    </w:p>
    <w:p>
      <w:r>
        <w:t xml:space="preserve">Mikä magneettinen ja sähköinen voima vaikuttaa varaukseen?</w:t>
      </w:r>
    </w:p>
    <w:p>
      <w:r>
        <w:rPr>
          <w:b/>
        </w:rPr>
        <w:t xml:space="preserve">Tulos</w:t>
      </w:r>
    </w:p>
    <w:p>
      <w:r>
        <w:t xml:space="preserve">Minkä niminen laki määrittelee magneettikentässä liikkuvan varauksen?</w:t>
      </w:r>
    </w:p>
    <w:p>
      <w:r>
        <w:rPr>
          <w:b/>
        </w:rPr>
        <w:t xml:space="preserve">Tulos</w:t>
      </w:r>
    </w:p>
    <w:p>
      <w:r>
        <w:t xml:space="preserve">Mitä ovat sähköstaattinen ja magneettinen voima, jotka kirjoitetaan summana?</w:t>
      </w:r>
    </w:p>
    <w:p>
      <w:r>
        <w:rPr>
          <w:b/>
        </w:rPr>
        <w:t xml:space="preserve">Esimerkki 4.225</w:t>
      </w:r>
    </w:p>
    <w:p>
      <w:r>
        <w:t xml:space="preserve">Varsova on koko olemassaolonsa ajan ollut monikulttuurinen kaupunki. Vuoden 1901 väestönlaskennan mukaan 711 988 asukkaasta 56,2 % oli katolilaisia, 35,7 % juutalaisia, 5 % kreikkalais-ortodokseja ja 2,8 % protestantteja. Kahdeksan vuotta myöhemmin, vuonna 1909, asukkaita oli 281 754 juutalaista (36,9 %), 18 189 protestanttia (2,4 %) ja 2 818 mariaviittia (0,4 %). Tämä johti satojen uskonnollisten uskonnonharjoituspaikkojen rakentamiseen kaupungin kaikkiin osiin. Suurin osa niistä tuhoutui vuoden 1944 Varsovan kansannousun jälkimainingeissa. Sodan jälkeen Puolan uudet kommunistiviranomaiset estivät kirkkojen rakentamisen, ja vain pieni osa rakennettiin uudelleen.</w:t>
      </w:r>
    </w:p>
    <w:p>
      <w:r>
        <w:rPr>
          <w:b/>
        </w:rPr>
        <w:t xml:space="preserve">Tulos</w:t>
      </w:r>
    </w:p>
    <w:p>
      <w:r>
        <w:t xml:space="preserve">Millainen kaupunki Varsova on ollut niin kauan kuin se on ollut kaupunki?</w:t>
      </w:r>
    </w:p>
    <w:p>
      <w:r>
        <w:rPr>
          <w:b/>
        </w:rPr>
        <w:t xml:space="preserve">Tulos</w:t>
      </w:r>
    </w:p>
    <w:p>
      <w:r>
        <w:t xml:space="preserve">Mikä oli Varsovan väkiluku vuonna 1901?</w:t>
      </w:r>
    </w:p>
    <w:p>
      <w:r>
        <w:rPr>
          <w:b/>
        </w:rPr>
        <w:t xml:space="preserve">Tulos</w:t>
      </w:r>
    </w:p>
    <w:p>
      <w:r>
        <w:t xml:space="preserve">Kuinka monta prosenttia Varsovan asukkaista vuonna 1901 oli katolilaisia?</w:t>
      </w:r>
    </w:p>
    <w:p>
      <w:r>
        <w:rPr>
          <w:b/>
        </w:rPr>
        <w:t xml:space="preserve">Tulos</w:t>
      </w:r>
    </w:p>
    <w:p>
      <w:r>
        <w:t xml:space="preserve">Kuinka monta prosenttia Varsovan väestöstä oli protestantteja vuonna 1901?</w:t>
      </w:r>
    </w:p>
    <w:p>
      <w:r>
        <w:rPr>
          <w:b/>
        </w:rPr>
        <w:t xml:space="preserve">Tulos</w:t>
      </w:r>
    </w:p>
    <w:p>
      <w:r>
        <w:t xml:space="preserve">Milloin suurin osa Varsovan uskonnollisista uskonnonharjoituspaikoista tuhottiin?</w:t>
      </w:r>
    </w:p>
    <w:p>
      <w:r>
        <w:rPr>
          <w:b/>
        </w:rPr>
        <w:t xml:space="preserve">Esimerkki 4.226</w:t>
      </w:r>
    </w:p>
    <w:p>
      <w:r>
        <w:t xml:space="preserve">Vuoden 1978 Skotlantilaislain mukaan Edinburghiin perustettaisiin vaaleilla valittu edustajakokous edellyttäen, että enemmistö Skotlannin äänestäjistä äänestäisi sen puolesta 1. maaliskuuta 1979 järjestettävässä kansanäänestyksessä, joka edustaisi vähintään 40:tä prosenttia koko äänestäjäkunnasta. Vuonna 1979 järjestetty kansanäänestys Skotlannin hajauttamisesta Skotlannin kansanedustuslaitoksen perustamiseksi epäonnistui. Vaikka Skotlannin edustajakokousta kannatti 51,6 prosenttia äänistä, tämä luku ei vastannut 40 prosentin kynnystä, jota pidettiin välttämättömänä toimenpiteen hyväksymiseksi, koska 32,9 prosenttia äänioikeutetuista ei ollut äänestänyt tai ei ollut voinut äänestää.</w:t>
      </w:r>
    </w:p>
    <w:p>
      <w:r>
        <w:rPr>
          <w:b/>
        </w:rPr>
        <w:t xml:space="preserve">Tulos</w:t>
      </w:r>
    </w:p>
    <w:p>
      <w:r>
        <w:t xml:space="preserve">Mihin vuoden 1978 Skotlantilaislain mukaan oli tarkoitus perustaa vaaleilla valittu edustajakokous?</w:t>
      </w:r>
    </w:p>
    <w:p>
      <w:r>
        <w:rPr>
          <w:b/>
        </w:rPr>
        <w:t xml:space="preserve">Tulos</w:t>
      </w:r>
    </w:p>
    <w:p>
      <w:r>
        <w:t xml:space="preserve">Kuinka monen skotlantilaisen äänestäjän pitäisi kannattaa sitä kansanäänestyksessä?</w:t>
      </w:r>
    </w:p>
    <w:p>
      <w:r>
        <w:rPr>
          <w:b/>
        </w:rPr>
        <w:t xml:space="preserve">Tulos</w:t>
      </w:r>
    </w:p>
    <w:p>
      <w:r>
        <w:t xml:space="preserve">Kuinka suuri prosenttiosuus Skotlannin edustajakokouksen äänestäjistä kannatti sitä?</w:t>
      </w:r>
    </w:p>
    <w:p>
      <w:r>
        <w:rPr>
          <w:b/>
        </w:rPr>
        <w:t xml:space="preserve">Tulos</w:t>
      </w:r>
    </w:p>
    <w:p>
      <w:r>
        <w:t xml:space="preserve">Miten Skotlannin hajautetun edustajakokouksen perustaminen sujui vuonna 1979?</w:t>
      </w:r>
    </w:p>
    <w:p>
      <w:r>
        <w:rPr>
          <w:b/>
        </w:rPr>
        <w:t xml:space="preserve">Tulos</w:t>
      </w:r>
    </w:p>
    <w:p>
      <w:r>
        <w:t xml:space="preserve">Kuinka suuri prosenttiosuus Skotlannin äänioikeutetuista jätti äänestämättä?</w:t>
      </w:r>
    </w:p>
    <w:p>
      <w:r>
        <w:rPr>
          <w:b/>
        </w:rPr>
        <w:t xml:space="preserve">Esimerkki 4.227</w:t>
      </w:r>
    </w:p>
    <w:p>
      <w:r>
        <w:t xml:space="preserve">Carnegie-säätiö luonnehtii Harvardin yliopistoon pääsyä "valikoivammaksi, vähemmän siirtoja". Harvard College hyväksyi 5,3 prosenttia vuoden 2019 luokan hakijoista, mikä on ennätysalhainen ja toiseksi alhaisin hyväksymisprosentti kaikista kansallisista yliopistoista. Harvard College lopetti varhaisen sisäänpääsyn ohjelmansa vuonna 2007, koska ohjelman uskottiin haittaavan pienituloisia ja aliedustettuja vähemmistöihin kuuluvia hakijoita, jotka hakevat valikoiviin yliopistoihin, mutta vuoden 2016 luokkaa varten Early Action -ohjelma otettiin kuitenkin uudelleen käyttöön.</w:t>
      </w:r>
    </w:p>
    <w:p>
      <w:r>
        <w:rPr>
          <w:b/>
        </w:rPr>
        <w:t xml:space="preserve">Tulos</w:t>
      </w:r>
    </w:p>
    <w:p>
      <w:r>
        <w:t xml:space="preserve">Mikä on hakijoiden sisäänpääsyprosentti vuoden 2019 luokalle?</w:t>
      </w:r>
    </w:p>
    <w:p>
      <w:r>
        <w:rPr>
          <w:b/>
        </w:rPr>
        <w:t xml:space="preserve">Tulos</w:t>
      </w:r>
    </w:p>
    <w:p>
      <w:r>
        <w:t xml:space="preserve">Minä vuonna Harvard lopetti varhaisen sisäänpääsyn ohjelmansa?</w:t>
      </w:r>
    </w:p>
    <w:p>
      <w:r>
        <w:rPr>
          <w:b/>
        </w:rPr>
        <w:t xml:space="preserve">Tulos</w:t>
      </w:r>
    </w:p>
    <w:p>
      <w:r>
        <w:t xml:space="preserve">Miksi Harvard lopetti varhaisen sisäänpääsyn ohjelmansa?</w:t>
      </w:r>
    </w:p>
    <w:p>
      <w:r>
        <w:rPr>
          <w:b/>
        </w:rPr>
        <w:t xml:space="preserve">Tulos</w:t>
      </w:r>
    </w:p>
    <w:p>
      <w:r>
        <w:t xml:space="preserve">Minä vuonna otettiin uudelleen käyttöön varhaisen sisäänpääsyn ohjelma?</w:t>
      </w:r>
    </w:p>
    <w:p>
      <w:r>
        <w:rPr>
          <w:b/>
        </w:rPr>
        <w:t xml:space="preserve">Esimerkki 4.228</w:t>
      </w:r>
    </w:p>
    <w:p>
      <w:r>
        <w:t xml:space="preserve">Victorialla on vuonna 1975 säädetty kirjallinen perustuslaki, joka perustuu Yhdistyneen kuningaskunnan parlamentin vuonna 1855 hyväksymään siirtomaa-ajan perustuslakiin (Victoria Constitution Act 1855), jonka mukaan parlamentti on osavaltion lainsäätäjänä osavaltion toimivaltaan kuuluvissa asioissa. Victorian perustuslakia voi muuttaa Victorian parlamentti lukuun ottamatta tiettyjä "vakiintuneita" säännöksiä, jotka edellyttävät säännöksestä riippuen joko molempien parlamenttien ehdotonta enemmistöä, molempien parlamenttien kolmen viidesosan enemmistöä tai Victorian kansan hyväksyntää kansanäänestyksessä.</w:t>
      </w:r>
    </w:p>
    <w:p>
      <w:r>
        <w:rPr>
          <w:b/>
        </w:rPr>
        <w:t xml:space="preserve">Tulos</w:t>
      </w:r>
    </w:p>
    <w:p>
      <w:r>
        <w:t xml:space="preserve">Milloin Victoria antoi perustuslain?</w:t>
      </w:r>
    </w:p>
    <w:p>
      <w:r>
        <w:rPr>
          <w:b/>
        </w:rPr>
        <w:t xml:space="preserve">Tulos</w:t>
      </w:r>
    </w:p>
    <w:p>
      <w:r>
        <w:t xml:space="preserve">Mihin Victorian perustuslaki perustuu?</w:t>
      </w:r>
    </w:p>
    <w:p>
      <w:r>
        <w:rPr>
          <w:b/>
        </w:rPr>
        <w:t xml:space="preserve">Tulos</w:t>
      </w:r>
    </w:p>
    <w:p>
      <w:r>
        <w:t xml:space="preserve">Mikä ryhmä voi muuttaa Victorian perustuslakia?</w:t>
      </w:r>
    </w:p>
    <w:p>
      <w:r>
        <w:rPr>
          <w:b/>
        </w:rPr>
        <w:t xml:space="preserve">Tulos</w:t>
      </w:r>
    </w:p>
    <w:p>
      <w:r>
        <w:t xml:space="preserve">Mitkä ovat perustuslain poikkeukset, joiden muuttaminen edellyttää erityisiä näkökohtia?</w:t>
      </w:r>
    </w:p>
    <w:p>
      <w:r>
        <w:rPr>
          <w:b/>
        </w:rPr>
        <w:t xml:space="preserve">Tulos</w:t>
      </w:r>
    </w:p>
    <w:p>
      <w:r>
        <w:t xml:space="preserve">Mistä asiakirjasta muodostettiin Victorian parlamentti?</w:t>
      </w:r>
    </w:p>
    <w:p>
      <w:r>
        <w:rPr>
          <w:b/>
        </w:rPr>
        <w:t xml:space="preserve">Esimerkki 4.229</w:t>
      </w:r>
    </w:p>
    <w:p>
      <w:r>
        <w:t xml:space="preserve">Varsovan ensimmäinen pörssi perustettiin vuonna 1817, ja se jatkoi kaupankäyntiä toiseen maailmansotaan asti. Pörssi perustettiin uudelleen huhtikuussa 1991 sen jälkeen, kun sodan jälkeinen kommunistien hallinta maassa päättyi ja vapaaseen markkinatalouteen palattiin. Nykyään Varsovan pörssi (WSE) on monien indikaattoreiden mukaan alueen suurin pörssi, jossa on 374 listattua yritystä ja jonka kokonaispääoma oli 162 584 miljoonaa euroa 31. elokuuta 2009. Vuodesta 1991 vuoteen 2000 pörssi sijaitsi ironisesti rakennuksessa, jota aiemmin käytettiin Puolan yhdistetyn työväenpuolueen (PZPR) päämajana.</w:t>
      </w:r>
    </w:p>
    <w:p>
      <w:r>
        <w:rPr>
          <w:b/>
        </w:rPr>
        <w:t xml:space="preserve">Tulos</w:t>
      </w:r>
    </w:p>
    <w:p>
      <w:r>
        <w:t xml:space="preserve">Milloin Varsovan ensimmäinen pörssi perustettiin?</w:t>
      </w:r>
    </w:p>
    <w:p>
      <w:r>
        <w:rPr>
          <w:b/>
        </w:rPr>
        <w:t xml:space="preserve">Tulos</w:t>
      </w:r>
    </w:p>
    <w:p>
      <w:r>
        <w:t xml:space="preserve">Mikä pysäytti Varsovan pörssin?</w:t>
      </w:r>
    </w:p>
    <w:p>
      <w:r>
        <w:rPr>
          <w:b/>
        </w:rPr>
        <w:t xml:space="preserve">Tulos</w:t>
      </w:r>
    </w:p>
    <w:p>
      <w:r>
        <w:t xml:space="preserve">Milloin Varsovan pörssi herätettiin henkiin?</w:t>
      </w:r>
    </w:p>
    <w:p>
      <w:r>
        <w:rPr>
          <w:b/>
        </w:rPr>
        <w:t xml:space="preserve">Tulos</w:t>
      </w:r>
    </w:p>
    <w:p>
      <w:r>
        <w:t xml:space="preserve">Kuinka monta yritystä oli listattu WSE:hen elokuussa 2009?</w:t>
      </w:r>
    </w:p>
    <w:p>
      <w:r>
        <w:rPr>
          <w:b/>
        </w:rPr>
        <w:t xml:space="preserve">Tulos</w:t>
      </w:r>
    </w:p>
    <w:p>
      <w:r>
        <w:t xml:space="preserve">Kenen entisessä pääkonttorissa WSE sijaitsi vuoteen 2000 asti?</w:t>
      </w:r>
    </w:p>
    <w:p>
      <w:r>
        <w:rPr>
          <w:b/>
        </w:rPr>
        <w:t xml:space="preserve">Esimerkki 4.230</w:t>
      </w:r>
    </w:p>
    <w:p>
      <w:r>
        <w:t xml:space="preserve">Länsimaista lääketiedettä harjoittivat Kiinassa myös Yuanin hovin nestoriaaniset kristityt, ja sitä kutsuttiin joskus huihui- eli muslimilääketieteeksi. Nestoriolaislääkäri Jeesus Tulkki perusti länsimaisen lääketieteen toimiston vuonna 1263 Kublain valtakaudella. Huihui-lääkärit, jotka työskentelivät kahdessa keisarillisessa sairaalassa, vastasivat keisarillisen perheen ja hovin jäsenten hoidosta. Kiinalaiset lääkärit vastustivat länsimaista lääketiedettä, koska sen humoraalinen järjestelmä oli ristiriidassa perinteisen kiinalaisen lääketieteen perustana olevan yin-yang- ja wuxing-filosofian kanssa. Länsimaisten lääketieteellisten teosten kiinalaisia käännöksiä ei tunneta, mutta on mahdollista, että kiinalaiset saivat käyttöönsä Avicennan Lääketieteen kaanonin.</w:t>
      </w:r>
    </w:p>
    <w:p>
      <w:r>
        <w:rPr>
          <w:b/>
        </w:rPr>
        <w:t xml:space="preserve">Tulos</w:t>
      </w:r>
    </w:p>
    <w:p>
      <w:r>
        <w:t xml:space="preserve">Mikä oli huihui?</w:t>
      </w:r>
    </w:p>
    <w:p>
      <w:r>
        <w:rPr>
          <w:b/>
        </w:rPr>
        <w:t xml:space="preserve">Tulos</w:t>
      </w:r>
    </w:p>
    <w:p>
      <w:r>
        <w:t xml:space="preserve">Kuka perusti länsimaisen lääketieteen toimiston?</w:t>
      </w:r>
    </w:p>
    <w:p>
      <w:r>
        <w:rPr>
          <w:b/>
        </w:rPr>
        <w:t xml:space="preserve">Tulos</w:t>
      </w:r>
    </w:p>
    <w:p>
      <w:r>
        <w:t xml:space="preserve">Milloin länsimaisen lääketieteen toimisto perustettiin?</w:t>
      </w:r>
    </w:p>
    <w:p>
      <w:r>
        <w:rPr>
          <w:b/>
        </w:rPr>
        <w:t xml:space="preserve">Tulos</w:t>
      </w:r>
    </w:p>
    <w:p>
      <w:r>
        <w:t xml:space="preserve">Mitä länsimaisen lääketieteen piirteitä kiinalaiset eivät pitäneet?</w:t>
      </w:r>
    </w:p>
    <w:p>
      <w:r>
        <w:rPr>
          <w:b/>
        </w:rPr>
        <w:t xml:space="preserve">Tulos</w:t>
      </w:r>
    </w:p>
    <w:p>
      <w:r>
        <w:t xml:space="preserve">Mitkä filosofiat ovat kiinalaisen lääketieteen taustalla?</w:t>
      </w:r>
    </w:p>
    <w:p>
      <w:r>
        <w:rPr>
          <w:b/>
        </w:rPr>
        <w:t xml:space="preserve">Esimerkki 4.231</w:t>
      </w:r>
    </w:p>
    <w:p>
      <w:r>
        <w:t xml:space="preserve">Kun Sky Digital lanseerattiin vuonna 1998, uusi palvelu käytti Astra 2A -satelliittia, joka sijaitsi 28,5° itäistä pituutta, toisin kuin analoginen palvelu, joka lähetettiin 19,2° itäistä pituutta. Tämän jälkeen seurasi lisää Astra-satelliitteja sekä Eutelsatin Eurobird 1 (nykyisin Eutelsat 33C) 28,5° itäistä pituutta), minkä ansiosta yhtiö pystyi käynnistämään uuden täysin digitaalisen Sky-palvelun, joka pystyi välittämään satoja televisio- ja radiokanavia. Vanha asema jaettiin useiden Euroopan maiden lähetystoiminnan harjoittajien kanssa, kun taas uutta asemaa 28,5° itäistä pituutta alettiin käyttää lähes yksinomaan Yhdistyneeseen kuningaskuntaan lähettäville kanaville.</w:t>
      </w:r>
    </w:p>
    <w:p>
      <w:r>
        <w:rPr>
          <w:b/>
        </w:rPr>
        <w:t xml:space="preserve">Tulos</w:t>
      </w:r>
    </w:p>
    <w:p>
      <w:r>
        <w:t xml:space="preserve">Milloin Sky Digital käynnistettiin?</w:t>
      </w:r>
    </w:p>
    <w:p>
      <w:r>
        <w:rPr>
          <w:b/>
        </w:rPr>
        <w:t xml:space="preserve">Tulos</w:t>
      </w:r>
    </w:p>
    <w:p>
      <w:r>
        <w:t xml:space="preserve">Mitä satelliittia käytettiin, kun Sky digital käynnistettiin?</w:t>
      </w:r>
    </w:p>
    <w:p>
      <w:r>
        <w:rPr>
          <w:b/>
        </w:rPr>
        <w:t xml:space="preserve">Tulos</w:t>
      </w:r>
    </w:p>
    <w:p>
      <w:r>
        <w:t xml:space="preserve">Minkä satelliitin avulla Sky Digital pystyi käynnistämään täysin uuden digitaalisen palvelun?</w:t>
      </w:r>
    </w:p>
    <w:p>
      <w:r>
        <w:rPr>
          <w:b/>
        </w:rPr>
        <w:t xml:space="preserve">Tulos</w:t>
      </w:r>
    </w:p>
    <w:p>
      <w:r>
        <w:t xml:space="preserve">Kuinka monta televisio- ja radiokanavaa uusi digitaalinen palvelu voisi tarjota?</w:t>
      </w:r>
    </w:p>
    <w:p>
      <w:r>
        <w:rPr>
          <w:b/>
        </w:rPr>
        <w:t xml:space="preserve">Tulos</w:t>
      </w:r>
    </w:p>
    <w:p>
      <w:r>
        <w:t xml:space="preserve">Mikä on sen satelliitin sijainti, jonka ansiosta Sky pystyi lähettämään kanavia lähes kattavasti Yhdistyneeseen kuningaskuntaan?</w:t>
      </w:r>
    </w:p>
    <w:p>
      <w:r>
        <w:rPr>
          <w:b/>
        </w:rPr>
        <w:t xml:space="preserve">Esimerkki 4.232</w:t>
      </w:r>
    </w:p>
    <w:p>
      <w:r>
        <w:t xml:space="preserve">Kun tarkastellaan laskennallisia ongelmia, ongelmaesimerkki on merkkijono aakkosissa. Yleensä aakkoset ovat binääriaakkosia (eli joukko {0,1}), ja merkkijonot ovat siten bittijonoja. Kuten reaalimaailman tietokoneessa, muutkin matemaattiset kohteet kuin bittijonot on koodattava sopivalla tavalla. Esimerkiksi kokonaisluvut voidaan esittää binäärimuodossa, ja graafit voidaan koodata suoraan niiden vierekkäisyysmatriisien avulla tai koodaamalla niiden vierekkäisyyslistat binäärimuodossa.</w:t>
      </w:r>
    </w:p>
    <w:p>
      <w:r>
        <w:rPr>
          <w:b/>
        </w:rPr>
        <w:t xml:space="preserve">Tulos</w:t>
      </w:r>
    </w:p>
    <w:p>
      <w:r>
        <w:t xml:space="preserve">Mitä voidaan kuvata laskennallisessa ongelmassa merkkijonona aakkosten yli?</w:t>
      </w:r>
    </w:p>
    <w:p>
      <w:r>
        <w:rPr>
          <w:b/>
        </w:rPr>
        <w:t xml:space="preserve">Tulos</w:t>
      </w:r>
    </w:p>
    <w:p>
      <w:r>
        <w:t xml:space="preserve">Mikä on aakkosten nimi, jota käytetään yleisimmin ongelmainstanssissa?</w:t>
      </w:r>
    </w:p>
    <w:p>
      <w:r>
        <w:rPr>
          <w:b/>
        </w:rPr>
        <w:t xml:space="preserve">Tulos</w:t>
      </w:r>
    </w:p>
    <w:p>
      <w:r>
        <w:t xml:space="preserve">Mikä on toinen termi ongelmainstanssin merkkijonolle?</w:t>
      </w:r>
    </w:p>
    <w:p>
      <w:r>
        <w:rPr>
          <w:b/>
        </w:rPr>
        <w:t xml:space="preserve">Tulos</w:t>
      </w:r>
    </w:p>
    <w:p>
      <w:r>
        <w:t xml:space="preserve">Millä tavalla kokonaislukuja ilmaistaan yleisesti matemaattisten objektien koodauksessa?</w:t>
      </w:r>
    </w:p>
    <w:p>
      <w:r>
        <w:rPr>
          <w:b/>
        </w:rPr>
        <w:t xml:space="preserve">Tulos</w:t>
      </w:r>
    </w:p>
    <w:p>
      <w:r>
        <w:t xml:space="preserve">Millä tavalla kuvaajat voidaan koodata?</w:t>
      </w:r>
    </w:p>
    <w:p>
      <w:r>
        <w:rPr>
          <w:b/>
        </w:rPr>
        <w:t xml:space="preserve">Esimerkki 4.233</w:t>
      </w:r>
    </w:p>
    <w:p>
      <w:r>
        <w:t xml:space="preserve">Vaikka tunnustetaankin, että talouskasvulla voi olla keskeinen rooli inhimillisessä kehityksessä, köyhyyden vähentämisessä ja vuosituhannen kehitystavoitteiden saavuttamisessa, kehitysyhteistyöyhteisössä on alettu ymmärtää, että on ryhdyttävä erityisiin toimiin sen varmistamiseksi, että yhteiskunnan köyhemmät väestönosat voivat osallistua talouskasvuun. Talouskasvun vaikutus köyhyyden vähentämiseen - köyhyyden kasvujousto - voi riippua eriarvoisuuden tasosta. Esimerkiksi maa, jossa kasvuvauhti on 2 prosenttia henkeä kohti ja jossa 40 prosenttia väestöstä elää köyhyydessä, voi pienen eriarvoisuuden vallitessa puolittaa köyhyyden kymmenessä vuodessa, mutta maassa, jossa eriarvoisuus on suurta, tarvitaan lähes 60 vuotta saman vähenemisen saavuttamiseen. Yhdistyneiden Kansakuntien pääsihteeri Ban Ki-Moon sanoi: "Vaikka talouskasvu on välttämätöntä, se ei riitä köyhyyden vähentämiseen." Tämä ei kuitenkaan riitä.</w:t>
      </w:r>
    </w:p>
    <w:p>
      <w:r>
        <w:rPr>
          <w:b/>
        </w:rPr>
        <w:t xml:space="preserve">Tulos</w:t>
      </w:r>
    </w:p>
    <w:p>
      <w:r>
        <w:t xml:space="preserve">Mitä on tehtävä sen varmistamiseksi, että yhteiskunnan köyhemmät jäsenet voivat osallistua talouskasvuun?</w:t>
      </w:r>
    </w:p>
    <w:p>
      <w:r>
        <w:rPr>
          <w:b/>
        </w:rPr>
        <w:t xml:space="preserve">Tulos</w:t>
      </w:r>
    </w:p>
    <w:p>
      <w:r>
        <w:t xml:space="preserve">Mistä köyhyyden kasvujousto voi riippua?</w:t>
      </w:r>
    </w:p>
    <w:p>
      <w:r>
        <w:rPr>
          <w:b/>
        </w:rPr>
        <w:t xml:space="preserve">Tulos</w:t>
      </w:r>
    </w:p>
    <w:p>
      <w:r>
        <w:t xml:space="preserve">Mitä kestää kauemmin saavuttaa maa, jossa eriarvoisuus on suurta?</w:t>
      </w:r>
    </w:p>
    <w:p>
      <w:r>
        <w:rPr>
          <w:b/>
        </w:rPr>
        <w:t xml:space="preserve">Tulos</w:t>
      </w:r>
    </w:p>
    <w:p>
      <w:r>
        <w:t xml:space="preserve">Minkä järjestön pääsihteerinä Ban Ki-Moon toimi?</w:t>
      </w:r>
    </w:p>
    <w:p>
      <w:r>
        <w:rPr>
          <w:b/>
        </w:rPr>
        <w:t xml:space="preserve">Tulos</w:t>
      </w:r>
    </w:p>
    <w:p>
      <w:r>
        <w:t xml:space="preserve">Missä asioissa talouskasvu ei riitä edistymiseen?</w:t>
      </w:r>
    </w:p>
    <w:p>
      <w:r>
        <w:rPr>
          <w:b/>
        </w:rPr>
        <w:t xml:space="preserve">Esimerkki 4.234</w:t>
      </w:r>
    </w:p>
    <w:p>
      <w:r>
        <w:t xml:space="preserve">Opiskellessaan oikeustiedettä ja filosofiaa Englannissa ja Saksassa Iqbal liittyi Intian muslimiliiton Lontoon osaston jäseneksi. Hän palasi Lahoreen vuonna 1908. Vaikka Iqbal jakoi aikansa lakimiesharjoittelun ja filosofisen runouden välillä, hän oli edelleen aktiivinen Muslimiliiton jäsen. Hän ei kannattanut Intian osallistumista ensimmäiseen maailmansotaan ja piti tiiviisti yhteyttä muslimien poliittisiin johtajiin, kuten Muhammad Ali Johariin ja Muhammad Ali Jinnahiin. Hän arvosteli Intian kansallismielistä ja maallistunutta Intian kansalliskongressia. Oxford University Press julkaisi Iqbalin seitsemän englanninkielistä luentoa vuonna 1934 kirjassa The Reconstruction of Religious Thought in Islam. Näissä luennoissa käsitellään islamin asemaa uskontona sekä poliittisena ja oikeudellisena filosofiana nykyaikana.</w:t>
      </w:r>
    </w:p>
    <w:p>
      <w:r>
        <w:rPr>
          <w:b/>
        </w:rPr>
        <w:t xml:space="preserve">Tulos</w:t>
      </w:r>
    </w:p>
    <w:p>
      <w:r>
        <w:t xml:space="preserve">Mitä Iqbal opiskeli Englannissa ja Saksassa?</w:t>
      </w:r>
    </w:p>
    <w:p>
      <w:r>
        <w:rPr>
          <w:b/>
        </w:rPr>
        <w:t xml:space="preserve">Tulos</w:t>
      </w:r>
    </w:p>
    <w:p>
      <w:r>
        <w:t xml:space="preserve">Mihin järjestöön Iqbal liittyi Lontoossa?</w:t>
      </w:r>
    </w:p>
    <w:p>
      <w:r>
        <w:rPr>
          <w:b/>
        </w:rPr>
        <w:t xml:space="preserve">Tulos</w:t>
      </w:r>
    </w:p>
    <w:p>
      <w:r>
        <w:t xml:space="preserve">Ketä Iqbal arvosteli?</w:t>
      </w:r>
    </w:p>
    <w:p>
      <w:r>
        <w:rPr>
          <w:b/>
        </w:rPr>
        <w:t xml:space="preserve">Tulos</w:t>
      </w:r>
    </w:p>
    <w:p>
      <w:r>
        <w:t xml:space="preserve">Minä vuonna Iqbal palasi Lahoreen?</w:t>
      </w:r>
    </w:p>
    <w:p>
      <w:r>
        <w:rPr>
          <w:b/>
        </w:rPr>
        <w:t xml:space="preserve">Tulos</w:t>
      </w:r>
    </w:p>
    <w:p>
      <w:r>
        <w:t xml:space="preserve">Millä kirjalla Iqbalin seitsemän englanninkielistä luentoa julkaistiin?</w:t>
      </w:r>
    </w:p>
    <w:p>
      <w:r>
        <w:rPr>
          <w:b/>
        </w:rPr>
        <w:t xml:space="preserve">Esimerkki 4.235</w:t>
      </w:r>
    </w:p>
    <w:p>
      <w:r>
        <w:t xml:space="preserve">Vaikka komissiolla on monopolioikeus tehdä lainsäädäntöaloitteita, Euroopan parlamentilla ja Euroopan unionin neuvostolla on lainsäädäntöprosessin aikana muutos- ja veto-oikeus. Euroopan unionista tehdyn sopimuksen 9 ja 10 artiklan mukaan EU noudattaa "kansalaistensa tasa-arvon periaatetta" ja sen on tarkoitus perustua "edustukselliseen demokratiaan". Käytännössä yhdenvertaisuus ja demokratia ovat puutteellisia, koska parlamentin vaaleilla valitut edustajat eivät voi tehdä lainsäädäntöaloitteita komission toiveiden vastaisesti, pienimpien maiden kansalaisilla on kymmenkertainen äänimäärä parlamentissa suurimpien maiden kansalaisiin verrattuna ja lainsäädäntö edellyttää "määräenemmistöä" tai neuvoston yksimielisyyttä. Perussopimusten mukaista "demokratiavajetta" perustellaan yleensä sillä, että Euroopan talouden ja poliittisten instituutioiden yhdentymisen loppuunsaattaminen vaati asiantuntijoiden teknistä koordinointia, kun taas kansalaisten käsitys EU:sta kehittyi ja kansallismielisyys väheni sodan jälkeen. Ajan mittaan tämä on merkinnyt sitä, että parlamentti on vähitellen saanut enemmän sananvaltaa: se on ollut vailla valintaa oleva kokous, vuonna 1979 järjestettiin ensimmäiset suorat vaalit, ja sillä on nyt yhä enemmän oikeuksia lainsäädäntöprosessissa. Kansalaisten oikeudet ovat näin ollen rajalliset verrattuna kaikkien Euroopan jäsenvaltioiden demokraattisiin järjestelmiin: Euroopan unionista tehdyn sopimuksen 11 artiklan mukaan kansalaisilla ja yhdistyksillä on esimerkiksi oikeus julkistaa näkemyksensä ja tehdä aloite, jonka komissio käsittelee, ja siihen tarvitaan miljoona allekirjoitusta. SEUT-sopimuksen 227 artikla sisältää kansalaisille lisäksi oikeuden esittää parlamentille vetoomuksia heitä koskevissa asioissa. Euroopan parlamentin vaalit järjestetään joka viides vuosi, ja Euroopan parlamentin jäsenten valinnassa jäsenvaltioissa on noudatettava suhteellista vaalitapaa tai yksittäistä siirrettävää ääntä. Euroopan parlamentin jäseniä on 750, ja heidän lukumääränsä on "degressiivisesti suhteellinen" jäsenvaltioiden koon mukaan. Tämä tarkoittaa, että vaikka neuvoston on tarkoitus olla jäsenvaltioita edustava elin, pienempien jäsenvaltioiden kansalaisilla on parlamentissa enemmän äänivaltaa kuin suurten jäsenvaltioiden kansalaisilla. Euroopan parlamentin jäsenet jakautuvat kansallisten parlamenttien tapaan poliittisten puolueiden mukaan: konservatiivinen Euroopan kansanpuolue on tällä hetkellä suurin, ja Euroopan sosiaalidemokraattinen puolue johtaa oppositiota. Puolueet eivät saa julkista rahoitusta EU:lta, sillä yhteisöjen tuomioistuin katsoi asiassa Parti écologiste "Les Verts" vastaan parlamentti, että tämä on täysin jäsenvaltioiden säänneltävä asia. Parlamentilla on valtuudet muun muassa tutkia hallinnollisia epäkohtia tai nimittää oikeusasiamies mahdollisen oikeudenkäynnin ajaksi. Parlamentti voi vaatia komissiota vastaamaan kysymyksiin ja kahden kolmasosan enemmistöllä epäluottamuslauseen koko komissiolle (kuten Santerin komissiolle tapahtui vuonna 1999). Joissakin tapauksissa parlamentilla on nimenomaiset kuulemisoikeudet, joita komission on aidosti noudatettava. Parlamentin osallistuminen lainsäädäntöprosessiin on kuitenkin edelleen rajallista, koska yksikään jäsen ei voi antaa tai hyväksyä lainsäädäntöä ilman komissiota ja neuvostoa, mikä tarkoittaa, että valta ("kratia") ei ole suoraan valittujen kansanedustajien ("demos") käsissä: EU:ssa ei ole vielä totta, että "hallinto on monien eikä harvojen käsissä".</w:t>
      </w:r>
    </w:p>
    <w:p>
      <w:r>
        <w:rPr>
          <w:b/>
        </w:rPr>
        <w:t xml:space="preserve">Tulos</w:t>
      </w:r>
    </w:p>
    <w:p>
      <w:r>
        <w:t xml:space="preserve">Millä kahdella hallintoelimellä on lainsäädännöllinen veto-oikeus?</w:t>
      </w:r>
    </w:p>
    <w:p>
      <w:r>
        <w:rPr>
          <w:b/>
        </w:rPr>
        <w:t xml:space="preserve">Tulos</w:t>
      </w:r>
    </w:p>
    <w:p>
      <w:r>
        <w:t xml:space="preserve">Mitä sellaista parlamentti ei voi tehdä, mikä aiheuttaa tasa-arvon ja demokratian puutteita?</w:t>
      </w:r>
    </w:p>
    <w:p>
      <w:r>
        <w:rPr>
          <w:b/>
        </w:rPr>
        <w:t xml:space="preserve">Tulos</w:t>
      </w:r>
    </w:p>
    <w:p>
      <w:r>
        <w:t xml:space="preserve">Kuinka usein parlamenttivaalit järjestetään?</w:t>
      </w:r>
    </w:p>
    <w:p>
      <w:r>
        <w:rPr>
          <w:b/>
        </w:rPr>
        <w:t xml:space="preserve">Tulos</w:t>
      </w:r>
    </w:p>
    <w:p>
      <w:r>
        <w:t xml:space="preserve">Kuinka suuri ääntenenemmistön on oltava, jotta komissiota voidaan tosiasiallisesti epäluottamuslauseen antaa?</w:t>
      </w:r>
    </w:p>
    <w:p>
      <w:r>
        <w:rPr>
          <w:b/>
        </w:rPr>
        <w:t xml:space="preserve">Tulos</w:t>
      </w:r>
    </w:p>
    <w:p>
      <w:r>
        <w:t xml:space="preserve">Mitkä kaksi elintä parlamentin on ensin käytävä läpi, jotta se voi hyväksyä lainsäädäntöä?</w:t>
      </w:r>
    </w:p>
    <w:p>
      <w:r>
        <w:rPr>
          <w:b/>
        </w:rPr>
        <w:t xml:space="preserve">Tulos</w:t>
      </w:r>
    </w:p>
    <w:p>
      <w:r>
        <w:t xml:space="preserve">Millä taholla on monopolioikeus tehdä lainsäädäntöaloitteita?</w:t>
      </w:r>
    </w:p>
    <w:p>
      <w:r>
        <w:rPr>
          <w:b/>
        </w:rPr>
        <w:t xml:space="preserve">Tulos</w:t>
      </w:r>
    </w:p>
    <w:p>
      <w:r>
        <w:t xml:space="preserve">Millä tahoilla on lainsäädäntöprosessin aikana muutos- ja veto-oikeus?</w:t>
      </w:r>
    </w:p>
    <w:p>
      <w:r>
        <w:rPr>
          <w:b/>
        </w:rPr>
        <w:t xml:space="preserve">Tulos</w:t>
      </w:r>
    </w:p>
    <w:p>
      <w:r>
        <w:t xml:space="preserve">Milloin järjestettiin ensimmäiset suorat vaalit?</w:t>
      </w:r>
    </w:p>
    <w:p>
      <w:r>
        <w:rPr>
          <w:b/>
        </w:rPr>
        <w:t xml:space="preserve">Tulos</w:t>
      </w:r>
    </w:p>
    <w:p>
      <w:r>
        <w:t xml:space="preserve">Mikä puolue on tällä hetkellä suurin poliittisten puolueryhmien joukossa?</w:t>
      </w:r>
    </w:p>
    <w:p>
      <w:r>
        <w:rPr>
          <w:b/>
        </w:rPr>
        <w:t xml:space="preserve">Esimerkki 4.236</w:t>
      </w:r>
    </w:p>
    <w:p>
      <w:r>
        <w:t xml:space="preserve">Kun peliaikaa oli jäljellä 4:51, Carolina sai pallon omalle 24 jaardin linjalleen, jossa oli mahdollisuus saada peliä voittoon, ja pian edessä oli 3rd-and-9. Seuraavassa pelissä Miller riisti pallon Newtonilta, ja useiden pelaajien syöksyttyä pallon perään se pomppasi pitkään taaksepäin, ja Ward sai sen takaisin, ja hän palautti sen viisi jaardia Panthersin neljän jaardin linjalle. Vaikka useat pelaajat sukelsivat kasaan yrittäessään saada palloa takaisin, Newton ei tehnyt niin, ja hänen aggressiivisuutensa puute aiheutti myöhemmin kovaa kritiikkiä. Samaan aikaan Denverin hyökkäys pysyi kolme peliä poissa päädystä, mutta kulmapuolustaja Josh Normanin hallussapitorangaistus antoi Broncosille uudet downit. Sitten Anderson teki pisteen kahden jaardin touchdown-juoksulla, ja Manning syötti Bennie Fowlerille kahden pisteen syötön, jolloin Denver johti 24-10, kun peliaikaa oli jäljellä 3.08, ja peli oli käytännössä ohi. Carolina teki vielä kaksi juoksua, mutta ei saanut kummallakaan ensimmäistä downia.</w:t>
      </w:r>
    </w:p>
    <w:p>
      <w:r>
        <w:rPr>
          <w:b/>
        </w:rPr>
        <w:t xml:space="preserve">Tulos</w:t>
      </w:r>
    </w:p>
    <w:p>
      <w:r>
        <w:t xml:space="preserve">Millä jaardilinjalla Carolina aloitti, kun peliä oli jäljellä 4:51?</w:t>
      </w:r>
    </w:p>
    <w:p>
      <w:r>
        <w:rPr>
          <w:b/>
        </w:rPr>
        <w:t xml:space="preserve">Tulos</w:t>
      </w:r>
    </w:p>
    <w:p>
      <w:r>
        <w:t xml:space="preserve">Kuka hukkasi pallon 3. ja 9. tilanteessa?</w:t>
      </w:r>
    </w:p>
    <w:p>
      <w:r>
        <w:rPr>
          <w:b/>
        </w:rPr>
        <w:t xml:space="preserve">Tulos</w:t>
      </w:r>
    </w:p>
    <w:p>
      <w:r>
        <w:t xml:space="preserve">Kuka Panther-puolustaja sai tuomion pitämisestä kolmannessa hyökkäyksessä?</w:t>
      </w:r>
    </w:p>
    <w:p>
      <w:r>
        <w:rPr>
          <w:b/>
        </w:rPr>
        <w:t xml:space="preserve">Tulos</w:t>
      </w:r>
    </w:p>
    <w:p>
      <w:r>
        <w:t xml:space="preserve">Kuka pelaaja löi pallon sisään kakkosesta?</w:t>
      </w:r>
    </w:p>
    <w:p>
      <w:r>
        <w:rPr>
          <w:b/>
        </w:rPr>
        <w:t xml:space="preserve">Tulos</w:t>
      </w:r>
    </w:p>
    <w:p>
      <w:r>
        <w:t xml:space="preserve">Kuka oli vastaanottaja onnistuneessa 2-pisteen vaihdossa?</w:t>
      </w:r>
    </w:p>
    <w:p>
      <w:r>
        <w:rPr>
          <w:b/>
        </w:rPr>
        <w:t xml:space="preserve">Tulos</w:t>
      </w:r>
    </w:p>
    <w:p>
      <w:r>
        <w:t xml:space="preserve">Kuka riisti pallon Newtonilta 3. ja 9. tilanteessa?</w:t>
      </w:r>
    </w:p>
    <w:p>
      <w:r>
        <w:rPr>
          <w:b/>
        </w:rPr>
        <w:t xml:space="preserve">Tulos</w:t>
      </w:r>
    </w:p>
    <w:p>
      <w:r>
        <w:t xml:space="preserve">Kuka sai pallon takaisin?</w:t>
      </w:r>
    </w:p>
    <w:p>
      <w:r>
        <w:rPr>
          <w:b/>
        </w:rPr>
        <w:t xml:space="preserve">Tulos</w:t>
      </w:r>
    </w:p>
    <w:p>
      <w:r>
        <w:t xml:space="preserve">Ketä pelaajaa kritisoitiin siitä, ettei hän hypännyt kasaan saadakseen pallon takaisin?</w:t>
      </w:r>
    </w:p>
    <w:p>
      <w:r>
        <w:rPr>
          <w:b/>
        </w:rPr>
        <w:t xml:space="preserve">Tulos</w:t>
      </w:r>
    </w:p>
    <w:p>
      <w:r>
        <w:t xml:space="preserve">Kuka Panthersin pelaaja sai rangaistuksen, joka antoi Broncosille uudet downit?</w:t>
      </w:r>
    </w:p>
    <w:p>
      <w:r>
        <w:rPr>
          <w:b/>
        </w:rPr>
        <w:t xml:space="preserve">Tulos</w:t>
      </w:r>
    </w:p>
    <w:p>
      <w:r>
        <w:t xml:space="preserve">Paljonko aikaa oli jäljellä, kun Denver vei pelin 24-10:een?</w:t>
      </w:r>
    </w:p>
    <w:p>
      <w:r>
        <w:rPr>
          <w:b/>
        </w:rPr>
        <w:t xml:space="preserve">Tulos</w:t>
      </w:r>
    </w:p>
    <w:p>
      <w:r>
        <w:t xml:space="preserve">Paljonko kellossa oli aikaa, kun Carolina sai pallon 24 jaardin linjalleen neljännellä neljänneksellä?</w:t>
      </w:r>
    </w:p>
    <w:p>
      <w:r>
        <w:rPr>
          <w:b/>
        </w:rPr>
        <w:t xml:space="preserve">Tulos</w:t>
      </w:r>
    </w:p>
    <w:p>
      <w:r>
        <w:t xml:space="preserve">Mikä oli sen pelaajan sukunimi, joka otti pallon pois Newtonilta neljännen neljänneksen lopulla?</w:t>
      </w:r>
    </w:p>
    <w:p>
      <w:r>
        <w:rPr>
          <w:b/>
        </w:rPr>
        <w:t xml:space="preserve">Tulos</w:t>
      </w:r>
    </w:p>
    <w:p>
      <w:r>
        <w:t xml:space="preserve">Mikä on sen pelaajan sukunimi, joka lopulta sai Newtonin neljännellä neljänneksellä menettämän pallon takaisin?</w:t>
      </w:r>
    </w:p>
    <w:p>
      <w:r>
        <w:rPr>
          <w:b/>
        </w:rPr>
        <w:t xml:space="preserve">Tulos</w:t>
      </w:r>
    </w:p>
    <w:p>
      <w:r>
        <w:t xml:space="preserve">Kuinka monta peliä Denver pidettiin poissa päädystä sen jälkeen, kun se oli saanut pallon Newtonilta?</w:t>
      </w:r>
    </w:p>
    <w:p>
      <w:r>
        <w:rPr>
          <w:b/>
        </w:rPr>
        <w:t xml:space="preserve">Tulos</w:t>
      </w:r>
    </w:p>
    <w:p>
      <w:r>
        <w:t xml:space="preserve">Mikä on sen pelaajan sukunimi, joka teki 2 jaardin touchdownin neljännellä neljänneksellä?</w:t>
      </w:r>
    </w:p>
    <w:p>
      <w:r>
        <w:rPr>
          <w:b/>
        </w:rPr>
        <w:t xml:space="preserve">Esimerkki 4.237</w:t>
      </w:r>
    </w:p>
    <w:p>
      <w:r>
        <w:t xml:space="preserve">Koska vuonna 2013 oli tarkoitus aloittaa sekä presidentti Kenyattan että varapresidentti William Ruton oikeudenkäynti kansainvälisessä rikostuomioistuimessa vuoden 2007 vaalien jälkipuintiin liittyen, Yhdysvaltain presidentti Barack Obama päätti olla vierailematta maassa vuoden 2013 puolivälissä tekemänsä Afrikan-matkan aikana. Myöhemmin kesällä Kenyatta vieraili Kiinassa presidentti Xi Jinpingin kutsusta sen jälkeen, kun hän oli käynyt Venäjällä, eikä hän ollut käynyt Yhdysvalloissa presidenttinä. Heinäkuussa 2015 Obama vieraili Keniassa ensimmäisenä Yhdysvaltain presidenttinä, joka vieraili maassa virassaan.</w:t>
      </w:r>
    </w:p>
    <w:p>
      <w:r>
        <w:rPr>
          <w:b/>
        </w:rPr>
        <w:t xml:space="preserve">Tulos</w:t>
      </w:r>
    </w:p>
    <w:p>
      <w:r>
        <w:t xml:space="preserve">Mikä oli vuoden 2007 vaalien tulos?</w:t>
      </w:r>
    </w:p>
    <w:p>
      <w:r>
        <w:rPr>
          <w:b/>
        </w:rPr>
        <w:t xml:space="preserve">Tulos</w:t>
      </w:r>
    </w:p>
    <w:p>
      <w:r>
        <w:t xml:space="preserve">Kuka päätti olla vierailematta maassa vuonna 2013?</w:t>
      </w:r>
    </w:p>
    <w:p>
      <w:r>
        <w:rPr>
          <w:b/>
        </w:rPr>
        <w:t xml:space="preserve">Tulos</w:t>
      </w:r>
    </w:p>
    <w:p>
      <w:r>
        <w:t xml:space="preserve">Missä Kenyatta vieraili presidentin kutsusta?</w:t>
      </w:r>
    </w:p>
    <w:p>
      <w:r>
        <w:rPr>
          <w:b/>
        </w:rPr>
        <w:t xml:space="preserve">Tulos</w:t>
      </w:r>
    </w:p>
    <w:p>
      <w:r>
        <w:t xml:space="preserve">Milloin Obama vihdoin vieraili Keniassa?</w:t>
      </w:r>
    </w:p>
    <w:p>
      <w:r>
        <w:rPr>
          <w:b/>
        </w:rPr>
        <w:t xml:space="preserve">Esimerkki 4.238</w:t>
      </w:r>
    </w:p>
    <w:p>
      <w:r>
        <w:t xml:space="preserve">Nafzger kokosi 230 000 dollarin budjetilla Apollo 11:stä säilyneet alkuperäiset kuun lähetystiedot ja antoi ne Lowry Digitalin restauroitavaksi. Videota käsiteltiin satunnaisen kohinan ja kameran tärinän poistamiseksi tuhoamatta kuitenkaan historiallista oikeutusta. Kuvat olivat peräisin Australiassa sijaitsevilta nauhoilta, CBS Newsin arkistosta ja Johnson Space Centerissä tehdyistä kineskooppitallenteista. Mustavalkoisena säilynyt restauroitu video sisältää konservatiivisia digitaalisia parannuksia, eikä siihen ole sisällytetty äänenlaadun parannuksia.</w:t>
      </w:r>
    </w:p>
    <w:p>
      <w:r>
        <w:rPr>
          <w:b/>
        </w:rPr>
        <w:t xml:space="preserve">Tulos</w:t>
      </w:r>
    </w:p>
    <w:p>
      <w:r>
        <w:t xml:space="preserve">Kuka kokosi alkuperäiset Apollo 11:n laskeutumistiedot?</w:t>
      </w:r>
    </w:p>
    <w:p>
      <w:r>
        <w:rPr>
          <w:b/>
        </w:rPr>
        <w:t xml:space="preserve">Tulos</w:t>
      </w:r>
    </w:p>
    <w:p>
      <w:r>
        <w:t xml:space="preserve">Pystyttiinkö nauhat palauttamaan ja käsittelemään tuhoamatta niiden historiallista legitiimiyttä vai menettivätkö jotkut nauhojen osat legitiimiyttä?</w:t>
      </w:r>
    </w:p>
    <w:p>
      <w:r>
        <w:rPr>
          <w:b/>
        </w:rPr>
        <w:t xml:space="preserve">Tulos</w:t>
      </w:r>
    </w:p>
    <w:p>
      <w:r>
        <w:t xml:space="preserve">Minkälaisia Johnson Space Centerin tallenteita käytettiin alkuperäisten nauhojen palauttamisessa?</w:t>
      </w:r>
    </w:p>
    <w:p>
      <w:r>
        <w:rPr>
          <w:b/>
        </w:rPr>
        <w:t xml:space="preserve">Tulos</w:t>
      </w:r>
    </w:p>
    <w:p>
      <w:r>
        <w:t xml:space="preserve">Minkä yrityksen tehtävänä oli yrittää palauttaa alkuperäiset nauhat?</w:t>
      </w:r>
    </w:p>
    <w:p>
      <w:r>
        <w:rPr>
          <w:b/>
        </w:rPr>
        <w:t xml:space="preserve">Tulos</w:t>
      </w:r>
    </w:p>
    <w:p>
      <w:r>
        <w:t xml:space="preserve">Voitiinko restauroituihin nauhoihin lisätä väriä kuvan parantamiseksi vai jäivätkö ne mustavalkoisiksi?</w:t>
      </w:r>
    </w:p>
    <w:p>
      <w:r>
        <w:rPr>
          <w:b/>
        </w:rPr>
        <w:t xml:space="preserve">Esimerkki 4.239</w:t>
      </w:r>
    </w:p>
    <w:p>
      <w:r>
        <w:t xml:space="preserve">jossa on sen tilavuuden poikkipinta-ala, jolle jännitystensori lasketaan. Tämä formalismi sisältää painetermit, jotka liittyvät poikkileikkauspinta-alaan nähden kohtisuoraan vaikuttaviin voimiin (tensorin matriisin diagonaalit), sekä leikkaustermit, jotka liittyvät poikkileikkauspinta-alan suuntaisesti vaikuttaviin voimiin (diagonaalien ulkopuoliset elementit). Jännitystensori ottaa huomioon voimat, jotka aiheuttavat kaikki venymät (muodonmuutokset), mukaan lukien myös vetojännitykset ja puristukset.:133-134:38-1-38-11</w:t>
      </w:r>
    </w:p>
    <w:p>
      <w:r>
        <w:rPr>
          <w:b/>
        </w:rPr>
        <w:t xml:space="preserve">Tulos</w:t>
      </w:r>
    </w:p>
    <w:p>
      <w:r>
        <w:t xml:space="preserve">Mikä aiheuttaa rasitusta rakenteissa?</w:t>
      </w:r>
    </w:p>
    <w:p>
      <w:r>
        <w:rPr>
          <w:b/>
        </w:rPr>
        <w:t xml:space="preserve">Tulos</w:t>
      </w:r>
    </w:p>
    <w:p>
      <w:r>
        <w:t xml:space="preserve">Mitä käytetään poikkileikkauksen pinta-alan laskemiseen kappaleen tilavuudesta?</w:t>
      </w:r>
    </w:p>
    <w:p>
      <w:r>
        <w:rPr>
          <w:b/>
        </w:rPr>
        <w:t xml:space="preserve">Tulos</w:t>
      </w:r>
    </w:p>
    <w:p>
      <w:r>
        <w:t xml:space="preserve">Mitä normaalivoimiin liittyy?</w:t>
      </w:r>
    </w:p>
    <w:p>
      <w:r>
        <w:rPr>
          <w:b/>
        </w:rPr>
        <w:t xml:space="preserve">Tulos</w:t>
      </w:r>
    </w:p>
    <w:p>
      <w:r>
        <w:t xml:space="preserve">Mikä sisältää painetermit laskettaessa pinta-alaa tilavuuteen?</w:t>
      </w:r>
    </w:p>
    <w:p>
      <w:r>
        <w:rPr>
          <w:b/>
          <w:u w:val="single"/>
        </w:rPr>
        <w:t xml:space="preserve">Tehtävä numero 5</w:t>
      </w:r>
    </w:p>
    <w:p>
      <w:r>
        <w:t xml:space="preserve">Tiivistä kysymys otsikoksi, kun olet saanut taustakuvauksen jostakin ruoanlaittoon liittyvästä kyselystä.</w:t>
      </w:r>
    </w:p>
    <w:p>
      <w:r>
        <w:rPr>
          <w:b/>
        </w:rPr>
        <w:t xml:space="preserve">Esimerkki 5.0</w:t>
      </w:r>
    </w:p>
    <w:p>
      <w:r>
        <w:t xml:space="preserve">Aiomme kokeilla kotitekoisen chilin purkittamista säilykepavuista. Kysymys: Olisiko parasta lisätä pavut juuri ennen purkittamista, jotta ne eivät kypsenny liikaa, vai olisiko mielestäsi vain vähän eroa, jos ne kypsennetään chilin kanssa ennen purkittamista. Yritän välttää muusia papuja, mutta haluaisin keittää ison kattilan ja purkittaa ylijäämät. Yleensä lisään pavut joka tapauksessa keittämisen viimeisen puolen tunnin aikana.</w:t>
      </w:r>
    </w:p>
    <w:p>
      <w:r>
        <w:rPr>
          <w:b/>
        </w:rPr>
        <w:t xml:space="preserve">Tulos</w:t>
      </w:r>
    </w:p>
    <w:p>
      <w:r>
        <w:t xml:space="preserve">Purkitus chiliä papujen kanssa</w:t>
      </w:r>
    </w:p>
    <w:p>
      <w:r>
        <w:rPr>
          <w:b/>
        </w:rPr>
        <w:t xml:space="preserve">Esimerkki 5.1</w:t>
      </w:r>
    </w:p>
    <w:p>
      <w:r>
        <w:t xml:space="preserve">Muiden siipikarjanlihojen katsotaan olevan puolikypsää, kun niissä on pienintäkään merkkiä vaaleanpunaisesta mehusta, ja silti on yleinen käytäntö, että ankka kypsennetään puolikypsäksi. Onko ruokamyrkytyksen riski huomattavasti pienempi ankanlihassa kuin muissa linnuissa?Toisaalta, jos voisimme olla varmoja siitä, että kananliha ei sisällä salmonellaa, paranisiko sen rakenne ja maku, jos sitä ei kypsennettäisi liikaa? Vaaleanpunaisen värin näkeminen varmaan karkottaisi useimmat ihmiset, mutta jos se pystyttäisiin poistamaan, voisiko se todella maistua paremmalta?</w:t>
      </w:r>
    </w:p>
    <w:p>
      <w:r>
        <w:rPr>
          <w:b/>
        </w:rPr>
        <w:t xml:space="preserve">Tulos</w:t>
      </w:r>
    </w:p>
    <w:p>
      <w:r>
        <w:t xml:space="preserve">Onko harvinainen ankanrinta turvallista?</w:t>
      </w:r>
    </w:p>
    <w:p>
      <w:r>
        <w:rPr>
          <w:b/>
        </w:rPr>
        <w:t xml:space="preserve">Esimerkki 5.2</w:t>
      </w:r>
    </w:p>
    <w:p>
      <w:r>
        <w:t xml:space="preserve">Olen nähnyt tämän kysymyksen ja ilmeisesti hiiliteräksestä (ei ruostumattomasta) valmistetut veitset näyttävät melko huonoilta ilman erityistä huolellisuutta (kuva linkitetystä kysymyksestä)Nyt kysymykseni on - miksi nähdä vaivaa? Miksi suosisin hiiliteräksestä valmistettua keittiöveitseä ruostumattomasta teräksestä valmistetun sijaan?</w:t>
      </w:r>
    </w:p>
    <w:p>
      <w:r>
        <w:rPr>
          <w:b/>
        </w:rPr>
        <w:t xml:space="preserve">Tulos</w:t>
      </w:r>
    </w:p>
    <w:p>
      <w:r>
        <w:t xml:space="preserve">Miksi suosisin hiiliteräksestä valmistettua (ruosteelle altista) keittiöveitsen?</w:t>
      </w:r>
    </w:p>
    <w:p>
      <w:r>
        <w:rPr>
          <w:b/>
        </w:rPr>
        <w:t xml:space="preserve">Esimerkki 5.3</w:t>
      </w:r>
    </w:p>
    <w:p>
      <w:r>
        <w:t xml:space="preserve">Miten valmistat tuoreen fenkolin ruoanlaittoon? Minun ohjeissani sanotaan vain, että "pilko karkeasti", mutta ei sanota, mitä kasvin osia pitää käyttää.</w:t>
      </w:r>
    </w:p>
    <w:p>
      <w:r>
        <w:rPr>
          <w:b/>
        </w:rPr>
        <w:t xml:space="preserve">Tulos</w:t>
      </w:r>
    </w:p>
    <w:p>
      <w:r>
        <w:t xml:space="preserve">Miten valmistat tuoreen fenkolin ruoanlaittoon?</w:t>
      </w:r>
    </w:p>
    <w:p>
      <w:r>
        <w:rPr>
          <w:b/>
        </w:rPr>
        <w:t xml:space="preserve">Esimerkki 5.4</w:t>
      </w:r>
    </w:p>
    <w:p>
      <w:r>
        <w:t xml:space="preserve">Onko saatavilla erityistä työkalua pistaasipähkinöiden murtamiseen? Kysyn tätä, koska iän myötä minulle on kehittynyt vakava niveltulehdus ja nivelkipuja, joiden vuoksi pähkinöiden avaaminen sormilla on hyvin tuskallista. Olen aina rakastanut pistaasipähkinöitä ja inhoan sitä, että minun on pyydettävä vaimoani avaamaan ne puolestani. Olen yrittänyt käyttää tavallisia pähkinänsärkijöitä, mutta pistaasipähkinä joko lipsahtaa ulos murtumatta tai pähkinä murskautuu.</w:t>
      </w:r>
    </w:p>
    <w:p>
      <w:r>
        <w:rPr>
          <w:b/>
        </w:rPr>
        <w:t xml:space="preserve">Tulos</w:t>
      </w:r>
    </w:p>
    <w:p>
      <w:r>
        <w:t xml:space="preserve">Pistaasipähkinän avaaminen</w:t>
      </w:r>
    </w:p>
    <w:p>
      <w:r>
        <w:rPr>
          <w:b/>
        </w:rPr>
        <w:t xml:space="preserve">Esimerkki 5.5</w:t>
      </w:r>
    </w:p>
    <w:p>
      <w:r>
        <w:t xml:space="preserve">Käyttämässäni kahvipussissa neuvotaan "Lisää 2 1/2 ruokalusikallista (37 ml)" jauhettua kahvia. Kun mittaan 2 1/2 ruokalusikallista elintarvikevaa'alla, tulokseksi tulee vain noin 13 ml. Miksi 2 1/2 ruokalusikallista ei vastaa 37 ml:aa?</w:t>
      </w:r>
    </w:p>
    <w:p>
      <w:r>
        <w:rPr>
          <w:b/>
        </w:rPr>
        <w:t xml:space="preserve">Tulos</w:t>
      </w:r>
    </w:p>
    <w:p>
      <w:r>
        <w:t xml:space="preserve">Miksi 1 ruokalusikallinen kahvinporoja ei vastaa 15 ml:aa?</w:t>
      </w:r>
    </w:p>
    <w:p>
      <w:r>
        <w:rPr>
          <w:b/>
        </w:rPr>
        <w:t xml:space="preserve">Esimerkki 5.6</w:t>
      </w:r>
    </w:p>
    <w:p>
      <w:r>
        <w:t xml:space="preserve">Mistä tiedät, onko suklaa jo karkaistu?Minulla on irtotavarana Bernard Callebaut -maitosuklaalastuja.</w:t>
      </w:r>
    </w:p>
    <w:p>
      <w:r>
        <w:rPr>
          <w:b/>
        </w:rPr>
        <w:t xml:space="preserve">Tulos</w:t>
      </w:r>
    </w:p>
    <w:p>
      <w:r>
        <w:t xml:space="preserve">Mistä tiedän, onko suklaani karkaistu?</w:t>
      </w:r>
    </w:p>
    <w:p>
      <w:r>
        <w:rPr>
          <w:b/>
        </w:rPr>
        <w:t xml:space="preserve">Esimerkki 5.7</w:t>
      </w:r>
    </w:p>
    <w:p>
      <w:r>
        <w:t xml:space="preserve">Rakastan pannulla paistettua kanaa, jossa on yleensä hieman kurkumaa, suolaa, pippuria, rosmariinia ja oliiviöljyä. Joka tapauksessa, en halua liata lämpökaappiani joka kerta, ja joskus saan sen hieman ylikypsäksi, joskus taas päinvastoin.</w:t>
      </w:r>
    </w:p>
    <w:p>
      <w:r>
        <w:rPr>
          <w:b/>
        </w:rPr>
        <w:t xml:space="preserve">Tulos</w:t>
      </w:r>
    </w:p>
    <w:p>
      <w:r>
        <w:t xml:space="preserve">Mitä läpäisemätöntä menetelmää suositellaan kananrintojen kypsyyden tarkistamiseksi pannulla paistettaessa?</w:t>
      </w:r>
    </w:p>
    <w:p>
      <w:r>
        <w:rPr>
          <w:b/>
        </w:rPr>
        <w:t xml:space="preserve">Esimerkki 5.8</w:t>
      </w:r>
    </w:p>
    <w:p>
      <w:r>
        <w:t xml:space="preserve">Olen aina keittänyt latva-artisokkia. Viime aikoina olen kuullut ihmisten puhuvan siitä, miten hyviä grillatut artisokat ovat. Resepteissä on jonkin verran vaihtelua: jotkut sanovat, että keitetään, jotkut sanovat, että höyrytetään; jotkut sanovat, että puolitetaan ennen sitä ja jotkut sanovat sen jälkeen. En tarvitse reseptiä dippikastikkeelle tai muulle sellaiselle. Etsin vain perustekniikkaa, miten ne grillataan. Mikä on paras tapa tehdä se? Onko jotain muuta, mitä minun on tiedettävä, jotta niistä tulee varmasti hyviä?</w:t>
      </w:r>
    </w:p>
    <w:p>
      <w:r>
        <w:rPr>
          <w:b/>
        </w:rPr>
        <w:t xml:space="preserve">Tulos</w:t>
      </w:r>
    </w:p>
    <w:p>
      <w:r>
        <w:t xml:space="preserve">Miten artisokka grillataan parhaiten?</w:t>
      </w:r>
    </w:p>
    <w:p>
      <w:r>
        <w:rPr>
          <w:b/>
        </w:rPr>
        <w:t xml:space="preserve">Esimerkki 5.9</w:t>
      </w:r>
    </w:p>
    <w:p>
      <w:r>
        <w:t xml:space="preserve">ensinnäkin, mitä eroa niillä on?mitä käyttötarkoituksia niillä on ja onko niillä suuri ero?onko esimerkiksi tapaus, jossa minun pitäisi käyttää puhdasta voita joihinkin asioihin, mutta ei koskaan levitteeseen tai päinvastoin? Kun reseptissä lukee voi niin kumpaa minun pitäisi käyttää?</w:t>
      </w:r>
    </w:p>
    <w:p>
      <w:r>
        <w:rPr>
          <w:b/>
        </w:rPr>
        <w:t xml:space="preserve">Tulos</w:t>
      </w:r>
    </w:p>
    <w:p>
      <w:r>
        <w:t xml:space="preserve">mitä eroa on voilevitteellä ja puhtaalla voilla?</w:t>
      </w:r>
    </w:p>
    <w:p>
      <w:r>
        <w:rPr>
          <w:b/>
        </w:rPr>
        <w:t xml:space="preserve">Esimerkki 5.10</w:t>
      </w:r>
    </w:p>
    <w:p>
      <w:r>
        <w:t xml:space="preserve">Se näyttää olevan suosittu ainesosa aasialaisessa (erityisesti kiinalaisessa?) ruoassa. Olen törmännyt niihin sianlihan kylkiluissa ja joissakin lisukkeissa. Ilmeisesti se muuttaa kaiken täysin mustaksi, kun sitä lisätään.Voin sulkea pois soijakastikkeen (joka on liian suolaista ja maistuu täysin erilaiselta) ja ymmärrän, että tämä kysymys on melko epämääräinen. Mitä lisätietoja voisin antaa?Edit: Osterikastike voidaan sulkea pois. Kysyin eräässä ravintolassa, mitä se musta aine on, mutta joko hän ei ymmärtänyt minua tai ei halunnut ymmärtää (hän kertoi vain, että se sisältää suolaa). Lopulta hän sanoi valmistavansa sitä itse. Joka tapauksessa, ostin Hoisin-kastiketta:ja luulen, että se on niin lähellä kuin mahdollista (ehkä ravintola käyttää hieman erilaista versiota kuin ostamani, koska minun on hieman suolaisempi ja vähemmän makea).Päivitys: Löysin vihdoin tarkalleen etsimäni kastikkeen. Se osoittautui mustapapu-valkosipulikastikkeeksi.</w:t>
      </w:r>
    </w:p>
    <w:p>
      <w:r>
        <w:rPr>
          <w:b/>
        </w:rPr>
        <w:t xml:space="preserve">Tulos</w:t>
      </w:r>
    </w:p>
    <w:p>
      <w:r>
        <w:t xml:space="preserve">Mikä on joidenkin aasialaisten ruokien musta, hieman makea maku?</w:t>
      </w:r>
    </w:p>
    <w:p>
      <w:r>
        <w:rPr>
          <w:b/>
        </w:rPr>
        <w:t xml:space="preserve">Esimerkki 5.11</w:t>
      </w:r>
    </w:p>
    <w:p>
      <w:r>
        <w:t xml:space="preserve">Haluan tehdä "A brace of coneys" -muhennosta. Sen pitää jotenkin tuntua siltä, että siinä on kania, mutta minulla ei ole kania. Mikä olisi helposti löydettävä, sopiva korvike?En ole koskaan edes syönyt kania, joten olen todella neuvoton tässä asiassa. Voinko lisätä tiettyjä mausteita naudanlihaan? kanaan? Mitä suosittelisitte?</w:t>
      </w:r>
    </w:p>
    <w:p>
      <w:r>
        <w:rPr>
          <w:b/>
        </w:rPr>
        <w:t xml:space="preserve">Tulos</w:t>
      </w:r>
    </w:p>
    <w:p>
      <w:r>
        <w:t xml:space="preserve">Kanin korvike?</w:t>
      </w:r>
    </w:p>
    <w:p>
      <w:r>
        <w:rPr>
          <w:b/>
        </w:rPr>
        <w:t xml:space="preserve">Esimerkki 5.12</w:t>
      </w:r>
    </w:p>
    <w:p>
      <w:r>
        <w:t xml:space="preserve">Muuttaako se makua, rakennetta tai mitään muuta?Ja ei, en viittaa perunoihin tai mihinkään tiettyyn. Puhun vihanneksista yleensä.</w:t>
      </w:r>
    </w:p>
    <w:p>
      <w:r>
        <w:rPr>
          <w:b/>
        </w:rPr>
        <w:t xml:space="preserve">Tulos</w:t>
      </w:r>
    </w:p>
    <w:p>
      <w:r>
        <w:t xml:space="preserve">Pitäisikö curryn valmistukseen lisätä kuumaa vettä jo kuumina keitettyihin vihanneksiin vai riittäisikö myös huoneenlämpöinen/viileä vesi?</w:t>
      </w:r>
    </w:p>
    <w:p>
      <w:r>
        <w:rPr>
          <w:b/>
        </w:rPr>
        <w:t xml:space="preserve">Esimerkki 5.13</w:t>
      </w:r>
    </w:p>
    <w:p>
      <w:r>
        <w:t xml:space="preserve">Rakastan mausteisia ruokia. Kaikki, missä on aavepippuria, tulee ahmittua välittömästi. En kuitenkaan pidä negatiivisista vaikutuksista, kun on kyse jätteistä eroon pääsemisestä. voiko mausteisiin ruokiin laittaa jotain, joka säilyttää mausteisuuden, mutta neutralisoi sen ruoansulatuksen aikana?</w:t>
      </w:r>
    </w:p>
    <w:p>
      <w:r>
        <w:rPr>
          <w:b/>
        </w:rPr>
        <w:t xml:space="preserve">Tulos</w:t>
      </w:r>
    </w:p>
    <w:p>
      <w:r>
        <w:t xml:space="preserve">Torju mausteisten nautintoaineiden kielteisiä vaikutuksia muilla ainesosilla.</w:t>
      </w:r>
    </w:p>
    <w:p>
      <w:r>
        <w:rPr>
          <w:b/>
        </w:rPr>
        <w:t xml:space="preserve">Esimerkki 5.14</w:t>
      </w:r>
    </w:p>
    <w:p>
      <w:r>
        <w:t xml:space="preserve">Leikittelen murojen tekemisen kanssa, ja yksi muroista, joita haluan jäljitellä, on "kaurapussien" tyyli, jossa on rapeita klustereita, jotka sisältävät kauraa. Aina kun yritän paahtaa kauraa, siitä tulee kuitenkin maukkaampaa, mutta ei juurikaan rapeampaa, kunnes se palaa.Nykyinen menetelmäni: Käytän minuuttikauraa (ongelma nro 1?), mutta muuten laitan ne vain uuniin 350 F:n lämpötilaan. Haluaisin välttää sokerien lisäämistä, jos mahdollista, mutta en ole kiinni siinä ajatuksessa, jos se ei ole mahdollista.</w:t>
      </w:r>
    </w:p>
    <w:p>
      <w:r>
        <w:rPr>
          <w:b/>
        </w:rPr>
        <w:t xml:space="preserve">Tulos</w:t>
      </w:r>
    </w:p>
    <w:p>
      <w:r>
        <w:t xml:space="preserve">miten paahdan kaurat niin, että ne ovat rapeita?</w:t>
      </w:r>
    </w:p>
    <w:p>
      <w:r>
        <w:rPr>
          <w:b/>
        </w:rPr>
        <w:t xml:space="preserve">Esimerkki 5.15</w:t>
      </w:r>
    </w:p>
    <w:p>
      <w:r>
        <w:t xml:space="preserve">Tällä hetkellä on kysymys magneettijuovista vs. puupalikoista, mutta ihmettelin, mikä on yleinen mielipide veitsitupista (kuten tämä) Ne näyttävät hyvältä, jos sinulla on vain pari veistä - ne eivät vaadi tiskitilaa eivätkä ole vaarassa aiheuttaa vahingossa vahinkoa putoamalla seinältä. Mitä hyviä ja huonoja puolia ja haittoja on näiden sijaan?</w:t>
      </w:r>
    </w:p>
    <w:p>
      <w:r>
        <w:rPr>
          <w:b/>
        </w:rPr>
        <w:t xml:space="preserve">Tulos</w:t>
      </w:r>
    </w:p>
    <w:p>
      <w:r>
        <w:t xml:space="preserve">Veitsien säilyttäminen veitsitupissa</w:t>
      </w:r>
    </w:p>
    <w:p>
      <w:r>
        <w:rPr>
          <w:b/>
        </w:rPr>
        <w:t xml:space="preserve">Esimerkki 5.16</w:t>
      </w:r>
    </w:p>
    <w:p>
      <w:r>
        <w:t xml:space="preserve">Kokeilen kerrostettua mousse-kakkua, jossa on peilikuorrutus (tämä taitaa olla entremet?). Olen lukenut useasta paikasta, että kakku kannattaa pakastaa ennen kuorrutusta. Kysymykseni on siis: pitäisikö kakku syödä pakastettuna? Vaikuttaa siltä, että se olisi kovaa? Vai pitäisikö minun antaa sen sulaa jääkaapissa? Jos näin on, kuinka kauan?</w:t>
      </w:r>
    </w:p>
    <w:p>
      <w:r>
        <w:rPr>
          <w:b/>
        </w:rPr>
        <w:t xml:space="preserve">Tulos</w:t>
      </w:r>
    </w:p>
    <w:p>
      <w:r>
        <w:t xml:space="preserve">Kysymys peililasitteista ja jäätymisestä</w:t>
      </w:r>
    </w:p>
    <w:p>
      <w:r>
        <w:rPr>
          <w:b/>
        </w:rPr>
        <w:t xml:space="preserve">Esimerkki 5.17</w:t>
      </w:r>
    </w:p>
    <w:p>
      <w:r>
        <w:t xml:space="preserve">Noudatin kaikkia vinkkejä. Prime-lohi, joka otettiin ulos tuntia ennen kypsentämistä. Suolattu perusteellisesti 30 minuuttia ennen. Taputeltu kuivaksi paperipyyhkeillä. Heitettiin korkeassa (650) asteessa grilliin kahdeksi minuutiksi per puoli ja viimeisteltiin matalassa 3 minuuttia per puoli (sisälämpötila oli edelleen noin 400). Levähdettiin 10 minuuttia: Hyvä paahto, kaunis keskikokoinen sisäpuoli. Runsaasti mehua. Riittävästi suolaa. Ongelma: ulkopinta oli melkein kuin kuori. Se ei ollut kärventynyt tai palanut, mutta se oli vain todella, todella kuivaa.Mikä oli virhe?</w:t>
      </w:r>
    </w:p>
    <w:p>
      <w:r>
        <w:rPr>
          <w:b/>
        </w:rPr>
        <w:t xml:space="preserve">Tulos</w:t>
      </w:r>
    </w:p>
    <w:p>
      <w:r>
        <w:t xml:space="preserve">Pihvitarina: kuiva kuori</w:t>
      </w:r>
    </w:p>
    <w:p>
      <w:r>
        <w:rPr>
          <w:b/>
        </w:rPr>
        <w:t xml:space="preserve">Esimerkki 5.18</w:t>
      </w:r>
    </w:p>
    <w:p>
      <w:r>
        <w:t xml:space="preserve">Vaimoni ja minä haluaisimme kokeilla Gazpachoa, ja osa reseptistä edellyttää punasipulin, kurkun, tomaatin ja paprikan karkeiden palojen "käsittelyä". Meillä ei ole elintarvikekeitintä, eikä meillä ole varaa sellaiseen. Se, mitä meillä on, on tehosekoitin. Voimmeko käyttää tehosekoitinta näiden ainesosien "käsittelyyn"? Edit: Tässä on teksti suoraan reseptistä: "Laita jokainen vihannes erikseen ruokasekoittimeen, jossa on terävä terä, ja sekoita, kunnes se on hienonnettu karkeaksi. Älä prosessoi liikaa!</w:t>
      </w:r>
    </w:p>
    <w:p>
      <w:r>
        <w:rPr>
          <w:b/>
        </w:rPr>
        <w:t xml:space="preserve">Tulos</w:t>
      </w:r>
    </w:p>
    <w:p>
      <w:r>
        <w:t xml:space="preserve">Voinko käyttää tehosekoitinta Gazpachon ainesosien käsittelyyn?</w:t>
      </w:r>
    </w:p>
    <w:p>
      <w:r>
        <w:rPr>
          <w:b/>
        </w:rPr>
        <w:t xml:space="preserve">Esimerkki 5.19</w:t>
      </w:r>
    </w:p>
    <w:p>
      <w:r>
        <w:t xml:space="preserve">Valmistan James Peterson's Sauces -kirjan (3. painoksen s. 103) court-bouillon-reseptiä. Menettelytapa on suurin piirtein seuraava: Hikoile vihanneksia, hauduta vihanneksia 10 minuuttia, lisää valkoviini ja etikka, hauduta vielä 15-20 minuuttia ja jäähdytä ja siivilöi. Mistä syystä viiniä ja etikkaa ei pitäisi lisätä ensimmäisten 10 minuutin hauduttamisen aikana? Onko kyse haihtumisesta? Vai onko viinin/etikan ja vihannesten välillä jokin syvempi vuorovaikutus, joka on otettava huomioon?Kiitos!</w:t>
      </w:r>
    </w:p>
    <w:p>
      <w:r>
        <w:rPr>
          <w:b/>
        </w:rPr>
        <w:t xml:space="preserve">Tulos</w:t>
      </w:r>
    </w:p>
    <w:p>
      <w:r>
        <w:t xml:space="preserve">Court-bouillon: Miksi viivytellä viinin ja etikan lisäämistä?</w:t>
      </w:r>
    </w:p>
    <w:p>
      <w:r>
        <w:rPr>
          <w:b/>
        </w:rPr>
        <w:t xml:space="preserve">Esimerkki 5.20</w:t>
      </w:r>
    </w:p>
    <w:p>
      <w:r>
        <w:t xml:space="preserve">Kypsensin aiemmin tänään orgaanisia mustasilmäisiä herneitä ja löysin jotain, joka näytti matoilta. Herneet olivat olleet minulla noin 1,5 viikkoa ennen kuin keitin ne.Onko tämä yleistä?Huuhtelin herneet ennen keittämistä, mutta se ei selvästikään riittänyt. Mihin toimiin voin ryhtyä tämän estämiseksi (olettaen, että tämä on normaalia luomumustaherneille)Kuinka kauan nämä ovat hyviä? (Pitäisikö minun syödä ne aikaisemmin?)Olin ottanut muutaman lusikallisen ennen kuin lopulta tajusin tämän - pitäisikö minun olla huolissani?Pahoittelen näin alkeellista kysymystä. Lääkärini on hiljattain sanonut minulle, että minun on tehtävä joitakin muutoksia ruokavalioon, joten olen käyttänyt ruoanlaitossa elintarvikkeita, joita en muuten söisi.</w:t>
      </w:r>
    </w:p>
    <w:p>
      <w:r>
        <w:rPr>
          <w:b/>
        </w:rPr>
        <w:t xml:space="preserve">Tulos</w:t>
      </w:r>
    </w:p>
    <w:p>
      <w:r>
        <w:t xml:space="preserve">Ovatko nämä madot mustasilmäisissä herneissäni/pavuissani?</w:t>
      </w:r>
    </w:p>
    <w:p>
      <w:r>
        <w:rPr>
          <w:b/>
        </w:rPr>
        <w:t xml:space="preserve">Esimerkki 5.21</w:t>
      </w:r>
    </w:p>
    <w:p>
      <w:r>
        <w:t xml:space="preserve">Minulla on kakkuresepti, jossa vaaditaan 1 1/3 kupillista kasviöljyä. Mitkä ovat kasviöljyn olennaiset ominaisuudet leivonnassa? Mitä muutoksia olisi odotettavissa, jos korvaisin kasviöljyn maapähkinä- tai rypsiöljyllä?</w:t>
      </w:r>
    </w:p>
    <w:p>
      <w:r>
        <w:rPr>
          <w:b/>
        </w:rPr>
        <w:t xml:space="preserve">Tulos</w:t>
      </w:r>
    </w:p>
    <w:p>
      <w:r>
        <w:t xml:space="preserve">Öljyn korvaaminen leivonnassa?</w:t>
      </w:r>
    </w:p>
    <w:p>
      <w:r>
        <w:rPr>
          <w:b/>
        </w:rPr>
        <w:t xml:space="preserve">Esimerkki 5.22</w:t>
      </w:r>
    </w:p>
    <w:p>
      <w:r>
        <w:t xml:space="preserve">Asun alueella, jolla on maailman parhaita kissanpyyntipaikkoja. Täällä niitä pidetään roskakaloina, eikä kukaan syö niitä. Luulen, että haluaisin kokeilla niitä. Mitkä ovat parhaat tavat valmistaa monni?</w:t>
      </w:r>
    </w:p>
    <w:p>
      <w:r>
        <w:rPr>
          <w:b/>
        </w:rPr>
        <w:t xml:space="preserve">Tulos</w:t>
      </w:r>
    </w:p>
    <w:p>
      <w:r>
        <w:t xml:space="preserve">Paras tapa valmistaa monnia (hyvin pehmeä liha)?</w:t>
      </w:r>
    </w:p>
    <w:p>
      <w:r>
        <w:rPr>
          <w:b/>
        </w:rPr>
        <w:t xml:space="preserve">Esimerkki 5.23</w:t>
      </w:r>
    </w:p>
    <w:p>
      <w:r>
        <w:t xml:space="preserve">Onko pitkällä aikavälillä parempi käyttää säännöllisesti veitsen teroitinta kuin teroitinta silloin tällöin terän pitämiseksi terävänä?</w:t>
      </w:r>
    </w:p>
    <w:p>
      <w:r>
        <w:rPr>
          <w:b/>
        </w:rPr>
        <w:t xml:space="preserve">Tulos</w:t>
      </w:r>
    </w:p>
    <w:p>
      <w:r>
        <w:t xml:space="preserve">Lyhentääkö veitsen teroittimen käyttö veitseni käyttöikää?</w:t>
      </w:r>
    </w:p>
    <w:p>
      <w:r>
        <w:rPr>
          <w:b/>
        </w:rPr>
        <w:t xml:space="preserve">Esimerkki 5.24</w:t>
      </w:r>
    </w:p>
    <w:p>
      <w:r>
        <w:t xml:space="preserve">Miten pakastepizzaa voi paistaa uunissa ilman tarjotinta ilman, että se sulaa kuten alla olevassa kuvassa (löytyi netistä)? Vai eikö sellaista vain tapahdu?</w:t>
      </w:r>
    </w:p>
    <w:p>
      <w:r>
        <w:rPr>
          <w:b/>
        </w:rPr>
        <w:t xml:space="preserve">Tulos</w:t>
      </w:r>
    </w:p>
    <w:p>
      <w:r>
        <w:t xml:space="preserve">Pakastepizzan paistaminen ilman tarjotinta - sulavatko ja tippuvatko ne?</w:t>
      </w:r>
    </w:p>
    <w:p>
      <w:r>
        <w:rPr>
          <w:b/>
        </w:rPr>
        <w:t xml:space="preserve">Esimerkki 5.25</w:t>
      </w:r>
    </w:p>
    <w:p>
      <w:r>
        <w:t xml:space="preserve">Teen tomaattikastiketta kylmänä tomaattisäilykkeistä ja aioin lisätä tomaattisoseen sakeuttamaan kastikkeen. Voiko tomaattipyreetä käyttää keittämättä sitä?</w:t>
      </w:r>
    </w:p>
    <w:p>
      <w:r>
        <w:rPr>
          <w:b/>
        </w:rPr>
        <w:t xml:space="preserve">Tulos</w:t>
      </w:r>
    </w:p>
    <w:p>
      <w:r>
        <w:t xml:space="preserve">Pitääkö tomaattisose keittää?</w:t>
      </w:r>
    </w:p>
    <w:p>
      <w:r>
        <w:rPr>
          <w:b/>
        </w:rPr>
        <w:t xml:space="preserve">Esimerkki 5.26</w:t>
      </w:r>
    </w:p>
    <w:p>
      <w:r>
        <w:t xml:space="preserve">Luin, että couverture-suklaa on ilmeisesti "oikeaa" suklaata, joka vaatii kunnollista karkaisua saadakseen oikean rakenteen ja kiillon. Entä jos en karkaise sitä ja syön sen suoraan pussista niissä pienissä kiekoissa, joissa se on, maistuuko se silti hyvältä?Ja jos ostan hienoja suklaakarkkeja, mistä tiedän, että ne on tehty couverture-suklaasta eikä halvasta (väärennetystä? kai) suklaasta?</w:t>
      </w:r>
    </w:p>
    <w:p>
      <w:r>
        <w:rPr>
          <w:b/>
        </w:rPr>
        <w:t xml:space="preserve">Tulos</w:t>
      </w:r>
    </w:p>
    <w:p>
      <w:r>
        <w:t xml:space="preserve">Miltä karkaisematon couverture-suklaa maistuu?</w:t>
      </w:r>
    </w:p>
    <w:p>
      <w:r>
        <w:rPr>
          <w:b/>
        </w:rPr>
        <w:t xml:space="preserve">Esimerkki 5.27</w:t>
      </w:r>
    </w:p>
    <w:p>
      <w:r>
        <w:t xml:space="preserve">Kaadoin lihapullien päälle puristettua appelsiinimehua ja ajattelin, miten hyvin se täydentää niitä, mutta että se on liian vetistä nautittavaksi lihan kanssa. Jatkoin puristetun appelsiinimehun pienentämistä liedellä tärkkelyksen kanssa ja ilman tärkkelystä, mutta se ei vain toiminut - se on joko liian vetistä tai kun se on pienennetty sopivaan koostumukseen, se on kuin sokerimassaa appelsiinin aromilla. miten voin nauttia appelsiinimehun mausta lihan päällä mausteena ja samalla vähentää sen vetisyyttä?</w:t>
      </w:r>
    </w:p>
    <w:p>
      <w:r>
        <w:rPr>
          <w:b/>
        </w:rPr>
        <w:t xml:space="preserve">Tulos</w:t>
      </w:r>
    </w:p>
    <w:p>
      <w:r>
        <w:t xml:space="preserve">Miten tiivistän appelsiinimehun maun?</w:t>
      </w:r>
    </w:p>
    <w:p>
      <w:r>
        <w:rPr>
          <w:b/>
        </w:rPr>
        <w:t xml:space="preserve">Esimerkki 5.28</w:t>
      </w:r>
    </w:p>
    <w:p>
      <w:r>
        <w:t xml:space="preserve">Tein kastikkeen pakastetusta raparperista ja vadelmasta, johon sekoitin sokeria, ja vähensin sitä, kunnes mehua ei juuri jäänyt. Laitoin tähteet suljettuun astiaan jääkaappiin. Olisiko tämä vielä hyvää? Voiko tämän pilaantumisen mitenkään huomata?</w:t>
      </w:r>
    </w:p>
    <w:p>
      <w:r>
        <w:rPr>
          <w:b/>
        </w:rPr>
        <w:t xml:space="preserve">Tulos</w:t>
      </w:r>
    </w:p>
    <w:p>
      <w:r>
        <w:t xml:space="preserve">Kuinka kauan hedelmien ja sokerin seos säilyy?</w:t>
      </w:r>
    </w:p>
    <w:p>
      <w:r>
        <w:rPr>
          <w:b/>
        </w:rPr>
        <w:t xml:space="preserve">Esimerkki 5.29</w:t>
      </w:r>
    </w:p>
    <w:p>
      <w:r>
        <w:t xml:space="preserve">Tykkään tehdä oman pizzataikinani. Yleensä minulle jää taikinaa yli, jonka laitan jääkaappiin ja yritän tehdä siitä sämpylöitä tai jotain muuta aamiaiseksi seuraavana aamuna. Siitä ei koskaan tule kovin hienoa (ja onnistun kyllä tekemään leipää, kun sitä olen alunperin suunnitellut tekeväni). Se ei tunnu ruskistuvan kunnolla, ja rakenne on joskus hieman outo siihen nähden, mitä odotan pullan olevan. Mietin, johtuuko se jostain pizzapohjan taikinatyylin ominaispiirteistä vai teenkö pizzataikinan kanssa tahattomasti jotain sellaista, mitä en tekisi tavalliselle taikinalle (ehkä käytän liian vähän, en anna sen lämmetä tarpeeksi, en anna kohota tarpeeksi kauan)... Tässä on taikinan resepti, jolla kokeilin tätä viimeksi. Onko pizzataikina siis vain liian erilaista kuin leipätaikina, vai voinko tehdä jotain, jotta ylijäämätaikina olisi käyttökelpoista muuhunkin kuin pizzoihin?</w:t>
      </w:r>
    </w:p>
    <w:p>
      <w:r>
        <w:rPr>
          <w:b/>
        </w:rPr>
        <w:t xml:space="preserve">Tulos</w:t>
      </w:r>
    </w:p>
    <w:p>
      <w:r>
        <w:t xml:space="preserve">Miksi ylijääneestä pizzataikinasta tulee kamalaa leipää?</w:t>
      </w:r>
    </w:p>
    <w:p>
      <w:r>
        <w:rPr>
          <w:b/>
        </w:rPr>
        <w:t xml:space="preserve">Esimerkki 5.30</w:t>
      </w:r>
    </w:p>
    <w:p>
      <w:r>
        <w:t xml:space="preserve">Keittoni maistuu melkein kuin joku olisi kaatanut siihen sitruunamehua. Se tuoksuu hyvältä ja maistuu ihan hyvältä, paitsi hieman sitruunaiselta. Kun laitoin sen viikko sitten jääkaappiin, siinä ei ollut enää tuota hapanta makua.Mistä tämä johtuu? Onko se turvallista syödä?Keitto valmistettiin seuraavista aineksista:KanaliemiKalkkunan jauhettu kinkkuParsakaali Vihreät pavutSipuli Sipuli</w:t>
      </w:r>
    </w:p>
    <w:p>
      <w:r>
        <w:rPr>
          <w:b/>
        </w:rPr>
        <w:t xml:space="preserve">Tulos</w:t>
      </w:r>
    </w:p>
    <w:p>
      <w:r>
        <w:t xml:space="preserve">Keittoni maistuu hapokkaalta... Onko se turvallista syödä?</w:t>
      </w:r>
    </w:p>
    <w:p>
      <w:r>
        <w:rPr>
          <w:b/>
        </w:rPr>
        <w:t xml:space="preserve">Esimerkki 5.31</w:t>
      </w:r>
    </w:p>
    <w:p>
      <w:r>
        <w:t xml:space="preserve">Aina kun käytän mustapippuria, vaikka kuinka vähän, vaikka kuinka käännän päätäni välttääkseni aivastelua, se laukaisee sen silti. Minun on pakko juosta pois työalueelta, vapauttaa itseni ja palata sitten takaisin. onko olemassa tähän tarkoitukseen tarkoitettuja nopeasti asennettavia keittiömaskia (olen tosissani) tai ainakin erityisiä annostelijoita, jotka voivat vähentää tätä ongelmaa? Mitä voin tehdä välttääkseni aivastelua?</w:t>
      </w:r>
    </w:p>
    <w:p>
      <w:r>
        <w:rPr>
          <w:b/>
        </w:rPr>
        <w:t xml:space="preserve">Tulos</w:t>
      </w:r>
    </w:p>
    <w:p>
      <w:r>
        <w:t xml:space="preserve">Miten voin käsitellä mustapippuria aivastelematta?</w:t>
      </w:r>
    </w:p>
    <w:p>
      <w:r>
        <w:rPr>
          <w:b/>
        </w:rPr>
        <w:t xml:space="preserve">Esimerkki 5.32</w:t>
      </w:r>
    </w:p>
    <w:p>
      <w:r>
        <w:t xml:space="preserve">Kuinka kauan valkosipulin itäminen kestää, jos se jätetään jääkaappiin? Olen kokenut aiemmin vihreitä ituja, ja olen voinut leikata ne pois ja syödä jäljelle jääneen valkosipulin. Olen utelias lisäämään, kuinka kauan se kestää, koska en muista.Näin tiedän, kuinka paljon valkosipulia pitää säilyttää jääkaapissa ystäväni luona sen perusteella, kuinka paljon sitä käytetään viikossa, koska ystäväni vaatii, että sitä on säilytettävä jääkaapissa.Jos istutan itäneet valkosipulit ruukkuun, kasvavatko ne? Miten sitä kasvatetaan?</w:t>
      </w:r>
    </w:p>
    <w:p>
      <w:r>
        <w:rPr>
          <w:b/>
        </w:rPr>
        <w:t xml:space="preserve">Tulos</w:t>
      </w:r>
    </w:p>
    <w:p>
      <w:r>
        <w:t xml:space="preserve">Kuinka kauan valkosipulin itäminen kestää jääkaapissa?</w:t>
      </w:r>
    </w:p>
    <w:p>
      <w:r>
        <w:rPr>
          <w:b/>
        </w:rPr>
        <w:t xml:space="preserve">Esimerkki 5.33</w:t>
      </w:r>
    </w:p>
    <w:p>
      <w:r>
        <w:t xml:space="preserve">Olen kokeillut melkein kaikkia mahdollisia ainesosia vaihtelevassa määrin saadakseni bolognese-ruokani maistumaan samalta kuin Italian Alpeilla sijaitsevassa ravintolassa valmistettu bolognese. Mukaan lukien:pippuriSokeriSuolaTomaatti ja tomaattipyree, tomaattisäilykkeet ja pilkotut tomaatitvalkosipulilea &amp; perriini / Worcester-kastikeSipulit &amp; sipulikastikerakeeterilaisia lihoja, sian-, naudan- ja vasikanlihaaYrttejä Basilika, kreikkalainen basilika, timjami ja oreganoviini ja viimeisimpänä balsamiviinietikkaNämä kaikki pääsevät lähelle, ja niistä tulee hyvää bolognesea. Salainen ainesosa puuttuu kuitenkin vielä!</w:t>
      </w:r>
    </w:p>
    <w:p>
      <w:r>
        <w:rPr>
          <w:b/>
        </w:rPr>
        <w:t xml:space="preserve">Tulos</w:t>
      </w:r>
    </w:p>
    <w:p>
      <w:r>
        <w:t xml:space="preserve">ravintolan bolognaisen salainen ainesosa</w:t>
      </w:r>
    </w:p>
    <w:p>
      <w:r>
        <w:rPr>
          <w:b/>
        </w:rPr>
        <w:t xml:space="preserve">Esimerkki 5.34</w:t>
      </w:r>
    </w:p>
    <w:p>
      <w:r>
        <w:t xml:space="preserve">Bataattiranskalaiset ovat yksi lempikärryistäni. Rakastan myös kurpitsan makua, ja ajattelin, että bataattiranskalaisissa olisi hyvä korvata bataatti kurpitsalla. Haluan tehdä jotain hyvin samankaltaista kuin bataattiranskalaiset, mutta olen utelias muutaman asian suhteen: Haluaisin, että ne olisivat rapeita ulkoa ja pehmeitä sisältä. Pitäisikö ne paistaa vai paistaa? Mitkä muut mausteet kuin suola ja pippuri toisivat kurpitsan maun esiin tai sopisivat hyvin yhteen sen kanssa; tarvitaanko mausteita, jotta niistä tulisi maukkaita?</w:t>
      </w:r>
    </w:p>
    <w:p>
      <w:r>
        <w:rPr>
          <w:b/>
        </w:rPr>
        <w:t xml:space="preserve">Tulos</w:t>
      </w:r>
    </w:p>
    <w:p>
      <w:r>
        <w:t xml:space="preserve">Kuinka tehdä kurpitsaperunoita</w:t>
      </w:r>
    </w:p>
    <w:p>
      <w:r>
        <w:rPr>
          <w:b/>
        </w:rPr>
        <w:t xml:space="preserve">Esimerkki 5.35</w:t>
      </w:r>
    </w:p>
    <w:p>
      <w:r>
        <w:t xml:space="preserve">On olemassa kuuluisa brasilialainen makeinen nimeltä brigadeiro (olen nähnyt täällä muutamia siihen liittyviä kysymyksiä), joka on pohjimmiltaan valmistettu maitotiivisteestä, kaakaosta tai suklaajauheesta ja voista.Olen valmistanut sitä koko ikäni brasilialaisista aineksista (erityisesti kondensoidusta maidosta), ja siitä on aina tullut kiiltävän karamellisoitunutta, seuraavasti: Olen juuri muuttanut Portugaliin, ja paikallista kondensoitua maitoa käytettäessä tulos on koostumukseltaan silminnähtävästi erilainen: se on paljon rakeisempi (ikään kuin siihen olisi lisätty jauhoja) ja vähemmän kiiltävä.Tuotteiden etikettien perusteella näyttää siltä, että paikallisessa kondensoidussa maidossa on enemmän proteiineja annosta kohti. Siinä on järkeä, sillä ajattelin, että nuo jyvät voisivat olla pieniä proteiinihyytelöitä. Lisäksi, koska sokerien osuus on pienempi, voi olla, että karamellisoituminen (joka on tärkeää koostumuksen kannalta) tapahtuu vähemmän. joten ennen kuin alan kokeilla ja tuhlaamaan ruokaa, haluaisin tietää, jos joku tietää keinon, jolla saisin tämän toimimaan. ensimmäinen arvaukseni on nostaa ph:ta hieman sekoittamalla siihen hieman ruokasoodaa ennen kuumennusta, koska se saattaa estää juoksettumien muodostumista. Toisaalta ehkä sokerin lisääminen voisi auttaa, mutta nämä jutut ovat jo nyt pirun makeita, tuntuu väärältä laittaa niihin vielä lisää sokeria!Mitään näkemyksiä tästä?</w:t>
      </w:r>
    </w:p>
    <w:p>
      <w:r>
        <w:rPr>
          <w:b/>
        </w:rPr>
        <w:t xml:space="preserve">Tulos</w:t>
      </w:r>
    </w:p>
    <w:p>
      <w:r>
        <w:t xml:space="preserve">Portugalin brigadeirojen tekeminen samanlaisiksi kuin Brasiliassa.</w:t>
      </w:r>
    </w:p>
    <w:p>
      <w:r>
        <w:rPr>
          <w:b/>
        </w:rPr>
        <w:t xml:space="preserve">Esimerkki 5.36</w:t>
      </w:r>
    </w:p>
    <w:p>
      <w:r>
        <w:t xml:space="preserve">Tänä jouluna halusimme tehdä kekseille tietynlaisen pakkauksen, jossa käytetään hattaraa.Meillä on kone, jolla se tehdään, ja makuaineita eri värejä ja makuja varten.Ongelmana on, että se kutistuu ajan mittaan, muutamassa tunnissa, luultavasti ilmankosteuden tai muiden syiden vuoksi.Yritimme tehdä hattaraa ja laittaa sen suljettuun laatikkoon (toinen paperiin ja toinen muoviin), mutta se kutistui muutamassa tunnissa (alle 12).Nyt meidän on keksittävä keino säilyttää se kutistumiselta vähintään 24 tuntia, mutta enemmän olisi parempi.... Ja meidän pitäisi löytää tee-se-itse-ratkaisu, joka ei vaadi erityisiä laitteita tai materiaaleja.Yksi tapa säilöä hattaraa on pakastaa se, mutta se on tietenkin syötävä pakastettuna, tai se sulaa.Ajattelimme kahta muuta tapaa: Käytä kuumia hiuksia vähentämään veden määrää laatikossa ja sulje laatikko sitten. En ole tämän idean kannattaja, koska uskon, että kuuma ilma vain sulattaa hattaran (enkä usko, että kosteus vähenee niin paljoa).Käytä hiilidioksidia, jota voi helposti ja halvalla valmistaa kotona (etikka + natriumbikarbonaatti). Koska sen pitäisi olla ilmaa raskaampaa, sitä voisi valmistaa suuressa astiassa, kaataa sitten CO2:n hattaraa sisältävään laatikkoon ja sulkea sen sitten. Uskon, että CO2 korvaa ilman laatikossa ja tämä vähentää kosteuden määrää, mikä mahdollistaa ruoan säilymisen. mitä mieltä olette? Oletko koskaan kokeillut jotain vastaavaa? Onko sinulla muita ideoita?</w:t>
      </w:r>
    </w:p>
    <w:p>
      <w:r>
        <w:rPr>
          <w:b/>
        </w:rPr>
        <w:t xml:space="preserve">Tulos</w:t>
      </w:r>
    </w:p>
    <w:p>
      <w:r>
        <w:t xml:space="preserve">Hattaran säilyttäminen</w:t>
      </w:r>
    </w:p>
    <w:p>
      <w:r>
        <w:rPr>
          <w:b/>
        </w:rPr>
        <w:t xml:space="preserve">Esimerkki 5.37</w:t>
      </w:r>
    </w:p>
    <w:p>
      <w:r>
        <w:t xml:space="preserve">Monissa resepteissä maito on ensin saatettava kiehuvaksi.Yleensä keitän 1 litran maitoa 3 litran ruostumattomasta teräksestä valmistetussa raskaspohjaisessa kattilassa:käytän matalaa lämpöäkaavin kattilan pohjaa 1-2 minuutin välein Maito kiehuu noin 40-45 minuutissaVaikka vahdin maitoa huolellisesti, lopussa, kun kaadan maidon pois, näen, että kattilaan muodostuu "kuori". Tämä tekee siivoamisesta vaivalloista.Lisäksi on vaikeaa jatkuvasti tarkkailla ja kaapia maitoa 1-2 minuutin välein.Onko olemassa helpompaa tapaa saada maito kiehumaan?Etsin:Valvomatonta, idioottivarmasti toimivaa menetelmääHelpoa siivoamista lopussa.Kyllä, olen tietoinen tästä toisesta kysymyksestä:Nopein ja turvallisin tapa saada maito kiehumaan?Kysymykseni on kuitenkin hieman erilainen.</w:t>
      </w:r>
    </w:p>
    <w:p>
      <w:r>
        <w:rPr>
          <w:b/>
        </w:rPr>
        <w:t xml:space="preserve">Tulos</w:t>
      </w:r>
    </w:p>
    <w:p>
      <w:r>
        <w:t xml:space="preserve">Voinko keittää maitoa ilman valvontaa (ja pitää kattilan silti puhtaana)?</w:t>
      </w:r>
    </w:p>
    <w:p>
      <w:r>
        <w:rPr>
          <w:b/>
        </w:rPr>
        <w:t xml:space="preserve">Esimerkki 5.38</w:t>
      </w:r>
    </w:p>
    <w:p>
      <w:r>
        <w:t xml:space="preserve">Haluaisin tehdä choux-taikinaa, ja reseptissä, joka minulla on, korostetaan pannun nostamista nopeasti kiehuvaksi sen jälkeen, kun voi on sulanut veteen toimenpiteen alussa.Minulla on käytössäni vain sähköliesi, jolla voi kestää muutaman minuutin siirtyä haudutuksesta kunnolliseen kiehumiseen.Vaikuttaako tämä kielteisesti taikinaan, ja jos vaikuttaa, voinko kiertää sen jotenkin?</w:t>
      </w:r>
    </w:p>
    <w:p>
      <w:r>
        <w:rPr>
          <w:b/>
        </w:rPr>
        <w:t xml:space="preserve">Tulos</w:t>
      </w:r>
    </w:p>
    <w:p>
      <w:r>
        <w:t xml:space="preserve">Voinko tehdä choux-taikinan sähköliedellä?</w:t>
      </w:r>
    </w:p>
    <w:p>
      <w:r>
        <w:rPr>
          <w:b/>
        </w:rPr>
        <w:t xml:space="preserve">Esimerkki 5.39</w:t>
      </w:r>
    </w:p>
    <w:p>
      <w:r>
        <w:t xml:space="preserve">Minulla on fondue bourguignonne -setti (tämä malli). Voinko käyttää sitä juustofonduen valmistukseen? Käyttöoppaassa sanotaan nimenomaan, että se ei sovellu suklaafondueen valmistukseen, mutta siinä ei sanota mitään juustofondueesta (olen muuten myös utelias tietämään, miksi se ei sovellu suklaa- tai mahdollisesti juustofonduen valmistukseen). Onko réchaud liian voimakas?)</w:t>
      </w:r>
    </w:p>
    <w:p>
      <w:r>
        <w:rPr>
          <w:b/>
        </w:rPr>
        <w:t xml:space="preserve">Tulos</w:t>
      </w:r>
    </w:p>
    <w:p>
      <w:r>
        <w:t xml:space="preserve">Voinko käyttää fondue bourguignonne -settiä juustofonduen valmistamiseen?</w:t>
      </w:r>
    </w:p>
    <w:p>
      <w:r>
        <w:rPr>
          <w:b/>
        </w:rPr>
        <w:t xml:space="preserve">Esimerkki 5.40</w:t>
      </w:r>
    </w:p>
    <w:p>
      <w:r>
        <w:t xml:space="preserve">https://somedayilllearn.com/how-to-make-black-coffee/ Go big or go home. Käytän yleensä 2 ruokalusikallista per kuppi. Heikko kahvi on todennäköisemmin kitkerää. onko tässä jotain totuutta? Miksi heikko kahvi olisi kitkerämpää?</w:t>
      </w:r>
    </w:p>
    <w:p>
      <w:r>
        <w:rPr>
          <w:b/>
        </w:rPr>
        <w:t xml:space="preserve">Tulos</w:t>
      </w:r>
    </w:p>
    <w:p>
      <w:r>
        <w:t xml:space="preserve">Onko heikko kahvi todennäköisemmin kitkerää?</w:t>
      </w:r>
    </w:p>
    <w:p>
      <w:r>
        <w:rPr>
          <w:b/>
        </w:rPr>
        <w:t xml:space="preserve">Esimerkki 5.41</w:t>
      </w:r>
    </w:p>
    <w:p>
      <w:r>
        <w:t xml:space="preserve">Muutama kuukausi sitten löysin reseptin keksejä varten ja tein ne isossa uunissa; ne olivat herkullisia ja kypsyivät hyvin (pehmeät keksit) 180 °C:ssa 7 minuutin ajan.Kokeilin reseptiä hiljattain uudelleen, mutta minulla ei ole enää isoa uunia, joten käytin pientä uuniani (jossa on lämmönlähde ylä- ja alapuolella).Keksit olivat edelleen lähes nestemäisiä 15 minuutin kuluttua, ja ajattelin, että se johtui liian vanhasta uunistani, joka ei pitänyt hyvää lämpötilaa; testasin toisella uunilla, joka on uusi, ja sain saman tuloksen. lämmittääkö pieni uuni vähemmän kuin iso uuni? Jos kyllä, mitä minun on tehtävä säätääkseni lämpötilaa ja/tai aikaa? Jos ei, mitä teen väärin?Resepti on:125 grammaa pehmeää voita125 grammaa ruskeaa sokeria175 grammaa valkoisia jauhojayksi kananmuna1 cc leivinjauhetta 100 grammaa suklaalastua Sekoita kaikki paitsi suklaalastu. Kun saat homogeenisen aineen, lisää suklaalastut. Paista niitä 7 minuuttia 180 °C:ssa. ne ovat tuon viiveen jälkeen vielä hyvin pehmeitä, mutta ne kovettuvat.</w:t>
      </w:r>
    </w:p>
    <w:p>
      <w:r>
        <w:rPr>
          <w:b/>
        </w:rPr>
        <w:t xml:space="preserve">Tulos</w:t>
      </w:r>
    </w:p>
    <w:p>
      <w:r>
        <w:t xml:space="preserve">Onko pieni uuni vähemmän kuuma kuin isompi uuni?</w:t>
      </w:r>
    </w:p>
    <w:p>
      <w:r>
        <w:rPr>
          <w:b/>
        </w:rPr>
        <w:t xml:space="preserve">Esimerkki 5.42</w:t>
      </w:r>
    </w:p>
    <w:p>
      <w:r>
        <w:t xml:space="preserve">Vaimoni kanakakkureseptissä vaaditaan majoneesia yhdeksi taikinan ainesosaksi. Mielestäni majoneesi on täysin sopimatonta korkean lämpötilan käsittelyyn (kuten leivontaan), mutta en keksinyt sille korvaavaa ainetta.Kysymykseni kuuluukin, mitä kakkutaikinaan voi laittaa majoneesin sijaan?Päivitys: Mielestäni majoneesi on sopimatonta leivontaan, koska se on emulsio, joka kuumennettaessa hajoaa ainesosiinsa, kaupallisessa majoneesissa käytetyt emulgointiaineet eivät ole erityisen terveellisiä, eikä majoneesi maistu hyvältä, kun se hajotetaan ainesosiinsa: 6 ruokalusikallista jauhoja, 3 kananmunaa, 200 grammaa majoneesia, 200 grammaa smetanaa. Täytteen komponentit ovat: hienonnettu valmis kananliha, hienonnettu kuullotettu sipuli, keitetyt kananmunat jne.</w:t>
      </w:r>
    </w:p>
    <w:p>
      <w:r>
        <w:rPr>
          <w:b/>
        </w:rPr>
        <w:t xml:space="preserve">Tulos</w:t>
      </w:r>
    </w:p>
    <w:p>
      <w:r>
        <w:t xml:space="preserve">Majoneesin korvike kakkutaikinassa</w:t>
      </w:r>
    </w:p>
    <w:p>
      <w:r>
        <w:rPr>
          <w:b/>
        </w:rPr>
        <w:t xml:space="preserve">Esimerkki 5.43</w:t>
      </w:r>
    </w:p>
    <w:p>
      <w:r>
        <w:t xml:space="preserve">Tänään ostin 2 oz (56,7 grammaa) pullon Bay Leaves -öljyä. Paras käyttöpäivä on 01/2015. Olen lukenut, että mausteet ja yrtit "pilaantuvat" noin vuoden kuluttua, riippuen. Voinko uskoa näiden laakerinlehtien vuoden 2015 päivämäärää?</w:t>
      </w:r>
    </w:p>
    <w:p>
      <w:r>
        <w:rPr>
          <w:b/>
        </w:rPr>
        <w:t xml:space="preserve">Tulos</w:t>
      </w:r>
    </w:p>
    <w:p>
      <w:r>
        <w:t xml:space="preserve">"Onko laakerinlehtien viimeinen käyttöpäivämäärä totta?</w:t>
      </w:r>
    </w:p>
    <w:p>
      <w:r>
        <w:rPr>
          <w:b/>
        </w:rPr>
        <w:t xml:space="preserve">Esimerkki 5.44</w:t>
      </w:r>
    </w:p>
    <w:p>
      <w:r>
        <w:t xml:space="preserve">Mieheni ja minä emme juo maitoa viikolla, ja käytämme sitä harvoin ruoanlaitossa. Viikonloppuisin, kun olen kotona, keitän kuitenkin mielelläni kahvia ja juon sen maidon kanssa. Ongelmana on se, että on hyvin kallista ostaa kaupasta pienikin 2-prosenttisen maidon purkki, mutta se pilaantuu ennen kuin olen ehtinyt juoda siitä yli neljänneksen.Onko olemassa keinoa, jolla voin säilyttää litran maitoa kahvia varten ilman, että se pilaantuu? Onko pakastaminen vaihtoehto? En pidä maitovaihtoehdoista enkä niistä pienistä kermavaahdoista, jotka ovat säilyviä.</w:t>
      </w:r>
    </w:p>
    <w:p>
      <w:r>
        <w:rPr>
          <w:b/>
        </w:rPr>
        <w:t xml:space="preserve">Tulos</w:t>
      </w:r>
    </w:p>
    <w:p>
      <w:r>
        <w:t xml:space="preserve">Pienten maitomäärien säilyttäminen</w:t>
      </w:r>
    </w:p>
    <w:p>
      <w:r>
        <w:rPr>
          <w:b/>
        </w:rPr>
        <w:t xml:space="preserve">Esimerkki 5.45</w:t>
      </w:r>
    </w:p>
    <w:p>
      <w:r>
        <w:t xml:space="preserve">Kokeilin hiljattain Trade Joe'sin tyhjiöpaistettuja banaanisipsejä ja ananassipsejä. Ne olivat herkullisia. Tietääkö kukaan, miksi tämä prosessi auttaa ruokaa säilyttämään ja jopa tiivistämään makuja? Artikkelin mukaan, koska paistoympäristö on tyhjiössä, ruoka voi paistua ~130 C:n lämpötilassa (normaali ilmakehässä paistaminen on ~170 C).</w:t>
      </w:r>
    </w:p>
    <w:p>
      <w:r>
        <w:rPr>
          <w:b/>
        </w:rPr>
        <w:t xml:space="preserve">Tulos</w:t>
      </w:r>
    </w:p>
    <w:p>
      <w:r>
        <w:t xml:space="preserve">Mikä saa tyhjiöpaistetun ruoan säilyttämään ja tiivistämään ruoan maun?</w:t>
      </w:r>
    </w:p>
    <w:p>
      <w:r>
        <w:rPr>
          <w:b/>
        </w:rPr>
        <w:t xml:space="preserve">Esimerkki 5.46</w:t>
      </w:r>
    </w:p>
    <w:p>
      <w:r>
        <w:t xml:space="preserve">Minun olisi pitänyt kiinnittää enemmän huomiota, mutta säännöllisen yläpinnan pesun jälkeen puolen tuuman paksuinen lautani keinuu kuin kehto.Ei ole käytännöllistä kääntää sitä, koska siinä on vastahuuli. Yritin pitää takapuolta kosteana 24 tuntia, mutta ei havaittavaa vaikutusta. märkä ruoho ja auringonpaiste täällä: http://boards.straightdope.com/sdmb/showthread.php?t=573448doesn ei kuulosta kovin käytännölliseltä. Onko mitään ratkaisuja sisätiloissa?</w:t>
      </w:r>
    </w:p>
    <w:p>
      <w:r>
        <w:rPr>
          <w:b/>
        </w:rPr>
        <w:t xml:space="preserve">Tulos</w:t>
      </w:r>
    </w:p>
    <w:p>
      <w:r>
        <w:t xml:space="preserve">purkaa leikkuulautani?</w:t>
      </w:r>
    </w:p>
    <w:p>
      <w:r>
        <w:rPr>
          <w:b/>
        </w:rPr>
        <w:t xml:space="preserve">Esimerkki 5.47</w:t>
      </w:r>
    </w:p>
    <w:p>
      <w:r>
        <w:t xml:space="preserve">Tämä voi riippua reseptistä, mutta koska muskottipähkinän siemeniä päällystää muskottipähkinä, mietin, voiko muskottipähkinän korvata resepteissä muskottipähkinällä. Tarkemmin sanottuna, on olemassa tämä resepti hot dogeille, jota haluan kokeilla noin.com: Ainesosat:3 jalkaa lammasta tai pieniä (1-1/2 tuuman halkaisijaltaan) sian suolia1 punta vähärasvaista sianlihaa, kuutioitu3/4 punta vähärasvaista naudanlihaa, kuutioitu1/4 punta sianrasvaa, kuutioitu1/4 kuppi erittäin hienoksi jauhettua sipulia1 pieni valkosipulinkynsi, hienonnettu1 tl hienoksi jauhettua korianteria1/4 tl kuivattua majoraania1/4 tl jauhettua muskottipippuria1/2 tl jauhettua sinapinsiementä1 tl makeaa paprikaa1 tl tuoretta hienoksi jauhettua valkopippuria1 kananmunan valkuainen1-1/2 tl sokeria1 tl suolaa tai maun mukaan1/4 kupillista maitoa Minulla on muskottipähkinää jauhemaisena, käykö se korvaavana aineena, ja jos käy, tarvitseeko minun muuttaa reseptiä jotenkin? Mieluummin vastaus yleistetty suhde muskottipähkinä tarvitaan muskottipähkinä muita reseptejä varten.</w:t>
      </w:r>
    </w:p>
    <w:p>
      <w:r>
        <w:rPr>
          <w:b/>
        </w:rPr>
        <w:t xml:space="preserve">Tulos</w:t>
      </w:r>
    </w:p>
    <w:p>
      <w:r>
        <w:t xml:space="preserve">Voiko muskottipähkinä korvata muskottijuuston?</w:t>
      </w:r>
    </w:p>
    <w:p>
      <w:r>
        <w:rPr>
          <w:b/>
        </w:rPr>
        <w:t xml:space="preserve">Esimerkki 5.48</w:t>
      </w:r>
    </w:p>
    <w:p>
      <w:r>
        <w:t xml:space="preserve">Rakastan ehdottomasti pasta capresea. Minulla on siihen loistava resepti, joka tarjoaa täydellisen kermaista mozarellaa ja maukkaita tomaatteja ja käyttää basilikan lehdet loppuun. Se on loistava ruokalaji. en myöskään pidä ateriaa ilman jonkinlaista proteiinia, joka ei ole juustoa, ateriana, eivätkä kasvisruokaa pidä ystävällisenä ne, joille kokkaan, joten tarvitsen oikeastaan ainakin jonkin verran lihaa jokaisella aterialla. pulmani on siis se, miten tarjoilla pasta caprese osana ateriaa, jossa on lihaa. Aiemmin olen tehnyt grillattua kananrintaa lisäkkeenä, mutta voisinko tehdä siitä yhden padan aterian tai tarjoilla sen toisen lihan kanssa, jotta en olisi rajoittunut vain kanaan? Ihannetapauksessa haluaisin, että pastan makuja käytettäisiin pääruokana.Kokeilin eilen illalla kuumaa italialaista makkaraa. Se oli ihan hyvää, mutta minusta makkara kilpaili liikaa kastikkeen makujen kanssa.</w:t>
      </w:r>
    </w:p>
    <w:p>
      <w:r>
        <w:rPr>
          <w:b/>
        </w:rPr>
        <w:t xml:space="preserve">Tulos</w:t>
      </w:r>
    </w:p>
    <w:p>
      <w:r>
        <w:t xml:space="preserve">Lihan lisääminen Pasta Caprese -pastaan</w:t>
      </w:r>
    </w:p>
    <w:p>
      <w:r>
        <w:rPr>
          <w:b/>
        </w:rPr>
        <w:t xml:space="preserve">Esimerkki 5.49</w:t>
      </w:r>
    </w:p>
    <w:p>
      <w:r>
        <w:t xml:space="preserve">Otin esiin luonnonvaraista nokilohta, joka oli ollut pakastimessa jo jonkin aikaa (ainakin useita kuukausia, enintään vuoden). Se oli tyhjiöpakattu, ei pakastepolttoa, suljettu kunnolla jne. Kypsensin sen oikein hyvin, mutta vaikka se tuoksuu ja näyttääkin hyvältä, se maistuu maanläheiseltä ja hieman alikypsennetyltä (vaikka se on läpikuultavaa ja läpinäkymätöntä). Rakenne on hyvä. Lopetin sen syömisen mutta ihmettelen mistä tämä johtuu. Leikkasin sen puoliksi kun se oli vielä raaka ja pesin veitsen ja käytin sen sitten salaatin aineksiksi. Jos veitsi ei ollut pesty tarpeeksi hyvin voisiko raaka lohi aiheuttaa minulle ongelman? Kiitos!Edit: Tietääkö kukaan mitä maku voisi tarkoittaa? Tai voiko se tarkoittaa, ettei se ole oikeasti syötävää? Söin kyllä vähän ja olen ihan kunnossa, mutta kai meillä on makuhermot syystä, joten minun pitäisi varmaan välttää sitä. Olen utelias, mikä on voinut mennä pieleen.</w:t>
      </w:r>
    </w:p>
    <w:p>
      <w:r>
        <w:rPr>
          <w:b/>
        </w:rPr>
        <w:t xml:space="preserve">Tulos</w:t>
      </w:r>
    </w:p>
    <w:p>
      <w:r>
        <w:t xml:space="preserve">Maanläheisen makuinen pakastettu lohi</w:t>
      </w:r>
    </w:p>
    <w:p>
      <w:r>
        <w:rPr>
          <w:b/>
        </w:rPr>
        <w:t xml:space="preserve">Esimerkki 5.50</w:t>
      </w:r>
    </w:p>
    <w:p>
      <w:r>
        <w:t xml:space="preserve">Itse asiassa teen juurikaljaa, mutta olen huomannut, että paras tapa on keittää yrttejä ja mausteita samalla tavalla kuin teetä, sitten lisään makeutusainetta, annan sen jäähtyä ja käytän hiilihapotuslaitetta kuplien lisäämiseksi.Toistaiseksi olen käyttänyt valmiita juurikaljan aineksia, jotka ovat joko uutteina tai yrttipusseissa, kuten irtotee. Nyt haluan ottaa seuraavan askeleen ja tehdä oman sekoitukseni. minulla on resepti, jota haluan kokeilla, ja olen ostanut kaikki tarvitsemani ainekset kokonaisina. Mietin, onko niiden jauhamisesta mitään hyötyä. Tämän sivuston vastaus saa minut uskomaan, että mausteet voi jättää kokonaisina, mutta minusta tuntuu, että se ei päde kokonaiseen muskottipähkinään. Varmasti maku ei pääse irti kiehuvasta vedestä niin kovassa ja paksussa pähkinässä?Opin myös, että teetä ei itse asiassa kannata keittää tai hauduttaa liian kauan, koska siitä vapautuu kitkeriä tanniineja. Joten mietin, voisiko mausteiden jauhamisella, jotta niistä "vapautuisi" enemmän makua, olla myös haitallisia vaikutuksia.Eli lopputulos on, että ehkä mausteita voi keittää kokonaisina, mutta ehkä on parempi pilkkoa tai jauhaa ne hieman? Ja jos näin on, kuinka pitkälle pitäisi mennä?</w:t>
      </w:r>
    </w:p>
    <w:p>
      <w:r>
        <w:rPr>
          <w:b/>
        </w:rPr>
        <w:t xml:space="preserve">Tulos</w:t>
      </w:r>
    </w:p>
    <w:p>
      <w:r>
        <w:t xml:space="preserve">Onko mausteiden jauhamisesta "teetä" varten saatavan hyödyn vähenemistä?</w:t>
      </w:r>
    </w:p>
    <w:p>
      <w:r>
        <w:rPr>
          <w:b/>
        </w:rPr>
        <w:t xml:space="preserve">Esimerkki 5.51</w:t>
      </w:r>
    </w:p>
    <w:p>
      <w:r>
        <w:t xml:space="preserve">Kaikkien mielestä tomaatit on kuorittava ennen säilöntää tai pakastamista. Koska en kuori tomaatteja, kun kokkaan niistä (keitot, salsat jne.), mietin, voinko pakastaa ne kuorimatta. Tekeekö pakastaminen/säilöntäminen tomaatin rakenteelle jotain sellaista, että kuoriminen on ongelma?</w:t>
      </w:r>
    </w:p>
    <w:p>
      <w:r>
        <w:rPr>
          <w:b/>
        </w:rPr>
        <w:t xml:space="preserve">Tulos</w:t>
      </w:r>
    </w:p>
    <w:p>
      <w:r>
        <w:t xml:space="preserve">Miksi kuoria tomaatit?</w:t>
      </w:r>
    </w:p>
    <w:p>
      <w:r>
        <w:rPr>
          <w:b/>
        </w:rPr>
        <w:t xml:space="preserve">Esimerkki 5.52</w:t>
      </w:r>
    </w:p>
    <w:p>
      <w:r>
        <w:t xml:space="preserve">Töissä, kun minulla on nälkä, turvaudun joskus pikakeittoon (Royco, jos sillä on merkitystä). Helppo valmistaa: kuumenna vesi, laita pakkauksen sisältö kuppiin, kaada vesi kuppiin, sekoita. huomaan kuitenkin usein, että jauhemaisesta keitosta jää juomisen jälkeen kupin pohjalle kasa märkää jauhejäämää. vaikka tämä jäämä on täynnä makua, se tarkoittaa, että loppuosa keitostani oli itse asiassa mauttomampaa kuin sen pitäisi olla. Minulla on myös yleensä lusikkaani jäänyt pieni jäännös, jota en saa liukenemaan kokonaan muuhun keittoon. Kupin pohjalle jääneet jäämät voidaan yleensä korjata kunnollisella sekoittamisella, mutta lusikkajäämät ovat hankalampia.Miten saan keittojauheen liukenemaan tehokkaammin niin, että kaikki jauhe on osa keittoa?</w:t>
      </w:r>
    </w:p>
    <w:p>
      <w:r>
        <w:rPr>
          <w:b/>
        </w:rPr>
        <w:t xml:space="preserve">Tulos</w:t>
      </w:r>
    </w:p>
    <w:p>
      <w:r>
        <w:t xml:space="preserve">Miten voin optimoida liukenemisen, kun teen pikakeitosta nestemäistä keittoa?</w:t>
      </w:r>
    </w:p>
    <w:p>
      <w:r>
        <w:rPr>
          <w:b/>
        </w:rPr>
        <w:t xml:space="preserve">Esimerkki 5.53</w:t>
      </w:r>
    </w:p>
    <w:p>
      <w:r>
        <w:t xml:space="preserve">Jokin aika sitten kuulin maininnan tavasta paistaa/paistaa kanaa, jonka pitäisi tehdä siitä erittäin hyvää ja mehukasta. Valitettavasti en saanut yksityiskohtia selville, joten en ole uskaltanut kokeilla sitä itse. Ajattelin, että jos joku täällä olisi tehnyt tätä tai jotain vastaavaa ja voisi kuvailla menetelmää (erityisesti lämpötilaa ja ajoitusta) minulle - ja vahvistaa, että tämä todella toimii ja antaa hyvän lopputuloksen.Ajatuksena oli ottaa kokonainen (tai puolikas?) kana (oletan, että se oli kynitty, puhdistettu ja valmis kypsennettäväksi) ja peittää se suolalla! Käytännössä otettiin paljon suolaa ja lisättiin vähän vettä, jotta saatiin paksua suolamössöä. Sitten kana peitetään paksuna kerroksena tällä suolakastikkeella. Sitten laitat suolakastikkeella peitetyn kanan uuniin paistumaan. Uunissa suolakastikkeesta muodostuu paksu suolakuori, joka sitoo kosteuden sisäänsä. Kun kana on kypsää, suolakuori vain halkaistaan. toimiiko tämä oikeasti?! En voi olla ajattelematta, että tuloksena olisi hyvin suolainen kana...</w:t>
      </w:r>
    </w:p>
    <w:p>
      <w:r>
        <w:rPr>
          <w:b/>
        </w:rPr>
        <w:t xml:space="preserve">Tulos</w:t>
      </w:r>
    </w:p>
    <w:p>
      <w:r>
        <w:t xml:space="preserve">Miten tehdä "suolakuoressa paistettua" kanaa?</w:t>
      </w:r>
    </w:p>
    <w:p>
      <w:r>
        <w:rPr>
          <w:b/>
        </w:rPr>
        <w:t xml:space="preserve">Esimerkki 5.54</w:t>
      </w:r>
    </w:p>
    <w:p>
      <w:r>
        <w:t xml:space="preserve">Sain eilen amish-kaupasta kymmenen kiloa ruisjauhoja. Hyllyssä oli vain yksi kahden kilon pussi, mutta kun kysyin, tiskin takana oleva mies sanoi, että heillä on itse asiassa paljon ruisjauhoja, mutta he pitävät ne kaikki pakastimessa, koska muuten niille tapahtuu jotain pahaa. Se on luomua ja luulen, että se on täysjyväjauhoa, mutta en ole varma. en ole leiponut hirveän kauan, ehkä 8 kuukautta tai vuosi, mutta en ole koskaan pakastanut ruisjauhojani. Onko tämä oikeutettu tarve? Kymmenen kiloa jauhoja vie enemmän tilaa pakastimessa kuin haluaisin. Kiitos!</w:t>
      </w:r>
    </w:p>
    <w:p>
      <w:r>
        <w:rPr>
          <w:b/>
        </w:rPr>
        <w:t xml:space="preserve">Tulos</w:t>
      </w:r>
    </w:p>
    <w:p>
      <w:r>
        <w:t xml:space="preserve">Pitääkö minun pakastaa ruisjauhoni?</w:t>
      </w:r>
    </w:p>
    <w:p>
      <w:r>
        <w:rPr>
          <w:b/>
        </w:rPr>
        <w:t xml:space="preserve">Esimerkki 5.55</w:t>
      </w:r>
    </w:p>
    <w:p>
      <w:r>
        <w:t xml:space="preserve">Nautin todella paljon munien valmistamisesta aamiaiseksi, ja joskus olen niin fantasianhaluinen, että lisään munakokkeliini kasviksia. En kuitenkaan ole koskaan varma, miten valmistaa kasvikset munakokkeliin. Jos en kypsennä niitä, ne ovat yleensä liian rapeita tai sitkeitä (ja joskus ne tekevät munakokkelista vetistä), eivätkä ne maistu munien kanssa hyvältä. Jos yritän keittää ne ennen niiden lisäämistä, niistä tulee yleensä liian kuivia/ylipaistettuja. Ajattelin, että tämä saattaa riippua siitä, mitä vihanneksia valmistan, joten tässä ovat yleiset suosikkini: tomaatit, paprikat, sienet, sipulit (ehdotukset ovat tervetulleita!) Tarkentaakseni kysymystäni (ja toivottavasti vastaukseni on helpompi saada): Miten voin valmistaa vihannekset niin, että ne eivät ole rapeita mutta eivät myöskään ylikypsiä?</w:t>
      </w:r>
    </w:p>
    <w:p>
      <w:r>
        <w:rPr>
          <w:b/>
        </w:rPr>
        <w:t xml:space="preserve">Tulos</w:t>
      </w:r>
    </w:p>
    <w:p>
      <w:r>
        <w:t xml:space="preserve">Vihannesten asianmukainen valmistelu munakokkelia varten</w:t>
      </w:r>
    </w:p>
    <w:p>
      <w:r>
        <w:rPr>
          <w:b/>
        </w:rPr>
        <w:t xml:space="preserve">Esimerkki 5.56</w:t>
      </w:r>
    </w:p>
    <w:p>
      <w:r>
        <w:t xml:space="preserve">Haluaisin valmistaa juustoa kotona ilman erityisiä juustonvalmistuslaitteita.Missä vaiheessa minun pitäisi lisätä juustoon juustokumina ja yrtit?Mitä yrttejä minun pitäisi käyttää?Pitäisikö minun käyttää tuoreita vai kuivattuja yrttejä?</w:t>
      </w:r>
    </w:p>
    <w:p>
      <w:r>
        <w:rPr>
          <w:b/>
        </w:rPr>
        <w:t xml:space="preserve">Tulos</w:t>
      </w:r>
    </w:p>
    <w:p>
      <w:r>
        <w:t xml:space="preserve">Miten teen kuminaa ja yrttijuustoa kotona?</w:t>
      </w:r>
    </w:p>
    <w:p>
      <w:r>
        <w:rPr>
          <w:b/>
        </w:rPr>
        <w:t xml:space="preserve">Esimerkki 5.57</w:t>
      </w:r>
    </w:p>
    <w:p>
      <w:r>
        <w:t xml:space="preserve">Lämmitän joukon tähteitä, jotka on varastoitu alumiinipurkkeihin. Minulla ei ole tarpeeksi tilaa uunipellillä, jotta voisin levittää ne kaikki tasaisesti. Voinko pinota purkit päällekkäin? (Lisäksi, onko turvallista jättää paperi/alumiinikannet - ne, jotka ovat toiselta puolelta pahvia ja toiselta hopeaa?).</w:t>
      </w:r>
    </w:p>
    <w:p>
      <w:r>
        <w:rPr>
          <w:b/>
        </w:rPr>
        <w:t xml:space="preserve">Tulos</w:t>
      </w:r>
    </w:p>
    <w:p>
      <w:r>
        <w:t xml:space="preserve">Jos lämmitän ruokia säilykepurkeissa ja minulla ei ole tarpeeksi tilaa uunissa, voinko pinota niitä päällekkäin?</w:t>
      </w:r>
    </w:p>
    <w:p>
      <w:r>
        <w:rPr>
          <w:b/>
        </w:rPr>
        <w:t xml:space="preserve">Esimerkki 5.58</w:t>
      </w:r>
    </w:p>
    <w:p>
      <w:r>
        <w:t xml:space="preserve">Mietin vain, voinko järjestää raa'an kanan pizzapohjan päälle ja kypsennän kaiken yhdessä vai pitäisikö kanan kypsennellä ensin erikseen.</w:t>
      </w:r>
    </w:p>
    <w:p>
      <w:r>
        <w:rPr>
          <w:b/>
        </w:rPr>
        <w:t xml:space="preserve">Tulos</w:t>
      </w:r>
    </w:p>
    <w:p>
      <w:r>
        <w:t xml:space="preserve">Pitäisikö kana keittää etukäteen pizzaa tehtäessä?</w:t>
      </w:r>
    </w:p>
    <w:p>
      <w:r>
        <w:rPr>
          <w:b/>
        </w:rPr>
        <w:t xml:space="preserve">Esimerkki 5.59</w:t>
      </w:r>
    </w:p>
    <w:p>
      <w:r>
        <w:t xml:space="preserve">Mahdollinen kaksoiskappale:Pitääkö liha pestä ennen valmistusta?Paistan kokonaisen kanan illalliseksi tänä iltana ja reseptissä käskettiin huuhtelemaan lintu kylmän veden alla ja taputtelemaan se kuivaksi ennen kuin teen mitään muuta.Mikä on syy tähän? Parantaako se makua tai estääkö se ongelmia?</w:t>
      </w:r>
    </w:p>
    <w:p>
      <w:r>
        <w:rPr>
          <w:b/>
        </w:rPr>
        <w:t xml:space="preserve">Tulos</w:t>
      </w:r>
    </w:p>
    <w:p>
      <w:r>
        <w:t xml:space="preserve">Miksi kokonaisen kanan resepteissä kehotetaan huuhtelemaan kana?</w:t>
      </w:r>
    </w:p>
    <w:p>
      <w:r>
        <w:rPr>
          <w:b/>
        </w:rPr>
        <w:t xml:space="preserve">Esimerkki 5.60</w:t>
      </w:r>
    </w:p>
    <w:p>
      <w:r>
        <w:t xml:space="preserve">Kaikki näkemäni intialaiset reseptit näyttävät vaativan basmatiriisin huuhtelemista ennen keittämistä. En tiedä, miksi, koska minä en koskaan huuhtele sitä, mutta en kuitenkaan huomaa mitään eroa oman riisin ja muiden ihmisten keittämän riisin välillä, jotka ovat oletettavasti käyttäneet 15 minuuttia ylimääräistä aikaa huuhteluun. Jos ero on tarttuvuudessa, kuten tässä viestiketjussa ehdotetaan, niin ehdotan, että riisin huuhtelematta jättäminen tekisi riisipohjaisten talien syömisestä paljon vähemmän traumaattista, koska jyvät kasaantuisivat helpommin yhteen.</w:t>
      </w:r>
    </w:p>
    <w:p>
      <w:r>
        <w:rPr>
          <w:b/>
        </w:rPr>
        <w:t xml:space="preserve">Tulos</w:t>
      </w:r>
    </w:p>
    <w:p>
      <w:r>
        <w:t xml:space="preserve">Miksi huuhdella basmatiriisi?</w:t>
      </w:r>
    </w:p>
    <w:p>
      <w:r>
        <w:rPr>
          <w:b/>
        </w:rPr>
        <w:t xml:space="preserve">Esimerkki 5.61</w:t>
      </w:r>
    </w:p>
    <w:p>
      <w:r>
        <w:t xml:space="preserve">Kaikki,Muutimme hiljattain taloon ja otimme sen tekosyynä hylätä joukko vanhoja ja kuolevia paistinpannuja.Säilytimme kuitenkin joitakin lasialustoja (jotka sopivat ruoanlaittoon), ja olemme päätyneet käyttämään niitä lähes kaikkeen uunissa valmistettavaan ruoanlaittoon. Käytän edelleen joko teräspäällysteisiä kuparipohjaisia astioita tai valurautaisia keittoastioita, mutta yläosassa käytän pääasiassa lasia.Kaikki näyttää onnistuvan hienosti - olenko missannut jotain? Olenko tehnyt jonkin hirvittävän synnin, jonka olen jotenkin unohtanut? Pitääkö minun juosta takaisin ostamaan kunnon metalliset paistoalustat?</w:t>
      </w:r>
    </w:p>
    <w:p>
      <w:r>
        <w:rPr>
          <w:b/>
        </w:rPr>
        <w:t xml:space="preserve">Tulos</w:t>
      </w:r>
    </w:p>
    <w:p>
      <w:r>
        <w:t xml:space="preserve">Voinko paahtaa lasissa?</w:t>
      </w:r>
    </w:p>
    <w:p>
      <w:r>
        <w:rPr>
          <w:b/>
        </w:rPr>
        <w:t xml:space="preserve">Esimerkki 5.62</w:t>
      </w:r>
    </w:p>
    <w:p>
      <w:r>
        <w:t xml:space="preserve">Missä lämpötilassa kypsennät yleensä porsaan sisäfileen? Etsin tietoa internetistä ja näin, että lämpötila vaihtelee 165°C:sta 450°C:een, enkä löytänyt hyvää vastausta.Riippuuko se myös siitä, kuinka kauan haluatte kypsentää sitä, vai siitä, miten valmistatte sen ennen kypsentämistä?</w:t>
      </w:r>
    </w:p>
    <w:p>
      <w:r>
        <w:rPr>
          <w:b/>
        </w:rPr>
        <w:t xml:space="preserve">Tulos</w:t>
      </w:r>
    </w:p>
    <w:p>
      <w:r>
        <w:t xml:space="preserve">Missä lämpötilassa possun sisäfilee kypsennetään?</w:t>
      </w:r>
    </w:p>
    <w:p>
      <w:r>
        <w:rPr>
          <w:b/>
        </w:rPr>
        <w:t xml:space="preserve">Esimerkki 5.63</w:t>
      </w:r>
    </w:p>
    <w:p>
      <w:r>
        <w:t xml:space="preserve">Monissa kaupallisissa kakkusekoituksissa käytetään kasviöljyä, mutta olen nähnyt joitakin (yleensä 10 % tai vähemmän kaupan valikoimasta), joissa on "Butter Recipe" -resepti.Niissä käytetään voita kasviöljyn sijasta. Mitä eroa näissä on? Ja onko syynä siihen, että kaupoista ei löydy montaa, se, että se ei ole suosittua, tai se maksaa enemmän, vai jotain muuta?</w:t>
      </w:r>
    </w:p>
    <w:p>
      <w:r>
        <w:rPr>
          <w:b/>
        </w:rPr>
        <w:t xml:space="preserve">Tulos</w:t>
      </w:r>
    </w:p>
    <w:p>
      <w:r>
        <w:t xml:space="preserve">Mitä eroa on tavallisilla (kasviöljy) ja voireseptillä valmistetuilla kakkusekoituksilla?</w:t>
      </w:r>
    </w:p>
    <w:p>
      <w:r>
        <w:rPr>
          <w:b/>
        </w:rPr>
        <w:t xml:space="preserve">Esimerkki 5.64</w:t>
      </w:r>
    </w:p>
    <w:p>
      <w:r>
        <w:t xml:space="preserve">Aina kun teen hilloa, onnistun aina laittamaan sen liian kovaksi. Voiko sitä mitenkään palauttaa, kun se on tehnyt tämän?</w:t>
      </w:r>
    </w:p>
    <w:p>
      <w:r>
        <w:rPr>
          <w:b/>
        </w:rPr>
        <w:t xml:space="preserve">Tulos</w:t>
      </w:r>
    </w:p>
    <w:p>
      <w:r>
        <w:t xml:space="preserve">Miten palautetaan liian kovaksi jähmettynyt hillo?</w:t>
      </w:r>
    </w:p>
    <w:p>
      <w:r>
        <w:rPr>
          <w:b/>
        </w:rPr>
        <w:t xml:space="preserve">Esimerkki 5.65</w:t>
      </w:r>
    </w:p>
    <w:p>
      <w:r>
        <w:t xml:space="preserve">Syön mielelläni mikroaaltouunissa keitettyjä ramen-nuudeleita töissä. Olen jo oppinut heittämään natriummaustepaketin pois välttääkseni suolaa, mutta huomaan, että itse nuudeleissa on paljon rasvaa, ja suuri osa siitä on tyydyttynyttä. (Ymmärtääkseni nuudelit friteerataan osana pakkaamisen valmistelua.) Yritän vähentää rasvapitoisuutta, kun nuudelit ovat kypsiä ja lisään lisää vettä uuden liemen valmistamiseksi. (Viitteeksi lisään thaimaalaista punaista currymaustetta ja joko kananmunan, lohisäilykkeen tai molempia). Jos minulla on limettiä, puristan limen valmiin tuotteen päälle.) Vähentääkö se aterian rasvapitoisuutta, jos tyhjennän alkuperäisen liemen? Voiko mitenkään tietää, kuinka tehokas käytäntö on?</w:t>
      </w:r>
    </w:p>
    <w:p>
      <w:r>
        <w:rPr>
          <w:b/>
        </w:rPr>
        <w:t xml:space="preserve">Tulos</w:t>
      </w:r>
    </w:p>
    <w:p>
      <w:r>
        <w:t xml:space="preserve">Vähentääkö ramen-nuudelien kiehumisesta peräisin olevan veden kaataminen paljon rasvapitoisuutta?</w:t>
      </w:r>
    </w:p>
    <w:p>
      <w:r>
        <w:rPr>
          <w:b/>
        </w:rPr>
        <w:t xml:space="preserve">Esimerkki 5.66</w:t>
      </w:r>
    </w:p>
    <w:p>
      <w:r>
        <w:t xml:space="preserve">Monet reseptit tai pakkaukset ohjeistavat: "kypsennä kattamattomana" ilmoittamatta syytä. Yleisesti ottaen, onko tämän tarkoitus suojella minua kiehumiselta vai onko sillä jokin hienovaraisempi tarkoitus?</w:t>
      </w:r>
    </w:p>
    <w:p>
      <w:r>
        <w:rPr>
          <w:b/>
        </w:rPr>
        <w:t xml:space="preserve">Tulos</w:t>
      </w:r>
    </w:p>
    <w:p>
      <w:r>
        <w:t xml:space="preserve">Kun reseptissä sanotaan, että "hauduta kattamattomana", mistä on kyse?</w:t>
      </w:r>
    </w:p>
    <w:p>
      <w:r>
        <w:rPr>
          <w:b/>
        </w:rPr>
        <w:t xml:space="preserve">Esimerkki 5.67</w:t>
      </w:r>
    </w:p>
    <w:p>
      <w:r>
        <w:t xml:space="preserve">Minulla on tomaattikastikeresepti, jossa vaaditaan 1 tölkki (28 unssia) tomaattikuutioita (neste mukaan lukien). Miten voin korvata tölkin tuoreilla tomaateilla? En ole varma, pitäisikö minun käyttää tiettyä tomaattityyppiä tai kuinka monta tomaattia minun pitäisi käyttää. Miten voin myös korvata nesteen?</w:t>
      </w:r>
    </w:p>
    <w:p>
      <w:r>
        <w:rPr>
          <w:b/>
        </w:rPr>
        <w:t xml:space="preserve">Tulos</w:t>
      </w:r>
    </w:p>
    <w:p>
      <w:r>
        <w:t xml:space="preserve">Miten voin korvata tomaattisäilykkeet tuoreilla tomaateilla?</w:t>
      </w:r>
    </w:p>
    <w:p>
      <w:r>
        <w:rPr>
          <w:b/>
        </w:rPr>
        <w:t xml:space="preserve">Esimerkki 5.68</w:t>
      </w:r>
    </w:p>
    <w:p>
      <w:r>
        <w:t xml:space="preserve">En tiedä paljoa liesitasojen ja uunien erosta. Mutta haluan vain tietää, mitä eroa on tehtävä kakun leipomisessa liesitasolla. Minulla on ollut tapana leipoa kakkuja mikroaaltouunissa mikro+konvektiotilassa 200 asteessa. Sitä varten esilämmitän uunia 200 asteessa 15 minuuttia ja sitten laitan kakkutaikinan uuniin vielä 15 minuutiksi. Ja siitä kakusta on aina tullut todella hyvää. Mutta nyt minulla on käytössä sähköliesi, joka käyttää kaasupulloa. Siinä on nuppi, jolla voi säätää lämpötilaa ja mahdollisuus grillata. Ja sen sisällä on kolmella eri korkeudella olevia pidikkeitä, joihin voi asettaa tarjottimen. En tiedä tarkkaa sanaa kuvaamaan ruoanlaittojärjestelmääni. Joka tapauksessa haluan vain tietää, mitä pitäisi tehdä, jotta voisin valmistaa täsmälleen samanlaisen kakkureseptin, jota kokeilin mikro- ja konvektiotilassa 200 asteen lämpötilassa?Minkä ajan minun pitäisi paistaa ja mille korkeudelle minun pitäisi asettaa tarjotin?</w:t>
      </w:r>
    </w:p>
    <w:p>
      <w:r>
        <w:rPr>
          <w:b/>
        </w:rPr>
        <w:t xml:space="preserve">Tulos</w:t>
      </w:r>
    </w:p>
    <w:p>
      <w:r>
        <w:t xml:space="preserve">Ero kakun paistamisen välillä keittotasolla ja mikroaaltouunissa</w:t>
      </w:r>
    </w:p>
    <w:p>
      <w:r>
        <w:rPr>
          <w:b/>
        </w:rPr>
        <w:t xml:space="preserve">Esimerkki 5.69</w:t>
      </w:r>
    </w:p>
    <w:p>
      <w:r>
        <w:t xml:space="preserve">Tyttöystäväni ja minä valmistamme joka viikko suuren erän jogurttia, ja olemme tehneet niin jo yli vuoden ajan - syömme sitä vain valtavasti. Tästä jää paljon ylijäämäheraa, jonka heittelimme ennen vain pois. Viime viikolla kokeilin ensimmäistä kertaa mozzarellan valmistusta ja huomasin, että reseptissä ehdotettiin, että heraa ei heitettäisi pois, vaan siitä tehtäisiin pikemminkin ricotta keittämällä se. Päädyin kuitenkin heittämään mozzarellan heran pois, koska se oli pieni erä ja meidän piti tehdä jogurttia joka tapauksessa.Teimme siis jogurttia, ja tyttöystäväni säästi heran minulle. Olen keittänyt sitä nyt muutaman minuutin, eikä se näytä toimivan. Mikään ei hyydy. Mietin, johtuuko se siitä, ettei siinä ole mitään hapanta? Yritin lisätä neljännes teelusikallista sitruunahappoa, mutta mikään ei silti hyydy. Tässä vaiheessa olen utelias leikkimään sillä, joten saatan kokeilla keittää sitä gjetostiin asti. Kysymykseni on siis oikeastaan se, että onko jogurtin valmistuksessa syntyvä hera erilainen kuin juuston valmistuksessa syntyvä hera, paitsi että se on vähemmän hapanta?</w:t>
      </w:r>
    </w:p>
    <w:p>
      <w:r>
        <w:rPr>
          <w:b/>
        </w:rPr>
        <w:t xml:space="preserve">Tulos</w:t>
      </w:r>
    </w:p>
    <w:p>
      <w:r>
        <w:t xml:space="preserve">Jogurtin heran käyttäminen ricottan valmistukseen</w:t>
      </w:r>
    </w:p>
    <w:p>
      <w:r>
        <w:rPr>
          <w:b/>
        </w:rPr>
        <w:t xml:space="preserve">Esimerkki 5.70</w:t>
      </w:r>
    </w:p>
    <w:p>
      <w:r>
        <w:t xml:space="preserve">Pitääkö oliiviöljyn ja balsamiviinietikan seosta säilyttää jääkaapissa?</w:t>
      </w:r>
    </w:p>
    <w:p>
      <w:r>
        <w:rPr>
          <w:b/>
        </w:rPr>
        <w:t xml:space="preserve">Tulos</w:t>
      </w:r>
    </w:p>
    <w:p>
      <w:r>
        <w:t xml:space="preserve">Pitääkö oliiviöljy ja balsamiviinietikka säilyttää yhdessä jääkaapissa?</w:t>
      </w:r>
    </w:p>
    <w:p>
      <w:r>
        <w:rPr>
          <w:b/>
        </w:rPr>
        <w:t xml:space="preserve">Esimerkki 5.71</w:t>
      </w:r>
    </w:p>
    <w:p>
      <w:r>
        <w:t xml:space="preserve">Teen tässä pian bataattiranskalaisia, ja käytän televisiossa näkemääni tekniikkaa. Leikkelin bataattini ranskalaisiksi ja olen antanut niiden liota vedessä. Tarkoitukseni on, että osa tärkkelyksestä liukenee veteen ja auttaa ranskalaisia rapeutumaan paremmin. Onko kukaan muu kokeillut tätä?</w:t>
      </w:r>
    </w:p>
    <w:p>
      <w:r>
        <w:rPr>
          <w:b/>
        </w:rPr>
        <w:t xml:space="preserve">Tulos</w:t>
      </w:r>
    </w:p>
    <w:p>
      <w:r>
        <w:t xml:space="preserve">Tärkkelyksen liottaminen veteen parempaa paistamista varten</w:t>
      </w:r>
    </w:p>
    <w:p>
      <w:r>
        <w:rPr>
          <w:b/>
        </w:rPr>
        <w:t xml:space="preserve">Esimerkki 5.72</w:t>
      </w:r>
    </w:p>
    <w:p>
      <w:r>
        <w:t xml:space="preserve">Aion pian valmistaa aasialaistyylistä munakoisoa valkosipulikastikkeella. Olen kuitenkin huolissani (ehkä jopa vainoharhainen) siitä, että saan koostumuksen oikein. Tavoitteeni on, että munakoiso on hyvin pehmeää ("sulaa suussa"). Aiemmin munakoiso on muuttunut kypsennettäessä sitkeäksi ja pureskeltavaksi. Miten voin varmistaa, että siitä tulee haluamani?En yleensä suolaa munakoisoani ennen kypsentämistä, koska maku ei ole minusta epämiellyttävän kitkerä. Auttaisiko se?</w:t>
      </w:r>
    </w:p>
    <w:p>
      <w:r>
        <w:rPr>
          <w:b/>
        </w:rPr>
        <w:t xml:space="preserve">Tulos</w:t>
      </w:r>
    </w:p>
    <w:p>
      <w:r>
        <w:t xml:space="preserve">Miten estetään munakoison sitkeä tai kumimainen rakenne?</w:t>
      </w:r>
    </w:p>
    <w:p>
      <w:r>
        <w:rPr>
          <w:b/>
        </w:rPr>
        <w:t xml:space="preserve">Esimerkki 5.73</w:t>
      </w:r>
    </w:p>
    <w:p>
      <w:r>
        <w:t xml:space="preserve">Olin siis tekemässä maissisiirappivapaata pekaanipiirakkaa, ja siinä vaadittiin menettelyä, jota en ole koskaan ennen nähnyt. Jotta nesteet (maito, munat, vanilja) ja kiinteät aineet (tummanruskea sokeri, voi, jauhot) voitaisiin yhdistää, kiinteät aineet piti yhdistää keskilämmöllä, keittää, kunnes sokeri oli täysin sulanut, ja yhdistää sitten nesteisiin. - Karkkikokemukseni alkaa ja päättyy "suklaata sisältäviin asioihin", mutta osaan sulattaa sokeria. Voin ja jauhojen lisäämisen vuoksi olin kuitenkin huolissani siitä, että se palaa, enkä renderöinyt sitä kokonaan sulaksi sokeriksi. Se oli ihan sulaa, mutta se valui enemmänkin ohuen taikinan kuin nestemäisen sokerin tapaan. yhdistin nestemäisen(y) sokerin nesteisiin, ja tapahtui juuri se, mitä arvelin tapahtuvan: sokeri jähmettyi heti palasiksi, eikä sekoittunut. Pelastin sen lämmittämällä koko aineen ja sekoittamalla, kunnes se sekoittui. Tämä onnistui, mutta luulen, että se lähetti koostumuksen hieman pois. kysymykseni on: onko tämä edes mahdollista? Voiko sokeria todella sulattaa ohueksi nesteeksi ja sitten saumattomasti sekoittaa sen kylmään nesteeseen? Ja eikö jauhojen lisääminen aiheuttaisi ongelmia sokerin keittämisessä? Odotin aika lailla, ettei se onnistuisi, joten se saattoi olla vain tahdonmenetys minun puoleltani.</w:t>
      </w:r>
    </w:p>
    <w:p>
      <w:r>
        <w:rPr>
          <w:b/>
        </w:rPr>
        <w:t xml:space="preserve">Tulos</w:t>
      </w:r>
    </w:p>
    <w:p>
      <w:r>
        <w:t xml:space="preserve">Kuuman sulatetun sokerin yhdistäminen kylmiin nestemäisiin ainesosiin</w:t>
      </w:r>
    </w:p>
    <w:p>
      <w:r>
        <w:rPr>
          <w:b/>
        </w:rPr>
        <w:t xml:space="preserve">Esimerkki 5.74</w:t>
      </w:r>
    </w:p>
    <w:p>
      <w:r>
        <w:t xml:space="preserve">Haluaisin tehdä juustokakun tomusokerilla, ja vaikka siitä on aikaa, kun olen viimeksi tehnyt juustokakkua, olen muistaakseni käyttänyt tavallista sokeria. Tällä hetkellä minulla on kuitenkin vain tomusokeria käsillä.</w:t>
      </w:r>
    </w:p>
    <w:p>
      <w:r>
        <w:rPr>
          <w:b/>
        </w:rPr>
        <w:t xml:space="preserve">Tulos</w:t>
      </w:r>
    </w:p>
    <w:p>
      <w:r>
        <w:t xml:space="preserve">Mitä eroa on juustokakun tekemisessä tomusokerilla ja tavallisella sokerilla?</w:t>
      </w:r>
    </w:p>
    <w:p>
      <w:r>
        <w:rPr>
          <w:b/>
        </w:rPr>
        <w:t xml:space="preserve">Esimerkki 5.75</w:t>
      </w:r>
    </w:p>
    <w:p>
      <w:r>
        <w:t xml:space="preserve">Syistä, jotka eivät liity tähän kysymykseen, minun piti eilen kypsentää kalkkunani. Lihamittarini kuoli kypsennyksen loppuvaiheessa. Niinpä juoksin kauppaan hakemaan sellaisen "tosi nopeasti". Kolme kauppaa myöhemmin kotiin tullessani löysin kaksi ylikypsää lintua (185 astetta), jotka eivät olleet täysin kuivia, mutta en halua niiden kuivuvan enempää, kun lämmitän niitä tänään. Pitäisikö minun viipaloida ne ja lämmittää ne sitten? Onko jokin tapa lämmittää paremmin kuin toinen? (eli uuni vs. mikroaaltouuni vs. lämpölaatikko vs. (jokin muu lämmitysväline)).</w:t>
      </w:r>
    </w:p>
    <w:p>
      <w:r>
        <w:rPr>
          <w:b/>
        </w:rPr>
        <w:t xml:space="preserve">Tulos</w:t>
      </w:r>
    </w:p>
    <w:p>
      <w:r>
        <w:t xml:space="preserve">Kuumenna kalkkuna uudelleen kuivattamatta sitä?</w:t>
      </w:r>
    </w:p>
    <w:p>
      <w:r>
        <w:rPr>
          <w:b/>
        </w:rPr>
        <w:t xml:space="preserve">Esimerkki 5.76</w:t>
      </w:r>
    </w:p>
    <w:p>
      <w:r>
        <w:t xml:space="preserve">Jotkut sanovat, että pitäisi käyttää useampaa kuin yhtä leikkuulautaa, koska jos käytät vain yhtä lautaa raa'alle lihalle ja vihanneksille, bakteerit siirtyvät raa'asta lihasta laudalle ja sitten vihanneksille, ja sitten syöt vihannekset raakana ja sairastut.Jotkut käyttävät useampaa kuin kahta leikkuulautaa: yhtä kalalle, toista raa'alle siipikarjalle, toista maitotuotteille ja niin edelleen. Entä jos käytän vain kahta enkä kolmea tai useampaa? Yksi lämmitettäville tavaroille, toinen kaikelle muulle. Mitä hyötyisin siitä, että käytän 3 tai useampia kuin 2?</w:t>
      </w:r>
    </w:p>
    <w:p>
      <w:r>
        <w:rPr>
          <w:b/>
        </w:rPr>
        <w:t xml:space="preserve">Tulos</w:t>
      </w:r>
    </w:p>
    <w:p>
      <w:r>
        <w:t xml:space="preserve">Voiko olla vain kaksi leikkuulautaa: toinen lämmitettäville tavaroille ja toinen muille tavaroille?</w:t>
      </w:r>
    </w:p>
    <w:p>
      <w:r>
        <w:rPr>
          <w:b/>
        </w:rPr>
        <w:t xml:space="preserve">Esimerkki 5.77</w:t>
      </w:r>
    </w:p>
    <w:p>
      <w:r>
        <w:t xml:space="preserve">Teen sokerikeksejä ja minulla on loppunut rakeinen sokeri. Minulla on jäljellä vain tomusokeria ja tummanruskeaa sokeria. voinko korvata valkoisen raakasokerin jollakin näistä? Kumpi olisi parempi korvike?</w:t>
      </w:r>
    </w:p>
    <w:p>
      <w:r>
        <w:rPr>
          <w:b/>
        </w:rPr>
        <w:t xml:space="preserve">Tulos</w:t>
      </w:r>
    </w:p>
    <w:p>
      <w:r>
        <w:t xml:space="preserve">Voinko korvata sokerikekseissä rakeisen sokerin ruskealla sokerilla tai tomusokerilla?</w:t>
      </w:r>
    </w:p>
    <w:p>
      <w:r>
        <w:rPr>
          <w:b/>
        </w:rPr>
        <w:t xml:space="preserve">Esimerkki 5.78</w:t>
      </w:r>
    </w:p>
    <w:p>
      <w:r>
        <w:t xml:space="preserve">Luin Cooking for Geeks -lehdestä lyhyen selostuksen, jossa sanottiin, että etikkaa voidaan käyttää suolan korvikkeena, makua parantavana aineena, joka tekee ruoasta vähemmän mautonta. Aion kokeilla, mutta en tiedä, mistä aloittaisin.From Cooking for Geeks: Hän puhui siitä, että suola on maunvahvistaja, ja hän mainitsi, että etikka toimii samalla tavalla. Se ei lisää uutta makua, mutta usein se muuttaa jo olemassa olevaa makua. Mitä etuja etikan käyttämisellä on suolan sijaan maunparannusaineena?</w:t>
      </w:r>
    </w:p>
    <w:p>
      <w:r>
        <w:rPr>
          <w:b/>
        </w:rPr>
        <w:t xml:space="preserve">Tulos</w:t>
      </w:r>
    </w:p>
    <w:p>
      <w:r>
        <w:t xml:space="preserve">Etikan käytön edut suolan korvikkeena maun parantamiseksi?</w:t>
      </w:r>
    </w:p>
    <w:p>
      <w:r>
        <w:rPr>
          <w:b/>
        </w:rPr>
        <w:t xml:space="preserve">Esimerkki 5.79</w:t>
      </w:r>
    </w:p>
    <w:p>
      <w:r>
        <w:t xml:space="preserve">Kuten monet muutkin ihmiset, luotan aamukahviin, jotta saisin kunnolla vauhtia päivääni. Käytän aina enemmän kahvia kuin ohjeiden mukaan pitäisi, jotta saan enemmän kofeiinia aamun piristykseksi.Kuinka paljon jauhettua kahvia pitäisi käyttää, jotta saavutan kofeiinipitoisuuden kriittisen massan keitoksessani? Onko olemassa kaavaa, jolla voin määrittää jauhettujen kahvijauhojen määrän vesiyksikköä kohti, jotta saan maksimaalisen kofeiinikokemuksen tuhlaamatta kahvia?</w:t>
      </w:r>
    </w:p>
    <w:p>
      <w:r>
        <w:rPr>
          <w:b/>
        </w:rPr>
        <w:t xml:space="preserve">Tulos</w:t>
      </w:r>
    </w:p>
    <w:p>
      <w:r>
        <w:t xml:space="preserve">Miten voin maksimoida kahvini kofeiinipitoisuuden?</w:t>
      </w:r>
    </w:p>
    <w:p>
      <w:r>
        <w:rPr>
          <w:b/>
        </w:rPr>
        <w:t xml:space="preserve">Esimerkki 5.80</w:t>
      </w:r>
    </w:p>
    <w:p>
      <w:r>
        <w:t xml:space="preserve">http://www.sanjeevkapoor.com/vegetable-hot-and-sour-soup.aspxAre Puhumme täällä bambupuista?Voimmeko saada kuvan bambun versosta? Missä muodossa sitä on saatavilla?</w:t>
      </w:r>
    </w:p>
    <w:p>
      <w:r>
        <w:rPr>
          <w:b/>
        </w:rPr>
        <w:t xml:space="preserve">Tulos</w:t>
      </w:r>
    </w:p>
    <w:p>
      <w:r>
        <w:t xml:space="preserve">Mitä bambunversot ovat?</w:t>
      </w:r>
    </w:p>
    <w:p>
      <w:r>
        <w:rPr>
          <w:b/>
        </w:rPr>
        <w:t xml:space="preserve">Esimerkki 5.81</w:t>
      </w:r>
    </w:p>
    <w:p>
      <w:r>
        <w:t xml:space="preserve">Olen juuri aloittamassa ruoanlaittoa itselleni yliopistossa, ja olen utelias, mikä on paras materiaali ruoanlaittovälineitä pasta metallipannulla ja stir fry non-stick wokissa. Jotta kysymys olisi yleisluontoisempi, milloin kannattaa käyttää muovisia, metallisia tai puisia keittovälineitä?Onko olemassa syitä olla käyttämättä jotakin tiettyä tyyppiä joskus? Onko esimerkiksi vaarallista käyttää puisia työkaluja raa'an lihan kanssa stir fry -ruoassa?</w:t>
      </w:r>
    </w:p>
    <w:p>
      <w:r>
        <w:rPr>
          <w:b/>
        </w:rPr>
        <w:t xml:space="preserve">Tulos</w:t>
      </w:r>
    </w:p>
    <w:p>
      <w:r>
        <w:t xml:space="preserve">Astioiden materiaalit - muovia, metallia vai puuta?</w:t>
      </w:r>
    </w:p>
    <w:p>
      <w:r>
        <w:rPr>
          <w:b/>
        </w:rPr>
        <w:t xml:space="preserve">Esimerkki 5.82</w:t>
      </w:r>
    </w:p>
    <w:p>
      <w:r>
        <w:t xml:space="preserve">Olen liottanut papuja huoneenlämpöisessä vedessä yön yli, kello 18.00 alkaen (valkoisia navy-papuja). Kuinka kauan voin pitää niitä vedessä, ennen kuin ne on käytettävä? Kestävätkö ne huoneenlämmössä ja vedessä noin vuorokauden, vai pitääkö ne valuttaa ja säilyttää jääkaapissa, vai pitääkö niistä laittaa ruokaa heti?</w:t>
      </w:r>
    </w:p>
    <w:p>
      <w:r>
        <w:rPr>
          <w:b/>
        </w:rPr>
        <w:t xml:space="preserve">Tulos</w:t>
      </w:r>
    </w:p>
    <w:p>
      <w:r>
        <w:t xml:space="preserve">Kuinka kauan voin säilyttää liotettuja papuja ennen keittämistä?</w:t>
      </w:r>
    </w:p>
    <w:p>
      <w:r>
        <w:rPr>
          <w:b/>
        </w:rPr>
        <w:t xml:space="preserve">Esimerkki 5.83</w:t>
      </w:r>
    </w:p>
    <w:p>
      <w:r>
        <w:t xml:space="preserve">Kun haemme kiinalaista noutoruokaa, emme koskaan syö paljonkaan sen mukana tulevaa tavallista keitettyä riisiä, vaan valitsemme aina ylimääräisen lautasellisen paistettua riisiä ja/tai nuudeleita. Äitini tekee yleensä seuraavana päivänä kylmää salaattia, jossa on hieman Cocktail-kastiketta (tomaattikastikkeena ketsuppia), muutamaa kalasäilykettä (makrillia, sardiinia ja sardellia) sekä keitettyjä kananmunia. ongelmana on, että riisistä tulee aina hieman kuivaa, mikä heikentää tuotteen kokonaislaatua. Se on silti syötävää ja maistuu hyvältä, mutta koostumus on mielestäni hieman puutteellinen.Olen lukenut "Instant" tähteeksi jääneestä riisistä? Ylijäämäriisin kaltaisen riisin tekeminen ilman odottelua? (kuten paistettua riisiä varten), mutta en tarvitse sitä: En voi kontrolloida kypsennysprosessia, eikä sitä voi lämmittää jälkeenpäin. Mielestäni tämä ei myöskään kuulu yleiseen säilyvyyskysymykseen, koska kyse ei ole siitä, kuinka kauan riisi säilyy, vaan siitä, miten sitä säilytetään lyhytaikaisesti niin, että tiettyjä kielteisiä vaikutuksia ei esiinny, ja tähän en löydä kysymystä (enkä tunnisteen). etsin menetelmää riisin jäähdyttämiseen ilman, että se muuttuu kuivaksi, joka ei edellytä erityistä huomiota heti sen jälkeen tai keittoprosessin muuttamista. "Ei vaadi erityistä huomiota" tarkoittaa jotain, jonka joku voi tehdä samalla, kun purkaa loput ruoasta ja laittaa ehkä vähän riisiä sivuun niille, jotka eivät pidä paistetusta riisistä.</w:t>
      </w:r>
    </w:p>
    <w:p>
      <w:r>
        <w:rPr>
          <w:b/>
        </w:rPr>
        <w:t xml:space="preserve">Tulos</w:t>
      </w:r>
    </w:p>
    <w:p>
      <w:r>
        <w:t xml:space="preserve">kiinalaisesta noutopöydästä ylijääneen keitetyn riisin säilyttäminen, jotta sitä voidaan käsitellä kylmässä salaatissa jälkeenpäin.</w:t>
      </w:r>
    </w:p>
    <w:p>
      <w:r>
        <w:rPr>
          <w:b/>
        </w:rPr>
        <w:t xml:space="preserve">Esimerkki 5.84</w:t>
      </w:r>
    </w:p>
    <w:p>
      <w:r>
        <w:t xml:space="preserve">Tänään paistoin sipuleita ja joissakin kohdissa ne karamellisoituivat kauniisti, kun taas toisissa kohdissa ne olivat hieman palaneet.Tietääkö kukaan, kuka voisi olla mahdollinen syyllinen? Veikkaan paistinpannua, mutta haluan saada toisen mielipiteen ennen kuin ostan jotain hienoa.</w:t>
      </w:r>
    </w:p>
    <w:p>
      <w:r>
        <w:rPr>
          <w:b/>
        </w:rPr>
        <w:t xml:space="preserve">Tulos</w:t>
      </w:r>
    </w:p>
    <w:p>
      <w:r>
        <w:t xml:space="preserve">Mistä johtuu, että kasvikset kypsyvät epätasaisesti?</w:t>
      </w:r>
    </w:p>
    <w:p>
      <w:r>
        <w:rPr>
          <w:b/>
        </w:rPr>
        <w:t xml:space="preserve">Esimerkki 5.85</w:t>
      </w:r>
    </w:p>
    <w:p>
      <w:r>
        <w:t xml:space="preserve">Olen hiljattain kokeillut jauhopäällystystä ennen paistamista, jotta lihani kestäisi enemmän lämpötilaa eikä kuivuisi sisältä niin helposti.Kuitenkin, kun pyörittelin lihan jauhoilla niin, että siitä tuli valkoista, huomaan, että jos jätän sen hetkeksi, valkoisuus katoaa. Menikö jauhot jotenkin lihan sisään? Mitä siitä seuraa? Ja pitäisikö minun levittää jauhopäällyste uudelleen ennen kuin pudotan sen välittömästi paistinpannulle?</w:t>
      </w:r>
    </w:p>
    <w:p>
      <w:r>
        <w:rPr>
          <w:b/>
        </w:rPr>
        <w:t xml:space="preserve">Tulos</w:t>
      </w:r>
    </w:p>
    <w:p>
      <w:r>
        <w:t xml:space="preserve">Kun raakaa lihaa päällystetään jauhoilla, saako jauhot "häviämään", kun niitä jätetään hetkeksi pois?</w:t>
      </w:r>
    </w:p>
    <w:p>
      <w:r>
        <w:rPr>
          <w:b/>
        </w:rPr>
        <w:t xml:space="preserve">Esimerkki 5.86</w:t>
      </w:r>
    </w:p>
    <w:p>
      <w:r>
        <w:t xml:space="preserve">Olen käynyt Perussa hiljattain ja nauttinut monista erittäin hyvistä aterioista. Cebiches ja tiraditos olivat parhaita. Koska kyseessä oli kuitenkin lyhyt työmatka, lounaat olivat yleensä lyhyitä ja nopeita, joten yritimme huonolla menestyksellä pyytää cebicheä (tai cevicheä) illalliseksi. saimme selville, että perulaiset pitävät cebicheä vahingollisena illalla, jopa siinä määrin, että (useimmat) cebicheríat (ravintolat, jotka tarjoilevat vain cebicheä) ovat suljettuina illalliseksi. Olen taipuvainen ajattelemaan, että koska ceviche on pääasiassa raakoja mereneläviä, tämä on vain myytti, joka on peräisin ajalta, jolloin jääkaappeja ei ollut saatavilla, mutta paikalliset olivat hyvin vakuuttuneita siitä, että raakojen merenelävien syöminen illalliseksi aiheuttaa haittaa. He viittasivat unihäiriöihin ja vastaaviin. Joten kaksi kysymystä: Tietääkö kukaan, jaetaanko perulaisten massiivinen mielipide muiden ihmisten kanssa Tyynenmeren rannikolla? Onko se todella myytti?Jos edellinen oli myöntävä ... Onko järkevää säilyttää päivän saalista jääkaapin ulkopuolella (mutta varjoisassa ja raikkaassa paikassa) syötäväksi raakana päivällisellä? (Pidän kalastuksesta, ja harkitsen cebichen valmistamista saaliistani).PS: Katsokaa minkä kokoisia nuo maissinjyvät ovat!</w:t>
      </w:r>
    </w:p>
    <w:p>
      <w:r>
        <w:rPr>
          <w:b/>
        </w:rPr>
        <w:t xml:space="preserve">Tulos</w:t>
      </w:r>
    </w:p>
    <w:p>
      <w:r>
        <w:t xml:space="preserve">Cebiche-illallinen katsotaan haitalliseksi</w:t>
      </w:r>
    </w:p>
    <w:p>
      <w:r>
        <w:rPr>
          <w:b/>
        </w:rPr>
        <w:t xml:space="preserve">Esimerkki 5.87</w:t>
      </w:r>
    </w:p>
    <w:p>
      <w:r>
        <w:t xml:space="preserve">Olen lukenut jostain netistä, että sushi on äärimmäisen vaikea ruoka valmistaa. Pelkästään riisin keittämisen opetteluun menee ainakin vuosi, ja kokemuksen loppuunsaattamiseen kymmenen vuotta.Onko se niin vaikeaa? Vertailun vuoksi, voisiko joku valmistaa kunnon kotisushin samalla tavalla kuin voi valmistaa kunnon kotiruokaa muutaman vuoden kotiruokailun jälkeen?Se on enemmänkin kuin länsimaisen kokin, joka tarvitsee joka tapauksessa opiskelua ja harjoittelua pitkän aikaa?</w:t>
      </w:r>
    </w:p>
    <w:p>
      <w:r>
        <w:rPr>
          <w:b/>
        </w:rPr>
        <w:t xml:space="preserve">Tulos</w:t>
      </w:r>
    </w:p>
    <w:p>
      <w:r>
        <w:t xml:space="preserve">Onko sushi niin vaikeaa?</w:t>
      </w:r>
    </w:p>
    <w:p>
      <w:r>
        <w:rPr>
          <w:b/>
        </w:rPr>
        <w:t xml:space="preserve">Esimerkki 5.88</w:t>
      </w:r>
    </w:p>
    <w:p>
      <w:r>
        <w:t xml:space="preserve">On monia chilejä, joissa on uskomattoman hyvä maku, mutta jotka ovat niin tulisia, että useimpien meistä on vaikea arvostaa niitä. Sen lisäksi, että tavallisesti ehdotetaan siementen hävittämistä ja kylkiluiden leikkaamista pois, onko olemassa muita menetelmiä, jotka voivat alentaa kapsaisiinipitoisuutta säilyttäen samalla muut maut?Tätä kysyttiin Dave Arnoldin Cooking Issues -podcastissa, enkä ole varma, että he saivat pitävän vastauksen.EDIT: Etsin jotakin, joka vähentäisi havaittua tulisuutta 90 tai jopa 100 prosenttia, eikä vain tekisi siitä hieman miedompaa. Jotain, joka neutralisoi kapsaisiinin kokonaan, eikä vain pehmentäisi sitä makuaistissa. (Aloitetaan bounty).</w:t>
      </w:r>
    </w:p>
    <w:p>
      <w:r>
        <w:rPr>
          <w:b/>
        </w:rPr>
        <w:t xml:space="preserve">Tulos</w:t>
      </w:r>
    </w:p>
    <w:p>
      <w:r>
        <w:t xml:space="preserve">Miten voit vähentää chilipippurin tulisuutta?</w:t>
      </w:r>
    </w:p>
    <w:p>
      <w:r>
        <w:rPr>
          <w:b/>
        </w:rPr>
        <w:t xml:space="preserve">Esimerkki 5.89</w:t>
      </w:r>
    </w:p>
    <w:p>
      <w:r>
        <w:t xml:space="preserve">Leivon jotain, jonka saatan lähettää pitkälle matkalle. Tätä varten haluaisin tehdä ganachea, mutta se voi olla matkalla jopa 10 päivää, joten en halua käyttää kermaa. Jos teen näitä, ganache olisi voileipäkeksien välissä. Mitä voisin käyttää siihen, joka säilyy vaihtelevissa lämpötiloissa jopa 10 päivää, mahdollisesti jopa pidempään?</w:t>
      </w:r>
    </w:p>
    <w:p>
      <w:r>
        <w:rPr>
          <w:b/>
        </w:rPr>
        <w:t xml:space="preserve">Tulos</w:t>
      </w:r>
    </w:p>
    <w:p>
      <w:r>
        <w:t xml:space="preserve">Hyllyssä säilyvä "Ganache"</w:t>
      </w:r>
    </w:p>
    <w:p>
      <w:r>
        <w:rPr>
          <w:b/>
        </w:rPr>
        <w:t xml:space="preserve">Esimerkki 5.90</w:t>
      </w:r>
    </w:p>
    <w:p>
      <w:r>
        <w:t xml:space="preserve">Olin löytänyt reseptin kotitekoisten Tootsie Rolls -leivonnaisten valmistamiseen, jotka olivat pohjimmiltaan vain suklaatoffeeta. Olen kokeillut sitä muutaman kerran, mutta tuloksena on ollut sama; siitä tulee periaatteessa hieman pureskeltavaa kovaa karkkia.En ole karkkien valmistuksen asiantuntija, mutta luulen, että ongelma saattaa olla joko seoksen lämmittämisessä (eli sen saamisessa oikeaan lämpötilaan karkkityypille sopivaksi) tai vetämisessä.Kuulostaako tämä suunnilleen oikealta? Onko muita asioita, joita voin tarkistaa taffya tehdessäni, jotka tekisivät siitä pehmeän kiven?</w:t>
      </w:r>
    </w:p>
    <w:p>
      <w:r>
        <w:rPr>
          <w:b/>
        </w:rPr>
        <w:t xml:space="preserve">Tulos</w:t>
      </w:r>
    </w:p>
    <w:p>
      <w:r>
        <w:t xml:space="preserve">Kotitekoinen taffy osoittautui liian paksuksi ja kovaksi</w:t>
      </w:r>
    </w:p>
    <w:p>
      <w:r>
        <w:rPr>
          <w:b/>
        </w:rPr>
        <w:t xml:space="preserve">Esimerkki 5.91</w:t>
      </w:r>
    </w:p>
    <w:p>
      <w:r>
        <w:t xml:space="preserve">Tein tänään kuninkaallista kuorrutusta melko myöhässä olevaan joulutorttuun.Minulla on aina liikaa kuorrutussokeria, kun käytän tavallista reseptiäni, jossa pyydetään 4 suurta munanvalkuaista ja 500 g kuorrutussokeria.Käytin tänään 3 munanvalkuaista ja niin paljon kuorrutussokeria kuin "tuntui oikealta". Onko tämä tarpeeksi reilua? Jos jäykkien huippujen muodostuminen kestää kauan, onko se merkki liian vähäisestä tomusokerin määrästä? Ja jos käytän liikaa tomusokeria, mistä sen huomaa?</w:t>
      </w:r>
    </w:p>
    <w:p>
      <w:r>
        <w:rPr>
          <w:b/>
        </w:rPr>
        <w:t xml:space="preserve">Tulos</w:t>
      </w:r>
    </w:p>
    <w:p>
      <w:r>
        <w:t xml:space="preserve">Kuninkaallinen kuorrutus - kuinka tärkeää on tarkka mittaaminen?</w:t>
      </w:r>
    </w:p>
    <w:p>
      <w:r>
        <w:rPr>
          <w:b/>
        </w:rPr>
        <w:t xml:space="preserve">Esimerkki 5.92</w:t>
      </w:r>
    </w:p>
    <w:p>
      <w:r>
        <w:t xml:space="preserve">Haluan tehdä kotona jäätelöä diabeetikoille ilman konetta. Haluaisin sen olevan sokeritonta. Millaisia perusaineksia minun pitäisi käyttää? Onko jokin täällä esitetyistä konetta käyttämättömistä menetelmistä parempi tai huonompi tai vaatiiko se muutoksia, koska en käytä sokeria?</w:t>
      </w:r>
    </w:p>
    <w:p>
      <w:r>
        <w:rPr>
          <w:b/>
        </w:rPr>
        <w:t xml:space="preserve">Tulos</w:t>
      </w:r>
    </w:p>
    <w:p>
      <w:r>
        <w:t xml:space="preserve">Miten teen sokeritonta jäätelöä ilman konetta?</w:t>
      </w:r>
    </w:p>
    <w:p>
      <w:r>
        <w:rPr>
          <w:b/>
        </w:rPr>
        <w:t xml:space="preserve">Esimerkki 5.93</w:t>
      </w:r>
    </w:p>
    <w:p>
      <w:r>
        <w:t xml:space="preserve">Mietin, onko sillä väliä, aloitetaanko pelkällä hapolla (sitruunalla, etikalla tai sitruunahapolla) vai hapolla + juoksutteella. Eli paneerin valmistuksesta jäljelle jäänyt hera vs. mozzarellan valmistuksesta jäljelle jäänyt hera. Voitko käyttää kumpaakin ricottaa uuttamiseen?</w:t>
      </w:r>
    </w:p>
    <w:p>
      <w:r>
        <w:rPr>
          <w:b/>
        </w:rPr>
        <w:t xml:space="preserve">Tulos</w:t>
      </w:r>
    </w:p>
    <w:p>
      <w:r>
        <w:t xml:space="preserve">Onko hyytymismenetelmällä merkitystä, kun herasta uutetaan ricotta?</w:t>
      </w:r>
    </w:p>
    <w:p>
      <w:r>
        <w:rPr>
          <w:b/>
        </w:rPr>
        <w:t xml:space="preserve">Esimerkki 5.94</w:t>
      </w:r>
    </w:p>
    <w:p>
      <w:r>
        <w:t xml:space="preserve">Joskus haluan kokeilla reseptiä, jossa vaaditaan pieni määrä paksua kermaa. Voiko loput jäädyttää ja käyttää sitten kermavaahdon valmistukseen? Jos näin on, kuinka kauan se säilyy pakastimessa?</w:t>
      </w:r>
    </w:p>
    <w:p>
      <w:r>
        <w:rPr>
          <w:b/>
        </w:rPr>
        <w:t xml:space="preserve">Tulos</w:t>
      </w:r>
    </w:p>
    <w:p>
      <w:r>
        <w:t xml:space="preserve">Voiko kerman pakastaa?</w:t>
      </w:r>
    </w:p>
    <w:p>
      <w:r>
        <w:rPr>
          <w:b/>
        </w:rPr>
        <w:t xml:space="preserve">Esimerkki 5.95</w:t>
      </w:r>
    </w:p>
    <w:p>
      <w:r>
        <w:t xml:space="preserve">Tässä korealaisessa paistetun kanan reseptissä käytetään vodkaa estämään gluteenin muodostumista taikinaan, jolloin taikinasta tulee ohuempi ja rapeampi. vodka on kallista. Onko olemassa korvaavia aineita? Toimiiko oluttaikina samalla tavalla? Estääkö olut gluteenin muodostumisen?</w:t>
      </w:r>
    </w:p>
    <w:p>
      <w:r>
        <w:rPr>
          <w:b/>
        </w:rPr>
        <w:t xml:space="preserve">Tulos</w:t>
      </w:r>
    </w:p>
    <w:p>
      <w:r>
        <w:t xml:space="preserve">Vodka rapeille siiville - korvike?</w:t>
      </w:r>
    </w:p>
    <w:p>
      <w:r>
        <w:rPr>
          <w:b/>
        </w:rPr>
        <w:t xml:space="preserve">Esimerkki 5.96</w:t>
      </w:r>
    </w:p>
    <w:p>
      <w:r>
        <w:t xml:space="preserve">Keitän lihapataa, jossa on herkullisia, rasvaisia härkäpapuja. Aluksi lihaa ruskistaessani en saanut riittävästi karamellisoitunutta kuorrutetta häränhännän ympärille, eikä rasva sulanut muhennokseen. voiko lihan vetää ulos toista paistokertaa varten, ruskistaa sen perusteellisesti ja vähentää sen jälkeen muhennoksen kanssa? Onko parempia tapoja "säästää" muhennosta?</w:t>
      </w:r>
    </w:p>
    <w:p>
      <w:r>
        <w:rPr>
          <w:b/>
        </w:rPr>
        <w:t xml:space="preserve">Tulos</w:t>
      </w:r>
    </w:p>
    <w:p>
      <w:r>
        <w:t xml:space="preserve">Voinko "karamellisoida" lihan uudelleen epäonnistuneen haudutusyrityksen jälkeen?</w:t>
      </w:r>
    </w:p>
    <w:p>
      <w:r>
        <w:rPr>
          <w:b/>
        </w:rPr>
        <w:t xml:space="preserve">Esimerkki 5.97</w:t>
      </w:r>
    </w:p>
    <w:p>
      <w:r>
        <w:t xml:space="preserve">Olen lukenut useita kysymyksiä hitaasta kypsentämisestä, mutta en tiedä, mitä se on ja mihin se sopii. Voiko joku selittää sen? Kiitos!</w:t>
      </w:r>
    </w:p>
    <w:p>
      <w:r>
        <w:rPr>
          <w:b/>
        </w:rPr>
        <w:t xml:space="preserve">Tulos</w:t>
      </w:r>
    </w:p>
    <w:p>
      <w:r>
        <w:t xml:space="preserve">Mitä on hidas kypsennys ja mihin se sopii?</w:t>
      </w:r>
    </w:p>
    <w:p>
      <w:r>
        <w:rPr>
          <w:b/>
        </w:rPr>
        <w:t xml:space="preserve">Esimerkki 5.98</w:t>
      </w:r>
    </w:p>
    <w:p>
      <w:r>
        <w:t xml:space="preserve">Sain omena chutneyn reseptin ystävältäni. Se on vanha sukuresepti, ja siinä nimenomaan sanotaan, että omenat pitää pilkkoa, mutta niitä EI saa kuoria tai kuoria. Reseptissä on periaatteessa vain omenoita ja päärynöitä, punasipulia, rusinoita, ruskeaa sokeria, siiderietikkaa ja erilaisia mausteita, joita haudutetaan lempeästi pari tuntia. Siivilöinnistä tai jauhamisesta ei puhuta mitään. Sipulit viipaloidaan hienoksi, ja siinä sanotaan, että "pilko omenat ja päärynät karkeasti, mutta kuorimatta." Pehmentääkö etikka jotenkin omenan siemeniä ja ydintä? Onko se tärkeää maun tai rakenteen kannalta? Epäröin käyttää kokonaista omenaa, sillä useimmissa netistä löytämissäni resepteissä sanotaan, että omena pitää kuoria tai jopa kuoria ja siemeniä.</w:t>
      </w:r>
    </w:p>
    <w:p>
      <w:r>
        <w:rPr>
          <w:b/>
        </w:rPr>
        <w:t xml:space="preserve">Tulos</w:t>
      </w:r>
    </w:p>
    <w:p>
      <w:r>
        <w:t xml:space="preserve">Käytätkö kokonaisia omenoita chutneyssä?</w:t>
      </w:r>
    </w:p>
    <w:p>
      <w:r>
        <w:rPr>
          <w:b/>
        </w:rPr>
        <w:t xml:space="preserve">Esimerkki 5.99</w:t>
      </w:r>
    </w:p>
    <w:p>
      <w:r>
        <w:t xml:space="preserve">Olen aina ihmetellyt, miksi leipominen jäähdytetyillä munilla VS huoneenlämpöisillä munilla onnistuu paljon paremmin. Voisiko joku selittää miksi?</w:t>
      </w:r>
    </w:p>
    <w:p>
      <w:r>
        <w:rPr>
          <w:b/>
        </w:rPr>
        <w:t xml:space="preserve">Tulos</w:t>
      </w:r>
    </w:p>
    <w:p>
      <w:r>
        <w:t xml:space="preserve">Miksi munia ei säilytetä jääkaapissa paremmin leivonnassa?</w:t>
      </w:r>
    </w:p>
    <w:p>
      <w:r>
        <w:rPr>
          <w:b/>
        </w:rPr>
        <w:t xml:space="preserve">Esimerkki 5.100</w:t>
      </w:r>
    </w:p>
    <w:p>
      <w:r>
        <w:t xml:space="preserve">Tämä on toinen avokado samasta pussista, joka on sitkeä ja kumimainen. Kuori ei irtoa ilman, että siitä jää kuori, eikä se kuoriudu kuorestaan ilman, että kuori leikataan irti. Varmistin, että se oli pehmeä ja huoneenlämpöinen ennen kuin leikkasin sen auki. Miten voin poistaa niiden kimmoisuuden?</w:t>
      </w:r>
    </w:p>
    <w:p>
      <w:r>
        <w:rPr>
          <w:b/>
        </w:rPr>
        <w:t xml:space="preserve">Tulos</w:t>
      </w:r>
    </w:p>
    <w:p>
      <w:r>
        <w:t xml:space="preserve">Miksi avokadoni on sitkeä ja kumimainen?</w:t>
      </w:r>
    </w:p>
    <w:p>
      <w:r>
        <w:rPr>
          <w:b/>
        </w:rPr>
        <w:t xml:space="preserve">Esimerkki 5.101</w:t>
      </w:r>
    </w:p>
    <w:p>
      <w:r>
        <w:t xml:space="preserve">Kun hiiligrilli kuumenee liikaa, mikä on paras tapa sammuttaa tuli; tavoitteena on alentaa lämpötilaa sammuttamatta tulta kokonaan?Kuinka paljon vettä pitäisi käyttää, kun poltetaan hiiltä hyvin alkeellisessa grillissä tai kuopassa, jossa ei ole kantta tai säädettäviä tuuletusaukkoja, ja miten se pitäisi lisätä (kaatamalla, suihkuttamalla jne.)?</w:t>
      </w:r>
    </w:p>
    <w:p>
      <w:r>
        <w:rPr>
          <w:b/>
        </w:rPr>
        <w:t xml:space="preserve">Tulos</w:t>
      </w:r>
    </w:p>
    <w:p>
      <w:r>
        <w:t xml:space="preserve">Mikä on paras tapa sammuttaa hiiligrilli?</w:t>
      </w:r>
    </w:p>
    <w:p>
      <w:r>
        <w:rPr>
          <w:b/>
        </w:rPr>
        <w:t xml:space="preserve">Esimerkki 5.102</w:t>
      </w:r>
    </w:p>
    <w:p>
      <w:r>
        <w:t xml:space="preserve">Tiedän, että on esitetty kysymyksiä lihan uudelleen pakastamisesta, joka ei ilmeisesti ole turvallista. Ymmärsin noista viesteistä, että kyse oli raa'asta lihasta. Minun kysymykseni on hieman erilainen. Tein muutama viikko sitten pataa, jossa oli pastaa, juustoa, kypsennettyä kalkkunan jauhelihaa ja vihanneksia. Pidin jämät jääkaapissa noin päivän tai 2 ja sitten pakastin tähteet. Ensinnäkin, oliko sen pakastaminen siinä vaiheessa ok? Toiseksi, laitoin pataruoan jääkaappiin sulamaan eilen, mutta päädyin syömään jotain muuta päivälliseksi. Muiden suunnitelmien perusteella en pysty syömään sitä vielä 2 päivään. En ole varma, onko se turvallista säilyttää jääkaapissa niin kauan. Jos se ei ole turvallista niin kauan, olisiko se turvallista pakastaa uudelleen?</w:t>
      </w:r>
    </w:p>
    <w:p>
      <w:r>
        <w:rPr>
          <w:b/>
        </w:rPr>
        <w:t xml:space="preserve">Tulos</w:t>
      </w:r>
    </w:p>
    <w:p>
      <w:r>
        <w:t xml:space="preserve">Onko aterian uudelleen pakastaminen turvallista?</w:t>
      </w:r>
    </w:p>
    <w:p>
      <w:r>
        <w:rPr>
          <w:b/>
        </w:rPr>
        <w:t xml:space="preserve">Esimerkki 5.103</w:t>
      </w:r>
    </w:p>
    <w:p>
      <w:r>
        <w:t xml:space="preserve">Onko kenelläkään vinkkejä bataattien paahtamiseen? Koska ne kypsyvät ja hajoavat mielestäni paljon nopeammin kuin tavalliset perunat, jätin keittämisvaiheen väliin ja laitoin ne (kuorittuina) uuniin paahtumaan 45-60 minuutiksi, mutta lopputulos oli silti hieman pehmeä ja kalmankaltainen. Paahdetaanko perunaa lyhyemmän aikaa vai käytetäänkö jotain muuta menetelmää?Luulen, että haluan rapean rakenteen, joka muistuttaa tavallista paahdettua perunaa, mutta säilyttää itse bataatin oranssin värin ja makean maun, joka on ominaista bataatille.</w:t>
      </w:r>
    </w:p>
    <w:p>
      <w:r>
        <w:rPr>
          <w:b/>
        </w:rPr>
        <w:t xml:space="preserve">Tulos</w:t>
      </w:r>
    </w:p>
    <w:p>
      <w:r>
        <w:t xml:space="preserve">Vinkkejä bataatin paahtamiseen</w:t>
      </w:r>
    </w:p>
    <w:p>
      <w:r>
        <w:rPr>
          <w:b/>
        </w:rPr>
        <w:t xml:space="preserve">Esimerkki 5.104</w:t>
      </w:r>
    </w:p>
    <w:p>
      <w:r>
        <w:t xml:space="preserve">Sinulla on cocktail-juhlat ja tarvitset murskattua jäätä läpi yön ilman, että sinun tarvitsee jatkuvasti tuoda tehosekoitinta esiin.Jätä se ulos ja se sulaa nopeasti.Laita se pakastimeen ja se yhdistyy takaisin yhteen.Onko olemassa jokin halpa tapa pitää se murskattuna kuten nuo super-kalliit, super-epäluotettavat Iced-Coke/Slurpee-koneet tekevät?</w:t>
      </w:r>
    </w:p>
    <w:p>
      <w:r>
        <w:rPr>
          <w:b/>
        </w:rPr>
        <w:t xml:space="preserve">Tulos</w:t>
      </w:r>
    </w:p>
    <w:p>
      <w:r>
        <w:t xml:space="preserve">Murskatun jään pitäminen sulamiselta ilman, että se yhdistyy takaisin yhteen.</w:t>
      </w:r>
    </w:p>
    <w:p>
      <w:r>
        <w:rPr>
          <w:b/>
        </w:rPr>
        <w:t xml:space="preserve">Esimerkki 5.105</w:t>
      </w:r>
    </w:p>
    <w:p>
      <w:r>
        <w:t xml:space="preserve">Pyydänkö marengilta liikaa, että voisin säilyttää limettipiirakkaa jääkaapissa 24 tuntia? Marenkista tulee hyvin märkää tuon ajan päätteeksi. Pidän sen jääkaapissa peitettynä.</w:t>
      </w:r>
    </w:p>
    <w:p>
      <w:r>
        <w:rPr>
          <w:b/>
        </w:rPr>
        <w:t xml:space="preserve">Tulos</w:t>
      </w:r>
    </w:p>
    <w:p>
      <w:r>
        <w:t xml:space="preserve">Miten pidän marengin "itkemästä"?</w:t>
      </w:r>
    </w:p>
    <w:p>
      <w:r>
        <w:rPr>
          <w:b/>
        </w:rPr>
        <w:t xml:space="preserve">Esimerkki 5.106</w:t>
      </w:r>
    </w:p>
    <w:p>
      <w:r>
        <w:t xml:space="preserve">Olin Lähi-idässä muutaman viikon pari kuukautta sitten. Joka tapauksessa minulle esiteltiin seuraava Nestlen kerma: Se ei oikein maistunut samalta kuin kerma, johon olen tottunut täällä Pohjois-Amerikassa.Onko kukaan teistä kokeillut tätä aiemmin? Voinko tehdä sitä kotona?</w:t>
      </w:r>
    </w:p>
    <w:p>
      <w:r>
        <w:rPr>
          <w:b/>
        </w:rPr>
        <w:t xml:space="preserve">Tulos</w:t>
      </w:r>
    </w:p>
    <w:p>
      <w:r>
        <w:t xml:space="preserve">Nestle Cream "Ashta"</w:t>
      </w:r>
    </w:p>
    <w:p>
      <w:r>
        <w:rPr>
          <w:b/>
        </w:rPr>
        <w:t xml:space="preserve">Esimerkki 5.107</w:t>
      </w:r>
    </w:p>
    <w:p>
      <w:r>
        <w:t xml:space="preserve">Onko kreikkalaisen jogurtin korvikkeeksi saatavissa mitään muuta vaihtoehtoa?Minulla ei ole jääkaapissa yhtään jogurttia. Etsin korvaavaa tuotetta tavallisen jogurtin lisäksi tai mitä tahansa jogurttipohjaista korvaavaa tuotetta. Etsin kermaista kuin kylmää kastiketta kalatacoja varten.</w:t>
      </w:r>
    </w:p>
    <w:p>
      <w:r>
        <w:rPr>
          <w:b/>
        </w:rPr>
        <w:t xml:space="preserve">Tulos</w:t>
      </w:r>
    </w:p>
    <w:p>
      <w:r>
        <w:t xml:space="preserve">Korvaavia vaihtoehtoja kreikkalaiselle jogurtille?</w:t>
      </w:r>
    </w:p>
    <w:p>
      <w:r>
        <w:rPr>
          <w:b/>
        </w:rPr>
        <w:t xml:space="preserve">Esimerkki 5.108</w:t>
      </w:r>
    </w:p>
    <w:p>
      <w:r>
        <w:t xml:space="preserve">Kuinka paksu sienen pitäisi olla, jotta sveitsiläinen rulla rullautuisi helposti rikkoutumatta ja pysyisi muodossaan?Näin kuvia, jotka näyttävät täydellisiltä, ja sitten kuvia, joissa sieni näyttää liian paksulta.Miten saan selville täydellisen sienen paksuuden?</w:t>
      </w:r>
    </w:p>
    <w:p>
      <w:r>
        <w:rPr>
          <w:b/>
        </w:rPr>
        <w:t xml:space="preserve">Tulos</w:t>
      </w:r>
    </w:p>
    <w:p>
      <w:r>
        <w:t xml:space="preserve">Kuinka paksun sienen pitäisi olla sveitsiläistä rullaa varten?</w:t>
      </w:r>
    </w:p>
    <w:p>
      <w:r>
        <w:rPr>
          <w:b/>
        </w:rPr>
        <w:t xml:space="preserve">Esimerkki 5.109</w:t>
      </w:r>
    </w:p>
    <w:p>
      <w:r>
        <w:t xml:space="preserve">Miten saan pikakaakaopusseista tehdyt kaakaojuomat maistumaan vähemmän vetiseltä?Työskentelen toimistossa, jossa on rajoitetusti keittiökoneita.Käytössämme on vain hana, josta saa kiehuvaa kuumaa tai jääkylmää vettä, ja mikroaaltouuni.Olen yrittänyt lisätä maitoa, mutta se vie vain paljon suklaan mausta pois.</w:t>
      </w:r>
    </w:p>
    <w:p>
      <w:r>
        <w:rPr>
          <w:b/>
        </w:rPr>
        <w:t xml:space="preserve">Tulos</w:t>
      </w:r>
    </w:p>
    <w:p>
      <w:r>
        <w:t xml:space="preserve">Miten saada Instant Hot Chocolate maistumaan vähemmän vetiseltä?</w:t>
      </w:r>
    </w:p>
    <w:p>
      <w:r>
        <w:rPr>
          <w:b/>
        </w:rPr>
        <w:t xml:space="preserve">Esimerkki 5.110</w:t>
      </w:r>
    </w:p>
    <w:p>
      <w:r>
        <w:t xml:space="preserve">Olen huomannut, että lihapullat ovat yksi ruokatyyppi, joka maistuu usein paljon paremmalta seuraavana päivänä. Aina kun teen lihapullia, teen paljon ylimääräisiä ja laitan ne jääkaappiin, jotta maut "kehittyvät".Kuitenkin kun lämmitän lihapullia mikrossa, ne joskus kuivuvat tai niihin tulee hieman sitkeitä ja kumimaisia kohtia - erityisesti ulkoreunoihin.Mikä on paras tekniikka lämmittää/säilyttää edellisenä päivänä (tai pari päivää aiemmin) tehdyt lihapullat uudelleen, jotta ne pysyvät kosteina ja herkullisina?</w:t>
      </w:r>
    </w:p>
    <w:p>
      <w:r>
        <w:rPr>
          <w:b/>
        </w:rPr>
        <w:t xml:space="preserve">Tulos</w:t>
      </w:r>
    </w:p>
    <w:p>
      <w:r>
        <w:t xml:space="preserve">Mikä on paras tapa säilyttää päivän vanhat lihapullat?</w:t>
      </w:r>
    </w:p>
    <w:p>
      <w:r>
        <w:rPr>
          <w:b/>
        </w:rPr>
        <w:t xml:space="preserve">Esimerkki 5.111</w:t>
      </w:r>
    </w:p>
    <w:p>
      <w:r>
        <w:t xml:space="preserve">Kuuluuko tämä niihin asioihin, joita ei ehkä kannata kokeilla, ellei kokenut henkilö ole opettanut ja ellei tiedä, mitä tekee? Jos haluaisin kokeilla, mitä varotoimenpiteitä minun pitäisi tehdä? Onko tämä pätevä ruoanlaittomenetelmä vai tehdäänkö sitä lähinnä vain vaikuttavan visuaalisen efektin vuoksi?</w:t>
      </w:r>
    </w:p>
    <w:p>
      <w:r>
        <w:rPr>
          <w:b/>
        </w:rPr>
        <w:t xml:space="preserve">Tulos</w:t>
      </w:r>
    </w:p>
    <w:p>
      <w:r>
        <w:t xml:space="preserve">Mitä turvatoimia on noudatettava, kun yritetään liekittää kotona?</w:t>
      </w:r>
    </w:p>
    <w:p>
      <w:r>
        <w:rPr>
          <w:b/>
        </w:rPr>
        <w:t xml:space="preserve">Esimerkki 5.112</w:t>
      </w:r>
    </w:p>
    <w:p>
      <w:r>
        <w:t xml:space="preserve">Kun leivon banaanileipää tai -kakkua kotona, käytän aina neliönmuotoista Pyrex-astiaa (noin 20 cm leveä ja 7 cm korkea). Taikina täyttää astian korkeintaan puoleen sen korkeudesta, ja asetan uunin lämpötilaksi 350 F. Paistan banaanileipää 30 minuuttia uunin keskiosassa, ja kun tarkistan kypsyyden, keskiosa on hieman märkä (noin 90 % valmis), kun taas ympäröivä alue on täysin kypsä. onko neliön muotoinen Pyrex-astia hyvä tapa leipoa banaanileipää ja -kakkua vai pitäisikö minun hankkia leipäpannu tai kakkuvuoka? Paistaako leipäpannu banaanileipää tai -kakkua tasaisesti määräajassa? Tämän reseptin perusteella paistoaika kuoripannussa näyttäisi olevan 1 tunti verrattuna 30 min Pyrexissä.</w:t>
      </w:r>
    </w:p>
    <w:p>
      <w:r>
        <w:rPr>
          <w:b/>
        </w:rPr>
        <w:t xml:space="preserve">Tulos</w:t>
      </w:r>
    </w:p>
    <w:p>
      <w:r>
        <w:t xml:space="preserve">Mikä leivonta-astia on paras banaanileivän paistamiseen?</w:t>
      </w:r>
    </w:p>
    <w:p>
      <w:r>
        <w:rPr>
          <w:b/>
        </w:rPr>
        <w:t xml:space="preserve">Esimerkki 5.113</w:t>
      </w:r>
    </w:p>
    <w:p>
      <w:r>
        <w:t xml:space="preserve">Viini pitäisi kuulemma juoda 24 tunnin kuluessa siitä, kun korkki on avattu. Mutta entäpä jos viiniä käytettäisiin makupohjissa antamaan kastikkeille makeaa makua? Voiko valkoviiniä käyttää kastikkeisiin jopa 2 viikkoa korkin avaamisen jälkeen, kunhan se ei maistu pahalta?</w:t>
      </w:r>
    </w:p>
    <w:p>
      <w:r>
        <w:rPr>
          <w:b/>
        </w:rPr>
        <w:t xml:space="preserve">Tulos</w:t>
      </w:r>
    </w:p>
    <w:p>
      <w:r>
        <w:t xml:space="preserve">Voiko viiniä käyttää ruoanlaittoon, vaikka sen juomapäivä olisi jo kulunut?</w:t>
      </w:r>
    </w:p>
    <w:p>
      <w:r>
        <w:rPr>
          <w:b/>
        </w:rPr>
        <w:t xml:space="preserve">Esimerkki 5.114</w:t>
      </w:r>
    </w:p>
    <w:p>
      <w:r>
        <w:t xml:space="preserve">Luin Marcella Hazanin klassisen italialaisen keittiön Essentials of classic Italian cooking -teosta, jossa huomasin, että hän kaataa ensin paljon oliiviöljyä "suojellakseen salaattia" etikalta, koska se estää happoa tekemästä "ruoanlaittoa". Se on siis yksi todistamaton hyöty, jonka tiedän. olen myös kiinnostunut makueroista. Jos se maistuu suunnilleen samalta, en mieluummin tuhlaa niin paljon aikaa vinaigretten valmistamiseen. Nesteen koostumus olisi ilmeisesti erilainen - antaako se ehkä erilaisen suutuntuman?Onko täällä kokeneita salaatinvalmistajia, joilla olisi näkemyksiä?</w:t>
      </w:r>
    </w:p>
    <w:p>
      <w:r>
        <w:rPr>
          <w:b/>
        </w:rPr>
        <w:t xml:space="preserve">Tulos</w:t>
      </w:r>
    </w:p>
    <w:p>
      <w:r>
        <w:t xml:space="preserve">Vinaigretten edut vs. öljyn ja etikan kaataminen erikseen salaattiin?</w:t>
      </w:r>
    </w:p>
    <w:p>
      <w:r>
        <w:rPr>
          <w:b/>
        </w:rPr>
        <w:t xml:space="preserve">Esimerkki 5.115</w:t>
      </w:r>
    </w:p>
    <w:p>
      <w:r>
        <w:t xml:space="preserve">Tiedän, että bakteerien riski on olemassa kaikkialla, missä kanaa sulatetaan, mutta entä itse kanassa? Vähentääkö veden juoksuttaminen sen (käärimättömän) päälle sen makua tai muuttaako se sen rakennetta?</w:t>
      </w:r>
    </w:p>
    <w:p>
      <w:r>
        <w:rPr>
          <w:b/>
        </w:rPr>
        <w:t xml:space="preserve">Tulos</w:t>
      </w:r>
    </w:p>
    <w:p>
      <w:r>
        <w:t xml:space="preserve">Voiko kanaa sulattaa juoksuttamalla vettä sen päälle?</w:t>
      </w:r>
    </w:p>
    <w:p>
      <w:r>
        <w:rPr>
          <w:b/>
        </w:rPr>
        <w:t xml:space="preserve">Esimerkki 5.116</w:t>
      </w:r>
    </w:p>
    <w:p>
      <w:r>
        <w:t xml:space="preserve">Kuinka kauan tuore persilja säilyy hyvänä jääkaapissa säilytettynä?</w:t>
      </w:r>
    </w:p>
    <w:p>
      <w:r>
        <w:rPr>
          <w:b/>
        </w:rPr>
        <w:t xml:space="preserve">Tulos</w:t>
      </w:r>
    </w:p>
    <w:p>
      <w:r>
        <w:t xml:space="preserve">Kuinka kauan tuore persilja säilyy jääkaapissa?</w:t>
      </w:r>
    </w:p>
    <w:p>
      <w:r>
        <w:rPr>
          <w:b/>
        </w:rPr>
        <w:t xml:space="preserve">Esimerkki 5.117</w:t>
      </w:r>
    </w:p>
    <w:p>
      <w:r>
        <w:t xml:space="preserve">Ostin juuri kahvimyllyn käytettäväksi chorreador-kahvinkeittimen kanssa. Chorreador on toiminnallisesti samanlainen kuin kaatokahvinkeitin, mutta kangassuodattimella on todennäköisesti erilaiset ominaisuudet.Olen lukenut, että jauhatuksen pitäisi olla "hienosta keskihienoon", ja kuvittelen, että yksityiskohdat jäävät maun varaan ja riippuvat muista ominaisuuksista (paahto, papujen määrä jne.). Viritän jauhatukseni kokeilujen perusteella, mutta mitä ominaisuuksia minun pitäisi etsiä? Miten karkeus tai hienous yleensä vaikuttaa kahvin profiiliin? Minkälaisten ominaisuuksien tulisi vaihdella?Onko olemassa tiettyjä ominaisuuksia, jotka ovat "huonoja" ja joita minun tulisi virittää välttääkseni (esimerkiksi olen kuullut, että kahvin sisältämä siltti voi olla raskasta ruoansulatukselle)?En etsi vastausta kysymykseen "kuinka hienoksi minun tulisi jauhaa kahvini?", vaan pikemminkin siihen, mitä parametreja minun tulisi etsiä kokeillessani jauhatusta?</w:t>
      </w:r>
    </w:p>
    <w:p>
      <w:r>
        <w:rPr>
          <w:b/>
        </w:rPr>
        <w:t xml:space="preserve">Tulos</w:t>
      </w:r>
    </w:p>
    <w:p>
      <w:r>
        <w:t xml:space="preserve">Oikean kahvimyllyn löytäminen</w:t>
      </w:r>
    </w:p>
    <w:p>
      <w:r>
        <w:rPr>
          <w:b/>
        </w:rPr>
        <w:t xml:space="preserve">Esimerkki 5.118</w:t>
      </w:r>
    </w:p>
    <w:p>
      <w:r>
        <w:t xml:space="preserve">Siinä on makua, mutta sen koostumus on liian ohut.Haihtuuko se tarpeeksi haihtumalla miedolla lämmöllä, jotta sen tiheys kasvaa, vai onko tämä hyödytöntä?Auttaisiko sen kiehuttaminen enemmän. En halua pilata sen makua ja pelkään, että kiehauttaminen korkealla lämmöllä tekee juuri niin.</w:t>
      </w:r>
    </w:p>
    <w:p>
      <w:r>
        <w:rPr>
          <w:b/>
        </w:rPr>
        <w:t xml:space="preserve">Tulos</w:t>
      </w:r>
    </w:p>
    <w:p>
      <w:r>
        <w:t xml:space="preserve">Tomaattikastikkeeni on hyvin vetistä</w:t>
      </w:r>
    </w:p>
    <w:p>
      <w:r>
        <w:rPr>
          <w:b/>
        </w:rPr>
        <w:t xml:space="preserve">Esimerkki 5.119</w:t>
      </w:r>
    </w:p>
    <w:p>
      <w:r>
        <w:t xml:space="preserve">Kun olen tehnyt pizzan ja laittanut päälle täytteet, huomaan, etten saa siirrettyä pizzaa uunissa olevalle pizzakivelle.Kun yritän tehdä sen, pizza menee pois muodosta, taittuu, täytteet menevät sekaisin ja joskus se tarttuu tai repeää. Olen yrittänyt laittaa paljon jauhoja pizzan alle ennen kuin lisään täytteet, mutta se ei oikein auttanut.Minun on tehtävä pizza metallitarjottimelle ja laitettava tarjotin sitten kivelle. Luulen, että tämä estää pizzapohjaa rapeutumasta kunnolla.Mitä teen väärin? Pitäisikö minun käyttää jotain tekniikkaa, vai teenkö taikinan liian kosteaksi, liian ohueksi tai jotain?</w:t>
      </w:r>
    </w:p>
    <w:p>
      <w:r>
        <w:rPr>
          <w:b/>
        </w:rPr>
        <w:t xml:space="preserve">Tulos</w:t>
      </w:r>
    </w:p>
    <w:p>
      <w:r>
        <w:t xml:space="preserve">siirrä pizza kivelle tarttumatta</w:t>
      </w:r>
    </w:p>
    <w:p>
      <w:r>
        <w:rPr>
          <w:b/>
        </w:rPr>
        <w:t xml:space="preserve">Esimerkki 5.120</w:t>
      </w:r>
    </w:p>
    <w:p>
      <w:r>
        <w:t xml:space="preserve">Ostin paikallisesta marketista kuivattuja chilipaprikoita ja ajattelin, että voisin ehkä jauhaa ne morttelissa. Se epäonnistui täysin - paprikat eivät jauhautuneet lainkaan, vaan murskautuivat.Voiko paprikoita jauhaa millään tavalla morttelissa, vai onko se puhtaasti tehosekoittimen tehtävä?Kiitos!</w:t>
      </w:r>
    </w:p>
    <w:p>
      <w:r>
        <w:rPr>
          <w:b/>
        </w:rPr>
        <w:t xml:space="preserve">Tulos</w:t>
      </w:r>
    </w:p>
    <w:p>
      <w:r>
        <w:t xml:space="preserve">Kuivattujen chilien jauhaminen morttelissa?</w:t>
      </w:r>
    </w:p>
    <w:p>
      <w:r>
        <w:rPr>
          <w:b/>
        </w:rPr>
        <w:t xml:space="preserve">Esimerkki 5.121</w:t>
      </w:r>
    </w:p>
    <w:p>
      <w:r>
        <w:t xml:space="preserve">Käytän yksinkertaista paistetun kanan reseptiä: pese kana (käytän reisiä), sekoita se maustettuihin jauhoihin, upota kananmunaan, jossa on hieman maitoa, sekoita uudelleen jauhoihin, ravista ja paista. Ruoasta tulee loistavaa sinä päivänä, kun valmistan sen, mutta se menettää rapeutensa seuraavana päivänä, kun haluan ottaa sen mukaan piknik-lounaalle.Onko olemassa keinoa välttää se, että paistettu kana olisi veltostunutta toisena päivänä?P.S. Poistan nahan ja kaiken näkyvän rasvan ja valutan paperipyyhkeillä sekä ylä- että alapuolelta.</w:t>
      </w:r>
    </w:p>
    <w:p>
      <w:r>
        <w:rPr>
          <w:b/>
        </w:rPr>
        <w:t xml:space="preserve">Tulos</w:t>
      </w:r>
    </w:p>
    <w:p>
      <w:r>
        <w:t xml:space="preserve">Rapea paistettu kana menee velttona: piknik-katastrofi</w:t>
      </w:r>
    </w:p>
    <w:p>
      <w:r>
        <w:rPr>
          <w:b/>
        </w:rPr>
        <w:t xml:space="preserve">Esimerkki 5.122</w:t>
      </w:r>
    </w:p>
    <w:p>
      <w:r>
        <w:t xml:space="preserve">Sain hiljattain hiilisavustimen kakkupäiväksi. Yritin savustaa porsaan kylkiluita, tässä ovat vaiheet, joita noudatin. Savustin savustimeen 2 kiloa puuhiiltä. (6 tuntia) Puhdistin savustimen. Valmistelin 3 Lbs puuhiiltä puuhiilipiippuun. Laitoin vettä, jota käytettiin hickorylastujen liottamiseen, vesisäiliöön.Aseta kylkiluut kahdelle telineelleKun puuhiili oli punaisen kuumaa valkoisella tuhkalla, siirsin sen hiilipannuun.Savustin noin 5 tuntia ja lämpötila alkoi laskea.Lisäsin 2 Lbs lisää puuhiiltä savupiipun esivalmisteltua puuhiiltä.Savustin vielä 3 tuntia.Kokemani ongelma oli se, että lämpötila ei koskaan noussut yli 180F (82C), 8 tunnin kokonaispolttoajan lopussa kylkiluiden sisälämpötila oli 120F (49C).Päädyin viimeistelemään ne uunissa, joka oli asetettu 360F (182C) noin 25 minuutiksi, jotta lihan sisälämpötila nousi 145F (62C).Onko hiilet syyllisiä lämpötilaan?Käytin hiiliä: Käytin: Cowboy Brand Hardwood Lump Charcoal Onko savustin syyllinen?Käytin: Cowboy Brand Hardwood Lump Charcoal: Yksi huomautus, savustin savusi oven ympäriltä niin paljon, että luulen sen olevan liiallinen. Pitäisikö minun tarkastella tiivistämistä oven ympärillä? Tässä savustimessa ei ole savupinoa yläosassa.Kylkiluista tuli hyviä kummallakin tavalla, mutta niiden viimeistely uunissa aiheutti rasvan tippumisen uunin pohjaan, ja nyt vaimo on vihainen, koska kun käytämme sitä, se savuttaa talon.</w:t>
      </w:r>
    </w:p>
    <w:p>
      <w:r>
        <w:rPr>
          <w:b/>
        </w:rPr>
        <w:t xml:space="preserve">Tulos</w:t>
      </w:r>
    </w:p>
    <w:p>
      <w:r>
        <w:t xml:space="preserve">Onko vika matalassa lämpötilassa savustamisessa hiilissä vai savustimessa?</w:t>
      </w:r>
    </w:p>
    <w:p>
      <w:r>
        <w:rPr>
          <w:b/>
        </w:rPr>
        <w:t xml:space="preserve">Esimerkki 5.123</w:t>
      </w:r>
    </w:p>
    <w:p>
      <w:r>
        <w:t xml:space="preserve">Tänään paistoin neljänneskupillisen sieniä 3 rkl voissa ja lisäsin 250 ml kermaa. Kaikki oli valmiina, jotta voisin lisätä ricottan ja viimeistellä Alfredon, mutta se suli vain osittain. Tietyn pisteen jälkeen jäi "juustomuruja", joita mikään määrä lämpöä ei pystynyt liuottamaan, mikä vei minulta samettisen koostumuksen Alfredosta.Olen ennenkin tehnyt Alfredoa onnistuneesti ricottajuustosta. Onko jokin syy siihen, miksi ricotta ei sulanut kokonaan? Ricottapaketti oli avattu vasta muutama päivä sitten, joten se ei ole voinut pilaantua.</w:t>
      </w:r>
    </w:p>
    <w:p>
      <w:r>
        <w:rPr>
          <w:b/>
        </w:rPr>
        <w:t xml:space="preserve">Tulos</w:t>
      </w:r>
    </w:p>
    <w:p>
      <w:r>
        <w:t xml:space="preserve">Miksi ricottajuustoni ei sulanut kokonaan Alfredossa?</w:t>
      </w:r>
    </w:p>
    <w:p>
      <w:r>
        <w:rPr>
          <w:b/>
        </w:rPr>
        <w:t xml:space="preserve">Esimerkki 5.124</w:t>
      </w:r>
    </w:p>
    <w:p>
      <w:r>
        <w:t xml:space="preserve">Olen aina ajatellut, että vanilja ja espresso olisivat hyvä yhdistelmä, mutta ongelmana on, etten ota sokeria! Ymmärtääkseni kahvipapuja voi ostaa, mutta miten saisin vaniljan makua käyttämällä kotikonstein (espressokone, kahvimylly ja suosikkimerkki papuja)?</w:t>
      </w:r>
    </w:p>
    <w:p>
      <w:r>
        <w:rPr>
          <w:b/>
        </w:rPr>
        <w:t xml:space="preserve">Tulos</w:t>
      </w:r>
    </w:p>
    <w:p>
      <w:r>
        <w:t xml:space="preserve">Maustaa espresso vaniljalla ilman sokeria tai muuta makeutusainetta?</w:t>
      </w:r>
    </w:p>
    <w:p>
      <w:r>
        <w:rPr>
          <w:b/>
        </w:rPr>
        <w:t xml:space="preserve">Esimerkki 5.125</w:t>
      </w:r>
    </w:p>
    <w:p>
      <w:r>
        <w:t xml:space="preserve">Haluan keittää punajyväistä kvinoaa, kun teen aamulla kotona aamiaista, pakata sen ja syödä sen myöhemmin lounaaksi töissä salaatin kanssa. Miten minun pitäisi säilyttää sitä keittämisen jälkeen noin 5 tuntia? Lisätietoja: Aion keittää sen ja laittaa sen heti muovipakkaukseen, sitten mennä töihin (matka-aika: 15 minuuttia) ja säilyttää sen sitten jääkaapissa työpaikalla. Lämmitän sitten uudelleen mikroaaltouunissa 20 sekuntia lounasaikaan ja nautin sen kuumana.</w:t>
      </w:r>
    </w:p>
    <w:p>
      <w:r>
        <w:rPr>
          <w:b/>
        </w:rPr>
        <w:t xml:space="preserve">Tulos</w:t>
      </w:r>
    </w:p>
    <w:p>
      <w:r>
        <w:t xml:space="preserve">Miten säilyttää keitettyä quinoaa muutaman tunnin ajan töissä?</w:t>
      </w:r>
    </w:p>
    <w:p>
      <w:r>
        <w:rPr>
          <w:b/>
        </w:rPr>
        <w:t xml:space="preserve">Esimerkki 5.126</w:t>
      </w:r>
    </w:p>
    <w:p>
      <w:r>
        <w:t xml:space="preserve">En ole koskaan ennen valmistanut "oikeita" makkaroita. Nyt minulla on useita erilaisia makkaroita: chorizoa, merguezia ja kanaa. Minulla on vain pari kutakin ja iso sähköpannu. miten valmistan ne? Pitäisikö minun lisätä vettä? Kuinka kauan?</w:t>
      </w:r>
    </w:p>
    <w:p>
      <w:r>
        <w:rPr>
          <w:b/>
        </w:rPr>
        <w:t xml:space="preserve">Tulos</w:t>
      </w:r>
    </w:p>
    <w:p>
      <w:r>
        <w:t xml:space="preserve">Miten makkaraa valmistetaan?</w:t>
      </w:r>
    </w:p>
    <w:p>
      <w:r>
        <w:rPr>
          <w:b/>
        </w:rPr>
        <w:t xml:space="preserve">Esimerkki 5.127</w:t>
      </w:r>
    </w:p>
    <w:p>
      <w:r>
        <w:t xml:space="preserve">Olen nähnyt keskustelua siitä, miten sokeri voitaisiin korvata brownieissa kosteuden lisäämiseksi. Antaako sokeri kosteutta leivonnassa?</w:t>
      </w:r>
    </w:p>
    <w:p>
      <w:r>
        <w:rPr>
          <w:b/>
        </w:rPr>
        <w:t xml:space="preserve">Tulos</w:t>
      </w:r>
    </w:p>
    <w:p>
      <w:r>
        <w:t xml:space="preserve">Antaako sokeri kosteutta?</w:t>
      </w:r>
    </w:p>
    <w:p>
      <w:r>
        <w:rPr>
          <w:b/>
        </w:rPr>
        <w:t xml:space="preserve">Esimerkki 5.128</w:t>
      </w:r>
    </w:p>
    <w:p>
      <w:r>
        <w:t xml:space="preserve">Olen kuullut, että puisen leikkuulaudan käyttäminen lihan leikkaamiseen ei ole kovin hygieenistä, koska se on huokoista materiaalia. Jos näin on, niin mistä leikkuulauta olisi ihanteellista tehdä lihaa leikattaessa?</w:t>
      </w:r>
    </w:p>
    <w:p>
      <w:r>
        <w:rPr>
          <w:b/>
        </w:rPr>
        <w:t xml:space="preserve">Tulos</w:t>
      </w:r>
    </w:p>
    <w:p>
      <w:r>
        <w:t xml:space="preserve">Paras leikkuulaudan materiaali lihalle</w:t>
      </w:r>
    </w:p>
    <w:p>
      <w:r>
        <w:rPr>
          <w:b/>
        </w:rPr>
        <w:t xml:space="preserve">Esimerkki 5.129</w:t>
      </w:r>
    </w:p>
    <w:p>
      <w:r>
        <w:t xml:space="preserve">Asun Belgiassa, enkä löydä, mistä voisin ostaa SOUR creamia, joka on ihanaa quesadillojen kanssa.Voiko sitä tehdä itse?http://foodies.blogs.starnewsonline.com/files/2010/05/cosmic_quesadilla.jpg</w:t>
      </w:r>
    </w:p>
    <w:p>
      <w:r>
        <w:rPr>
          <w:b/>
        </w:rPr>
        <w:t xml:space="preserve">Tulos</w:t>
      </w:r>
    </w:p>
    <w:p>
      <w:r>
        <w:t xml:space="preserve">Miten tehdä smetanaa, jota jotkut ravintolat tarjoilevat quesadillojen kanssa?</w:t>
      </w:r>
    </w:p>
    <w:p>
      <w:r>
        <w:rPr>
          <w:b/>
        </w:rPr>
        <w:t xml:space="preserve">Esimerkki 5.130</w:t>
      </w:r>
    </w:p>
    <w:p>
      <w:r>
        <w:t xml:space="preserve">Olen nähnyt niitä rugby-pallon muotoisina (mutta pidempinä), mutta geometrisesti en ymmärrä, miten ympyrän voi taittaa tuollaiseen muotoon.Olen myös ennen tilannut ranskalaisia munakkaita ruokalistoilta, eikä niitä ollut puristettu sisään päistä.Onko olemassa klassista muotoa, vai onko ranskalainen munakas vain sellainen, joka ei ole niin paljoa ruskistunut?</w:t>
      </w:r>
    </w:p>
    <w:p>
      <w:r>
        <w:rPr>
          <w:b/>
        </w:rPr>
        <w:t xml:space="preserve">Tulos</w:t>
      </w:r>
    </w:p>
    <w:p>
      <w:r>
        <w:t xml:space="preserve">Minkä muotoinen on ranskalainen munakas ja miten se saadaan aikaan?</w:t>
      </w:r>
    </w:p>
    <w:p>
      <w:r>
        <w:rPr>
          <w:b/>
        </w:rPr>
        <w:t xml:space="preserve">Esimerkki 5.131</w:t>
      </w:r>
    </w:p>
    <w:p>
      <w:r>
        <w:t xml:space="preserve">Teen usein perusjuoksutettua leipää perusreseptejä varten, kuten naan, burek, focaccia, pizza jne. varten. Minusta kuiva aktiivihiiva on kuitenkin kohtuuttoman kallista, kun otetaan huomioon, että se on itsestään lisääntyvä elävä organismi. Onko olemassa keino luoda ja säilyttää hiivaa tehokkaasti kohtuullisen ajan (~3 kuukautta) emoeliöstä?</w:t>
      </w:r>
    </w:p>
    <w:p>
      <w:r>
        <w:rPr>
          <w:b/>
        </w:rPr>
        <w:t xml:space="preserve">Tulos</w:t>
      </w:r>
    </w:p>
    <w:p>
      <w:r>
        <w:t xml:space="preserve">Miten voin kasvattaa ja säilyttää hiivaa?</w:t>
      </w:r>
    </w:p>
    <w:p>
      <w:r>
        <w:rPr>
          <w:b/>
        </w:rPr>
        <w:t xml:space="preserve">Esimerkki 5.132</w:t>
      </w:r>
    </w:p>
    <w:p>
      <w:r>
        <w:t xml:space="preserve">Useimmissa resepteissä, joissa vaaditaan rapeaa kanaa, mainitaan, että iho on jätettävä päälle. Onko mahdollista tehdä rapeaa kanaa ilman nahkaa?</w:t>
      </w:r>
    </w:p>
    <w:p>
      <w:r>
        <w:rPr>
          <w:b/>
        </w:rPr>
        <w:t xml:space="preserve">Tulos</w:t>
      </w:r>
    </w:p>
    <w:p>
      <w:r>
        <w:t xml:space="preserve">Rapea kana ilman nahkaa</w:t>
      </w:r>
    </w:p>
    <w:p>
      <w:r>
        <w:rPr>
          <w:b/>
        </w:rPr>
        <w:t xml:space="preserve">Esimerkki 5.133</w:t>
      </w:r>
    </w:p>
    <w:p>
      <w:r>
        <w:t xml:space="preserve">Teen kotona melko säännöllisesti ruokaa, mutta minulla on vaikeuksia maistaa ruokaa ruoanlaiton aikana. Haluan vain tietää, pitäisikö minun säätää suolaa, pippuria tai happamuutta. Niitä harvoja kertoja, kun maistan, sekoitan poikkeuksetta maistamani ainesosan. Saatan esimerkiksi laittaa pienen määrän (tarpeeksi nuolla) kämmenelleni, odottaa/puhaltaa, että se jäähtyy, maistaa ja säätää suolaa. Myöhemmin ateriaa syödessäni huomaan, että olen lisännyt liikaa suolaa.Onko vinkkejä?Jos sillä on merkitystä - tämä on eteläintialaista kasvisruokaa - linssejä, vihanneksia.</w:t>
      </w:r>
    </w:p>
    <w:p>
      <w:r>
        <w:rPr>
          <w:b/>
        </w:rPr>
        <w:t xml:space="preserve">Tulos</w:t>
      </w:r>
    </w:p>
    <w:p>
      <w:r>
        <w:t xml:space="preserve">Ruoan maistelu ruoanlaiton aikana</w:t>
      </w:r>
    </w:p>
    <w:p>
      <w:r>
        <w:rPr>
          <w:b/>
        </w:rPr>
        <w:t xml:space="preserve">Esimerkki 5.134</w:t>
      </w:r>
    </w:p>
    <w:p>
      <w:r>
        <w:t xml:space="preserve">Lankoni kertoi minulle taannoin, että hän laittaa kokonaisia perunoita mikroaaltouuniin vahapaperiin käärittynä nopeaa välipalaa varten. Onko tämä ok/turvallista? Jos teette näin, onko teillä muita ehdotuksia, joilla siitä saisi maukkaampaa? En ole vielä kokeillut sitä, mutta se houkuttelee!</w:t>
      </w:r>
    </w:p>
    <w:p>
      <w:r>
        <w:rPr>
          <w:b/>
        </w:rPr>
        <w:t xml:space="preserve">Tulos</w:t>
      </w:r>
    </w:p>
    <w:p>
      <w:r>
        <w:t xml:space="preserve">Peruna mikroaaltouunissa</w:t>
      </w:r>
    </w:p>
    <w:p>
      <w:r>
        <w:rPr>
          <w:b/>
        </w:rPr>
        <w:t xml:space="preserve">Esimerkki 5.135</w:t>
      </w:r>
    </w:p>
    <w:p>
      <w:r>
        <w:t xml:space="preserve">Yritin juuri vastata patapaistia koskevaan kysymykseen ja löysin reseptejä etsiessäni yhden, jossa lihaa keitetään 200 asteessa suljetussa pussissa 3-3 1/2 tuntia.On paljon syytä valmistaa paisti, kuten prime rib matalissa lämpötiloissa, koska lihan sisäpuoli kypsyy lähes samalla nopeudella kuin ulkopuoli, jolloin lihasta tulee tasaisen väristä ja lämpötilaa.Kuitenkin, jos jotain keitetään 200 asteessa 3 tuntia, se kypsyy lopulta läpikotaisin, mikä on tarkoitus. Mutta onko sillä mitään merkitystä, jos lihan todellinen lämpötila ylittää kiehumislämpötilan? Olisiko parempi kypsennys 170-asteisessa uunissa, koska höyrynpaine nostaa lämpötilan ehkä hieman alle kiehuvaksi?</w:t>
      </w:r>
    </w:p>
    <w:p>
      <w:r>
        <w:rPr>
          <w:b/>
        </w:rPr>
        <w:t xml:space="preserve">Tulos</w:t>
      </w:r>
    </w:p>
    <w:p>
      <w:r>
        <w:t xml:space="preserve">Jos haudutettua lihaa kypsennetään 200 asteessa täydellisesti suljetussa pussissa uunissa, nouseeko lämpötila kiehumisen yläpuolelle?</w:t>
      </w:r>
    </w:p>
    <w:p>
      <w:r>
        <w:rPr>
          <w:b/>
        </w:rPr>
        <w:t xml:space="preserve">Esimerkki 5.136</w:t>
      </w:r>
    </w:p>
    <w:p>
      <w:r>
        <w:t xml:space="preserve">Useimmissa resepteissä käytetään jogurttia, joka joskus korvataan maidolla tai jopa soija- tai mantelijuomalla. Mikä on maitotuotteen rooli näissä resepteissä (jauhot, sokeri, kananmunat, voi/öljy, jogurtti/maito, jokin aromi)? Onko kyse proteiinista/rasvasta/chsistä, vedestä, mausta, väristä? Onko soija- tai mantelijuoman korvaaminen järkevää, vai onko olemassa parempia?</w:t>
      </w:r>
    </w:p>
    <w:p>
      <w:r>
        <w:rPr>
          <w:b/>
        </w:rPr>
        <w:t xml:space="preserve">Tulos</w:t>
      </w:r>
    </w:p>
    <w:p>
      <w:r>
        <w:t xml:space="preserve">Mikä on maidon tai jogurtin merkitys sienikakussa?</w:t>
      </w:r>
    </w:p>
    <w:p>
      <w:r>
        <w:rPr>
          <w:b/>
        </w:rPr>
        <w:t xml:space="preserve">Esimerkki 5.137</w:t>
      </w:r>
    </w:p>
    <w:p>
      <w:r>
        <w:t xml:space="preserve">Tein tänään jalfrezia huomiseksi ja unohdin lisätä mausteet (kumina, kurkuma, paprika).Voinko lisätä ne nyt ja saada niistä kaiken irti?</w:t>
      </w:r>
    </w:p>
    <w:p>
      <w:r>
        <w:rPr>
          <w:b/>
        </w:rPr>
        <w:t xml:space="preserve">Tulos</w:t>
      </w:r>
    </w:p>
    <w:p>
      <w:r>
        <w:t xml:space="preserve">Unohdin lisätä mausteet curryyn</w:t>
      </w:r>
    </w:p>
    <w:p>
      <w:r>
        <w:rPr>
          <w:b/>
        </w:rPr>
        <w:t xml:space="preserve">Esimerkki 5.138</w:t>
      </w:r>
    </w:p>
    <w:p>
      <w:r>
        <w:t xml:space="preserve">Tein pannukakkuja, joiden reseptissä vaadittiin sulatettua voita, ja kun lisäsin kylmää maitoa, voi jähmettyi uudelleen. Miten se sotki pannukakut? Oliko rakenne tiiviimpi ja vähemmän kuohkea? Oletan siis, että tätä taikinaa ei voinut tehdä etukäteen ja laittaa jääkaappiin?</w:t>
      </w:r>
    </w:p>
    <w:p>
      <w:r>
        <w:rPr>
          <w:b/>
        </w:rPr>
        <w:t xml:space="preserve">Tulos</w:t>
      </w:r>
    </w:p>
    <w:p>
      <w:r>
        <w:t xml:space="preserve">Sulatettua voita vai ei pannukakkutaikinaan?</w:t>
      </w:r>
    </w:p>
    <w:p>
      <w:r>
        <w:rPr>
          <w:b/>
        </w:rPr>
        <w:t xml:space="preserve">Esimerkki 5.139</w:t>
      </w:r>
    </w:p>
    <w:p>
      <w:r>
        <w:t xml:space="preserve">Kun teemme polentaa, käytämme polentajäämiä lounaaksi grillaamalla ne.Onko polentajäämille muuta käyttöä?</w:t>
      </w:r>
    </w:p>
    <w:p>
      <w:r>
        <w:rPr>
          <w:b/>
        </w:rPr>
        <w:t xml:space="preserve">Tulos</w:t>
      </w:r>
    </w:p>
    <w:p>
      <w:r>
        <w:t xml:space="preserve">Mihin voin käyttää polentan tähteet?</w:t>
      </w:r>
    </w:p>
    <w:p>
      <w:r>
        <w:rPr>
          <w:b/>
        </w:rPr>
        <w:t xml:space="preserve">Esimerkki 5.140</w:t>
      </w:r>
    </w:p>
    <w:p>
      <w:r>
        <w:t xml:space="preserve">Luulen, että se voi olla subjektiivista makujen mukaan, mutta jonkin verran vähennystä tarvitaan. Jos tietäisin, mitä yritän poistaa pelkistämisprosessissa (alkoholia, raakapurua tai tilavuutta), voisin säätää subjektiivisen makuni ja ruokani mukaan.Joitakin yleisiä ohjeita siitä, mistä tiedät, milloin viinisi on pelkistetty tai mitä etsiä pelkistetystä viinistä, olisi hyödyllistä.</w:t>
      </w:r>
    </w:p>
    <w:p>
      <w:r>
        <w:rPr>
          <w:b/>
        </w:rPr>
        <w:t xml:space="preserve">Tulos</w:t>
      </w:r>
    </w:p>
    <w:p>
      <w:r>
        <w:t xml:space="preserve">Mistä tiedän, milloin viinini on kunnolla alennettu?</w:t>
      </w:r>
    </w:p>
    <w:p>
      <w:r>
        <w:rPr>
          <w:b/>
        </w:rPr>
        <w:t xml:space="preserve">Esimerkki 5.141</w:t>
      </w:r>
    </w:p>
    <w:p>
      <w:r>
        <w:t xml:space="preserve">Maksan liottaminen maidossa on kuulemma yleinen tekniikka, jonka oletetaan auttavan poistamaan epäpuhtauksia, pehmentävän makua ja pehmentävän maksaa. Kokeilin sitä, ja maksasta tuli ihan hyvää, mutta ihmettelin, miten se toimii. Mikä on sen takana oleva kemia? Mitä maidon ja maksan välillä tarkalleen ottaen tapahtuu? Pehmentääkö maidon happo maksan? Se tarkoittaisi, että voisinko liottaa maksaa sitruunamehuun tai etikkaan perustuvassa marinadissa? (Ei tunnu kauhean hyvältä ajatukselta) Vai liittyykö asiaan jotain muuta? Etsin tietoa, mutta mikään löytämäni ei vaikuttanut hirveän tarkalta.</w:t>
      </w:r>
    </w:p>
    <w:p>
      <w:r>
        <w:rPr>
          <w:b/>
        </w:rPr>
        <w:t xml:space="preserve">Tulos</w:t>
      </w:r>
    </w:p>
    <w:p>
      <w:r>
        <w:t xml:space="preserve">Miten maksan liottaminen maidossa toimii?</w:t>
      </w:r>
    </w:p>
    <w:p>
      <w:r>
        <w:rPr>
          <w:b/>
        </w:rPr>
        <w:t xml:space="preserve">Esimerkki 5.142</w:t>
      </w:r>
    </w:p>
    <w:p>
      <w:r>
        <w:t xml:space="preserve">Japanilainen termi カステラ (kasutera) ja korealainen termi 카스테라 (kastera) ovat etymologisesti peräisin portugalilaisesta "Pão de Castela". Mutta viittaavatko "kasutera" ja "kastera" samaan elintarvikkeeseen vai eri elintarvikkeeseen?KOREAN CASTELLA CAKE sanoo: Olen tullut siihen johtopäätökseen, että korealaiset käyttävät sanaa "kastera" kuvaamaan lähes kaikkia länsimaista alkuperää olevia leivonnaisia.Castella = Kastera = Kasutera sanoo: Nämä leivonnaiset ovat halpaa, syyllisyyttä aiheuttavaa herkuttelua - ne ovat hyviä - mutta en pidä niitä "aitona" japanilaisena kasuterana, joka ei käsittääkseni ole yhtä pehmoinen ja suorakaiteen muotoinen. ovatko ne sama elintarvike vai eri elintarvikkeita? Olisiko loogisempaa sanoa "pidän enemmän kasterasta kuin kasuterasta" vai "pidän enemmän siitä, miten korealaiset tekevät kasteraa, kuin siitä, miten japanilaiset tekevät sitä"?</w:t>
      </w:r>
    </w:p>
    <w:p>
      <w:r>
        <w:rPr>
          <w:b/>
        </w:rPr>
        <w:t xml:space="preserve">Tulos</w:t>
      </w:r>
    </w:p>
    <w:p>
      <w:r>
        <w:t xml:space="preserve">Onko japanilainen kasutera sama elintarvike kuin korealainen kastera?</w:t>
      </w:r>
    </w:p>
    <w:p>
      <w:r>
        <w:rPr>
          <w:b/>
        </w:rPr>
        <w:t xml:space="preserve">Esimerkki 5.143</w:t>
      </w:r>
    </w:p>
    <w:p>
      <w:r>
        <w:t xml:space="preserve">Kaikissa näkemissäni ankanrintojen paistamiseen liittyvissä resepteissä sanotaan, että rinta pitää viiltää nahan läpi, mutta ei liian syvälle: lihan viiltämistä pitää välttää. Noudatan tätä ohjetta, mutta en täysin ymmärrä miksi. Mitä haittaa siitä voi olla, jos leikkaan lihan läpi, vain vähän? Mitä minun pitäisi tarkalleen ottaen välttää?</w:t>
      </w:r>
    </w:p>
    <w:p>
      <w:r>
        <w:rPr>
          <w:b/>
        </w:rPr>
        <w:t xml:space="preserve">Tulos</w:t>
      </w:r>
    </w:p>
    <w:p>
      <w:r>
        <w:t xml:space="preserve">Miksi ankanrintaa ei saa leikata lihaan, kun sitä pisteytetään?</w:t>
      </w:r>
    </w:p>
    <w:p>
      <w:r>
        <w:rPr>
          <w:b/>
        </w:rPr>
        <w:t xml:space="preserve">Esimerkki 5.144</w:t>
      </w:r>
    </w:p>
    <w:p>
      <w:r>
        <w:t xml:space="preserve">Löydän kermavaahtoa, puolikasta ja puolikasta ja jopa hyytelöityä kermaa sieltä, missä oleskelen Yhdysvalloissa, mutta en kaksinkertaista tai yksinkertaista kermaa. Ovatko nämä termit tuttuja vai onko olemassa vastaavaa termiä Yhdysvalloissa?</w:t>
      </w:r>
    </w:p>
    <w:p>
      <w:r>
        <w:rPr>
          <w:b/>
        </w:rPr>
        <w:t xml:space="preserve">Tulos</w:t>
      </w:r>
    </w:p>
    <w:p>
      <w:r>
        <w:t xml:space="preserve">Mikä on yhdysvaltalainen vastine kaksinkertaiselle ja yksinkertaiselle kermalle?</w:t>
      </w:r>
    </w:p>
    <w:p>
      <w:r>
        <w:rPr>
          <w:b/>
        </w:rPr>
        <w:t xml:space="preserve">Esimerkki 5.145</w:t>
      </w:r>
    </w:p>
    <w:p>
      <w:r>
        <w:t xml:space="preserve">Yritän valmistaa pikavanukasta paketteja, joita ei tarvitse lämmittää, jotta seos sakeutuisi kylmää jälkiruokaa varten. Keittiössäni on löydettävä jonkinlainen järki, sillä allergioideni vuoksi useimmat ruoat valmistetaan kotona.Olen yrittänyt testata riisipaperia ja tapiocajauhoja (australialainen merkki ja kiinalainen tai itäaasialainen tuote), perunatärkkelystä ja paisutettua amarantti-aamiaismuroa ajatellen, että ponnisteluillani saattaisi olla jotain arvoa tai geeliä. (Ei ole.) Tiedustelut esigelatinoituja tuotteita koskevista tiedusteluista johtavat tylppään torjuntaan, koska nämä tuotteet täällä Australiassa on varattu yksinomaan lääketieteellisistä syistä keliaakikoille tai potilaille, joilla on nielemisvaikeuksia, ja niiden tarjonta on rajoitettu paikallisiin apteekkeihin.Rajoittaako näiden tuotteiden tarjontaa vaatimus lääkärin reseptistä? Jos ei, miten tai mistä voin saada niitä?</w:t>
      </w:r>
    </w:p>
    <w:p>
      <w:r>
        <w:rPr>
          <w:b/>
        </w:rPr>
        <w:t xml:space="preserve">Tulos</w:t>
      </w:r>
    </w:p>
    <w:p>
      <w:r>
        <w:t xml:space="preserve">Onko saatavilla tuotetta, joka on esihyytelöityä tärkkelystä, ja millä tuotenimellä sitä myydään?</w:t>
      </w:r>
    </w:p>
    <w:p>
      <w:r>
        <w:rPr>
          <w:b/>
        </w:rPr>
        <w:t xml:space="preserve">Esimerkki 5.146</w:t>
      </w:r>
    </w:p>
    <w:p>
      <w:r>
        <w:t xml:space="preserve">Olen paistanut hanhen valmiiksi huomiseksi. Olisiko maku ja/tai rakenne parempi, jos veistäisin sen tänä iltana, kun se on lämmintä, vai odottaisinko huomiseen, kun se on kylmää jääkaapista.</w:t>
      </w:r>
    </w:p>
    <w:p>
      <w:r>
        <w:rPr>
          <w:b/>
        </w:rPr>
        <w:t xml:space="preserve">Tulos</w:t>
      </w:r>
    </w:p>
    <w:p>
      <w:r>
        <w:t xml:space="preserve">Milloin hanhi leikataan - kuumana tai kylmänä?</w:t>
      </w:r>
    </w:p>
    <w:p>
      <w:r>
        <w:rPr>
          <w:b/>
        </w:rPr>
        <w:t xml:space="preserve">Esimerkki 5.147</w:t>
      </w:r>
    </w:p>
    <w:p>
      <w:r>
        <w:t xml:space="preserve">Olen kokkaustollo ja vihaan katkeria kurkkuja :) Apua!</w:t>
      </w:r>
    </w:p>
    <w:p>
      <w:r>
        <w:rPr>
          <w:b/>
        </w:rPr>
        <w:t xml:space="preserve">Tulos</w:t>
      </w:r>
    </w:p>
    <w:p>
      <w:r>
        <w:t xml:space="preserve">Miten estää kurkkuja maistumasta kitkeriltä?</w:t>
      </w:r>
    </w:p>
    <w:p>
      <w:r>
        <w:rPr>
          <w:b/>
        </w:rPr>
        <w:t xml:space="preserve">Esimerkki 5.148</w:t>
      </w:r>
    </w:p>
    <w:p>
      <w:r>
        <w:t xml:space="preserve">Joku sanoi minulle, että riisietikka ei sovi salaatinkastikkeeseen.Voiko salaatteihin käyttää vain tietynlaisia etikoita?</w:t>
      </w:r>
    </w:p>
    <w:p>
      <w:r>
        <w:rPr>
          <w:b/>
        </w:rPr>
        <w:t xml:space="preserve">Tulos</w:t>
      </w:r>
    </w:p>
    <w:p>
      <w:r>
        <w:t xml:space="preserve">Salaateissa käytettävät etikkatyypit</w:t>
      </w:r>
    </w:p>
    <w:p>
      <w:r>
        <w:rPr>
          <w:b/>
        </w:rPr>
        <w:t xml:space="preserve">Esimerkki 5.149</w:t>
      </w:r>
    </w:p>
    <w:p>
      <w:r>
        <w:t xml:space="preserve">Olen katsellut useita kim chi -reseptejä, ja kaikissa niissä vaaditaan "korealaista chilijauhetta". Paikallisessa aasialaisessa ruokakaupassa käydessäni löysin vain "aasialaista" chilijauhetta ja muita epämääräisiä chilijauheita. onko olemassa tiettyä korealaista chilijauhetta? Voinko yksinkertaisesti käyttää cayennepippuria tai murskattuja punapippurihiutaleita?</w:t>
      </w:r>
    </w:p>
    <w:p>
      <w:r>
        <w:rPr>
          <w:b/>
        </w:rPr>
        <w:t xml:space="preserve">Tulos</w:t>
      </w:r>
    </w:p>
    <w:p>
      <w:r>
        <w:t xml:space="preserve">Miten korealainen chilijauhe eroaa "amerikkalaisesta" chilijauheesta?</w:t>
      </w:r>
    </w:p>
    <w:p>
      <w:r>
        <w:rPr>
          <w:b/>
        </w:rPr>
        <w:t xml:space="preserve">Esimerkki 5.150</w:t>
      </w:r>
    </w:p>
    <w:p>
      <w:r>
        <w:t xml:space="preserve">Minulla on resepti höyrytettyä muna- ja inkiväärivanukasta varten. Sitä voi syödä kuumana tai kylmänä, ja minä syön sen mieluummin kylmänä. Ongelmana on se, että se alkaa erkaantua jääkaapissa (nestettä kertyy sinne, mistä olen kauhonut vanukasta, tai joskus kulhon reunalle). Miten estän tämän?Katsoin kyllä tätä keskustelua, mutta en osaa sanoa, onko se relevantti.Resepti, jos se on relevantti2 C vettä4 oz. inkiväärijuurta4 oz. Kiinalaista kivisokeria4 isoa munaa, vatkattu2/3 C maitoa muutama tippa kasviöljyäValmistetaan liesituuletin.Viipaloi inkivääri.Kiehauta vesi; keitä inkivääriä 2 min. Heitä inkivääriviipaleet pois.Liuota vuorisokeri kiehuvaan veteen.Ota kattila pois liedeltä.Lisää maito kattilaan; vatkaa joukkoon munat ja kasviöljy.Kaada kulhoon tai kulhoihin ja höyrytä 12 min.</w:t>
      </w:r>
    </w:p>
    <w:p>
      <w:r>
        <w:rPr>
          <w:b/>
        </w:rPr>
        <w:t xml:space="preserve">Tulos</w:t>
      </w:r>
    </w:p>
    <w:p>
      <w:r>
        <w:t xml:space="preserve">Miten estän vaniljakastikkeen rikkoutumisen?</w:t>
      </w:r>
    </w:p>
    <w:p>
      <w:r>
        <w:rPr>
          <w:b/>
        </w:rPr>
        <w:t xml:space="preserve">Esimerkki 5.151</w:t>
      </w:r>
    </w:p>
    <w:p>
      <w:r>
        <w:t xml:space="preserve">Olen yrittänyt käyttää spagettikurpitsaa pastan korvikkeena muutaman kerran, mutta aina kun olen käyttänyt sitä, ruoasta on tullut todella vetistä.Olen paahtanut halkaistua kurpitsaa noin 45 minuuttia uunissa, kaapinut lihan pois ja sekoittanut sen kastikkeeseen. Kun silppuan lihan ensimmäisen kerran, se on varmasti kosteaa ja höyryävää, mutta se ei vaikuta liian märältä. Muutama minuutti sen jälkeen, kun olen lisännyt sen pannulle kastikkeeseeni, siitä kuitenkin irtoaa vettä, joka tuntuu olevan noin kupillinen tai kaksi. viime aikoina olen jopa yrittänyt vääntää säikeet puhtaassa pyyhkeessä tiskialtaan päällä ennen sekoittamista. Se näytti auttavan, mutta kastike vesittyi silti aivan liikaa minun makuuni. onko kukaan muu kohdannut tätä ongelmaa? Onko kenelläkään ehdotuksia, miten se voitaisiin estää?</w:t>
      </w:r>
    </w:p>
    <w:p>
      <w:r>
        <w:rPr>
          <w:b/>
        </w:rPr>
        <w:t xml:space="preserve">Tulos</w:t>
      </w:r>
    </w:p>
    <w:p>
      <w:r>
        <w:t xml:space="preserve">Miten estää vetinen spagetti squash</w:t>
      </w:r>
    </w:p>
    <w:p>
      <w:r>
        <w:rPr>
          <w:b/>
        </w:rPr>
        <w:t xml:space="preserve">Esimerkki 5.152</w:t>
      </w:r>
    </w:p>
    <w:p>
      <w:r>
        <w:t xml:space="preserve">Haluaisin valmistaa muutaman aterian äskettäin synnyttäneelle serkulleni. Hän asuu noin puolentoista tunnin matkan päässä, ja aion kävellä ja käyttää julkisia kulkuneuvoja päästäkseni sinne. Onko kenelläkään ehdotuksia tai vinkkejä kätevistä tavoista kuljettaa ruokaa? Etsin tukevia, helposti kannettavia pusseja, jotka estävät ruokaa liukumasta ja jotka pitävät kuumat ruoat kuumina ja kylmät ruoat kylminä.</w:t>
      </w:r>
    </w:p>
    <w:p>
      <w:r>
        <w:rPr>
          <w:b/>
        </w:rPr>
        <w:t xml:space="preserve">Tulos</w:t>
      </w:r>
    </w:p>
    <w:p>
      <w:r>
        <w:t xml:space="preserve">Ehdotuksia kätevistä ja turvallisista menetelmistä muutaman aterian kuljettamiseksi ilman ajoneuvoa?</w:t>
      </w:r>
    </w:p>
    <w:p>
      <w:r>
        <w:rPr>
          <w:b/>
        </w:rPr>
        <w:t xml:space="preserve">Esimerkki 5.153</w:t>
      </w:r>
    </w:p>
    <w:p>
      <w:r>
        <w:t xml:space="preserve">Hankin hiljattain L'Equip-ruoankuivauslaitteen ja olen onnistunut hyvin sen kanssa leikkimisessä. Mutta minua kiinnostaa tietää, voinko dehydratoida eri elintarvikkeita samanaikaisesti. Esimerkiksi voisinko heittää kuivattua lihaa yhdelle tarjottimelle, sipulia toiselle ja mansikoita kolmannelle (olettaen, että ne kaikki halusivat saman ajan / lämpötilan), vai maistuisivatko mansikat lopulta hieman sipulimaiselta naudanlihalta? Millaiset asiat aiheuttaisivat tällaista saastumista?</w:t>
      </w:r>
    </w:p>
    <w:p>
      <w:r>
        <w:rPr>
          <w:b/>
        </w:rPr>
        <w:t xml:space="preserve">Tulos</w:t>
      </w:r>
    </w:p>
    <w:p>
      <w:r>
        <w:t xml:space="preserve">Voinko dehydratoida useita eri ruokalajeja samanaikaisesti?</w:t>
      </w:r>
    </w:p>
    <w:p>
      <w:r>
        <w:rPr>
          <w:b/>
        </w:rPr>
        <w:t xml:space="preserve">Esimerkki 5.154</w:t>
      </w:r>
    </w:p>
    <w:p>
      <w:r>
        <w:t xml:space="preserve">Okei, ihana vaimoni ("Plain Ol'Common Sense" täällä vaihdossa) uskoi minulle hieman kalliin paistin, kun hän lähti viettämään yötä siskonsa luona.Kaikki alkoi niin hyvin.... Lämmitin valurautapannun kunnolla ja kuumaksi, ruskistin paistin, kaadoin sen päälle tölkillisen tomaattimurskaa, tölkillisen ranskalaista sipulikeittoa ja hieman tuoretta valkosipulia ja karkeaa pippuria ja työnsin koko roskan uuniin 375 asteeseen. kaikki meni pieleen, kun annoin erään projektin viedä minut sivuraiteelle ja nyt minun täytyy säästää pekoni (tai naudanliha, kuten nyt on tapana).Joten nyt mietin jotakin. Haluan ottaa tämän ihanan, kuivan paahtopaistin ja kypsentää sen hunajan ja melassin kanssa mausteisen-makean fajita-mestariteoksen ennen kuin hän tulee huomenna kotiin, ja etsin reseptiä. minun on oltava töissä 70 mailin päässä kotoa klo 7:00 aamulla, mutta minulla on kaksi teini-ikäistä poikaa, jotka voivat vahtia kattilaa. Minulla on aikaa laittaa tämä kasaan ennen kuin lähden ulos ovesta.Onko teillä mausteisia ja makeita ideoita?Kiitos jo etukäteen!Edit Erinomainen huomautus tehtiin kommenteissa: Paahtopaisti irtoaa helposti, on melko ruskeaa ja erittäin kuivaa. Ranskalainen sipulikeitto ja tomaatti pelkistyivät hyvin karamellisoituneeksi pelkistykseksi pannun pohjassa jättäen paistin yläosan paljaaksi noin tunniksi. Tosin minulla oli valurautainen kansi koko ajan päällä, joten se ei "palanut" kokonaan.</w:t>
      </w:r>
    </w:p>
    <w:p>
      <w:r>
        <w:rPr>
          <w:b/>
        </w:rPr>
        <w:t xml:space="preserve">Tulos</w:t>
      </w:r>
    </w:p>
    <w:p>
      <w:r>
        <w:t xml:space="preserve">Melassia ja hunajaa palaneen naudanlihan kanssa ehdotuksia?</w:t>
      </w:r>
    </w:p>
    <w:p>
      <w:r>
        <w:rPr>
          <w:b/>
        </w:rPr>
        <w:t xml:space="preserve">Esimerkki 5.155</w:t>
      </w:r>
    </w:p>
    <w:p>
      <w:r>
        <w:t xml:space="preserve">Voinko käyttää cueritoja rasvana hampurilaisen valmistuksessa? Käytän yleensä sianlihaa, mutta lihakauppiaani ei ollut tänään paikalla, joten ostin 2 kiloa tätä herkullista tavaraa.</w:t>
      </w:r>
    </w:p>
    <w:p>
      <w:r>
        <w:rPr>
          <w:b/>
        </w:rPr>
        <w:t xml:space="preserve">Tulos</w:t>
      </w:r>
    </w:p>
    <w:p>
      <w:r>
        <w:t xml:space="preserve">Cueritosin (sianlihan kuori) käyttäminen jauhelihan sijasta.</w:t>
      </w:r>
    </w:p>
    <w:p>
      <w:r>
        <w:rPr>
          <w:b/>
        </w:rPr>
        <w:t xml:space="preserve">Esimerkki 5.156</w:t>
      </w:r>
    </w:p>
    <w:p>
      <w:r>
        <w:t xml:space="preserve">Onko mahdollista tehdä lientä kaupasta ostetusta Kirklandin luomulaatuisesta suolattomasta mausteesta? Olisin ok käyttää bullion kuutio, mutta ne kaikki näyttävät olevan täynnä suolaa. Sekoitetaan veteen ja kiehautetaan.Ainesosat: Luomusipuli, luomu valkosipuli, luomuporkkana, luomumustapippuri, luomupunainen paprika, luomutomaattirakeet, luomu appelsiininkuori, luomupersilja, luomu laakerinlehdet, luomu timjami, luomubasilika, luomuselleri, luomuselleri, luomusitruunankuori, luomu oregano, luomusavolainen, luomusinapinsiemen, luomukumina, luomumajoran, luomukoriander, luomu cayennepippuri, sitruunahappo ja luomu rosmariini.</w:t>
      </w:r>
    </w:p>
    <w:p>
      <w:r>
        <w:rPr>
          <w:b/>
        </w:rPr>
        <w:t xml:space="preserve">Tulos</w:t>
      </w:r>
    </w:p>
    <w:p>
      <w:r>
        <w:t xml:space="preserve">Vihannesliemi/Kasvisliemi Kirkland Organic No-Salt mausteseoksesta</w:t>
      </w:r>
    </w:p>
    <w:p>
      <w:r>
        <w:rPr>
          <w:b/>
        </w:rPr>
        <w:t xml:space="preserve">Esimerkki 5.157</w:t>
      </w:r>
    </w:p>
    <w:p>
      <w:r>
        <w:t xml:space="preserve">Yritän vähentää kolesterolia ruokavaliossani ja olen siirtynyt käyttämään munanvalkuaista (kartongista) kokonaisten kananmunien sijasta. Tämä korvaaminen onnistuu yleensä hyvin, mutta kun teen kesäkurpitsaleipää - ja muita pikaleipiä - leivät eivät nouse yhtä hyvin kuin ennen, ja niistä tulee yleensä kuivempia. Korvaan kananmunan 1:1 käyttämällä pakkauksen ohjeistusta (1 muna on noin 2 unssia), joten oletan, että ongelma johtuu suurelta osin siitä, että munankeltuaisen rasva puuttuu. Pitääkö tämä paikkansa, ja jos pitää, mitä voin käyttää sen sijaan, joka on vähäkolesterolista?</w:t>
      </w:r>
    </w:p>
    <w:p>
      <w:r>
        <w:rPr>
          <w:b/>
        </w:rPr>
        <w:t xml:space="preserve">Tulos</w:t>
      </w:r>
    </w:p>
    <w:p>
      <w:r>
        <w:t xml:space="preserve">Kesäkurpitsaleivän leipominen ilman munankeltuaisia</w:t>
      </w:r>
    </w:p>
    <w:p>
      <w:r>
        <w:rPr>
          <w:b/>
        </w:rPr>
        <w:t xml:space="preserve">Esimerkki 5.158</w:t>
      </w:r>
    </w:p>
    <w:p>
      <w:r>
        <w:t xml:space="preserve">Kun luen elintarviketurvallisuusohjeita, minulle tulee aina tunne, että minun pitäisi juosta desinfiointisuihkuun, jos edes katson raakaa lihaa. Minun on torjuttava halu juosta kotiin ruokaostosten kanssa, etteivät kananmunat tule myrkyllisiksi matkalla. Jos sulatan lihaa pakastimesta, pelkään, että yksi harha-askel tappaa minut. mutta järkevästi ajatellen tiedän, ettei mikään näistä ole totta. Sen lisäksi, että olen tehnyt ruokaa itselleni vuosikymmeniä ja olen yhä täällä, meitä ei yksinkertaisesti olisi lajina olemassa, jos turvallinen ruoanlaitto olisi niin vaikeaa. Ja sitten on vielä tämä pari vuotta sitten kirjoitettu viestiketju, joka näyttää sanovan, että elintarvikkeiden turvallisuusmenettelyissä on melko paljon subjektiivisuutta. (Mutta tämä ketju on tiukemmalla linjalla.) Joten: kuinka paljon eroa on virallisen elintarviketurvallisuusopin ja todellisen vaaran välillä? Onko olemassa sääntöjä, jotka ovat vain liiallisia yksinkertaistuksia inhimillisten virheiden minimoimiseksi? PäivitysTämä ei ole tämän kysymyksen kaksoiskappale. Tarkemmin sanottuna kysymys on samankaltainen, mutta toisessa säikeessä hyväksytty vastaus ei varsinaisesti käsittele kysymystä vikasietoisuudesta.</w:t>
      </w:r>
    </w:p>
    <w:p>
      <w:r>
        <w:rPr>
          <w:b/>
        </w:rPr>
        <w:t xml:space="preserve">Tulos</w:t>
      </w:r>
    </w:p>
    <w:p>
      <w:r>
        <w:t xml:space="preserve">Kuinka paljon "puskuria" tai virhemarginaalia elintarviketurvallisuusohjeissa on?</w:t>
      </w:r>
    </w:p>
    <w:p>
      <w:r>
        <w:rPr>
          <w:b/>
        </w:rPr>
        <w:t xml:space="preserve">Esimerkki 5.159</w:t>
      </w:r>
    </w:p>
    <w:p>
      <w:r>
        <w:t xml:space="preserve">Kun näen ravintoloiden ruokalistoilla raakana paistettuja tonnikalapihvejä, kyseessä on lähes aina Ahi-tonnikala. Mitä erityistä Ahi-tonnikalassa on tässä valmistustavassa? Onko sillä erilaiset kypsennysominaisuudet kuin muilla tonnikalapihveillä, kuten keltaevätonnikalalla? Kysyn osittain uteliaisuuttani ja osittain siksi, että haluaisin valmistaa tätä itse, joten haluaisin tietää, pitäisikö minun suosia Ahi-tonnikalaa muiden tonnikalojen sijasta, joita joskus saa kalakaupasta.</w:t>
      </w:r>
    </w:p>
    <w:p>
      <w:r>
        <w:rPr>
          <w:b/>
        </w:rPr>
        <w:t xml:space="preserve">Tulos</w:t>
      </w:r>
    </w:p>
    <w:p>
      <w:r>
        <w:t xml:space="preserve">Mitä erityistä on ahitonnikalassa?</w:t>
      </w:r>
    </w:p>
    <w:p>
      <w:r>
        <w:rPr>
          <w:b/>
        </w:rPr>
        <w:t xml:space="preserve">Esimerkki 5.160</w:t>
      </w:r>
    </w:p>
    <w:p>
      <w:r>
        <w:t xml:space="preserve">Tällä hetkellä keitän kokonaista kanaa 45 minuuttia paineessa keittääkseni lientä. Liha hajoaa kuitenkin hyvin helposti. Tavoitteeni on saada inosinaatti kananlihasta liemeen, mutta myös minimoida lihan vaurioituminen, jotta voin kuutioida sen muihin tarkoituksiin. Jos kyllä, voisitteko antaa karkean arvion.Haluaisin myös tietää mielipiteenne siitä, pitäisikö kanaa yksinkertaisesti keittää X aikaa inosinaattien erottamiseksi. Arvostaisin myös tässä tapauksessa karkeaa aikataulua.</w:t>
      </w:r>
    </w:p>
    <w:p>
      <w:r>
        <w:rPr>
          <w:b/>
        </w:rPr>
        <w:t xml:space="preserve">Tulos</w:t>
      </w:r>
    </w:p>
    <w:p>
      <w:r>
        <w:t xml:space="preserve">Kananliha ja inosinaatti</w:t>
      </w:r>
    </w:p>
    <w:p>
      <w:r>
        <w:rPr>
          <w:b/>
        </w:rPr>
        <w:t xml:space="preserve">Esimerkki 5.161</w:t>
      </w:r>
    </w:p>
    <w:p>
      <w:r>
        <w:t xml:space="preserve">Tänä iltana pääruokana on: Ongelmana on, että se on hieman mautonta, joten yritän selvittää, mitkä mausteet antaisivat sille enemmän maustetta tai ainakin monimutkaisemman maun. Suolaa ja pippuria heittelen sinne jo paljon, mitä muuta voisi käyttää?</w:t>
      </w:r>
    </w:p>
    <w:p>
      <w:r>
        <w:rPr>
          <w:b/>
        </w:rPr>
        <w:t xml:space="preserve">Tulos</w:t>
      </w:r>
    </w:p>
    <w:p>
      <w:r>
        <w:t xml:space="preserve">Mitkä ovat mausteita, joilla voi piristää tylsää pakastekana-alfredoa?</w:t>
      </w:r>
    </w:p>
    <w:p>
      <w:r>
        <w:rPr>
          <w:b/>
        </w:rPr>
        <w:t xml:space="preserve">Esimerkki 5.162</w:t>
      </w:r>
    </w:p>
    <w:p>
      <w:r>
        <w:t xml:space="preserve">Jos haluaisin kypsentää aterian - eli kanansiivet - leivinpellillä tasaisesti molemmilta puolilta sen sijaan, että kääntelisin niitä puolivälissä kypsennysprosessia, voisinko vain vaihtaa paistamisesta paahtamiseen, jotta molemmat puolet kypsyisivät tasaisesti? Tässä käytetään tavanomaista uunia, jossa on lämmitysrengas ylä- ja alapuolella.</w:t>
      </w:r>
    </w:p>
    <w:p>
      <w:r>
        <w:rPr>
          <w:b/>
        </w:rPr>
        <w:t xml:space="preserve">Tulos</w:t>
      </w:r>
    </w:p>
    <w:p>
      <w:r>
        <w:t xml:space="preserve">Paista ja paista sitten Broil sen sijaan, että käännät?</w:t>
      </w:r>
    </w:p>
    <w:p>
      <w:r>
        <w:rPr>
          <w:b/>
        </w:rPr>
        <w:t xml:space="preserve">Esimerkki 5.163</w:t>
      </w:r>
    </w:p>
    <w:p>
      <w:r>
        <w:t xml:space="preserve">Huomasin äskettäin, että lautasteni alapuolella on ruskeaa limaista ainetta. En tiedä, mitä ne ovat tai miten ne muodostuvat. Yritin poistaa sitä hammaspiikillä, mutta se oli liian vaikeaa irrottaa. Tietääkö kukaan, mitä tämä on? Miten se voidaan puhdistaa?</w:t>
      </w:r>
    </w:p>
    <w:p>
      <w:r>
        <w:rPr>
          <w:b/>
        </w:rPr>
        <w:t xml:space="preserve">Tulos</w:t>
      </w:r>
    </w:p>
    <w:p>
      <w:r>
        <w:t xml:space="preserve">Mitä tämä limainen värillinen aine kasvaa lautasillani?</w:t>
      </w:r>
    </w:p>
    <w:p>
      <w:r>
        <w:rPr>
          <w:b/>
        </w:rPr>
        <w:t xml:space="preserve">Esimerkki 5.164</w:t>
      </w:r>
    </w:p>
    <w:p>
      <w:r>
        <w:t xml:space="preserve">Ostimme savustimen, ja se on ollut loistava ribsien valmistukseen. Kun olemme kuitenkin yrittäneet tehdä siinä kanaa, siitä on tullut "nahkaista" ja sitkeää. Olen syönyt savustettua kanaa toisten ihmisten kotona, joka on ollut HERKULLISTA. Mitä me siis teemme väärin? (Olemme kokeilleet kokonaista kanaa ja osia, molemmat olivat sitkeitä).</w:t>
      </w:r>
    </w:p>
    <w:p>
      <w:r>
        <w:rPr>
          <w:b/>
        </w:rPr>
        <w:t xml:space="preserve">Tulos</w:t>
      </w:r>
    </w:p>
    <w:p>
      <w:r>
        <w:t xml:space="preserve">Miten savustaa kanaa ilman, että siitä tulee sitkeää?</w:t>
      </w:r>
    </w:p>
    <w:p>
      <w:r>
        <w:rPr>
          <w:b/>
        </w:rPr>
        <w:t xml:space="preserve">Esimerkki 5.165</w:t>
      </w:r>
    </w:p>
    <w:p>
      <w:r>
        <w:t xml:space="preserve">Olen suhteellisen uusi friteeraaja. Olen nähnyt kysymyksiä öljyn uudelleenkäytöstä ja säilyttämisestä, mutta olen edelleen ymmälläni siitä, mitä minun öljylleni tapahtuu... Auringonkukkaöljyni vaahtoaa kuin hullu. Olen käyttänyt tätä öljyä uudelleen jo jonkin aikaa ja meinasin heittää sen pois, mutta eräs ystäväni kertoi minulle, että tämä öljy näyttää vielä hyvältä. Suhteellisen puhdasta (suodatan sitä säännöllisesti), ei pahanhajuista eikä se savuta (siis minun friteerauskoneessani). Paistan vain perunoita tässä öljyerässä, jotta vältän makujen siirtymisen. Nämä leikataan ranskalaisiksi perunoiksi, sipseiksi tai olkiperunoiksi. Varsinkin ranskanperunat ja olkiperunat sitovat paljon vettä, ja kai sillä on jotain tekemistä asian kanssa. huomasin myös, että paistaminen kestää kauemmin vaahtoavan öljyn kanssa. edit: Olen kokeillut poseerata(?) ranskalaisia perunoita, mutta ne vaahtoavat poseerauksen aikana. Paistettaessa ne sitten todella vaahtoavat. Minun on pidettävä sitä silmällä tai öljy valuu yli. Voinko tehdä asialle mitään, vai pitäisikö minun vain hävittää öljy kokonaan?Edit: Serious Eatsissa on artikkeli paistoöljystä.</w:t>
      </w:r>
    </w:p>
    <w:p>
      <w:r>
        <w:rPr>
          <w:b/>
        </w:rPr>
        <w:t xml:space="preserve">Tulos</w:t>
      </w:r>
    </w:p>
    <w:p>
      <w:r>
        <w:t xml:space="preserve">Paistaminen - Öljy vaahtoaa</w:t>
      </w:r>
    </w:p>
    <w:p>
      <w:r>
        <w:rPr>
          <w:b/>
        </w:rPr>
        <w:t xml:space="preserve">Esimerkki 5.166</w:t>
      </w:r>
    </w:p>
    <w:p>
      <w:r>
        <w:t xml:space="preserve">Minulla on Panasonic SD-ZB2512 -leipäkone, ja käytän sitä mielelläni pizzataikinan tekemiseen. Se tekee tarpeeksi hyvää työtä, mutta se tekee vain yhden pizzan kerrallaan. Voinko kaksinkertaistaa reseptin? Olen melko varma, että se mahtuisi, mutta pelkään, että resepti ei ehkä ole skaalattavissa muista syistä. Olisiko vaarana, että taikina olisi kamalaa tai kone vahingoittuisi?</w:t>
      </w:r>
    </w:p>
    <w:p>
      <w:r>
        <w:rPr>
          <w:b/>
        </w:rPr>
        <w:t xml:space="preserve">Tulos</w:t>
      </w:r>
    </w:p>
    <w:p>
      <w:r>
        <w:t xml:space="preserve">Voinko tuplata pizzataikinan reseptin leipäkoneeseeni?</w:t>
      </w:r>
    </w:p>
    <w:p>
      <w:r>
        <w:rPr>
          <w:b/>
        </w:rPr>
        <w:t xml:space="preserve">Esimerkki 5.167</w:t>
      </w:r>
    </w:p>
    <w:p>
      <w:r>
        <w:t xml:space="preserve">En yleensä tee paljon makeisia, mutta päätin viime aikoina kokeilla muutamia uusia juttuja.Eilen käytin tätä turkkilaisen herkun reseptiä, jonka löysin alun perin Hydrokolloidin reseptikokoelmasta. Siinä käytetään agaria hyytelöimisaineena ja se vaikuttaa suhteellisen helpolta valmistaa (siksi kokeilin sitä). Periaatteessa vain liuotetaan agaria lämpimään veteen, appelsiinimehuun ja sitruunamehuun, lisätään sokeri, keitetään, jäähdytetään ja laitetaan jääkaappiin jähmettymään.Valitettavasti se, mitä sain aikaan yön yli jääkaapissa ollessani, oli lähempänä hillon tai marmeladin kuin turkkilaisen herkun koostumusta. Se oli kaukana, kaukana herkullisesta.Kun valmistin tätä, en itse asiassa noudattanut lähteen URL-osoitetta ja huomasin muutamia eroja, jotka saattavat aiheuttaa ongelman (mutta en ole varma, siksi kysynkin): Alkuperäisessä reseptissä vaaditaan 1/2 teelusikallista agaria; kokoelmassa on täsmälleen 1 teelusikallinen.2 g.Alkuperäisessä reseptissä sanotaan nimenomaan, että se on peitettävä liinalla; kokoelman reseptissä ei ole niin tarkkaa, siinä sanotaan vain, että se on peitettävä (käytin muovikelmua).Alkuperäisessä reseptissä sanotaan, että se on jäähdytettävä jäävesihauteessa; kokoelman reseptissä ei sanota niin (laitoin astian vain jääkaappiin).Muita ehkä syitä: Kävi ilmi, että vaa'ani ei ollut tarpeeksi tarkka saadakseni tasan 1,2 g. Käyttämäni määrä olisi voinut olla missä tahansa 1 g:n ja 2 g:n välillä. Jälkikäteen ajateltuna toivon, että olisin tarkistanut alkuperäisen reseptin ja käyttänyt vain 1/2 teelusikallista, jota siinä vaadittiin. sain agarin aasialaisesta ruokakaupasta, ja pakkauksessa luki selvästi "agar agar", mutta huomasin, että siinä oli kaksi ainesosaa, joista toinen (agarin jälkeen) oli vanilja. En ole varma, onko tämä normaalia vai onko se saattanut laimentaa agar-seosta. huomasin, että se ei näyttänyt hyytelöityvän lainkaan, kun se laskeutui huoneenlämpöön. Se oli periaatteessa keittoa, kunnes se oli jääkaapissa. voiko joku tunnistaa todennäköisimmän syyn, miksi tämä ei onnistunut? Käytinkö liian vähän agaria? Liian paljon? Voisiko jokin reseptiversioiden välinen ero olla tärkeä? Voisiko kyse olla jostain, mitä en ole vielä keksinyt?Ja mikä on yhtä tärkeää tämän kysymyksen kannalta, voinko korjata sen vai joudunko heittämään sen pois?</w:t>
      </w:r>
    </w:p>
    <w:p>
      <w:r>
        <w:rPr>
          <w:b/>
        </w:rPr>
        <w:t xml:space="preserve">Tulos</w:t>
      </w:r>
    </w:p>
    <w:p>
      <w:r>
        <w:t xml:space="preserve">Miksi minun "Turkish Delight" muuttui kamalaksi tahmeaksi sotkuksi?</w:t>
      </w:r>
    </w:p>
    <w:p>
      <w:r>
        <w:rPr>
          <w:b/>
        </w:rPr>
        <w:t xml:space="preserve">Esimerkki 5.168</w:t>
      </w:r>
    </w:p>
    <w:p>
      <w:r>
        <w:t xml:space="preserve">Teen chapatteja kvinoajauhoista. Miten voin poistaa tai peittää kvinoan katkeruuden?Ratkaisuun liittyy useita rajoituksia: ei kananmunaa, vehnää, soijaa, maitotuotteita, maissia, riisiä, lihaa.</w:t>
      </w:r>
    </w:p>
    <w:p>
      <w:r>
        <w:rPr>
          <w:b/>
        </w:rPr>
        <w:t xml:space="preserve">Tulos</w:t>
      </w:r>
    </w:p>
    <w:p>
      <w:r>
        <w:t xml:space="preserve">Miten poistaa kvinoa katkeruus (monilla rajoituksilla) tekee chapatisia</w:t>
      </w:r>
    </w:p>
    <w:p>
      <w:r>
        <w:rPr>
          <w:b/>
        </w:rPr>
        <w:t xml:space="preserve">Esimerkki 5.169</w:t>
      </w:r>
    </w:p>
    <w:p>
      <w:r>
        <w:t xml:space="preserve">Heitän yleensä vedenkeittimeen jääneen veden pois ennen kuin täytän sen uudelleen, jos vesi on yli päivän vanhaa. Eikö keittäminen teoriassa tappaisi kaikki epäpuhtaudet, joita vanhassa vedessä saattaa olla? Kuinka kauan vesi pysyisi juomakelpoisena vedenkeittimessä (olettaen, että keität sen uudelleen ennen juomista)?</w:t>
      </w:r>
    </w:p>
    <w:p>
      <w:r>
        <w:rPr>
          <w:b/>
        </w:rPr>
        <w:t xml:space="preserve">Tulos</w:t>
      </w:r>
    </w:p>
    <w:p>
      <w:r>
        <w:t xml:space="preserve">Onko turvallista lämmittää vanhaa vettä vedenkeittimessä?</w:t>
      </w:r>
    </w:p>
    <w:p>
      <w:r>
        <w:rPr>
          <w:b/>
        </w:rPr>
        <w:t xml:space="preserve">Esimerkki 5.170</w:t>
      </w:r>
    </w:p>
    <w:p>
      <w:r>
        <w:t xml:space="preserve">Useimmissa lohikeittoresepteissä lohta kypsennetään vain 5-10 minuutissa. Jos kyseessä olisi naudan- tai sianliha, keittäisin sitä tuntikausia. Miksi sitten sanotaan, että niin lyhyt aika toimii kalan kanssa? Minulla ei ole käytössäni kalaa, jota voi syödä raakana, joten minun on keitettävä se kunnolla läpi. Kypsennetäänkö lohi todella turvallisesti vain 10 minuutissa?</w:t>
      </w:r>
    </w:p>
    <w:p>
      <w:r>
        <w:rPr>
          <w:b/>
        </w:rPr>
        <w:t xml:space="preserve">Tulos</w:t>
      </w:r>
    </w:p>
    <w:p>
      <w:r>
        <w:t xml:space="preserve">Kuinka kauan lohen keittäminen kestää?</w:t>
      </w:r>
    </w:p>
    <w:p>
      <w:r>
        <w:rPr>
          <w:b/>
        </w:rPr>
        <w:t xml:space="preserve">Esimerkki 5.171</w:t>
      </w:r>
    </w:p>
    <w:p>
      <w:r>
        <w:t xml:space="preserve">Saako ehjää Pecorino-juustoa säilyttää ja kuljettaa huoneenlämmössä 2-3 päivää ennen kuin se laitetaan takaisin jäähdytykseen?</w:t>
      </w:r>
    </w:p>
    <w:p>
      <w:r>
        <w:rPr>
          <w:b/>
        </w:rPr>
        <w:t xml:space="preserve">Tulos</w:t>
      </w:r>
    </w:p>
    <w:p>
      <w:r>
        <w:t xml:space="preserve">Pecorino-juuston säilytys - onko huoneenlämpö ok?</w:t>
      </w:r>
    </w:p>
    <w:p>
      <w:r>
        <w:rPr>
          <w:b/>
        </w:rPr>
        <w:t xml:space="preserve">Esimerkki 5.172</w:t>
      </w:r>
    </w:p>
    <w:p>
      <w:r>
        <w:t xml:space="preserve">Kilpailun vuoksi luin tietoa tofusta. En tunne sitä lainkaan, olen syönyt sitä vain kahdesti. Törmäsin termiin "silken tofu". Olen huomannut, että silken tofu on lyhyesti sanottuna tofua, jota ei ole puristettu hyvin. Sen koostumus on vaniljakastikkeen kaltainen. Kysymykseni on, onko tämä oikein. Onko siinä kosteuspitoisuuden lisäksi muita eroja?Toinen kysymys on, miten tätä käsitellään. Vaniljakastiketta ei AFAIK voi paistaa (vaikka olen valmis kokeilemaan ;-) ). Käytättekö sitä siis aina raakana? Vai paistatteko sen uunissa? Käytättekö sitä "kastikkeena" paistettujen kasvisten kanssa? Vai pitääkö/voiko sen valuttaa/puristaa itse? Jos valuttaisit/puristaisit sen itse, saisitko saman lopputuloksen kuin kaupasta ostetusta tavallisesta tofusta?</w:t>
      </w:r>
    </w:p>
    <w:p>
      <w:r>
        <w:rPr>
          <w:b/>
        </w:rPr>
        <w:t xml:space="preserve">Tulos</w:t>
      </w:r>
    </w:p>
    <w:p>
      <w:r>
        <w:t xml:space="preserve">Mitä silkkitofu on verrattuna tavalliseen tofuun ja miten sitä käytetään?</w:t>
      </w:r>
    </w:p>
    <w:p>
      <w:r>
        <w:rPr>
          <w:b/>
        </w:rPr>
        <w:t xml:space="preserve">Esimerkki 5.173</w:t>
      </w:r>
    </w:p>
    <w:p>
      <w:r>
        <w:t xml:space="preserve">Voiko lihan nopeampi sulattaminen (esim. lämpimässä vedessä, mikroaaltouunissa, lämpimässä uunissa) kuin normaali sulattaminen (huoneenlämmössä) vaikuttaa lihan makuun/rakenteeseen? Onko eri lihalajeille (naudan-, sian- ja kananliha kiinnostaa eniten) olemassa tietty enimmäislämpötilan muutosnopeus?</w:t>
      </w:r>
    </w:p>
    <w:p>
      <w:r>
        <w:rPr>
          <w:b/>
        </w:rPr>
        <w:t xml:space="preserve">Tulos</w:t>
      </w:r>
    </w:p>
    <w:p>
      <w:r>
        <w:t xml:space="preserve">Voiko lihan liian nopea sulattaminen vaikuttaa sen laatuun?</w:t>
      </w:r>
    </w:p>
    <w:p>
      <w:r>
        <w:rPr>
          <w:b/>
        </w:rPr>
        <w:t xml:space="preserve">Esimerkki 5.174</w:t>
      </w:r>
    </w:p>
    <w:p>
      <w:r>
        <w:t xml:space="preserve">Jos kana suolataan suolaliuoksessa ja kypsennetään sitten kuivalla lämmöllä, siitä tulee suolaista. Jos kuitenkin teet saman asian ja kypsennät sen sitten kostealla lämmöllä, esim. keittämällä, siitä ei tule suolaista eikä suolavesi vaikuta siihen. Mistä tämä johtuu?Kiitos</w:t>
      </w:r>
    </w:p>
    <w:p>
      <w:r>
        <w:rPr>
          <w:b/>
        </w:rPr>
        <w:t xml:space="preserve">Tulos</w:t>
      </w:r>
    </w:p>
    <w:p>
      <w:r>
        <w:t xml:space="preserve">Miksi suolakylvö onnistuu kuivalla lämmöllä eikä märällä lämmöllä?</w:t>
      </w:r>
    </w:p>
    <w:p>
      <w:r>
        <w:rPr>
          <w:b/>
        </w:rPr>
        <w:t xml:space="preserve">Esimerkki 5.175</w:t>
      </w:r>
    </w:p>
    <w:p>
      <w:r>
        <w:t xml:space="preserve">Olen aina paahtanut punajuuret pannun pohjassa olevassa etikassa, joka on noin 1/4 tuumaa. Niin minulle opetettiin. Mutta miksi tehdä niin? Mitä etikka tekee punajuurille?</w:t>
      </w:r>
    </w:p>
    <w:p>
      <w:r>
        <w:rPr>
          <w:b/>
        </w:rPr>
        <w:t xml:space="preserve">Tulos</w:t>
      </w:r>
    </w:p>
    <w:p>
      <w:r>
        <w:t xml:space="preserve">Miksi paahtaa punajuurta etikassa?</w:t>
      </w:r>
    </w:p>
    <w:p>
      <w:r>
        <w:rPr>
          <w:b/>
        </w:rPr>
        <w:t xml:space="preserve">Esimerkki 5.176</w:t>
      </w:r>
    </w:p>
    <w:p>
      <w:r>
        <w:t xml:space="preserve">Ostin esikypsennettyjä kokonaisia katkarapuja. Pitääkö minun kuoria ja kuoria ne ennen syömistä vai voinko jättää tämän vaiheen pois? Tarkoitukseni on hauduttaa ne valkosipulivoissa.</w:t>
      </w:r>
    </w:p>
    <w:p>
      <w:r>
        <w:rPr>
          <w:b/>
        </w:rPr>
        <w:t xml:space="preserve">Tulos</w:t>
      </w:r>
    </w:p>
    <w:p>
      <w:r>
        <w:t xml:space="preserve">Pitäisikö minun kuoria ja kuoria kokonaisia katkarapuja?</w:t>
      </w:r>
    </w:p>
    <w:p>
      <w:r>
        <w:rPr>
          <w:b/>
        </w:rPr>
        <w:t xml:space="preserve">Esimerkki 5.177</w:t>
      </w:r>
    </w:p>
    <w:p>
      <w:r>
        <w:t xml:space="preserve">Unohdin lisätä vaniljan lopussa tehdessäni vaniljakermaa eclair-kakkuun. Voinko lisätä sen nyt, kun se on ollut jääkaapissa yön yli? Aion sekoittaa joukkoon myös kermavaahdon.</w:t>
      </w:r>
    </w:p>
    <w:p>
      <w:r>
        <w:rPr>
          <w:b/>
        </w:rPr>
        <w:t xml:space="preserve">Tulos</w:t>
      </w:r>
    </w:p>
    <w:p>
      <w:r>
        <w:t xml:space="preserve">Voinko lisätä vaniljaa kermavaahtoon sen jäähtymisen jälkeen?</w:t>
      </w:r>
    </w:p>
    <w:p>
      <w:r>
        <w:rPr>
          <w:b/>
        </w:rPr>
        <w:t xml:space="preserve">Esimerkki 5.178</w:t>
      </w:r>
    </w:p>
    <w:p>
      <w:r>
        <w:t xml:space="preserve">Teen melko paljon kotitekoista pastaa (enimmäkseen tagliatellea tai linguinea), ja minulla on tapana keittää se tuoreena sen sijaan, että kuivattaisin sen ja keittäisin kuivasta; sillä on kuitenkin taipumus paakkuuntua ja tarttua yhteen pannulla kypsennyksen aikana. Mitä voin tehdä minimoidakseni tämän ja saadakseni kotitekoisen pastani käyttäytymään hieman enemmän kuin kaupasta ostettu tuore pasta?Käytän melko tavanomaista reseptiä, jossa on yksi muna 100 grammaa "OO"-jauhoja kohden, ja lisään pannulle suolaa ja hieman oliiviöljyä keittämisen aikana sekä noudatan kaikkia tavanomaisia vaiheita, jotka antavat onnistuneita tuloksia kaupasta ostetun pastan kanssa. Voisiko syynä olla se, etten työstä taikinaa tarpeeksi, työstän sitä liikaa tai se, etten käytä "oikeanlaista" jauhoa (mannajauhoa ei näytä olevan saatavilla alueellani)?</w:t>
      </w:r>
    </w:p>
    <w:p>
      <w:r>
        <w:rPr>
          <w:b/>
        </w:rPr>
        <w:t xml:space="preserve">Tulos</w:t>
      </w:r>
    </w:p>
    <w:p>
      <w:r>
        <w:t xml:space="preserve">Miksi kotitekoinen pastani tarttuu kiinni itseensä kypsennyksen aikana?</w:t>
      </w:r>
    </w:p>
    <w:p>
      <w:r>
        <w:rPr>
          <w:b/>
        </w:rPr>
        <w:t xml:space="preserve">Esimerkki 5.179</w:t>
      </w:r>
    </w:p>
    <w:p>
      <w:r>
        <w:t xml:space="preserve">Kuva kertoo enemmän kuin tuhat sanaa... Pudotin riisillä täytetyn lasipurkin. Olen poiminut makrokokoiset lasinpalaset, mutta mietin, onko mitään keinoa tehdä riisistä turvallista syödä, koska olen varma, että se sisältää pieniä lasinsiruja ja -palasia. Voisin tietysti käydä sen läpi jyvä kerrallaan, mutta kyseessä on vain parin taalan arvoinen riisi, enkä usko, että siihen kannattaa käyttää aikaa.Onko kenelläkään ehdotuksia? (Vai onko tämä liian paikallista?) Ottaisin myös mielelläni vastaan ehdotuksia paremmaksi tunnisteeksi kuin "riisi".</w:t>
      </w:r>
    </w:p>
    <w:p>
      <w:r>
        <w:rPr>
          <w:b/>
        </w:rPr>
        <w:t xml:space="preserve">Tulos</w:t>
      </w:r>
    </w:p>
    <w:p>
      <w:r>
        <w:t xml:space="preserve">Rikkinäisen lasin saastuttaman riisin kunnostusmenetelmät</w:t>
      </w:r>
    </w:p>
    <w:p>
      <w:r>
        <w:rPr>
          <w:b/>
        </w:rPr>
        <w:t xml:space="preserve">Esimerkki 5.180</w:t>
      </w:r>
    </w:p>
    <w:p>
      <w:r>
        <w:t xml:space="preserve">http://www.topsecretrecipes.com/Pizza-Hut-WingStreet-Traditional-Chicken-Wings-Copycat-Recipe.html on kopioinut Pizza Hutin tulisen kastikkeen reseptin (resepti ei ole enää nähtävillä, sillä se oli julkisesti saatavilla vain 21. heinäkuuta asti). Joka tapauksessa ohjeessa sanotaan, että margariinia on käytettävä, jotta päästään todella lähelle alkuperäistä reseptiä, mutta voi on ihan hyvä korvike. Mitä eroa margariinilla ja voilla tarkalleen ottaen on kastikkeiden valmistuksessa? Onko jompikumpi parempi kuin toinen (minusta tuntuu, että margariini on muka parempi - mutta olen aina ajatellut, että siitä pitäisi pysyä erossa)?</w:t>
      </w:r>
    </w:p>
    <w:p>
      <w:r>
        <w:rPr>
          <w:b/>
        </w:rPr>
        <w:t xml:space="preserve">Tulos</w:t>
      </w:r>
    </w:p>
    <w:p>
      <w:r>
        <w:t xml:space="preserve">Kuuma kastike: margariini vs. voi</w:t>
      </w:r>
    </w:p>
    <w:p>
      <w:r>
        <w:rPr>
          <w:b/>
        </w:rPr>
        <w:t xml:space="preserve">Esimerkki 5.181</w:t>
      </w:r>
    </w:p>
    <w:p>
      <w:r>
        <w:t xml:space="preserve">Jos teet tavallista kakkua, lisää kaikki ensimmäiset ainekset (munat, voi, sokeri, ...) ja sekoita kaikki hyvin. Kun lisäät viimeisen ainesosan, jauhot, sekoitat, kunnes ne ovat juuri ja juuri sekoittuneet, sillä liiallinen sekoittaminen voi saada gluteenin muodostumaan ja kakusta tulee sitkeä. jos käytät gluteenittomia jauhoja, voitko sekoittaa niin kauan kuin haluat?</w:t>
      </w:r>
    </w:p>
    <w:p>
      <w:r>
        <w:rPr>
          <w:b/>
        </w:rPr>
        <w:t xml:space="preserve">Tulos</w:t>
      </w:r>
    </w:p>
    <w:p>
      <w:r>
        <w:t xml:space="preserve">Voiko gluteenitonta kakkua sekoittaa liikaa?</w:t>
      </w:r>
    </w:p>
    <w:p>
      <w:r>
        <w:rPr>
          <w:b/>
        </w:rPr>
        <w:t xml:space="preserve">Esimerkki 5.182</w:t>
      </w:r>
    </w:p>
    <w:p>
      <w:r>
        <w:t xml:space="preserve">Masterchef The Professionals -ohjelmassa (kausi 8, jakso 11) Marcus Wareing osoittaa taitotestinsä ja valmistaa hampurilaisen. Samalla hän jäähdyttää sipulit nopeasti niiden hikoilun jälkeen asettamalla ne pakastusalustalle. Olisiko tuon vaiheen ohittamisella huomattava ero? En ole koskaan tehnyt tätä, eivätkä hampurilaiseni hajonneet, kuten hän ehdottaa. Onko tähän jokin muu syy?Voit katsoa jakson täältä (hyppää kohtaan 17:30).</w:t>
      </w:r>
    </w:p>
    <w:p>
      <w:r>
        <w:rPr>
          <w:b/>
        </w:rPr>
        <w:t xml:space="preserve">Tulos</w:t>
      </w:r>
    </w:p>
    <w:p>
      <w:r>
        <w:t xml:space="preserve">Kypsennettyjen sipulien jäähdyttäminen ennen niiden lisäämistä raa'an jauhelihan joukkoon.</w:t>
      </w:r>
    </w:p>
    <w:p>
      <w:r>
        <w:rPr>
          <w:b/>
        </w:rPr>
        <w:t xml:space="preserve">Esimerkki 5.183</w:t>
      </w:r>
    </w:p>
    <w:p>
      <w:r>
        <w:t xml:space="preserve">Perheenjäsenellä on maitoallergia, joten korvaamme resepteissä usein maidottoman maidon. Useimmiten se on mantelimaitoa (sitä meillä on kotona lasten juotavaksi, joten sitä on aina saatavilla). Jos reseptissä on kuitenkin leivinjauhetta tai leivinjauhetta, mantelimaito ei nouse yhtä tyydyttävästi ja jälkimaku on kitkerä.Luulen, että tämä tarkoittaa sitä, että leivinjauhe ei reagoi täysin mantelimaidon kanssa. Soijamaito antaa kyllä saman "nosteen" ja poistaa katkeruuden samalla tavalla kuin maitomaito. Mistä tämä johtuu? Onko mahdollista muuttaa leivinjauhereseptimme niin, että niissä käytetään mantelimaitoa, vai pitääkö meidän ostaa kahta erilaista maitoa (toinen leivontaan ja toinen juomiseen)?Toivon saavani yleisen nyrkkisäännön, mutta tässä on pari reseptiä, joiden kanssa olemme huomanneet tämän, viitteeksi. Pannukakkuja:1 c. jauhoja1 rkl sokeria2 tl leivinjauhetta1/2 tl suolaa1 c. maitoa1/4 c. öljyä1 munaja muffinsseja:3/4 kupillista voita1 kupillista sokeria4 kupillista jauhoja4 tl leivinjauhetta1/2 tl suolaa1 kupillista rusinoita, pulleita1 muna1 kupillista maitoaLöysin kyllä kysymyksen mantelimaidosta pannukakkujen valmistuksessa, mutta toivon saavani yleisemmän vastauksen siitä, miten ruokasooda/pulveri ja mantelimaito toimivat yhdessä (tai oikeammin, eivät toimi yhdessä).</w:t>
      </w:r>
    </w:p>
    <w:p>
      <w:r>
        <w:rPr>
          <w:b/>
        </w:rPr>
        <w:t xml:space="preserve">Tulos</w:t>
      </w:r>
    </w:p>
    <w:p>
      <w:r>
        <w:t xml:space="preserve">Leivinjauheen säätäminen mantelimaidon kanssa toimivaksi</w:t>
      </w:r>
    </w:p>
    <w:p>
      <w:r>
        <w:rPr>
          <w:b/>
        </w:rPr>
        <w:t xml:space="preserve">Esimerkki 5.184</w:t>
      </w:r>
    </w:p>
    <w:p>
      <w:r>
        <w:t xml:space="preserve">Käytän kylkiluiden nopeaa esivalmistelua UV-grillissä (joka ei oikeastaan pidä lämpötilaa alle 300'F; qed, ei pitkää hidasta kypsentämistä). Näin täällä yhden toisen vastauksen, jossa kylkiluut kääritään folioon ja melkein kypsytetään omena/ananasmehussa.Periaatteessa se menee näin: (1) leikataan, levitetään rubia ja grillataan 300'F:n epäsuorassa lämmössä 30 minuuttia, (2) kääritään folioon omenamehun kanssa 30 minuutin ajan (jonka pitäisi melkein kypsyttää liha), (3) grillauksen päätteeksi levitetään bbq-kastiketta.Valitettavasti minulla ei ole omena tai ananasmehua. Toisaalta minulla on vaniljakokista, Pepsiä, Dr. Pepperiä, jääteetä, Sierra Mistiä, margarita mixiä, sweet and sour mixiä ja vetistä kotimaista olutta.Voinko tehdä yllä olevasta listasta mitään korvaavia tuotteita? Lisäharkintaa varten aion käyttää chipotle rubia ja bourbon BBQ-kastiketta.</w:t>
      </w:r>
    </w:p>
    <w:p>
      <w:r>
        <w:rPr>
          <w:b/>
        </w:rPr>
        <w:t xml:space="preserve">Tulos</w:t>
      </w:r>
    </w:p>
    <w:p>
      <w:r>
        <w:t xml:space="preserve">Millä voin korvata omenamehun kylkiluiden valmistuksessa?</w:t>
      </w:r>
    </w:p>
    <w:p>
      <w:r>
        <w:rPr>
          <w:b/>
        </w:rPr>
        <w:t xml:space="preserve">Esimerkki 5.185</w:t>
      </w:r>
    </w:p>
    <w:p>
      <w:r>
        <w:t xml:space="preserve">Olen tehnyt sekä klassista että nopeaa versiota Mark Bittmanin New York Timesissa julkaisemasta vaivaamattomasta leipäreseptistä. Ainoa muutos, jonka teen, on se, että käytän aktiivista kuivahiivaa pikahiivan sijasta, yksinkertaisesti siksi, että minulla ei yleensä ole jälkimmäistä käsillä. Mittaan reseptin vaatiman vesimäärän, otan siitä noin neljänneskupillisen, lämmitän sitä mikroaaltouunissa muutaman sekunnin ajan niin, että se on lämmintä (mutta ei kuumaa), liuotan hiivan lämmitettyyn veteen ja lisään sitten liuenneen hiivan ja loput vedestä jauhojen joukkoon taikinan tekemiseksi. Nopean leivän reseptiin liittyvässä videossa Jim Lahey ehdottaa, että käytetään kuumaa vettä ja lisätään pari tippaa punaviinietikkaa. Pari viimeistä kertaa, kun kokeilin reseptiä, kokeilin näitä ehdotuksia. Erotin veden hiivan liuottamiseen ja lämmitin loput vedestä pelkkää lämmittämistä pidemmälle kuin hiivaa varten tarvittiin. Lämmitin veden hiivan liuottamista varten tavalliseen tapaan. Lisäsin kuuman veden ja pari tippaa etikkaa jauhoihin ja sekoitin niitä ensin pari kertaa ennen hiivaveden lisäämistä, koska ajattelin, että hiiva kuolisi, jos se joutuisi kosketuksiin kuuman veden kanssa. Molemmilla kerroilla leipä oli katastrofaalinen. Taikina ei yksinkertaisesti noussut riittävästi. Sen sijaan, että se olisi yli kaksinkertaistunut neljässä tunnissa, se näytti siltä, että se oli kasvanut ehkä puolitoistakertaiseksi, ja se oli melko sileää, kuin vaivattu taikina, sen sijaan että se olisi ollut kuplivaa ja sitkeää, kuten vaivaamattoman taikinan pitäisi olla. Ensimmäisellä kerralla luulin tehneeni virheen ja lisänneeni liian vähän hiivaa, joten en ajatellut asiaa liikaa. Toisella kerralla tiesin kuitenkin, että mittasin oikean määrän hiivaa, ja noudatin melko tarkkaan ohjeita. Yritän siis selittää nousemisen puutteen. Hieman tutkiskelin, että ehkä etikka ei auttanut hiivaa kohoamaan, kuten tavallisesti pitäisi, vaan se peitti ja tappoi hiivan. Käytin ruostumattomasta teräksestä valmistettua kulhoa taikinan sekoittamiseen ja kohoamiseen. Tiedän, että ruostumattoman teräksen käyttäminen on yleensä hyvä asia, mutta ehkä on huono ajatus lisätä etikkaa taikinaan, jos käytän ruostumatonta terästä? Olisiko tämä syynä taikinan nousun puutteeseen? Mitä muita syitä voisi olla siihen, että taikina ei nouse? Testasin hiivan veteen liuotetulla sokerilla ja se on kunnossa. Kiitos!</w:t>
      </w:r>
    </w:p>
    <w:p>
      <w:r>
        <w:rPr>
          <w:b/>
        </w:rPr>
        <w:t xml:space="preserve">Tulos</w:t>
      </w:r>
    </w:p>
    <w:p>
      <w:r>
        <w:t xml:space="preserve">Mikä voi aiheuttaa sen, että taikina ei nouse, kun tehdään vaivaamatonta leipää?</w:t>
      </w:r>
    </w:p>
    <w:p>
      <w:r>
        <w:rPr>
          <w:b/>
        </w:rPr>
        <w:t xml:space="preserve">Esimerkki 5.186</w:t>
      </w:r>
    </w:p>
    <w:p>
      <w:r>
        <w:t xml:space="preserve">Haettu eilen torilta. En ole varma, onko se luomua.Ei hajua. Limamainen rakenne. Vahva ote. Muutama on alkanut itää. 4 tällä lehdellä. Muilla lehdillä ei ole yhtään.Onko tietoa, mitä ne voisivat olla?</w:t>
      </w:r>
    </w:p>
    <w:p>
      <w:r>
        <w:rPr>
          <w:b/>
        </w:rPr>
        <w:t xml:space="preserve">Tulos</w:t>
      </w:r>
    </w:p>
    <w:p>
      <w:r>
        <w:t xml:space="preserve">Mitä tämä on? Tuore lehtikaali näyttää olevan pieniä itäviä siemeniä, vaikka se näyttääkin hyönteisten munien kaltaiselta.</w:t>
      </w:r>
    </w:p>
    <w:p>
      <w:r>
        <w:rPr>
          <w:b/>
        </w:rPr>
        <w:t xml:space="preserve">Esimerkki 5.187</w:t>
      </w:r>
    </w:p>
    <w:p>
      <w:r>
        <w:t xml:space="preserve">Eilen söin keitettyä riisiä ja kaadoin siihen kookosmaitoa. Tölkki osoittautui odotettua suuremmaksi, joten sisältö jäi vähän liian "löysäksi". yksi keino oli tietenkin keittää lisää riisiä. Mietin kuitenkin, että onko olemassa jotain muuta yleisesti käyttökelpoista ainesosaa, jolla voi sakeuttaa... Ajattelin - jos se on liian paksua, kaadan siihen vettä tai maitoa. Mahdollisesti myös öljyä. Mutta entä jos haluan saada aikaan päinvastaista?</w:t>
      </w:r>
    </w:p>
    <w:p>
      <w:r>
        <w:rPr>
          <w:b/>
        </w:rPr>
        <w:t xml:space="preserve">Tulos</w:t>
      </w:r>
    </w:p>
    <w:p>
      <w:r>
        <w:t xml:space="preserve">Yleinen ainesosa keiton sakeuttamiseksi</w:t>
      </w:r>
    </w:p>
    <w:p>
      <w:r>
        <w:rPr>
          <w:b/>
        </w:rPr>
        <w:t xml:space="preserve">Esimerkki 5.188</w:t>
      </w:r>
    </w:p>
    <w:p>
      <w:r>
        <w:t xml:space="preserve">Usein kehotetaan olemaan tekemättä lientä rasvaisesta kalasta, mutta mikä on niin kamalaa? Maistuuko se vain todella pahalta?</w:t>
      </w:r>
    </w:p>
    <w:p>
      <w:r>
        <w:rPr>
          <w:b/>
        </w:rPr>
        <w:t xml:space="preserve">Tulos</w:t>
      </w:r>
    </w:p>
    <w:p>
      <w:r>
        <w:t xml:space="preserve">Syy(t) siihen, miksi et tee lientä rasvaisesta kalasta (lohi)?</w:t>
      </w:r>
    </w:p>
    <w:p>
      <w:r>
        <w:rPr>
          <w:b/>
        </w:rPr>
        <w:t xml:space="preserve">Esimerkki 5.189</w:t>
      </w:r>
    </w:p>
    <w:p>
      <w:r>
        <w:t xml:space="preserve">Päivitys: sain purukumin kunnolla sekoitettua ilman, että se paakkuuntui. Käytin upotussekoitinta (terävällä lisälaitteella) ja sekoitin sen tällä kertaa sokerin kanssa, ja se auttoi. Kotitekoisen tomaattikastikkeen sakeuttamiseksi kokeilin lisätä ksantaanikumia. Vaikka kastike sakeutui (itse asiassa liikaa, se oli limaista), kastikkeessa leijui pieniä valkoisia "siemeniä", mikä oli visuaalisesti epämiellyttävää. Laitoin upotussekoittimeni (jossa on vatkainlisälaite) sen sisään ja käynnistin sen. With the high speed immersion blender whirring inside, I sprinkled xanthan gum inside, bit by bit.The xanthan gum powder did not mix well and white 'seeds' could be seen floating in the sauce.Are the 'seeds' a result of the xanthan gum clumping together? Mitä minun pitäisi tehdä toisin sekoittaakseni sen hyvin, jotta näin ei tapahtuisiHuomautettakoon, että kastike oli melko kuumaa (välillä 160F-180F), kun lisäsin kumia. Kastike koostui myös pääasiassa etikasta ja hieman sokerista.</w:t>
      </w:r>
    </w:p>
    <w:p>
      <w:r>
        <w:rPr>
          <w:b/>
        </w:rPr>
        <w:t xml:space="preserve">Tulos</w:t>
      </w:r>
    </w:p>
    <w:p>
      <w:r>
        <w:t xml:space="preserve">Ksantaanikumin "siemenet" kastikkeessa</w:t>
      </w:r>
    </w:p>
    <w:p>
      <w:r>
        <w:rPr>
          <w:b/>
        </w:rPr>
        <w:t xml:space="preserve">Esimerkki 5.190</w:t>
      </w:r>
    </w:p>
    <w:p>
      <w:r>
        <w:t xml:space="preserve">Grillailin juuri etikassa, rosmariinissa ja oliiviöljyssä marinoitua pihviä. Ongelma on, että tein liikaa. Mikä on oikea tapa pakastaa, varastoida ja lämmittää tämä pihvi uudelleen, jotta se olisi lähes yhtä herkullinen ja murea kuin nyt?</w:t>
      </w:r>
    </w:p>
    <w:p>
      <w:r>
        <w:rPr>
          <w:b/>
        </w:rPr>
        <w:t xml:space="preserve">Tulos</w:t>
      </w:r>
    </w:p>
    <w:p>
      <w:r>
        <w:t xml:space="preserve">Miten pakastan ja lämmitän kypsennetyn, marinoidun pihvin oikein?</w:t>
      </w:r>
    </w:p>
    <w:p>
      <w:r>
        <w:rPr>
          <w:b/>
        </w:rPr>
        <w:t xml:space="preserve">Esimerkki 5.191</w:t>
      </w:r>
    </w:p>
    <w:p>
      <w:r>
        <w:t xml:space="preserve">Minun täytyy tehdä kanalientä, joten ostin tänään 3 kilon paistokanan. Ilmeisesti suunnitelmani oli paistaa kana tänään, ottaa liha luista ja käyttää ruho huomenna liemikeittoon. Kämppikseni kuitenkin anelee minua tekemään kanaa ja makkaraa sisältävää gumboa. Yleensä keitän kanaa kokonaisena suuressa kattilassa kiehuvassa vedessä tunnin ajan, otan kanan pois, käytän vettä gumbon pohjana, lisään kanan gumboon ja hävitän luut. Tarvitsen kuitenkin todella kanalientä. Voinko tehdä gumbon tänä iltana ja keittää ruhon huomenna uudelleen lientä varten? Pelkään, että liemestä tulee maultaan heikompi, koska luut ovat jo käyneet läpi samanlaisen prosessin, mutta ehkä se ei eroa paahtamisesta. Onko kenelläkään kokemusta tästä?</w:t>
      </w:r>
    </w:p>
    <w:p>
      <w:r>
        <w:rPr>
          <w:b/>
        </w:rPr>
        <w:t xml:space="preserve">Tulos</w:t>
      </w:r>
    </w:p>
    <w:p>
      <w:r>
        <w:t xml:space="preserve">Kananruhon upottaminen kahdesti</w:t>
      </w:r>
    </w:p>
    <w:p>
      <w:r>
        <w:rPr>
          <w:b/>
        </w:rPr>
        <w:t xml:space="preserve">Esimerkki 5.192</w:t>
      </w:r>
    </w:p>
    <w:p>
      <w:r>
        <w:t xml:space="preserve">Olen tehnyt pakasteburritoja ja syönyt niitä lounaaksi tällä viikolla. Ensimmäisen erän tein hienosti mikroaaltouunissa: vain 45 sekuntia, ja ne ovat kauttaaltaan kuumia. Niissä oli riisiä, papuja ja maissia, ei mitään muuta (en syö juustoa ja halusin, että ne eivät ole mausteisia, jotta voin syödä niitä, kun voin huonosti). Toisessa erässä maissi korvattiin jauhelihalla, joka oli kypsennetty ja maustettu. Täysin samat pavut, sama riisi samalla tavalla tehtynä. Ne ovat pienempiä, koska käytin eri paketin tortilloja; lähes 2 minuutin kuumennuksen jälkeen samassa mikroaaltouunissa tuomassani lihaburritossa oli edelleen kylmiä kohtia keskellä. Mistä tämä johtuu? Voinko välttää sen jotenkin? Pitäisikö minun sekoittaa ainekset sen sijaan, että kerrostan niitä?</w:t>
      </w:r>
    </w:p>
    <w:p>
      <w:r>
        <w:rPr>
          <w:b/>
        </w:rPr>
        <w:t xml:space="preserve">Tulos</w:t>
      </w:r>
    </w:p>
    <w:p>
      <w:r>
        <w:t xml:space="preserve">Miksi lihaburritoni eivät lämpene hyvin?</w:t>
      </w:r>
    </w:p>
    <w:p>
      <w:r>
        <w:rPr>
          <w:b/>
        </w:rPr>
        <w:t xml:space="preserve">Esimerkki 5.193</w:t>
      </w:r>
    </w:p>
    <w:p>
      <w:r>
        <w:t xml:space="preserve">Yritän tehdä dauphinoise-perunoita tämän reseptin avulla: https://www.bbcgoodfood.com/recipes/402620/dauphinoise-potatoesI valmistelen niitä huomiseksi. Tarkoitus on siis laittaa ne suoraan uuniin huomenna. Olen tehnyt kerman ja keittämisen ja ne ovat valmiina vuoassa, ilman juustoa. kysymykseni on: noudatin reseptiä, mutta en ole kovin hyvä veitsen kanssa ja siksi viipaleeni olivat hieman paksuja, luultavasti 5-6mm. siinä sanottiin, että niitä pitäisi keittää noin 3 minuuttia kiehuvassa kermassa tai kunnes ne ovat kypsiä. Keitin perunoita kermassa varmaan ikuisuudelta tuntuvan ajan (reilusti yli kymmenen minuuttia), eivätkä ne tuntuneet kypsyvän kunnolla. Se ei halunnut keittää kermaa, ettei se halkeaisi. Niinpä jatkoin vain hauduttamista ja kääntelin perunoita jatkuvasti, jotta ne eivät tarttuisi pannun pohjaan. reilusti yli kymmenen minuutin jälkeen olin huolissani kerman palamisesta, vaikka perunat eivät vieläkään näyttäneet kovin kypsiltä. Kysymykseni kuuluu, käykö tämä, jos perunat eivät ole täysin kypsiä? Edellyttäen, että se menee uuniin maidon ja kerman kera, sen pitäisi kypsentää perunat läpi, jotta ne ovat pehmeitä? Pitäisikö minun kypsennyttää sitä hieman pidempään ja matalammalla kuin reseptissä sanotaan?</w:t>
      </w:r>
    </w:p>
    <w:p>
      <w:r>
        <w:rPr>
          <w:b/>
        </w:rPr>
        <w:t xml:space="preserve">Tulos</w:t>
      </w:r>
    </w:p>
    <w:p>
      <w:r>
        <w:t xml:space="preserve">Dauphinoise-perunat: ei täysin kypsennetty kermassa?</w:t>
      </w:r>
    </w:p>
    <w:p>
      <w:r>
        <w:rPr>
          <w:b/>
        </w:rPr>
        <w:t xml:space="preserve">Esimerkki 5.194</w:t>
      </w:r>
    </w:p>
    <w:p>
      <w:r>
        <w:t xml:space="preserve">Mitkä perunat Yhdysvalloissa ovat parhaita kahdesti paistettuja perunoita varten? Minun kaksi kertaa paistetuista perunoista ei tullut kunnollisia. Kuoret rikkoutuivat ja puhkesivat liian helposti. Käytin keskikokoisia Yukon Gold -perunoita, jotka pestiin kevyesti ja puhkaistiin haarukalla.</w:t>
      </w:r>
    </w:p>
    <w:p>
      <w:r>
        <w:rPr>
          <w:b/>
        </w:rPr>
        <w:t xml:space="preserve">Tulos</w:t>
      </w:r>
    </w:p>
    <w:p>
      <w:r>
        <w:t xml:space="preserve">Mitkä perunat ovat parhaita kahdesti paistettuja perunoita varten</w:t>
      </w:r>
    </w:p>
    <w:p>
      <w:r>
        <w:rPr>
          <w:b/>
        </w:rPr>
        <w:t xml:space="preserve">Esimerkki 5.195</w:t>
      </w:r>
    </w:p>
    <w:p>
      <w:r>
        <w:t xml:space="preserve">Eri sivustot suosittelevat eri jauhoja vakiintuneen starttini ruokintaan, joten epäilen, että se riippuu tarkoituksesta, mutta en löydä lopullista vastausta. Pitäisikö minun käyttää jauhoja, joilla aion leipoa seuraavaksi? Vaikuttaako sekoittaminen ja yhdistäminen asiaan? Tuottavatko tietyt jauhot enemmän aktiivisuutta? Parempaa makua?</w:t>
      </w:r>
    </w:p>
    <w:p>
      <w:r>
        <w:rPr>
          <w:b/>
        </w:rPr>
        <w:t xml:space="preserve">Tulos</w:t>
      </w:r>
    </w:p>
    <w:p>
      <w:r>
        <w:t xml:space="preserve">Minkälaisilla jauhoilla minun pitäisi ruokkia starttini?</w:t>
      </w:r>
    </w:p>
    <w:p>
      <w:r>
        <w:rPr>
          <w:b/>
        </w:rPr>
        <w:t xml:space="preserve">Esimerkki 5.196</w:t>
      </w:r>
    </w:p>
    <w:p>
      <w:r>
        <w:t xml:space="preserve">Kun teen jogurttia, pakastan osan jogurtista seuraavaa kertaa varten. Tiivistän jogurtin kuitenkin kaatamalla sen liinaan ja uuttamalla jogurtin heran (en tiedä, kutsutaanko sitä heraksi kuten juustoa).Onko jogurtissa oleva viljelmä hera? Menetänkö viljelyn tiivistämällä jogurtin?Onko suola haitallista viljelyn kannalta? Pitääkö viljelmää välttämättä säilyttää ennen suolan lisäämistä jogurttiin?</w:t>
      </w:r>
    </w:p>
    <w:p>
      <w:r>
        <w:rPr>
          <w:b/>
        </w:rPr>
        <w:t xml:space="preserve">Tulos</w:t>
      </w:r>
    </w:p>
    <w:p>
      <w:r>
        <w:t xml:space="preserve">Miten saada jogurtti pois jogurtista?</w:t>
      </w:r>
    </w:p>
    <w:p>
      <w:r>
        <w:rPr>
          <w:b/>
        </w:rPr>
        <w:t xml:space="preserve">Esimerkki 5.197</w:t>
      </w:r>
    </w:p>
    <w:p>
      <w:r>
        <w:t xml:space="preserve">Minä ja ystäväni olemme kypsentäneet 2 kg = 4,5 kilon palan rummunpaistia bbq-savustimessa. Kypsensimme sitä noin 250 asteessa noin 3 tuntia. Sen jälkeen käärimme sen peltiseen folioon, nostimme lämpötilaa noin 300 asteeseen ja kypsensimme sitä vielä 3 tuntia. Ajattelimme, että voimme nostaa lämpötilaa hieman, koska kosteus ei pääse poistumaan, koska se on kääritty peltiseen folioon.Toivoimme mehevää ja mureaa paahtopaistia, joka "repeää" helposti haarukalla. Loppujen lopuksi se ei ollut murea ja oli niin kuiva, että pelkäsimme sen imevän kosteutta ilmasta.... Kun purimme foliota, siinä oli paljon nestettä (mehua), jonka olisi varmaan pitänyt jäädä lihaan? Oliko lämpötila liian korkea vai eikö kypsennysaika ollut oikea? Onko tämä edes sopiva naudanlihapala "low and slow" savustukseen?</w:t>
      </w:r>
    </w:p>
    <w:p>
      <w:r>
        <w:rPr>
          <w:b/>
        </w:rPr>
        <w:t xml:space="preserve">Tulos</w:t>
      </w:r>
    </w:p>
    <w:p>
      <w:r>
        <w:t xml:space="preserve">Kuiva ja sitkeä Rumproast</w:t>
      </w:r>
    </w:p>
    <w:p>
      <w:r>
        <w:rPr>
          <w:b/>
        </w:rPr>
        <w:t xml:space="preserve">Esimerkki 5.198</w:t>
      </w:r>
    </w:p>
    <w:p>
      <w:r>
        <w:t xml:space="preserve">Tein nettireseptin perusteella hapanimeläkeittoa, jossa ei ollut mukana sianlihaa, sokeria ja kuivattuja liljanuppuja.Tärkeimmät makukomponentit olivat:1tl valkopippuria (käytin supermarketin valmiiksi jauhettua lajiketta)2tl premium-merkkistä punaviinietikkaa1tl hyvää soijakastiketta1tl seesamiöljyä1tl suolaa Pieni pakkaus (3 unssia) valikoituja kuivattuja ja rekonstruoituja metsäsieniä4c kanalientä pohjaksiLisäsin myös ruokalusikallisen aasialaista chili-valkosipulitahnaa lisälämmön aikaansaamiseksi.Väri oli vaalean kirkas, ei se täyteläinen ruskea tai punertavan oranssi, johon olen tottunut aasialaisissa ravintoloissa. Se tuoksui kamalalta - selvä lantalan haju, kun valkopippuri lisättiin. Myös maku oli väärä - miellyttävän kirpeän tulisuuden sijasta se oli epämiellyttävällä tavalla etikkainen ilman kirpeyttä, eikä se ollut erityisen tulinen huolimatta ylimääräisestä valkopippurista ja chili-valkosipulitahnasta. Vaikka voin korjata tulisuuden (lisää chilitahnaa!), en ole varma, miten korjaisin happaman, värin tai aromin (Huom: en voi lisätä tähän ruokaan sokeria tai kiinteää lihaa lääketieteellisistä syistä). Sokerin korvikkeen pitäisi olla OK, jos se todella korjaa sen).</w:t>
      </w:r>
    </w:p>
    <w:p>
      <w:r>
        <w:rPr>
          <w:b/>
        </w:rPr>
        <w:t xml:space="preserve">Tulos</w:t>
      </w:r>
    </w:p>
    <w:p>
      <w:r>
        <w:t xml:space="preserve">Kuinka tehdä ravintolatyylinen lihaton kuuma ja hapan keitto</w:t>
      </w:r>
    </w:p>
    <w:p>
      <w:r>
        <w:rPr>
          <w:b/>
        </w:rPr>
        <w:t xml:space="preserve">Esimerkki 5.199</w:t>
      </w:r>
    </w:p>
    <w:p>
      <w:r>
        <w:t xml:space="preserve">Olin juuri laittamassa maissitärkkelystä pois, kun näin tämän etiketissä: Kakkujauhon valmistukseen: Tietenkin näen tämän kaksi päivää sen jälkeen, kun olen maksanut naurettavan summan rahaa Softasilkista.Käytän yleensä AP-jauhoja yksinkertaisiin kakkuihin, mutta olen tekemässä joitakin todella vaativia jälkiruokia juhlapyhiksi. Osa noista resepteistä vaatii kakkujauhoja ja olen aina mennyt eteenpäin ja ostanut kakkujauhoja tuollaisia varten. Saisinko todella yhtä hyvän lopputuloksen tuolla korvaavalla vaihtoehdolla?</w:t>
      </w:r>
    </w:p>
    <w:p>
      <w:r>
        <w:rPr>
          <w:b/>
        </w:rPr>
        <w:t xml:space="preserve">Tulos</w:t>
      </w:r>
    </w:p>
    <w:p>
      <w:r>
        <w:t xml:space="preserve">Onko maissitärkkelys ja AP-jauho todella hyvä korvike kakkujauhoille?</w:t>
      </w:r>
    </w:p>
    <w:p>
      <w:r>
        <w:rPr>
          <w:b/>
        </w:rPr>
        <w:t xml:space="preserve">Esimerkki 5.200</w:t>
      </w:r>
    </w:p>
    <w:p>
      <w:r>
        <w:t xml:space="preserve">Rakastan tehdä pestolla täytettyä kanaa. Leikkaan kananrinnat kahtia, täytän ne pestolla ja teen niistä rullan. Paistan kanan ensin paistinpannulla, jotta se saa kauniin värin, ja sitten laitan sen uuniin kypsymään, kunnes se on kypsää. tässä tulee kuitenkin ongelmani, haluan kanan olevan täysin kypsää, koska pelkään kovasti syödä raakaa kanaa. Nyt kuitenkin kypsennän niitä liian kauan, jotta ne eivät varmasti ole enää raakoja. Kypsennän niitä vähintään 20 minuuttia 175 asteessa. Voisiko joku kertoa, kuinka kauan minun pitäisi kypsentää kanaa uunissa ja millä lämpötilalla, jotta se ei olisi enää raakaa, mutta ei kuitenkaan liian kypsää?</w:t>
      </w:r>
    </w:p>
    <w:p>
      <w:r>
        <w:rPr>
          <w:b/>
        </w:rPr>
        <w:t xml:space="preserve">Tulos</w:t>
      </w:r>
    </w:p>
    <w:p>
      <w:r>
        <w:t xml:space="preserve">kypsennysaika kana-pesto uunissa</w:t>
      </w:r>
    </w:p>
    <w:p>
      <w:r>
        <w:rPr>
          <w:b/>
        </w:rPr>
        <w:t xml:space="preserve">Esimerkki 5.201</w:t>
      </w:r>
    </w:p>
    <w:p>
      <w:r>
        <w:t xml:space="preserve">Yleisesti ottaen brittiläisissä resepteissä määrät ilmoitetaan painon mukaan (lbs/ounces tai metrijärjestelmän mukaan), kun taas amerikkalaisissa resepteissä määrät ilmoitetaan tilavuuden mukaan (kuppien mukaan).Onko olemassa selitystä sille, miten nämä kaksi erilaista lähestymistapaa ylipäätään syntyivät? En puhu siitä, käytetäänkö metrijärjestelmää vai ei, vaan nimenomaan tilavuudesta ja painosta.</w:t>
      </w:r>
    </w:p>
    <w:p>
      <w:r>
        <w:rPr>
          <w:b/>
        </w:rPr>
        <w:t xml:space="preserve">Tulos</w:t>
      </w:r>
    </w:p>
    <w:p>
      <w:r>
        <w:t xml:space="preserve">Kupit vs. vaaka - onko sille historiallinen selitys?</w:t>
      </w:r>
    </w:p>
    <w:p>
      <w:r>
        <w:rPr>
          <w:b/>
        </w:rPr>
        <w:t xml:space="preserve">Esimerkki 5.202</w:t>
      </w:r>
    </w:p>
    <w:p>
      <w:r>
        <w:t xml:space="preserve">Katselin videoreseptiä maapähkinävoi-kekseistä. Tekijä mainitsi, että keksien valmistukseen ei kannata käyttää täysin luonnollista maapähkinävoita, koska öljyt saisivat taikinan halkeamaan. Sinun pitäisi käyttää toisenlaista (minulla ei ole aavistustakaan, mitä tämä on). pitääkö tämä paikkansa?Minun maapähkinävoini sisältää näitä ainesosia: maapähkinät, kasviöljy, kasvirasva, suola. Oletan, että tämä ei ole 100% luonnollista maapähkinävoita? Onko se vain luonnollista maapähkinävoita, jos se sisältää vain maapähkinöitä?</w:t>
      </w:r>
    </w:p>
    <w:p>
      <w:r>
        <w:rPr>
          <w:b/>
        </w:rPr>
        <w:t xml:space="preserve">Tulos</w:t>
      </w:r>
    </w:p>
    <w:p>
      <w:r>
        <w:t xml:space="preserve">Onko totta, että luonnollinen maapähkinävoi halkeaa kekseissä?</w:t>
      </w:r>
    </w:p>
    <w:p>
      <w:r>
        <w:rPr>
          <w:b/>
        </w:rPr>
        <w:t xml:space="preserve">Esimerkki 5.203</w:t>
      </w:r>
    </w:p>
    <w:p>
      <w:r>
        <w:t xml:space="preserve">Kun olen tehnyt valkoviinikastiketta kotona, en ole onnistunut jäljittelemään klassista "pyöreää" makua ja "pitkää" jälkimakua. Etsimäni maku on tyypillinen ravintoloille, jotka tarjoilevat sitä valkoisen kalan, kuten turskan, kanssa.Minulla on teoria, että tämä erityinen laatu liittyy jotenkin voin valmistukseen, esim. karamellisointiin.Miten teen ravintolalaatuisen valkoviinikastikkeen?</w:t>
      </w:r>
    </w:p>
    <w:p>
      <w:r>
        <w:rPr>
          <w:b/>
        </w:rPr>
        <w:t xml:space="preserve">Tulos</w:t>
      </w:r>
    </w:p>
    <w:p>
      <w:r>
        <w:t xml:space="preserve">Miten teen ravintolalaatuisen valkoviinikastikkeen?</w:t>
      </w:r>
    </w:p>
    <w:p>
      <w:r>
        <w:rPr>
          <w:b/>
        </w:rPr>
        <w:t xml:space="preserve">Esimerkki 5.204</w:t>
      </w:r>
    </w:p>
    <w:p>
      <w:r>
        <w:t xml:space="preserve">Sanotaan, että haluan tehdä vain yhden sushirullan juuri nyt. Onko olemassa hyvä tapa säilyttää loput riisistä huomisia rullia varten? Entä norin säilytys?</w:t>
      </w:r>
    </w:p>
    <w:p>
      <w:r>
        <w:rPr>
          <w:b/>
        </w:rPr>
        <w:t xml:space="preserve">Tulos</w:t>
      </w:r>
    </w:p>
    <w:p>
      <w:r>
        <w:t xml:space="preserve">Mikä on paras tapa säilyttää käyttämätön sushi-riisi?</w:t>
      </w:r>
    </w:p>
    <w:p>
      <w:r>
        <w:rPr>
          <w:b/>
        </w:rPr>
        <w:t xml:space="preserve">Esimerkki 5.205</w:t>
      </w:r>
    </w:p>
    <w:p>
      <w:r>
        <w:t xml:space="preserve">Teen sahramiriisiä. Kun sipuli ja sahrami on kuullotettu ja riisi paahdettu, sitä on haudutettava liemen kanssa 8 minuuttia pergamenttikannella. Mitä eroa on pergamenttikannella ja kannella? Onko se vain höyrynpoistoaukko? Jos näin on, voinko vain osittain peittää kannella? Pitääkö pergamentin olla suoraan riisin päällä, jotta se "toimii"?Huomautus: Tiedän, mikä pergamenttikansi on, en vain täysin ymmärrä, miksi sitä käytetään.</w:t>
      </w:r>
    </w:p>
    <w:p>
      <w:r>
        <w:rPr>
          <w:b/>
        </w:rPr>
        <w:t xml:space="preserve">Tulos</w:t>
      </w:r>
    </w:p>
    <w:p>
      <w:r>
        <w:t xml:space="preserve">Mikä on pergamenttikannen tarkoitus?</w:t>
      </w:r>
    </w:p>
    <w:p>
      <w:r>
        <w:rPr>
          <w:b/>
        </w:rPr>
        <w:t xml:space="preserve">Esimerkki 5.206</w:t>
      </w:r>
    </w:p>
    <w:p>
      <w:r>
        <w:t xml:space="preserve">Teen sienikeittoreseptiä ja odotan innolla, että saan tarjoilla sitä huomenna illallisella. Olen jauhanut shitakesit, viipaloinut sienet ja villiriisi on nyt uunissa. Jotta voisin tarjoilla mahdollisimman hyvää keittoa, mihin minun pitäisi lopettaa valmistelu tänä iltana? Jos kaikki ainekset olisivat minulle sopivia, valmistaisin keiton kerman lisäämiseen asti. Valitettavasti en tiedä mitään villiriisistä enkä siitä, miten sitä kannattaa pitää. Pärjääkö se yön yli jääkaapissa? Vielä parempi, voinko jättää keiton (kerman lisäykseen asti) yöksi kuistille? Lämpötilan odotetaan laskevan 10 astetta pakkasen alapuolelle ja pysyvän siellä aamuun asti. EDIT: Paras arvaukseni on lisätä riisi keittoon nyt, säilyttää yön yli kuistilla ja lisätä maissitärkkelysliemi, kerma ja loput juuri ennen tarjoilua. Kestääkö villiriisi tuon?</w:t>
      </w:r>
    </w:p>
    <w:p>
      <w:r>
        <w:rPr>
          <w:b/>
        </w:rPr>
        <w:t xml:space="preserve">Tulos</w:t>
      </w:r>
    </w:p>
    <w:p>
      <w:r>
        <w:t xml:space="preserve">Miten villiriisiä pidetään parhaiten</w:t>
      </w:r>
    </w:p>
    <w:p>
      <w:r>
        <w:rPr>
          <w:b/>
        </w:rPr>
        <w:t xml:space="preserve">Esimerkki 5.207</w:t>
      </w:r>
    </w:p>
    <w:p>
      <w:r>
        <w:t xml:space="preserve">Ostin tänään perunoita eri kaupasta kuin yleensä. Kun tulin kotiin, huomasin, että perunat näyttävät siltä, että ne "irtoavat", ja voin kuoria kuoren palasia. Onko tämä normaalia joillekin perunoille? En tunne tätä normaalisti ostamillani perunoilla. Ne tuntuvat ja tuoksuvat normaalilta. Myös väri on normaali, ei mitään "pahoja" kohtia ja kun leikkaan yhden puoliksi, se näyttää myös hyvältä. Ovatko nämä perunat vain toisenlaisia kuin mihin olen tottunut, vai onko niissä jotain vikaa? Ostin 'tavallisia' vahamaisia perunoita jostain supermarketista. Kiitos!</w:t>
      </w:r>
    </w:p>
    <w:p>
      <w:r>
        <w:rPr>
          <w:b/>
        </w:rPr>
        <w:t xml:space="preserve">Tulos</w:t>
      </w:r>
    </w:p>
    <w:p>
      <w:r>
        <w:t xml:space="preserve">Onko normaalia, että perunat näyttävät "irtoavan"?</w:t>
      </w:r>
    </w:p>
    <w:p>
      <w:r>
        <w:rPr>
          <w:b/>
        </w:rPr>
        <w:t xml:space="preserve">Esimerkki 5.208</w:t>
      </w:r>
    </w:p>
    <w:p>
      <w:r>
        <w:t xml:space="preserve">Toivoin, että voisin käyttää reseptiä, joka vaatii hapantaikinan alkuainetta, huomenna päivällisellä. Kun etsin netistä reseptejä, löysin useita, mutta kaikki vaativat useita päiviä (esimerkkejä täältä, täältä ja täältä). onko mahdollista valmistaa hapantaikinakäynnös noin vuorokaudessa vai onko liian myöhäistä, että saisin jotain aikaiseksi huomiseksi illalliseksi?</w:t>
      </w:r>
    </w:p>
    <w:p>
      <w:r>
        <w:rPr>
          <w:b/>
        </w:rPr>
        <w:t xml:space="preserve">Tulos</w:t>
      </w:r>
    </w:p>
    <w:p>
      <w:r>
        <w:t xml:space="preserve">Mahdollista tehdä hapantaikinaa nopeasti?</w:t>
      </w:r>
    </w:p>
    <w:p>
      <w:r>
        <w:rPr>
          <w:b/>
        </w:rPr>
        <w:t xml:space="preserve">Esimerkki 5.209</w:t>
      </w:r>
    </w:p>
    <w:p>
      <w:r>
        <w:t xml:space="preserve">Tein ruokalajin, jossa käytin pienen määrän viiniä, ja nyt mietin, kuinka kauan voin säilyttää loput viinistä seuraavaa kertaa varten. Tiedän, ettei hyvää juomaviiniä kannata säilyttää pitkään avaamisen jälkeen, mutta meneekö viini nopeasti liian huonoksi käytettäväksi ruoanlaitossa? Kyseessä on Chardonnay, jos sillä on väliä. Kiitos!</w:t>
      </w:r>
    </w:p>
    <w:p>
      <w:r>
        <w:rPr>
          <w:b/>
        </w:rPr>
        <w:t xml:space="preserve">Tulos</w:t>
      </w:r>
    </w:p>
    <w:p>
      <w:r>
        <w:t xml:space="preserve">Kuinka kauan voin säilyttää keittoviiniä?</w:t>
      </w:r>
    </w:p>
    <w:p>
      <w:r>
        <w:rPr>
          <w:b/>
        </w:rPr>
        <w:t xml:space="preserve">Esimerkki 5.210</w:t>
      </w:r>
    </w:p>
    <w:p>
      <w:r>
        <w:t xml:space="preserve">Mitä tarkoitetaan "neutraaleilla" öljyillä? Mikä tekee öljystä neutraalin? Milloin on tärkeää, että öljy on neutraali (tai ei)?</w:t>
      </w:r>
    </w:p>
    <w:p>
      <w:r>
        <w:rPr>
          <w:b/>
        </w:rPr>
        <w:t xml:space="preserve">Tulos</w:t>
      </w:r>
    </w:p>
    <w:p>
      <w:r>
        <w:t xml:space="preserve">Mitä tarkoitetaan "neutraaleilla" öljyillä?</w:t>
      </w:r>
    </w:p>
    <w:p>
      <w:r>
        <w:rPr>
          <w:b/>
        </w:rPr>
        <w:t xml:space="preserve">Esimerkki 5.211</w:t>
      </w:r>
    </w:p>
    <w:p>
      <w:r>
        <w:t xml:space="preserve">Joskus minulla on vain yksi sushi-riisi ja haluan valmistaa risottoa, joskus taas toisinpäin.Molemmissa lajikkeissa on paljon tärkkelystä, mutta en tiedä, onko se samaa tärkkelystä. Onko?</w:t>
      </w:r>
    </w:p>
    <w:p>
      <w:r>
        <w:rPr>
          <w:b/>
        </w:rPr>
        <w:t xml:space="preserve">Tulos</w:t>
      </w:r>
    </w:p>
    <w:p>
      <w:r>
        <w:t xml:space="preserve">Ovatko sushiriisi ja arborio-riisi toisiaan korvaavia tuotteita?</w:t>
      </w:r>
    </w:p>
    <w:p>
      <w:r>
        <w:rPr>
          <w:b/>
        </w:rPr>
        <w:t xml:space="preserve">Esimerkki 5.212</w:t>
      </w:r>
    </w:p>
    <w:p>
      <w:r>
        <w:t xml:space="preserve">Yksimielisyys näyttää olevan siitä, että paahdetut (mustat) seesaminsiemenet maistuvat paremmilta kuin niiden raaka vastine.Mutta mitä tapahtuu paremmalle maulle, kun paahdetut seesaminsiemenet jäähtyvät tai kun ne jäähdytetään ja kulutetaan ilman uudelleenlämmitystä tai uudelleenpaahtamista? Säilyykö tämä parempi maku? Entä parantaako mikrossa jäähdytettyjen paahdettujen seesaminsiementen maku?</w:t>
      </w:r>
    </w:p>
    <w:p>
      <w:r>
        <w:rPr>
          <w:b/>
        </w:rPr>
        <w:t xml:space="preserve">Tulos</w:t>
      </w:r>
    </w:p>
    <w:p>
      <w:r>
        <w:t xml:space="preserve">Maistuvatko jäähdytetyt/jäähdytetyt paahdetut mustat seesaminsiemenet taas lähes raa'alta?</w:t>
      </w:r>
    </w:p>
    <w:p>
      <w:r>
        <w:rPr>
          <w:b/>
        </w:rPr>
        <w:t xml:space="preserve">Esimerkki 5.213</w:t>
      </w:r>
    </w:p>
    <w:p>
      <w:r>
        <w:t xml:space="preserve">Mietin, ovatko nämä maalatut veitset turvallisia käyttää.</w:t>
      </w:r>
    </w:p>
    <w:p>
      <w:r>
        <w:rPr>
          <w:b/>
        </w:rPr>
        <w:t xml:space="preserve">Tulos</w:t>
      </w:r>
    </w:p>
    <w:p>
      <w:r>
        <w:t xml:space="preserve">Ovatko nämä veitset turvallisia?</w:t>
      </w:r>
    </w:p>
    <w:p>
      <w:r>
        <w:rPr>
          <w:b/>
        </w:rPr>
        <w:t xml:space="preserve">Esimerkki 5.214</w:t>
      </w:r>
    </w:p>
    <w:p>
      <w:r>
        <w:t xml:space="preserve">Monissa Venezuelan Andeilla sijaitsevissa kaupungeissa on perinteinen juoma, joka valmistetaan seuraavasti: Laita ananassiviipale/-pala noin kaksi tuumaa per puoli maitopulloon.Laita maito ja ananas jääkaappiin noin 4 tunniksi.Ota maito ilman ananasta ja ravista sitä hieman lusikalla, jotta se homogenisoituu, laita sitten noin 2 unssia pirtelökoneeseen ja ravista noin 1 minuutti, jolloin sokeri tulee mukaan.Vaihtoehtoisesti voit laittaa pirtelökoneeseen jotain artifitial-maustetta - suosittelen kookosartifitial-maustetta. Voit myös laittaa pirtelökoneeseen maidon kanssa pieniä jääpaloja, tämä tekee juomasta hieman kermaisemman.Tämä on yleensä Empanadas- tai Pasteles-juomien seuralainenMikä on tämän juoman nimi? Onko jauhe tai jotain muuta, joka korvaa ananaksen palan ja/tai käymisprosessin?Googlasin jotain vastaavaa tuloksetta, lähin resepti on ananas-kookosmaito, mutta se ei ole sitä mitä etsin.</w:t>
      </w:r>
    </w:p>
    <w:p>
      <w:r>
        <w:rPr>
          <w:b/>
        </w:rPr>
        <w:t xml:space="preserve">Tulos</w:t>
      </w:r>
    </w:p>
    <w:p>
      <w:r>
        <w:t xml:space="preserve">Mikä on tämän juoman nimi ja voiko ananasta korvata sillä?</w:t>
      </w:r>
    </w:p>
    <w:p>
      <w:r>
        <w:rPr>
          <w:b/>
        </w:rPr>
        <w:t xml:space="preserve">Esimerkki 5.215</w:t>
      </w:r>
    </w:p>
    <w:p>
      <w:r>
        <w:t xml:space="preserve">Minulla on suuri erä maissileipää, joka on menossa huonoksi, ja haluaisin pelastaa tilanteen tekemällä siitä maissileipävanukasta. Valitettavasti kaikki netistä löytämäni reseptit lähtevät liikkeelle perusaineksista tai maissimuffinssisekoituksesta sen sijaan, että käyttäisin valmista maissileipää ainesosana. Leipävanukasresepteissä ei ole tätä ongelmaa; niissä ei odoteta, että aloitat jauhoista :) Voinko vain korvata vehnäleivän maissileivällä leipävanukasreseptissä ja saada maistuvia tuloksia? En ole lainkaan varma. Jos ei, niin mitä ihmiset ehdottaisivat, että tekisin maissileivälleni, jotta siitä tulisi maissileipävanukasta?</w:t>
      </w:r>
    </w:p>
    <w:p>
      <w:r>
        <w:rPr>
          <w:b/>
        </w:rPr>
        <w:t xml:space="preserve">Tulos</w:t>
      </w:r>
    </w:p>
    <w:p>
      <w:r>
        <w:t xml:space="preserve">Maissileipävanukkaan valmistus maissileivästä</w:t>
      </w:r>
    </w:p>
    <w:p>
      <w:r>
        <w:rPr>
          <w:b/>
        </w:rPr>
        <w:t xml:space="preserve">Esimerkki 5.216</w:t>
      </w:r>
    </w:p>
    <w:p>
      <w:r>
        <w:t xml:space="preserve">Pääkaupunkiseudulla, jossa asun, on todella suuri valikoima kuivattua kalaa eri etnisissä ruokakaupoissa, joista suosikkini on silakka. Se on kuitenkin aina hyvin suolaista, ja minulla on hieman korkea verenpaine, joten lääkäri käski pitää suolan saannin kurissa, koska en oikein pidä suolaisesta ruoasta kovinkaan paljon. Onko suolaisuus oleellista kuivatun kalan valmistuksessa? Voiko kalaa kuivata/savustaa yhtä kauniisti ilman niin paljon suolaa? Lopuksi tärkein kysymys on, voiko kuivattuja silliä, joista muuten pidän niin paljon, suolanpoistaa jotenkin? Esim. tekisin munia jauhetusta kuivatusta silakasta enkä lisäisi muniin suolaa, toivoen, että se neutraloisi suolaisuuden, mutta seos on silti niin suolaista, että pystyn tuskin syömään sitä.</w:t>
      </w:r>
    </w:p>
    <w:p>
      <w:r>
        <w:rPr>
          <w:b/>
        </w:rPr>
        <w:t xml:space="preserve">Tulos</w:t>
      </w:r>
    </w:p>
    <w:p>
      <w:r>
        <w:t xml:space="preserve">Kuivatun/savustetun kalan suolanpoisto</w:t>
      </w:r>
    </w:p>
    <w:p>
      <w:r>
        <w:rPr>
          <w:b/>
        </w:rPr>
        <w:t xml:space="preserve">Esimerkki 5.217</w:t>
      </w:r>
    </w:p>
    <w:p>
      <w:r>
        <w:t xml:space="preserve">Suunnittelen pastaruoan valmistamista ja haluaisin tietää, tekeekö 1 rkl oliiviöljyä 500 gramman pastan keittämisen aikana siitä tahmeaa. Mitä muita etuja ja haittoja tästä lähestymistavasta on?</w:t>
      </w:r>
    </w:p>
    <w:p>
      <w:r>
        <w:rPr>
          <w:b/>
        </w:rPr>
        <w:t xml:space="preserve">Tulos</w:t>
      </w:r>
    </w:p>
    <w:p>
      <w:r>
        <w:t xml:space="preserve">Tekeekö oliiviöljyn lisääminen pastaan sen kiehuessa siitä tahmeaa?</w:t>
      </w:r>
    </w:p>
    <w:p>
      <w:r>
        <w:rPr>
          <w:b/>
        </w:rPr>
        <w:t xml:space="preserve">Esimerkki 5.218</w:t>
      </w:r>
    </w:p>
    <w:p>
      <w:r>
        <w:t xml:space="preserve">Harkitsen muutaman silikonisen keittiövälineen tilaamista Kiinasta (kuten tämä). Olen kuitenkin huolissani niiden elintarviketurvallisuudesta. Myyjä vakuuttaa, että välineet on valmistettu "100% Food Grade Silicone" ja elintarviketurvallisuussymboli (haarukka ja viinilasin symboli) on siellä - kuitenkin kuka tahansa voi painaa tuotteisiinsa mitä tahansa... Myyjä vakuuttaa myös, että heidän tuotteensa ovat useiden virastojen sertifioimia ("CIQ,EEC,FDA,LFGB,CE / EU,SGS", joista varmasti tunnistan vain FDA:n, EU voi mahdollisesti tarkoittaa Euroopan unionia). onko teillä kokemuksia tästä tuottajasta tai onko olemassa mitään virallista verkkolähdettä (esim. FDA:n tai EU:n julkaisema), jota voidaan käyttää tietyn tuottajan tarjoamien tuotteiden elintarviketurvallisuuden varmistamiseen?</w:t>
      </w:r>
    </w:p>
    <w:p>
      <w:r>
        <w:rPr>
          <w:b/>
        </w:rPr>
        <w:t xml:space="preserve">Tulos</w:t>
      </w:r>
    </w:p>
    <w:p>
      <w:r>
        <w:t xml:space="preserve">Kiinasta tuotujen keittiövälineiden elintarviketurvallisuus</w:t>
      </w:r>
    </w:p>
    <w:p>
      <w:r>
        <w:rPr>
          <w:b/>
        </w:rPr>
        <w:t xml:space="preserve">Esimerkki 5.219</w:t>
      </w:r>
    </w:p>
    <w:p>
      <w:r>
        <w:t xml:space="preserve">Katson:100% maapähkinävoita (ei lisättyä suolaa, sokeria, öljyä tai mitään muuta)100% paahdettuja maapähkinöitä (ei lisättyä suolaa, sokeria, öljyä tai mitään muuta)Kun ajattelen eri lähteitä, huomaan aina seuraavaa:maapähkinävoissa on enemmän proteiinia (% kaloreista) kuin maapähkinöissäesimerkkilähteitä (olen katsonut läpi kymmenkunta muuta, mutta tarkistakaa muutkin, ehkä omani eivät ole edustavia?):http://www.waitrose.com/shop/ProductView-10317-10001-5588-Waitrose+LOVE+life+roasted+peanutshttp://shop.wholeearthfoods.com/collections/award-winning-peanut-butter/products/whole-earth-100-nuts-crunchy-peanut-butte-227-gWhy tämä on? Jos mitään ainesosia ei lisätä, miten on mahdollista, että makroravintoaineet muuttuvat (% kaloreista). Eri paahtoasteet eivät voi olla syynä, koska niiden ei pitäisi muuttaa makroravintoaineita suhteettomasti. ainoa selitys, jonka keksin, on se, että maapähkinävoin valmistusprosessissa maapähkinästä poistetaan jokin osa, joka sisältää vähän proteiinia. Joidenkin lähteiden mukaan maapähkinävoita valmistettaessa poistetaan maapähkinän "katkera sydän". Voisiko se selittää asian?Jos jollakin on jotain tietoa, olisin hyvin kiinnostunut kuulemaan siitä.</w:t>
      </w:r>
    </w:p>
    <w:p>
      <w:r>
        <w:rPr>
          <w:b/>
        </w:rPr>
        <w:t xml:space="preserve">Tulos</w:t>
      </w:r>
    </w:p>
    <w:p>
      <w:r>
        <w:t xml:space="preserve">Miten 100-prosenttisessa maapähkinävoissa voi olla enemmän proteiinia kuin 100-prosenttisissa maapähkinöissä?</w:t>
      </w:r>
    </w:p>
    <w:p>
      <w:r>
        <w:rPr>
          <w:b/>
        </w:rPr>
        <w:t xml:space="preserve">Esimerkki 5.220</w:t>
      </w:r>
    </w:p>
    <w:p>
      <w:r>
        <w:t xml:space="preserve">Teen tätä bataattivuokaa kiitospäivänä, ja siinä on raejuustoa muistuttava kuorrute. Yleensä voin leipoa tämän kohteessa, mutta tänä vuonna minun täytyy leipoa kotona ja ottaa. Minulla on paistovuoka, jossa on kuumuutta kestävä muovikansi ja eristetty kantokori. Tiedän, että kuorrute kastuu, jos se on tiiviisti peitettynä paistamisen jälkeen. Miten tämä voidaan välttää?</w:t>
      </w:r>
    </w:p>
    <w:p>
      <w:r>
        <w:rPr>
          <w:b/>
        </w:rPr>
        <w:t xml:space="preserve">Tulos</w:t>
      </w:r>
    </w:p>
    <w:p>
      <w:r>
        <w:t xml:space="preserve">Miten voin estää raejuustokruunua kastumasta?</w:t>
      </w:r>
    </w:p>
    <w:p>
      <w:r>
        <w:rPr>
          <w:b/>
        </w:rPr>
        <w:t xml:space="preserve">Esimerkki 5.221</w:t>
      </w:r>
    </w:p>
    <w:p>
      <w:r>
        <w:t xml:space="preserve">Tarjotakseni diabeetikoille vähähiilihydraattisen vaihtoehdon dippailuun, teen cheddarjuustokeksejä sulattamalla pieniä kumpuja cheddaria silpatilla 400 asteen lämpötilassa. Kun juusto on alkanut kuplia hyvin hitaasti, otan ne pois, pyyhkäisen ne pyyhkeellä ylimääräisen rasvan poistamiseksi ja asetan ne sitten paperipyyhkeille tai ruskealle paperille kääntämällä niitä kerran, jotta ne jäähtyisivät ja poistaisivat ylimääräisen rasvan. Ei ole yllättävää, että keksit ovat aina hyvin rasvaisia, vaikka ne on pyyhitty tai pyyhitty. Mitä voisin lisätä juustoraasteeseen, jotta keksit eivät olisi niin rasvaisia ilman, että niiden hiilihydraattimäärä kasvaa dramaattisesti, ja kuinka paljon kyseistä ainesosaa pitäisi käyttää (olettaen, että "reseptissä" on kaksi kupillista cheddaria)? Jos cheddarjuustoon ei lisätä mitään, voisinko pölyttää keksejä jollakin aineella, joka auttaisi vähentämään niiden rasvaisuutta lisäämättä dramaattisesti niiden hiilihydraattimäärää?</w:t>
      </w:r>
    </w:p>
    <w:p>
      <w:r>
        <w:rPr>
          <w:b/>
        </w:rPr>
        <w:t xml:space="preserve">Tulos</w:t>
      </w:r>
    </w:p>
    <w:p>
      <w:r>
        <w:t xml:space="preserve">Miten teen juustokekseistäni vähemmän rasvaisia?</w:t>
      </w:r>
    </w:p>
    <w:p>
      <w:r>
        <w:rPr>
          <w:b/>
        </w:rPr>
        <w:t xml:space="preserve">Esimerkki 5.222</w:t>
      </w:r>
    </w:p>
    <w:p>
      <w:r>
        <w:t xml:space="preserve">Onko esimerkiksi sitruunalla maustetun oliiviöljyn ja tavallisen oliiviöljyn käytön ja sitruunamehun lisäämisen välillä eroja (maku, käyttö, terveys jne.)?Jos eroja on, ovatko ne voimassa vain silloin, kun öljyä ei käytetä ruoanlaittoon (esim. kastikkeessa tai lisukkeena), vai myös silloin, kun öljyä kuumennetaan?</w:t>
      </w:r>
    </w:p>
    <w:p>
      <w:r>
        <w:rPr>
          <w:b/>
        </w:rPr>
        <w:t xml:space="preserve">Tulos</w:t>
      </w:r>
    </w:p>
    <w:p>
      <w:r>
        <w:t xml:space="preserve">Onko infusoidun öljyn ja ainesosan lisäämisen välillä eroa?</w:t>
      </w:r>
    </w:p>
    <w:p>
      <w:r>
        <w:rPr>
          <w:b/>
        </w:rPr>
        <w:t xml:space="preserve">Esimerkki 5.223</w:t>
      </w:r>
    </w:p>
    <w:p>
      <w:r>
        <w:t xml:space="preserve">Aion tehdä uuden chilin, jossa käytän grillattua hirvenlihaa, Great Lakes Black Out Stoutia ja paahdettua maissia (olen Ohiossa, ja maissi on juuri nyt hyvää). Vähiten suosikkini chilin tekemisessä ja syömisessä ovat pavut; inhoan niiden valitsemista ja penkomista kulhossani. (Käytän luultavasti myös chiles en adoboa, serranoja ja paahdettuja jalapenoja/tien tsiniä pippurikolminaisuutenani.) Ainoat, joista oikeastaan pidän, ovat mustapavut. Mitä hyviä papuja suosittelisitte, sekä valinnan että valmistuksen suhteen, jotta ne sopisivat edellä mainittujen ainesosien kanssa yhteen? (Kirjoittakaa kommentteihin myös muita aineksia tai makuja, joita haluatte sisällyttää.) Haluan, että siitä tulee tummaa ja salaperäistä; yleensä annan asioille ensin nimen ja rakennan ne sitten siitä eteenpäin, ja tätä kutsun Karhunpesä-chiliksi (toivottavasti se on aloitusmerkki).</w:t>
      </w:r>
    </w:p>
    <w:p>
      <w:r>
        <w:rPr>
          <w:b/>
        </w:rPr>
        <w:t xml:space="preserve">Tulos</w:t>
      </w:r>
    </w:p>
    <w:p>
      <w:r>
        <w:t xml:space="preserve">Papujen valinta chilireseptiä varten</w:t>
      </w:r>
    </w:p>
    <w:p>
      <w:r>
        <w:rPr>
          <w:b/>
        </w:rPr>
        <w:t xml:space="preserve">Esimerkki 5.224</w:t>
      </w:r>
    </w:p>
    <w:p>
      <w:r>
        <w:t xml:space="preserve">Rakennan leipälaatikkoa, johon mahtuu useita leipiä. Mietin, olisiko kannen ympärille hyvä laittaa tiiviste, joka vähentäisi ilman tunkeutumista, mutta en tiedä, mikä on tärkeämpää. Onko siis tärkeintä pitää valoa vai ilmaa vai molempia poissa?</w:t>
      </w:r>
    </w:p>
    <w:p>
      <w:r>
        <w:rPr>
          <w:b/>
        </w:rPr>
        <w:t xml:space="preserve">Tulos</w:t>
      </w:r>
    </w:p>
    <w:p>
      <w:r>
        <w:t xml:space="preserve">Mikä saa leipähomeen kasvamaan; valo, ilma vai molemmat?</w:t>
      </w:r>
    </w:p>
    <w:p>
      <w:r>
        <w:rPr>
          <w:b/>
        </w:rPr>
        <w:t xml:space="preserve">Esimerkki 5.225</w:t>
      </w:r>
    </w:p>
    <w:p>
      <w:r>
        <w:t xml:space="preserve">Olen aloitteleva leipuri, ja olen seurannut reseptejä, joissa veden ja jauhojen määrät vaihtelevat. Minulla on Kitchenaid artisan -mikseri, joka on tehnyt vaivausurakan puolestani. Ongelmani on tietää, milloin lopettaa jauhojen lisääminen sekoittamisen/vaivaamisen aikana.Joissakin resepteissä sanotaan, että jauhoja lisätään, kunnes taikina on työstettävissä, ja sitten vaivataan. Kysymykseni on, kun ne sanovat, että käytä 2 1/2 - 3 1/2 kuppia jauhoja, mutta ei enempää. Mistä tiedän, milloin lopettaa, olen pilannut muutaman leivän, koska niistä tuli raskaita ja tiiviitä.Mistä tiedän, milloin lopetan jauhojen lisäämisen ja annan gluteenin hoitaa tahmeuden? Usein huomaan lisääväni jauhoja, kunnes taikina palloilee ja irtoaa reunoilta, mutta silloin on jo liian myöhäistä.Toisaalta olen vaivannut 15-20 minuuttia odottaen, että taikina irtoaa kulhon reunoilta, eikä sitä ole koskaan tapahtunut.Milloin lisään jauhoja ja milloin vain odotan?Kaikki apu tai ehdotukset ovat erittäin tervetulleita!</w:t>
      </w:r>
    </w:p>
    <w:p>
      <w:r>
        <w:rPr>
          <w:b/>
        </w:rPr>
        <w:t xml:space="preserve">Tulos</w:t>
      </w:r>
    </w:p>
    <w:p>
      <w:r>
        <w:t xml:space="preserve">Milloin ja kuinka paljon jauhoja lisätään taikinaa sekoitettaessa?</w:t>
      </w:r>
    </w:p>
    <w:p>
      <w:r>
        <w:rPr>
          <w:b/>
        </w:rPr>
        <w:t xml:space="preserve">Esimerkki 5.226</w:t>
      </w:r>
    </w:p>
    <w:p>
      <w:r>
        <w:t xml:space="preserve">Olen säännöllinen teen kuluttaja (noin 2 vuotta sitten), yleensä kaupallisista teepusseista.Ne neuvovat hauduttamaan teetä 3-5 minuuttia, mutta joskus olen vahingossa jättänyt sen pidemmäksi.Olenkin miettinyt, mitä seurauksia on - jos on - jos teepussia haudutetaan pidempään kuin myyjät suosittelevat (joskus jopa 10 minuuttia). Kysymykseni on yleinen, mutta olen erityisen kiinnostunut mustasta teestä.</w:t>
      </w:r>
    </w:p>
    <w:p>
      <w:r>
        <w:rPr>
          <w:b/>
        </w:rPr>
        <w:t xml:space="preserve">Tulos</w:t>
      </w:r>
    </w:p>
    <w:p>
      <w:r>
        <w:t xml:space="preserve">Mitä seurauksia on siitä, että teepussia haudutetaan suositeltua pidempään?</w:t>
      </w:r>
    </w:p>
    <w:p>
      <w:r>
        <w:rPr>
          <w:b/>
        </w:rPr>
        <w:t xml:space="preserve">Esimerkki 5.227</w:t>
      </w:r>
    </w:p>
    <w:p>
      <w:r>
        <w:t xml:space="preserve">Kämppikseni päätti varastoida pakastimeen huomattavan määrän jauhelihaa. Syistä, joita en täysin ymmärrä, hän sulatti sen tarpeen mukaan mikrossa keittolämpötilassa ja pakasti sen sitten uudelleen... Tästä naudanlihasta on vielä melko paljon jäljellä, ja se on ollut jääkaapissa sen jälkeen, kun huomasin hänen temppunsa, mutta valitettavasti lihasta on vaikea tehdä patteja, koska se on osittain kypsää. En halua, että se menee hukkaan, joten millä voisin pitää sen kasassa ja tehdä hampurilaisia, jotka maistuvat edelleen hampurilaisilta?</w:t>
      </w:r>
    </w:p>
    <w:p>
      <w:r>
        <w:rPr>
          <w:b/>
        </w:rPr>
        <w:t xml:space="preserve">Tulos</w:t>
      </w:r>
    </w:p>
    <w:p>
      <w:r>
        <w:t xml:space="preserve">Pattien valmistus puolikypsästä jauhelihasta</w:t>
      </w:r>
    </w:p>
    <w:p>
      <w:r>
        <w:rPr>
          <w:b/>
        </w:rPr>
        <w:t xml:space="preserve">Esimerkki 5.228</w:t>
      </w:r>
    </w:p>
    <w:p>
      <w:r>
        <w:t xml:space="preserve">Tein melko yksinkertaisen kana- ja nyytimuhennosreseptin, mutta yhdenkin nyytin puraisun jälkeen minulla on mitä kurjin jälkimaku. Keitto on ihan hyvää, mutta nyytit maistuvat täysin inhottavalta, jotenkin katkeralta ja vastenmieliseltä ja vähän oksennukselta (morsiameni kuvailee sitä "metalliseksi ja pahaksi"). Jos suussani olisi ollut jotain, kun tuo maku iski, olisin sylkenyt sen vaistomaisesti ulos. Reseptissä vaaditaan 1/3 kupillista Bisquick Heart Smart -leivontaseosta ja 1/3 kupillista kirnupiimää taikinan valmistukseen; minä kaksinkertaistin sen, koska tein ison kattilan muhennosta. Muhennos maistui hyvältä, kun jätin nyytit pois; se sisälsi kanalientä (joka oli tehty liemikuutioista), maitoa, maissitärkkelystä, keitettyä kanaa, palsternakkaa, porkkanaa, selleriä ja sipulia. Nyytit pudotettiin lusikoittain muhennokseen ja keitettiin noin 7 minuuttia reseptin ohjeiden mukaan. En ole tehnyt tätä reseptiä aiemmin. Nyyttien koostumus vaikutti hyvältä; ne olivat hieman mauttomia mausteiden puutteen vuoksi, mutta muuten kaikki oli hyvin, kunnes jälkimaku iski. Mikä olisi voinut mennä pieleen? Kirnupiimä oli ostettu vain muutamaa päivää aiemmin, eli sen viimeinen käyttöpäivä (24. marraskuuta) oli vielä hyvissä ajoin kulunut umpeen, ja leivontasekoitusta oli käytetty aiemmin viikolla pannukakkuihin (jotka olivat hieman mauttomia, mutta eivät katastrofaalisia).</w:t>
      </w:r>
    </w:p>
    <w:p>
      <w:r>
        <w:rPr>
          <w:b/>
        </w:rPr>
        <w:t xml:space="preserve">Tulos</w:t>
      </w:r>
    </w:p>
    <w:p>
      <w:r>
        <w:t xml:space="preserve">Miksi minun nyytini ovat pahasta tehtyjä?</w:t>
      </w:r>
    </w:p>
    <w:p>
      <w:r>
        <w:rPr>
          <w:b/>
        </w:rPr>
        <w:t xml:space="preserve">Esimerkki 5.229</w:t>
      </w:r>
    </w:p>
    <w:p>
      <w:r>
        <w:t xml:space="preserve">Perheeni on tehnyt kotitekoista jäätelöä jo vuosia. Minä pyöritän konetta, mutta yleensä on monta muutakin kättä, jotka haluavat tehdä sitä. Tiedän, että heidän jäätelönsä on vaniljakastikkeettomia, joissa on maitoa, maitotiivistettä, vaniljaa ja mitä tahansa makuaineita tai hedelmiä he haluavat. Hiljattain löysin reseptin "banaanivanukasjäätelölle". Päätin kokeilla sitä. Toisin kuin muissa valmistamissamme jäätelöissä, siinä on vaniljakastike, jossa on maitoa, kermaa, sokeria ja ripaus suolaa. Siihen lisätään soseutettua banaania, hieman sitruunamehua ja muskottipähkinää. Joten kokeilin tätä reseptiä, tuplaamalla kaiken, jotta saisin 3 litraa. se ei todellakaan halunnut valmistua, sillä ensin vaniljakastike vaahtosi ja valui yli noin 3 sekunnissa, sitten kun sekoitin seosta, pohja ei tullut ulos muun tehosekoittimen kanssa ja menetin osan sinne. Sinnikkäästi sain seoksen tehtyä ja yön yli jääkaappiin. Laitoin sen koneeseen seuraavana aamuna, koska siinä kehotettiin tekemään se, taittelin joukkoon murskatut/pakastetut vaniljavohvelikeksit ja annoin sen jähmettyä 4h. Tein näin ja siitä tuli mahtavaa. Se tuli koneesta pehmeän tarjoilun koostumuksen verran. Taittelin vaniljakeksit joukkoon, ja se jäätyi aamulla noin klo 9-10:stä noin klo 17:een. Kun otimme sen pakastimesta, se oli samanlaista koostumusta ja kaikki tykkäsivät siitä. seuraavana päivänä en kuitenkaan mennyt takaisin joelle ja muu perhe kyllä. He söivät lisää jäätelöäni ja vaikka yksi henkilö sanoi, että se oli todella hyvää ja maistui samalta, isäni sanoi, että se oli jäätynyt hassusti. En saanut selville, tarkoittaako hän, että se kiteytyi vai jäätyikö se vain kovemmaksi kuin pehmytjäätelö. Rehellisesti sanottuna en oikeastaan syö ylijäänyttä jäätelöä, koska yleensä on tarpeeksi ihmisiä, jotka voivat hioa sen pois, joten en tiedä, miten kumpikaan versio muuttuu, kun se jätetään jäätymään yön yli. Haluaisin tietää, mitä voin odottaa, jos teen toisen erän. Minulla on viikonloppuna matka vuorille tapaamaan lisää sukulaisia, ja kuultuaan siitä he haluavat kokeilla sitä. Suunnittelen tekeväni sekoituksen ja vatkaavani sen siellä, koska pelkään, että se tekee jotain outoa, jos pakastan sitä liian kauan. Pitäisikö vaniljakastikkeeseen perustuvan jäätelön olla kovaa vai voiko soft serve -koostumus olla sellainen kuin odotan? Onko se taipuvainen tulemaan liian kovaksi tai muodostamaan kiteitä, kun sitä pakastetaan yön yli? Juuri tällaiset asiat minun pitäisi tietää. Haluaisin vain toistaa kokemukseni hyvästä jäätelöstä enkä halua tuottaa pettymystä tekemällä kovaa jäistä jäätelöä viime kerralla valmistamani pehmeän pehmeän herkun sijaan. Kiitos avusta.</w:t>
      </w:r>
    </w:p>
    <w:p>
      <w:r>
        <w:rPr>
          <w:b/>
        </w:rPr>
        <w:t xml:space="preserve">Tulos</w:t>
      </w:r>
    </w:p>
    <w:p>
      <w:r>
        <w:t xml:space="preserve">Kysymys kotitekoisen jäätelön koostumuksesta</w:t>
      </w:r>
    </w:p>
    <w:p>
      <w:r>
        <w:rPr>
          <w:b/>
        </w:rPr>
        <w:t xml:space="preserve">Esimerkki 5.230</w:t>
      </w:r>
    </w:p>
    <w:p>
      <w:r>
        <w:t xml:space="preserve">Teen pieniä piirakoita (muffinivuokiin!) juhlia varten. Aion esikypsennyttää täytteen (jauhelihaa ja vihanneksia) ja viimeistellä piirakat paikan päällä. Olisiko siitä hyötyä (joko kuljetuksen kannalta tai paikan päällä kypsennysajan lyhentämiseksi), jos piirakkapohjat paistettaisiin valmiiksi vuokiin?</w:t>
      </w:r>
    </w:p>
    <w:p>
      <w:r>
        <w:rPr>
          <w:b/>
        </w:rPr>
        <w:t xml:space="preserve">Tulos</w:t>
      </w:r>
    </w:p>
    <w:p>
      <w:r>
        <w:t xml:space="preserve">Milloin on tarpeen leipoa piirakkapohja?</w:t>
      </w:r>
    </w:p>
    <w:p>
      <w:r>
        <w:rPr>
          <w:b/>
        </w:rPr>
        <w:t xml:space="preserve">Esimerkki 5.231</w:t>
      </w:r>
    </w:p>
    <w:p>
      <w:r>
        <w:t xml:space="preserve">Useimmissa yksityiskohtaisissa bechamel-resepteissä vaaditaan, että rouhe on saatettava huoneenlämpöiseksi ennen lämpimän maidon lisäämistä. Mitä eroa on tällä ja maidon lisäämisen välillä, kun roux on vielä kuumaa?Pitäisikö rouxin olla nestemäisen kermaista vai enemmänkin rakeisen karkeaa koostumusta?</w:t>
      </w:r>
    </w:p>
    <w:p>
      <w:r>
        <w:rPr>
          <w:b/>
        </w:rPr>
        <w:t xml:space="preserve">Tulos</w:t>
      </w:r>
    </w:p>
    <w:p>
      <w:r>
        <w:t xml:space="preserve">Miksi bechamellia tehtäessä rouheen on oltava huoneenlämpöistä?</w:t>
      </w:r>
    </w:p>
    <w:p>
      <w:r>
        <w:rPr>
          <w:b/>
        </w:rPr>
        <w:t xml:space="preserve">Esimerkki 5.232</w:t>
      </w:r>
    </w:p>
    <w:p>
      <w:r>
        <w:t xml:space="preserve">Minulla on karamellikarkkiresepti, jossa käytetään maustettua hunajaa maissisiirapin sijasta ja jota todella rakastan. Minulla on myös karamellisiirappiresepti, jossa käytetään rommia, ja se oli valtava hitti perheen keskuudessa. Toivon yhdistäväni nämä kaksi ja tekeväni maustetun karamelikarkin, jossa on rommin makua. Näin reseptin, jossa vaadittiin 1/4 kupillista rommia, mutta pelkäsin lisätä liikaa kosteutta reseptiin, jossa on hunajaa (varsinkin kun tämän reseptin arvosteluissa valitettiin paljon siitä, että karamellit eivät kovetu kunnolla), joten kokeilin lisätä 2-3 ruokalusikallista rommia sokerin ja hunajan alkulämmityksen aikana. Karamelleista tuli kiinteydeltään hyviä, mutta rommi tuntui haihtuvan eikä jättänyt mitään makua jälkeensä. Toisella yrityksellä yritin lisätä teelusikallisen vahvaa, tummaa maustettua rommia lopussa, kun olin ottanut koko erän pois lämmöstä, aivan kuten vaniljauutetta, mutta jälleen kerran makua ei jäänyt. Tällä kertaa niistä tuli myös hieman pehmeitä. mietin vain, onko olemassa parempaa tapaa tehdä tämä, vai pitäisikö minun käyttää rommiuutetta sen sijaan? Onko teillä kokemusta rommin tai muiden alkoholimakujen lisäämisestä karkkeihin? Kiitos paljon ajastanne!</w:t>
      </w:r>
    </w:p>
    <w:p>
      <w:r>
        <w:rPr>
          <w:b/>
        </w:rPr>
        <w:t xml:space="preserve">Tulos</w:t>
      </w:r>
    </w:p>
    <w:p>
      <w:r>
        <w:t xml:space="preserve">Paras tapa tuoda rommin makua karamellikarkkeihin?</w:t>
      </w:r>
    </w:p>
    <w:p>
      <w:r>
        <w:rPr>
          <w:b/>
        </w:rPr>
        <w:t xml:space="preserve">Esimerkki 5.233</w:t>
      </w:r>
    </w:p>
    <w:p>
      <w:r>
        <w:t xml:space="preserve">Mietin, mikä maistuu hyvältä kananrinnan täytteeksi. Haluan tehdä kananrintataskuja leikkaamalla kananrinnan melkein läpi, mutta pitämällä molemmat puolet vielä yhdessä täytettä varten. Sitten täytän sen ja suljen sen jollakin narulla tai hammastikulla. Että kovasti kaikille ehdotuksia!</w:t>
      </w:r>
    </w:p>
    <w:p>
      <w:r>
        <w:rPr>
          <w:b/>
        </w:rPr>
        <w:t xml:space="preserve">Tulos</w:t>
      </w:r>
    </w:p>
    <w:p>
      <w:r>
        <w:t xml:space="preserve">Täyte täytettyä kananrintaa varten</w:t>
      </w:r>
    </w:p>
    <w:p>
      <w:r>
        <w:rPr>
          <w:b/>
        </w:rPr>
        <w:t xml:space="preserve">Esimerkki 5.234</w:t>
      </w:r>
    </w:p>
    <w:p>
      <w:r>
        <w:t xml:space="preserve">Sain juuri syntymäpäivälahjaksi Hario Coffee Syphon TCA/50A:n, joka lämmittää vettä alkoholipolttoaineella toimivan sydämen/lampun avulla.Olen kuitenkin hieman hämmentynyt siitä, mitä polttoainetta minun pitäisi käyttää. Ohjekirjassa sanotaan: "Mitä polttoainetta minun pitäisi käyttää? Käytä vain polttoainetyyppistä alkoholia. Älä koskaan käytä bensiiniä, bentseeniä tai petrolia. Osta polttoainetta sisältävää alkoholia apteekista jne. Mitä minun pitäisi kuitenkin tarkalleen ottaen pyytää? Asun Saksassa, eikä yksikään apteekki/apteekki sanonut, että heillä olisi sitä, mitä etsin. Minusta tuntuu, että tarvitsemalleni polttoaineelle pitäisi olla yleisempi nimi! (Esim.: Pitäisikö minun etsiä butaania vai etanolia?).</w:t>
      </w:r>
    </w:p>
    <w:p>
      <w:r>
        <w:rPr>
          <w:b/>
        </w:rPr>
        <w:t xml:space="preserve">Tulos</w:t>
      </w:r>
    </w:p>
    <w:p>
      <w:r>
        <w:t xml:space="preserve">Millaista polttoainetta käytän Hario TCA/50A -kahvinsyfooniin?</w:t>
      </w:r>
    </w:p>
    <w:p>
      <w:r>
        <w:rPr>
          <w:b/>
        </w:rPr>
        <w:t xml:space="preserve">Esimerkki 5.235</w:t>
      </w:r>
    </w:p>
    <w:p>
      <w:r>
        <w:t xml:space="preserve">Muutama kuukausi sitten kokeilin kohokasta ja onnistuin siinä vaihtelevasti (eli epäonnistuin). Totesin, että pidin sekä mausta että esitystavasta, mutta en vain ole saanut tarpeeksi itseluottamusta kokeillakseni uudelleen. Huomasin, että kohokkaani paisui hyvin kauniisti, mutta romahti nopeasti, menetti rakenteellisen jäykkyytensä ja purki parabolisen luonteensa. Tietääkö kukaan mitään vinkkejä tai temppuja, joilla kohokas voidaan paisuttaa uudelleen, tai ainakin keinoja, joilla se ei alunperinkään kaadu?</w:t>
      </w:r>
    </w:p>
    <w:p>
      <w:r>
        <w:rPr>
          <w:b/>
        </w:rPr>
        <w:t xml:space="preserve">Tulos</w:t>
      </w:r>
    </w:p>
    <w:p>
      <w:r>
        <w:t xml:space="preserve">Sortuva kohokas</w:t>
      </w:r>
    </w:p>
    <w:p>
      <w:r>
        <w:rPr>
          <w:b/>
        </w:rPr>
        <w:t xml:space="preserve">Esimerkki 5.236</w:t>
      </w:r>
    </w:p>
    <w:p>
      <w:r>
        <w:t xml:space="preserve">Vaimoni aikoi tehdä meille pad thaita, mutta osti vahingossa tamarindisoseen tamarinditahnan sijasta. Haluaisimme silti käyttää soseen, jos mahdollista - voisimmeko mitenkään käyttää soseen sijasta? Onko ero niin huomattava, että reseptiämme ei voi tehdä soseella?</w:t>
      </w:r>
    </w:p>
    <w:p>
      <w:r>
        <w:rPr>
          <w:b/>
        </w:rPr>
        <w:t xml:space="preserve">Tulos</w:t>
      </w:r>
    </w:p>
    <w:p>
      <w:r>
        <w:t xml:space="preserve">Mitä voimme tehdä, jos ostamme vahingossa tamarindisosetta tahnan sijasta?</w:t>
      </w:r>
    </w:p>
    <w:p>
      <w:r>
        <w:rPr>
          <w:b/>
        </w:rPr>
        <w:t xml:space="preserve">Esimerkki 5.237</w:t>
      </w:r>
    </w:p>
    <w:p>
      <w:r>
        <w:t xml:space="preserve">Valmistan ruokaa suurelle ryhmälle ja yritän tehdä mahdollisimman paljon etukäteen. Yksi asia, jonka haluaisin tehdä etukäteen, on pilkkoa useita sipuleita. Olen tehnyt tämän aiemmin yhdellä sipulilla; säilytin pilkotun sipulin muovisessa säilytysastiassa (kannella suljettuna) jääkaapissa. Noin 6 tuntia myöhemmin sipulin haju oli hyvin voimakas sekä jääkaapissa että kaikessa jääkaapissa olevassa. En voi kuvitella sitä 4-6 sipulin kanssa!!! Mitä voin tehdä, jotta vältän hajun, en pilaa kaikkea jääkaapissani, mutta voin silti tehdä valmistuksen 6-8 tuntia etukäteen?</w:t>
      </w:r>
    </w:p>
    <w:p>
      <w:r>
        <w:rPr>
          <w:b/>
        </w:rPr>
        <w:t xml:space="preserve">Tulos</w:t>
      </w:r>
    </w:p>
    <w:p>
      <w:r>
        <w:t xml:space="preserve">Miten voin säilyttää hienonnettua sipulia jääkaapissa ilman hajua?</w:t>
      </w:r>
    </w:p>
    <w:p>
      <w:r>
        <w:rPr>
          <w:b/>
        </w:rPr>
        <w:t xml:space="preserve">Esimerkki 5.238</w:t>
      </w:r>
    </w:p>
    <w:p>
      <w:r>
        <w:t xml:space="preserve">Raakakalan palat ovat tarttuneet toisiinsa pakastimessa. Miten otan muutaman palan irti häiritsemättä muita paloja?Koko joukon sulattaminen ei ehkä ole järkevää, koska en aio syödä niitä kaikkia tänään. Mitä vaihtoehtoja minulla on?Kysymykseni koskee "miten" se tehdään. Pitäisikö minun hakata palat pois sulattamatta niitä? Jos kyllä, niin miten se olisi tehtävä?https://cooking.stackexchange.com/a/40690/6168 Nopeasti ja huolimattomasti: Irrota pakastetut fileet toisistaan koteloveitsellä tai jonkinlaisella kiilalla, jotta ne voidaan erottaa toisistaan fyysisesti ilman sulattamista.Miksi tätä menetelmää kutsutaan huolimattomaksi? Mikä siinä on vikana?</w:t>
      </w:r>
    </w:p>
    <w:p>
      <w:r>
        <w:rPr>
          <w:b/>
        </w:rPr>
        <w:t xml:space="preserve">Tulos</w:t>
      </w:r>
    </w:p>
    <w:p>
      <w:r>
        <w:t xml:space="preserve">Raakakalan palat ovat tarttuneet toisiinsa pakastimessa. Miten ottaa muutama kalapala pois häiritsemättä muita paloja?</w:t>
      </w:r>
    </w:p>
    <w:p>
      <w:r>
        <w:rPr>
          <w:b/>
        </w:rPr>
        <w:t xml:space="preserve">Esimerkki 5.239</w:t>
      </w:r>
    </w:p>
    <w:p>
      <w:r>
        <w:t xml:space="preserve">Sain joululahjaksi useita erilaisia pippureita (mausteita). Yksi niistä on valkopippuri. Aina kun käytän (hyvin) vähän tätä valkoista pippuria ruokiini, sen haju/maku on hyvin hallitseva ja syrjäyttää kaikki muut maut. Miten voin käyttää tätä pippuria menettämättä muita makuja?</w:t>
      </w:r>
    </w:p>
    <w:p>
      <w:r>
        <w:rPr>
          <w:b/>
        </w:rPr>
        <w:t xml:space="preserve">Tulos</w:t>
      </w:r>
    </w:p>
    <w:p>
      <w:r>
        <w:t xml:space="preserve">Miten voin käyttää valkopippuria ilman, että sen haju hallitsee ruoan makua?</w:t>
      </w:r>
    </w:p>
    <w:p>
      <w:r>
        <w:rPr>
          <w:b/>
        </w:rPr>
        <w:t xml:space="preserve">Esimerkki 5.240</w:t>
      </w:r>
    </w:p>
    <w:p>
      <w:r>
        <w:t xml:space="preserve">Minulla on resepti kumkvatti-marmeladia varten, ja siihen tarvitaan 2 osaa hedelmiä, 1 osa sokeria ja 1 osa vettä. Ennen nesteen keittämistä siinä sanotaan, että hedelmät pitäisi ensin hauduttaa sokerivedessä. Miten tämä maserointi auttaa?</w:t>
      </w:r>
    </w:p>
    <w:p>
      <w:r>
        <w:rPr>
          <w:b/>
        </w:rPr>
        <w:t xml:space="preserve">Tulos</w:t>
      </w:r>
    </w:p>
    <w:p>
      <w:r>
        <w:t xml:space="preserve">Hedelmien marmeladin valmistukseen käytettävien hedelmien maseroimisen tavoite</w:t>
      </w:r>
    </w:p>
    <w:p>
      <w:r>
        <w:rPr>
          <w:b/>
        </w:rPr>
        <w:t xml:space="preserve">Esimerkki 5.241</w:t>
      </w:r>
    </w:p>
    <w:p>
      <w:r>
        <w:t xml:space="preserve">Kuulin taannoin elokuvassa, että sieniä ei saisi ahtaa, kun niitä kypsennetään? Mitä tämä tarkoittaa ja miten sitä voi välttää?</w:t>
      </w:r>
    </w:p>
    <w:p>
      <w:r>
        <w:rPr>
          <w:b/>
        </w:rPr>
        <w:t xml:space="preserve">Tulos</w:t>
      </w:r>
    </w:p>
    <w:p>
      <w:r>
        <w:t xml:space="preserve">Mitä tarkoittaa "sienien ahtaus"?</w:t>
      </w:r>
    </w:p>
    <w:p>
      <w:r>
        <w:rPr>
          <w:b/>
        </w:rPr>
        <w:t xml:space="preserve">Esimerkki 5.242</w:t>
      </w:r>
    </w:p>
    <w:p>
      <w:r>
        <w:t xml:space="preserve">Olen lähdössä telttailemaan lähiaikoina. Olen kokkaillut uunissa ennenkin, ja haluan tehdä yhden reseptin, jossa uunia käytetään. Minulla ei kuitenkaan ole uunia... Ajattelin käyttää kahta alumiinipannua (halpoja foliopannuja) ja alumiinia päälle (useita kerroksia), jotta saisin aikaan jonkinlaisen uunivaihtoehdon. onko kukaan kokeillut sitä? Onko kukaan kokeillut sitä? toimiiko se?Ajattelin myös laittaa hiekkaa tai vettä kahden pannun väliin, jotta se pysyisi ja siirtäisi lämpöä hieman tasaisemmin. Tietääkö kukaan, toimiiko tämä?</w:t>
      </w:r>
    </w:p>
    <w:p>
      <w:r>
        <w:rPr>
          <w:b/>
        </w:rPr>
        <w:t xml:space="preserve">Tulos</w:t>
      </w:r>
    </w:p>
    <w:p>
      <w:r>
        <w:t xml:space="preserve">Dutch Oven vaihtoehto leirinuotiolle?</w:t>
      </w:r>
    </w:p>
    <w:p>
      <w:r>
        <w:rPr>
          <w:b/>
        </w:rPr>
        <w:t xml:space="preserve">Esimerkki 5.243</w:t>
      </w:r>
    </w:p>
    <w:p>
      <w:r>
        <w:t xml:space="preserve">Kävin taannoin halal-lihakaupassa ja pyysin pihviä, mutta sain pikemminkin ohuiksi viipaloitua naudanlihaa. Mitä voin tehdä tällä grillissä? Kypsennetäänkö se samalla tavalla? Miten tilanteen voi pelastaa?</w:t>
      </w:r>
    </w:p>
    <w:p>
      <w:r>
        <w:rPr>
          <w:b/>
        </w:rPr>
        <w:t xml:space="preserve">Tulos</w:t>
      </w:r>
    </w:p>
    <w:p>
      <w:r>
        <w:t xml:space="preserve">Mitä varotoimenpiteitä on noudatettava ohutta pihviä kypsennettäessä?</w:t>
      </w:r>
    </w:p>
    <w:p>
      <w:r>
        <w:rPr>
          <w:b/>
        </w:rPr>
        <w:t xml:space="preserve">Esimerkki 5.244</w:t>
      </w:r>
    </w:p>
    <w:p>
      <w:r>
        <w:t xml:space="preserve">Sain viikonloppuna naudanlihaa, jossa oli seuraava etiketti. Tätä etikettiä ei tietenkään ole suunnattu kuluttajille, mutta koska halusin vain yhden palan, tiskin takana oleva mies antoi sen minulle alkuperäisessä pakkauksessaan. Kotiin päästyäni huomasin etiketin yksityiskohdat, jotka avaavat koko joukon kysymyksiä: Veikkaan, että KÄYTTÖAJAN OHJEEN JÄLKEEN -ohjeen tarkoituksena on varmistaa, että liha on riittävän kypsää ennen myyntiä, pitääkö tämä paikkansa? Jos tämä pitää paikkansa, tapahtuuko koko kypsytysprosessi näissä tyhjiöpakkauspusseissa? Jos näin on, olisinko voinut säilyttää sitä vielä 19 päivää ennen avaamista (ostin sen 5. päivä), jotta liha olisi kypsempää? Kuka tarvitsee "Jamie Oliver kypsytti 21 päivää", jos voimme tehdä sen itse? OSTETTU: 5., KÄYTTÖAIKA (myyntipäällysmerkinnässä): 6.</w:t>
      </w:r>
    </w:p>
    <w:p>
      <w:r>
        <w:rPr>
          <w:b/>
        </w:rPr>
        <w:t xml:space="preserve">Tulos</w:t>
      </w:r>
    </w:p>
    <w:p>
      <w:r>
        <w:t xml:space="preserve">Onko naudanliha "kypsytetty" tyhjiöpakatuissa pusseissa?</w:t>
      </w:r>
    </w:p>
    <w:p>
      <w:r>
        <w:rPr>
          <w:b/>
        </w:rPr>
        <w:t xml:space="preserve">Esimerkki 5.245</w:t>
      </w:r>
    </w:p>
    <w:p>
      <w:r>
        <w:t xml:space="preserve">Olen vahingossa jättänyt possun sisäfileen marinoitumaan jääkaappiin kuudeksi päiväksi. Onko se edelleen turvallista valmistaa ja syödä? En ole varma, miltä se maistuu, mutta en haluaisi tuhlata hyvää sisäfilettä. Marinadi on oikeastaan enemmänkin omenamehusta, sokerista, soijakastikkeesta, suolasta ja joistakin mausteista valmistettu suolavesi. Se oli jääkaapin takaosassa, joten se pysyi melko hyvin jäähdytettynä.Päivitys!Kuten monet mainitsivat, käytin Nuuskatestiä ja kaikki tuoksui hyvältä. Söimme sen, eikä kukaan kuollut tai sairastunut. Itse asiassa se oli varsin maukasta. Pelkäsin, että maku olisi huono, mutta se olikin hyvää!</w:t>
      </w:r>
    </w:p>
    <w:p>
      <w:r>
        <w:rPr>
          <w:b/>
        </w:rPr>
        <w:t xml:space="preserve">Tulos</w:t>
      </w:r>
    </w:p>
    <w:p>
      <w:r>
        <w:t xml:space="preserve">Onko turvallista syödä 6 päivää jääkaapissa säilytettyä porsaan ulkofileetä?</w:t>
      </w:r>
    </w:p>
    <w:p>
      <w:r>
        <w:rPr>
          <w:b/>
        </w:rPr>
        <w:t xml:space="preserve">Esimerkki 5.246</w:t>
      </w:r>
    </w:p>
    <w:p>
      <w:r>
        <w:t xml:space="preserve">Ruoanpalaset jäävät tähän jumiin. Pelkkä pesu hanan alla ei auta.Miten poistaa tehokkaasti pinttyneet hiukkaset tästä hankaustyynystä?Minulla ei ole astianpesukonetta.</w:t>
      </w:r>
    </w:p>
    <w:p>
      <w:r>
        <w:rPr>
          <w:b/>
        </w:rPr>
        <w:t xml:space="preserve">Tulos</w:t>
      </w:r>
    </w:p>
    <w:p>
      <w:r>
        <w:t xml:space="preserve">Miten poistaa tehokkaasti hankaustyynyyn juuttuneet ruokahiukkaset?</w:t>
      </w:r>
    </w:p>
    <w:p>
      <w:r>
        <w:rPr>
          <w:b/>
        </w:rPr>
        <w:t xml:space="preserve">Esimerkki 5.247</w:t>
      </w:r>
    </w:p>
    <w:p>
      <w:r>
        <w:t xml:space="preserve">Minulla on pari vanhaa kattilaa ja pannua lojumassa talossa, ja valitettavasti minulla ei ole alkuperäistä laatikkoa. Onko olemassa helppoa tapaa todeta, ovatko ne turvallisia uunissa käytettäväksi? Esimerkiksi ruostumattomasta teräksestä valmistetut tai tarttumattomat kattilat ovat yleensä turvallisia käyttää uunissa? Ehkä vain tietyissä lämpötiloissa?</w:t>
      </w:r>
    </w:p>
    <w:p>
      <w:r>
        <w:rPr>
          <w:b/>
        </w:rPr>
        <w:t xml:space="preserve">Tulos</w:t>
      </w:r>
    </w:p>
    <w:p>
      <w:r>
        <w:t xml:space="preserve">Onko olemassa helppo tapa todeta, onko pannu/astia uuninkestävä?</w:t>
      </w:r>
    </w:p>
    <w:p>
      <w:r>
        <w:rPr>
          <w:b/>
        </w:rPr>
        <w:t xml:space="preserve">Esimerkki 5.248</w:t>
      </w:r>
    </w:p>
    <w:p>
      <w:r>
        <w:t xml:space="preserve">Minulla on kokemusta taikinan tekemisestä voista ja jauhoista. Jos haluan korvata sen maidottomalla rasvalla (esim. oliivi- tai auringonkukkaöljyllä), onko keittämisessä tai koostumuksessa eroja, joita minun on varottava? Pysyykö rasvan ja jauhojen suhde samana?</w:t>
      </w:r>
    </w:p>
    <w:p>
      <w:r>
        <w:rPr>
          <w:b/>
        </w:rPr>
        <w:t xml:space="preserve">Tulos</w:t>
      </w:r>
    </w:p>
    <w:p>
      <w:r>
        <w:t xml:space="preserve">Kypsennetäänkö öljypohjainen rouhe samalla tavalla kuin voista valmistettu rouhe?</w:t>
      </w:r>
    </w:p>
    <w:p>
      <w:r>
        <w:rPr>
          <w:b/>
        </w:rPr>
        <w:t xml:space="preserve">Esimerkki 5.249</w:t>
      </w:r>
    </w:p>
    <w:p>
      <w:r>
        <w:t xml:space="preserve">Joskus huomaan haluavani syödä kokonaisia pähkinöitä tilanteissa, joissa minulla ei ole käytettävissäni pähkinänsärkijää, koska olen töissä tai matkoilla tai muuten en ole paikassa, jossa minun voisi olettaa pitävän pähkinänsärkijää käsillä. Olen onnistunut puristamaan kaksi pekaanipähkinää yhteen kädessäni, mutta mitä muita pähkinöitä sopii improvisoituihin murskaustapoihin?</w:t>
      </w:r>
    </w:p>
    <w:p>
      <w:r>
        <w:rPr>
          <w:b/>
        </w:rPr>
        <w:t xml:space="preserve">Tulos</w:t>
      </w:r>
    </w:p>
    <w:p>
      <w:r>
        <w:t xml:space="preserve">Mitkä mutterit voidaan murtaa ilman työkaluja?</w:t>
      </w:r>
    </w:p>
    <w:p>
      <w:r>
        <w:rPr>
          <w:b/>
        </w:rPr>
        <w:t xml:space="preserve">Esimerkki 5.250</w:t>
      </w:r>
    </w:p>
    <w:p>
      <w:r>
        <w:t xml:space="preserve">Päätin tehdä leivonnaisia ensimmäistä kertaa ja valitsin allrecipes.com-sivustolta hyvän reseptin. Siinä neuvottiin minua yhdistämään ainekset leivonnaistaikinan tapaan (kylmä voi leikataan kuivien ainesten joukkoon, murennetaan ja lisätään sitten märät ainekset). Sitten:  Käännä jauhotetulle alustalle; vaivaa kevyesti 8-10 kertaa. Jaa neljään osaan. Taputtele taikina rasvattomalle leivinpaperille 4 tuuman ympyröiksi. Leikkaa kukin neljään lohkoon, mutta älä erota niitä toisistaan.Noudatin reseptiä kirjaimellisesti ja käytin vaakaa. Taikina oli kuitenkin erittäin tahmeaa. Vaivaaminen oli mahdotonta. Muodostaminen ympyröiksi myös: Levitin sitä veitsellä, mutta en saanut sitä millään tavalla säännölliseen muotoon. Se tarttui kaikkeen, myös silikoniseen valssimattoon ja silikonilastaan. Paras kuvaus, jonka pystyn antamaan koostumuksesta, on Nutellan kaltainen. Onko tämä normaalia? Jos kyllä, miksi ohje "vaivaa"? Jos ei, mikä meni pieleen?</w:t>
      </w:r>
    </w:p>
    <w:p>
      <w:r>
        <w:rPr>
          <w:b/>
        </w:rPr>
        <w:t xml:space="preserve">Tulos</w:t>
      </w:r>
    </w:p>
    <w:p>
      <w:r>
        <w:t xml:space="preserve">Pitäisikö scones-taikinan olla tahmeaa?</w:t>
      </w:r>
    </w:p>
    <w:p>
      <w:r>
        <w:rPr>
          <w:b/>
        </w:rPr>
        <w:t xml:space="preserve">Esimerkki 5.251</w:t>
      </w:r>
    </w:p>
    <w:p>
      <w:r>
        <w:t xml:space="preserve">Minulla oli pakastepaketti pekonia. Halusin käyttää vain puolet pekonista, mutta en pystynyt erottamaan pakastepekonisuikaleita, joten sulatin koko paketin mikroaaltouunissa. Pekonista tuli melko lämmintä - ei täysin kypsää, mutta pekonin tuoksuista. Käytin sen, mitä tarvitsin, ja laitoin loput heti jääkaappiin. Loput pekonista aion käyttää muutaman päivän päästä. Onko se hyvä ajatus, vai pitäisikö minun vain heittää se pois?</w:t>
      </w:r>
    </w:p>
    <w:p>
      <w:r>
        <w:rPr>
          <w:b/>
        </w:rPr>
        <w:t xml:space="preserve">Tulos</w:t>
      </w:r>
    </w:p>
    <w:p>
      <w:r>
        <w:t xml:space="preserve">Voinko säilyttää raakaa lihaa jääkaapissa mikroaaltouunissa sulattamisen jälkeen?</w:t>
      </w:r>
    </w:p>
    <w:p>
      <w:r>
        <w:rPr>
          <w:b/>
        </w:rPr>
        <w:t xml:space="preserve">Esimerkki 5.252</w:t>
      </w:r>
    </w:p>
    <w:p>
      <w:r>
        <w:t xml:space="preserve">Quesadillani muuttuvat jatkuvasti burritoiksi. Näin tapahtuu, koska taittelen tortillan kahtia, mutta se ei pysy, joten pujotan sen sisään ja käärin sen kokoon, jolloin siitä tulee burrito (täysi ja pyöreä). Mikä on ero? Miten saan quesadillat litteiksi?</w:t>
      </w:r>
    </w:p>
    <w:p>
      <w:r>
        <w:rPr>
          <w:b/>
        </w:rPr>
        <w:t xml:space="preserve">Tulos</w:t>
      </w:r>
    </w:p>
    <w:p>
      <w:r>
        <w:t xml:space="preserve">Missä vaiheessa tehdään ero quesadillan ja burriton välillä?</w:t>
      </w:r>
    </w:p>
    <w:p>
      <w:r>
        <w:rPr>
          <w:b/>
        </w:rPr>
        <w:t xml:space="preserve">Esimerkki 5.253</w:t>
      </w:r>
    </w:p>
    <w:p>
      <w:r>
        <w:t xml:space="preserve">Viime viikonloppuna kävimme Rodalen tilan luomuomenafestivaaleilla, ja vietimme koko eilisen päivän säilykkeiden tekemisessä. Meillä on myös useita persikoita, jotka ovat peräisin hedelmäketsupin valmistuksesta. Meillä on vielä noin 1/4 puskurista omenoita jäljellä, joten harkitsin useiden hedelmäpiirakoiden tekemistä pakastettavaksi tulevaa kiitospäivää varten.Tähän mennessä olen nähnyt useita reseptejä, joissa varoitetaan pakastamisesta, ja joissakin on vinkkejä pakastamiseen (nimittäin, leivotaan kuori sokkona ennen pakastamista, EI leivota hedelmiä, leivotaan piirakka pakastettuna, lisätään vain ylimääräiset 20-25 minuuttia normaaliin paistoaikaan).Onko olemassa muita merkittäviä huolenaiheita, kun piirakkaa valmistetaan nimenomaan tarkoituksenaan pakastaa se? Pitäisikö minun lisätä tärkkelystä nestemäisen sotkun estämiseksi? Pitäisikö minun yrittää valuttaa hedelmät ensin hieman suolalla ylimääräisen veden poistamiseksi?</w:t>
      </w:r>
    </w:p>
    <w:p>
      <w:r>
        <w:rPr>
          <w:b/>
        </w:rPr>
        <w:t xml:space="preserve">Tulos</w:t>
      </w:r>
    </w:p>
    <w:p>
      <w:r>
        <w:t xml:space="preserve">Onko olemassa erityisiä näkökohtia, kun piirakkaa valmistetaan nimenomaan pakastettavaksi?</w:t>
      </w:r>
    </w:p>
    <w:p>
      <w:r>
        <w:rPr>
          <w:b/>
        </w:rPr>
        <w:t xml:space="preserve">Esimerkki 5.254</w:t>
      </w:r>
    </w:p>
    <w:p>
      <w:r>
        <w:t xml:space="preserve">Kun voita tai rasvasokeria ja sokeria kermavaahdotetaan, mistä tiedän, milloin se on tarpeeksi kermavaahtoa? Kun tehosekoitin on niinkin alhainen kuin 3 tai 4, jopa muutaman minuutin sekoittaminen tuntuu liialliselta. Millaisia oireita voisin havaita kekseissä, joissa voita on vaahdotettu liian vähän?Päivitys: Luulen, että tunnen tavanomaiset ohjeet kevyestä ja kuohkeasta vaahdosta, mutta minun on vaikea arvioida sitä, kun tarkkailen sekoitinta. Kekseistäni tuntuu aina tulevan liian litteitä, ja koska mittaan jauhot painon mukaan, kermavaahdon lisääminen on seuraava epäilykseni.Mihin minun pitäisi kiinnittää huomiota? Onko olemassa testejä, joita voin tehdä; ehkä samanlaisia kuin leivän kehityksessä käytettävän ikkunaruudun testi?</w:t>
      </w:r>
    </w:p>
    <w:p>
      <w:r>
        <w:rPr>
          <w:b/>
        </w:rPr>
        <w:t xml:space="preserve">Tulos</w:t>
      </w:r>
    </w:p>
    <w:p>
      <w:r>
        <w:t xml:space="preserve">Mistä tiedän, milloin rasvani on tarpeeksi kermavaahtoa?</w:t>
      </w:r>
    </w:p>
    <w:p>
      <w:r>
        <w:rPr>
          <w:b/>
        </w:rPr>
        <w:t xml:space="preserve">Esimerkki 5.255</w:t>
      </w:r>
    </w:p>
    <w:p>
      <w:r>
        <w:t xml:space="preserve">Ostan avokadoa hyvin harvoin, mutta nyt minulla sattuu olemaan keittiössäni kaksi avokadoa. Olen tottunut siihen, että kypsät avokadot ovat tämän värisiä: Nyt minun avokadoni ovat kirkkaanvihreämpiä, tällaisia: Ne eivät ole vielä kovin pehmeitä, joten ne eivät taida olla vielä kypsiä, mutta mietin, muuttuuko väri vai onko kyse vain siitä, mikä avokadolajike on kyseessä?</w:t>
      </w:r>
    </w:p>
    <w:p>
      <w:r>
        <w:rPr>
          <w:b/>
        </w:rPr>
        <w:t xml:space="preserve">Tulos</w:t>
      </w:r>
    </w:p>
    <w:p>
      <w:r>
        <w:t xml:space="preserve">Voivatko kirkkaan vihreät avokadot olla kypsiä?</w:t>
      </w:r>
    </w:p>
    <w:p>
      <w:r>
        <w:rPr>
          <w:b/>
        </w:rPr>
        <w:t xml:space="preserve">Esimerkki 5.256</w:t>
      </w:r>
    </w:p>
    <w:p>
      <w:r>
        <w:t xml:space="preserve">Ostin hiljattain ruokakaupasta jotain, joka oli merkitty "violetiksi bataatiksi". Ne olivat isompia kuin mihin olen tottunut bataateissa, mutta näyttivät samankaltaisilta, vaikka niissä oli violetti kuori ulkopuolella ja valkoinen liha sisällä. Ajattelin, että koska ne oli merkitty "bataateiksi", valmistaisin ne samalla tavalla kuin tavalliset bataatit, eli keittämällä niitä ensin (noin 40 minuuttia), poistamalla kuoren, viipaloimalla ne lohkoiksi ja paistamalla ne pannulla. Olen tehnyt näin monta kertaa tavallisten bataattien kanssa, ja se toimii varsin hyvin. 45 minuutin keittämisen jälkeen otin kuitenkin violetit bataatit pois kuorineen, ja ne olivat pehmeitä ja sitkeitä ja uskomattoman epämiellyttäviä - ne tuntuivat samalta kuin kumimainen perunamuussi, ja ne hajosivat kaikkialle. ovatko ne enemmän perunan kaltaisia ja vaativat lyhyemmän keittoajan? Edit: Kävin tänään ruokakaupassa, ja ne on nyt merkitty "purppurajamsseiksi". En tiedä, onko sillä merkitystä vai ei. Sain myös kuvan niistä, jotta kuvaukseni olisi hieman selkeämpi.</w:t>
      </w:r>
    </w:p>
    <w:p>
      <w:r>
        <w:rPr>
          <w:b/>
        </w:rPr>
        <w:t xml:space="preserve">Tulos</w:t>
      </w:r>
    </w:p>
    <w:p>
      <w:r>
        <w:t xml:space="preserve">"Violettien bataattien" tai "violettien bataattien" keittäminen.</w:t>
      </w:r>
    </w:p>
    <w:p>
      <w:r>
        <w:rPr>
          <w:b/>
        </w:rPr>
        <w:t xml:space="preserve">Esimerkki 5.257</w:t>
      </w:r>
    </w:p>
    <w:p>
      <w:r>
        <w:t xml:space="preserve">Olen huomannut, että kun kananrintoja on paistettu kaksi erää, fond on pannulla tarpeeksi kauan, jotta se alkaa palaa, joten kolmas erä muuttuu hieman mustaksi ja alkaa maistua palaneelta. Tarkoittaako se sitä, että minun pitäisi deglazeerata tai pestä pannu 2 erän välein varmistaakseni, että en saa palaneen makua?</w:t>
      </w:r>
    </w:p>
    <w:p>
      <w:r>
        <w:rPr>
          <w:b/>
        </w:rPr>
        <w:t xml:space="preserve">Tulos</w:t>
      </w:r>
    </w:p>
    <w:p>
      <w:r>
        <w:t xml:space="preserve">Maistuuko liha hyvältä, jos kypsennän sitä pannulla, jossa jäljelle jäänyt fondi näyttää palaneen?</w:t>
      </w:r>
    </w:p>
    <w:p>
      <w:r>
        <w:rPr>
          <w:b/>
        </w:rPr>
        <w:t xml:space="preserve">Esimerkki 5.258</w:t>
      </w:r>
    </w:p>
    <w:p>
      <w:r>
        <w:t xml:space="preserve">Ostin painettuja riisipaperikoristeita (litteitä riisipaperin ympyröitä, jotka on painettu syötävällä musteella) poikani syntymäpäiväjuhlia varten. En ole varma, mikä on paras tapa kiinnittää ne kakkuihin/kekseihin, eikä minulla ole paljon vapaa-aikaa kokeilla.Vaihtoehtoja, joita voin ajatella, ovat:tehdä itse keksejä ja painaa ne keksiin - joko ennen leivontaa tai todennäköisemmin leivonnan jälkeen, mutta vielä lämpimänä ja pehmeänä laittaa riisipaperin ympyrä valmiiksi leivotun keksin tai pienen litteän kakun päälle ja putkittaa reunan ympärille jonkinlaista kuorrutetta tai kuorrutetta pitämään sen paikallaan kasata voikermakuorrutetta pienen kakun päälle, paina riisipaperin ympyrä voikermakuorrutteen päälleHaluisin mieluiten tehdä tämän päivää ennen kuin niitä tarvitaan, jotta riisipaperi pysyisi kunnolla paikoillaan ja jotta riisipaperi ei kastuisi tai käpristyisi eikä muste valuisi tai vuotaisi pois riisipaperista.</w:t>
      </w:r>
    </w:p>
    <w:p>
      <w:r>
        <w:rPr>
          <w:b/>
        </w:rPr>
        <w:t xml:space="preserve">Tulos</w:t>
      </w:r>
    </w:p>
    <w:p>
      <w:r>
        <w:t xml:space="preserve">Miten voin kiinnittää painettuja riisipaperikoristeita kakkuihin / kekseihin?</w:t>
      </w:r>
    </w:p>
    <w:p>
      <w:r>
        <w:rPr>
          <w:b/>
        </w:rPr>
        <w:t xml:space="preserve">Esimerkki 5.259</w:t>
      </w:r>
    </w:p>
    <w:p>
      <w:r>
        <w:t xml:space="preserve">Mikä on veden kiehumisen mekaniikka? Miten sen voi estää? Tapahtuuko se todennäköisemmin tiettyjen ainesosien kanssa? Mitkä? Miten veden määrä vaikuttaa veden kiehumisen todennäköisyyteen? Mikä merkitys polttimen lämpötilalla on? Tapahtuuko se vain kiehumisen aikana?Tämä tuli esille MeltedPezin kommentissa yhdessä pastan keittämistä koskevassa kysymyksessä: Ainoa toinen argumentti, joka puoltaa suuremman vesimäärän käyttämistä, on se, että pienemmällä vesimäärällä kattila kiehuu todennäköisemmin yli. Periaatteessa pastan sisältämä tärkkelys helpottaa veden kuplien muodostumista, jotka kerääntyvät ja valuvat yli, kun ei ole tarkkana. Olen huomannut, että hyvin pienellä pastan ja veden suhteella voi päätyä sotkuiseen keittiöön. Tämä vaikuttaa minusta aluksi hyvin intuition vastaiselta, koska minusta tuntuu, että vähemmän veden pitäisi vaikeuttaa reunojen yli kiehumista.</w:t>
      </w:r>
    </w:p>
    <w:p>
      <w:r>
        <w:rPr>
          <w:b/>
        </w:rPr>
        <w:t xml:space="preserve">Tulos</w:t>
      </w:r>
    </w:p>
    <w:p>
      <w:r>
        <w:t xml:space="preserve">Mikä aiheuttaa veden kiehumisen?</w:t>
      </w:r>
    </w:p>
    <w:p>
      <w:r>
        <w:rPr>
          <w:b/>
        </w:rPr>
        <w:t xml:space="preserve">Esimerkki 5.260</w:t>
      </w:r>
    </w:p>
    <w:p>
      <w:r>
        <w:t xml:space="preserve">Kun etsit puhalluslamppua keittiöön, voit ostaa kohtuullisen kalliita työkaluja. Kun etsit puhalluslamppua LVI-työskentelyyn, voit ostaa kohtuullisen halpoja työkaluja.Hinta on erilainen. Ulkonäkö on erilainen. Periaate on sama. Kaasu on kai sama.Miksi maksaa enemmän? Onko kyseessä terveysongelma? Onko keittiön puhalluspoltin tarkempi?</w:t>
      </w:r>
    </w:p>
    <w:p>
      <w:r>
        <w:rPr>
          <w:b/>
        </w:rPr>
        <w:t xml:space="preserve">Tulos</w:t>
      </w:r>
    </w:p>
    <w:p>
      <w:r>
        <w:t xml:space="preserve">Puhalluslamppu - rautakauppa vs. keittiömyymälä. Onko eroa?</w:t>
      </w:r>
    </w:p>
    <w:p>
      <w:r>
        <w:rPr>
          <w:b/>
        </w:rPr>
        <w:t xml:space="preserve">Esimerkki 5.261</w:t>
      </w:r>
    </w:p>
    <w:p>
      <w:r>
        <w:t xml:space="preserve">Minulla on paketti tuoreita tilapiafileitä ruokakaupasta, ja aion paistaa ne BBQ-kastikkeen kanssa. Kuinka kauan niiden pitäisi olla kuumennuksen alla ja kuinka kaukana lämmitysvastuksista? Broilerini on "uunin alla", joka käyttää uudelleen kaasuliekkiä, joka esilämmittää pääuunin.Edit: Onko olemassa muita valmisteluvaiheita, joista minun pitäisi olla tietoinen? Olen noviisi kalanvalmistuksessa.</w:t>
      </w:r>
    </w:p>
    <w:p>
      <w:r>
        <w:rPr>
          <w:b/>
        </w:rPr>
        <w:t xml:space="preserve">Tulos</w:t>
      </w:r>
    </w:p>
    <w:p>
      <w:r>
        <w:t xml:space="preserve">Kuinka kauan normaalipaksuisia tilapiafileitä pitäisi kypsentää?</w:t>
      </w:r>
    </w:p>
    <w:p>
      <w:r>
        <w:rPr>
          <w:b/>
        </w:rPr>
        <w:t xml:space="preserve">Esimerkki 5.262</w:t>
      </w:r>
    </w:p>
    <w:p>
      <w:r>
        <w:t xml:space="preserve">Keitän kahvia ranskalaisella puristimella. Miten saan kahvin nopeasti jäähtymään puristamisen jälkeen?Olen yrittänyt kaataa sen laajempaan astiaan (suurempi pinta-ala) ja laittaa sen pakastimeen. Tämä ei ole optimaalista, koska en halua sulattaa sisältöä pakastimessa. Lisäksi tämä vie aikaa ja on vaarana, että kahvi roiskuu. Kun se on tarpeeksi kylmää, laitan juomatermokseen jääpaloja, kaadan kahvin, suljen kannen ja ravistan sitä. Tämä osa prosessista toimii hyvin, koska jää siirtää kylmyyden "vain" kahviin eikä ympäristöön. Voisin kai käyttää sen sijaan murskattua jäätä saadakseni paremman vaikutuksen?Onko olemassa parempaa/nopeampaa tapaa tehdä jääkahvia?</w:t>
      </w:r>
    </w:p>
    <w:p>
      <w:r>
        <w:rPr>
          <w:b/>
        </w:rPr>
        <w:t xml:space="preserve">Tulos</w:t>
      </w:r>
    </w:p>
    <w:p>
      <w:r>
        <w:t xml:space="preserve">Miten voin jäähdyttää jääkahvin nopeasti?</w:t>
      </w:r>
    </w:p>
    <w:p>
      <w:r>
        <w:rPr>
          <w:b/>
        </w:rPr>
        <w:t xml:space="preserve">Esimerkki 5.263</w:t>
      </w:r>
    </w:p>
    <w:p>
      <w:r>
        <w:t xml:space="preserve">Olen muuttanut taloon, jossa on hieno Wolf-grilli, ja haluaisin tietää, mitkä ovat grillilevyn tärkeimmät edut valurautapannuun verrattuna, mukaan lukien se, voinko tehdä grillilevyllä jotakin sellaista, mitä ei voi tehdä paistinpannulla?Olen havainnut, että grillilevyn käytön ensisijainen haittapuoli on aika, joka sen lämpenemiseen kuluu, joten yhdelle ihmiselle kokatessani valitsisin paistinpannun. Grillilevyn ensisijainen etu on se, että se tarjoaa suuremman ja helpomman kypsennystilan. Puuttuuko minulta muita paistinpannun etuja?</w:t>
      </w:r>
    </w:p>
    <w:p>
      <w:r>
        <w:rPr>
          <w:b/>
        </w:rPr>
        <w:t xml:space="preserve">Tulos</w:t>
      </w:r>
    </w:p>
    <w:p>
      <w:r>
        <w:t xml:space="preserve">Mitä etuja ja haittoja on paistinpannun käyttämisessä valurautapannun sijaan?</w:t>
      </w:r>
    </w:p>
    <w:p>
      <w:r>
        <w:rPr>
          <w:b/>
        </w:rPr>
        <w:t xml:space="preserve">Esimerkki 5.264</w:t>
      </w:r>
    </w:p>
    <w:p>
      <w:r>
        <w:t xml:space="preserve">Mustaa teetä myydään murennettuna. Asuinpaikassani en ole vielä nähnyt tuotemerkkiä, joka myisi mustaa teetä kokonaisina lehdinä.Haluaisin tietää, miksi näin on? Onko murennetuilla lehdillä vaikutusta makuun, jota kokonaisilla lehdillä ei ole?Tämä ongelma koskee vain mustaa teetä, ei vihreää teetä.Mistä tässä on kyse?</w:t>
      </w:r>
    </w:p>
    <w:p>
      <w:r>
        <w:rPr>
          <w:b/>
        </w:rPr>
        <w:t xml:space="preserve">Tulos</w:t>
      </w:r>
    </w:p>
    <w:p>
      <w:r>
        <w:t xml:space="preserve">Miksi mustaa teetä myydään murennettuna?</w:t>
      </w:r>
    </w:p>
    <w:p>
      <w:r>
        <w:rPr>
          <w:b/>
        </w:rPr>
        <w:t xml:space="preserve">Esimerkki 5.265</w:t>
      </w:r>
    </w:p>
    <w:p>
      <w:r>
        <w:t xml:space="preserve">Onko valkoinen etikka, eli se, joka Yhdysvalloissa vain merkitään "etikaksi" ja jota käytän vedenkeittimeni puhdistamiseen, sama kuin "valkoviinietikka", jota olen ostanut vahingossa pari kertaa? Jos ei, mistä valkoviinietikkaa valmistetaan?</w:t>
      </w:r>
    </w:p>
    <w:p>
      <w:r>
        <w:rPr>
          <w:b/>
        </w:rPr>
        <w:t xml:space="preserve">Tulos</w:t>
      </w:r>
    </w:p>
    <w:p>
      <w:r>
        <w:t xml:space="preserve">Onko valkoinen etikka sama kuin valkoviinietikka?</w:t>
      </w:r>
    </w:p>
    <w:p>
      <w:r>
        <w:rPr>
          <w:b/>
        </w:rPr>
        <w:t xml:space="preserve">Esimerkki 5.266</w:t>
      </w:r>
    </w:p>
    <w:p>
      <w:r>
        <w:t xml:space="preserve">Olen matkustellut Itä-Euroopassa ja olen harmissani huomattuani, että supermarketit näyttävät tarjoavan vain vanhentuneita kananmunia (sisältä valkoisia, ei A-vitamiinia, maistuu pahalta), jotka maksavat 7-12 senttiä kananmunaa kohti. Isäntäni tarjosi minulle paikallisten ihmisten kananmunia, ne olivat erinomaisia - paksun keltaisia, hyvänhajuisia ja hyvänmakuisia. Mistä voin tietää ennen ostamista, että ostan laadukkaan munan? Syön mielelläni kananmunia aamuisin, joten huonot kananmunat ärsyttävät minua, ne ovat kuin paperia - eivät ole lainkaan ravitsevia. Ruoanlaittoa varten en ole varma onko niillä väliä, mutta haluan ostaa nyt vain laadukkaita terveellisiä munia. Miten löydän sellaisia munia? Minusta ei ole mitään järkeä säästää muutamaa senttiä ostaakseni roskaa, kananmunat ovat erittäin halpoja proteiininlähteitä vaikka maksoin hieman enemmän terveellisistä laatumunista.</w:t>
      </w:r>
    </w:p>
    <w:p>
      <w:r>
        <w:rPr>
          <w:b/>
        </w:rPr>
        <w:t xml:space="preserve">Tulos</w:t>
      </w:r>
    </w:p>
    <w:p>
      <w:r>
        <w:t xml:space="preserve">Miten voin havaita huonosti tai nopeasti ruokitut kananmunat ennen ostamista?</w:t>
      </w:r>
    </w:p>
    <w:p>
      <w:r>
        <w:rPr>
          <w:b/>
        </w:rPr>
        <w:t xml:space="preserve">Esimerkki 5.267</w:t>
      </w:r>
    </w:p>
    <w:p>
      <w:r>
        <w:t xml:space="preserve">Haluaisin tehdä tyhjentävän luettelon eri eläimistä, joiden maitoa ihmiset juovat. Tässä ovat ne, jotka tulevat mieleeni:ihmislehmäkaurisvuohi lammascamelyakbuffalodonkey/assAsiKaikki muut? Jos on, niin missä?</w:t>
      </w:r>
    </w:p>
    <w:p>
      <w:r>
        <w:rPr>
          <w:b/>
        </w:rPr>
        <w:t xml:space="preserve">Tulos</w:t>
      </w:r>
    </w:p>
    <w:p>
      <w:r>
        <w:t xml:space="preserve">Minkä nisäkkäiden maitoja ihmiset juovat?</w:t>
      </w:r>
    </w:p>
    <w:p>
      <w:r>
        <w:rPr>
          <w:b/>
        </w:rPr>
        <w:t xml:space="preserve">Esimerkki 5.268</w:t>
      </w:r>
    </w:p>
    <w:p>
      <w:r>
        <w:t xml:space="preserve">Yritän parantaa tämän gluteenittoman challah-reseptin makua. Koostumus vaikuttaa oikealta, mutta yritän lisätä makua. Mietin, mitä aineksia minulla on vapaus muuttaa. Voinko esimerkiksi lisätä voita muuttamatta kemiaa? Lisääkö tämä makua?Voinko lisätä suolaa? Miksi sitä on aluksi niin vähän?Kaikki muut ehdotukset ovat tervetulleita!</w:t>
      </w:r>
    </w:p>
    <w:p>
      <w:r>
        <w:rPr>
          <w:b/>
        </w:rPr>
        <w:t xml:space="preserve">Tulos</w:t>
      </w:r>
    </w:p>
    <w:p>
      <w:r>
        <w:t xml:space="preserve">Miten parantaa gluteenittoman challah-leivän makua?</w:t>
      </w:r>
    </w:p>
    <w:p>
      <w:r>
        <w:rPr>
          <w:b/>
        </w:rPr>
        <w:t xml:space="preserve">Esimerkki 5.269</w:t>
      </w:r>
    </w:p>
    <w:p>
      <w:r>
        <w:t xml:space="preserve">Nautittuani monista The Bread Baker's Apprentice -kirjan resepteistä siirryin Peter Reinhartin Whole Grain Breads -kirjan pariin oppiakseni, miten tehdä 100-prosenttista täysjyväleipää. Valitettavasti ensimmäinen leipäni muistutti minua niistä täydellisistä floppeista, joita tein ennen BBA:n lukemista ja sen reseptien käyttämistä. Se oli kuin leipäkivi. Päädyin lopulta siihen, että croutonit olivat ainoa sopiva käyttötarkoitus. Sittemmin olen tehnyt lisää reseptejä kirjasta, mutta aina käyttäen hänen "siirtymävaihtoehtoaan" eli puolet leipäjauhoja, puolet vehnäjauhoja. Nämä ovat nousseet ja kohonneet täydellisesti.Whole Grain Breads -kirjan tekniikkaan kuuluu esitaikina. Jauhoista, hyvin pienestä määrästä hiivaa ja vedestä muodostuu yksi taikinapallo, joka laitetaan jääkaappiin yöksi. Lisää jauhoja, suolaa ja vettä jätetään toiseksi taikinapalloksi yön yli tiskipöydälle. Sekä entsyymitoiminta että jääkaapissa kohoaminen vaikuttavat lopputuloksena syntyvän leivän rakenteeseen ja makuun, ainakin siltä osin kuin ymmärrän teorian. Seuraavana päivänä muodostetaan lopullinen taikina, jonka annetaan kohota kerran ja kohota kerran, ja leivotaan. ensimmäisellä leivällä yritin vapaasti seisovaa boulea. Tiedän, että pintajännitys on kriittinen tekijä siinä, että boule nousee ylös eikä ulos, mutta olen melko varma, että pintajännitykseni boulessa oli oikea. Siitä lähtien olen käyttänyt siirtymävaiheen leivissä leivinpannua ja voileipämuotoa, mikä on saattanut auttaa niiden nousemista. Olen tehnyt myös siirtymäkauden pitoja, jotka näyttivät paisuvan ihan hyvin kohoamisen aikana, jopa taikinan aikana pieninä buleina ennen kaulimista. 100 % täysjyväviljan reseptiä en halua kokeilla uudestaan tietämättä, että se toimii. Tiedän, että jotkut leipurit lisäävät 100-prosenttisen täysjyväviljan resepteihin elinvoimaista vehnägluteenia varmistaakseen, että ne kohoavat, mutta näyttää siltä, että Reinhartin reseptien pitäisi toimia ilman lisägluteenia. Onko muita ideoita siitä, mikä on voinut mennä pieleen?</w:t>
      </w:r>
    </w:p>
    <w:p>
      <w:r>
        <w:rPr>
          <w:b/>
        </w:rPr>
        <w:t xml:space="preserve">Tulos</w:t>
      </w:r>
    </w:p>
    <w:p>
      <w:r>
        <w:t xml:space="preserve">Miksi 100-prosenttinen täysjyväleipäni ei kestänyt?</w:t>
      </w:r>
    </w:p>
    <w:p>
      <w:r>
        <w:rPr>
          <w:b/>
        </w:rPr>
        <w:t xml:space="preserve">Esimerkki 5.270</w:t>
      </w:r>
    </w:p>
    <w:p>
      <w:r>
        <w:t xml:space="preserve">Aion viipaloida lihaa viipalointilaitteella mongolialaista grilliruokaa varten ja olen päättänyt viipaloida pakastettua kananrintaa ja pakastettua sianlihan olkapäätä. En kuitenkaan tiedä, mitä minun pitäisi käyttää naudanlihaa varten. Paikallisten grilliravintoloiden liha on yleensä melko sitkeää, mutta toivon, että hieman laadukkaampi liha kumoaisi tämän. Ostin paikallisesta kansainvälisestä marketista porsaan Shabu-Shabua, ja se oli herkullista ja mureaa. Lihaosaston työntekijä sanoi, että se oli sianlapa, joten siksi valitsen sen. Kananrinta on ainoa asia, jonka keksin, jossa olisi tarpeeksi lihaa viipaloitavaksi viipalointikoneella ja josta saisi hyvän koon, kun se on leikattu "paperin" ohueksi. Ovatko valintani oikeita? Minkälaista leikettä minun pitäisi käyttää naudanlihasta?</w:t>
      </w:r>
    </w:p>
    <w:p>
      <w:r>
        <w:rPr>
          <w:b/>
        </w:rPr>
        <w:t xml:space="preserve">Tulos</w:t>
      </w:r>
    </w:p>
    <w:p>
      <w:r>
        <w:t xml:space="preserve">Mongolian BBQ-lihapalat?</w:t>
      </w:r>
    </w:p>
    <w:p>
      <w:r>
        <w:rPr>
          <w:b/>
        </w:rPr>
        <w:t xml:space="preserve">Esimerkki 5.271</w:t>
      </w:r>
    </w:p>
    <w:p>
      <w:r>
        <w:t xml:space="preserve">Köyhinä opiskelija- tai nuorisotyöntekijäaikoina oli suosittua syödä loputonta keittoa; liedellä oli suuri kattila, jota täydennettiin uusilla ja ylijääneillä aineksilla, kun niitä oli saatavilla.Yleensä kattilaa säilytettiin jääkaapissa yön yli.Lisättävät ruoka-aineet olivat joskus asuinkumppaneiden lautasen jäänteitä, jotka puolestaan söivät myös keittoa.Useimmiten muut ainekset olivat tuoreita vihanneksia, papuja, jyviä ja tuoreita lihavalmisteita, jotka hankittiin paikallisesta lihakauppiaasta, kun raha sen salli.Ruusukaalit olivat kiellettyjä, samoin voimakkaat mausteet (ne lisättiin kulhoon ennen tarjoilua). ironian vuoksi kattilaan jätettiin aina myös suuri (puhdistettu) kivi. tuoretta leipää leivottiin joskus uunissa, kun särjetyt luut ruskistuivat, mutta uuni oli usein sähkö- ja ympäristökuolema.Pata kesti kesälomiin asti, eikä kukaan saanut ruokamyrkytystä minun aikanani, tai minkään kuulemani oppilastarinan perusteella. tämänkaltainen toiminta on kirjattu historiaan suosittuna resursseja säästävänä ideana. onko tällä ruoanvalmistusmenetelmällä todellisia vaikutuksia elintarviketurvallisuuteen? Ja onko tästä tekniikasta koskaan julkaistu mitään todellisia tutkimuksia?Suosittelen edelleen tätä rahansäästöideaa nykyisille opiskelijoille, mutta en ole innostunut siitä, että huonoja käytäntöjä jatketaan.</w:t>
      </w:r>
    </w:p>
    <w:p>
      <w:r>
        <w:rPr>
          <w:b/>
        </w:rPr>
        <w:t xml:space="preserve">Tulos</w:t>
      </w:r>
    </w:p>
    <w:p>
      <w:r>
        <w:t xml:space="preserve">Loputon keitto; onko se todella turvallista?</w:t>
      </w:r>
    </w:p>
    <w:p>
      <w:r>
        <w:rPr>
          <w:b/>
        </w:rPr>
        <w:t xml:space="preserve">Esimerkki 5.272</w:t>
      </w:r>
    </w:p>
    <w:p>
      <w:r>
        <w:t xml:space="preserve">Ymmärrän, että ruoka kypsyy eri tavalla kaksinkertaisessa kattilassa kuin "suoraan" keitettynä - mutta en tiedä, miksi näin on.Miten kaksinkertaisen kattilan käyttö muuttaa ruoan kypsymistä?</w:t>
      </w:r>
    </w:p>
    <w:p>
      <w:r>
        <w:rPr>
          <w:b/>
        </w:rPr>
        <w:t xml:space="preserve">Tulos</w:t>
      </w:r>
    </w:p>
    <w:p>
      <w:r>
        <w:t xml:space="preserve">Miksi ruoka kypsyy eri tavalla kaksinkertaisessa kattilassa?</w:t>
      </w:r>
    </w:p>
    <w:p>
      <w:r>
        <w:rPr>
          <w:b/>
        </w:rPr>
        <w:t xml:space="preserve">Esimerkki 5.273</w:t>
      </w:r>
    </w:p>
    <w:p>
      <w:r>
        <w:t xml:space="preserve">Mitä vaihtoehtoja asetaattiliuskojen käytölle on? En ole kiinnostunut tietystä sovelluksesta, joten voitte vapaasti antaa ideoita kaikenlaisista tekniikoista. Missä kulinaarisissa olosuhteissa, jos lainkaan, ne voidaan korvata silpatilla? Pergamenttipaperilla? Muilla muovityypeillä?</w:t>
      </w:r>
    </w:p>
    <w:p>
      <w:r>
        <w:rPr>
          <w:b/>
        </w:rPr>
        <w:t xml:space="preserve">Tulos</w:t>
      </w:r>
    </w:p>
    <w:p>
      <w:r>
        <w:t xml:space="preserve">Vaihtoehtoja asetaatille?</w:t>
      </w:r>
    </w:p>
    <w:p>
      <w:r>
        <w:rPr>
          <w:b/>
        </w:rPr>
        <w:t xml:space="preserve">Esimerkki 5.274</w:t>
      </w:r>
    </w:p>
    <w:p>
      <w:r>
        <w:t xml:space="preserve">Minulla on leipäresepti 1 leipää varten, jota haluan kokeilla. Onko sillä väliä, minkä kokoisessa kulhossa annan sen kohota? Normaalisti leivon 2 leipää. Voinko käyttää samaa kulhoa? Eräs ystäväni sanoi, että se on liian iso ja leipäni ei nouse kunnolla. Rakastan häntä kuollakseni, mutta hän ei todellakaan tiedä kaikkea niin kuin hän luulee tietävänsä. Olen vielä uusi leivän tekemisessä.</w:t>
      </w:r>
    </w:p>
    <w:p>
      <w:r>
        <w:rPr>
          <w:b/>
        </w:rPr>
        <w:t xml:space="preserve">Tulos</w:t>
      </w:r>
    </w:p>
    <w:p>
      <w:r>
        <w:t xml:space="preserve">Minkä kokoinen kulho leipää varten</w:t>
      </w:r>
    </w:p>
    <w:p>
      <w:r>
        <w:rPr>
          <w:b/>
        </w:rPr>
        <w:t xml:space="preserve">Esimerkki 5.275</w:t>
      </w:r>
    </w:p>
    <w:p>
      <w:r>
        <w:t xml:space="preserve">Serkkuni alkoi hiljattain tehdä jogurttia. Hän kertoi minulle, että hän laittaa kuutioituja, tuoreita hedelmiä (mansikoita, persikoita) inokuloituun maitoon (pastöroitu tai steriloitu, en tiedä. 1) ja antaa tämän sitten jähmettyä uunissa ~50°C:ssa muutaman tunnin ajan. Tämän jälkeen hän laittaa jogurtin jääkaappiin. Hän tekee jogurttia kymmeneksi päiväksi; kymmenentenä päivänä hän ottaa viimeisen jogurttiannoksen ja tekee uutta. Ensin ajatellen en voinut kuvitella, että tuoreet hedelmät säilyvät turvallisesti kymmenen päivää (en söisi leikattuja hedelmiä, jotka ovat olleet jääkaapissa kymmenen päivää!). Mutta hetken pohdittuani mietin, onko se sittenkin turvallista, koska maito ja hedelmät viljellään ja ei-toivotut bakteerit poistuvat. Luulen, että tuorekuutioiduissa hedelmissä on bakteereja vain pinnalla. 1 Näin todella ison kannullisen maitoa. Hän asuu Georgiassa, Yhdysvalloissa. En tiedä, mikä on maidon yleinen käsittely siellä.</w:t>
      </w:r>
    </w:p>
    <w:p>
      <w:r>
        <w:rPr>
          <w:b/>
        </w:rPr>
        <w:t xml:space="preserve">Tulos</w:t>
      </w:r>
    </w:p>
    <w:p>
      <w:r>
        <w:t xml:space="preserve">Pian viljelty maito, jossa on tuoreita hedelmiä, on turvallista nauttia?</w:t>
      </w:r>
    </w:p>
    <w:p>
      <w:r>
        <w:rPr>
          <w:b/>
        </w:rPr>
        <w:t xml:space="preserve">Esimerkki 5.276</w:t>
      </w:r>
    </w:p>
    <w:p>
      <w:r>
        <w:t xml:space="preserve">Minulla on popcorn-kone, joka valmistaa popcornia ilman rasvaa. Se periaatteessa puhaltaa kuumaa ilmaa ytimien päälle, ja 2 minuutin kuluttua ne alkavat poksahtaa.Koneeseen ei saa lisätä mitään makuaineita (suolaa, sokeria, ...), koska sitä ei ole tehty sitä varten. Joten kun haluan lisätä makua, suihkutan vettä popcornin päälle heti sen jälkeen, kun se on poksahtanut, ja sitten ripottelen aromiainetta. Tämä toimii suhteellisen hyvin.Huonot puolet: popcornista voi tulla kosteaa (ratkaisen tämän jättämällä koneen päälle, joka puhaltaa kuumaa ilmaa popcornin päälle)voit hukata jonkin verran aromiainetta (kaikki ei tartu popcorniin, osa putoaa kulhon pohjalle)Hyvät puolet: ei käytetä rasvaa, terveellisempää ja sormet ovat vähemmän "rasvaiset "Onko muita ideoita, miten maustaa popcornia ilman rasvaa tai käyttämällä mahdollisimman vähän rasvaa?</w:t>
      </w:r>
    </w:p>
    <w:p>
      <w:r>
        <w:rPr>
          <w:b/>
        </w:rPr>
        <w:t xml:space="preserve">Tulos</w:t>
      </w:r>
    </w:p>
    <w:p>
      <w:r>
        <w:t xml:space="preserve">Miten maustan popcornin mahdollisimman vähällä rasvalla?</w:t>
      </w:r>
    </w:p>
    <w:p>
      <w:r>
        <w:rPr>
          <w:b/>
        </w:rPr>
        <w:t xml:space="preserve">Esimerkki 5.277</w:t>
      </w:r>
    </w:p>
    <w:p>
      <w:r>
        <w:t xml:space="preserve">Yritykseni marenkien tekemisessä tekevät minut hieman hulluksi... Vaikka tekisin mitä, aluksi ne ovat sisältä vielä märkiä, ja jos annan niiden seistä pidempään kuivumassa, niistä tulee pureskeltaessa pureskeltavaa/kumimaisen kaltaisia (tämä on paras tapa, jolla voin selittää sen).Käytän tällä hetkellä 50-60 grammaa raakasokeria munanvalkuaista kohti (riippuen siitä, minkä kokoinen muna minulla on), hieman kasaantunut teelusikallinen (ei mittatilaustyönä, vaan ihan tavallinen, eurooppalainen teelusikallinen) maissitärkkelystä munanvalkuaista kohti.Lisään ripauksen suolaa munanvalkuaisiin ennen niiden vatkaamista, ja sitten lisään sokerin hitaasti. Lämpötilan vaihtelu ei vaikuttanut juurikaan vaikuttavan munanvalkuaisten pureskeltavuuteen.Olen kokeillut kuivattamista 70 ja 100 asteen välillä (useimmissa resepteissä vaaditaan 80 astetta).Miten saan ne kuivumaan loppuun asti ilman, että ne palavat? Epäilen, että varsinainen ongelma on se, etten näköjään saa niitä kuivumaan kokonaan!EDIT: Kokoa varten: Yleensä kasaan vahvasti teelusikallisen (lähinnä siksi, että koko putkipussin käyttö tuntuu minusta turhalta, jos rakenne tekee kummallisia asioita joka tapauksessa...). Ne eivät ole mielestäni liian suuria, ja minulla on jopa pureskeltavuus-ongelma, kun teen hyvin hyvin litteitä.</w:t>
      </w:r>
    </w:p>
    <w:p>
      <w:r>
        <w:rPr>
          <w:b/>
        </w:rPr>
        <w:t xml:space="preserve">Tulos</w:t>
      </w:r>
    </w:p>
    <w:p>
      <w:r>
        <w:t xml:space="preserve">Miten estetään marengin muuttuminen pureskeltavaksi/kumimaiseksi?</w:t>
      </w:r>
    </w:p>
    <w:p>
      <w:r>
        <w:rPr>
          <w:b/>
        </w:rPr>
        <w:t xml:space="preserve">Esimerkki 5.278</w:t>
      </w:r>
    </w:p>
    <w:p>
      <w:r>
        <w:t xml:space="preserve">Minulla on emaloitu valurautainen uuni. Luulin, että sen mukana tulleessa esitteessä sanottiin, että valurautaa ei saa lämmittää kuivaksi - saatan kuitenkin kuvitella asioita.Osa 1Pitäisikö minun siis laittaa öljy uuniin ja sitten laittaa se (kylmälle) liedelle ja sitten laittaa liesi ensin pienelle ja sitten keskilämmölle? Jos teen näin, haihtuuko öljy - luulin kokeneeni sen kerran?Vai pitäisikö minun esilämmittää uuni (aloittaen alhaisella ja siirtyen sitten keskitasolle) ja sitten heittää öljy sisään ja lämmittää se?Kysyn tämän kysymyksen, koska en halua pilata le creuset -ranskalaista uuniani.Osa kaksiJa mistä tietää, milloin öljy on tarpeeksi kuumaa? Tässä reseptissä sanotaan, että kunnes se on melkein savuava, mutta mistä tiedät, milloin se on savuamassa? Eikö kaikilla öljyillä ole eri savupisteet? Tässä reseptissä vaaditaan kasviöljyä, joka voi oletettavasti olla rypsiöljyä.</w:t>
      </w:r>
    </w:p>
    <w:p>
      <w:r>
        <w:rPr>
          <w:b/>
        </w:rPr>
        <w:t xml:space="preserve">Tulos</w:t>
      </w:r>
    </w:p>
    <w:p>
      <w:r>
        <w:t xml:space="preserve">Milloin öljy kuumennetaan uunissa?</w:t>
      </w:r>
    </w:p>
    <w:p>
      <w:r>
        <w:rPr>
          <w:b/>
        </w:rPr>
        <w:t xml:space="preserve">Esimerkki 5.279</w:t>
      </w:r>
    </w:p>
    <w:p>
      <w:r>
        <w:t xml:space="preserve">Olen aina oppinut, että märät ainekset lisätään kuivien ainesten joukkoon.Kun katson joitain reseptejä: "Yhdistä kuivat ainekset, jauhot ... Lisää muut märät aineet, sulatettu voi ..." "Kaada märät aineet kuivien joukkoon ja sekoita, kunnes ne ovat juuri ja juuri sekoittuneet" "Sekoita kuivat aineet keskenään, sekoita märät aineet keskenään, sekoita märät ja kuivat aineet keskenään ja leivo!" "Tee kuoppa kuiviin aineisiin ja kaada märät aineet kuoppaan ja sekoita" Onko jokin syy siihen, että märät aineet lisätään aina kuiviin aineisiin eikä toisinpäin?Onko olemassa reseptejä, joissa järjestys on päinvastainen?</w:t>
      </w:r>
    </w:p>
    <w:p>
      <w:r>
        <w:rPr>
          <w:b/>
        </w:rPr>
        <w:t xml:space="preserve">Tulos</w:t>
      </w:r>
    </w:p>
    <w:p>
      <w:r>
        <w:t xml:space="preserve">Märkien ja kuivien ainesosien yhdistämisjärjestys leivonnassa</w:t>
      </w:r>
    </w:p>
    <w:p>
      <w:r>
        <w:rPr>
          <w:b/>
        </w:rPr>
        <w:t xml:space="preserve">Esimerkki 5.280</w:t>
      </w:r>
    </w:p>
    <w:p>
      <w:r>
        <w:t xml:space="preserve">Opiskelijaruokalassa yksi usein tilaamistani ruokalajeista olivat soijapihvit maissihiutaleissa. Muistan ne hyvin vielä tänäkin päivänä, koska soijaa oli ehkä puolet tilavuudesta - pienet soijapalat oli murskattu paksun maissihiutalekerroksen sisään, joka pysyi tiukasti kiinni ja muodosti jonkinlaisen kuohkean, rapean kuoren. yritin toistaa tätä muutaman kerran, noudattaen erilaisia reseptejä erilaisista maissihiutaleisiin murskatuista elintarvikkeista. En koskaan saanut tätä vaikutusta aikaan. ensinnäkin useimmissa resepteissä vaaditaan maissihiutaleita murskattuna/jauhettuna pieniksi paloiksi. Näissä oli pääasiassa tavallisen kokoisia maissihiutaleita. Sitten täysikokoiset maissihiutaleet eivät yksinkertaisesti pidä - peitän soijapalan kananmunalla, sitten murustan sen maissihiutaleisiin, ja suurin osa maissihiutaleista putoaa pois, joko heti tai laitettaessa kuumaan öljyyn. En saa enempää tarttumaan. Uskon, että minulta puuttuu joitakin ainesosia, ja tekniikka voi olla erilainen kuin mitä yritän, mutta en tiedä mitä sen pitäisi olla. Miten siis saan aikaan paksun kerroksen maissihiutaleiden panerointia?Tämä on aika lailla se ulkonäkö, jota tavoittelen.</w:t>
      </w:r>
    </w:p>
    <w:p>
      <w:r>
        <w:rPr>
          <w:b/>
        </w:rPr>
        <w:t xml:space="preserve">Tulos</w:t>
      </w:r>
    </w:p>
    <w:p>
      <w:r>
        <w:t xml:space="preserve">paksua, rapeaa ja kuohkeaa maissihiutaleiden leivonnaista.</w:t>
      </w:r>
    </w:p>
    <w:p>
      <w:r>
        <w:rPr>
          <w:b/>
        </w:rPr>
        <w:t xml:space="preserve">Esimerkki 5.281</w:t>
      </w:r>
    </w:p>
    <w:p>
      <w:r>
        <w:t xml:space="preserve">Minulla on avattu sitruunamehupullo, jota olen säilyttänyt jääkaapissa. Otin sen juuri ulos salaattia varten, ja kun avasin pullon, se poreili kuin sooda, ja se tuoksuu... kesti hetken sijoittaa se... hiivalle. Mitä on tekeillä? Pitäisikö minun heittää se pois?</w:t>
      </w:r>
    </w:p>
    <w:p>
      <w:r>
        <w:rPr>
          <w:b/>
        </w:rPr>
        <w:t xml:space="preserve">Tulos</w:t>
      </w:r>
    </w:p>
    <w:p>
      <w:r>
        <w:t xml:space="preserve">Miksi sitruunamehuni poreilee ja haisee hiivalle?</w:t>
      </w:r>
    </w:p>
    <w:p>
      <w:r>
        <w:rPr>
          <w:b/>
        </w:rPr>
        <w:t xml:space="preserve">Esimerkki 5.282</w:t>
      </w:r>
    </w:p>
    <w:p>
      <w:r>
        <w:t xml:space="preserve">Käytän usein riisiä sokkona leipoessani... ja sitten heitän sen pois, mikä on tietenkin tuhlausta. Voinko säilyttää riisin ja käyttää sitä uudelleen sokkopaistamiseen tai jopa keittää ja syödä myöhemmin?</w:t>
      </w:r>
    </w:p>
    <w:p>
      <w:r>
        <w:rPr>
          <w:b/>
        </w:rPr>
        <w:t xml:space="preserve">Tulos</w:t>
      </w:r>
    </w:p>
    <w:p>
      <w:r>
        <w:t xml:space="preserve">Voinko käyttää riisiä uudelleen, jos sitä on käytetty sokkopaistamiseen?</w:t>
      </w:r>
    </w:p>
    <w:p>
      <w:r>
        <w:rPr>
          <w:b/>
        </w:rPr>
        <w:t xml:space="preserve">Esimerkki 5.283</w:t>
      </w:r>
    </w:p>
    <w:p>
      <w:r>
        <w:t xml:space="preserve">Joissakin resepteissä vaaditaan jäykkää perunamuusia, esim. hyvin muotoiltujen muotojen auttamiseksi, kuten tässä reseptissä:http://www.tasteofhome.com/recipes/crunch-swiss-and-ham-appetizersShould Kiehautan perunat, muhennan aivan liikaa ja en lisää voita enkä maitoa?</w:t>
      </w:r>
    </w:p>
    <w:p>
      <w:r>
        <w:rPr>
          <w:b/>
        </w:rPr>
        <w:t xml:space="preserve">Tulos</w:t>
      </w:r>
    </w:p>
    <w:p>
      <w:r>
        <w:t xml:space="preserve">Miten tehdä jäykkää perunamuusia?</w:t>
      </w:r>
    </w:p>
    <w:p>
      <w:r>
        <w:rPr>
          <w:b/>
        </w:rPr>
        <w:t xml:space="preserve">Esimerkki 5.284</w:t>
      </w:r>
    </w:p>
    <w:p>
      <w:r>
        <w:t xml:space="preserve">Minulla on ollut Lodge-valurautapannu noin vuoden ajan. Muutama kuukausi sen ostamisen jälkeen maustoin sen liian suurella määrällä öljyä (opin sen myöhemmin) ja pintaan muodostui "kuplia", jotka myöhemmin alkoivat hilseillä. Olen käyttänyt sitä lähes päivittäin, ja vaikka se on melko tarttumaton (voin paistaa siinä munia), en ole koskaan onnistunut saamaan siihen sileää pintaa. Tässä on kuva siitä, miltä pinta näyttää . Vaikka pinta saattaa näyttää hilseilevältä, en näe hilseilyä ruoassa tai sitä puhdistaessani. Ehdotatko, että hioisin sen ja maalaisin sen uudelleen, vai tasoittuuko pinta lopulta, jos vain jatkan sen käyttöä?</w:t>
      </w:r>
    </w:p>
    <w:p>
      <w:r>
        <w:rPr>
          <w:b/>
        </w:rPr>
        <w:t xml:space="preserve">Tulos</w:t>
      </w:r>
    </w:p>
    <w:p>
      <w:r>
        <w:t xml:space="preserve">Valurautapannun pinnan tasoittaminen</w:t>
      </w:r>
    </w:p>
    <w:p>
      <w:r>
        <w:rPr>
          <w:b/>
        </w:rPr>
        <w:t xml:space="preserve">Esimerkki 5.285</w:t>
      </w:r>
    </w:p>
    <w:p>
      <w:r>
        <w:t xml:space="preserve">Mitä eroa on vaaleanpunaisella suolalla ja tyypillisemmällä karkealla suolalla (esim. merisuolalla)?Tiedän, että se on vaaleanpunaista mineraalisaostumien vuoksi, mutta onko se kulinaarisesti erilainen? esim. maistuuko se erilaiselta, käytetäänkö sitä eri tavalla jne.Koska vaaleanpunaista suolaa voi olla useampaa kuin yhtä lajia, puhun erityisesti "Himalajan vaaleanpunaisesta suolasta".</w:t>
      </w:r>
    </w:p>
    <w:p>
      <w:r>
        <w:rPr>
          <w:b/>
        </w:rPr>
        <w:t xml:space="preserve">Tulos</w:t>
      </w:r>
    </w:p>
    <w:p>
      <w:r>
        <w:t xml:space="preserve">Vaaleanpunainen suola vs. tavallinen suola</w:t>
      </w:r>
    </w:p>
    <w:p>
      <w:r>
        <w:rPr>
          <w:b/>
        </w:rPr>
        <w:t xml:space="preserve">Esimerkki 5.286</w:t>
      </w:r>
    </w:p>
    <w:p>
      <w:r>
        <w:t xml:space="preserve">Tavallisesti, kun teemme pizzoja, laitamme kaikki täytteet päälle ja sitten raakaa kanaa suoraan pizzan päälle. Laitamme sen uuniin 425 asteeseen noin 30 minuutiksi ja se on valmis.Tällä viikolla supermarketista oli loppunut normaalisti ostamamme kana, joten päätimme kokeilla sisäfileetä.Jos teemme saman asian sisäfileen kanssa (laitamme sen raakana pizzaan ja kypsennämme sitä 425 asteessa 30 minuuttia), onko se turvallista syödä? Tuleeko siitä sitkeää ja mautonta, kun se on niin kauan? Olisiko parempi idea paistaa sisäfilee pannulla ja laittaa se sitten pizzan päälle, kun olemme ottaneet sen uunista?EDITTooko Navajo Dreamchildin neuvoja. Päädyin käyttämään marinadia, jossa on ananasta ja soijakastiketta (kuka sanoo, että ananasta ei saa laittaa pizzaan). Paistoin ulkofileen juuri ja juuri puolikypsäksi ja heitin sen sitten melkein kypsän pizzan päälle hieman lisää juustoa, ennen kuin laitoin sen takaisin uuniin viimeistelemään.Olisinpa ottanut kuvan, mutta kaikki oli loppu ennen kuin huomasimmekaan. Todella herkullista - kiitos avusta!</w:t>
      </w:r>
    </w:p>
    <w:p>
      <w:r>
        <w:rPr>
          <w:b/>
        </w:rPr>
        <w:t xml:space="preserve">Tulos</w:t>
      </w:r>
    </w:p>
    <w:p>
      <w:r>
        <w:t xml:space="preserve">Paistaminen sisäfilee uunissa pizzalla?</w:t>
      </w:r>
    </w:p>
    <w:p>
      <w:r>
        <w:rPr>
          <w:b/>
        </w:rPr>
        <w:t xml:space="preserve">Esimerkki 5.287</w:t>
      </w:r>
    </w:p>
    <w:p>
      <w:r>
        <w:t xml:space="preserve">Mitä vaihtoehtoja minulla on paistin kypsentämiseen? Mikä on paras tapa kypsentää tämä lihapala, jotta se ei pääse kuivumaan?</w:t>
      </w:r>
    </w:p>
    <w:p>
      <w:r>
        <w:rPr>
          <w:b/>
        </w:rPr>
        <w:t xml:space="preserve">Tulos</w:t>
      </w:r>
    </w:p>
    <w:p>
      <w:r>
        <w:t xml:space="preserve">Miten kypsentää silmä pyöreän paistin?</w:t>
      </w:r>
    </w:p>
    <w:p>
      <w:r>
        <w:rPr>
          <w:b/>
        </w:rPr>
        <w:t xml:space="preserve">Esimerkki 5.288</w:t>
      </w:r>
    </w:p>
    <w:p>
      <w:r>
        <w:t xml:space="preserve">Haluaisin kokeilla oman leivän leipomista. Tarvitsenko leipäkoneen saadakseni kunnon leipää? Onko leipäkoneen käyttämisessä mitään etuja tavalliseen uuniini verrattuna?</w:t>
      </w:r>
    </w:p>
    <w:p>
      <w:r>
        <w:rPr>
          <w:b/>
        </w:rPr>
        <w:t xml:space="preserve">Tulos</w:t>
      </w:r>
    </w:p>
    <w:p>
      <w:r>
        <w:t xml:space="preserve">Tarvitsenko leipäkoneen?</w:t>
      </w:r>
    </w:p>
    <w:p>
      <w:r>
        <w:rPr>
          <w:b/>
        </w:rPr>
        <w:t xml:space="preserve">Esimerkki 5.289</w:t>
      </w:r>
    </w:p>
    <w:p>
      <w:r>
        <w:t xml:space="preserve">Olen kokeilemassa kotipastakoneen käyttöä, ja kaiken hauskan jälkeen tulee siivous.Huolestuttavia ovat pienet kuivan taikinan palaset, joita löydän puhdistaessani laitetta. Niitä tuntuu tulevan aina lisää, kun ravistan sitä, ja ne sisältävät tietenkin raakaa kananmunaa.Ohjeissa sanotaan selvästi, että sitä ei saa pestä vedellä.Mikä on paras käytäntö tässä tapauksessa (sen lisäksi, että puran laitteen)?</w:t>
      </w:r>
    </w:p>
    <w:p>
      <w:r>
        <w:rPr>
          <w:b/>
        </w:rPr>
        <w:t xml:space="preserve">Tulos</w:t>
      </w:r>
    </w:p>
    <w:p>
      <w:r>
        <w:t xml:space="preserve">Miten puhdistan pastakoneen?</w:t>
      </w:r>
    </w:p>
    <w:p>
      <w:r>
        <w:rPr>
          <w:b/>
        </w:rPr>
        <w:t xml:space="preserve">Esimerkki 5.290</w:t>
      </w:r>
    </w:p>
    <w:p>
      <w:r>
        <w:t xml:space="preserve">Kakku, leipä vai AP? Tavoitteeni on "pureskeltava", "kostea" brownie. Olen aina aiemmin käyttänyt AP-jauhoja, mutta mietin, voisiko vaihtoehtoinen jauho parantaa lopputulosta.</w:t>
      </w:r>
    </w:p>
    <w:p>
      <w:r>
        <w:rPr>
          <w:b/>
        </w:rPr>
        <w:t xml:space="preserve">Tulos</w:t>
      </w:r>
    </w:p>
    <w:p>
      <w:r>
        <w:t xml:space="preserve">Mikä on "paras" jauho brownieihin?</w:t>
      </w:r>
    </w:p>
    <w:p>
      <w:r>
        <w:rPr>
          <w:b/>
        </w:rPr>
        <w:t xml:space="preserve">Esimerkki 5.291</w:t>
      </w:r>
    </w:p>
    <w:p>
      <w:r>
        <w:t xml:space="preserve">Tein hiljattain kreppejä tällaisella kreppikoneella. Reseptin ensimmäinen puolikas toimi täydellisesti. Sitten aina kun kastoin pohjan taikinaan, kun otin sen pois, puolivalmis crepe liukui märän taikinan sekaan. Onko ehdotuksia?</w:t>
      </w:r>
    </w:p>
    <w:p>
      <w:r>
        <w:rPr>
          <w:b/>
        </w:rPr>
        <w:t xml:space="preserve">Tulos</w:t>
      </w:r>
    </w:p>
    <w:p>
      <w:r>
        <w:t xml:space="preserve">Kreppien liukuminen pois kreppikoneen pohjasta</w:t>
      </w:r>
    </w:p>
    <w:p>
      <w:r>
        <w:rPr>
          <w:b/>
        </w:rPr>
        <w:t xml:space="preserve">Esimerkki 5.292</w:t>
      </w:r>
    </w:p>
    <w:p>
      <w:r>
        <w:t xml:space="preserve">Pidän teestäni makeana, ja yleensä lisään siihen useita kuutioita valkoista sokeria. Teavana myy kivisokeria, jonka se väittää olevan jotenkin "parempaa", mutta ei kuitenkaan kerro, mitä se tarkoittaa. Onko se makeampaa? Vähemmän makea? Onko se jotenkin eri tavalla vuorovaikutuksessa teelehtien kanssa? Mielenkiintoista, se on tarkoitus hauduttaa lehtien kanssa, jolloin oletettavasti makeutetaan koko pannu eikä tehdä sitä yksittäisten henkilöiden maun mukaan, mikä kuulostaa ärsyttävältä. Onko se vain markkinointia vai onko siitä jotain hyötyä?</w:t>
      </w:r>
    </w:p>
    <w:p>
      <w:r>
        <w:rPr>
          <w:b/>
        </w:rPr>
        <w:t xml:space="preserve">Tulos</w:t>
      </w:r>
    </w:p>
    <w:p>
      <w:r>
        <w:t xml:space="preserve">Mitä eroa olisi kivisokerin käytöllä teessä?</w:t>
      </w:r>
    </w:p>
    <w:p>
      <w:r>
        <w:rPr>
          <w:b/>
        </w:rPr>
        <w:t xml:space="preserve">Esimerkki 5.293</w:t>
      </w:r>
    </w:p>
    <w:p>
      <w:r>
        <w:t xml:space="preserve">Tarjoilen siis rutiininomaisesti hyvin yksinkertaisia burritoja asunnossani (naudanlihaa, smetanaa, juustoa ja valkoisia jauhotortilloja), ja olen kasvanut hyvin ohi päivistä, jolloin käytin valmiiksi sekoitettuja maustepaketteja jauhelihan maustamiseen.Kuitenkin eräänä erityisen väsyneenä iltana, jolloin kieltäydyin siitä ja käytin pakettia, joka minulla oli jäänyt yli ruokakomerossa, tajusin, kuinka paljon makua se onnistui antamaan naudanlihalle verrattuna siihen, mitä normaalisti saan manuaalisesti tehdyistä mausteseoksistani irti.Tyypillisesti käytän sekoitusta, jossa on:ChilijauheChipotlejauheKuminaSinappijauheTuoreenmurskattu mustapippuriRipaus suolaaKaneli (vain ripaus makeuden vuoksi)Ruskistan naudanlihan, valutan rasvan pois ja laitan sen sitten takaisin pannulle hauduttamaan sitä punaviinietikan ja veden sekoituksessa. Kun noin puolet nesteestä on poistunut, lisään mausteseoksen.Yleensä chilin ja chipotlen avulla saan juuri sopivan tulisuuden, mutta se ei ole tarpeeksi suolaista, eikä kuminan maku tunnu välittyvän tarpeeksi hyvin, jotta saisin haluamani maun. Samoin etikan makua on vain aavistuksen verran, mikä ei välttämättä ole huono asia, kun kaikki muut maut ovat heikkoja, mutta jos muut maut heräisivät enemmän eloon, odottaisin etikan maun olevan ainakin hieman rohkeampi.Puuttuuko minulta jokin tämäntyyppiseen ruoanlaittoon sopiva ainesosa, joka auttaa saamaan nuo maut todella tarttumaan naudanlihaan? Vai onko tämä mahdollisesti vain "lisää X:ää"? Mahdollisesti tekniikkaan/ajoitukseen liittyvä ongelma? Vaihtoehtoisesti, onko olemassa jokin mauste, jota voisitte suositella vahvempana versiona jostakin edellä mainituista ainesosista? En todellakaan haluaisi ylikuormittaa suolan määrää, ja haluaisin myös mieluiten pitää rasvan pois siivilöimässä ruskistuksesta.Kiitos jo etukäteen!edit: Kiitos kaikille ehdotuksista! Teen niitä taas tänään illalla ja aion kokeilla Bobin ja Mrs Gardenin vastausten yhdistelmää. Aion lisätä Worcestire-kastiketta, korvata veden naudanlihaliemellä, lisätä kuminaa ja käyttää hieman tuoretta hienonnettua valkosipulia haudutuksen loppuvaiheessa (ja ehkä myös hieman sipulijauhetta). Päivitän, kun tuomio on selvillä. edit 2: Tuore valkosipuli ja ylimääräinen juustokumina toivat ehdottomasti lisää makua, ja Worcestershire antoi ehdottomasti hieman enemmän voimaa kuin olisin uskonut sen voivan tehdä. Maku oli fantastinen, vaikkakin hieman ylivoimainen, mutta se johtui siitä, että jouduin säätämään kaiken määrän uudelleen uusien ainesosien/suhteiden kanssa. Kiitos vielä kerran kaikille ehdotuksistanne.</w:t>
      </w:r>
    </w:p>
    <w:p>
      <w:r>
        <w:rPr>
          <w:b/>
        </w:rPr>
        <w:t xml:space="preserve">Tulos</w:t>
      </w:r>
    </w:p>
    <w:p>
      <w:r>
        <w:t xml:space="preserve">Apua jauhelihan maustamiseen: maut ovat heikkoja</w:t>
      </w:r>
    </w:p>
    <w:p>
      <w:r>
        <w:rPr>
          <w:b/>
        </w:rPr>
        <w:t xml:space="preserve">Esimerkki 5.294</w:t>
      </w:r>
    </w:p>
    <w:p>
      <w:r>
        <w:t xml:space="preserve">Viimeksi kun käytin sarviapilan siemeniä, ne ja sinapinsiemenet laitettiin ensimmäisenä pannulle, sitten sipulit ja sitten muut vihannekset. Odotin, että ne pehmenisivät hieman ja vapauttaisivat makunsa, mutta ne jäivät lopulta hieman epämiellyttävän rapeiksi. pitääkö ne jauhaa tai murskata ensin, vai voiko niitä käyttää kokonaisina, jos niitä käsittelee oikein?</w:t>
      </w:r>
    </w:p>
    <w:p>
      <w:r>
        <w:rPr>
          <w:b/>
        </w:rPr>
        <w:t xml:space="preserve">Tulos</w:t>
      </w:r>
    </w:p>
    <w:p>
      <w:r>
        <w:t xml:space="preserve">Miten sarviapilan siemeniä on tarkoitus käsitellä?</w:t>
      </w:r>
    </w:p>
    <w:p>
      <w:r>
        <w:rPr>
          <w:b/>
        </w:rPr>
        <w:t xml:space="preserve">Esimerkki 5.295</w:t>
      </w:r>
    </w:p>
    <w:p>
      <w:r>
        <w:t xml:space="preserve">Olen juuri ostanut paikallisilta markkinoilta luomuankan rintapaloja ja olen päättänyt valmistaa ne viiden maustetun ankan rintapalojen, hunajan ja soijan reseptin mukaan.Olen huolissani siitä, että koska en ole ennen valmistanut ankan rintapaloja (kyllä, tiedän, häpeällistä! =) ja koska olen valinnut reseptin sen perusteella, että se kuulostaa hyvältä ja että siinä on melko yksityiskohtaiset käyttöohjeet, kokemattomuuteni ankan käsittelyssä voi johtaa huonoon lopputulokseen. Joten: Onko olemassa vinkkejä, asioita, joita tulisi huomioida tai tekniikoita ankanrintaa kypsennettäessä, jotta lopputulos olisi hyvä?Onko yksityiskohtaisessa reseptissä esitetyssä ankanrinnan kypsennysmenetelmässä mitään räikeitä virheitä?</w:t>
      </w:r>
    </w:p>
    <w:p>
      <w:r>
        <w:rPr>
          <w:b/>
        </w:rPr>
        <w:t xml:space="preserve">Tulos</w:t>
      </w:r>
    </w:p>
    <w:p>
      <w:r>
        <w:t xml:space="preserve">Ankanrintojen kypsentäminen</w:t>
      </w:r>
    </w:p>
    <w:p>
      <w:r>
        <w:rPr>
          <w:b/>
        </w:rPr>
        <w:t xml:space="preserve">Esimerkki 5.296</w:t>
      </w:r>
    </w:p>
    <w:p>
      <w:r>
        <w:t xml:space="preserve">Äskettäin etsin tiramisureseptejä, joissa ricotta korvaa mascarponen.Tässä nimenomaisessa (italialaisessa) reseptissä sabayon aloitetaan lisäämällä kuumaa siirappia vatkattuihin keltuaisiin: olen aina sekoittanut keltuaisiin kristallisokeria. Mitä järkeä on käyttää kuumaa siirappia sokerin sijasta?</w:t>
      </w:r>
    </w:p>
    <w:p>
      <w:r>
        <w:rPr>
          <w:b/>
        </w:rPr>
        <w:t xml:space="preserve">Tulos</w:t>
      </w:r>
    </w:p>
    <w:p>
      <w:r>
        <w:t xml:space="preserve">Miksi kuumaa siirappia (sokeri + vesi) sekoitetaan keltuaisiin sabayonissa?</w:t>
      </w:r>
    </w:p>
    <w:p>
      <w:r>
        <w:rPr>
          <w:b/>
        </w:rPr>
        <w:t xml:space="preserve">Esimerkki 5.297</w:t>
      </w:r>
    </w:p>
    <w:p>
      <w:r>
        <w:t xml:space="preserve">Olen vegaani ja teen itse raakamantelimaitoa (sekoitan liotetut mantelit, siivilöin pähkinämaitopussin läpi).Ongelmia tulee, kun haluan lämmittää maidon lämpimäksi juomaksi tai kahviin - jos maito kuumenee liikaa, rasva irtoaa nestemäisestä osasta, ja se on todella ällöttävää. Se menettää myös makunsa. voinko käyttää jotakin luonnollista, vegaanista emulgointiainetta, joka estäisi tämän?</w:t>
      </w:r>
    </w:p>
    <w:p>
      <w:r>
        <w:rPr>
          <w:b/>
        </w:rPr>
        <w:t xml:space="preserve">Tulos</w:t>
      </w:r>
    </w:p>
    <w:p>
      <w:r>
        <w:t xml:space="preserve">Mitä luonnollista emulgointiainetta voin käyttää mantelimaitoon?</w:t>
      </w:r>
    </w:p>
    <w:p>
      <w:r>
        <w:rPr>
          <w:b/>
        </w:rPr>
        <w:t xml:space="preserve">Esimerkki 5.298</w:t>
      </w:r>
    </w:p>
    <w:p>
      <w:r>
        <w:t xml:space="preserve">Savustan selkäfileitä sähköisellä pystysuuntaisella savustimella.Kun otetaan huomioon, että useimmat elintarvikkeet imevät savua tunnin tai kaksi ennen kuin ne kyllästyvät, mitä tapahtuu, jos lopetan puulastujen lisäämisen noin kahden tunnin kuluttua? Saavutanko saman tuloksen kuin jos jatkaisin hakkeen lisäämistä, koska kylkiluihin ei todennäköisesti imeydy huomattavia määriä lisää savua? Toisin sanoen, onko savusta hyötyä, kun liha on kyllästynyt savun makuun?Huomattakoon, että en kysy kypsennysmenetelmän (esim. uuniin tai grilliin siirtäminen) tai lämpötilan muuttamisesta, enkä kysy muusta lihasta kuin kylkiluista. Olen utelias vain siitä, lopetanko hakkeen lisäämisen kahden tunnin savustuksen jälkeen, mutta jatkan savustamista koko savustuksen ajan.Olen savustanut kylkiluita (ja muuta lihaa) jo vuosia, mutta olen aina lisännyt savustuspuruja tunti ennen savustuksen päättymistä. Olen utelias, poltanko kirjaimellisesti rahaa tuhlaamalla puulastuja: Kuinka paljon aikaa tarvitsen bbq:n savun makuun? Huomaa, että tämä kysymys on erilainen, koska en nimenomaan vaihda ruoanlaittomenetelmiä enkä kysy, milloin savustaminen on tehokkaampaa.</w:t>
      </w:r>
    </w:p>
    <w:p>
      <w:r>
        <w:rPr>
          <w:b/>
        </w:rPr>
        <w:t xml:space="preserve">Tulos</w:t>
      </w:r>
    </w:p>
    <w:p>
      <w:r>
        <w:t xml:space="preserve">Savustaminen ilman haketta</w:t>
      </w:r>
    </w:p>
    <w:p>
      <w:r>
        <w:rPr>
          <w:b/>
        </w:rPr>
        <w:t xml:space="preserve">Esimerkki 5.299</w:t>
      </w:r>
    </w:p>
    <w:p>
      <w:r>
        <w:t xml:space="preserve">Kaikki näkemäni suklaapohjaiset reseptit edellyttävät joko karkaistua suklaata tai niissä voidaan käyttää joko karkaistua tai karkaisematonta suklaata. Onko olemassa reseptejä tai tekniikoita, jotka vaativat nimenomaan karkaisematonta suklaata?EDIT: Kysymys on ehkä hieman epäselvä. Selvennyksenä sanon, että minulla on karkaistua suklaata; käytän sitä sydänjuomien (on oltava karkaistua) ja ganachen (ei väliä) valmistukseen. Onko sille mitään käyttötarkoituksia, joissa minun pitäisi ensin karkaista suklaa?</w:t>
      </w:r>
    </w:p>
    <w:p>
      <w:r>
        <w:rPr>
          <w:b/>
        </w:rPr>
        <w:t xml:space="preserve">Tulos</w:t>
      </w:r>
    </w:p>
    <w:p>
      <w:r>
        <w:t xml:space="preserve">Onko olemassa tilanteita, joissa karkaisematon suklaa on parempi kuin karkaistu?</w:t>
      </w:r>
    </w:p>
    <w:p>
      <w:r>
        <w:rPr>
          <w:b/>
        </w:rPr>
        <w:t xml:space="preserve">Esimerkki 5.300</w:t>
      </w:r>
    </w:p>
    <w:p>
      <w:r>
        <w:t xml:space="preserve">Voidaanko vanhaa temppua, jossa keksit (amerikkalaiset sanovat keksejä tai keksejä) laitetaan muovipussiin ja lyödään niitä vääntötangolla, parantaa?</w:t>
      </w:r>
    </w:p>
    <w:p>
      <w:r>
        <w:rPr>
          <w:b/>
        </w:rPr>
        <w:t xml:space="preserve">Tulos</w:t>
      </w:r>
    </w:p>
    <w:p>
      <w:r>
        <w:t xml:space="preserve">Onko olemassa parempia tapoja murskata keksejä/keksejä kuin vatkain?</w:t>
      </w:r>
    </w:p>
    <w:p>
      <w:r>
        <w:rPr>
          <w:b/>
        </w:rPr>
        <w:t xml:space="preserve">Esimerkki 5.301</w:t>
      </w:r>
    </w:p>
    <w:p>
      <w:r>
        <w:t xml:space="preserve">Kun teen maapähkinävoi-pohjaista kastiketta, miten voin löysentää maapähkinävoita ja tasoittaa koostumusta? Yritin lisätä hieman kuumaa vettä ja sekoittaa niitä, mutta vaikka niitä oli haudutettu pannulla hetken aikaa ja niitä oli sekoitettu usein, maapähkinävoita oli edelleen kokkareina.</w:t>
      </w:r>
    </w:p>
    <w:p>
      <w:r>
        <w:rPr>
          <w:b/>
        </w:rPr>
        <w:t xml:space="preserve">Tulos</w:t>
      </w:r>
    </w:p>
    <w:p>
      <w:r>
        <w:t xml:space="preserve">Miten irrottaa maapähkinävoita kastikkeessa</w:t>
      </w:r>
    </w:p>
    <w:p>
      <w:r>
        <w:rPr>
          <w:b/>
        </w:rPr>
        <w:t xml:space="preserve">Esimerkki 5.302</w:t>
      </w:r>
    </w:p>
    <w:p>
      <w:r>
        <w:t xml:space="preserve">Tiedän, että pannu ei kärsi vain lasillisesta viiniä, mutta viini on hapanta, ja tiedän, ettei siihen saisi käyttää mitään happoa. Myöskään vettä ei kannata käyttää rautapannussa. Voiko tämä poistaa mausteita? Olen ajatellut ostaa ruostumattomasta teräksestä valmistetun pannun tätä varten.</w:t>
      </w:r>
    </w:p>
    <w:p>
      <w:r>
        <w:rPr>
          <w:b/>
        </w:rPr>
        <w:t xml:space="preserve">Tulos</w:t>
      </w:r>
    </w:p>
    <w:p>
      <w:r>
        <w:t xml:space="preserve">Sulata rautapannu</w:t>
      </w:r>
    </w:p>
    <w:p>
      <w:r>
        <w:rPr>
          <w:b/>
        </w:rPr>
        <w:t xml:space="preserve">Esimerkki 5.303</w:t>
      </w:r>
    </w:p>
    <w:p>
      <w:r>
        <w:t xml:space="preserve">Teen etukäteen useita hampurilaispihvejä, joissa on paprikaa, sipulia ja mausteita.Käytän vahapaperia niiden erottamiseen.Jos laitan ne pakastimeen, ne erottuvat hyvin. Jos laitan ne vain jääkaappiin, ne tarttuvat vahapaperiin. En halua päällystää vahapaperia öljyllä. Miten voin säilyttää patit jääkaapissa niin, että ne irtoavat helposti toisistaan?</w:t>
      </w:r>
    </w:p>
    <w:p>
      <w:r>
        <w:rPr>
          <w:b/>
        </w:rPr>
        <w:t xml:space="preserve">Tulos</w:t>
      </w:r>
    </w:p>
    <w:p>
      <w:r>
        <w:t xml:space="preserve">Jäähdytä ja erottele patit</w:t>
      </w:r>
    </w:p>
    <w:p>
      <w:r>
        <w:rPr>
          <w:b/>
        </w:rPr>
        <w:t xml:space="preserve">Esimerkki 5.304</w:t>
      </w:r>
    </w:p>
    <w:p>
      <w:r>
        <w:t xml:space="preserve">Vihreän sipulin sanotaan olevan sipulia miedompaa, mikä viittaisi siihen, että jos sipulin voimakkaampi maku ei haittaa tiettyä ruokalajia, sipulia voisi käyttää vihreän sipulin sijasta.Oletukseni voi olla väärässä; en ole kokki, vaan köyhä isä, joka yrittää kokata. Haluan korvata Escallion-sipulin vihreällä sipulilla joissakin karibialaisissa resepteissä, ja useilla Internet-sivustoilla sanotaan, että Escallion on vihreää sipulia - mutta hämmentävää kyllä, joillakin karibialaisilla ruoanlaittosivustoilla sanotaan, että Escallion ei ole vihreää sipulia.Voisiko joku selventää tätä asiaa minulle? Onko Escallion sama kuin sipuli (vihreä sipuli)? Ja voiko Escallion korvata sipulilla reseptissä?</w:t>
      </w:r>
    </w:p>
    <w:p>
      <w:r>
        <w:rPr>
          <w:b/>
        </w:rPr>
        <w:t xml:space="preserve">Tulos</w:t>
      </w:r>
    </w:p>
    <w:p>
      <w:r>
        <w:t xml:space="preserve">Voidaanko Escallion korvata sipulilla?</w:t>
      </w:r>
    </w:p>
    <w:p>
      <w:r>
        <w:rPr>
          <w:b/>
        </w:rPr>
        <w:t xml:space="preserve">Esimerkki 5.305</w:t>
      </w:r>
    </w:p>
    <w:p>
      <w:r>
        <w:t xml:space="preserve">Olen aina kannattanut kaikkia luonnollisia ainesosia, mutta kun alan myydä tuotteitani yleisölle, haluan tulisen kastikkeen, joka ei erotu. Ksantaanikumi näyttää olevan yksi yleisimmistä stabiloivista ainesosista monissa tulisissa kastikkeissa, onko tämä luonnollisin ja tehokkain tapa estää kastikkeen erottuminen? Mikä on myös paras tapa sisällyttää se kastikkeeseen. Onko ksantaanikumi paheksuttavaa ihmisille, jotka haluavat täysin luonnollisen kastikkeen, ja onko stabilointiaineen käyttö aina välttämätöntä? Kiitos.</w:t>
      </w:r>
    </w:p>
    <w:p>
      <w:r>
        <w:rPr>
          <w:b/>
        </w:rPr>
        <w:t xml:space="preserve">Tulos</w:t>
      </w:r>
    </w:p>
    <w:p>
      <w:r>
        <w:t xml:space="preserve">Ksantaanikumin käyttö</w:t>
      </w:r>
    </w:p>
    <w:p>
      <w:r>
        <w:rPr>
          <w:b/>
        </w:rPr>
        <w:t xml:space="preserve">Esimerkki 5.306</w:t>
      </w:r>
    </w:p>
    <w:p>
      <w:r>
        <w:t xml:space="preserve">Mikä on paras/helpoisin tapa kuoria persikat?</w:t>
      </w:r>
    </w:p>
    <w:p>
      <w:r>
        <w:rPr>
          <w:b/>
        </w:rPr>
        <w:t xml:space="preserve">Tulos</w:t>
      </w:r>
    </w:p>
    <w:p>
      <w:r>
        <w:t xml:space="preserve">Miten persikat kuoritaan?</w:t>
      </w:r>
    </w:p>
    <w:p>
      <w:r>
        <w:rPr>
          <w:b/>
        </w:rPr>
        <w:t xml:space="preserve">Esimerkki 5.307</w:t>
      </w:r>
    </w:p>
    <w:p>
      <w:r>
        <w:t xml:space="preserve">Löysin hiljattain reseptin, josta pidän todella paljon, mutta se vaatii munaa aurinkoisena. Aina kun yritän paistaa kananmunaa tällä tavalla, se jää kiinni pannuun, keltuainen hajoaa ja lopputuloksena on munamainen sotku. Olen kokeillut useita pannuja, muun muassa valurautapannua, teflonpannua ja muita, mutta kananmunat tuntuvat aina tarttuvan kiinni. Mitä teen väärin?</w:t>
      </w:r>
    </w:p>
    <w:p>
      <w:r>
        <w:rPr>
          <w:b/>
        </w:rPr>
        <w:t xml:space="preserve">Tulos</w:t>
      </w:r>
    </w:p>
    <w:p>
      <w:r>
        <w:t xml:space="preserve">Kananmunien paistaminen - tarttuminen pannuun</w:t>
      </w:r>
    </w:p>
    <w:p>
      <w:r>
        <w:rPr>
          <w:b/>
        </w:rPr>
        <w:t xml:space="preserve">Esimerkki 5.308</w:t>
      </w:r>
    </w:p>
    <w:p>
      <w:r>
        <w:t xml:space="preserve">Onko mitään keinoa kertoa, onko kala saanut tartunnan tai onko se altistunut ciguateralle.Ymmärtääkseni ciguateratartunnan saanutta kalaa nauttimalla on vaarana sairastua rajusti, ja myöhemmät nauttimiset tekevät ihmisestä vielä sairaamman. Kysyn siksi, koska tiedän, etten saa syödä tiettyjä tropiikissa pyytämiäni kaloja, mutta en silti tiedä asiasta tarpeeksi.</w:t>
      </w:r>
    </w:p>
    <w:p>
      <w:r>
        <w:rPr>
          <w:b/>
        </w:rPr>
        <w:t xml:space="preserve">Tulos</w:t>
      </w:r>
    </w:p>
    <w:p>
      <w:r>
        <w:t xml:space="preserve">Mistä tietää, onko kala altistunut Ciguateralle?</w:t>
      </w:r>
    </w:p>
    <w:p>
      <w:r>
        <w:rPr>
          <w:b/>
        </w:rPr>
        <w:t xml:space="preserve">Esimerkki 5.309</w:t>
      </w:r>
    </w:p>
    <w:p>
      <w:r>
        <w:t xml:space="preserve">Yritin tehdä kotitekoisia jauhotortilloja, mutta tein virheen ja lisäsin 4,5 kuppiin jauhoja ~ 9 unssia rasvaa. En ole varma mitä tehdä jauhoseokselle, koska en halua vain heittää sitä pois. Lisäsin myös ruokalusikallisen suolaa ja ruokalusikallisen leivinjauhetta ja noin 1 1/2 kuppia vettä. Onko seos vielä hyvä jauhotortilloihin?</w:t>
      </w:r>
    </w:p>
    <w:p>
      <w:r>
        <w:rPr>
          <w:b/>
        </w:rPr>
        <w:t xml:space="preserve">Tulos</w:t>
      </w:r>
    </w:p>
    <w:p>
      <w:r>
        <w:t xml:space="preserve">Mitä tehdä, kun jauhoihin on lisätty liikaa rasvatonta rasvaa?</w:t>
      </w:r>
    </w:p>
    <w:p>
      <w:r>
        <w:rPr>
          <w:b/>
        </w:rPr>
        <w:t xml:space="preserve">Esimerkki 5.310</w:t>
      </w:r>
    </w:p>
    <w:p>
      <w:r>
        <w:t xml:space="preserve">Monissa resepteissä vaaditaan tuoreita paahdettuja pähkinöitä, ja se sai minut miettimään - kuinka pitkälle voin paahtaa ne etukäteen ilman, että maku kärsii? Jos ei, kuinka nopeasti ne menettävät makua ja mistä tämä johtuu? Voiko pähkinöitä säilyttää jotenkin niin, että tuoreen paahtamisen maku säilyy? Olisiko pakastaminen ja/tai vakuumipakkaaminen hyvä keino?</w:t>
      </w:r>
    </w:p>
    <w:p>
      <w:r>
        <w:rPr>
          <w:b/>
        </w:rPr>
        <w:t xml:space="preserve">Tulos</w:t>
      </w:r>
    </w:p>
    <w:p>
      <w:r>
        <w:t xml:space="preserve">Menettävätkö paahdetut pähkinät nopeasti makunsa?</w:t>
      </w:r>
    </w:p>
    <w:p>
      <w:r>
        <w:rPr>
          <w:b/>
        </w:rPr>
        <w:t xml:space="preserve">Esimerkki 5.311</w:t>
      </w:r>
    </w:p>
    <w:p>
      <w:r>
        <w:t xml:space="preserve">Yritän opetella fileoimaan ja nylkemään kalaa, ja saan ristiriitaisia neuvoja.Useimmissa lähteissä sanotaan, että luuttomaksi leikkaavan/fileerausveitsen pitäisi olla melko terävä. Mutta kun eräs opettaja näytti minulle, miten taimen fileoidaan, veitsi ei ollut erityisen terävä, ja tekniikka näytti siltä, että liha kaapitaan pois nahasta yhdellä kertaa. Olen jopa nähnyt netissä tietoja kirurgilta, joka sai hyviä tuloksia "tylpällä leikkausmenetelmällä" eli nylkemällä fileen pöytälusikan kahvalla. En ole vielä ostanut luuttomaksi leikkaamista tai fileerausta varten tarkoitettua veistä, mutta kokeiluissa kokkiveitselläni (tiedän, liian paksu ja jäykkä) on taipumus leikata iho suoraan läpi.Olen tulossa siihen tulokseen, että tähän tarkoitukseen tarkoitetun veitsen pitäisi olla vain kohtalaisen terävä. (Osa ongelmasta saattaa johtua standardeista - hion itse veitseni, enkä kutsu veistä teräväksi, ellen voi ajella sillä ranteeni karvoja.) Olenko oikeilla jäljillä?</w:t>
      </w:r>
    </w:p>
    <w:p>
      <w:r>
        <w:rPr>
          <w:b/>
        </w:rPr>
        <w:t xml:space="preserve">Tulos</w:t>
      </w:r>
    </w:p>
    <w:p>
      <w:r>
        <w:t xml:space="preserve">Kuinka terävä fileointiveitsen pitäisi olla?</w:t>
      </w:r>
    </w:p>
    <w:p>
      <w:r>
        <w:rPr>
          <w:b/>
        </w:rPr>
        <w:t xml:space="preserve">Esimerkki 5.312</w:t>
      </w:r>
    </w:p>
    <w:p>
      <w:r>
        <w:t xml:space="preserve">Teen tänään reseptin, joka on periaatteessa paistettua perunamuusia:Ota kylmää perunamuusia ja sekoita joukkoon kokonainen kananmuna.Muotoile pieni perunapallo pienen juustokuution ympärille.Kuorruta perunamuusipallo munavoiteella ja korppujauhoilla.Paista perunamuusipallo pannulla rapeaksi.Paista muutama minuutti loppuun.On kuitenkin eräs ongelma, jota en ottanut huomioon ennen kuin vasta nyt, muutama tunti ennen illallista: eräs vieras on allerginen munankeltuaiselle. Jos perunamuusia olisi vain yksi kananmuna neljää kuppia kohden, joka auttaisi sitomaan perunat, tai pieni kananmunapesu, hän voisi olla kunnossa, mutta kirjoitetussa reseptissä on liikaa keltuaisia. Kokemuksen perusteella tämä aiheuttaa allergisen reaktion.Mitä voin tehdä saadakseni saman sitovan vaikutuksen reseptissä, jossa on vähemmän tai ei lainkaan munankeltuaisia?Voinko korvata ne jollain muulla? Tähän mennessä Google-tietokantani on tuonut esiin monia vaihtoehtoja... leivän päälle sivelemiseen, ei panerointiin ja paistamiseen.Voisinko laimentaa munankeltuaisia ja saada silti tarpeeksi vaikutusta? Esimerkiksi jos teen tupla-annoksen ja käytän yhtä täyttä kananmunaa ja toisen kananmunan valkuaista sekä sekoitukseen että munapesuun. Se olisi todennäköisesti tarpeeksi laimeaa, jotta se ei aiheuttaisi allergista reaktiota, mutta riittäisikö keltuainen tekemään tehtävänsä?Tähän kysymykseen ei liity muita ruokavaliorajoituksia.Resepti: Neljä kuppia kylmää perunamuusia sekoitettuna toiseen kuppiin täytteitä ja yhtä kananmunaa, ja toinen kananmuna käytetään kananmunan pesuun.</w:t>
      </w:r>
    </w:p>
    <w:p>
      <w:r>
        <w:rPr>
          <w:b/>
        </w:rPr>
        <w:t xml:space="preserve">Tulos</w:t>
      </w:r>
    </w:p>
    <w:p>
      <w:r>
        <w:t xml:space="preserve">Munanpesu ilman keltuaisia tai keltuaisia vähennettynä.</w:t>
      </w:r>
    </w:p>
    <w:p>
      <w:r>
        <w:rPr>
          <w:b/>
        </w:rPr>
        <w:t xml:space="preserve">Esimerkki 5.313</w:t>
      </w:r>
    </w:p>
    <w:p>
      <w:r>
        <w:t xml:space="preserve">Aion grillata parsaa, mitä en ole koskaan ennen tehnyt. Kuinka kauan minun pitäisi pitää niitä grillissä, jotta ne eivät olisi ihan mössöjä ja pehmeitä? Pitäisikö niille tehdä jotakin etukäteen, jotta ne säilyttäisivät rapeutensa?</w:t>
      </w:r>
    </w:p>
    <w:p>
      <w:r>
        <w:rPr>
          <w:b/>
        </w:rPr>
        <w:t xml:space="preserve">Tulos</w:t>
      </w:r>
    </w:p>
    <w:p>
      <w:r>
        <w:t xml:space="preserve">Kuinka kauan parsaa kypsennetään grillissä?</w:t>
      </w:r>
    </w:p>
    <w:p>
      <w:r>
        <w:rPr>
          <w:b/>
        </w:rPr>
        <w:t xml:space="preserve">Esimerkki 5.314</w:t>
      </w:r>
    </w:p>
    <w:p>
      <w:r>
        <w:t xml:space="preserve">Minulla ei ole mittalasia. Minulla on vain ruokalusikallinen (15 ml). Voidaanko 1 teelusikallista pitää puolet 1 ruokalusikallisesta?</w:t>
      </w:r>
    </w:p>
    <w:p>
      <w:r>
        <w:rPr>
          <w:b/>
        </w:rPr>
        <w:t xml:space="preserve">Tulos</w:t>
      </w:r>
    </w:p>
    <w:p>
      <w:r>
        <w:t xml:space="preserve">Vastaako 1 teelusikka puolta ruokalusikallista?</w:t>
      </w:r>
    </w:p>
    <w:p>
      <w:r>
        <w:rPr>
          <w:b/>
        </w:rPr>
        <w:t xml:space="preserve">Esimerkki 5.315</w:t>
      </w:r>
    </w:p>
    <w:p>
      <w:r>
        <w:t xml:space="preserve">Tein toissapäivänä kana- ja vihanneskeittoa käyttäen tavanomaisia aineksia (pieniä kananrintapaloja, sipulia, porkkanaa, selleriä, purjoa, valkosipulia ja lientä). Paistoin vihanneksia voissa ja oliiviöljyssä muutaman minuutin ajan ja lisäsin sitten kanan, kunnes se ei ollut enää vaaleanpunaista. Sitten lisäsin kanaliemen, nostin sen kiehuvaksi ja hiljensin keittämisen noin tunniksi. Tuloksena oli todella maukas keitto, jossa oli todella kuivia kananpaloja. Seuraavana päivänä uudelleen lämmitettynä se oli vielä kuivempaa. Voiko tätä välttää jotenkin? Teen tänä iltana toisen kattilan, jossa käytän luuttomia, nahattomia kananreisiä, ja haluan varmistaa, etten tee samaa virhettä (mikä se sitten onkin)!</w:t>
      </w:r>
    </w:p>
    <w:p>
      <w:r>
        <w:rPr>
          <w:b/>
        </w:rPr>
        <w:t xml:space="preserve">Tulos</w:t>
      </w:r>
    </w:p>
    <w:p>
      <w:r>
        <w:t xml:space="preserve">Miten estää kuivaa kanaa keitossa?</w:t>
      </w:r>
    </w:p>
    <w:p>
      <w:r>
        <w:rPr>
          <w:b/>
        </w:rPr>
        <w:t xml:space="preserve">Esimerkki 5.316</w:t>
      </w:r>
    </w:p>
    <w:p>
      <w:r>
        <w:t xml:space="preserve">Minun on vaikea löytää vinkkejä siitä, miten guineafowlin rinta paistetaan kunnolla. Perinteisesti 140-165 asteisessa uunissa niitä on todella vaikea saada oikein. Joissakin harvoissa löytämissäni resepteissä ne laitetaan noin 30-120 minuutiksi ~65-70°C:n uuniin. Tämä tuntuu omaan makuuni liian lyhyeltä, sillä en ole varma, saavuttaako rintaliha halutun lämpötilan ytimessään niin lyhyessä ajassa. Joten aika-lämpötila tälle leikkaukselle sousvidessa olisi yksi seikka, joka minua kiinnostaisi. lisäksi olen usein kuullut, että siipikarjanliha supistuu erityisesti lihassäikeissä, kun sitä "lämpötilasokitetaan". Aloittaisin siis kylvyn kylmällä vedellä ja kylmällä lihalla, jotta lämpeneminen tapahtuisi hitaasti.Viimeinen kysymys koskee kastikkeita, jotka sopisivat hyvin sen kanssa. Lihan itsessään pitäisi olla paljon aromikkaampaa kuin monet muut siipikarjanlihat. Tästä johtuen en ole varma, voisiko liemipussin nestettä käyttää kastikkeiden pohjana (esim. hedelmäinen riesling-voikastike, jossa on karamellisoituja sipuleita ja vähän sienipaloja). Ehkä muitakin?) on hyvä idea. Toisaalta, jos ei käytä lihamehuja on aika vähän pohjaa, josta voi tehdä kastikkeen ... eikö?</w:t>
      </w:r>
    </w:p>
    <w:p>
      <w:r>
        <w:rPr>
          <w:b/>
        </w:rPr>
        <w:t xml:space="preserve">Tulos</w:t>
      </w:r>
    </w:p>
    <w:p>
      <w:r>
        <w:t xml:space="preserve">Miten asetetaan sous vide -kylpy guineafowlin rintafileitä varten?</w:t>
      </w:r>
    </w:p>
    <w:p>
      <w:r>
        <w:rPr>
          <w:b/>
        </w:rPr>
        <w:t xml:space="preserve">Esimerkki 5.317</w:t>
      </w:r>
    </w:p>
    <w:p>
      <w:r>
        <w:t xml:space="preserve">Onko olemassa nyrkkisääntö painoa tai leikkausta varten? Haluaisin mieluummin valita hyvin kypsän, koska haluan tarjota sitä pikkulapselleni.</w:t>
      </w:r>
    </w:p>
    <w:p>
      <w:r>
        <w:rPr>
          <w:b/>
        </w:rPr>
        <w:t xml:space="preserve">Tulos</w:t>
      </w:r>
    </w:p>
    <w:p>
      <w:r>
        <w:t xml:space="preserve">Kuinka kauan karitsan reisipihvejä pitäisi kypsentää?</w:t>
      </w:r>
    </w:p>
    <w:p>
      <w:r>
        <w:rPr>
          <w:b/>
        </w:rPr>
        <w:t xml:space="preserve">Esimerkki 5.318</w:t>
      </w:r>
    </w:p>
    <w:p>
      <w:r>
        <w:t xml:space="preserve">Minulla on 5 - 6 kiloa hapankaalia kattilassa, jossa on vesityhjiö. Luin, että ensimmäiset 24 - 48 tuntia ovat ratkaisevia krautin onnistumisen kannalta. Luin myös, että sakkojen pitäisi kehittää omaa nestettään tänä aikana ja että jos näin ei tapahdu, voi päälle kaataa keitettyä vettä. Luin kuitenkin myös, että sitä ei saa häiritä melko pitkään aikaan. Olen hieman hämmentynyt. Pitäisikö minun tarkistaa edistyminen muutaman päivän kuluttua vai ei?</w:t>
      </w:r>
    </w:p>
    <w:p>
      <w:r>
        <w:rPr>
          <w:b/>
        </w:rPr>
        <w:t xml:space="preserve">Tulos</w:t>
      </w:r>
    </w:p>
    <w:p>
      <w:r>
        <w:t xml:space="preserve">Kuinka kauan minun pitäisi odottaa, ennen kuin nostan hapankaaliastian kannen?</w:t>
      </w:r>
    </w:p>
    <w:p>
      <w:r>
        <w:rPr>
          <w:b/>
        </w:rPr>
        <w:t xml:space="preserve">Esimerkki 5.319</w:t>
      </w:r>
    </w:p>
    <w:p>
      <w:r>
        <w:t xml:space="preserve">Olemme jo vuosia valmistaneet pastakastiketta, jossa on käytetty erityisen kiinteää tofua. Valmistaaksemme tofun murskaamista varten noudatamme seuraavaa menettelyä:leikataan tofu paloiksipeitetään vedelläotetaan kiehuvaksivalutetaan murskataan perunasurvimella puristetaan vesi pois käärimällä pyyhkeeseen ja kiertämällä lisätään tomaattikastikkeeseenMiten kiehuminen vaikuttaa tofun rakenteen muuttumiseen?</w:t>
      </w:r>
    </w:p>
    <w:p>
      <w:r>
        <w:rPr>
          <w:b/>
        </w:rPr>
        <w:t xml:space="preserve">Tulos</w:t>
      </w:r>
    </w:p>
    <w:p>
      <w:r>
        <w:t xml:space="preserve">Miten keittäminen vaikuttaa tofun rakenteeseen?</w:t>
      </w:r>
    </w:p>
    <w:p>
      <w:r>
        <w:rPr>
          <w:b/>
        </w:rPr>
        <w:t xml:space="preserve">Esimerkki 5.320</w:t>
      </w:r>
    </w:p>
    <w:p>
      <w:r>
        <w:t xml:space="preserve">Tykkään leipoa, paistaa, keittää ja tehdä salaatteja lehtikaalin tummanvihreistä osista. Mutta kun pääsen lehtikaalin keskiosaan, en pidä noista valkoisista kirkkaista osista, ei vain maistu kovinkaan paljon imo.Ajattelin sekoittaa ne smoothieen, mutta minulla ei ole vielä tehosekoitinta.Onko ideoita, miten valmistaa ne?</w:t>
      </w:r>
    </w:p>
    <w:p>
      <w:r>
        <w:rPr>
          <w:b/>
        </w:rPr>
        <w:t xml:space="preserve">Tulos</w:t>
      </w:r>
    </w:p>
    <w:p>
      <w:r>
        <w:t xml:space="preserve">Mitä voin tehdä lehtikaalin valkoisilla osilla?</w:t>
      </w:r>
    </w:p>
    <w:p>
      <w:r>
        <w:rPr>
          <w:b/>
        </w:rPr>
        <w:t xml:space="preserve">Esimerkki 5.321</w:t>
      </w:r>
    </w:p>
    <w:p>
      <w:r>
        <w:t xml:space="preserve">Paikallisesta supermarketistani oli tänään loppunut 1-prosenttinen maito, joten päätin ostaa puoli litraa 2-prosenttista maitoa ja puoli litraa rasvatonta maitoa ja yhdistää nämä kaksi kotona. Nyt mietin, missä säilytän yhdistettyä maitoa... Minulla on vielä edellisestä ostamastani maidosta 1 gallonan astia, jota voin käyttää. Siinä on vielä pikkuisen maitoa jäljellä, mutta se loppuu tähän päivään mennessä. Ainoa asia, joka minua huolettaa, on se, että vaikka pesisin astian parhaani mukaan, siinä on vielä jälkiä vanhasta maidosta peräisin olevista bakteereista. Tarkoittaako tämä siis sitä, että minun pitäisi pitää yhdistetyn maidon viimeinen käyttöpäivä samana kuin vanhaan astiaan painettu päivämäärä?Pitäisikö minun säilyttää maitoa jossain muussa astiassa (esim. kannussa)? Pitäisikö minun yhdistää ne väliaikaisesti kannuun ja laittaa ne sitten takaisin niihin kahteen puolen gallonan astiaan, joissa ne olivat mukana? Onko muita ideoita?</w:t>
      </w:r>
    </w:p>
    <w:p>
      <w:r>
        <w:rPr>
          <w:b/>
        </w:rPr>
        <w:t xml:space="preserve">Tulos</w:t>
      </w:r>
    </w:p>
    <w:p>
      <w:r>
        <w:t xml:space="preserve">Mitä astiaa käytetään yhdistetylle maidolle?</w:t>
      </w:r>
    </w:p>
    <w:p>
      <w:r>
        <w:rPr>
          <w:b/>
        </w:rPr>
        <w:t xml:space="preserve">Esimerkki 5.322</w:t>
      </w:r>
    </w:p>
    <w:p>
      <w:r>
        <w:t xml:space="preserve">Voinko käyttää itäviä vihanneksia? Ovatko ne myrkyllisiä? Vaikuttaako itäminen ruoan makuun kypsennettäessä?Voinko käyttää perunoita tai porkkanoita, jos niissä on jo juuria...?Entä kun sipulini itää?</w:t>
      </w:r>
    </w:p>
    <w:p>
      <w:r>
        <w:rPr>
          <w:b/>
        </w:rPr>
        <w:t xml:space="preserve">Tulos</w:t>
      </w:r>
    </w:p>
    <w:p>
      <w:r>
        <w:t xml:space="preserve">Ovatko vihannekset myrkyllisiä, jos niillä on juuria, ne ovat itäneet tai monta viikkoa vanhoja?</w:t>
      </w:r>
    </w:p>
    <w:p>
      <w:r>
        <w:rPr>
          <w:b/>
        </w:rPr>
        <w:t xml:space="preserve">Esimerkki 5.323</w:t>
      </w:r>
    </w:p>
    <w:p>
      <w:r>
        <w:t xml:space="preserve">Kun tein tänään iltapäivällä focacciaa, vaimoni sanoi: "Talo on varmasti lämmin, se on ihan hyvä." Tunti myöhemmin, ei noussut. On ehkä syytä huomata, että talomme lämpötila on 66 F. Joten laitoimme sen lämpimään uuniin, ja se nousi hienosti. Siitä tuli hyvää, olen vain iloinen, ettemme yrittäneet saada sitä valmiiksi ateriaa varten. Kysymys kuuluukin, kuinka lämpimänä taikinan on oltava, jotta se kohoaa kunnolla?</w:t>
      </w:r>
    </w:p>
    <w:p>
      <w:r>
        <w:rPr>
          <w:b/>
        </w:rPr>
        <w:t xml:space="preserve">Tulos</w:t>
      </w:r>
    </w:p>
    <w:p>
      <w:r>
        <w:t xml:space="preserve">Kuinka lämmintä taikinan on oltava, jotta se kohoaa?</w:t>
      </w:r>
    </w:p>
    <w:p>
      <w:r>
        <w:rPr>
          <w:b/>
        </w:rPr>
        <w:t xml:space="preserve">Esimerkki 5.324</w:t>
      </w:r>
    </w:p>
    <w:p>
      <w:r>
        <w:t xml:space="preserve">Olen viime aikoina nauttinut siitä, että pystyn vihdoin tekemään sitruuna-curdia luotettavasti. Nyt mietin: voiko makuna käyttää eri hedelmiä?Onko sitruunassa jotain erityistä, joka tekee siitä tähän ainutlaatuisen sopivan, jota ei voisi saada aikaan muilla hedelmillä? Se, että se lisää vain vähän nestettä, vai ehkä korkea happamuus kompensoi sen? Ensimmäinen ajatukseni oli kokeilla vadelmia mahdollisimman paljon pienennettyinä ilman, että ne palavat, ja ehkä lisätä hieman sitruunamehua maun kirkastamiseksi ja hapon lisäämiseksi.Perusohjeena sitruuna-curdiin käyttämäni resepti on:2 munaa ja 2 keltuaista200g (1 kuppi) sokeria125g (1 tikku) voita2 sitruunan mehu, 1-2 sitruunan kuori (maun mukaan).</w:t>
      </w:r>
    </w:p>
    <w:p>
      <w:r>
        <w:rPr>
          <w:b/>
        </w:rPr>
        <w:t xml:space="preserve">Tulos</w:t>
      </w:r>
    </w:p>
    <w:p>
      <w:r>
        <w:t xml:space="preserve">Miten lähestyä hedelmäpastillien valmistusta?</w:t>
      </w:r>
    </w:p>
    <w:p>
      <w:r>
        <w:rPr>
          <w:b/>
        </w:rPr>
        <w:t xml:space="preserve">Esimerkki 5.325</w:t>
      </w:r>
    </w:p>
    <w:p>
      <w:r>
        <w:t xml:space="preserve">Katsoin hiljattain kokkiohjelmaa, ja yhdessä reseptissä (ennen kanan kypsentämistä) ohjeena oli laittaa mausteet kanan nahan alle.Miten se tehdään? Onko siinä jotain erityisiä menetelmiä laadun säilyttämiseksi?</w:t>
      </w:r>
    </w:p>
    <w:p>
      <w:r>
        <w:rPr>
          <w:b/>
        </w:rPr>
        <w:t xml:space="preserve">Tulos</w:t>
      </w:r>
    </w:p>
    <w:p>
      <w:r>
        <w:t xml:space="preserve">Miten kana täytetään ja/tai maustetaan nahan alapuolella?</w:t>
      </w:r>
    </w:p>
    <w:p>
      <w:r>
        <w:rPr>
          <w:b/>
        </w:rPr>
        <w:t xml:space="preserve">Esimerkki 5.326</w:t>
      </w:r>
    </w:p>
    <w:p>
      <w:r>
        <w:t xml:space="preserve">Tykkään syödä fyllo-taikinasta valmistettua ruokaa ja valmistaa sitä mielelläni. Fyllo-taikinaa ei kuitenkaan ole helposti saatavilla asuinpaikkakunnallani. Ainoat pakkaukset, joita löydän, ovat melko suuria. Käytän yleensä sen verran kuin tarvitsen, peitän sen mahdollisimman hyvin ja säilytän sen ilmatiiviisti pakastimessa myöhempää käyttöä varten. Jos sulatan, pakastan ja sulatan uudelleen joitakin levyjä, niistä tulee yleensä kuivia.Jopa pelkkä pakastamattoman fyllo-taikinan työstäminen voi saada levyt kuivumaan, jos et työskentele nopeasti ja/tai käytät märkää pyyhettä.Mietin, voisitko tehdä jotain tämän prosessin kääntämiseksi. Voiko fyllo-arkkeja jotenkin kuivata?</w:t>
      </w:r>
    </w:p>
    <w:p>
      <w:r>
        <w:rPr>
          <w:b/>
        </w:rPr>
        <w:t xml:space="preserve">Tulos</w:t>
      </w:r>
    </w:p>
    <w:p>
      <w:r>
        <w:t xml:space="preserve">Voiko fyllo-taikinan kuivata uudelleen?</w:t>
      </w:r>
    </w:p>
    <w:p>
      <w:r>
        <w:rPr>
          <w:b/>
        </w:rPr>
        <w:t xml:space="preserve">Esimerkki 5.327</w:t>
      </w:r>
    </w:p>
    <w:p>
      <w:r>
        <w:t xml:space="preserve">Käytän 10-prosenttista suolaliuosta suolavedessä. Se tuntuu helpoimmalta. Suolaa on 100 grammaa litraa vettä kohti, mutta olen lukenut, että tämä on hieman liian korkea, sillä useimmissa kirjoissa puhutaan 6 prosentin liuoksesta.Haluaisin siis tietää, kuinka kauan lihaa pitäisi suolata tällä liuoksella? Kuinka kauan tällä liuoksella pitäisi suolata lihakiloa kohden ja onko tässä eroja siipikarjan, kalan ja punaisen lihan välillä?Karkea arvio olisi hyvä, koska en halua suolata ruokaa liikaa.</w:t>
      </w:r>
    </w:p>
    <w:p>
      <w:r>
        <w:rPr>
          <w:b/>
        </w:rPr>
        <w:t xml:space="preserve">Tulos</w:t>
      </w:r>
    </w:p>
    <w:p>
      <w:r>
        <w:t xml:space="preserve">Kuinka kauan lihaa pitäisi suolata 10-prosenttisessa liuoksessa?</w:t>
      </w:r>
    </w:p>
    <w:p>
      <w:r>
        <w:rPr>
          <w:b/>
        </w:rPr>
        <w:t xml:space="preserve">Esimerkki 5.328</w:t>
      </w:r>
    </w:p>
    <w:p>
      <w:r>
        <w:t xml:space="preserve">https://cooking.stackexchange.com/a/5863/6168 Jos laitat happoa valurautaan, vahingoitat mausteita ja huuhtelet rautaa ruokaan. Tämä vaikuttaa kastikkeidesi makuun, minusta pannukastikkeet maistuvat metallisilta, kun ne on tehty valurautaan. intialaisissa ruokalajeissa tarvitaan usein tomaattia useimmissa ruokalajeissa. En aio valmistaa tomaattikastikkeita Kadhaissa. Enkö koskaan pysty valmistamaan mitään intialaisia ruokia, jotka vaativat tomaatteja, hyvin maustetussa rautaisessa Kadhaissa (olettaen, että maustan ne uudelleen)?</w:t>
      </w:r>
    </w:p>
    <w:p>
      <w:r>
        <w:rPr>
          <w:b/>
        </w:rPr>
        <w:t xml:space="preserve">Tulos</w:t>
      </w:r>
    </w:p>
    <w:p>
      <w:r>
        <w:t xml:space="preserve">Enkö koskaan pysty keittämään mitään tomaatteja vaativaa maustetussa valurautaisessa Kadhaissa?</w:t>
      </w:r>
    </w:p>
    <w:p>
      <w:r>
        <w:rPr>
          <w:b/>
        </w:rPr>
        <w:t xml:space="preserve">Esimerkki 5.329</w:t>
      </w:r>
    </w:p>
    <w:p>
      <w:r>
        <w:t xml:space="preserve">Keksireseptissä pyydetään: Kolmanneksi Google sanoo, että "sulatettu" tarkoittaa "tullut nestemäiseksi tai pehmeäksi lämmittämisen seurauksena".Mikä on siis tapa tehdä siitä pehmeää?Pitääkö minun lisätä lämmintä vettä ja murskata se?Vai pitääkö minun lämmittää se uunissa?</w:t>
      </w:r>
    </w:p>
    <w:p>
      <w:r>
        <w:rPr>
          <w:b/>
        </w:rPr>
        <w:t xml:space="preserve">Tulos</w:t>
      </w:r>
    </w:p>
    <w:p>
      <w:r>
        <w:t xml:space="preserve">Miten minun pitäisi käsitellä "sulatettua pakastettua lehtitaikinaa"?</w:t>
      </w:r>
    </w:p>
    <w:p>
      <w:r>
        <w:rPr>
          <w:b/>
        </w:rPr>
        <w:t xml:space="preserve">Esimerkki 5.330</w:t>
      </w:r>
    </w:p>
    <w:p>
      <w:r>
        <w:t xml:space="preserve">Olen tietoinen siitä, että on olemassa jänne, joka yhdistää kananrinnan sen sisäfileeseen...Olen utelias siitä, mikä on se toinen valkoinen kaistale, joka on luuttomien, nahattomien kananrintojeni yläosassa, kuten tässä kuvassa näkyy:Leikkaan kanani aina pieniksi paloiksi, joten leikkaan sen aina pois, mutta ymmärrän, että tätä ei voi tehdä, kun koko luutonta, nahatonta kananrintaa leivotaan tai keitetään.Voisiko joku valaista, mikä se on, ja tuhlaanko aikaani poistamalla sen? Liukeneeko se kanan paistamisen yhteydessä?</w:t>
      </w:r>
    </w:p>
    <w:p>
      <w:r>
        <w:rPr>
          <w:b/>
        </w:rPr>
        <w:t xml:space="preserve">Tulos</w:t>
      </w:r>
    </w:p>
    <w:p>
      <w:r>
        <w:t xml:space="preserve">Mikä on tämä valkoinen kaistale luuttoman, nahattoman kananrintani yläpuolella?</w:t>
      </w:r>
    </w:p>
    <w:p>
      <w:r>
        <w:rPr>
          <w:b/>
        </w:rPr>
        <w:t xml:space="preserve">Esimerkki 5.331</w:t>
      </w:r>
    </w:p>
    <w:p>
      <w:r>
        <w:t xml:space="preserve">Edellisen kysymykseni jälkeen, jonka esitin, koska olen huolissani siitä, että tarttumaton wokini on vaihdettava hyvin pian (taas), ja ajattelin "tavallisia" pannuja.En ole tällä hetkellä kiinnostunut eroista hoidossa/puhdistuksessa/jne., luulen, että ne ovat melko hyvin käsiteltyjä muissa kysymyksissä.Joten ihmettelen, mikä on ero vaadittavassa tekniikassa, kun niitä käytetään ruoan valmistukseen?</w:t>
      </w:r>
    </w:p>
    <w:p>
      <w:r>
        <w:rPr>
          <w:b/>
        </w:rPr>
        <w:t xml:space="preserve">Tulos</w:t>
      </w:r>
    </w:p>
    <w:p>
      <w:r>
        <w:t xml:space="preserve">Ero tarttumattomilla ja tavallisilla pannuilla ruoanlaittotekniikassa?</w:t>
      </w:r>
    </w:p>
    <w:p>
      <w:r>
        <w:rPr>
          <w:b/>
        </w:rPr>
        <w:t xml:space="preserve">Esimerkki 5.332</w:t>
      </w:r>
    </w:p>
    <w:p>
      <w:r>
        <w:t xml:space="preserve">Käytän kookosmaitoa pastaruokiin ja laitan sitten kartongin takaisin jääkaappiin. Saatan käyttää osan siitä kahvin lisäaineeksi, ja käytän paljon enemmän toiseen pastaruokaan tai reseptiin. Valitettavasti en kokkaa kotona kovin usein, ja joskus varastoitu kookosmaito maistuu pahalta, joten heitän sen pois ja haen kaupasta tuoreen pakkauksen.Mikä on kookosmaidon säilyvyysaika jääkaapissa? Onko se oikeasti paha, jos se maistuu pahalta, vai voiko sitä vielä käyttää ainakin joihinkin tarkoituksiin? Mistä huomaa, että se on pilaantumassa, vaikka en haista mitään poikkeavaa?</w:t>
      </w:r>
    </w:p>
    <w:p>
      <w:r>
        <w:rPr>
          <w:b/>
        </w:rPr>
        <w:t xml:space="preserve">Tulos</w:t>
      </w:r>
    </w:p>
    <w:p>
      <w:r>
        <w:t xml:space="preserve">Kookosmaidon säilyvyys ja validointi?</w:t>
      </w:r>
    </w:p>
    <w:p>
      <w:r>
        <w:rPr>
          <w:b/>
        </w:rPr>
        <w:t xml:space="preserve">Esimerkki 5.333</w:t>
      </w:r>
    </w:p>
    <w:p>
      <w:r>
        <w:t xml:space="preserve">Haluaisin tehdä paahdettua valkosipulia, mutta minulla ei ole uunia, vain kaasuliesi. Voinko mitenkään saada liedellä saman tuloksen kuin tavallisessa uunissa?</w:t>
      </w:r>
    </w:p>
    <w:p>
      <w:r>
        <w:rPr>
          <w:b/>
        </w:rPr>
        <w:t xml:space="preserve">Tulos</w:t>
      </w:r>
    </w:p>
    <w:p>
      <w:r>
        <w:t xml:space="preserve">Miten voin saavuttaa saman maun ja rakenteen kuin paahdettu valkosipuli ilman uunia?</w:t>
      </w:r>
    </w:p>
    <w:p>
      <w:r>
        <w:rPr>
          <w:b/>
        </w:rPr>
        <w:t xml:space="preserve">Esimerkki 5.334</w:t>
      </w:r>
    </w:p>
    <w:p>
      <w:r>
        <w:t xml:space="preserve">Olen yrittänyt tehdä paksumpaa kaakaota, enkä ole varma, mitä lisätä ilman, että suklaan maku katoaa. Yleensä teen niin, että keitän maidon, ja sitten lisään suklaaleivinjauhetta ja raastettua suklaata.</w:t>
      </w:r>
    </w:p>
    <w:p>
      <w:r>
        <w:rPr>
          <w:b/>
        </w:rPr>
        <w:t xml:space="preserve">Tulos</w:t>
      </w:r>
    </w:p>
    <w:p>
      <w:r>
        <w:t xml:space="preserve">Miten voin tehdä kaakaostani paksumpaa?</w:t>
      </w:r>
    </w:p>
    <w:p>
      <w:r>
        <w:rPr>
          <w:b/>
        </w:rPr>
        <w:t xml:space="preserve">Esimerkki 5.335</w:t>
      </w:r>
    </w:p>
    <w:p>
      <w:r>
        <w:t xml:space="preserve">Mitä eroja on nopeuden lisäksi siinä, että munakkaita valmistetaan uunissa vai pannulla?Olen perinteisesti aina käyttänyt pannua, mutta näen nyt, että joissakin resepteissä suositellaan uunia.</w:t>
      </w:r>
    </w:p>
    <w:p>
      <w:r>
        <w:rPr>
          <w:b/>
        </w:rPr>
        <w:t xml:space="preserve">Tulos</w:t>
      </w:r>
    </w:p>
    <w:p>
      <w:r>
        <w:t xml:space="preserve">Uunissa vai pannulla valmistettu munakas?</w:t>
      </w:r>
    </w:p>
    <w:p>
      <w:r>
        <w:rPr>
          <w:b/>
        </w:rPr>
        <w:t xml:space="preserve">Esimerkki 5.336</w:t>
      </w:r>
    </w:p>
    <w:p>
      <w:r>
        <w:t xml:space="preserve">Viimeksi kun tein pizzataikinaa, olin hieman... avokätinen ainesosien kanssa - ajattelin, että se ei ole ongelma, koska olin lukenut jostain, että pizzataikina on hyvin pakastettavissa. Niinpä halkaisin taikinan kahtia, suljin toisen palan ja laitoin sen pakastimeen - tämä tehtiin heti vaivaamisen jälkeen, eikä taikinan nousemiselle annettu aikaa. Nyt minulla on pakastimessa pakastettu pizzataikinakimpale, enkä ole varma, miten sulatan sen niin, että se myös nousee kunnolla ja kypsyy hyvin. jos jätän sen vain ulos peittämättömänä, se luultavasti nousee epäjohdonmukaisesti, koska keskellä kestää paljon pidempään sulattaa? Pitäisikö minun siis jättää se ensin jääkaappiin?Vai olisiko se parempi jättää jonnekin lämpimään koko sulatuksen ajaksi, jotta hiiva pääsisi paremmin käyntiin?Vai olenko tehnyt "väärin" ja voisin yhtä hyvin heittää tämän palan pois?</w:t>
      </w:r>
    </w:p>
    <w:p>
      <w:r>
        <w:rPr>
          <w:b/>
        </w:rPr>
        <w:t xml:space="preserve">Tulos</w:t>
      </w:r>
    </w:p>
    <w:p>
      <w:r>
        <w:t xml:space="preserve">Pizzataikinan sulattaminen oikein?</w:t>
      </w:r>
    </w:p>
    <w:p>
      <w:r>
        <w:rPr>
          <w:b/>
        </w:rPr>
        <w:t xml:space="preserve">Esimerkki 5.337</w:t>
      </w:r>
    </w:p>
    <w:p>
      <w:r>
        <w:t xml:space="preserve">Minulle on hiljattain kerrottu, että gnocchi on teknisesti ottaen nyytti, ei nuudeli. Mikä siinä aiheuttaa sen, että gnocchi kuuluu nyytin kategoriaan?</w:t>
      </w:r>
    </w:p>
    <w:p>
      <w:r>
        <w:rPr>
          <w:b/>
        </w:rPr>
        <w:t xml:space="preserve">Tulos</w:t>
      </w:r>
    </w:p>
    <w:p>
      <w:r>
        <w:t xml:space="preserve">Miksi gnocchi on nyytti eikä nuudeli?</w:t>
      </w:r>
    </w:p>
    <w:p>
      <w:r>
        <w:rPr>
          <w:b/>
        </w:rPr>
        <w:t xml:space="preserve">Esimerkki 5.338</w:t>
      </w:r>
    </w:p>
    <w:p>
      <w:r>
        <w:t xml:space="preserve">Joten im hieman peloissaan, olin keittää joitakin italialaisia makkaralenkkejä minun valurautainen paistinpannu. Kypsensin niitä 8-10 minuuttia puolivälissä, sitten käänsin matalalle ja kypsensin 7-8 minuuttia puolivälissä.Tarkistin lämpötilan aivan keskellä ja ne kaikki rekisteröivät noin 170 astetta (Tämä oli sen jälkeen, kun ne olivat olleet matalalla, aivan lopussa) Joka tapauksessa söin ne, maistuivat hyvältä jne... Mutta syödessäni toisen myöhemmin, huomasin, että keskellä oli vielä vaaleanpunaisempaa väriä. (Enemmän kohti reunoja). Se ei ollut paljon....mutta asia on niin, että tiedän tämän lämpömittarin olevan tarkka ja käytän sitä aina.....Plus kokkaan niitä näin koko ajan. Joten en ymmärtänyt miksi se oli sisältä vielä vähän vaaleanpunainen. Ihan vain varmuuden vuoksi pistin lämpömittarin sisimpään osaan, varmistin sen kahdesti. Ja ne kaikki tarkistettiin ja kaikki olivat 170-180 sen jälkeen, kun ne olivat kypsyneet matalalla (Joten se oli luultavasti korkea lämpötila aiemmin, kun ne olivat keskilämpötilassa)Onko ideoita? Olen hieman peloissani. Vertailun vuoksi nämä olivat makeat italialaiset makkarat (en ole varma, onko sillä väliä).</w:t>
      </w:r>
    </w:p>
    <w:p>
      <w:r>
        <w:rPr>
          <w:b/>
        </w:rPr>
        <w:t xml:space="preserve">Tulos</w:t>
      </w:r>
    </w:p>
    <w:p>
      <w:r>
        <w:t xml:space="preserve">Italialainen makkara vielä hieman vaaleanpunainen?</w:t>
      </w:r>
    </w:p>
    <w:p>
      <w:r>
        <w:rPr>
          <w:b/>
        </w:rPr>
        <w:t xml:space="preserve">Esimerkki 5.339</w:t>
      </w:r>
    </w:p>
    <w:p>
      <w:r>
        <w:t xml:space="preserve">Minun on säilytettävä hiivatonta taikinaa (vesi, jauhot, voi, suola) verenykyyn noin 40 tuntia.Mikä olisi paras paikka: jääkaappi tai pakastin?</w:t>
      </w:r>
    </w:p>
    <w:p>
      <w:r>
        <w:rPr>
          <w:b/>
        </w:rPr>
        <w:t xml:space="preserve">Tulos</w:t>
      </w:r>
    </w:p>
    <w:p>
      <w:r>
        <w:t xml:space="preserve">Miten säilyttää hiivaton taikina</w:t>
      </w:r>
    </w:p>
    <w:p>
      <w:r>
        <w:rPr>
          <w:b/>
        </w:rPr>
        <w:t xml:space="preserve">Esimerkki 5.340</w:t>
      </w:r>
    </w:p>
    <w:p>
      <w:r>
        <w:t xml:space="preserve">Haluan leipoa kananmuffinssit ja suklaamuffinssit päällekkäin, samassa lämpötilassa, tietenkin erillisissä pannuissa.Mielestäni se säästää aikaa, uunienergiaa ja on vain kätevämpää, koska molemmat reseptit sattuvat vaatimaan samaa lämpötilaa.Onko tämä ok / turvallista tehdä? Onko paha leipoa lihaa muffinssien kanssa?Sulautuvatko maut oudosti yhteen?Onko jokin tietty järjestys, jossa vuoat pitäisi olla?Huomautuksia: Kana on peitetty peltisellä foliolla, jossa on muutamia reikiä höyryä varten. En usko, että tämä on kaksoiskappale, koska se liittyy kahteen eri ruokalajiin. Toinen on liharuoka, toinen Muffins - 2 leivonnaisen sijaan.</w:t>
      </w:r>
    </w:p>
    <w:p>
      <w:r>
        <w:rPr>
          <w:b/>
        </w:rPr>
        <w:t xml:space="preserve">Tulos</w:t>
      </w:r>
    </w:p>
    <w:p>
      <w:r>
        <w:t xml:space="preserve">Voinko valmistaa uunissa samanaikaisesti 2 hyvin erilaista ruokaa?</w:t>
      </w:r>
    </w:p>
    <w:p>
      <w:r>
        <w:rPr>
          <w:b/>
        </w:rPr>
        <w:t xml:space="preserve">Esimerkki 5.341</w:t>
      </w:r>
    </w:p>
    <w:p>
      <w:r>
        <w:t xml:space="preserve">Tiedän, että se on täysin perusjuttu, mutta olen lukenut vaihtoehtoisista tavoista valmistaa kanansiiviä (tosin siksi, että olen yrittänyt löytää samanlaista reseptiä kuin korealainen soija-valkosipulikana) ja törmäsin tähän Momofukufor2:n reseptiin.Siinä mainitaan sulatettu kananrasva, enkä ole ihan varma, mitä se tarkoittaa. Olen perehtynyt kahdesti paistettuihin siipiin, joten onko tämä vain toinen tapa sanoa "se öljy, jossa siivet keitettiin ensimmäisellä kerralla"?</w:t>
      </w:r>
    </w:p>
    <w:p>
      <w:r>
        <w:rPr>
          <w:b/>
        </w:rPr>
        <w:t xml:space="preserve">Tulos</w:t>
      </w:r>
    </w:p>
    <w:p>
      <w:r>
        <w:t xml:space="preserve">Mitä on "sulatettu kananrasva"?</w:t>
      </w:r>
    </w:p>
    <w:p>
      <w:r>
        <w:rPr>
          <w:b/>
        </w:rPr>
        <w:t xml:space="preserve">Esimerkki 5.342</w:t>
      </w:r>
    </w:p>
    <w:p>
      <w:r>
        <w:t xml:space="preserve">Raskaana olevan vaimoni mielihalut ovat viime aikoina suuntautuneet makeisiin, ja tällä viikolla se on banaanislitsit, joiden kaava on hyvin tarkka: suklaajäätelöä, banaania, kermavaahtoa ja kuumaa kinuskia. Resepti ei kai ole kovin erikoinen, mutta kuumaa kermavaahtoa ei yksinkertaisesti ole sellainen täytteenä, jota pidämme talossamme tai josta meillä ei ole paljon kokemusta. Kun olin siis ottanut purkin kuumaa kermavaahtoa ja räiskin sitä ohjeiden mukaan mikroaaltouunissa, koin sen ilmeisen tuloksen, jonka miljoonat ihmiset ovat jo kokeneet: kuuma kermavaahto sulattaa kylmää jäätelöä. melko nopeasti jäätelöannos hajosi kulhon pohjalla olevaksi soppamaiseksi sotkuksi, jonka altaassa ui nopeasti pienenevä jäätelöannos ja banaaninpalaset uiskentelivat. Se ei ollut kaunis näky.Mitä keinoja voisin käyttää lieventääkseni fudgen vaikutusta jäätelöön, vai ovatko vaimoni toiveet ja odotukset vain unta tämän synkän todellisuuden varjossa?</w:t>
      </w:r>
    </w:p>
    <w:p>
      <w:r>
        <w:rPr>
          <w:b/>
        </w:rPr>
        <w:t xml:space="preserve">Tulos</w:t>
      </w:r>
    </w:p>
    <w:p>
      <w:r>
        <w:t xml:space="preserve">Miten vältän sen, että kuuma kermaviili muuttaa jäätelöni soppamaiseksi sotkuksi?</w:t>
      </w:r>
    </w:p>
    <w:p>
      <w:r>
        <w:rPr>
          <w:b/>
        </w:rPr>
        <w:t xml:space="preserve">Esimerkki 5.343</w:t>
      </w:r>
    </w:p>
    <w:p>
      <w:r>
        <w:t xml:space="preserve">Apua! Minun on saatava pastakastikepurkki auki, mutta en saa sitä liikkeelle. Olen yrittänyt käyttää tiskirättiä ja juoksuttaa sitä kuuman veden alla, mutta kansi on edelleen jumissa. Mitä muuta voin tehdä avatakseni tämän purkin?</w:t>
      </w:r>
    </w:p>
    <w:p>
      <w:r>
        <w:rPr>
          <w:b/>
        </w:rPr>
        <w:t xml:space="preserve">Tulos</w:t>
      </w:r>
    </w:p>
    <w:p>
      <w:r>
        <w:t xml:space="preserve">Mikä on paras tapa avata tiukasti kiinni oleva purkin kansi?</w:t>
      </w:r>
    </w:p>
    <w:p>
      <w:r>
        <w:rPr>
          <w:b/>
        </w:rPr>
        <w:t xml:space="preserve">Esimerkki 5.344</w:t>
      </w:r>
    </w:p>
    <w:p>
      <w:r>
        <w:t xml:space="preserve">Kuvittele, että olet laittamassa jollekin teetä, mutta jostain syystä hänen on lähdettävä pian. Miten voin viilentää teetä niin, ettei hänen tarvitse valita, jättääkö hän sen kesken vai polttaako hän suunsa? Ihannetapauksessa menetelmän pitäisi olla nopea, mutta sen pitäisi myös antaa minun saavuttaa luotettavasti suunnilleen sama lämpötila joka kerta.Olen ajatellut seuraavia vaihtoehtoja: Lisää maitoa - jäähdyttää teetä, mutta vaikuttaa makuun.Kuumenna vettä vähemmän - ei tee teestä yhtä kuumaa, mutta saattaa vaikuttaa siihen, miten hyvin tee haudutetaan.Lisää kylmää vettä kiehuvaan veteen - jäähdyttää täysin haudutetun teen, mutta tuloksena olevaa lämpötilaa on vaikea valvoa.Laita se jääkaappiin noin 30 sekunniksi - jäähdyttäisi teetä, mutta vaikuttaa huonolta idealta.</w:t>
      </w:r>
    </w:p>
    <w:p>
      <w:r>
        <w:rPr>
          <w:b/>
        </w:rPr>
        <w:t xml:space="preserve">Tulos</w:t>
      </w:r>
    </w:p>
    <w:p>
      <w:r>
        <w:t xml:space="preserve">Miten voin jäähdyttää teetä nopeasti?</w:t>
      </w:r>
    </w:p>
    <w:p>
      <w:r>
        <w:rPr>
          <w:b/>
        </w:rPr>
        <w:t xml:space="preserve">Esimerkki 5.345</w:t>
      </w:r>
    </w:p>
    <w:p>
      <w:r>
        <w:t xml:space="preserve">Käytän öljyä teflonpinnoitetulla pannulla paistamiseen. Panen pannun hyvin pienelle tulelle. (Hauduta) Viime aikoina olen huomannut, että sipulit jäävät kiinni pannun pohjaan.Mistä tiedän, onko teflonpäällysteisen pannun käyttöikä lopussa? Muuttuuko sen väri tai jotain muuta?</w:t>
      </w:r>
    </w:p>
    <w:p>
      <w:r>
        <w:rPr>
          <w:b/>
        </w:rPr>
        <w:t xml:space="preserve">Tulos</w:t>
      </w:r>
    </w:p>
    <w:p>
      <w:r>
        <w:t xml:space="preserve">Mistä tietää, onko teflonpäällysteisen pannun käyttöikä tullut tiensä päähän?</w:t>
      </w:r>
    </w:p>
    <w:p>
      <w:r>
        <w:rPr>
          <w:b/>
        </w:rPr>
        <w:t xml:space="preserve">Esimerkki 5.346</w:t>
      </w:r>
    </w:p>
    <w:p>
      <w:r>
        <w:t xml:space="preserve">Aina kun menen grillijuhliin ja makkarat ovat kypsymässä, kokki pistää makkarat kypsennyksen aikana. Minulla ei ole aavistustakaan, mitä tämä tekee, oletan, että se on rasvan poistamista varten, mutta luin äskettäin, että makkaroita ei saisi koskaan pistellä, koska ne ovat kuivia sisältä... Kysymykseni kuuluu siis, pitäisikö makkaroita pistellä haarukalla tai veitsellä kypsennyksen aikana?</w:t>
      </w:r>
    </w:p>
    <w:p>
      <w:r>
        <w:rPr>
          <w:b/>
        </w:rPr>
        <w:t xml:space="preserve">Tulos</w:t>
      </w:r>
    </w:p>
    <w:p>
      <w:r>
        <w:t xml:space="preserve">Pitäisikö makkaroita pistellä kypsennyksen aikana?</w:t>
      </w:r>
    </w:p>
    <w:p>
      <w:r>
        <w:rPr>
          <w:b/>
        </w:rPr>
        <w:t xml:space="preserve">Esimerkki 5.347</w:t>
      </w:r>
    </w:p>
    <w:p>
      <w:r>
        <w:t xml:space="preserve">Minulla on resepti melassikeksejä varten, jossa vaaditaan 3 osaa tavallisia jauhoja ja 1 osa leivontajauhoja jauhokomponentiksi. Siinä mainitaan, että voit tarvittaessa käyttää täysjyväjauhoja leivontajauhojen sijasta.Olisiko leivontajauho parempi? Mitä tarkoitusta se palvelee?</w:t>
      </w:r>
    </w:p>
    <w:p>
      <w:r>
        <w:rPr>
          <w:b/>
        </w:rPr>
        <w:t xml:space="preserve">Tulos</w:t>
      </w:r>
    </w:p>
    <w:p>
      <w:r>
        <w:t xml:space="preserve">Tarvitsenko todella leivontajauhoja melassikeksireseptissäni?</w:t>
      </w:r>
    </w:p>
    <w:p>
      <w:r>
        <w:rPr>
          <w:b/>
        </w:rPr>
        <w:t xml:space="preserve">Esimerkki 5.348</w:t>
      </w:r>
    </w:p>
    <w:p>
      <w:r>
        <w:t xml:space="preserve">Haluaisin kokeilla soseiden valmistusta (erityisesti porkkanasta ja palsternakasta, jos sillä on merkitystä), mutta minulla ei ole ruokaprosessoria tai mitään muuta mekaanista sekoitus-/sekoitustyökalua. Voinko tehdä jotain vai onko prosessori välttämätön?</w:t>
      </w:r>
    </w:p>
    <w:p>
      <w:r>
        <w:rPr>
          <w:b/>
        </w:rPr>
        <w:t xml:space="preserve">Tulos</w:t>
      </w:r>
    </w:p>
    <w:p>
      <w:r>
        <w:t xml:space="preserve">Voiko soseuttaa ilman tehosekoitinta?</w:t>
      </w:r>
    </w:p>
    <w:p>
      <w:r>
        <w:rPr>
          <w:b/>
        </w:rPr>
        <w:t xml:space="preserve">Esimerkki 5.349</w:t>
      </w:r>
    </w:p>
    <w:p>
      <w:r>
        <w:t xml:space="preserve">Sain joululahjaksi höyrylaitteen.Tämä on hyvä asia, sillä olen päättänyt laihduttaa tänä vuonna, kuten varmaan monet muutkin maailmassa. Nyt olen ymmärtänyt, että höyrylaitteilla on hyvä valmistaa kalaa. Yksi kalan lisukkeista, joita teen mieluiten, on valkoviini-persiljakastike, joka on pohjimmiltaan ohutta bechamelia valkoviinillä ja persiljalla (joskus myös tarragonilla tai tillillä mieleni mukaan).Mietin, miten saisin aikaan saman vaikutuksen vähemmillä kaloreilla. Valkoinen yrttinen, viininen kastike, jossa on vähemmän rasvaa... Mitä mieltä olette?</w:t>
      </w:r>
    </w:p>
    <w:p>
      <w:r>
        <w:rPr>
          <w:b/>
        </w:rPr>
        <w:t xml:space="preserve">Tulos</w:t>
      </w:r>
    </w:p>
    <w:p>
      <w:r>
        <w:t xml:space="preserve">Miten voin vähentää rasvaa valkoviini-persiljakastikkeessa?</w:t>
      </w:r>
    </w:p>
    <w:p>
      <w:r>
        <w:rPr>
          <w:b/>
        </w:rPr>
        <w:t xml:space="preserve">Esimerkki 5.350</w:t>
      </w:r>
    </w:p>
    <w:p>
      <w:r>
        <w:t xml:space="preserve">Ostin käsikahvaisen tölkinavaajan (Oxo) hyvän verkkopalautteen vuoksi ja käytän vain "ravistamalla" kuivaa lähestymistapaa. Siihen kehittyi nopeasti ruostetta metallin väliin. Kun alun perin esitin IRC:ssä huoltokysymyksen, joka koski ruostetta ja ruokailuvälineitä ja keittiövälineitä yleensä, sain ehdotuksia, jotka vaihtelivat sanoista "tuhlaa vähän kunnolliseen" sanoihin "haluat ruostumatonta terästä". Säilytin molemmat vastaukset hyödyllisinä tulevia hankintoja varten. äskettäin huomasin toimiston ruokakomerossa kaksi tölkinavaajaa, joissa molemmissa näkyy ruostetta. Ilmeisesti näitä oli laiminlyöty ja niissä oli enemmän korroosiota. Tämän nähtyäni olen utelias, onko ruoste todella normaalia ja vaaratonta. Onko olemassa kalliimpia ruostumattomasta teräksestä valmistettuja tölkinavaajia, jotka ovat ruostumattomia? Pitäisikö minun kuivata tarkemmin? Ajattelin juuri toista mahdollisuutta: pitäisikö minun pitää tölkinavaaja ruokaöljypurkissa?</w:t>
      </w:r>
    </w:p>
    <w:p>
      <w:r>
        <w:rPr>
          <w:b/>
        </w:rPr>
        <w:t xml:space="preserve">Tulos</w:t>
      </w:r>
    </w:p>
    <w:p>
      <w:r>
        <w:t xml:space="preserve">Mikä on oikea tapa huoltaa tölkinavaaja?</w:t>
      </w:r>
    </w:p>
    <w:p>
      <w:r>
        <w:rPr>
          <w:b/>
        </w:rPr>
        <w:t xml:space="preserve">Esimerkki 5.351</w:t>
      </w:r>
    </w:p>
    <w:p>
      <w:r>
        <w:t xml:space="preserve">Haluaisin tietää, mitä eroa on keitetyillä vihanneksilla ja muhennetuilla vihanneksilla? Ovatko niiden valmistusmenetelmät erilaisia? Miten nämä eroavat toisistaan? Ymmärtääkseni keitettäessä vihanneksiin ei sekoiteta mitään, kun taas muhennettaessa veteen lisätään jotakin (jauheita, vihanneskuutioita jne.), jotta vihanneksissa olisi makua ja jotta ne olisivat maukkaampia. onko tämä ainoa ero, vai onko minulta jäänyt huomaamatta jotain muuta?</w:t>
      </w:r>
    </w:p>
    <w:p>
      <w:r>
        <w:rPr>
          <w:b/>
        </w:rPr>
        <w:t xml:space="preserve">Tulos</w:t>
      </w:r>
    </w:p>
    <w:p>
      <w:r>
        <w:t xml:space="preserve">Mitä eroa on keitetyillä vihanneksilla ja muhennetuilla vihanneksilla?</w:t>
      </w:r>
    </w:p>
    <w:p>
      <w:r>
        <w:rPr>
          <w:b/>
        </w:rPr>
        <w:t xml:space="preserve">Esimerkki 5.352</w:t>
      </w:r>
    </w:p>
    <w:p>
      <w:r>
        <w:t xml:space="preserve">Olen lukenut "The Bread Baker's Apprentice" -lehteä, ja kaikissa hapantaikinaleipäresepteissä kehotetaan säilyttämään leipää yön yli jääkaapissa. Onko tämä todella tarpeen? Voinko vain jättää sen huoneenlämpöön ja leipoa sen samana iltana? Mitä hyötyä on säilyttää sitä jääkaapissa yön ajan?</w:t>
      </w:r>
    </w:p>
    <w:p>
      <w:r>
        <w:rPr>
          <w:b/>
        </w:rPr>
        <w:t xml:space="preserve">Tulos</w:t>
      </w:r>
    </w:p>
    <w:p>
      <w:r>
        <w:t xml:space="preserve">Keittokirjassa sanotaan, että taikina pitää säilyttää jääkaapissa yön yli, miksen voi vain leipoa sitä jo valmiiksi?</w:t>
      </w:r>
    </w:p>
    <w:p>
      <w:r>
        <w:rPr>
          <w:b/>
        </w:rPr>
        <w:t xml:space="preserve">Esimerkki 5.353</w:t>
      </w:r>
    </w:p>
    <w:p>
      <w:r>
        <w:t xml:space="preserve">Piirakkaa tehdessäsi sinun on lähes aina tehtävä taikinaan reikiä haarukalla. Mitä tarkkaa syytä tähän on? Onko olemassa leivonnaisia (puffetti, lyhytkuorinen, hiutalepohjainen), joissa tämä ei ole tarpeen? Tarvitaanko sitä vain sokkopaistettaessa? Kun käytät leivontapainoja, onko sillä silti merkitystä?</w:t>
      </w:r>
    </w:p>
    <w:p>
      <w:r>
        <w:rPr>
          <w:b/>
        </w:rPr>
        <w:t xml:space="preserve">Tulos</w:t>
      </w:r>
    </w:p>
    <w:p>
      <w:r>
        <w:t xml:space="preserve">Miksi ja milloin taikina on telakoitava?</w:t>
      </w:r>
    </w:p>
    <w:p>
      <w:r>
        <w:rPr>
          <w:b/>
        </w:rPr>
        <w:t xml:space="preserve">Esimerkki 5.354</w:t>
      </w:r>
    </w:p>
    <w:p>
      <w:r>
        <w:t xml:space="preserve">Kokoonpanen reseptiä lasitetulle hedelmäkakulle, joka on jäähdytetty ja jota ei ole kypsennetty. Kuorrutus tehdään tärkkelyksestä, joka keitetään veden ja sokerin kanssa, kaadetaan marjojen päälle hyytelövuokaan ja jäähdytetään kunnes ne ovat kovettuneet. Sitten ne asetetaan keksimurupohjaan ja laitetaan takaisin jääkaappiin kovettumaan. Kaikki on melko yksinkertaista, mutta useimmissa löytämissäni resepteissä käytetään kuitenkin maissitärkkelystä. Löytämäni kaupasta ostetut kuorruteseokset sisältävät tapiokatärkkelystä (yhdessä sitruunahapon, suolan ja joidenkin luonnollisten aromien/värien kanssa). Minulla on käsillä sekä tapioka- että maissitärkkelystä, samoin kuin perunatärkkelystä. Onko jommastakummasta etua muihin verrattuna? Olen esimerkiksi lukenut, että maissitärkkelys voi antaa merkittävän maissitärkkelyksen maun. Lisäksi maissitärkkelys on usein sameamman näköistä, kun se on kovettunut. Tavoitteena on täysin läpinäkyvä ulkonäkö, niin että hedelmien lisäksi muuta kuin hedelmiä tuskin huomaa. Kaikki neuvot ovat tervetulleita, kiitos!</w:t>
      </w:r>
    </w:p>
    <w:p>
      <w:r>
        <w:rPr>
          <w:b/>
        </w:rPr>
        <w:t xml:space="preserve">Tulos</w:t>
      </w:r>
    </w:p>
    <w:p>
      <w:r>
        <w:t xml:space="preserve">Reseptin luominen lasitetulle hedelmäpiirakalle - mitä tärkkelystä tulisi käyttää?</w:t>
      </w:r>
    </w:p>
    <w:p>
      <w:r>
        <w:rPr>
          <w:b/>
        </w:rPr>
        <w:t xml:space="preserve">Esimerkki 5.355</w:t>
      </w:r>
    </w:p>
    <w:p>
      <w:r>
        <w:t xml:space="preserve">Minun on voideltava leivontapannu (jota minulla ei ole) brownieita varten. Minulla ei myöskään ole voita tai rasvatonta rasvaa. Minulla on yksi sellainen pyrex-uuniastiapannu ja jotain pientä uunia muistuttava uuni, jossa on kuitenkin lasinen kansi. Voisiko jompikumpi näistä korvata leivinpannun? Ja voisinko voin sijasta käyttää kasviöljyä ja paperipyyhettä voidellakseni yhden niistä pannuista, joita minulla on (vaikuttamatta brownieiden lopputulokseen)?</w:t>
      </w:r>
    </w:p>
    <w:p>
      <w:r>
        <w:rPr>
          <w:b/>
        </w:rPr>
        <w:t xml:space="preserve">Tulos</w:t>
      </w:r>
    </w:p>
    <w:p>
      <w:r>
        <w:t xml:space="preserve">Miten voitele pannu ilman rasvaa tai voita?</w:t>
      </w:r>
    </w:p>
    <w:p>
      <w:r>
        <w:rPr>
          <w:b/>
        </w:rPr>
        <w:t xml:space="preserve">Esimerkki 5.356</w:t>
      </w:r>
    </w:p>
    <w:p>
      <w:r>
        <w:t xml:space="preserve">Reseptit savustamiseen suosittelevat tyypillisesti 225 F:n lämpötilaa. Weber Smokey Mountainissa on vesipannu, joka auttaa lämpötilan säätämisessä. Entä jos pystyn pitämään tämän lämpötilan ilman vesipannua? Kypsennettäisiinkö samalla tavalla vai onko kosteus välttämätöntä rintafileen savustuksessa?</w:t>
      </w:r>
    </w:p>
    <w:p>
      <w:r>
        <w:rPr>
          <w:b/>
        </w:rPr>
        <w:t xml:space="preserve">Tulos</w:t>
      </w:r>
    </w:p>
    <w:p>
      <w:r>
        <w:t xml:space="preserve">Kuinka tärkeää kosteus on rintafileen savustamisessa?</w:t>
      </w:r>
    </w:p>
    <w:p>
      <w:r>
        <w:rPr>
          <w:b/>
        </w:rPr>
        <w:t xml:space="preserve">Esimerkki 5.357</w:t>
      </w:r>
    </w:p>
    <w:p>
      <w:r>
        <w:t xml:space="preserve">Voiko tammenterhokurpitsasta mitenkään tietää, onko se kypsä, ennen kuin se leikataan auki keittämistä varten? Saan jatkuvasti epäkypsiä kurpitsoja ruokakaupasta, enkä tiedä, että ne ovat epäkypsiä, ennen kuin leikkaan ne auki, ja valitettavasti teen niistä kompostia päivällisen sijasta.</w:t>
      </w:r>
    </w:p>
    <w:p>
      <w:r>
        <w:rPr>
          <w:b/>
        </w:rPr>
        <w:t xml:space="preserve">Tulos</w:t>
      </w:r>
    </w:p>
    <w:p>
      <w:r>
        <w:t xml:space="preserve">Mistä tiedän, onko tammenterhoni kypsä, ennen kuin leikkaan sen auki?</w:t>
      </w:r>
    </w:p>
    <w:p>
      <w:r>
        <w:rPr>
          <w:b/>
        </w:rPr>
        <w:t xml:space="preserve">Esimerkki 5.358</w:t>
      </w:r>
    </w:p>
    <w:p>
      <w:r>
        <w:t xml:space="preserve">Tämä kysymys: Jos vaihtaisin painekattilaan, olisiko se toinen tapa pitää liha kosteampana? Vai jos en noudata yllä olevan viestin ehdotuksia (erityisesti oikeanlaisen lihan käyttäminen), eikö painekattila auttaisi minua juurikaan?</w:t>
      </w:r>
    </w:p>
    <w:p>
      <w:r>
        <w:rPr>
          <w:b/>
        </w:rPr>
        <w:t xml:space="preserve">Tulos</w:t>
      </w:r>
    </w:p>
    <w:p>
      <w:r>
        <w:t xml:space="preserve">Painekeitin vs. hidas keitin kostealle lihalle</w:t>
      </w:r>
    </w:p>
    <w:p>
      <w:r>
        <w:rPr>
          <w:b/>
        </w:rPr>
        <w:t xml:space="preserve">Esimerkki 5.359</w:t>
      </w:r>
    </w:p>
    <w:p>
      <w:r>
        <w:t xml:space="preserve">Miltä tryffelit (sienet) maistuvat? Olen vain utelias. Näin sen televisiossa taannoin. Tiedän vain, että ne ovat kalliita ja tiedän, etten luultavasti osta niitä lähiaikoina. En myöskään tiedä niistä paljoakaan.</w:t>
      </w:r>
    </w:p>
    <w:p>
      <w:r>
        <w:rPr>
          <w:b/>
        </w:rPr>
        <w:t xml:space="preserve">Tulos</w:t>
      </w:r>
    </w:p>
    <w:p>
      <w:r>
        <w:t xml:space="preserve">Tryffelien makunuotit tai profiili?</w:t>
      </w:r>
    </w:p>
    <w:p>
      <w:r>
        <w:rPr>
          <w:b/>
        </w:rPr>
        <w:t xml:space="preserve">Esimerkki 5.360</w:t>
      </w:r>
    </w:p>
    <w:p>
      <w:r>
        <w:t xml:space="preserve">Viinirypäleiden hilloa koskevissa resepteissä (esim. Gourmetista) sanotaan yleisesti, että kuoret on erotettava, kuoret on soseutettava, jotta ne voidaan sisällyttää hilloon, ne on keitettävä, hedelmäliha on keitettävä ja siemenet on poistettava myllyllä.Onko mitään syytä, miksi ei voisi sen sijaan vain keittää koko viinirypäleitä niin kauan, että kaikki sekoittuu (eli niin kauan, että kuoret ovat täysin kypsiä), ja sitten käyttää myllyä siementen ja kuorten poistamiseen?</w:t>
      </w:r>
    </w:p>
    <w:p>
      <w:r>
        <w:rPr>
          <w:b/>
        </w:rPr>
        <w:t xml:space="preserve">Tulos</w:t>
      </w:r>
    </w:p>
    <w:p>
      <w:r>
        <w:t xml:space="preserve">Pitäisikö rypäleiden kuoret erottaa toisistaan hilloa valmistettaessa?</w:t>
      </w:r>
    </w:p>
    <w:p>
      <w:r>
        <w:rPr>
          <w:b/>
        </w:rPr>
        <w:t xml:space="preserve">Esimerkki 5.361</w:t>
      </w:r>
    </w:p>
    <w:p>
      <w:r>
        <w:t xml:space="preserve">Onko SS Stovetop Espressokeitin se, mitä kutsutaan Moka-pannuksi? He eivät ole nimenomaan nimenneet sitä Moka-pannuksi, siksi kysymys. jos ei, voiko siinä valmistaa Moka-pannun tyylistä kahvia?</w:t>
      </w:r>
    </w:p>
    <w:p>
      <w:r>
        <w:rPr>
          <w:b/>
        </w:rPr>
        <w:t xml:space="preserve">Tulos</w:t>
      </w:r>
    </w:p>
    <w:p>
      <w:r>
        <w:t xml:space="preserve">Onko CafeCoffeeDayn SS-liesikeitin Moka-pannu?</w:t>
      </w:r>
    </w:p>
    <w:p>
      <w:r>
        <w:rPr>
          <w:b/>
        </w:rPr>
        <w:t xml:space="preserve">Esimerkki 5.362</w:t>
      </w:r>
    </w:p>
    <w:p>
      <w:r>
        <w:t xml:space="preserve">Kypsennän kanacurryn yleensä painekattilassa, jotta se valmistuu nopeasti. Asiantuntijakokit neuvovat yleensä, että se on parempi valmistaa pannulla miedolla lämmöllä. Mutta en oikeastaan huomaa suurta eroa maun suhteen? Jos marinoimme kanan hyvin etukäteen, tekeekö pannulla hitaasti kypsentäminen ruoasta todella herkullisemman?</w:t>
      </w:r>
    </w:p>
    <w:p>
      <w:r>
        <w:rPr>
          <w:b/>
        </w:rPr>
        <w:t xml:space="preserve">Tulos</w:t>
      </w:r>
    </w:p>
    <w:p>
      <w:r>
        <w:t xml:space="preserve">Cooking Chicken in Cooker Versus Pan?</w:t>
      </w:r>
    </w:p>
    <w:p>
      <w:r>
        <w:rPr>
          <w:b/>
        </w:rPr>
        <w:t xml:space="preserve">Esimerkki 5.363</w:t>
      </w:r>
    </w:p>
    <w:p>
      <w:r>
        <w:t xml:space="preserve">Kun paistat tai paistat, olen varma, että osa öljystä haihtuu korkean lämpötilan vuoksi. Kuinka paljon alkuperäisestä öljystä haihtuu? Koska oletan, että se riippuu öljyn lajista, lämpötilasta ja kestosta, voitko antaa esimerkin useista tyypillisistä tapauksista? (esimerkiksi kasviöljy, keskilämpö, 15 minuuttia jne.)Miten tämä vaikuttaa ravitsemus- ja energialaskelmiin? Esimerkiksi jos 50 grammaa kasviöljyä sisältää ~400 kcal, kuinka paljon kaloreita on jossakin ruoassa, joka on kypsennetty tuolla määrällä öljyä?</w:t>
      </w:r>
    </w:p>
    <w:p>
      <w:r>
        <w:rPr>
          <w:b/>
        </w:rPr>
        <w:t xml:space="preserve">Tulos</w:t>
      </w:r>
    </w:p>
    <w:p>
      <w:r>
        <w:t xml:space="preserve">Sekoituspaistaminen: kuinka paljon öljystä haihtuu?</w:t>
      </w:r>
    </w:p>
    <w:p>
      <w:r>
        <w:rPr>
          <w:b/>
        </w:rPr>
        <w:t xml:space="preserve">Esimerkki 5.364</w:t>
      </w:r>
    </w:p>
    <w:p>
      <w:r>
        <w:t xml:space="preserve">Minulle on tulossa ystäviä kylään, ja aion valmistaa jerkkikanaa. Kuten toisessa kysymyksessäni kysyttiin.Definitive Jerk ChickenHowever some of them are vegetarian. Haluaisin tehdä heille jerkkikanaa X, jossa X on vihannes, joka voidaan valmistaa samalla tavalla ja joka maistuisi hyvältä jerkkikastikkeessa. Onko ehdotuksia, mitä vihannesta voisi käyttää?</w:t>
      </w:r>
    </w:p>
    <w:p>
      <w:r>
        <w:rPr>
          <w:b/>
        </w:rPr>
        <w:t xml:space="preserve">Tulos</w:t>
      </w:r>
    </w:p>
    <w:p>
      <w:r>
        <w:t xml:space="preserve">Jerk vihannes?</w:t>
      </w:r>
    </w:p>
    <w:p>
      <w:r>
        <w:rPr>
          <w:b/>
        </w:rPr>
        <w:t xml:space="preserve">Esimerkki 5.365</w:t>
      </w:r>
    </w:p>
    <w:p>
      <w:r>
        <w:t xml:space="preserve">Paikallisen ruokakauppamme tuoteosastolla on muutama alue, jossa on kylmätuotteita seinien varrella - enimmäkseen "märkiä" vihanneksia, kuten salaattia, kurpitsaa, paprikaa, vihreitä papuja jne. Loput, keskellä tuoteosastoa, on yksinkertaisesti hyllyissä, kuten perunat, sipulit, maissi ja banaanit.Suurimmaksi osaksi kotivarastomme noudattaa yleensä kaupan varastointia - salaatti on säilytyslokerossa ja sipulit ulkona.On kuitenkin muutama tuote, jotka aiheuttavat meillä kiistaa, ja ne ovat yleensä pieniä ja pyöreitä, kuten viinirypäleet, kirsikat ja marjat. Tällä viikolla kyseenalainen tuote on mustikka. Minulla on taipumus noudattaa kaupan käytäntöä ja jättää ne ulos, kun taas vaimoni on vakuuttunut siitä, että ne mätänevät muutamassa tunnissa, ja vaatii, että ne on pakastettava.Minä olen enemmän tai vähemmän tyytyväinen siihen, että ne pakastetaan - kunhan se ei aiheuta ongelmia. Olen kuullut, että jotkut tuotteet pehmenevät nopeammin tai menettävät makua, jos niitä säilytetään kylmässä.</w:t>
      </w:r>
    </w:p>
    <w:p>
      <w:r>
        <w:rPr>
          <w:b/>
        </w:rPr>
        <w:t xml:space="preserve">Tulos</w:t>
      </w:r>
    </w:p>
    <w:p>
      <w:r>
        <w:t xml:space="preserve">Onko tarpeeton jäähdytys ongelmallista?</w:t>
      </w:r>
    </w:p>
    <w:p>
      <w:r>
        <w:rPr>
          <w:b/>
        </w:rPr>
        <w:t xml:space="preserve">Esimerkki 5.366</w:t>
      </w:r>
    </w:p>
    <w:p>
      <w:r>
        <w:t xml:space="preserve">Voitko mitata uunin tai huoneen lämpötilan esimerkiksi leivän kypsentämistä varten, kun parempia vaihtoehtoja ei ole saatavilla? Kuinka tarkka se on?Minulla on TheromoWorks Thermopop, josta olen kuullut hyvää. Kirjoitan tämän vain tietääkseni, onko sillä merkitystä.</w:t>
      </w:r>
    </w:p>
    <w:p>
      <w:r>
        <w:rPr>
          <w:b/>
        </w:rPr>
        <w:t xml:space="preserve">Tulos</w:t>
      </w:r>
    </w:p>
    <w:p>
      <w:r>
        <w:t xml:space="preserve">Voinko käyttää lihalämpömittaria huoneen ja uunin lämpötilan mittaamiseen?</w:t>
      </w:r>
    </w:p>
    <w:p>
      <w:r>
        <w:rPr>
          <w:b/>
        </w:rPr>
        <w:t xml:space="preserve">Esimerkki 5.367</w:t>
      </w:r>
    </w:p>
    <w:p>
      <w:r>
        <w:t xml:space="preserve">Tein tänään ensimmäistä kertaa merileväsalaattia ja olin juuri saanut wakame-leväni liotettua jonkin aikaa. Huuhtelin sen ja laitoin siivilään, mutta en saanut puristettua siitä kovin paljon vettä pois. Palat tarttuivat käsiini, puristuivat ja pitivät kuristavia ääniä, mutta suurimmaksi osaksi ne pysyivät läpimärkinä ja maistuivat myöhemmin täysin vetisiltä. Onko minulta jäänyt jotain huomaamatta? Tiedän, että vesi saadaan pois, koska olen ennenkin maistanut ihanan kevyttä ja virkistävää merileväsalaattia, mutta wakame on (vielä tunteja myöhemmin) vain limainen kulho vetistä merilevää. Kiitos!</w:t>
      </w:r>
    </w:p>
    <w:p>
      <w:r>
        <w:rPr>
          <w:b/>
        </w:rPr>
        <w:t xml:space="preserve">Tulos</w:t>
      </w:r>
    </w:p>
    <w:p>
      <w:r>
        <w:t xml:space="preserve">Ylimääräisen veden puristaminen merilevästä</w:t>
      </w:r>
    </w:p>
    <w:p>
      <w:r>
        <w:rPr>
          <w:b/>
        </w:rPr>
        <w:t xml:space="preserve">Esimerkki 5.368</w:t>
      </w:r>
    </w:p>
    <w:p>
      <w:r>
        <w:t xml:space="preserve">Kun käytät valkosipulinkynsiä melkein mihin tahansa, onko koskaan tarpeen leikata hieman ruskea pää pois (se, joka liittyy päähän) tai keskikohta pois? Usein kun kuorin valkosipulinkynnen ja leikkaan sitä, huomaan, että keskiosassa on hieman tai kohtalaisen vihreää, ja mietin aina, pitäisikö se heittää pois ruskean pään (tai päiden) kanssa. Jos valkosipulissa on selviä virheitä, poistan ne, mutta onko muuten olemassa mitään yleistä nyrkkisääntöä?</w:t>
      </w:r>
    </w:p>
    <w:p>
      <w:r>
        <w:rPr>
          <w:b/>
        </w:rPr>
        <w:t xml:space="preserve">Tulos</w:t>
      </w:r>
    </w:p>
    <w:p>
      <w:r>
        <w:t xml:space="preserve">Pitäisikö aina käyttää kokonaista valkosipulinkynttä?</w:t>
      </w:r>
    </w:p>
    <w:p>
      <w:r>
        <w:rPr>
          <w:b/>
        </w:rPr>
        <w:t xml:space="preserve">Esimerkki 5.369</w:t>
      </w:r>
    </w:p>
    <w:p>
      <w:r>
        <w:t xml:space="preserve">Aion tehdä viikonloppuna huomattavan määrän kanalientä. Koska en oikeastaan voi syödä niin paljon kanaa, ostin vain useita kiloja luita, koska ajattelin säästää kokonaisen kanan puhdistamisen ja teurastamisen vaivan ja kustannukset: Useimmat lähteet näyttävät olevan yhtä mieltä siitä, että paistetuista luista valmistettu liemi on täyteläisempää kuin raa'asti keitetyistä luista valmistettu liemi. Kaikissa tarkastelemissani "resepteissä" oletetaan kuitenkin, että käytetään kokonaisia kanoja. Minulle ei ole koskaan opetettu tai nähty ohjeita siitä, miten pelkät luut paahdetaan, joten minulla on muutama kysymys luiden paahtamiseen liittyen: Ensinnäkin, onko se todella käytännöllistä? Onko mitään syytä, miksi minun ei pitäisi harkita sitä?Mikä olisi suositeltava uunin lämpötila ja paistoaika noin 5 kilon luille?Olettaen, että käytän pohjana voita, kuinka paljon sitä todennäköisesti tarvitsisin?Onko mitään järkeä suolata luita tai maustaa niitä lainkaan ennen paahtamista?Pitäisikö paahtopaistiin lisätä vihanneksia tai muita makuja, kun tiedän, että siitä tulee myöhemmin vain liemi, jossa on omat makunsa?Vaistoni mukaan kaikki erityiset valmistelut, maustaminen tai lisäaineet olisivat turhia, mutta haluaisin mieluummin käyttää faktoja kuin intuitiota. Ja vaikka olisinkin oikeassa, haluaisin silti saada karkeat ohjeet uunin asetuksista, sillä jos poltan ne vahingossa, koko yritys on mennyttä.</w:t>
      </w:r>
    </w:p>
    <w:p>
      <w:r>
        <w:rPr>
          <w:b/>
        </w:rPr>
        <w:t xml:space="preserve">Tulos</w:t>
      </w:r>
    </w:p>
    <w:p>
      <w:r>
        <w:t xml:space="preserve">Miten voin paahtaa kananluita (ilman lihaa)?</w:t>
      </w:r>
    </w:p>
    <w:p>
      <w:r>
        <w:rPr>
          <w:b/>
        </w:rPr>
        <w:t xml:space="preserve">Esimerkki 5.370</w:t>
      </w:r>
    </w:p>
    <w:p>
      <w:r>
        <w:t xml:space="preserve">Okei, annan periksi, olen yrittänyt ja epäonnistunut noin 8 kertaa, mutta katkaravut eivät ole koskaan meheviä. Resepti, jonka haluan saada valmiiksi, on melko yksinkertainen: Kalanpoisto. Suolaa katkarapuja jonkin aikaa ja anna niiden marinoitua.Pese ne. Paista niitä öljyssä, kunnes ne muuttuvat vaaleanpunaisiksi.Lisää sipuli, chilit, inkivääri ja valkosipuli. Vähän kurkumaa. Vähän tomaatteja. Ruoka on goalaista, jos siitä on apua.Äiti tekee juuri näin ja jotenkin siitä tulee hyvää. Ainoat asiat, jotka teen toisin, ovat:Alkuperäisessä reseptissä käytetään kookosöljyä, minä käytän auringonkukkaöljyäKäytän pakastekatkarapuja, koska en saa tuoreita katkarapuja.En usko, että mikään näistä vaikuttaa ruokaan. Joka tapauksessa aina käy niin, että katkaravut ovat joko liian pureskeltavia tai liian kuivia (mehukkaiden vastakohta).Mitä teen väärin? Mistä tiedän, ovatko katkaravut juuri oikein kypsiä? Pitäisikö minun käyttää matalaa vai korkeaa lämpöä?Onko muita vinkkejä, joilla saan todella mehukkaita paistettuja katkarapuja?</w:t>
      </w:r>
    </w:p>
    <w:p>
      <w:r>
        <w:rPr>
          <w:b/>
        </w:rPr>
        <w:t xml:space="preserve">Tulos</w:t>
      </w:r>
    </w:p>
    <w:p>
      <w:r>
        <w:t xml:space="preserve">Miten saan paistetuista katkaravuista mehukkaita?</w:t>
      </w:r>
    </w:p>
    <w:p>
      <w:r>
        <w:rPr>
          <w:b/>
        </w:rPr>
        <w:t xml:space="preserve">Esimerkki 5.371</w:t>
      </w:r>
    </w:p>
    <w:p>
      <w:r>
        <w:t xml:space="preserve">Minulla on noin 20 punaista thaipippuria tämän vuoden puutarhastani, jotka olen kuivannut ilmakuivattuna. Ne ovat tällä hetkellä muurinpohjapurkissa, jossa on kansi ja rengas (ei kuitenkaan suljettu). Onko tämä riittävä säilytysmenetelmä vai onko parempaa tapaa? Paprikat ovat kokonaisia.</w:t>
      </w:r>
    </w:p>
    <w:p>
      <w:r>
        <w:rPr>
          <w:b/>
        </w:rPr>
        <w:t xml:space="preserve">Tulos</w:t>
      </w:r>
    </w:p>
    <w:p>
      <w:r>
        <w:t xml:space="preserve">Kuivattujen paprikoiden varastointi</w:t>
      </w:r>
    </w:p>
    <w:p>
      <w:r>
        <w:rPr>
          <w:b/>
        </w:rPr>
        <w:t xml:space="preserve">Esimerkki 5.372</w:t>
      </w:r>
    </w:p>
    <w:p>
      <w:r>
        <w:t xml:space="preserve">Minulla on suuria paloja jaggeria. Haluan muuttaa ne hienoksi jauheeksi. Mikä on paras tapa muuttaa jaggerin palat jauheeksi?</w:t>
      </w:r>
    </w:p>
    <w:p>
      <w:r>
        <w:rPr>
          <w:b/>
        </w:rPr>
        <w:t xml:space="preserve">Tulos</w:t>
      </w:r>
    </w:p>
    <w:p>
      <w:r>
        <w:t xml:space="preserve">Mikä on paras tapa muuttaa jaggerin palat hienoksi jauheeksi?</w:t>
      </w:r>
    </w:p>
    <w:p>
      <w:r>
        <w:rPr>
          <w:b/>
        </w:rPr>
        <w:t xml:space="preserve">Esimerkki 5.373</w:t>
      </w:r>
    </w:p>
    <w:p>
      <w:r>
        <w:t xml:space="preserve">Sain lahjaksi pehmytjäätelöannostelijan. on kuitenkin niin tuskallista pitää kone aina päällä ja käynnissä, kun haluan jäätelöä - sitäkin enemmän, että se kuluttaa paljon sähköä. Haluaisin tietää, voisinko valmistaa pehmytjäätelöä suurina määrinä ja säilyttää sen pakastimessani, jotta voin aina poistaa ja ottaa kauhallisen aina kun haluan pehmytjäätelöä. Kokeilin sitä kerran, mutta se muuttui kovaksi kuin kivi ja menetti koostumuksensa, kun annoin sen sulaa. onko olemassa jokin temppu, jolla se pysyy pehmeänä ja lähellä koostumusta pakastimessa?</w:t>
      </w:r>
    </w:p>
    <w:p>
      <w:r>
        <w:rPr>
          <w:b/>
        </w:rPr>
        <w:t xml:space="preserve">Tulos</w:t>
      </w:r>
    </w:p>
    <w:p>
      <w:r>
        <w:t xml:space="preserve">Voinko säilyttää pehmytjäätelöä tavallisessa pakastimessa?</w:t>
      </w:r>
    </w:p>
    <w:p>
      <w:r>
        <w:rPr>
          <w:b/>
        </w:rPr>
        <w:t xml:space="preserve">Esimerkki 5.374</w:t>
      </w:r>
    </w:p>
    <w:p>
      <w:r>
        <w:t xml:space="preserve">Siksi ostan yleensä säteilytettyä naudanlihaa. Ymmärtääkseni naudanliha pakataan, suljetaan, ja sen jälkeen sitä säteilytetään. Olen ammatiltani ydinvoimainsinööri, joten tiedän, että useimmat asiat kuolevat, kun ne altistuvat sellaisille annostasoille, joille tämä naudanliha altistuu. Normaalisti ruoka pilaantuu, kun bakteerit, homeet ja muut mässäilevät sitä, mutta tässä tapauksessa kaiken sen pitäisi olla kuollutta. jos se on täysin suljettu, eikä pakkauksen sisällä ole mitään elävää, miten se voi pilaantua?</w:t>
      </w:r>
    </w:p>
    <w:p>
      <w:r>
        <w:rPr>
          <w:b/>
        </w:rPr>
        <w:t xml:space="preserve">Tulos</w:t>
      </w:r>
    </w:p>
    <w:p>
      <w:r>
        <w:t xml:space="preserve">Miten säteilytetty naudanliha pilaantuu?</w:t>
      </w:r>
    </w:p>
    <w:p>
      <w:r>
        <w:rPr>
          <w:b/>
        </w:rPr>
        <w:t xml:space="preserve">Esimerkki 5.375</w:t>
      </w:r>
    </w:p>
    <w:p>
      <w:r>
        <w:t xml:space="preserve">Tänään testasin ensimmäistä kertaa klassista munamajoneesia.Voin vain sanoa, että se haisi voimakkaasti hiivalle! Onko mitään keinoa päästä eroon tuosta hajusta? Haiseeko majoneesi yleensä tuolta?Valaise, kiitos.</w:t>
      </w:r>
    </w:p>
    <w:p>
      <w:r>
        <w:rPr>
          <w:b/>
        </w:rPr>
        <w:t xml:space="preserve">Tulos</w:t>
      </w:r>
    </w:p>
    <w:p>
      <w:r>
        <w:t xml:space="preserve">Miten pääsen eroon majoneesin hajusta?</w:t>
      </w:r>
    </w:p>
    <w:p>
      <w:r>
        <w:rPr>
          <w:b/>
        </w:rPr>
        <w:t xml:space="preserve">Esimerkki 5.376</w:t>
      </w:r>
    </w:p>
    <w:p>
      <w:r>
        <w:t xml:space="preserve">Onko kukaan keksinyt keinoa keittää vatkattuja kananmunia mikroaaltouunissa?Yritykseni ovat johtaneet värittömään sotkuun, joka on koostumukseltaan kuin kumia.</w:t>
      </w:r>
    </w:p>
    <w:p>
      <w:r>
        <w:rPr>
          <w:b/>
        </w:rPr>
        <w:t xml:space="preserve">Tulos</w:t>
      </w:r>
    </w:p>
    <w:p>
      <w:r>
        <w:t xml:space="preserve">munakokkelin mikrossa paistaminen</w:t>
      </w:r>
    </w:p>
    <w:p>
      <w:r>
        <w:rPr>
          <w:b/>
        </w:rPr>
        <w:t xml:space="preserve">Esimerkki 5.377</w:t>
      </w:r>
    </w:p>
    <w:p>
      <w:r>
        <w:t xml:space="preserve">Olen päässyt pisteeseen, jossa olen hyvin tyytyväinen siihen, että käytän hyvää punaviiniä/salottilaastia pannukastikkeena nauhapaistien ja pihvien kanssa. Muistaakseni söin kerran aterian, jossa tarjoiltiin viipaloitua sisäfileetä valkoisen kastikkeen kanssa. Kuvittelen, että se oli kermapohjainen, mutta en näe tätä yhdistelmää usein. mietin, olisiko toivoa kermapohjaisen kastikkeen kokoamisesta, ja jos olisi, olisiko kenelläkään ideaa siitä, mikä peruskastike (emo tai muu) olisi hyvä lähtökohta kokeiluille?</w:t>
      </w:r>
    </w:p>
    <w:p>
      <w:r>
        <w:rPr>
          <w:b/>
        </w:rPr>
        <w:t xml:space="preserve">Tulos</w:t>
      </w:r>
    </w:p>
    <w:p>
      <w:r>
        <w:t xml:space="preserve">Sopisiko kermapohjainen kastike pihvien kanssa?</w:t>
      </w:r>
    </w:p>
    <w:p>
      <w:r>
        <w:rPr>
          <w:b/>
        </w:rPr>
        <w:t xml:space="preserve">Esimerkki 5.378</w:t>
      </w:r>
    </w:p>
    <w:p>
      <w:r>
        <w:t xml:space="preserve">Minulla oli munia, jotka olivat pari viikkoa myöhässä, ja käytin ne valmiiseen kakkutaikinaan. Olen ennenkin käyttänyt yliaikaisia kananmunia ilman ongelmia, mutta nämä olivat kaksi viikkoa yliaikaisia, ja minusta ne haisivat hieman oudolta, mutta en voinut olla varma. Tietäisikö joku, voisiko huonot/vanhat munat leivonnassa sairastuttaa? Munat keitetään taikinassa, joten toivoin, että ne olisivat vielä ok.</w:t>
      </w:r>
    </w:p>
    <w:p>
      <w:r>
        <w:rPr>
          <w:b/>
        </w:rPr>
        <w:t xml:space="preserve">Tulos</w:t>
      </w:r>
    </w:p>
    <w:p>
      <w:r>
        <w:t xml:space="preserve">Pahat munat leivonnassa?</w:t>
      </w:r>
    </w:p>
    <w:p>
      <w:r>
        <w:rPr>
          <w:b/>
        </w:rPr>
        <w:t xml:space="preserve">Esimerkki 5.379</w:t>
      </w:r>
    </w:p>
    <w:p>
      <w:r>
        <w:t xml:space="preserve">Marinoin kanaa pari viikkoa sitten, ja säilytin marinadin sen jälkeen purkissa. Voiko sitä käyttää uudelleen vai onko se vaarallista? Minulle on kerrottu täällä ristiriitaisia tarinoita. Marinadi on enimmäkseen teriyakia, jos sillä on merkitystä. Käytetyn marinadin käyttötarkoitus: Marinoida kanaa, joka sitten kypsennetään uunissa. Sitä ei käytetä mihinkään, mitä ei kypsennetä (kuten kastike).</w:t>
      </w:r>
    </w:p>
    <w:p>
      <w:r>
        <w:rPr>
          <w:b/>
        </w:rPr>
        <w:t xml:space="preserve">Tulos</w:t>
      </w:r>
    </w:p>
    <w:p>
      <w:r>
        <w:t xml:space="preserve">Voiko raa'an kanan kanssa käytetyn marinadin käyttää uudelleen?</w:t>
      </w:r>
    </w:p>
    <w:p>
      <w:r>
        <w:rPr>
          <w:b/>
        </w:rPr>
        <w:t xml:space="preserve">Esimerkki 5.380</w:t>
      </w:r>
    </w:p>
    <w:p>
      <w:r>
        <w:t xml:space="preserve">Olen tehnyt rouxia jokin aika sitten. Unohdin laittaa päivämäärän astiaan. Kuinka kauan se säilyy jääkaapissa? Teen kastikkeen parin päivän päästä...</w:t>
      </w:r>
    </w:p>
    <w:p>
      <w:r>
        <w:rPr>
          <w:b/>
        </w:rPr>
        <w:t xml:space="preserve">Tulos</w:t>
      </w:r>
    </w:p>
    <w:p>
      <w:r>
        <w:t xml:space="preserve">Kuinka kauan rouhe säilyy?</w:t>
      </w:r>
    </w:p>
    <w:p>
      <w:r>
        <w:rPr>
          <w:b/>
        </w:rPr>
        <w:t xml:space="preserve">Esimerkki 5.381</w:t>
      </w:r>
    </w:p>
    <w:p>
      <w:r>
        <w:t xml:space="preserve">Tämän kysymyksen perusteella aloin miettiä vaihtoehtoisia tapoja sokkopaistamiseen, varsinkin kun minulla on aina ongelmia voikuoren lommahtamisen kanssa. Yksi asia, joka tuli mieleeni, on: miksi en käyttäisi kahta yhteensopivaa, toisiinsa sopivaa lasista piirakkavuokaa? Tämä näyttäisi antavan kuorelle parhaan mahdollisen tuen, koska se heijastaisi täsmälleen pohjan piirakkapellin muotoa. Olen aina ajatellut, että syy siihen, miksi kukaan ei tee näin, on se, että kuoren on päästettävä kosteutta ulos, joten sisäpuolella oleva paino tarvitsee jonkin verran huokoisuutta. Stella Parks käyttää kuitenkin sokerilla täytettyä alumiinifoliota, jossa ei olisi minkäänlaista tuulettuvuutta. joten kysymykseni kuuluu: onko mitään syytä olla käyttämättä sokkopaistamisessa painona pesäpintaista piirakkavuokaa? Jos on, niin mikä?</w:t>
      </w:r>
    </w:p>
    <w:p>
      <w:r>
        <w:rPr>
          <w:b/>
        </w:rPr>
        <w:t xml:space="preserve">Tulos</w:t>
      </w:r>
    </w:p>
    <w:p>
      <w:r>
        <w:t xml:space="preserve">Mikset leivo sokkona kahdella piirakkavuoalla?</w:t>
      </w:r>
    </w:p>
    <w:p>
      <w:r>
        <w:rPr>
          <w:b/>
        </w:rPr>
        <w:t xml:space="preserve">Esimerkki 5.382</w:t>
      </w:r>
    </w:p>
    <w:p>
      <w:r>
        <w:t xml:space="preserve">Toisin sanoen, onko sillä väliä, jos reseptissä vaaditaan punaviiniä, käytätkö Merlot'ta, Cabernet'ta, Shiraz'ta jne.?</w:t>
      </w:r>
    </w:p>
    <w:p>
      <w:r>
        <w:rPr>
          <w:b/>
        </w:rPr>
        <w:t xml:space="preserve">Tulos</w:t>
      </w:r>
    </w:p>
    <w:p>
      <w:r>
        <w:t xml:space="preserve">Kun reseptissä vaaditaan viiniä, onko sillä väliä, mitä viiniä käytetään?</w:t>
      </w:r>
    </w:p>
    <w:p>
      <w:r>
        <w:rPr>
          <w:b/>
        </w:rPr>
        <w:t xml:space="preserve">Esimerkki 5.383</w:t>
      </w:r>
    </w:p>
    <w:p>
      <w:r>
        <w:t xml:space="preserve">Olen nähnyt monia reseptejä, joissa käytetään hapanjogurttia pääainesosana, mutta en ole löytänyt hapanjogurttia asuinpaikastani, ja mietin, voisiko hapanjogurtin sijasta käyttää kermaviiliä.Tiedän, että ne ovat melkeinpä sama asia, mutta en ole varma, muuttaako tämä ruoan koostumusta/rakennetta. Jos se ei ole suositeltavaa, mikä olisi hyvä korvike? Olisiko esimerkiksi parempi käyttää pelkkää jogurttia? Kuten Walmartissa myytävää vaikka onkin hieman makeaa. Kiitos</w:t>
      </w:r>
    </w:p>
    <w:p>
      <w:r>
        <w:rPr>
          <w:b/>
        </w:rPr>
        <w:t xml:space="preserve">Tulos</w:t>
      </w:r>
    </w:p>
    <w:p>
      <w:r>
        <w:t xml:space="preserve">Voiko jogurtin korvikkeena käyttää kermaviiliä?</w:t>
      </w:r>
    </w:p>
    <w:p>
      <w:r>
        <w:rPr>
          <w:b/>
        </w:rPr>
        <w:t xml:space="preserve">Esimerkki 5.384</w:t>
      </w:r>
    </w:p>
    <w:p>
      <w:r>
        <w:t xml:space="preserve">Olen kiinnostunut kuulemaan menestystarinoita (tai surullisia epäonnistumisia) näiden kahden tuotteen välisistä käyttäytymiseroista. Olen löytänyt Orgran No Eggin myynnissä vain kaupungissani, joten pidän peukkuja.Erityisesti olen utelias jatkamaan tätä macaron-reseptiä.Valitettavasti minulla ei ole ihan sellaista budjettia, joka oikeuttaisi opettelemaan tämän kokeilemalla ja erehtymällä! Kaikki panos on erittäin tervetullutta.</w:t>
      </w:r>
    </w:p>
    <w:p>
      <w:r>
        <w:rPr>
          <w:b/>
        </w:rPr>
        <w:t xml:space="preserve">Tulos</w:t>
      </w:r>
    </w:p>
    <w:p>
      <w:r>
        <w:t xml:space="preserve">Voinko korvata Ener-G Egg Replacerin Orgran No Eggillä?</w:t>
      </w:r>
    </w:p>
    <w:p>
      <w:r>
        <w:rPr>
          <w:b/>
        </w:rPr>
        <w:t xml:space="preserve">Esimerkki 5.385</w:t>
      </w:r>
    </w:p>
    <w:p>
      <w:r>
        <w:t xml:space="preserve">Tein hiljattain vaniljakastikkeen, jossa oli valtavasti maitoa, vaniljakastikejauhetta ja sokeria. Kun olin keittänyt sitä muutaman minuutin ajan, lisäsin siihen vaniljauutetta. Kun se oli tasaantunut, lisäsin omenan ja ananaksen. Sitten laitoin koko seoksen jääkaappiin ja vaniljakastike maistui tuolloin hyvältä. Mutta puolen tunnin jäähdytyksen jälkeen, kun maistoin seosta, se oli kitkerää. Googlasin asiasta ja sain selville, että maito ja ananas eivät ole hyviä kavereita, mutta en nyt halua tuhlata koko seosta. Onko mitään keinoa vähentää kitkeryyttä?</w:t>
      </w:r>
    </w:p>
    <w:p>
      <w:r>
        <w:rPr>
          <w:b/>
        </w:rPr>
        <w:t xml:space="preserve">Tulos</w:t>
      </w:r>
    </w:p>
    <w:p>
      <w:r>
        <w:t xml:space="preserve">Miten voin poistaa katkeruuden vaniljakastikkeesta sen jälkeen, kun olen lisännyt siihen ananasta?</w:t>
      </w:r>
    </w:p>
    <w:p>
      <w:r>
        <w:rPr>
          <w:b/>
        </w:rPr>
        <w:t xml:space="preserve">Esimerkki 5.386</w:t>
      </w:r>
    </w:p>
    <w:p>
      <w:r>
        <w:t xml:space="preserve">Minulla on aina leipää, kotitekoista tai muuta. Onko mitään keinoa estää sitä homehtumasta tai ainakin viivyttää prosessia?Olen kokeillut jääkaappia, jossain määrin menestyksellä (ylimääräinen päivä tai kaksi), mutta en pidä leipäni niin kylmänä syödä.Olen kokeillut vetoketjullisia pusseja, mutta en ole onnistunut siinä (näyttää homehtuvan nopeammin).Leipälaatikko ei näyttänyt tekevän mitään eroa ajassa.Kiitos.</w:t>
      </w:r>
    </w:p>
    <w:p>
      <w:r>
        <w:rPr>
          <w:b/>
        </w:rPr>
        <w:t xml:space="preserve">Tulos</w:t>
      </w:r>
    </w:p>
    <w:p>
      <w:r>
        <w:t xml:space="preserve">homehtuneen leivän viivyttäminen</w:t>
      </w:r>
    </w:p>
    <w:p>
      <w:r>
        <w:rPr>
          <w:b/>
        </w:rPr>
        <w:t xml:space="preserve">Esimerkki 5.387</w:t>
      </w:r>
    </w:p>
    <w:p>
      <w:r>
        <w:t xml:space="preserve">Mihin lämpötilaan voisin turvallisesti lämmittää valurautapannuni liedellä ilman sisältöä? En halua maustaa sitä jälkeenpäin uudelleen. Sen jälkeen antaisin pannun vain jäähtyä huoneenlämmössä. Pohja on ~0,5 cm paksu.</w:t>
      </w:r>
    </w:p>
    <w:p>
      <w:r>
        <w:rPr>
          <w:b/>
        </w:rPr>
        <w:t xml:space="preserve">Tulos</w:t>
      </w:r>
    </w:p>
    <w:p>
      <w:r>
        <w:t xml:space="preserve">Kuinka paljon voisin turvallisesti lämmittää sisältöä sisältämätöntä valurautapannua?</w:t>
      </w:r>
    </w:p>
    <w:p>
      <w:r>
        <w:rPr>
          <w:b/>
        </w:rPr>
        <w:t xml:space="preserve">Esimerkki 5.388</w:t>
      </w:r>
    </w:p>
    <w:p>
      <w:r>
        <w:t xml:space="preserve">Kuorrutukseni on 1/4 kupillista voita 1 1/2 kupillista tomusokeria ja pari ruokalusikallista maitoa, joten ajattelen, että kun sokeria on niin paljon, vastaus on "lähes loputtomiin jääkaapissa".Joten, kuten otsikko sanoo, kuinka kauan on järkevää säilyttää erän jäänteitä? Vaikka olen joskus tehnyt pieniä määriä (kuten yllä oleva resepti), haluaisin tehdä ison erän, sulkea sen ja käyttää sitä tarpeen mukaan (ymmärrän, että se ei ehkä toimi yhtä hyvin kuukauden tai kahden kuluttua, kokeilen sitä, jos päätän, että se on ok käyttää).</w:t>
      </w:r>
    </w:p>
    <w:p>
      <w:r>
        <w:rPr>
          <w:b/>
        </w:rPr>
        <w:t xml:space="preserve">Tulos</w:t>
      </w:r>
    </w:p>
    <w:p>
      <w:r>
        <w:t xml:space="preserve">Kuinka kauan voikermakuorrutus säilyy?</w:t>
      </w:r>
    </w:p>
    <w:p>
      <w:r>
        <w:rPr>
          <w:b/>
        </w:rPr>
        <w:t xml:space="preserve">Esimerkki 5.389</w:t>
      </w:r>
    </w:p>
    <w:p>
      <w:r>
        <w:t xml:space="preserve">Minulla on lisäkysymys tähän kysymykseen Miten salmonella pääsee muniin. Tämä kertoo minulle, että salmonellaa esiintyy useimmiten kananmunan kuoressa. Kananmunat kuitenkin käsitellään (yleensä pestään) siten, että useimmissa kananmunien kuorissa ei enää ole salmonellaa. syön kananmunia, jotka saan anopiltani, jolla on omia kanoja, joten näitä kananmunia ei ole "käsitelty". Mietin muutamia asioita: Mikä on riski, että nämä munat sisältävät salmonellaa? Onko tämä riski mitätön? Pitäisikö minun käyttää supermarketin kananmunia sellaisten ruokien valmistukseen, joissa on raakoja kananmunia, esimerkiksi suklaahiiren valmistukseen, ja käyttää näitä munia vain lämmitettäviin ruokiin?Jos riski on olemassa, miten kuoret pitäisi puhdistaa (kuuman veden käyttö ei tietenkään tule kysymykseen kananmunien kohdalla).Aiheeseen liittyvä kysymys voisi olla Onko turvallista syödä raakoja kananmunia?. Vastaus näyttäisi olevan kyllä, mutta tässä näyttää myös siltä, että kyse on "supermarketin munista".</w:t>
      </w:r>
    </w:p>
    <w:p>
      <w:r>
        <w:rPr>
          <w:b/>
        </w:rPr>
        <w:t xml:space="preserve">Tulos</w:t>
      </w:r>
    </w:p>
    <w:p>
      <w:r>
        <w:t xml:space="preserve">Mikä on salmonellan vaara "kotitekoisissa kananmunissa" ja miten ne pitäisi puhdistaa?</w:t>
      </w:r>
    </w:p>
    <w:p>
      <w:r>
        <w:rPr>
          <w:b/>
        </w:rPr>
        <w:t xml:space="preserve">Esimerkki 5.390</w:t>
      </w:r>
    </w:p>
    <w:p>
      <w:r>
        <w:t xml:space="preserve">Olen etsinyt soodaleipäreseptiä, jota voisin kokeilla, ja olen huomannut, että useimmat niistä sisältävät kirnupiimää. Kirnupiimä ei kuulu vakiovarastooni. Soodaleivän viehätysvoima on osittain siinä, että se on nopea kasata, joten tietyn ainesosan ostaminen häiritsee spontaaniutta. Tiedän, että kirnupiimää voi korvata monilla eri vaihtoehdoilla (käytän yleensä sitruunamehua tavalliseen maitoon), mutta mietin, mikä juuri kirnupiimässä on sellaista, että se tuntuu olevan soodaleivän vakiovaruste. Onko se vain perinteistä? Vai lisääkö se erityisen tuntuvaa makua/rakennetta?Muokattu lisäyksenä: Tiedän, että sen toiminnallinen tarkoitus on tarjota happoa, joka reagoi soodan kanssa kohotusta varten; onko se siis vain se, että se on ollut kätevin happo?</w:t>
      </w:r>
    </w:p>
    <w:p>
      <w:r>
        <w:rPr>
          <w:b/>
        </w:rPr>
        <w:t xml:space="preserve">Tulos</w:t>
      </w:r>
    </w:p>
    <w:p>
      <w:r>
        <w:t xml:space="preserve">Miksi soodaleipään tarvitaan kirnupiimää?</w:t>
      </w:r>
    </w:p>
    <w:p>
      <w:r>
        <w:rPr>
          <w:b/>
        </w:rPr>
        <w:t xml:space="preserve">Esimerkki 5.391</w:t>
      </w:r>
    </w:p>
    <w:p>
      <w:r>
        <w:t xml:space="preserve">Onko tarkoituksena lisätä makua, kosteutta vai molempia?Uskotko todella, että sillä on merkitystä?</w:t>
      </w:r>
    </w:p>
    <w:p>
      <w:r>
        <w:rPr>
          <w:b/>
        </w:rPr>
        <w:t xml:space="preserve">Tulos</w:t>
      </w:r>
    </w:p>
    <w:p>
      <w:r>
        <w:t xml:space="preserve">Mikä on paistin paistamisen tarkoitus?</w:t>
      </w:r>
    </w:p>
    <w:p>
      <w:r>
        <w:rPr>
          <w:b/>
        </w:rPr>
        <w:t xml:space="preserve">Esimerkki 5.392</w:t>
      </w:r>
    </w:p>
    <w:p>
      <w:r>
        <w:t xml:space="preserve">Tein leivottuja pitasipsejä terveelliseksi välipalaksi. Sekoitan oliiviöljyä ja kuivattua yrttimausteseosta, levitän sen pitaleivän päälle, leikkaan sen kolmioiksi ja laitan ne uuniin 400 asteeseen 7 minuutiksi (sain lämpötilan ja ajan nettireseptistä).Yrttimausteseos palaa aina mustaksi ja sipsit valmistuvat täydellisesti. Olen yrittänyt lyhentää uunissaoloaikaa, mutta tuloksena on pikemminkin pureskeltavia kuin rapeita sipsejä.Ajattelin, että voisin lisätä yrttisekoitusta sipsien valmistumisen jälkeen ripottelemalla sitä sipsien päälle, mutta se putoaa aina pois, kun säilytän sitä.Miten saan pitaleivät rapeiksi ilman, että yrtit palavat?Vaistoni sanoo, että minun pitäisi alentaa uunin lämpötilaa ja paistaa pidempään, mutta kuinka paljon?Minulla oli uuni myös "Paista"-asetus "Broil"-asennon sijasta.Olisiko sillä merkitystä?</w:t>
      </w:r>
    </w:p>
    <w:p>
      <w:r>
        <w:rPr>
          <w:b/>
        </w:rPr>
        <w:t xml:space="preserve">Tulos</w:t>
      </w:r>
    </w:p>
    <w:p>
      <w:r>
        <w:t xml:space="preserve">Miten välttää yrttien palaminen uunissa?</w:t>
      </w:r>
    </w:p>
    <w:p>
      <w:r>
        <w:rPr>
          <w:b/>
        </w:rPr>
        <w:t xml:space="preserve">Esimerkki 5.393</w:t>
      </w:r>
    </w:p>
    <w:p>
      <w:r>
        <w:t xml:space="preserve">Päätin tehdä pad thai -nuudeleita tyhjästä. Löysin reseptin riisinuudeleille, jossa riisin piti antaa liota yön yli ja jauhaa saatu seos tehosekoittimessa. Sen jälkeen taikina piti höyrystää pienissä erissä ja viipaloida nuudeleiksi. Ongelmani oli se, että nuudelit eivät kypsyneet wokissani kunnolla. Minulla on kokemusta pastanvalmistuksesta, mutta minulla ei ole aavistustakaan, missä menin pieleen näin yksinkertaisen reseptin kanssa. Onko kenelläkään ideoita, miten voisin korjata tämän? EDIT: resepti oli tämä1 1/4 kupillista riisiä1 1/4 kupillista vettäöljy höyrystinpannun päällystämiseenPane riisi veteen yön yli, sekoita tasaiseksi (tasaisempi parempi kuin ei), kauho öljyttyyn höyrystinpannuun yksi kauha täyteen viiden minuutin välein, poista nuudelilevyt ja viipaloi nuudelit.</w:t>
      </w:r>
    </w:p>
    <w:p>
      <w:r>
        <w:rPr>
          <w:b/>
        </w:rPr>
        <w:t xml:space="preserve">Tulos</w:t>
      </w:r>
    </w:p>
    <w:p>
      <w:r>
        <w:t xml:space="preserve">Teenkö tämän nuudelin oikein?</w:t>
      </w:r>
    </w:p>
    <w:p>
      <w:r>
        <w:rPr>
          <w:b/>
        </w:rPr>
        <w:t xml:space="preserve">Esimerkki 5.394</w:t>
      </w:r>
    </w:p>
    <w:p>
      <w:r>
        <w:t xml:space="preserve">Minulla on ongelma. Sanotaan, että ostan paistinpannun noin 130 eurolla. Mutta kun olen käyttänyt sitä 5 kuukautta 3 kertaa viikossa, se näyttää kuvan kaltaiselta. Mitä teen väärin kiitos ? (En koskaan naarmuta pannua. Odotan aina, että se on kylmä ennen kuin pesen sen, suojaan teflonia shoamilla)Muokattu: reagoidakseni kommentteihinne, tapani ovat: esilämmitän pannua noin 6 minuuttia suurimmalla liekillä ilman öljyä - valmistellakseni sitä pihviä varten. Mutta käytän sitä näin noin 20 % ajasta. Vahingoittaako esilämmitys teflonia? Jos näin on... mitä materiaalia minun pitäisi käyttää?</w:t>
      </w:r>
    </w:p>
    <w:p>
      <w:r>
        <w:rPr>
          <w:b/>
        </w:rPr>
        <w:t xml:space="preserve">Tulos</w:t>
      </w:r>
    </w:p>
    <w:p>
      <w:r>
        <w:t xml:space="preserve">Paistinpannun teflonvaurio</w:t>
      </w:r>
    </w:p>
    <w:p>
      <w:r>
        <w:rPr>
          <w:b/>
        </w:rPr>
        <w:t xml:space="preserve">Esimerkki 5.395</w:t>
      </w:r>
    </w:p>
    <w:p>
      <w:r>
        <w:t xml:space="preserve">Kun teen esim. spagettikastiketta, teenkö:ensin sipulit ja lisään sitten jauhelihan?ruskistan ensin jauhelihan ja lisään sitten sipulit?teen molemmat samaan aikaan, mutta eri kattiloissa, ja lisään ne jälkeenpäin yhteen?Mitä etuja on siitä, että suosin yhtä vaihtoehtoa muihin verrattuna?</w:t>
      </w:r>
    </w:p>
    <w:p>
      <w:r>
        <w:rPr>
          <w:b/>
        </w:rPr>
        <w:t xml:space="preserve">Tulos</w:t>
      </w:r>
    </w:p>
    <w:p>
      <w:r>
        <w:t xml:space="preserve">Ensimmäinen sipuli vai ensimmäinen jauheliha?</w:t>
      </w:r>
    </w:p>
    <w:p>
      <w:r>
        <w:rPr>
          <w:b/>
        </w:rPr>
        <w:t xml:space="preserve">Esimerkki 5.396</w:t>
      </w:r>
    </w:p>
    <w:p>
      <w:r>
        <w:t xml:space="preserve">Olen miettinyt tätä jo jonkin aikaa, koska olen kiinnostunut veitsien teroittamisesta.Kun käytät veistä, se tylsistyy. Yksi (ensisijainen) syy on se, että terää "taivutetaan". Tämä korjataan teroitusterällä. jonkin ajan kuluttua veitsi on kuitenkin teroitettava uudelleen. Toinen asetus: Jos sinulla on hauras veitsi ja/tai kohtelet veistäsi huonosti, se lohkeaa. Sikäli kuin ymmärrän, tämän pitäisi tarkoittaa sitä, että pieniä metallinpaloja (pölyä, lastuja jne.) irtoaa, ja ne joutuvat sitten todennäköisesti ruokaan. pitääkö tämä paikkansa?Eikö ole terveydellisiä näkökohtia, kun ruoansulatukseen liittyy pieniä hyvin teräviä metallinpaloja?</w:t>
      </w:r>
    </w:p>
    <w:p>
      <w:r>
        <w:rPr>
          <w:b/>
        </w:rPr>
        <w:t xml:space="preserve">Tulos</w:t>
      </w:r>
    </w:p>
    <w:p>
      <w:r>
        <w:t xml:space="preserve">Metallipölyä/lastuja ruoassa veitsen kulumisesta?</w:t>
      </w:r>
    </w:p>
    <w:p>
      <w:r>
        <w:rPr>
          <w:b/>
        </w:rPr>
        <w:t xml:space="preserve">Esimerkki 5.397</w:t>
      </w:r>
    </w:p>
    <w:p>
      <w:r>
        <w:t xml:space="preserve">Jos minulla on tuoreita, raakoja maissinjyviä, miten paahdan maissinjyvät niin, että niitä voi käyttää krutonkeina tai syödä suolaisena välipalana? En halua tehdä popcornia, vaan jotain tämän näköistä.</w:t>
      </w:r>
    </w:p>
    <w:p>
      <w:r>
        <w:rPr>
          <w:b/>
        </w:rPr>
        <w:t xml:space="preserve">Tulos</w:t>
      </w:r>
    </w:p>
    <w:p>
      <w:r>
        <w:t xml:space="preserve">Kuinka tehdä maissin pähkinöitä tuoreesta maissintähkistä?</w:t>
      </w:r>
    </w:p>
    <w:p>
      <w:r>
        <w:rPr>
          <w:b/>
        </w:rPr>
        <w:t xml:space="preserve">Esimerkki 5.398</w:t>
      </w:r>
    </w:p>
    <w:p>
      <w:r>
        <w:t xml:space="preserve">Skenaario:Minulta on loppunut kahvi, sekä kokonaiset pavut että jauhettu kahvi. Minulla on kuitenkin takanani suklaalla päällystettyjä kahvipapuja.Mahdollinen ratkaisu:Heitän suklaalla päällystetyt pavut myllyyn ja laitan ne sitten tippakeittimeen.... Onko tämä huono idea? En kuvittele, että se vahingoittaisi mitään, koska minulla olisi siellä paperisuodatin, mutta ehkä siellä olisi liikaa suklaata, jotta kahvi oikeasti hautuisi. Onko mitään syytä olla yrittämättä sitä tieteen nimissä jos ei muuta?</w:t>
      </w:r>
    </w:p>
    <w:p>
      <w:r>
        <w:rPr>
          <w:b/>
        </w:rPr>
        <w:t xml:space="preserve">Tulos</w:t>
      </w:r>
    </w:p>
    <w:p>
      <w:r>
        <w:t xml:space="preserve">Hätäkahvi suklaalla päällystettyjen kahvipapujen avulla?</w:t>
      </w:r>
    </w:p>
    <w:p>
      <w:r>
        <w:rPr>
          <w:b/>
        </w:rPr>
        <w:t xml:space="preserve">Esimerkki 5.399</w:t>
      </w:r>
    </w:p>
    <w:p>
      <w:r>
        <w:t xml:space="preserve">Teen parhaillaan kana-, kasvis- ja orzo-keittoa. En noudata mitään tiettyä reseptiä, vaan ammun vain lonkalta. Yleensä saan aikaan hyvän aterian, mutta ongelmana on aina se, kuinka paljon pastaa (tai ohraa tai riisiä) keittoon voi lisätä, jotta se pysyy tasapainossa. Proteiini ja kasvikset ovat helppoja, koska nämä ainesosat eivät yleensä muutu kooltaan kypsennyksen aikana, mutta aina kun käytän tärkkelystä, jonka tilavuus muuttuu kypsennyksen aikana, keitto on joko tärkkelyspainotteinen (liikaa viljaa tai pastaa) tai tärkkelysköyhä (liikaa kasviksia ja proteiinia suhteessa tärkkelykseen.) Peruskysymykseni on siis seuraava: Minulla on puoli kupillista kuivattua orzoa valmiina. Kuinka monta kuppia tuosta puolesta kupista tulee keittämisen jälkeen keittoliemessä? Käytän tällä hetkellä orzoa, mutta olisin kiinnostunut näkemään vastaavia tietoja myös muista pastatyypeistä ja muista keittoon sopivista jyvistä. Kaikki nyrkkisäännöt tai ideat erilaisista lähestymistavoista olisivat myös tervetulleita. kiitos!</w:t>
      </w:r>
    </w:p>
    <w:p>
      <w:r>
        <w:rPr>
          <w:b/>
        </w:rPr>
        <w:t xml:space="preserve">Tulos</w:t>
      </w:r>
    </w:p>
    <w:p>
      <w:r>
        <w:t xml:space="preserve">Miten mitata orzojen tilavuuden muutos kuivasta keittoon keitettyä keittoa varten?</w:t>
      </w:r>
    </w:p>
    <w:p>
      <w:r>
        <w:rPr>
          <w:b/>
          <w:u w:val="single"/>
        </w:rPr>
        <w:t xml:space="preserve">Tehtävä numero 6</w:t>
      </w:r>
    </w:p>
    <w:p>
      <w:r>
        <w:t xml:space="preserve">Tässä tehtävässä sinulle annetaan yhteenveto Yhdysvaltain kongressin ja Kalifornian osavaltion lakiehdotuksesta, ja sinun tehtäväsi on luoda lakiehdotuksen otsikko. Suositeltavat otsikot ovat alle neljäkymmentä sanaa ja niissä mainitaan lakiehdotuksen tarkoitus.</w:t>
      </w:r>
    </w:p>
    <w:p>
      <w:r>
        <w:rPr>
          <w:b/>
        </w:rPr>
        <w:t xml:space="preserve">Esimerkki 6.0</w:t>
      </w:r>
    </w:p>
    <w:p>
      <w:r>
        <w:t xml:space="preserve">Kielletään, että tällaisten ylemmän tason virkojen palkka, paikkakuntakohtaisten vertailukelpoisuusmaksujen jälkeen, ylittää varapuheenjohtajan vuosipalkan. Kielletään seuraaville liittovaltion työntekijöille kalenterivuoden aikana maksettavat käteismaksut siltä osin, kuin ne peruspalkkaan lisättynä ylittäisivät toimeenpanoluettelon tason I mukaisen vuotuisen peruspalkan: (1) SES:n jäsen; (2) Federal Bureau of Investigation ja Drug Enforcement Administration SES:n jäsen; (3) sopimusvalituslautakunnan jäsenet; (4) tietyt ylemmän tason virat; ja (5) kauppaministeriön patentti- ja tavaramerkkiviraston ylipäällikkö tai nimetty ylipäällikkö.Säädetään tällaisten tutkijoiden ja nimettyjen tutkijoiden osalta: (1) enimmäispalkan korottamisesta Executive Schedule -tason II tasolle; ja (2) sallituista paikkakuntakohtaisista vertailukelpoisuusmaksuista.</w:t>
      </w:r>
    </w:p>
    <w:p>
      <w:r>
        <w:rPr>
          <w:b/>
        </w:rPr>
        <w:t xml:space="preserve">Tulos</w:t>
      </w:r>
    </w:p>
    <w:p>
      <w:r>
        <w:t xml:space="preserve">Muuttaa Yhdysvaltojen lakikokoelman (United States Code) 5 osastoa, jotta voidaan lievittää palkkojen alentamiseen liittyvää ongelmaa, joka koskee johtavien virkamiesten ja muiden liittovaltion ylempien toimihenkilöiden palkkausta, ja muihin tarkoituksiin.</w:t>
      </w:r>
    </w:p>
    <w:p>
      <w:r>
        <w:rPr>
          <w:b/>
        </w:rPr>
        <w:t xml:space="preserve">Esimerkki 6.1</w:t>
      </w:r>
    </w:p>
    <w:p>
      <w:r>
        <w:t xml:space="preserve">Fairness in Taxation Act of 2011 - muuttaa Internal Revenue Code -lakia seuraavasti: (1) korotetaan niiden verovelvollisten tuloverokantoja, joiden verotettava tulo on yli miljoona dollaria, ja (2) säädetään niiden verovelvollisten pääomavoittoveron mukauttamisesta, joiden verotettava tulo kuuluu 45 prosentin veroluokkaan.</w:t>
      </w:r>
    </w:p>
    <w:p>
      <w:r>
        <w:rPr>
          <w:b/>
        </w:rPr>
        <w:t xml:space="preserve">Tulos</w:t>
      </w:r>
    </w:p>
    <w:p>
      <w:r>
        <w:t xml:space="preserve">Vuoden 1986 verolain muuttaminen korotettujen verokantojen määräämiseksi verovelvollisille, joiden verotettava tulo on yli 1 000 000 dollaria, ja muihin tarkoituksiin.</w:t>
      </w:r>
    </w:p>
    <w:p>
      <w:r>
        <w:rPr>
          <w:b/>
        </w:rPr>
        <w:t xml:space="preserve">Esimerkki 6.2</w:t>
      </w:r>
    </w:p>
    <w:p>
      <w:r>
        <w:t xml:space="preserve">Every Prescription Conveyed Securely Act Tämä lakiehdotus&amp;nbsp;edellyttää yleisesti, tietyin poikkeuksin,&amp;nbsp;sähköistä lääkemääräystä Medicare-reseptilääke-etuuden puitteissa sellaisten lääkkeiden osalta, jotka ovat valvottavia aineita.</w:t>
      </w:r>
    </w:p>
    <w:p>
      <w:r>
        <w:rPr>
          <w:b/>
        </w:rPr>
        <w:t xml:space="preserve">Tulos</w:t>
      </w:r>
    </w:p>
    <w:p>
      <w:r>
        <w:t xml:space="preserve">Turvallisesti toimitettavia lääkemääräyksiä koskeva laki (Every Prescription Conveyed Securely Act)</w:t>
      </w:r>
    </w:p>
    <w:p>
      <w:r>
        <w:rPr>
          <w:b/>
        </w:rPr>
        <w:t xml:space="preserve">Esimerkki 6.3</w:t>
      </w:r>
    </w:p>
    <w:p>
      <w:r>
        <w:t xml:space="preserve">Crop Insurance Subsidy Reduction Act of 2013 - Muuttaa liittovaltion satovakuutuslakia satovakuutusmaksutukien alentamiseksi.</w:t>
      </w:r>
    </w:p>
    <w:p>
      <w:r>
        <w:rPr>
          <w:b/>
        </w:rPr>
        <w:t xml:space="preserve">Tulos</w:t>
      </w:r>
    </w:p>
    <w:p>
      <w:r>
        <w:t xml:space="preserve">Crop Insurance Subsidy Reduction Act of 2013 (laki vuoden 2013 viljelyvakuutustukien vähentämisestä)</w:t>
      </w:r>
    </w:p>
    <w:p>
      <w:r>
        <w:rPr>
          <w:b/>
        </w:rPr>
        <w:t xml:space="preserve">Esimerkki 6.4</w:t>
      </w:r>
    </w:p>
    <w:p>
      <w:r>
        <w:t xml:space="preserve">Read the Bills Act - edellyttää, että kaikissa kongressin jommassakummassa kamarissa esitetyissä lakiehdotuksissa tai päätöslauselmissa on oltava säännös, jossa mainitaan perustuslaissa kongressille myönnetyt erityiset valtuudet toteuttaa ehdotettu toimenpide, mukaan lukien kaikki sen määräykset. Edellytetään, että kaikissa jommassakummassa kamarissa esitetyissä toimenpiteissä, joiden tarkoituksena on muuttaa tai joilla olisi tällainen vaikutus, minkä tahansa voimassa olevan lain säännöksen vaikutusta, mukaan lukien sen voimassaolon päättymispäivä, esitetään: 1) lakiehdotuksessa ehdotetut muutokset; ja 2) voimassa oleva lainkohta sellaisena kuin se olisi muutettuna näillä muutoksilla, ja että poistetut kohdat on yliviivattu ja lisätyt kohdat alleviivattu. Kielletään edustajainhuoneen virkailijaa tai senaatin sihteeriä hyväksymästä lainsäädäntöä, jos se ei ole näiden vaatimusten mukainen. Sovelletaan näitä vaatimuksia kaikkiin lakeihin, jotka esitetään käsiteltäväksi jommankumman kamarin istuntosalissa. Kielletään, että vaatimustenvastaisesta toimenpiteestä äänestetään lopullisesta hyväksymisestä. Kielletään kumpaakaan kongressin kamaria yhdessä luopumasta näistä vaatimuksista tai muuttamasta niitä. Edellytetään, että jommassakummassa kamarissa esitettyyn toimenpiteeseen tehtävässä tarkistuksessa esitetään lainsäädännön nykyinen osa sellaisena kuin se olisi tarkistuksella muutettuna, jolloin poistettu teksti on yliviivattu ja lisätty teksti alleviivattu. Asetetaan tällaisille tarkistuksille samat vaatimukset ja/tai kiellot kuin tässä laissa säädetään voimassa olevan lainsäädännön tekstistä.  Estää äänestyksen toimenpiteen lopullisesta hyväksymisestä (lukuun ottamatta yksityisiä lakiehdotuksia) kummassakaan kamarissa, ellei: 1) toimenpiteen koko tekstiä tai alkuperäistä kieltä ja kaikkia hyväksyttyjä samansisältöisiä tarkistuksia julkaista vähintään seitsemän päivää ennen äänestystä virallisen kirjailijan tai sihteerin virallisen Internet-sivuston virallisella julkisella Internet-sivustolla; ja 2) julkista ilmoitusta tietystä kalenteriviikosta, jonka aikana äänestys on tarkoitus järjestää, julkaista kyseisellä verkkosivustolla kuuden päivän kuluessa ennen kyseisen viikon maanantaita. Vaatii nimenhuutoäänestyksen toimenpiteen (lukuun ottamatta yksityistä lakiesitystä) lopullisesta hyväksymisestä kummassakin kamarissa. Nämä vaatimukset eivät koske toimenpiteitä, jotka ovat sodanjulistus. Julistaa, että kongressin laki, joka ei ole tämän lain mukainen, ei ole voimassa eikä vaikuta. Estää oikeudellisten, kohtuullisten, sääntely-, siviili- tai rikosoikeudellisten toimien vireillepanon tällaisen lain nojalla. Myönnetään seuraaville asianomaisille henkilöille oikeus nostaa kanne Yhdysvaltoja vastaan asianmukaisten oikeussuojakeinojen saamiseksi, mukaan lukien kieltokielto sellaisen lain täytäntöönpanoa vastaan, jonka säätäminen ei ole ollut tämän lain mukaista: (1) henkilöt, joita on loukattu liittovaltion virkamiehen tai työntekijän toimesta, ja (2) kongressin jäsenet.</w:t>
      </w:r>
    </w:p>
    <w:p>
      <w:r>
        <w:rPr>
          <w:b/>
        </w:rPr>
        <w:t xml:space="preserve">Tulos</w:t>
      </w:r>
    </w:p>
    <w:p>
      <w:r>
        <w:t xml:space="preserve">Lue lakiehdotukset</w:t>
      </w:r>
    </w:p>
    <w:p>
      <w:r>
        <w:rPr>
          <w:b/>
        </w:rPr>
        <w:t xml:space="preserve">Esimerkki 6.5</w:t>
      </w:r>
    </w:p>
    <w:p>
      <w:r>
        <w:t xml:space="preserve">Measures to Encourage Results in Teaching Act of 1998 - Muuttaa vuoden 1965 Elementary and Secondary Education Act -lain II osaston (Dwight D. Eisenhower Professional Development Program) perustamalla uuden osan D (State Incentives for Teacher Testing and Merit Pay). Opetusministeriä kehotetaan myöntämään palkinto kullekin osavaltiolle, joka:  (1) suorittaa jokaiselle osavaltion peruskoulun ja keskiasteen opettajalle testin opettajan opettamien aineiden osalta kolmen tai viiden vuoden välein; ja (2) sillä on ansioihin perustuva peruskoulun ja keskiasteen opettajien palkkausjärjestelmä. Sallii osavaltioiden käyttää liittovaltion koulutusmäärärahoja opettajien testaamiseen ja ansiopalkkaohjelmiin.</w:t>
      </w:r>
    </w:p>
    <w:p>
      <w:r>
        <w:rPr>
          <w:b/>
        </w:rPr>
        <w:t xml:space="preserve">Tulos</w:t>
      </w:r>
    </w:p>
    <w:p>
      <w:r>
        <w:t xml:space="preserve">Vuoden 1998 laki opetuksen tuloksellisuutta edistävistä toimenpiteistä (Measures to Encourage Results in Teaching Act of 1998)</w:t>
      </w:r>
    </w:p>
    <w:p>
      <w:r>
        <w:rPr>
          <w:b/>
        </w:rPr>
        <w:t xml:space="preserve">Esimerkki 6.6</w:t>
      </w:r>
    </w:p>
    <w:p>
      <w:r>
        <w:t xml:space="preserve">School Anti-Violence Empowerment Act - valtuuttaa opetusministerin myöntämään paikallisille opetusvirastoille kilpailullisia avustuksia seuraaviin tarkoituksiin: (Muuttaa vuoden 1968 Omnibus Crime Control and Safe Streets Act -lakia (Omnibus Crime Control and Safe Streets Act of 1968) siten, että varainhoitovuoden 2006 loppuun asti jatketaan määrärahojen myöntämistä tietyille yhteisön poliisitoimintaa ja "Cops on the Beat" -ohjelmaa (COPS-ohjelma) koskeville avustusohjelmille.) Poistaa säännökset liittovaltion vastinrahoituksen vähentämisestä ja avustusohjelmia koskevien valtuuksien lakkauttamisesta (jolloin valtuudet muuttuvat pysyviksi).Muuttaa vuoden 1965 Elementary and Secondary Education Act -lakia jatkamalla määrärahojen myöntämistä koulun jälkeisiin ja elämäntaito-ohjelmiin riskinaisille nuorille.Ohjaa ministeriä: (ja 2) perustaa ja ylläpitää kansallista tiedonvälityskeskusta, joka tarjoaa paikallisviranomaisille tietoa vaihtoehtoisista väkivallan ehkäisyohjelmista ja teknistä apua niiden perustamiseksi ja toteuttamiseksi.</w:t>
      </w:r>
    </w:p>
    <w:p>
      <w:r>
        <w:rPr>
          <w:b/>
        </w:rPr>
        <w:t xml:space="preserve">Tulos</w:t>
      </w:r>
    </w:p>
    <w:p>
      <w:r>
        <w:t xml:space="preserve">Kehitetään ohjelmia, jotka parantavat lastemme koulujen turvallisuutta.</w:t>
      </w:r>
    </w:p>
    <w:p>
      <w:r>
        <w:rPr>
          <w:b/>
        </w:rPr>
        <w:t xml:space="preserve">Esimerkki 6.7</w:t>
      </w:r>
    </w:p>
    <w:p>
      <w:r>
        <w:t xml:space="preserve">Adults Achieving the American Dream Act of 2007 - Muuttaa aikuiskoulutusta ja perheiden lukutaitoa koskevaa lakia siten, että aikuiskoulutus- ja lukutaitopalveluille, mukaan lukien integroitu englannin kielen lukutaito ja kansalaiskasvatusohjelmat, myönnetään määrärahat uudelleen varainhoitovuoden 2013 loppuun saakka. Korotetaan enimmäismääriä, jotka voidaan varata näistä varoista seuraaviin tarkoituksiin: (1) kansallinen lukutaitoinstituutti ja 2) kansallinen johtamistoiminta. Varataan määräraha integroitua englannin kielen lukutaitoa ja kansalaiskasvatusta koskeviin ohjelmiin.Ohjaa opetusministeriä myöntämään osavaltioille avustuksia integroitua englannin kielen lukutaitoa ja kansalaiskasvatusta koskeviin ohjelmiin, jotka on tarkoitettu maahanmuuttajille, jotka ovat saaneet luvan oleskella laillisesti Yhdysvalloissa.Muuttaa vuoden 1965 Elementary and Secondary Education Act -lakia (Elementary and Secondary Education Act of 1965), jotta Even Start -perheiden lukutaito-ohjelmille voidaan myöntää määrärahat varainhoitovuodeksi 2008 ja jokaiseksi viideksi seuraavaksi varainhoitovuodeksi.Muuttaa vuoden 2002 Education Sciences Reform Act -lakia siten, että edellytetään sellaisen kansallisen tutkimus- ja kehittämiskeskuksen perustamista, johon sisältyy aikuiskoulutuksen tutkimusta.Muuttaa Internal Revenue Code -lakia siten, että työnantajan tarjoamista aikuiskoulutus- ja lukutaito-ohjelmista voidaan myöntää verohyvitys.</w:t>
      </w:r>
    </w:p>
    <w:p>
      <w:r>
        <w:rPr>
          <w:b/>
        </w:rPr>
        <w:t xml:space="preserve">Tulos</w:t>
      </w:r>
    </w:p>
    <w:p>
      <w:r>
        <w:t xml:space="preserve">Aikuiskoulutusta ja perheiden lukutaitoa koskevan lain muuttaminen integroitujen englannin kielen lukutaito- ja kansalaiskasvatusohjelmien perustamiseksi ja muihin tarkoituksiin.</w:t>
      </w:r>
    </w:p>
    <w:p>
      <w:r>
        <w:rPr>
          <w:b/>
        </w:rPr>
        <w:t xml:space="preserve">Esimerkki 6.8</w:t>
      </w:r>
    </w:p>
    <w:p>
      <w:r>
        <w:t xml:space="preserve">Drug-Free Workplace Program Reauthorization Act of 2004 - Muuttaa Small Business Act -lakia siten, että huumausainevapaan työpaikan demonstraatio-ohjelman (ohjelma) voimassaoloa jatketaan varainhoitovuoteen 2006 asti.Valtuuttaa Small Business Administrationin hallintovirkamiehen myöntämään lisäavustuksen tai tekemään yhteistyösopimuksen tai sopimuksen minkä tahansa alkuperäisen avustuksen saajan kanssa tällaisen ohjelman puitteissa, jotta yhteistyössä yhden tai useamman pienyritysten kehittämiskeskuksen kanssa voidaan antaa teknistä apua pienyrityksille, jotka haluavat perustaa ohjelman. Näille avustuksille säädetään kaksivuotiskaudet. Vaatii, että: 1) hallintovirkamies antaa teknistä apua kullekin avustusta saavalle välittäjälle tehokkaimmista käytännöistä tällaisten ohjelmien perustamisessa ja toteuttamisessa; 2) kukin välittäjä perustaa järjestelmän, jolla kerätään ja analysoidaan tietoja avustuksella perustettujen ohjelmien tehokkuudesta; ja 3) hallintovirkamies antaa teknistä apua ja ohjeita kullekin välittäjälle tällaisten tietojen keräämiseksi ja analysoimiseksi.Pidentää varainhoitovuoteen 2006 asti pienten yritysten kehittämiskeskusten toimivaltaa antaa tietoa ja apua pienyrityksille tällaisten ohjelmien perustamisessa.</w:t>
      </w:r>
    </w:p>
    <w:p>
      <w:r>
        <w:rPr>
          <w:b/>
        </w:rPr>
        <w:t xml:space="preserve">Tulos</w:t>
      </w:r>
    </w:p>
    <w:p>
      <w:r>
        <w:t xml:space="preserve">Muutetaan Small Business Act -lakia Paul D. Coverdell Drug-Free Workplace Program -ohjelman valtuuttamiseksi uudelleen ja muihin tarkoituksiin.</w:t>
      </w:r>
    </w:p>
    <w:p>
      <w:r>
        <w:rPr>
          <w:b/>
        </w:rPr>
        <w:t xml:space="preserve">Esimerkki 6.9</w:t>
      </w:r>
    </w:p>
    <w:p>
      <w:r>
        <w:t xml:space="preserve">Muutetaan Internal Revenue Code -lakia seuraavasti: (1) sallitaan vuoteen 2018 asti uusi yrityskohtainen verohyvitys, joka myönnetään hyväksyttyjen kehittämismenojen (jotka määritellään veronmaksajan elinkeinotoiminnassa tai liiketoiminnassa syntyneiden sisäisten ja sopimusperusteisten kehittämismenojen summaksi) kasvattamisesta, (2) korotetaan 20 prosenttiin vaihtoehtoisen yksinkertaistetun tutkimusvähennyksen verohyvitysprosentti ja (3) jatketaan vuoteen 2018 asti verohyvitystä tutkimustoiminnan lisäämisestä. </w:t>
      </w:r>
    </w:p>
    <w:p>
      <w:r>
        <w:rPr>
          <w:b/>
        </w:rPr>
        <w:t xml:space="preserve">Tulos</w:t>
      </w:r>
    </w:p>
    <w:p>
      <w:r>
        <w:t xml:space="preserve">Vuoden 1986 verolain muuttaminen siten, että sallitaan lisääntynyt kehittämishyvitys ja laajennetaan ja yksinkertaistetaan tutkimuksen lisäämiseen liittyvää hyvitystä.</w:t>
      </w:r>
    </w:p>
    <w:p>
      <w:r>
        <w:rPr>
          <w:b/>
        </w:rPr>
        <w:t xml:space="preserve">Esimerkki 6.10</w:t>
      </w:r>
    </w:p>
    <w:p>
      <w:r>
        <w:t xml:space="preserve">Cybersecurity Education Enhancement Act of 2005 - Ohjaa sisäisen turvallisuuden ministeriä perustamaan yhdessä kansallisen tiedesäätiön (National Science Foundation) kanssa apulaiskyberturvallisuusministerin välityksellä ohjelman, jolla myönnetään korkeakouluille avustuksia seuraaviin tarkoituksiin: (1) kyberturvallisuuden ammatillisia kehittämisohjelmia; (2) kyberturvallisuuden alan korkeakoulututkinto-ohjelmia; ja (3) sellaisten laitteiden hankkimista, joilla tarjotaan koulutusta kyberturvallisuuden alalla joko ammatillisessa kehittämisessä tai tutkinto-ohjelmissa; edellyttää, että National Science Foundationin johtaja hallinnoi ohjelmaa.Muuttaa vuoden 2002 Homeland Security Act -lakia siten, että ministeriä ohjataan perustamaan sähköisen turvallisuuden apurahaohjelma, jonka tarkoituksena on saada osavaltioiden, kuntien, heimojen ja yksityisen sektorin virkamiehiä osallistumaan kansallisen kyberturvallisuusosaston työhön, jotta he voivat perehtyä sisäisen turvallisuuden ministeriön kyberturvallisuustehtäviin ja -valmiuksiin.</w:t>
      </w:r>
    </w:p>
    <w:p>
      <w:r>
        <w:rPr>
          <w:b/>
        </w:rPr>
        <w:t xml:space="preserve">Tulos</w:t>
      </w:r>
    </w:p>
    <w:p>
      <w:r>
        <w:t xml:space="preserve">Valtuutetaan sisäisen turvallisuuden ministeri perustamaan ohjelma, jonka avulla korkeakouluille myönnetään avustuksia kyberturvallisuuden ammatillisten kehittämisohjelmien perustamista tai laajentamista varten, ja muihin tarkoituksiin.</w:t>
      </w:r>
    </w:p>
    <w:p>
      <w:r>
        <w:rPr>
          <w:b/>
        </w:rPr>
        <w:t xml:space="preserve">Esimerkki 6.11</w:t>
      </w:r>
    </w:p>
    <w:p>
      <w:r>
        <w:t xml:space="preserve">Student Disciplinary Fairness Act of 2013 - Muuttaa vuoden 1974 nuoriso-oikeutta ja rikollisuuden ehkäisemistä koskevaa lakia (Juvenile Justice and Delinquency Prevention Act of 1974), jotta voidaan perustaa koulu- ja kurinpitopolitiikasta vastaava virasto, jonka tarkoituksena on vähentää niiden nuorten määrää, jotka joutuvat vankilaan ja joille syntyy rikosrekisteri, joka perustuu toimintaan, joka tapahtuu nuoren ollessa koulussa. Viraston tehtävänä on: (1) kerää ja julkaisee tietoja, jotka koskevat nuorten pidättämistä ja vangitsemista koulun sääntöjen tai määräysten rikkomisen vuoksi; (2) tekee yhteistyötä osavaltioiden, paikallishallintojen ja valtiosta riippumattomien järjestöjen kanssa, jotta voidaan laajentaa vankeusrangaistukselle vaihtoehtoisten ohjelmien käyttöä kouluissa; ja (3) kerää ja julkaisee tietoja koulun järjestyksenvalvojan läsnäolon ja koulun sääntöjen tai määräysten rikkomisen vuoksi pidätettyjen ja vangittujen nuorten määrän välisestä suhteesta.  Valtuuttaa koulu- ja kurinpitopolitiikasta vastaavan viraston johtajan myöntämään avustuksia osavaltioille, paikallishallinnoille ja paikallisille opetusvirastoille niiden nuorten määrän vähentämiseksi, jotka vangitaan ja joille laaditaan rikosrekisteri, joka perustuu toimintaan, joka tapahtuu nuoren ollessa koulussa.  Muuttaa vuoden 1968 Omnibus Crime Control and Safe Streets Act -lakia siten, että osavaltioiden tai paikallishallintojen, jotka hakevat avustuksia yhteisölliseen poliisitoimintaan, on annettava takeet siitä, että nuoriso-oikeuden hallinto niiden lainkäyttöalueella on sopusoinnussa perustuslain takaamien asianmukaista oikeudenkäyntiä ja yhtäläistä suojelua koskevien takeiden kanssa.  Muuttaa vuoden 1994 Violent Crime Control and Law Enforcement Act -lakia (laki väkivaltarikollisuuden torjunnasta ja lainvalvonnasta) valtuuttamalla oikeusministeriön antamaan haasteita asiakirjojen saamiseksi käyttöön, jotka liittyvät nuoriso-oikeuden hallinnosta tai nuorten vangitsemisesta vastaavien hallituksen ja lainvalvontaviranomaisten toimiin. Ohjaa opetusministeriä myöntämään avustuksia osavaltioille, paikallishallinnoille tai nuorisoviranomaisille rahoittaakseen peruskoulujen ja keskiasteen koulujen kouluhenkilöstölle annettavaa koulutusta, jonka tarkoituksena on lieventää oppilaiden rikollista käyttäytymistä, jonka avulla voidaan välttää lainvalvontaviranomaisten puoleen kääntyminen. </w:t>
      </w:r>
    </w:p>
    <w:p>
      <w:r>
        <w:rPr>
          <w:b/>
        </w:rPr>
        <w:t xml:space="preserve">Tulos</w:t>
      </w:r>
    </w:p>
    <w:p>
      <w:r>
        <w:t xml:space="preserve">Vuoden 2013 laki opiskelijoiden kurinpidon oikeudenmukaisuudesta</w:t>
      </w:r>
    </w:p>
    <w:p>
      <w:r>
        <w:rPr>
          <w:b/>
        </w:rPr>
        <w:t xml:space="preserve">Esimerkki 6.12</w:t>
      </w:r>
    </w:p>
    <w:p>
      <w:r>
        <w:t xml:space="preserve">Home Energy Savings Act of 2012 - Muuttaa Internal Revenue Code -lakia muiden kuin yritysten energiakiinteistömenojen verohyvityksen osalta seuraavasti: (1) tekee tällaisesta verohyvityksestä pysyvän; (2) korottaa tällaisen hyvityksen dollarimääräistä rajoitusta 500 dollarista 1 000 dollariin; (3) sallii työvoimakustannusten sisällyttämisen tällaiseen hyvitykseen oikeuttaviin määriin; (4) tarkistaa kattotuotteita ja maakaasu-, propaani-, öljy- tai kuumavesikattiloita ja -lämmittimiä koskevia määritelmiä ja vaatimuksia; ja (5) asettaa dokumentointivaatimukset tällaisen hyvityksen hakemiselle.</w:t>
      </w:r>
    </w:p>
    <w:p>
      <w:r>
        <w:rPr>
          <w:b/>
        </w:rPr>
        <w:t xml:space="preserve">Tulos</w:t>
      </w:r>
    </w:p>
    <w:p>
      <w:r>
        <w:t xml:space="preserve">Vuoden 1986 Internal Revenue Code of 1986 -lain muuttaminen muiden kuin yritysten energiakiinteistöjen hyvityksen muuttamiseksi ja laajentamiseksi.</w:t>
      </w:r>
    </w:p>
    <w:p>
      <w:r>
        <w:rPr>
          <w:b/>
        </w:rPr>
        <w:t xml:space="preserve">Esimerkki 6.13</w:t>
      </w:r>
    </w:p>
    <w:p>
      <w:r>
        <w:t xml:space="preserve">Housing Fairness Act of 2007 - Kehottaa asunto- ja kaupunkikehitysministeriötä toteuttamaan ja raportoimaan kongressille valtakunnallisen testausohjelman, jonka tarkoituksena on: (1) havaita ja dokumentoida eroja sellaisten henkilöiden kohtelussa, jotka pyrkivät vuokraamaan tai ostamaan asuntoa tai hankkimaan tai jälleenrahoittamaan asuntolainan; (2) mitata epäsuotuisan kohtelun muotoja vuokralaisen, asunnon ostajan tai lainanottajan rodun, ihonvärin, uskonnon, sukupuolen, perheaseman, vammaisuuden tai kansallisen alkuperän vuoksi; ja (3) mitata tällaisten syrjivien käytäntöjen yleisyyttä asunto- ja asuntolainamarkkinoilla. muuttaa vuoden 1987 asunto- ja yhteisöaloitelakia (Housing and Community Development Act of 1987) oikeudenmukaista asumista koskevan aloiteohjelman valtuuttamiseksi uudelleen: (1) noudattaa täysimääräisesti kyseisen lain vaatimuksia perustaa, suunnitella ja ylläpitää kansallinen koulutus- ja tiedotusohjelma, jonka avulla kehitetään ja levitetään oikeudenmukaista asumista koskevia oikeuksia henkilöille, jotka haluavat vuokrata, ostaa, myydä tai helpottaa asunnon myyntiä; (2) käyttää kaikki tällaiseen ohjelmaan myönnetyt määrärahat; ja (3) julkaista määräykset kunkin liittovaltion asuntotuotantoon tarkoitettujen varojen saajan velvollisuuksista edistää myönteisesti oikeudenmukaista asumista.Ohjaa sihteeriä toteuttamaan kilpailullisen vastinrahoitusohjelman, jolla avustetaan yksityisiä voittoa tavoittelemattomia järjestöjä 1) toteuttamaan kattavia tutkimuksia asuntosyrjinnän ja eriytymisen syiden ja vaikutusten tietyistä näkökohdista ja 2) toteuttamaan pilottihankkeita, joissa testataan ratkaisuja asuntosyrjinnän ja eriytymisen ehkäisemiseksi tai lieventämiseksi.</w:t>
      </w:r>
    </w:p>
    <w:p>
      <w:r>
        <w:rPr>
          <w:b/>
        </w:rPr>
        <w:t xml:space="preserve">Tulos</w:t>
      </w:r>
    </w:p>
    <w:p>
      <w:r>
        <w:t xml:space="preserve">Varojen myöntäminen asuntosyrjinnän ehkäisemiseen valtakunnallisen testauksen avulla, reilun asumisen aloitteita koskevan ohjelman varojen lisääminen ja muihin tarkoituksiin.</w:t>
      </w:r>
    </w:p>
    <w:p>
      <w:r>
        <w:rPr>
          <w:b/>
        </w:rPr>
        <w:t xml:space="preserve">Esimerkki 6.14</w:t>
      </w:r>
    </w:p>
    <w:p>
      <w:r>
        <w:t xml:space="preserve">No Social Security Numbers and Benefits for Illegal Aliens Act of 2014 - Muuttaa sosiaaliturvalain II osastoa (Old Age, Survivors and Disability Insurance) (OASDI) siten, että sosiaaliturva-asioista vastaavaa komission jäsentä kielletään antamasta sosiaaliturvatilinumeroa henkilölle, jolla on sisäisen turvallisuuden ministeriön (DHS) mukaan lupa työskennellä Yhdysvalloissa tietyn 20. marraskuuta 2014 päivätyn DHS:n muistion mukaisesti ja jolla ei olisi tällaista lupaa ilman kyseistä muistiota. Kielletään OASDI-etuuksien maksaminen tällaisille henkilöille.  Kielletään neljänneksien hyvittäminen etuuksiin sellaisen henkilön luvattomasta työstä saamien ansioiden osalta, joka ei ole Yhdysvaltain kansalainen tai kansalainen ja jolla ei ollut lupaa työskennellä Yhdysvalloissa. Kielletään laskemasta yksilön vuosipalkkaa tai itsenäisen ammatinharjoittamisen tuloja sellaiselta vuodelta, jolta ei voida hyvittää yhtään neljännesvuosittaista suojaa. kehottaa komissaaria ja ministeriötä tekemään sopimuksen sellaisen järjestelmän perustamisesta, jonka avulla ministeriölle voidaan välittää kaikki sosiaaliturvatilinumerot, jotka on annettu yksityishenkilölle tämän lain voimaantulon jälkeen, sekä muut tunnistetiedot kaikissa tapauksissa, joissa yksityishenkilö ei ole Yhdysvaltain kansalainen tai kansalainen numeron antamisajankohtana.</w:t>
      </w:r>
    </w:p>
    <w:p>
      <w:r>
        <w:rPr>
          <w:b/>
        </w:rPr>
        <w:t xml:space="preserve">Tulos</w:t>
      </w:r>
    </w:p>
    <w:p>
      <w:r>
        <w:t xml:space="preserve">Ei sosiaaliturvatunnuksia ja etuuksia laittomille ulkomaalaisille vuoden 2014 laki (No Social Security Numbers and Benefits for Illegal Aliens Act of 2014)</w:t>
      </w:r>
    </w:p>
    <w:p>
      <w:r>
        <w:rPr>
          <w:b/>
        </w:rPr>
        <w:t xml:space="preserve">Esimerkki 6.15</w:t>
      </w:r>
    </w:p>
    <w:p>
      <w:r>
        <w:t xml:space="preserve">Senior Citizens' Freedom to Work Act of 1998 - Muuttaa sosiaaliturvalain II osastoa (Old Age, Survivors and Disability Insurance) (OASDI) siten, että kumotaan rajoitus, joka koskee eläkkeelle siirtymisikäisten edunsaajien ulkopuolisten tulojen määrää (ansiotesti) ilman, että etuuksia vähennetään.</w:t>
      </w:r>
    </w:p>
    <w:p>
      <w:r>
        <w:rPr>
          <w:b/>
        </w:rPr>
        <w:t xml:space="preserve">Tulos</w:t>
      </w:r>
    </w:p>
    <w:p>
      <w:r>
        <w:t xml:space="preserve">Senior Citizens' Freedom to Work Act of 1998 (laki ikääntyneiden henkilöiden vapaudesta työhön)</w:t>
      </w:r>
    </w:p>
    <w:p>
      <w:r>
        <w:rPr>
          <w:b/>
        </w:rPr>
        <w:t xml:space="preserve">Esimerkki 6.16</w:t>
      </w:r>
    </w:p>
    <w:p>
      <w:r>
        <w:t xml:space="preserve">Homeland Security Information Sharing Enhancement Act of 2006 - Muuttaa vuoden 2002 Homeland Security Act -lakia siten, että tieto- ja analyysiministerin on pantava täytäntöön Homeland Security Advisory System, jonka avulla voidaan antaa kotimaan turvallisuuteen kohdistuvia uhkia koskevia neuvoja ja hälytyksiä. Vaaditaan, että tällaisten neuvojen tai hälytysten on oltava: (1) sisältää tietoa suoja- ja vastatoimista, (2) rajoittuu tiettyyn alueeseen, paikkakuntaan tai talouden alaan ja (3) ei käytä värimerkintöjä ainoana keinona uhkatilanteiden määrittelyyn.Ohjaa sisäisen turvallisuuden ministeriön (DHS) sihteeriä: (1) integroimaan ja standardoimaan ministeriön tiedustelukomponenttien tiedot ministeriön tiedonjakoympäristöön; ja (2) nimeämään kullekin tällaiselle komponentille tiedonjako- ja tietämyksenhallintavastaavan: (1) laatimaan ministeriön laajuiset menettelyt osavaltio-, paikallis- ja heimolähteistä sekä yksityiseltä sektorilta kerättyjen tietojen tarkastelua ja analysointia varten; (2) kehittämään mekanismeja analyyttisen ja operatiivisen palautteen antamiseksi; (3) tarjoamaan ministeriön työntekijöille koulutusta ja koulutusmahdollisuuksia; ja (4) arvioimaan, miten tiedustelu- ja analyysitoimiston ja ministeriön tiedustelukomponenttien työntekijät hyödyntävät sisäisen turvallisuuden tietoja.Ohjaa tiedustelupäällikön välityksellä toimivaa ministeriä luomaan kattavan tietotekniikka-arkkitehtuurin kyseiselle virastolle.Tekee ministeristä toimeenpanovallan virkailijan, joka vastaa kotimaan turvallisuuteen liittyvien terrorismin uhkaa koskevien tietojen levittämisestä osavaltioiden ja paikallisviranomaisten ja heimojen virkamiehille sekä yksityiselle sektorille. Kielletään poikkeuksia lukuun ottamatta kaikkia liittovaltion virkamiehiä antamasta sisäiseen turvallisuuteen liittyviä analyysejä, neuvoja tai hälytyksiä ilman ministerin hyväksyntää.</w:t>
      </w:r>
    </w:p>
    <w:p>
      <w:r>
        <w:rPr>
          <w:b/>
        </w:rPr>
        <w:t xml:space="preserve">Tulos</w:t>
      </w:r>
    </w:p>
    <w:p>
      <w:r>
        <w:t xml:space="preserve">Vuoden 2002 sisäistä turvallisuutta koskevan lain muuttaminen sisäisen turvallisuuden tiedonvaihdon tehostamiseksi ja muihin tarkoituksiin.</w:t>
      </w:r>
    </w:p>
    <w:p>
      <w:r>
        <w:rPr>
          <w:b/>
        </w:rPr>
        <w:t xml:space="preserve">Esimerkki 6.17</w:t>
      </w:r>
    </w:p>
    <w:p>
      <w:r>
        <w:t xml:space="preserve">Lower Brule Sioux Tribe Infrastructure Development Trust Fund Act - Perustetaan valtionkassaan Lower Brule Sioux Tribe Infrastructure Development Trust Fund -rahasto, johon talletetaan varainhoitovuodesta 1998 alkaen 25 prosenttia Pick-Sloan Missouri River Basin -ohjelmaan kuuluvasta energiaohjelmasta saaduista tuloista, kunnes rahaston tietty kokonaismäärä on saavutettu. Valtiovarainministeriä ohjataan siirtämään tällaisille talletuksille kertyvä korko erilliselle valtiovarainministeriön tilille, jolta ministeri siirtää määrät sisäasiainministeriölle heimolle suoritettavia maksuja varten. Ohjaa heimoa kehittämään sisäasiainministeriä ja terveys- ja sosiaalipalveluministeriä kuullen suunnitelman Lower Brule Sioux -heimon sosioekonomista elpymistä ja kulttuurin säilyttämistä varten.  Vaatii, että suunnitelmassa määrätään seuraavista asioista:  (1) Lower Brule -intiaanireservaatin oppilaitoksen, (2) kattavan sairaalahoito- ja avohoitolaitoksen, (3) reservaatin kunnallisen, maaseutu- ja teollisuusvesijärjestelmän rakentamisen, toiminnan ja ylläpidon, (4) virkistysmahdollisuudet Sharpe-järvellä Big Bendin padon luona ja muissa paikoissa reservaatissa ja (5) muut hankkeet ja ohjelmat, jotka koskevat heimon koulutusta, sosiaalista hyvinvointia, taloudellista kehitystä ja kulttuurin säilyttämistä. Myönnetään määrärahoja.</w:t>
      </w:r>
    </w:p>
    <w:p>
      <w:r>
        <w:rPr>
          <w:b/>
        </w:rPr>
        <w:t xml:space="preserve">Tulos</w:t>
      </w:r>
    </w:p>
    <w:p>
      <w:r>
        <w:t xml:space="preserve">Lower Brule Sioux Tribe Infrastructure Development Trust Fund Act (laki infrastruktuurin kehittämisrahastosta)</w:t>
      </w:r>
    </w:p>
    <w:p>
      <w:r>
        <w:rPr>
          <w:b/>
        </w:rPr>
        <w:t xml:space="preserve">Esimerkki 6.18</w:t>
      </w:r>
    </w:p>
    <w:p>
      <w:r>
        <w:t xml:space="preserve">Railroad Grade Crossing Safety Act of 1994 - Muuttaa vuoden 1970 liittovaltion rautatieturvallisuuslakia siten, että liikenneministeriä (Secretary) ohjataan laatimaan yhdenmukaiset standardit, jotka koskevat vastuunjakoa opastinlaitteiden valinnassa ja asentamisessa julkisiin rautatie- ja maantielaitosten tasoristeyksiin. (3 §) Vaatii ministeriä toteuttamaan sääntelymenettelyn, jossa edellytetään, että kunkin osavaltion maanteiden turvallisuuden hallintajärjestelmään sisältyy: (1) julkisia rautatien ja maantien tasoristeyksiä koskevat sulkemissuunnitelmat, joilla pyritään poistamaan suuririskiset tai tarpeettomat tasoristeykset; ja (2) rautatien ja maantien tasoristeyksiä koskevat toimintaperiaatteet, joilla rajoitetaan uusien tasoristeysten perustamista ajoneuvo- tai jalankulkuliikenteelle, virkistyskäyttöön tai muuhun tarkoitukseen. (4 §) Ministeri velvoitetaan perustamaan hätänumeroon 800 perustuva puhelinilmoitusjärjestelmä, jota yleisö voi käyttää välittääkseen rautateille tietoja tällaisten risteysten toimintahäiriöistä tai muista turvallisuusongelmista. Kielletään tuomioistuinta pitämästä ministeriötä tai muuta liittovaltion virastoa tai osavaltion tai paikallishallinnon virastoa vastuussa vahingoista, jotka aiheutuvat tämän lain mukaisen velvollisuuden täyttämisestä tai täyttämättä jättämisestä. Myönnetään määrärahoja. (5 kohta) Myönnetään määrärahat Operation Lifesaver, Inc:lle. (6 kohta) Vaaditaan ministeriä varmistamaan, että kansallisessa ajoneuvojen ja moottoriteiden älykkäitä järjestelmiä koskevassa ohjelmassa käsitellään ajoneuvojen ja moottoriteiden älykkäiden järjestelmätekniikoiden käyttöä turvallisuuden edistämiseksi rautateiden ja maanteiden tasoristeyksissä. (Sec. 7) Ohjaa ministeriä antamaan määräyksiä, joilla kielletään vaarallisia aineita kaupallisessa käytössä kuljettavan moottoriajoneuvon kuljettajaa ja kaupallisen ajoneuvon kuljettajaa ajamasta tällaisella ajoneuvolla rautatie- ja maantieristeykseen ilman, että hänellä on riittävästi tilaa ajaa risteyksen läpi pysähtymättä. Asetetaan siviilirangaistukset henkilöille, jotka turmelevat merkkejä tai laitteita tai jotka tunkeutuvat tällaisiin risteyksiin. (8 kohta) Muuttaa vuoden 1986 lakia hyötyajoneuvojen turvallisuudesta (Commercial Motor Vehicle Safety Act of 1986) siten, että ministeri velvoitetaan antamaan asetuksia, joissa vahvistetaan seuraamukset ja rangaistukset henkilöille, jotka käyttävät hyötyajoneuvoa ja rikkovat rautatien ja maantien tasoristeyksiä koskevia lakeja. (Sec. 9) Edellytetään, että National Highway Traffic Safety Administration (kansallinen tieliikenneturvallisuusvirasto) ja Federal Highway Administrationin moottoriajoneuvojen turvallisuusvirasto (Office of Motor Carrier Safety within the Federal Highway Administration) tekevät yhteistyötä kuvernöörien tieliikenneturvallisuusedustajien kansallisen yhdistyksen (National Association of Governors' Highway Safety Representatives), hyötyajoneuvojen turvallisuusallianssin (Commercial Vehicle Safety Alliance) ja Operation Lifesaver, Inc:n (Operation Lifesaver, Inc.) kanssa parantaakseen rautatie- ja maantielinjan tasoristeyksiä koskevien lakien täytäntöönpanoa.</w:t>
      </w:r>
    </w:p>
    <w:p>
      <w:r>
        <w:rPr>
          <w:b/>
        </w:rPr>
        <w:t xml:space="preserve">Tulos</w:t>
      </w:r>
    </w:p>
    <w:p>
      <w:r>
        <w:t xml:space="preserve">Railroad Grade Crossing Safety Act of 1994</w:t>
      </w:r>
    </w:p>
    <w:p>
      <w:r>
        <w:rPr>
          <w:b/>
        </w:rPr>
        <w:t xml:space="preserve">Esimerkki 6.19</w:t>
      </w:r>
    </w:p>
    <w:p>
      <w:r>
        <w:t xml:space="preserve">Patenttihakemusten julkaisemista koskeva laki vuodelta 1995 - edellyttää, että kaikki patenttihakemukset, lukuun ottamatta mallipatenttihakemuksia ja väliaikaisia hakemuksia, on julkaistava mahdollisimman pian 18 kuukauden kuluttua aikaisimmasta hakupäivästä, jolle etua haetaan, lukuun ottamatta hakemuksia, jotka eivät ole enää vireillä tai joita koskee salassapitomääräys.  Sallii aikaisemman julkaisemisen hakijan pyynnöstä. Kielletään julkaistuja hakemuksia koskevien tietojen luovuttaminen muutoin kuin patenttiviranomaisen päättämällä tavalla.  Kielletään tiettyjen itsenäisten keksijöiden pyynnöstä hylättyjen hakemusten julkaiseminen, tiettyjä poikkeuksia lukuun ottamatta, ennen kuin kolme kuukautta on kulunut siitä, kun komissaari on ilmoittanut asiasta hakijalle.  Hakijan on todistettava, että keksinnöstä ei ole tehty tai tullaan tekemään hakemusta ulkomailla. Oikeuttaa patenttihakemuksen vaatimaan hyötyä aikaisemmasta ulkomaanpäivästä, jos patenttihakemusta koskeva vaatimus ja oikeaksi todistettu jäljennös alkuperäisestä ulkomaisesta hakemuksesta, eritelmästä ja piirustuksista, joihin hakemus perustuu, jätetään patentti- ja tavaramerkkivirastoon (Patent and Trademark Office, PTO) milloin tahansa hakemuksen vireilläoloaikana komission jäsenen vaatimalla tavalla.  Sallii komissaarin katsoa, että jos hakija ei esitä etuoikeutta koskevaa vaatimusta ajoissa, se merkitsee luopumista tällaisesta vaatimuksesta. Valtuuttaa komission jäsenen määrittelemään määräajan, jonka kuluessa on toimitettava muutos, joka sisältää nimenomaisen viittauksen aiemmin jätettyyn hakemukseen. täsmentää, että patentti sisältää oikeuden saada kohtuullinen rojalti jokaiselta henkilöltä, joka hakemuksen julkaisemisen ja patentin myöntämisen välisenä aikana: (1) tekee, käyttää tai myy Yhdysvalloissa julkaistussa hakemuksessa väitetyn keksinnön tai tuo tällaisen keksinnön Yhdysvaltoihin, tai jos julkaistussa hakemuksessa ilmoitettu keksintö on menetelmä, käyttää tai myy Yhdysvalloissa tai tuo Yhdysvaltoihin kyseisellä menetelmällä valmistettuja tuotteita, jotka on ilmoitettu tällaisessa hakemuksessa; ja (2) on tosiasiallisesti ilmoittanut julkaistusta patenttihakemuksesta tai ollut tietoinen siitä.  Oikeutta kohtuullisen rojaltin saamiseen ei voida myöntää, ellei patentissa vaadittu keksintö ole identtinen julkaistussa hakemuksessa vaaditun keksinnön kanssa.  Määritellään sen ajanjakson alkamispäivä, jonka kuluessa rojaltin saaminen perustuu kansainvälisen hakemuksen kansainväliseen julkaisemiseen, jossa Yhdysvallat on nimetty. Tarkistetaan liittovaltion patenttilainsäädäntöä siten, että henkilöllä ei ole oikeutta patenttiin, jos keksintö on kuvattu toisen Yhdysvalloissa jätetyssä julkaistussa patenttihakemuksessa tai julkaistussa kansainvälisessä hakemuksessa ennen kuin hakija on keksinyt sen. Ohjaa komissaaria kattamaan varhaisesta julkaisemisesta aiheutuvat kustannukset mukauttamalla hakemus-, myöntämis- ja ylläpitomaksuja perimällä erillistä julkaisumaksua tai näiden maksujen yhdistelmällä. säädetään patentin voimassaoloajan pidentämisestä, jos patentin myöntäminen on viivästynyt PTO:n epätavallisen hallinnollisen viivästyksen vuoksi.  Rajoittaa kaikkien pidennysten kokonaiskeston kymmeneen vuoteen. Lyhentää pidennysaikaa sen ajan verran, jonka hakija ei ole patenttiin johtavan hakemuksen käsittelyn tai tutkinnan aikana pyrkinyt kohtuullisin toimin (nykyisessä laissa säädetään pidennyksen lyhentämisestä huolellisuuden puutteen vuoksi) saattamaan hakemuksen käsittelyä tai tutkintaa päätökseen. Kielletään sellaisen patentin voimassaoloajan jatkaminen, jonka voimassaoloajasta on luovuttu, luopumispäivän jälkeen.</w:t>
      </w:r>
    </w:p>
    <w:p>
      <w:r>
        <w:rPr>
          <w:b/>
        </w:rPr>
        <w:t xml:space="preserve">Tulos</w:t>
      </w:r>
    </w:p>
    <w:p>
      <w:r>
        <w:t xml:space="preserve">Vuoden 1995 laki patenttihakemusten julkaisemisesta</w:t>
      </w:r>
    </w:p>
    <w:p>
      <w:r>
        <w:rPr>
          <w:b/>
        </w:rPr>
        <w:t xml:space="preserve">Esimerkki 6.20</w:t>
      </w:r>
    </w:p>
    <w:p>
      <w:r>
        <w:t xml:space="preserve">Muutetaan virkamiehiin sovellettavia säännöksiä siten, että kielletään ryhtymästä tai jättämästä ryhtymättä henkilöstötoimenpiteisiin työntekijän tai hakijan suhteen seuraavista syistä: (1) työntekijän tai hakijan tekemän paljastuksen perusteella ilman rajoituksia ajan, paikan, muodon, motiivin, asiayhteyden tai aikaisemman paljastuksen suhteen, mukaan lukien työntekijän tavanomaisissa työtehtävissä tehty ilmoitus, jonka työntekijä tai hakija kohtuudella uskoo olevan uskottava todiste lain rikkomisesta, törkeästä huonosta hallinnoinnista, toimivallan väärinkäytöstä tai vaarasta kansanterveydelle tai -turvallisuudelle; (2) erityissyyttäjälle, viraston ylitarkastajalle tai muulle työntekijälle, jonka kyseinen virasto on nimennyt vastaanottamaan tällaisia ilmoituksia, tehdyn ilmoituksen perusteella ilman tällaisia rajoituksia tai paljastuksia; tai (3) työntekijän tai hakijan tekemä ilmoitus tiedoista, jotka lain tai toimeenpanomääräyksen mukaan on pidettävä salassa ja joiden työntekijä tai hakija kohtuudella uskoo olevan uskottavia todisteita tällaisesta rikkomuksesta, tai väärä lausunto kongressille olennaisesta tosiseikasta, joka annetaan sen kongressin komitean jäsenelle, jolla on ensisijainen valvontaoikeus virastossa, jota ilmoitetut tiedot koskevat, tai muulle kongressin jäsenelle, jolla on valtuudet vastaanottaa ilmoitetun tyyppisiä tietoja, tai liittovaltion tai kongressin työntekijälle, jolla on asianmukainen luotettavuusselvitys, jotta hän voi saada käyttöönsä ilmoitetut tiedot. Kielletään sellaisten salassapitokäytäntöjen, -lomakkeiden ja -sopimusten toteuttaminen tai täytäntöönpano, joissa ei todeta, että tällaiset käytännöt eivät syrjäytä, ole ristiriidassa liittovaltion työntekijöiden velvollisuuksia, oikeuksia tai vastuita tai muutoin muuta niitä.Sallii erityisasianajotoimiston asianajajien edustamisen siviilikanteissa, jotka on nostettu tällaisten tietojen paljastamisen tai poliittiseen toimintaan liittyvien määräysten yhteydessä. Sallii erityisneuvonantajan hankkia oikeudellinen uudelleentarkastelu kaikista Merit Systems Protection Boardin lopullisista määräyksistä tai päätöksistä, jotka koskevat tällaista tiedonantoa tai määräystä koskevaa tapausta.</w:t>
      </w:r>
    </w:p>
    <w:p>
      <w:r>
        <w:rPr>
          <w:b/>
        </w:rPr>
        <w:t xml:space="preserve">Tulos</w:t>
      </w:r>
    </w:p>
    <w:p>
      <w:r>
        <w:t xml:space="preserve">Lakiehdotus, jolla muutetaan Yhdysvaltojen lakikokoelman (United States Code) 5 osaston 23 lukua, jotta voidaan selventää kielletyiltä henkilöstökäytännöiltä suojattujen tietojen luovuttamista, vaatia salassapitokäytännöissä, -lomakkeissa ja -sopimuksissa maininta siitä, että tällaiset käytännöt, lomakkeet ja sopimukset ovat tiettyjen salassapitosuojatoimien mukaisia, antaa tiettyjä valtuuksia erityissyyttäjälle ja muihin tarkoituksiin.</w:t>
      </w:r>
    </w:p>
    <w:p>
      <w:r>
        <w:rPr>
          <w:b/>
        </w:rPr>
        <w:t xml:space="preserve">Esimerkki 6.21</w:t>
      </w:r>
    </w:p>
    <w:p>
      <w:r>
        <w:t xml:space="preserve">Immediate Benefits for Wounded Warriors Act of 2007 - Ohjaa veteraaniasioiden ministeriön hallinnoimien lakien mukaisesti ja sellaisen puolustusvoimien jäsenen pyynnöstä, joka on ollut aktiivipalveluksessa Irakin vapauden operaation tai Kestävä vapaus -operaation tukemiseksi, myöntämään kyseiselle jäsenelle 30 prosentin väliaikaisen työkyvyttömyysluokituksen, kun kyseinen jäsen eroaa asevoimista, tai jos kyseessä on jäsen, joka on saanut lääketieteellisen diagnoosin posttraumaattisesta stressihäiriöstä tai traumaattisesta aivovammasta, tällaisen diagnoosin saatuaan.Todetaan, että määritettäessä pysyvää työkyvyttömyysluokitusta sellaiselle jäsenelle, joka on saanut tällaisen väliaikaisen luokituksen: (1) jos pysyvä luokitus on yli 30 prosenttia, maksuja maksetaan tällaisilta "väliaikaisen luokituksen kuukausilta" korkeamman pysyvän luokituksen mukaisten maksujen mukaisesti; ja (2) jos pysyvä luokitus on alle 30 prosenttia, jäsentä ei vaadita maksamaan takaisin tällaisia määriä.Todetaan, että työkyvyttömyyskorvauksia, jotka jäsen, joka saa tällaisen väliaikaisen luokituksen, saa, ei voida kuitata, vaikka jäsen saisi myös eroraha- tai työkyvyttömyyskorvausta.</w:t>
      </w:r>
    </w:p>
    <w:p>
      <w:r>
        <w:rPr>
          <w:b/>
        </w:rPr>
        <w:t xml:space="preserve">Tulos</w:t>
      </w:r>
    </w:p>
    <w:p>
      <w:r>
        <w:t xml:space="preserve">Ohjeistaa veteraaniasioista vastaavaa ministeriä antamaan tietyille asevoimien jäsenille väliaikainen työkyvyttömyysluokitus palveluksesta erottamisen yhteydessä ja muihin tarkoituksiin.</w:t>
      </w:r>
    </w:p>
    <w:p>
      <w:r>
        <w:rPr>
          <w:b/>
        </w:rPr>
        <w:t xml:space="preserve">Esimerkki 6.22</w:t>
      </w:r>
    </w:p>
    <w:p>
      <w:r>
        <w:t xml:space="preserve">Nursing Home Staffing Accountability Act of 2002 - Muuttaa sosiaaliturvalain osastoja XVIII (Medicare) ja XIX (Medicaid) siten, että ammattitaitoisten hoitolaitosten ja hoitolaitosten päivittäin julkaisemien, kutakin hoitovuoroa koskevien tietojen on sisällettävä tiedot sairaanhoitajien henkilöstömäärästä niiden vuodepaikkojen osalta, jotka on annettu käyttöön terveys- ja sosiaalipalveluministerin ja sairaalan välisen sopimuksen perusteella, jonka mukaan sairaaloiden laitoshoitopalveluja käytetään sellaisten palvelujen tarjoamiseen, jotka ammattitaitoisen hoitolaitoksen tarjoamina olisivat laajennettuja hoitopalveluja.Edellytetään, että ammattitaitoinen hoitolaitos ja hoitolaitos toimittavat sähköisesti ministeriölle vähintään neljännesvuosittain hoitohenkilöstöä koskevat tiedot, jotka on kirjattu päivittäin kunkin hoitovuoron osalta. Sihteeri velvoitetaan asettamaan nämä tiedot julkisesti saataville, myös Internet-sivustolla. Edellyttää näiden tietojen säännöllistä tarkastamista.Edellyttää, että niin kauan kuin ministeri julkaisee laatumittareita, joiden avulla yleisö voi vertailla hoitolaitosten tarjoaman hoidon laatua, näihin laatumittareihin on sisällyttävä hoitohenkilökuntaa koskeva laatumittari.</w:t>
      </w:r>
    </w:p>
    <w:p>
      <w:r>
        <w:rPr>
          <w:b/>
        </w:rPr>
        <w:t xml:space="preserve">Tulos</w:t>
      </w:r>
    </w:p>
    <w:p>
      <w:r>
        <w:t xml:space="preserve">Lakiehdotus sosiaaliturvalain XVIII ja XIV osaston muuttamisesta tarkkojen hoitolaitosten henkilöstöä koskevien tietojen saatavuuden parantamiseksi ja muihin tarkoituksiin.</w:t>
      </w:r>
    </w:p>
    <w:p>
      <w:r>
        <w:rPr>
          <w:b/>
        </w:rPr>
        <w:t xml:space="preserve">Esimerkki 6.23</w:t>
      </w:r>
    </w:p>
    <w:p>
      <w:r>
        <w:t xml:space="preserve">Family Service Center Act of 1994 - Valtuuttaa terveys- ja sosiaalipalveluministerin valtuuttamaan osavaltiot toteuttamaan demonstraatiohankkeita, joilla koordinoidaan apua tarvitseville lapsiperheille tarjottavien palvelujen hallintoa, mukaan lukien:  (1) Aid to Families With Dependent Children (AFDC); (2) lasten elatusavun täytäntöönpano; (3) ruokakuponkiohjelma; (4) naisten, imeväisten ja lasten erityisruokavalio-ohjelma (WIC); (5) äitiys- ja lastenterveysohjelma (maternal and child health block grant program); (6) Medicaid; (7) päihdehoito-ohjelmat; (8) työpaikkakoulutuskumppanuuslain mukaiset JOBS-ohjelmat; (9) mielenterveysohjelmat; (10) asunto-ohjelmat; (11) kehitysvammaisille tarkoitetut ohjelmat; ja (12) muut osavaltion ohjelmat, jotka tarjoavat palveluja lapsille, nuorille tai vähävaraisille lapsiperheille. Sihteerin on varmistettava, että tällaiset demonstraatiohankkeet palvelevat kaupunki- ja maaseutualueiden sekä kielellisesti ja kulttuurisesti monimuotoisia asiakkaita ja että niihin sisältyy mahdollisimman laaja palveluvalikoima.  Määritellään muita ohjelmavaatimuksia. Sihteeri velvoitetaan myöntämään osavaltioille kolmivuotisia avustuksia (jotka voidaan uusia kolmeksi vuodeksi) tällaisen hankkeen toteuttamiseksi. Edellytetään, että kukin esittelyhanketta toteuttava osavaltio raportoi sihteeristölle: 1) liittovaltion, osavaltion ja paikallisen tason hallintopolitiikoista ja -laeista, jotka on todettu esteiksi apua tarvitseville lapsiperheille tarjottavien palvelujen yhteensovittamiselle; ja 2) toimenpiteistä, joita osavaltio on toteuttanut tai aikoo toteuttaa tällaisten esteiden poistamiseksi tai vähentämiseksi.</w:t>
      </w:r>
    </w:p>
    <w:p>
      <w:r>
        <w:rPr>
          <w:b/>
        </w:rPr>
        <w:t xml:space="preserve">Tulos</w:t>
      </w:r>
    </w:p>
    <w:p>
      <w:r>
        <w:t xml:space="preserve">Vuoden 1994 laki perhepalvelukeskuksista</w:t>
      </w:r>
    </w:p>
    <w:p>
      <w:r>
        <w:rPr>
          <w:b/>
        </w:rPr>
        <w:t xml:space="preserve">Esimerkki 6.24</w:t>
      </w:r>
    </w:p>
    <w:p>
      <w:r>
        <w:t xml:space="preserve">Thorium Energy Security Act of 2010 - Muuttaa vuoden 1954 ydinenergialakia siten, että energiaministeri velvoitetaan perustamaan ja rahoittamaan ydinenergian sääntelykomiteaan (Nuclear Regulatory Commission, NRC) tooriumpolttoainekiertoa sääntelevä toimisto ja energiaministeriöön tooriumpolttoainekiertoa tutkiva toimisto.Ohjaa NRC:n puheenjohtajan: (1) laatia standardit käytetyn toriumpohjaisen ydinpolttoaineen valmistusta, testausta, käyttöä ja huoltoa varten; ja (2) antaa määräyksiä laitoksista ja materiaaleista, joita käytetään toriumpohjaisessa polttoainekiertoon perustuvassa ydinvoimantuotannossa.Ohjaa ministeriä toteuttamaan toriumpohjaista ydinvoimantuotantoa koskevia demonstraatiohankkeita.Ohjaa ministeriä raportoimaan kongressille suosituksista, jotka koskevat seuraavia aiheita: (1) vahvistaa kansainvälisiä kumppanuuksia ydinaseiden leviämisen estämisen edistämiseksi suunnittelemalla ja ottamalla käyttöön toriumpolttoainekiertoon perustuvaa ydinvoimantuotantoa; ja (2) tarjota ydinreaktoreiden operaattoreille kannustimia, jotta ne käyttäisivät ydinaseiden leviämisen estäviä, vähän jätettä tuottavia toriumpolttoaineita muiden polttoaineiden sijasta.</w:t>
      </w:r>
    </w:p>
    <w:p>
      <w:r>
        <w:rPr>
          <w:b/>
        </w:rPr>
        <w:t xml:space="preserve">Tulos</w:t>
      </w:r>
    </w:p>
    <w:p>
      <w:r>
        <w:t xml:space="preserve">Lakiehdotus vuoden 1954 ydinenergialain muuttamisesta toriumpolttoainekiertoon perustuvan ydinvoimantuotannon mahdollistamiseksi.</w:t>
      </w:r>
    </w:p>
    <w:p>
      <w:r>
        <w:rPr>
          <w:b/>
        </w:rPr>
        <w:t xml:space="preserve">Esimerkki 6.25</w:t>
      </w:r>
    </w:p>
    <w:p>
      <w:r>
        <w:t xml:space="preserve">Public Safety Employer-Employee Cooperation Act of 2003 - Tarjoaa työehtosopimusneuvotteluoikeudet osavaltioiden tai paikallishallintojen palveluksessa oleville julkisten turvallisuuspalvelujen työntekijöille.(2 §) Laaditaan julistus Yhdysvaltojen politiikasta, joka koskee: (1) työmarkkinaosapuolten yhteistyöstä julkisten turvallisuusvirastojen kanssa; (2) sovittelun, sovittelun ja vapaaehtoisen välimiesmenettelyn edistämisestä, jotta julkisten turvallisuusalan työnantajat ja työntekijät voivat tehdä ja pitää voimassa palkkatasoa, työaikaa ja työoloja koskevia sopimuksia ja neuvotella erimielisyyksien ratkaisemiseksi työehtosopimusneuvottelujen tai muiden riitojenratkaisua koskevan sopimuksen mukaisten menetelmien avulla saavutetulla yhteisellä sopimuksella; ja (3) julkisten turvallisuusalan työehtosopimusneuvotteluja koskevien vähimmäisvaatimusten asettamisesta.(Sec. 4) Ohjaa liittovaltion työsuhdeviranomaisen (Federal Labor Relations Authority, FLRA) määrittämään, säädetäänkö valtion laissa tietyistä oikeuksista ja velvollisuuksista julkisten turvallisuuspalvelujen työntekijöille, mukaan lukien: 1) annetaanko julkisten turvallisuuspalvelujen työntekijöille oikeus perustaa ja liittyä ammattijärjestöön, joka sulkee pois johto- ja esimiestyöntekijät ja joka on tunnustettu tai joka haluaa tulla tunnustetuksi tällaisten työntekijöiden yksinomaiseksi neuvotteluedustajaksi; ja 2) vaaditaanko julkisten turvallisuuspalvelujen työnantajia tunnustamaan työntekijöiden ammattijärjestö ja suostumaan neuvottelemaan sen kanssa. (Sec. 5) Pyydetään FLRA:ta antamaan määräyksiä, joilla vahvistetaan työehtosopimusneuvottelumenettelyt julkisten turvallisuustyönantajien ja -työntekijöiden osalta sellaisissa osavaltioissa, joissa ei ole säädetty olennaisesti tällaisista julkisten turvallisuustyöntekijöiden oikeuksista ja velvollisuuksista. Ohjaa FLRA:ta tällaisissa tapauksissa: (1) määrittää yksiköiden soveltuvuuden työmarkkinajärjestöjen edustukseen; (2) valvoa tai järjestää vaaleja sen määrittämiseksi, onko enemmistö asianmukaisen yksikön työntekijöistä valinnut työmarkkinajärjestön yksinomaiseksi edustajaksi; (3) ratkaista kysymykset, jotka liittyvät velvollisuuteen neuvotella vilpittömässä mielessä; (4) järjestää kuulemistilaisuuksia ja ratkaista valitukset epäterveistä työmarkkinakäytännöistä; ja (5) ratkaista välimiehen antamia tuomioita koskevat poikkeukset. Antaa julkisen turvallisuuden työnantajalle, työntekijälle tai ammattijärjestölle oikeuden hakea FLRA:n määräysten ja valtuuksien täytäntöönpanoa asianmukaisissa osavaltion tuomioistuimissa. (6 §) Kielletään julkisen turvallisuuden työnantajia, työntekijöitä ja ammattijärjestöjä osallistumasta työsulkuihin tai lakkoihin, sairauslomiin, työn hidastamiseen tai muihin toimiin, joiden tarkoituksena on pakottaa suostumaan ehdotettuun sopimukseen, joka häiritsee mitattavissa määrin hätäpalvelujen tarjoamista. (7 §) Tässä laissa säädetään, että tämä laki ei mitätöi olemassa olevia työehtosopimusneuvotteluyksiköitä ja -sopimuksia. (8 §) Tässä laissa säädetään, että mitään tämän lain kohtaa ei saa tulkita siten, että: (1) mitätöidä tai rajoittaa sellaisten osavaltioiden tai paikallisten lakien mukaisia oikeussuojakeinoja, oikeuksia ja menettelyjä, joissa säädetään työehtosopimusneuvotteluoikeuksista julkisten turvallisuuspalvelujen henkilöstölle, jotka ovat yhtä suuret tai suuremmat kuin tämän lain mukaiset oikeudet; (2) estää osavaltiota panemasta täytäntöön työelämäoikeutta koskevaa lakia, joka kieltää työnantajia ja työntekijäjärjestöjä neuvottelemasta työehtosopimukseen määräyksiä, jotka edellyttävät ammattiliiton jäsenyyttä tai ammattiliittojen jäsenmaksujen maksamista työsuhteen ehtona; (3) mitätöidä tämän lain voimaantulopäivänä voimassa oleva osavaltion laki, jossa säädetään olennaisilta osiltaan tässä laissa määritellyistä oikeuksista ja velvollisuuksista, ainoastaan siksi, että tällainen osavaltion laki sallii työntekijöiden esiintyä omissa nimissään työsuhteissaan asianomaisen julkisen turvallisuusviraston kanssa; (4) sallia kansallisen työsuhdelain ja sen määräysten alaisille osapuolille mahdollisuus neuvotella määräyksistä, jotka kieltäisivät työntekijää tekemästä osa-aikatyötä tai vapaaehtoistyötä virka-ajan ulkopuolella; tai (5) kieltää osavaltiota vapauttamasta tämän lain soveltamisalasta paikallishallintoa, jonka palveluksessa on alle 5 000 asukasta tai jonka palveluksessa on alle 25 kokoaikaista työntekijää (lukuun ottamatta henkilöitä, jotka on valittu kansanäänestyksellä tai jotka on nimitetty lautakuntiin tai toimikuntiin). Kielletään osavaltiota syrjäyttämästä sellaisia paikallishallinnon lakeja tai asetuksia, jotka takaavat julkisten turvallisuusviranomaisten työehtosopimusneuvotteluoikeudet, jotka ovat yhtä suuret tai suuremmat kuin tässä laissa säädetyt oikeudet. (9 §) Määrärahojen hyväksyminen.</w:t>
      </w:r>
    </w:p>
    <w:p>
      <w:r>
        <w:rPr>
          <w:b/>
        </w:rPr>
        <w:t xml:space="preserve">Tulos</w:t>
      </w:r>
    </w:p>
    <w:p>
      <w:r>
        <w:t xml:space="preserve">Lakiehdotus työehtosopimusneuvotteluoikeuksista valtioiden tai niiden poliittisten alayksiköiden palveluksessa oleville julkisten turvallisuuspalvelujen työntekijöille.</w:t>
      </w:r>
    </w:p>
    <w:p>
      <w:r>
        <w:rPr>
          <w:b/>
        </w:rPr>
        <w:t xml:space="preserve">Esimerkki 6.26</w:t>
      </w:r>
    </w:p>
    <w:p>
      <w:r>
        <w:t xml:space="preserve">Foster Care Mentoring Act of 2003 - Muuttaa sosiaaliturvalain IV osaston B-osaa (lasten hyvinvointipalvelut) siten, että terveys- ja terveysministeriön tehtävänä on ohjata osavaltioita myöntämään avustuksia sellaisten ohjelmien perustamisen tai laajentamisen ja toiminnan tukemiseen, joissa käytetään julkisten ja yksityisten yhteisöjen verkostoja sijaishuollossa olevien lasten mentoroinnin tarjoamiseksi.Määritellään ohjelman täytäntöönpanoa koskevat suuntaviivat, mukaan lukien 1) hakuvaatimukset, 2) koulutus, 3) seulonta, 4) koulutusvaatimukset, 5) liittovaltion ja muiden kuin liittovaltion osuus ohjelman rahoituksesta, 6) avustusten myöntämiseen liittyvät näkökohdat ja 7) varojen käyttö.Määritellään osavaltiolle myönnettävän avustuksen enimmäismäärä.Valtuutetaan ministeri myöntämään kilpailutettu avustus tukikelpoiselle taholle kansallisen vihjelinjapalvelun tai verkkosivuston perustamiseksi, jotta voidaan tarjota tietoa henkilöille, jotka ovat kiinnostuneita ryhtymään sijaishuollossa olevien nuorten mentoreiksi.Ohjeistetaan opetusministeriötä toteuttamaan ohjelma, jonka avulla tukikelpoisen mentorin liittovaltion opintolainavelka voidaan vapauttaa tai mitätöidä.</w:t>
      </w:r>
    </w:p>
    <w:p>
      <w:r>
        <w:rPr>
          <w:b/>
        </w:rPr>
        <w:t xml:space="preserve">Tulos</w:t>
      </w:r>
    </w:p>
    <w:p>
      <w:r>
        <w:t xml:space="preserve">Tuetaan sellaisten ohjelmien perustamista tai laajentamista ja toimintaa, joissa käytetään julkisten ja yksityisten yhteisöjen verkostoa sijaishuollossa olevien lasten mentoroinnin tarjoamiseksi.</w:t>
      </w:r>
    </w:p>
    <w:p>
      <w:r>
        <w:rPr>
          <w:b/>
        </w:rPr>
        <w:t xml:space="preserve">Esimerkki 6.27</w:t>
      </w:r>
    </w:p>
    <w:p>
      <w:r>
        <w:t xml:space="preserve">Pet Animal Welfare Statute of 2005 - Muuttaa eläinsuojelulakia siten, että (eläinten) jälleenmyyjän määritelmää tarkistetaan siten, että se sisältää: (Määritellään "lemmikkieläinten vähittäiskauppa" tässä laissa julkiseksi vähittäisliikkeeksi, joka myy eläimiä, joita yleisesti pidetään lemmikkeinä yhdysvaltalaisissa kotitalouksissa (esim. koiria, kissoja, marsuja, kaneja ja hamstereita). Määritelmän ulkopuolelle jätetään: 1) henkilö, joka kasvattaa eläimiä myydäkseen niitä yleisölle lemmikkeinä; 2) henkilö, joka myy metsästys-, turva- tai siitoskoiria; tai 3) henkilö, joka myy luonnonvaraisia eläimiä.Vaatii jälleenmyyjiä ja lemmikkieläinten vähittäismyymälöitä toimittamaan maatalousministeriölle koirien ja kissojen ostoon tai hankintaan liittyvät lähdetiedot.Valtuuttaa ministerin pidentämään jälleenmyyjän toimiluvan väliaikaista peruuttamista lain rikkomisen vuoksi 21 päivästä 60 päivään, jos ministeri uskoo, että rikkominen jatkuu alkuperäisen 21 päivän jakson jälkeen ja vaarantaa minkä tahansa eläimen terveyden.Valtuuttaa ministerin hakemaan suoraan Yhdysvaltain piirituomioistuimelta väliaikaista lähestymiskieltoa tai kieltokieltoa lain rikkomisen käsittelemiseksi.</w:t>
      </w:r>
    </w:p>
    <w:p>
      <w:r>
        <w:rPr>
          <w:b/>
        </w:rPr>
        <w:t xml:space="preserve">Tulos</w:t>
      </w:r>
    </w:p>
    <w:p>
      <w:r>
        <w:t xml:space="preserve">Eläinten hyvinvointilain muuttaminen siten, että vahvistetaan maatalousministerin mahdollisuuksia säännellä lemmikkieläinjalostusteollisuutta.</w:t>
      </w:r>
    </w:p>
    <w:p>
      <w:r>
        <w:rPr>
          <w:b/>
        </w:rPr>
        <w:t xml:space="preserve">Esimerkki 6.28</w:t>
      </w:r>
    </w:p>
    <w:p>
      <w:r>
        <w:t xml:space="preserve">Muuttaa verolakia (Internal Revenue Code) rautateiden rahaston perustamiseksi, joka koostuu junaveroista saatavista varoista, joita käytetään tämän lain toteuttamiseen.</w:t>
      </w:r>
    </w:p>
    <w:p>
      <w:r>
        <w:rPr>
          <w:b/>
        </w:rPr>
        <w:t xml:space="preserve">Tulos</w:t>
      </w:r>
    </w:p>
    <w:p>
      <w:r>
        <w:t xml:space="preserve">Maaseudun ja pienten rautateiden säilyttämistä koskeva hätälaki</w:t>
      </w:r>
    </w:p>
    <w:p>
      <w:r>
        <w:rPr>
          <w:b/>
        </w:rPr>
        <w:t xml:space="preserve">Esimerkki 6.29</w:t>
      </w:r>
    </w:p>
    <w:p>
      <w:r>
        <w:t xml:space="preserve">Louisiana Purchase and Lewis and Clark Expedition Bicentennial Commission Act - Laki Louisiana Purchase and Lewis and Clark Expedition Bicentennial Commissionin (Louisiana Purchase and Lewis and Clark Expedition Bicentennial Commission) perustamisesta suunnittelemaan, kannustamaan, koordinoimaan ja toteuttamaan Louisianan oston ja Lewisin ja Clarkin tekemän tutkimusretken 200-vuotisjuhlallisuuksia. Myönnetään määrärahat.</w:t>
      </w:r>
    </w:p>
    <w:p>
      <w:r>
        <w:rPr>
          <w:b/>
        </w:rPr>
        <w:t xml:space="preserve">Tulos</w:t>
      </w:r>
    </w:p>
    <w:p>
      <w:r>
        <w:t xml:space="preserve">Louisianan oston ja Lewisin ja Clarkin retkikunnan kaksisatavuotisjuhlakomissiota koskeva laki</w:t>
      </w:r>
    </w:p>
    <w:p>
      <w:r>
        <w:rPr>
          <w:b/>
        </w:rPr>
        <w:t xml:space="preserve">Esimerkki 6.30</w:t>
      </w:r>
    </w:p>
    <w:p>
      <w:r>
        <w:t xml:space="preserve">Businesses Supporting Education Act of 2006 - Muuttaa Internal Revenue Code -lakia siten, että yritykset voivat saada verohyvityksen lahjoituksista verovapaalle koulutusapurahoja myöntävälle järjestölle, joka myöntää apurahoja pieni- tai keskituloisista perheistä tuleville peruskoulun tai lukion opiskelijoille. Rajoittaa tällaisen hyvityksen vuotuisen määrän 100 000 dollariin.Asettaa rangaistusveron koulutusstipendiorganisaatioille, jotka eivät tee vaadittuja jakoja stipendirahastoista.</w:t>
      </w:r>
    </w:p>
    <w:p>
      <w:r>
        <w:rPr>
          <w:b/>
        </w:rPr>
        <w:t xml:space="preserve">Tulos</w:t>
      </w:r>
    </w:p>
    <w:p>
      <w:r>
        <w:t xml:space="preserve">Vuoden 1986 verolakia muutetaan siten, että koulutusapurahoja myöntäville järjestöille annettavista lahjoituksista voidaan myöntää yritysverohyvitys.</w:t>
      </w:r>
    </w:p>
    <w:p>
      <w:r>
        <w:rPr>
          <w:b/>
        </w:rPr>
        <w:t xml:space="preserve">Esimerkki 6.31</w:t>
      </w:r>
    </w:p>
    <w:p>
      <w:r>
        <w:t xml:space="preserve">Community Development Financial Institutions Fund Amendments Act of 1999 - Muuttaa vuoden 1994 Community Development Banking and Financial Institutions Act -lakia (jäljempänä 'laki') laajentamalla sen tarkoituksia siten, että siihen sisältyy talouden elvyttämisen ja yhteisöjen kehittämisen edistäminen kannustimilla, joita tarjotaan vakuutetuille talletuslaitoksille, jotka lisäävät luotonantoa ja muuta apua ja investointeja sekä taloudellisesti ahdingossa oleviin yhteisöihin että yhteisön kehitysrahoituslaitoksiin. (2 §) Sijoittaa yhteisön kehitysrahoituslaitosten rahaston valtiovarainministeriöön ja kaikki rahaston toiminnot valtiovarainministerin valvontaan. (3. pykälä) valtuuttaa rahaston tarjoamaan yhteisön kehitysrahoitustoiminnan koulutusohjelmia avustusten tai muiden organisaatioiden kanssa tehtyjen yhteistyösopimusten kautta (sekä suoraan tai sopimusten kautta). (4 §) Hyväksytään määrärahat varainhoitovuosiksi 2000-2003. (6 §) edellyttää, että rahasto: (1) kehittämään pisteytysjärjestelmän, jossa kullekin hakijoiden valintaperusteiden yhteydessä vaaditulle tekijälle annetaan suhteellinen pistearvo; (2) kutsumaan koolle monihenkisiä arviointilautakuntia tarkastelemaan hakemuksia näiden tekijöiden ja pisteytysjärjestelmän perusteella; ja (3) sisällyttämään vuosikertomukseensa täsmennetyt tiedot sopimuksista ja niiden noudattamisesta sekä täydellisen kuvauksen pisteytysjärjestelmän toteuttamisesta ja sen menetelmistä. Ohjeistaa valtiontilintarkastajan raportoimaan kongressille rahaston rakenteesta, hallinnoinnista ja tuloksellisuudesta.</w:t>
      </w:r>
    </w:p>
    <w:p>
      <w:r>
        <w:rPr>
          <w:b/>
        </w:rPr>
        <w:t xml:space="preserve">Tulos</w:t>
      </w:r>
    </w:p>
    <w:p>
      <w:r>
        <w:t xml:space="preserve">Community Development Financial Institutions Fund Amendments Act of 1999 (yhteisön kehitysrahoituslaitosten rahaston muutoslaki)</w:t>
      </w:r>
    </w:p>
    <w:p>
      <w:r>
        <w:rPr>
          <w:b/>
        </w:rPr>
        <w:t xml:space="preserve">Esimerkki 6.32</w:t>
      </w:r>
    </w:p>
    <w:p>
      <w:r>
        <w:t xml:space="preserve">Fuel Supply Improvement Act of 2005 - määrää suuntaviivat liittovaltion lupamenettelyjen nopeuttamiseksi kotimaisen öljynjalostuslaitoksen rakentamisen tai laajentamisen osalta.Sovelletaan tällaisia nopeutettuja lupamenettelyjä yksinomaan tiettyjen ympäristönsuojelusäädösten mukaisiin lupiin.Ohjaa energiaministeriä tarjoamaan hakijan pyynnöstä suoraa oikeudellista edustusta jalostuslaitoksen hakijalle puolustautuakseen lupahyväksyntämenettelyä tai laitoksen rakentamista tai laajentamista koskevaa oikeudenkäyntiä vastaan, jos energiaministeri uskoo, että oikeudenkäynti on perusteeton, että se on nostettu ainoastaan laitoksen valmistumisen viivästyttämiseksi tai että se viivästyttää laitoksen valmistumista ajanjaksolla, jolloin U.kehottaa ministeriä perustamaan sääntelytukitoimiston, jonka ainoana tarkoituksena on avustaa hakijoita lupahakemusten tekemisessä, suunnittelussa ja muussa kotimaisen öljynjalostuslaitoksen rakentamisessa tai laajentamisessa.Myönnetään ministerille sopimusvaltuudet uusien suurten öljynjalostuslaitosten rahoittajien kanssa.Perustetaan energiaministeriöön jalostuslaitosten valmiustukiohjelman tili (Refinery Standby Support Program Account) ja jalostuslaitosten valmiustuen tukitili (Refinery Standby Support Grant Account) lainakustannusten ja tietyistä rakennustöiden viivästymisistä aiheutuvien kustannusten kattamiseksi.Muuttaa Clean Air Act -lakia siten, että ympäristönsuojeluviraston hallinnoijaa ohjataan säätämään uusien lähteiden tarkastusta koskevissa säännöksissä, että laitteiden uusiminen katsotaan rutiinihuolloksi ja -korjaukseksi, jos se: (1) ei lisää minkään ilman epäpuhtauden todellisia päästöjä yli 5 prosenttia; ja (2) ei lisää minkään ilman epäpuhtauden todellisia päästöjä yli 40 tonnia vuodessa.Ohjaa sisäasiainministeriä veloittamaan alennettua hintaa myytäessä Yhdysvaltojen luontoissuorituksena rojaltina hankkimaa raakaöljyä vaatimukset täyttävälle pienelle öljynjalostamolle.</w:t>
      </w:r>
    </w:p>
    <w:p>
      <w:r>
        <w:rPr>
          <w:b/>
        </w:rPr>
        <w:t xml:space="preserve">Tulos</w:t>
      </w:r>
    </w:p>
    <w:p>
      <w:r>
        <w:t xml:space="preserve">Nopeutetaan uuden jalostuskapasiteetin rakentamista Yhdysvaltoihin.</w:t>
      </w:r>
    </w:p>
    <w:p>
      <w:r>
        <w:rPr>
          <w:b/>
        </w:rPr>
        <w:t xml:space="preserve">Esimerkki 6.33</w:t>
      </w:r>
    </w:p>
    <w:p>
      <w:r>
        <w:t xml:space="preserve">Chronic Wasting Disease Financial Assistance Act of 2003 - Ohjaa sisäasiainministeriön myöntämään luonnonvaraisten hirvieläinten (hirvien ja peurojen) kroonisen kuihtumisen taudin osalta avustuksia osavaltioiden ja heimojen villieläinten hoitovirastoille, jotta ne voivat kehittää ja toteuttaa pitkän aikavälin hoitostrategioita, joilla puututaan kyseisen taudin puhkeamiseen ja reagoidaan siihen.</w:t>
      </w:r>
    </w:p>
    <w:p>
      <w:r>
        <w:rPr>
          <w:b/>
        </w:rPr>
        <w:t xml:space="preserve">Tulos</w:t>
      </w:r>
    </w:p>
    <w:p>
      <w:r>
        <w:t xml:space="preserve">Lakiehdotus sisäministerin valtuuttamisesta myöntämään avustuksia osavaltioiden ja heimojen hallituksille osavaltioiden ja heimojen pyrkimysten tukemiseksi hirvi- ja peurakannoissa esiintyvän kroonisen kuihtumisen taudin hallitsemiseksi ja valvomiseksi sekä muihin tarkoituksiin.</w:t>
      </w:r>
    </w:p>
    <w:p>
      <w:r>
        <w:rPr>
          <w:b/>
        </w:rPr>
        <w:t xml:space="preserve">Esimerkki 6.34</w:t>
      </w:r>
    </w:p>
    <w:p>
      <w:r>
        <w:t xml:space="preserve">Best Buddies Empowerment for People with Intellectual Disabilities Act of 2008 - Valtuuttaa opetusministerin myöntämään avustuksia Best Buddies -järjestölle (voittoa tavoittelematon järjestö, jonka tarkoituksena on auttaa kehitysvammaisia ihmisiä liittymään valtavirtayhteiskuntaan) tai tekemään sen kanssa sopimuksia ohjelmiensa laajentamisen edistämiseksi.</w:t>
      </w:r>
    </w:p>
    <w:p>
      <w:r>
        <w:rPr>
          <w:b/>
        </w:rPr>
        <w:t xml:space="preserve">Tulos</w:t>
      </w:r>
    </w:p>
    <w:p>
      <w:r>
        <w:t xml:space="preserve">Lakiehdotus Best Buddies -järjestölle myönnettävästä tuesta mentorointiohjelmien laajentamisen ja kehittämisen tukemiseksi ja muihin tarkoituksiin.</w:t>
      </w:r>
    </w:p>
    <w:p>
      <w:r>
        <w:rPr>
          <w:b/>
        </w:rPr>
        <w:t xml:space="preserve">Esimerkki 6.35</w:t>
      </w:r>
    </w:p>
    <w:p>
      <w:r>
        <w:t xml:space="preserve">Port Security Grants Act of 2005 - edellyttää, että sisäisen turvallisuuden ministeri, joka toimii osavaltioiden ja paikallishallinnon koordinointi- ja valmiusviraston kautta, perustaa avustusohjelman, jonka avulla voidaan oikeudenmukaisesti ja tasapuolisesti jakaa liittovaltion rahoitustukea: (1) alueen merikuljetusten turvasuunnitelmien täytäntöönpanoon; (2) satamien turvallisuushaavoittuvuuksien korjaamiseen; ja (3) muihin kuin liittovaltion hankkeisiin, jotka edistävät yksittäisen sataman tai satamajärjestelmän yleistä turvallisuutta.Ohjaa ministeriä myöntämään avustuksia tämän lain nojalla: (1) ottaa huomioon yksittäisten satamien kansalliset taloudelliset ja strategiset puolustusnäkökohdat; ja (2) kannustaa voimakkaasti pyrkimyksiä edistää satamien laajuisen turvallisuuden, tietojen ja tiedustelutietojen jakamisen ja yhteisten toimien integrointia.Määrittelee avustusvarojen sallitut ja kielletyt käyttötarkoitukset.Rajoittaa liittovaltion osuuden tukikelpoisten hankkeiden rahoituksesta 75 prosenttiin kokonaiskustannuksista, jollei tietyistä poikkeuksista muuta johdu.Vaatii, että ministeri: (1) vahvistaa avustusten hakumenettelyt ja -vaatimukset, jollei tietyistä vähimmäisvaatimuksista muuta johdu; ja (2) toimittaa raportteja turvallisuusrahoituksesta ja sen noudattamisesta tietyille kongressin valiokunnille.toteaa, että tämän lain nojalla (varainhoitovuosiksi 2007-2012) myönnettävät määrärahat ovat peräisin Yhdysvaltain tulli- ja rajavartiolaitoksen keräämistä tulleista.</w:t>
      </w:r>
    </w:p>
    <w:p>
      <w:r>
        <w:rPr>
          <w:b/>
        </w:rPr>
        <w:t xml:space="preserve">Tulos</w:t>
      </w:r>
    </w:p>
    <w:p>
      <w:r>
        <w:t xml:space="preserve">Parannetaan maan satamien turvallisuutta myöntämällä liittovaltion avustuksia, joilla tuetaan meriliikenteen turvasuunnitelmia ja puututaan satama-alueiden haavoittuvuuksiin, jotka on yksilöity hyväksytyissä haavoittuvuusarvioinneissa tai jotka sisäisen turvallisuuden ministeriö on yksilöinyt.</w:t>
      </w:r>
    </w:p>
    <w:p>
      <w:r>
        <w:rPr>
          <w:b/>
        </w:rPr>
        <w:t xml:space="preserve">Esimerkki 6.36</w:t>
      </w:r>
    </w:p>
    <w:p>
      <w:r>
        <w:t xml:space="preserve">Encryption Standards and Procedures Act of 1994 - Muuttaa National Institute of Standards and Technology Act -lakia salausstandardeja ja -menettelyjä koskevan ohjelman perustamiseksi:  (1) edistää sellaisen tietoinfrastruktuurin kehittämistä, joka on sopusoinnussa yleisen hyvinvoinnin, kansallisen turvallisuuden sekä yksityisyyden ja henkilökohtaisen omaisuuden suojan kanssa; (2) edistää salausstandardien kehittämistä ja käyttöä; ja (3) vahvistaa asiaan liittyvät liittovaltion politiikat ja standardit.</w:t>
      </w:r>
    </w:p>
    <w:p>
      <w:r>
        <w:rPr>
          <w:b/>
        </w:rPr>
        <w:t xml:space="preserve">Tulos</w:t>
      </w:r>
    </w:p>
    <w:p>
      <w:r>
        <w:t xml:space="preserve">Vuoden 1994 salausstandardeja ja -menettelyjä koskeva laki (Encryption Standards and Procedures Act of 1994)</w:t>
      </w:r>
    </w:p>
    <w:p>
      <w:r>
        <w:rPr>
          <w:b/>
        </w:rPr>
        <w:t xml:space="preserve">Esimerkki 6.37</w:t>
      </w:r>
    </w:p>
    <w:p>
      <w:r>
        <w:t xml:space="preserve">Underage Drinking Prevention Act of 2006 - edellyttää, että terveysministeriö arvioi liittovaltion ohjelmia, joiden tarkoituksena on ehkäistä ja vähentää alaikäisten alkoholin kulutusta. Ohjeistaa, että ohjelmaa, joka ei saa tuloksellisuutta osoittavaa pistemäärää, on muutettava, jotta se voi saada rahoitusta tulevaisuudessa.Sallii ministerin myöntää osavaltioille avustuksia alaikäisten juomisen ehkäisemiseen ja vähentämiseen tähtääviin toimiin kohdentamalla uudelleen varoja tehottomista avustuksista ja ohjelmista. Asetetaan tukikelpoisuusvaatimukset, mukaan lukien se, että osavaltio on 1) osoittanut virastojen välisen koordinoinnin alaikäisten juomisen ja väärinkäytön ehkäisemiseksi ja vähentämiseksi, 2) toteuttanut kattavan suunnitelman voimassa olevien alaikäisten juomista koskevien lakien täytäntöönpanon ja tuomioiden antamisen parantamiseksi ja 3) asettanut rangaistuksia tietyille alaikäisten juomista koskeville rikoksille, jotka koventuvat toistuvissa rikoksissa. Sallii ministerin lopettaa tehottomat ohjelmat ja siirtää kyseiset liittovaltion varat käytettäväksi seuraaviin tarkoituksiin: (1) tehokkaiksi todettuihin ohjelmiin, (2) näyttöön perustuviin ohjelmiin ja (3) valtion toimenpiteisiin myönnettäviin kannustinapurahoihin. kehottaa alaikäisten juomisen ehkäisyä käsittelevää virastojen välistä koordinointikomiteaa vaatimaan, että liittovaltion rahoittamien tutkimusten avulla kerätään ja raportoidaan tietoja johdonmukaisella tavalla, joka mahdollistaa tutkimustulosten vertailun käyttäjien kesken. Määritellään ikäryhmät, joita on käytettävä tällaisissa tutkimuksissa.</w:t>
      </w:r>
    </w:p>
    <w:p>
      <w:r>
        <w:rPr>
          <w:b/>
        </w:rPr>
        <w:t xml:space="preserve">Tulos</w:t>
      </w:r>
    </w:p>
    <w:p>
      <w:r>
        <w:t xml:space="preserve">Perustetaan liittovaltion kannustava avustusohjelma osavaltioille, jotka toteuttavat tehokkaita toimenpiteitä alaikäisten alkoholinkäytön ehkäisemiseksi ja vähentämiseksi, arvioidaan liittovaltion dollareilla rahoitettujen alaikäisten juomisen vastaisten ohjelmien vaikuttavuutta ja tehokkuutta ja huolehditaan liittovaltion alaikäisten juomista koskevien tietojen asianmukaisesta raportoinnista.</w:t>
      </w:r>
    </w:p>
    <w:p>
      <w:r>
        <w:rPr>
          <w:b/>
        </w:rPr>
        <w:t xml:space="preserve">Esimerkki 6.38</w:t>
      </w:r>
    </w:p>
    <w:p>
      <w:r>
        <w:t xml:space="preserve">Home Health Care Planning Improvement Act of 2017 Tämä lakiehdotus mahdollistaa Medicare-maksun kotisairaanhoidon palveluista, jotka on tilannut sairaanhoitaja, kliininen sairaanhoitajaasiantuntija, sertifioitu sairaanhoitaja-kätilö tai lääkäriavustaja.</w:t>
      </w:r>
    </w:p>
    <w:p>
      <w:r>
        <w:rPr>
          <w:b/>
        </w:rPr>
        <w:t xml:space="preserve">Tulos</w:t>
      </w:r>
    </w:p>
    <w:p>
      <w:r>
        <w:t xml:space="preserve">Vuoden 2017 laki kotisairaanhoidon suunnittelun parantamisesta</w:t>
      </w:r>
    </w:p>
    <w:p>
      <w:r>
        <w:rPr>
          <w:b/>
        </w:rPr>
        <w:t xml:space="preserve">Esimerkki 6.39</w:t>
      </w:r>
    </w:p>
    <w:p>
      <w:r>
        <w:t xml:space="preserve">Small Business Regulatory Assistance Act of 1998 - Muuttaa Small Business Act -lakia siten, että jokainen osallistuva liittovaltion virasto (Internal Revenue Service, Environmental Protection Agency ja Department of Labor), Small Business Administrationin pienyritysten kehittämiskeskusten apulaishallinnoija ja pienyritysten kehittämiskeskusten enemmistöä edustavan yhdistyksen edustajat sopivat pienten yritysten sääntelyn noudattamista koskevasta tukisuunnitelmasta. Ohjaa apulaishallintovirkamiestä kehittämään ja julkaisemaan suuntaviivat, joiden avulla SBDC-keskukset voivat perustaa pienyritysten vapaaehtoisen sääntelyn noudattamista koskevan järjestelmän (järjestelmä), jossa on määritellyt suuntaviivoja koskevat vaatimukset. Määritellään osallistuville pienyrityksille annettava apu, lukuun ottamatta oikeudellisia palveluja koskevaa poikkeusta. Edellytetään, että 1) kukin SBDC antaa apulaishallinnoijalle vuosittain kertomuksen annetusta avusta ja 2) apulaishallinnoija antaa edustajainhuoneen ja senaatin pienyrityskomiteoille ja sääntelyn oikeudenmukaisuutta käsittelevälle lautakunnalle kertomuksen tämän lain nojalla annetusta avusta, SBDC:iden saavuttamasta pienten yritysten tavoitetasosta ja suosituksista, jotka koskevat järjestelmään osallistuvien pienten yritysten sääntelyn parantamista.  Ohjeistaa Comptroller Generalin arvioimaan järjestelmää ja toimittamaan havainnot kyseisille komiteoille. Säädetään tällaiselle tuelle valtion rahoitusrajat, poikkeukset ja vapautus vastaavuusvaatimuksista. Kielletään apulaishallintovirkamiestä myöntämästä varoja SBDC:lle 30. syyskuuta 2000 jälkeen, ellei SBDC:tä ole hyväksytty rahoitettavaksi sertifiointivaatimuksen mukaisesti (poikkeusluvalla, joka koskee vilpittömässä mielessä tehtyjä ponnisteluja sertifioinnin saamiseksi). Hyväksytään määrärahat varainhoitovuosiksi 1999-2002.</w:t>
      </w:r>
    </w:p>
    <w:p>
      <w:r>
        <w:rPr>
          <w:b/>
        </w:rPr>
        <w:t xml:space="preserve">Tulos</w:t>
      </w:r>
    </w:p>
    <w:p>
      <w:r>
        <w:t xml:space="preserve">Small Business Regulatory Assistance Act of 1998</w:t>
      </w:r>
    </w:p>
    <w:p>
      <w:r>
        <w:rPr>
          <w:b/>
        </w:rPr>
        <w:t xml:space="preserve">Esimerkki 6.40</w:t>
      </w:r>
    </w:p>
    <w:p>
      <w:r>
        <w:t xml:space="preserve">SCHIP Full Funding Extension Act of 2008 - Muuttaa sosiaaliturvalain osaston XXI (osavaltion lasten sairausvakuutus) (SCHIP) rahoitusta SCHIP-ohjelmassa jatketaan varainhoitovuoteen 2012 asti, mukaan lukien lisäavustukset SCHIP-rahoituksen säilyttämiseksi kyseisinä varainhoitovuosina alijäämävaltioissa.Antaa edellytykset täyttäville valtioille mahdollisuuden saada SCHIP-ohjelman korotetun osuuden tiettyjen lasten Medicaid-järjestelmään kuuluvan rahoituksen kattamiseen.</w:t>
      </w:r>
    </w:p>
    <w:p>
      <w:r>
        <w:rPr>
          <w:b/>
        </w:rPr>
        <w:t xml:space="preserve">Tulos</w:t>
      </w:r>
    </w:p>
    <w:p>
      <w:r>
        <w:t xml:space="preserve">Sosiaaliturvalain XXI osaston muuttaminen siten, että valtion lasten sairausvakuutusohjelman (SCHIP) rahoitusta jatketaan varainhoitovuoteen 2012 asti.</w:t>
      </w:r>
    </w:p>
    <w:p>
      <w:r>
        <w:rPr>
          <w:b/>
        </w:rPr>
        <w:t xml:space="preserve">Esimerkki 6.41</w:t>
      </w:r>
    </w:p>
    <w:p>
      <w:r>
        <w:t xml:space="preserve">Pysyvöittää vuoden 2003 Jobs and Growth Tax Relief Reconciliation Act -laissa säädetyt osinkojen ja pääomavoittojen verokannan alennukset.Muuttaa Internal Revenue Code -lakia seuraavasti: (1) palautetaan vuoden 2009 jälkeen perintö- ja lahjaveroa koskeva yhtenäinen hyvitys; (2) vahvistetaan tällaisen hyvityksen määräksi 3,5 miljoonaa dollaria; ja (3) säädetään yhdestä 15 prosentin perintö- ja lahjaverokannasta.</w:t>
      </w:r>
    </w:p>
    <w:p>
      <w:r>
        <w:rPr>
          <w:b/>
        </w:rPr>
        <w:t xml:space="preserve">Tulos</w:t>
      </w:r>
    </w:p>
    <w:p>
      <w:r>
        <w:t xml:space="preserve">Lakiehdotus vuoden 1986 Internal Revenue Code of 1986 -lain muuttamisesta pääomavoittojen ja osinkojen verokannan muuttamiseksi pysyväksi ja perintöveron keventämiseksi ja uudistamiseksi sekä muihin tarkoituksiin.</w:t>
      </w:r>
    </w:p>
    <w:p>
      <w:r>
        <w:rPr>
          <w:b/>
        </w:rPr>
        <w:t xml:space="preserve">Esimerkki 6.42</w:t>
      </w:r>
    </w:p>
    <w:p>
      <w:r>
        <w:t xml:space="preserve">Fair and Open Voting Standards Act of 2004 - Muuttaa vuoden 1993 kansallista äänestäjärekisterilakia siten, että osavaltiota kielletään poistamasta rekisteröidyn henkilöä virallisesta äänioikeutettujen luettelosta liittovaltion virkaan liittyvissä vaaleissa rikostuomion perusteella, ellei osavaltio todista vaalilautakunnalle, että osavaltiossa on käytössä menettelyt, jotka täyttävät tämän lain sovellettavat vaatimukset, mukaan luettuina ne, jotka koskevat ilmoitusta ennen poistamista ja muutoksenhakumahdollisuutta.</w:t>
      </w:r>
    </w:p>
    <w:p>
      <w:r>
        <w:rPr>
          <w:b/>
        </w:rPr>
        <w:t xml:space="preserve">Tulos</w:t>
      </w:r>
    </w:p>
    <w:p>
      <w:r>
        <w:t xml:space="preserve">Muutetaan vuoden 1993 kansallista äänestäjärekisterilakia (National Voter Registration Act of 1993) siten, että osavaltioita kielletään poistamasta henkilöitä osavaltion liittovaltion vaaleissa äänioikeutettujen virallisesta luettelosta rikostuomion perusteella, ellei poistaminen tapahdu sellaisten standardien mukaisesti, joissa säädetään ilmoituksesta ja mahdollisuudesta hakea muutosta, ja muihin tarkoituksiin.</w:t>
      </w:r>
    </w:p>
    <w:p>
      <w:r>
        <w:rPr>
          <w:b/>
        </w:rPr>
        <w:t xml:space="preserve">Esimerkki 6.43</w:t>
      </w:r>
    </w:p>
    <w:p>
      <w:r>
        <w:t xml:space="preserve">Secure Embassy Construction and Counterterrorism Act of 1999 - Perustetaan valtiovarainministeriöön suurlähetystöjen rakennus- ja turvallisuustili, jonka tarkoituksena on rakentaa tai parantaa Yhdysvaltojen diplomaattisten laitosten turvallisuutta tiettyjen turvallisuusvaatimusten täyttämiseksi: (1) uhka-arvioinneissa, kuten hätätoimintasuunnitelmassa ja yhdistetyssä uhkaluettelossa, käsitellään suurten ajoneuvopommien ja kansainvälisen terrorismin aiheuttamia uhkia Yhdysvaltojen edustustoille; (2) valittaessa ulkomailla sijaitsevien uusien Yhdysvaltojen diplomaattisten laitosten sijoituspaikkoja kaikkien Yhdysvaltojen hallituksen virastojen (sotilaallisia laitoksia lukuun ottamatta) on sijaittava samassa rakennuksessa; (3) jokainen hiljattain rakennettu tai hankittu Yhdysvaltojen diplomaattinen laitos on sijoitettava vähintään 100 jalan etäisyydelle sen kiinteistön rajoista, jolla laitos sijaitsee; (4) asianmukaiset ulkoministeriön ja Yhdysvaltojen turvallisuus- ja puolustuspalvelukeskusten on varmistettava, että kaikki diplomaattiset laitokset sijaitsevat samassa rakennuksessa. ulkoministeriön ja Yhdysvaltojen diplomaattisten edustustojen henkilökunta osallistuu kriisinhallintakoulutukseen diplomaattisiin tiloihin liittyviä joukkovahinko- ja joukkotuhoonnettomuuksia varten; (5) ulkoministeriö tukee riittävästi ulkomaan hätätilanteiden tukiryhmää; (6) ulkoministeriö tekee puolustusministerin kanssa yhteisymmärryspöytäkirjan, jossa määritellään nopean toiminnan menettelyt, joilla ministeriöiden henkilöstö ja kalusto saadaan liikkeelle ja joilla voidaan antaa tehokkaampaa apua hätätilanteessa Yhdysvaltojen diplomaattisten tilojen osalta; ja (7) kaikilla Yhdysvaltojen diplomaattisilla edustustoilla on hätätilanteiden edellyttämät varusteet ja asiakirjat, jotka on varastoitu turvalliseen ulkopuoliseen tilaan. Hyväksytään määrärahat. (Sec. 5) Ohjeistaa ulkoministeriä raportoimaan kongressille terroristihyökkäyksille alttiimpien Yhdysvaltain diplomaattisten laitosten määrittelystä, jossa esitetään 20:n tason mukaan nämä laitokset suurimmasta vähiten alttiiksi tällaiselle hyökkäykselle. Vaaditaan, että uusien suurlähetystöjen rakentamiseen osoitetut tilivarat käytetään ainoastaan kolmen ylimmän luokan suurlähetystöjen jälleenrakentamiseen. (7 kohta) Ohjaa ministeriä tarkastelemaan ja raportoimaan kongressille merentakaisen läsnäolon neuvoa-antavan paneelin havainnoista, jotka koskevat haavoittuvien Yhdysvaltain diplomaattisten edustustojen sulkemista ulkomailla. (8 §) Ohjaa ministeriä raportoimaan kongressille kunkin Yhdysvaltain diplomaattisen laitoksen roolista ja tehtävistä vuoteen 2010 mennessä. (Sec. 9) Muutetaan vuoden 1956 ulkoministeriön perusvaltuuksia koskevaa lakia siten, että presidentti valtuutetaan myöntämään merentakainen palvelustähti ulkomaanedustuksen jäsenelle tai muulle siviilihallinnon työntekijälle, joka on työskennellessään tai pysyvästi tai tilapäisesti nimitettynä viralliseen edustustoon ulkomailla tai matkustaessaan ulkomailla virka-asioissa saanut haavan tai muun vamman tai sairastunut (riippumatta siitä, onko seurauksena kuolema): (1) henkilön suorittaessa virkatehtäviä; (2) henkilön ollessa Yhdysvaltain ulkomaanedustuston tiloissa; tai (3) henkilön aseman vuoksi Yhdysvaltain hallituksen työntekijänä.  Täsmennetään myöntämisvaatimukset.</w:t>
      </w:r>
    </w:p>
    <w:p>
      <w:r>
        <w:rPr>
          <w:b/>
        </w:rPr>
        <w:t xml:space="preserve">Tulos</w:t>
      </w:r>
    </w:p>
    <w:p>
      <w:r>
        <w:t xml:space="preserve">Vuoden 1999 laki suurlähetystöjen turvallisesta rakentamisesta ja terrorismin torjunnasta (Secure Embassy Construction and Counterterrorism Act of 1999).</w:t>
      </w:r>
    </w:p>
    <w:p>
      <w:r>
        <w:rPr>
          <w:b/>
        </w:rPr>
        <w:t xml:space="preserve">Esimerkki 6.44</w:t>
      </w:r>
    </w:p>
    <w:p>
      <w:r>
        <w:t xml:space="preserve">Safe Academic Facilities and Environments for Tribal Youth Act eli SAFETY Act Tällä lakiehdotuksella ohjataan sisäasiainministeriötä toteuttamaan heimokoulujen rakentamista koskeva demonstraatio-ohjelma, jonka puitteissa intiaaniheimoille myönnetään avustuksia korvaavien heimokoulujen rakentamista varten. Ohjelma tarjoaa heimoille lisärahoitusta ja mahdollisuuksia koulujen rakentamiseen. Sisäasiainministeriön prioriteettiluettelossa heimokoulujen rakentamista varten olevat heimot saavat korkeimman prioriteetin tämän ohjelman mukaisen avustuksen saamiseksi. Tällä lakiehdotuksella muutetaan vuoden 1978 heimojen hallinnassa olevien korkeakoulujen ja yliopistojen tukemista koskevaa lakia (Tribally Controlled Colleges and Universities Assistance Act of 1978), jolla tarkistetaan heimokorkeakoulujen ja -yliopistojen rakentamista koskevaa avustusohjelmaa. Lakiehdotuksella poistetaan vaatimukset, joiden mukaan sisäasiainministeriön on määriteltävä rakentamisen tarve ja heimokorkeakoulujen ja -yliopistojen on hankittava vastaavat varat. Avustusmääriä ja rakennettujen tilojen käyttöä koskevat rajoitukset poistetaan. Tällä lakiehdotuksella muutetaan vuoden 1949 asuntolakia siten, että maatalousministeriö valtuutetaan myöntämään avustuksia intiaaniheimoille, heimojen järjestöille ja heimojen asuntoyksiköille maaseutualueilla sijaitsevien asuntojen rakentamiseen tai kunnostamiseen intiaanikoulujen ja sellaisten koulujen opettajille, joiden oppilaista vähintään 25 prosenttia on intiaaneja. Intiaanien koulutusviraston ja hallinto- ja budjettiviraston on laadittava 10-vuotinen suunnitelma tiettyjen intiaanien koulutusviraston koulutilojen saattamiseksi hyvään kuntoon. Hallituksen tilintarkastusviraston on raportoitava paikallisille koulutusvirastoille myönnettävästä rakentamiseen tarkoitetusta vaikutustuesta, johon vaikuttavat sotilaista riippuvaiset lapset ja intiaanien mailla asuvat lapset.</w:t>
      </w:r>
    </w:p>
    <w:p>
      <w:r>
        <w:rPr>
          <w:b/>
        </w:rPr>
        <w:t xml:space="preserve">Tulos</w:t>
      </w:r>
    </w:p>
    <w:p>
      <w:r>
        <w:t xml:space="preserve">SAFETY Act</w:t>
      </w:r>
    </w:p>
    <w:p>
      <w:r>
        <w:rPr>
          <w:b/>
        </w:rPr>
        <w:t xml:space="preserve">Esimerkki 6.45</w:t>
      </w:r>
    </w:p>
    <w:p>
      <w:r>
        <w:t xml:space="preserve">SISÄLLYSLUETTELO:      I osasto:  II osasto: Yhdysvaltalaisiin pankkilaitoksiin sovellettavat säännökset Kattava holokaustin vastuu vakuutustoiminnassa - I osasto:  Tiettyihin ulkomaisiin vakuutusyhtiöihin sovellettavat määräykset - Määritellään ne ulkomaiset vakuutusyhtiöt, joiden on ennen kuin ne voivat harjoittaa minkäänlaista liiketoimintaa Yhdysvalloissa (tai yhdysvaltalaisen pankin kanssa), ilmoitettava ensin oikeusministeriölle kaikkien niiden henkilöiden nimet, joiden kanssa kyseiset yhtiöt ovat olleet taloudellisessa tekemisissä ja jotka ovat Washingtonissa sijaitsevan Yhdysvaltojen holokaustimuseon ylläpitämässä juutalaisten holokaustin eloonjääneiden luettelossa tai Jerusalemissa sijaitsevan Yad Veshem -järjestön ylläpitämässä holokaustissa kuolleiden henkilöiden luettelossa (Hall of Names). kehottaa oikeusministeriötä nimeämään oikeusministeriössä toimiston, 1) jolle tällaiset tiedot on toimitettava ja 2) joka julkaisee tällaiset nimet.      II osasto: Yhdysvaltojen pankkilaitoksiin sovellettavat säännökset - Muuttaa Federal Deposit Insurance Act -lakia ja vuoden 1978 International Banking Act -lakia siten, että vakuutettuja talletuslaitoksia ja ulkomaisten pankkien määräysvallassa olevia kaupallisia lainanantoyhtiöitä (rajoitettu poikkeus koskee ulkomaisten vakuutusyhtiöiden tytäryhtiöitä) kielletään tekemästä tiettyjä rahoitustransaktioita I osastossa luetellun ulkomaisen vakuutusyhtiön (mukaan lukien tytäryhtiöt) kanssa tai sen puolesta tietyn ajanjakson aikana, kunnes oikeusministeriö julkaisee Federal Register -lehdessä, että kyseinen yhtiö on noudattanut tämän lain tiedonantovaatimuksia.</w:t>
      </w:r>
    </w:p>
    <w:p>
      <w:r>
        <w:rPr>
          <w:b/>
        </w:rPr>
        <w:t xml:space="preserve">Tulos</w:t>
      </w:r>
    </w:p>
    <w:p>
      <w:r>
        <w:t xml:space="preserve">Kokonaisvaltainen holokaustin vastuuvelvollisuus vakuutusalan toimenpiteessä</w:t>
      </w:r>
    </w:p>
    <w:p>
      <w:r>
        <w:rPr>
          <w:b/>
        </w:rPr>
        <w:t xml:space="preserve">Esimerkki 6.46</w:t>
      </w:r>
    </w:p>
    <w:p>
      <w:r>
        <w:t xml:space="preserve">Federal District Court of American Samoa Act of 2006 - Perustetaan Amerikan Samoa varten ja Amerikan Samoalle virallinen tuomioistuin, joka tunnetaan nimellä Federal District Court of American Samoa. Laki sisältää seuraavat määräykset: 1) toimivalta, 2) tuomarin, Yhdysvaltain syyttäjän ja liittovaltion sheriffin nimittäminen ja 3) käytäntöä ja menettelyä koskevat säännöt.</w:t>
      </w:r>
    </w:p>
    <w:p>
      <w:r>
        <w:rPr>
          <w:b/>
        </w:rPr>
        <w:t xml:space="preserve">Tulos</w:t>
      </w:r>
    </w:p>
    <w:p>
      <w:r>
        <w:t xml:space="preserve">Perustetaan Amerikan Samoan liittovaltion piirituomioistuin.</w:t>
      </w:r>
    </w:p>
    <w:p>
      <w:r>
        <w:rPr>
          <w:b/>
        </w:rPr>
        <w:t xml:space="preserve">Esimerkki 6.47</w:t>
      </w:r>
    </w:p>
    <w:p>
      <w:r>
        <w:t xml:space="preserve">Tuntemattoman sotilaan haudan satavuotisjuhlakolikkolaki Tällä lakiehdotuksella ohjataan valtiovarainministeriötä lyömään ja laskemaan liikkeeseen enintään 100 000 1 dollarin kolikkoa Tuntemattoman sotilaan haudan perustamisen satavuotisjuhlavuoden kunniaksi.  Kaikkiin tällaisten kolikoiden myyntiin on sisällytettävä 10 dollarin lisämaksu kustakin kolikosta. Kaikki valtiovarainministeriön tällaisten kolikoiden myynnistä saamat lisämaksut on maksettava kansalliselle ensimmäisen maailmansodan museolle ja muistomerkille, jotta se voi osallistua 100-vuotisjuhlavuoden muistotilaisuuteen. </w:t>
      </w:r>
    </w:p>
    <w:p>
      <w:r>
        <w:rPr>
          <w:b/>
        </w:rPr>
        <w:t xml:space="preserve">Tulos</w:t>
      </w:r>
    </w:p>
    <w:p>
      <w:r>
        <w:t xml:space="preserve">Laki Tuntemattoman sotilaan haudan satavuotisjuhlan juhlarahasta (Tuntemattoman sotilaan hauta)</w:t>
      </w:r>
    </w:p>
    <w:p>
      <w:r>
        <w:rPr>
          <w:b/>
        </w:rPr>
        <w:t xml:space="preserve">Esimerkki 6.48</w:t>
      </w:r>
    </w:p>
    <w:p>
      <w:r>
        <w:t xml:space="preserve">International Insurance Capital Standards Accountability Act of 2015 Tällä lakiehdotuksella perustetaan Federal Reserve Systemin hallintoneuvoston yhteyteen kansainvälisiä pääomavaatimuksia ja muita vakuutusasioita käsittelevä vakuutuspoliittinen neuvoa-antava komitea, joka on 21-jäseninen komitea, joka edustaa Yhdysvaltojen vakuutusalan erilaisia asiantuntijanäkemyksiä (mukaan lukien henkivakuutus, vahinkovakuutus ja jälleenvakuutus, asiamiehet ja meklarit, akateemiset tutkijat, kuluttaja-asiamiehet tai asiantuntijat, jotka käsittelevät heikommassa asemassa olevien vakuutusyhteisöjen ja kuluttajien kohtaamia kysymyksiä).  Valtiovarainministeri ja hallintoneuvoston puheenjohtaja raportoivat vuosittain tietyille kongressin valiokunnille maailmanlaajuisilla vakuutussääntely- tai -valvontafoorumeilla yhdessä National Association of Insurance Commissionersin kanssa toteuttamistaan toimista. Ministerin, hallituksen puheenjohtajan ja liittovaltion vakuutustoimiston johtajan on ennen kuin he tukevat tai hyväksyvät minkä tahansa kansainvälisen vakuutusehdotuksen tai kansainvälisen vakuutuspääomastandardin keskeisen osan hyväksymistä, tutkittava sen vaikutukset Yhdysvaltojen markkinoihin ja kuluttajiin.  Ministerin ja hallituksen puheenjohtajan on myös raportoitava ja todistettava kongressille pyrkimyksistään lisätä avoimuutta vakuutusvalvojien kansainvälisen järjestön (International Association of Insurance Supervisors) kokouksissa.</w:t>
      </w:r>
    </w:p>
    <w:p>
      <w:r>
        <w:rPr>
          <w:b/>
        </w:rPr>
        <w:t xml:space="preserve">Tulos</w:t>
      </w:r>
    </w:p>
    <w:p>
      <w:r>
        <w:t xml:space="preserve">Vuoden 2015 laki kansainvälisten vakavaraisuusstandardien vastuuvelvollisuudesta (International Insurance Capital Standards Accountability Act of 2015)</w:t>
      </w:r>
    </w:p>
    <w:p>
      <w:r>
        <w:rPr>
          <w:b/>
        </w:rPr>
        <w:t xml:space="preserve">Esimerkki 6.49</w:t>
      </w:r>
    </w:p>
    <w:p>
      <w:r>
        <w:t xml:space="preserve">Powering American Jobs Act of 2014 - Muuttaa Internal Revenue Code -lakia siten, että jatketaan vuoteen 2015 asti: 1) muiden kuin yritysten energiatehokkaiden parannusten verohyvitystä; 2) vaihtoehtoisten polttoaineiden, biodieselin ja uusiutuvien dieselpolttoaineseosten sekä nesteytettyyn vetyyn liittyvien vaihtoehtoisten polttoaineiden valmisteverohyvityksiä ja -maksuja; 3) vaihtoehtoisten polttoaineiden tankkausajoneuvojen omaisuusmenojen verohyvitystä; ja 4) biodieselin ja uusiutuvien polttoaineiden tuloverohyvitystä. Tasaa nesteytetyn maakaasun ja nestekaasun valmisteverokannan. Muutetaan ikkunoita, ovia, kattoikkunoita, kattorakenteita, vedenlämmittimiä, biomassakattiloita ja uuneja tai kuumavesikattiloita koskevia energiatehokkuusstandardeja. </w:t>
      </w:r>
    </w:p>
    <w:p>
      <w:r>
        <w:rPr>
          <w:b/>
        </w:rPr>
        <w:t xml:space="preserve">Tulos</w:t>
      </w:r>
    </w:p>
    <w:p>
      <w:r>
        <w:t xml:space="preserve">Powering American Jobs Act of 2014</w:t>
      </w:r>
    </w:p>
    <w:p>
      <w:r>
        <w:rPr>
          <w:b/>
        </w:rPr>
        <w:t xml:space="preserve">Esimerkki 6.50</w:t>
      </w:r>
    </w:p>
    <w:p>
      <w:r>
        <w:t xml:space="preserve">Troops' Soft Landing, Employment, and Rural Transportation Act - Laki joukkojen pehmeästä laskeutumisesta, työllistymisestä ja maaseudun kuljetuksista - edellyttää, että asevoimien reserviläisosa, joka on ollut yli 179 päivää komennuksella valmiusoperaatiossa tai kotimaanpuolustustehtävässä: (1) pidetään aktiivisessa palveluksessa asevoimissa 90 päivän ajan sen jälkeen, kun jäsenen kotiuttaminen komennukselta on päättynyt; (2) hän saa käyttää kertynyttä lomaa; ja (3) hänelle maksetaan tietty palkka ja korvaukset.Sallii jäsenen vapauttamisen tällaisesta säilyttämisestä, jos jäsen pyytää vapauttamista 15 ensimmäisen päivän jälkeen.Ohjaa asianomaisen sotilasministeriön sihteeriä tarjoamaan jokaiselle näin pidätetylle jäsenelle (ja mahdollisuuksien mukaan asianmukaisille perheenjäsenille) neuvontaa ja palveluja sopeutumisessa.Muuttaa Internal Revenue Code -lain työmahdollisuuksien verohyvitystä koskevia säännöksiä sellaisten työttömien veteraanien osalta, jotka asuvat maakunnissa, joissa työttömyys ylittää tietyn kansallisen kynnysarvon, siten, että hyvitys nostetaan 40 prosentista 50 prosenttiin ja huomioon otettavien ensimmäisen vuoden palkkojen enimmäismäärä nostetaan 6 000 dollarista 10 000 dollariin.Ohjaa veteraaniasioista vastaavaa ministeriä perustamaan kilpailullisen avustusohjelman, jolla autetaan maaseutualueilla asuvia veteraaneja matkustamaan veteraaniasioiden ministeriön (Department of Veterans Affairs, VA) hoitolaitoksiin.</w:t>
      </w:r>
    </w:p>
    <w:p>
      <w:r>
        <w:rPr>
          <w:b/>
        </w:rPr>
        <w:t xml:space="preserve">Tulos</w:t>
      </w:r>
    </w:p>
    <w:p>
      <w:r>
        <w:t xml:space="preserve">Muutetaan Yhdysvaltojen lakikokoelman (United States Code) 10 osasto siten, että asevoimien reservin jäsenten pysyminen aktiivisessa palveluksessa kotiuttamisen jälkeen, kun he ovat osallistuneet pitkiin operaatioihin tai kotimaanpuolustustehtäviin, ja muihin tarkoituksiin.</w:t>
      </w:r>
    </w:p>
    <w:p>
      <w:r>
        <w:rPr>
          <w:b/>
        </w:rPr>
        <w:t xml:space="preserve">Esimerkki 6.51</w:t>
      </w:r>
    </w:p>
    <w:p>
      <w:r>
        <w:t xml:space="preserve">Saudi-Arabian vastuuvelvollisuuslaki vuodelta 2009 - ilmaisee kongressin näkemyksen siitä, että Saudi-Arabian hallituksen on 1) tehtävä täysimääräistä yhteistyötä Yhdysvaltojen kanssa terroristiryhmien ja -yksilöiden tutkinnassa, 2) suljettava pysyvästi kaikki Saudi-Arabiassa toimivat organisaatiot, jotka rahoittavat, kouluttavat, kannustavat tai millään tavoin auttavat terrorismia kaikkialla maailmassa, ja lopetettava tällaisten organisaatioiden rahoitus Saudi-Arabian ulkopuolella, ja 3) estettävä yksityisten saudien kansalaisten ja yhteisöjen rahoitus saudiarabialaisille tai ulkomailla toimiville terroristijärjestöille.Ohjeistaa presidenttiä kieltämään tietyn viennin Saudi-Arabiaan ja rajoittamaan tiettyjen saudiarabialaisdiplomaattien matkustamista, jos presidentti ei pysty todistamaan asianmukaisille kongressin valiokunnille, että Saudi-Arabian hallitus: 1) tekee täysimääräistä yhteistyötä Yhdysvaltojen kanssa terrori-iskujen tutkimisessa ja estämisessä; 2) on sulkenut pysyvästi kaikki Saudi-Arabiaan sijoittautuneet terroristijärjestöt; 3) on lopettanut minkä tahansa ulkomailla toimivan terroristijärjestön rahoituksen; ja 4) on pyrkinyt kaikin mahdollisin keinoin estämään Saudi-Arabian yksityisten kansalaisten ja yhteisöjen rahoituksen ulkomailla toimiville terroristijärjestöille. Sallii presidentin luopua tällaisista pakotteista kansallisista turvallisuussyistä.Kieltää viisumien myöntämisen Saudi-Arabian kansalaisille, kunnes presidentti vahvistaa, että Saudi-Arabia ei syrji viisumien myöntämisessä uskonnon tai perimän perusteella.</w:t>
      </w:r>
    </w:p>
    <w:p>
      <w:r>
        <w:rPr>
          <w:b/>
        </w:rPr>
        <w:t xml:space="preserve">Tulos</w:t>
      </w:r>
    </w:p>
    <w:p>
      <w:r>
        <w:t xml:space="preserve">Lopetetaan Saudi-Arabian tuki laitoksille, jotka rahoittavat, kouluttavat, yllyttävät, rohkaisevat tai muulla tavoin avustavat ja yllyttävät terrorismiin, varmistetaan Saudi-Arabian täysimääräinen yhteistyö terrori-iskujen tutkinnassa, keskeytetään viisumien myöntäminen Saudi-Arabian kansalaisille, kunnes presidentti vahvistaa, että Saudi-Arabian kuningaskunta ei syrji viisumien myöntämisessä uskonnollisen vakaumuksen tai perimän perusteella, ja muihin tarkoituksiin.</w:t>
      </w:r>
    </w:p>
    <w:p>
      <w:r>
        <w:rPr>
          <w:b/>
        </w:rPr>
        <w:t xml:space="preserve">Esimerkki 6.52</w:t>
      </w:r>
    </w:p>
    <w:p>
      <w:r>
        <w:t xml:space="preserve">Ohjeistaa tulli- ja rajavartiolaitosta selvittämään tai uudelleen selvittämään tietyt opetuslelujen maahantuonnit ja palauttamaan kaikki maksettavaksi jääneet määrät.</w:t>
      </w:r>
    </w:p>
    <w:p>
      <w:r>
        <w:rPr>
          <w:b/>
        </w:rPr>
        <w:t xml:space="preserve">Tulos</w:t>
      </w:r>
    </w:p>
    <w:p>
      <w:r>
        <w:t xml:space="preserve">Lakiehdotus tiettyjen 17. heinäkuuta ja 30. lokakuuta 2004 välisenä aikana kirjattujen opetuslelujen merkintöjen selvittämisestä tai uudelleen selvittämisestä.</w:t>
      </w:r>
    </w:p>
    <w:p>
      <w:r>
        <w:rPr>
          <w:b/>
        </w:rPr>
        <w:t xml:space="preserve">Esimerkki 6.53</w:t>
      </w:r>
    </w:p>
    <w:p>
      <w:r>
        <w:t xml:space="preserve">Disabled Access Credit Expansion Act Tällä lakiehdotuksella muutetaan Internal Revenue Code -lakia siltä osin kuin on kyse verohyvityksestä, joka koskee tukikelpoisen pienyrityksen menoja vammaisten henkilöiden pääsyn turvaamiseksi: (1) korotetaan tukikelpoisten esteettömyysmenojen vuosittaista dollarimääräistä rajoitusta 10 250 dollarista 20 500 dollariin, (2) edellytetään, että 20 500 dollarin rajaa mukautetaan inflaation mukaan vuoden 2018 jälkeen, ja (3) korotetaan tukikelpoisen pienyrityksen bruttotulojen rajoitusta 1 miljoonasta dollarista 2,5 miljoonaan dollariin.  Lakiehdotuksessa edellytetään myös, että oikeusministeriö (DOJ) toteuttaa ADA-sovitteluohjelman, jonka tarkoituksena on: (1) helpottaa vapaaehtoista sovittelua vuoden 1990 vammaislain mukaisten riitojen ratkaisemiseksi ja (2) kouluttaa sovittelijoita, jotka tarjoavat palveluja ohjelman kautta. DOJ voi palkata henkilöstöä ohjelmaa varten tai tehdä sopimuksia sen kanssa.  DOJ:n on myös raportoitava kongressille ADA Information Line -palvelusta, joka on DOJ:n ylläpitämä maksuton puhelinlinja, jonka tarkoituksena on antaa yleisölle tietoa ja materiaalia vuoden 1990 vammaislain vaatimuksista. </w:t>
      </w:r>
    </w:p>
    <w:p>
      <w:r>
        <w:rPr>
          <w:b/>
        </w:rPr>
        <w:t xml:space="preserve">Tulos</w:t>
      </w:r>
    </w:p>
    <w:p>
      <w:r>
        <w:t xml:space="preserve">Laki vammaisille myönnettävän luoton laajentamisesta</w:t>
      </w:r>
    </w:p>
    <w:p>
      <w:r>
        <w:rPr>
          <w:b/>
        </w:rPr>
        <w:t xml:space="preserve">Esimerkki 6.54</w:t>
      </w:r>
    </w:p>
    <w:p>
      <w:r>
        <w:t xml:space="preserve">Equitable Treatment of Investors Act - Muuttaa vuoden 1970 arvopaperisijoittajien suojaa koskevaa lakia (Securities Investor Protection Act of 1970) tarkistamalla "nettopääoman" määritelmää."Julistaa myös, että nettopääomaa määritettäessä velallisen hallussa olevat asiakkaan positiot, optiot ja sopimukset sekä asiakkaan velat velalliselle määritetään seuraavien tietojen perusteella: (1) tiedot, jotka sisältyvät viimeiseen selvitykseen, jonka asiakas on saanut velalliselta ennen jättöpäivää; ja (2) kaikki asiakkaan positioita, optioita, sopimuksia tai velkaa koskevat erityiset lisävahvistukset, jotka on saatu viimeisen selvityksen antamisen jälkeen mutta ennen jättöpäivää.Kielletään kuitenkin luottaminen velallisen asiakkaalle antamaan viimeiseen selvitykseen, jos asiakas: (1) tiesi, että velallinen oli osallisena petollisessa toiminnassa minkä tahansa asiakkaansa osalta; tai (2) arvopaperilainsäädännön mukaisena rekisteröijänä tai henkilönä, jonka on oltava rekisteröity, tiesi tai hänen olisi pitänyt tietää, että velallinen oli osallisena tällaisessa petollisessa toiminnassa eikä ilmoittanut arvopaperisijoittajien suojauslaitokselle (Securities Investor Protection Corporation, SIPC), arvopaperipörssikomissiolle (Securities Exchange Commission, SEC) tai lainvalvontaviranomaisille, että velallinen oli osallisena tässä toiminnassa.Kielletään selvitysmenettelyn edunvalvojaa perimästä takaisin omaisuutta, jonka velallinen on siirtänyt asiakkaalle ennen hakemuksen jättämispäivää, ellei asiakas täytä siirtohetkellä samoja kriteerejä.Siirretään SIPC:ltä SEC:lle valtuudet nimetä tuomioistuimelle henkilöitä velallisen liiketoiminnan selvitysmiehenä toimivan edunvalvojan nimittämistä varten ja edunvalvojan asianajajaksi.</w:t>
      </w:r>
    </w:p>
    <w:p>
      <w:r>
        <w:rPr>
          <w:b/>
        </w:rPr>
        <w:t xml:space="preserve">Tulos</w:t>
      </w:r>
    </w:p>
    <w:p>
      <w:r>
        <w:t xml:space="preserve">Vuoden 1970 arvopaperisijoittajien suojaa koskevan lain muuttaminen asiakkaan nettopääoman määrittämiseksi asiakkaan viimeisimmän tiliotteen perusteella, tiettyjen takaisinperintöjen kieltäminen, edunvalvojien nimittämistavan muuttaminen ja muihin tarkoituksiin.</w:t>
      </w:r>
    </w:p>
    <w:p>
      <w:r>
        <w:rPr>
          <w:b/>
        </w:rPr>
        <w:t xml:space="preserve">Esimerkki 6.55</w:t>
      </w:r>
    </w:p>
    <w:p>
      <w:r>
        <w:t xml:space="preserve">Laboratory Surge Capacity Preparedness Act - Ohjaa sisäisen turvallisuuden ministeriötä myöntämään avustuksia alueellisille biosuojalaboratorioille, jotta ne voivat ylläpitää bioterrorismiin tai tartuntatautien puhkeamiseen reagoimiseen tarvittavaa kapasiteettia. Valtuuttaa ministerin myöntämään tällaisen avustuksen vain, jos laboratorio suostuu siihen, että ministeri ja muut asiaankuuluvat liittovaltion virastot voivat tarkastaa laboratoriotilat: (1) toimista, jotka on toteutettu alueellisten biosuojalaboratorioiden verkoston integroimiseksi CDC:n (Centers for Disease Control and Prevention) laboratoriovastuuverkostoon; ja (2) siitä, missä määrin tarvitaan lisää bioturvallisuustason 3 laboratorioita, jotta voidaan täyttää kansallisen laboratoriokapasiteetin tarpeet.</w:t>
      </w:r>
    </w:p>
    <w:p>
      <w:r>
        <w:rPr>
          <w:b/>
        </w:rPr>
        <w:t xml:space="preserve">Tulos</w:t>
      </w:r>
    </w:p>
    <w:p>
      <w:r>
        <w:t xml:space="preserve">Valtuuttaa sisäisen turvallisuuden ministeri myöntämään kilpailuperusteisesti avustuksia alueellisille biosuojalaboratorioille sellaisten valmiuksien ylläpitämiseksi, joita voidaan käyttää bioterrorismiin tai tartuntatautien puhkeamiseen reagoimiseksi, ja muihin tarkoituksiin.</w:t>
      </w:r>
    </w:p>
    <w:p>
      <w:r>
        <w:rPr>
          <w:b/>
        </w:rPr>
        <w:t xml:space="preserve">Esimerkki 6.56</w:t>
      </w:r>
    </w:p>
    <w:p>
      <w:r>
        <w:t xml:space="preserve">Etsivät Nemorin ja Andrews Anti-Gun Trafficking Act of 2008 - Muuttaa liittovaltion rikoslakia seuraavasti: (1) määrätään sakko ja/tai enintään 20 vuoden vankeusrangaistus varastetun tai sarjanumeroltaan muutetun ampuma-aseen myynnistä, siirrosta tai vaihtokaupasta tai tällaisten ampuma-aseiden myynnistä henkilöille, joiden hallussapito on kielletty; (2) määrätään lisäksi viiden vuoden vankeusrangaistus varastetun tai muutetun ampuma-aseen hallussapidosta törkeää rikosta tehtäessä; (3) vaaditaan luvan saaneita ampuma-aseiden maahantuojia, valmistajia tai jälleenmyyjiä ottamaan yhteyttä kansalliseen varastetun aseen välittömään tarkastusjärjestelmään ennen kuin he ottavat vastaan ampuma-aseita luvattomalta henkilöltä; ja (4) tiukennetaan rikosoikeudellisia rangaistuksia, jotka koskevat varastetun tai muunnetun ampuma-aseen käyttöä väkivaltarikoksen tai huumausainekauppaan liittyvän rikoksen tekemisen aikana.Muuttaa 21st Century Department of Justice Appropriations Authorization Act -lakia seuraavasti: (Ohjaa liittovaltion poliisin (FBI) antamaan kansallisen rikostietokeskuksen asetiedoston (National Crime Information Center Gun File) alkoholi-, tupakka-, ampuma-ase- ja räjähdevarastoviraston (ATF) käyttöön rikosaseiden jäljittämistä varten. Vaatii ATF:ää: (1) ilmoittamaan lainvalvontaviranomaisille varastettuja ampuma-aseita koskevista tiedoista ja 2) palauttamaan varastetut ampuma-aseet henkilöille, jotka ovat ilmoittaneet ne varastetuiksi.</w:t>
      </w:r>
    </w:p>
    <w:p>
      <w:r>
        <w:rPr>
          <w:b/>
        </w:rPr>
        <w:t xml:space="preserve">Tulos</w:t>
      </w:r>
    </w:p>
    <w:p>
      <w:r>
        <w:t xml:space="preserve">laittoman asekaupan torjumiseksi ja muihin tarkoituksiin.</w:t>
      </w:r>
    </w:p>
    <w:p>
      <w:r>
        <w:rPr>
          <w:b/>
        </w:rPr>
        <w:t xml:space="preserve">Esimerkki 6.57</w:t>
      </w:r>
    </w:p>
    <w:p>
      <w:r>
        <w:t xml:space="preserve">Muuttaa Internal Revenue Code -lakia siten, että bruttotuloista jätetään pois enintään 25 prosenttia palkasta, jonka sertifioitu mestariopettaja ansaitsee tietyissä parannusta kaipaavissa kouluissa tai Head Start -ohjelmassa. Määritellään "sertifioitu mestariopettaja" opettajaksi, joka: (1) jolla on vähintään viiden vuoden opettajakokemus julkisessa peruskoulussa tai lukiossa; 2) joka on erittäin pätevä vuoden 1965 Elementary and Secondary Education Act -lain määritelmän mukaisesti; 3) jolla on maisterin tutkinto; ja 4) jolla on ylemmän tason sertifiointi sovellettavassa valtion lupajärjestelmässä. Poissulkeminen päättyy vuoden 2013 jälkeen.</w:t>
      </w:r>
    </w:p>
    <w:p>
      <w:r>
        <w:rPr>
          <w:b/>
        </w:rPr>
        <w:t xml:space="preserve">Tulos</w:t>
      </w:r>
    </w:p>
    <w:p>
      <w:r>
        <w:t xml:space="preserve">Vuoden 1986 verolain muuttaminen siten, että tietyt sertifioidun mestariopettajan palkat jätetään pois bruttotuloista, ja muihin tarkoituksiin.</w:t>
      </w:r>
    </w:p>
    <w:p>
      <w:r>
        <w:rPr>
          <w:b/>
        </w:rPr>
        <w:t xml:space="preserve">Esimerkki 6.58</w:t>
      </w:r>
    </w:p>
    <w:p>
      <w:r>
        <w:t xml:space="preserve">.  Standard Merger and Acquisition Reviews Through Equal Rules Act of 2014 - Muuttaa Clayton Act -lakia liittyen kanteisiin, jotka syyttäjänvirasto nostaa kilpailulakien rikkomisesta. Edellyttää, että Federal Trade Commission (FTC), mutta ainoastaan Clayton Actin nojalla, käyttää samoja valtuuksia ja menettelyjä kuin Attorney General, jotka on määritelty kyseisessä laissa ja jotka koskevat kieltoa, joka koskee sitä, että yksi yhtiö hankkii toisen yhtiön osakkeita (sulautuma), mikä voi olennaisesti vähentää kilpailua tai johtaa monopolin syntymiseen. Muutetaan Federal Trade Commission Act (FTCA) -lakia siten, että ehdotetut sulautumat, yritysostot, yhteisyritykset tai vastaavat liiketoimet jätetään FTC:n menettelyjen ulkopuolelle. Myönnetään Yhdysvaltain piirituomioistuimille toimivalta antaa mandamusmääräyksiä, joilla vaaditaan noudattamaan FTCA:ta tai FTC:n määräystä, jos FTC hakee tuomioistuimilta päätöstä, joka koskee sellaista toimintaa, joka liittyy epäterveeseen kilpailumenetelmään johtavan sulautuman, yrityskaupan, yhteisyrityksen tai vastaavan liiketoimen toteuttamiseen.</w:t>
      </w:r>
    </w:p>
    <w:p>
      <w:r>
        <w:rPr>
          <w:b/>
        </w:rPr>
        <w:t xml:space="preserve">Tulos</w:t>
      </w:r>
    </w:p>
    <w:p>
      <w:r>
        <w:t xml:space="preserve">Yhdenvertaisia sääntöjä koskeva vuoden 2014 laki yrityskeskittymien ja yrityskauppojen vakiomuotoisista tarkasteluista</w:t>
      </w:r>
    </w:p>
    <w:p>
      <w:r>
        <w:rPr>
          <w:b/>
        </w:rPr>
        <w:t xml:space="preserve">Esimerkki 6.59</w:t>
      </w:r>
    </w:p>
    <w:p>
      <w:r>
        <w:t xml:space="preserve">Tax Equity Act of 2017 Tällä lakiehdotuksella muutetaan Internal Revenue Code -lakia siten, että siinä säädetään alueellisista elinkustannusten mukaisista mukautuksista henkilökohtaisiin tuloverokantoihin. Lakiehdotuksessa myös ohjataan työministeriötä määrittämään ja julkaisemaan alueellinen elinkustannusindeksi kullekin tilastoalueelle vuodelle 2017 ja jokaiselle seuraavalle kalenterivuodelle. Tilastollinen alue on: 1) mikä tahansa suurkaupunkien tilastoalue, sellaisena kuin kauppaministeriö sen määrittelee, ja 2) minkä tahansa osavaltion osa, joka ei kuulu suurkaupunkien tilastoalueeseen.  </w:t>
      </w:r>
    </w:p>
    <w:p>
      <w:r>
        <w:rPr>
          <w:b/>
        </w:rPr>
        <w:t xml:space="preserve">Tulos</w:t>
      </w:r>
    </w:p>
    <w:p>
      <w:r>
        <w:t xml:space="preserve">Tax Equity Act of 2017</w:t>
      </w:r>
    </w:p>
    <w:p>
      <w:r>
        <w:rPr>
          <w:b/>
        </w:rPr>
        <w:t xml:space="preserve">Esimerkki 6.60</w:t>
      </w:r>
    </w:p>
    <w:p>
      <w:r>
        <w:t xml:space="preserve">American Jobs First Act of 2011 - Muuttaa Internal Revenue Code -lakia siten, että valinnanvapautta, joka koskee kotimaisen yrityksen valvotulta ulkomaiselta yritykseltä saamien osinkojen vähentämistä, jatketaan.  Korottaa tällaisen vähennyksen määrää kotimaisen yrityksen palkkasumman kasvulla edelliseen verovuoteen verrattuna.  Valtiovarainministeriä vaaditaan säätämään määräyksin, että kotimaiseen yhtiöön sovellettavan korotetun verovähennyksen osa otetaan takaisin, jos kyseisen yhtiön palkkasumma pienenee jommankumman verovuoden aikana, joka seuraa sitä verovuotta, jona korotettu vähennys sallittiin.</w:t>
      </w:r>
    </w:p>
    <w:p>
      <w:r>
        <w:rPr>
          <w:b/>
        </w:rPr>
        <w:t xml:space="preserve">Tulos</w:t>
      </w:r>
    </w:p>
    <w:p>
      <w:r>
        <w:t xml:space="preserve">Vuoden 1986 verolain muuttaminen siten, että sallitaan väliaikaisesti alennettu verokanta kotiutettujen ulkomaisten voittojen osalta.</w:t>
      </w:r>
    </w:p>
    <w:p>
      <w:r>
        <w:rPr>
          <w:b/>
        </w:rPr>
        <w:t xml:space="preserve">Esimerkki 6.61</w:t>
      </w:r>
    </w:p>
    <w:p>
      <w:r>
        <w:t xml:space="preserve">Federal Employees' Benefits Equity Act of 2001 - Asettaa säännökset, jotka koskevat tiettyjen lainvalvontaviranomaisten, palomiesten, ilmaliikenteen lennonjohtajien, ydinmateriaalikuriirien, korkeimman oikeuden poliisin ja Capitolin poliisin jäsenten sekä heidän eloonjääneidensä eläkkeiden laskemista virkamieseläkkeestä ja liittovaltion työntekijöiden eläkejärjestelmästä.</w:t>
      </w:r>
    </w:p>
    <w:p>
      <w:r>
        <w:rPr>
          <w:b/>
        </w:rPr>
        <w:t xml:space="preserve">Tulos</w:t>
      </w:r>
    </w:p>
    <w:p>
      <w:r>
        <w:t xml:space="preserve">Poistaa tietyt epäoikeudenmukaisuudet virkamieseläkejärjestelmässä ja liittovaltion työntekijöiden eläkejärjestelmässä lainvalvontaviranomaisten, palomiesten, lennonjohtajien, ydinmateriaalien kuriirien, korkeimman oikeuden ja Capitolin poliisin jäsenten sekä heidän eloonjääneidensä etuuksien laskennassa ja muihin tarkoituksiin.</w:t>
      </w:r>
    </w:p>
    <w:p>
      <w:r>
        <w:rPr>
          <w:b/>
        </w:rPr>
        <w:t xml:space="preserve">Esimerkki 6.62</w:t>
      </w:r>
    </w:p>
    <w:p>
      <w:r>
        <w:t xml:space="preserve">National Student Dropout Prevention and Recovery Act of 2001 - Muuttaa vuoden 1965 Elementary and Secondary Education Act -lakia siten, että se tarkistaa, valtuuttaa uudelleen ja nimeää uudelleen V osaston osan C (Assistance to Address School Dropout Prevention Problems, joka tunnetaan nykyisin myös nimellä School Dropout Assistance Act) nimellä School Dropout Prevention Grant Programs.Edellyttää, että (tällä lailla opetusministeriöön perustetun) Dropout Prevention and Program Completion -viraston johtaja toteuttaa seuraavat säännökset: (Muuttaa opetusministeriön organisaatiolakia siten, että perustetaan koulupudokkuuden ehkäisemisen ja ohjelmien loppuun saattamisen toimisto, jota hallinnoi johtaja, joka raportoi suoraan opetusministeriön alivaltiosihteerille.</w:t>
      </w:r>
    </w:p>
    <w:p>
      <w:r>
        <w:rPr>
          <w:b/>
        </w:rPr>
        <w:t xml:space="preserve">Tulos</w:t>
      </w:r>
    </w:p>
    <w:p>
      <w:r>
        <w:t xml:space="preserve">Vuoden 1965 Elementary and Secondary Education Act -lain muuttaminen koulupudokkuuden ehkäisemistä koskevan malliavustusohjelman ja kansallisen koulupudokkuuden ehkäisemistä koskevan avustusohjelman perustamiseksi sekä muihin tarkoituksiin.</w:t>
      </w:r>
    </w:p>
    <w:p>
      <w:r>
        <w:rPr>
          <w:b/>
        </w:rPr>
        <w:t xml:space="preserve">Esimerkki 6.63</w:t>
      </w:r>
    </w:p>
    <w:p>
      <w:r>
        <w:t xml:space="preserve">Women's History and Nineteenth Amendment Centennial Quarter Dollar Coin Program Act Tämä lakiehdotus edellyttää, että valtiovarainministeriö lyö ja laskee liikkeelle neljännesdollarin kolikoita sen kunniaksi, että yhdeksästoista lisäys ratifioitiin ja naisille myönnettiin äänioikeus. Kunkin kolikon kääntöpuolella olevan kuvion on kuvastettava sellaisen merkittävän naisen saavutuksia ja panosta, joka asui jossakin osavaltiossa, District of Columbiassa tai Yhdysvaltojen alueella.  Kolikot lasketaan liikkeeseen edustamansa alueen mukaisessa aakkosjärjestyksessä Alabaman osavaltiosta alkaen.  Valtiovarainministeriö käynnistää ohjelman, jolla edistetään kolikoiden keräilyä ja niiden aiheiden tunnustamista, ja lyö ja asettaa myyntiin hopeakolikoita, jotka ovat kolikoiden täsmällisiä jäljennöksiä. </w:t>
      </w:r>
    </w:p>
    <w:p>
      <w:r>
        <w:rPr>
          <w:b/>
        </w:rPr>
        <w:t xml:space="preserve">Tulos</w:t>
      </w:r>
    </w:p>
    <w:p>
      <w:r>
        <w:t xml:space="preserve">Naisten historiaa ja yhdeksästoista tarkistuksen satavuotisjuhlavuoden neljännesdollarin kolikko-ohjelmaa koskeva laki</w:t>
      </w:r>
    </w:p>
    <w:p>
      <w:r>
        <w:rPr>
          <w:b/>
        </w:rPr>
        <w:t xml:space="preserve">Esimerkki 6.64</w:t>
      </w:r>
    </w:p>
    <w:p>
      <w:r>
        <w:t xml:space="preserve">National High Performance Passenger Rail Transportation-Oriented Development Act of 2012 - Ohjaa liikenneministeriä (DOT) perustamaan aloitteen, jolla edistetään rautateiden matkustajaliikennettä ja liikenteeseen suuntautunutta kehitystä luomalla rautatiehankkeita, jotka ovat oikeutettuja liittovaltion kannustimiin yhteisöille, jotta voidaan kannustaa erityisiin tulolähteisiin kaupunkien ja alueellisten rautatiekäytävien kehittämiseksi.Muuttaa vuoden 1976 rautatieliikenteen elvyttämistä ja sääntelyn uudistamista koskevaa lakia (Railroad Revitalization and Regulatory Reform Act of 1976) siten, että ministeriö ohjataan tarjoamaan suoria lainoja ja lainatakuita oikeutetuille rautatiehankkeille. Valtuuttaa ministerin myöntämään vakuudellisia lainoja, lainatakuita tai luottolimiittejä tällaisille hankkeille: (2) Koillisväylän ulkopuolella oleville osavaltioille ja alueille alueellisten neuvoa-antavien komiteoiden perustamiseksi ja alueella sijaitsevien asemien ja mahdollisten asemien määrittämiseksi, jotta voidaan maksimoida kehitys ja kaupallisten tulojen tuottaminen korkean suorituskyvyn rautateiden matkustajaliikennekäytävän kehittämisen tukemiseksi taloudellisesti, ja (3) Koillisväylän varrella olevat osavaltiot ja yhteisöt perustavat Koillisväylän liikennekeskeistä kehittämistä käsittelevän työryhmän ja yksilöivät Koillisväylän asemat ja mahdolliset asemat, joiden avulla voidaan maksimoida kehitys ja kaupallisten tulojen tuottaminen, jotta voidaan tukea taloudellisesti todellisen suurnopeusjunakäytävän luomista Koillisväylään.</w:t>
      </w:r>
    </w:p>
    <w:p>
      <w:r>
        <w:rPr>
          <w:b/>
        </w:rPr>
        <w:t xml:space="preserve">Tulos</w:t>
      </w:r>
    </w:p>
    <w:p>
      <w:r>
        <w:t xml:space="preserve">Edistetään liikennesuuntautunutta kehitystä ja kannustetaan erityisiin tulolähteisiin kaupunkien ja alueellisten rautatiekäytävien kehittämistä varten.</w:t>
      </w:r>
    </w:p>
    <w:p>
      <w:r>
        <w:rPr>
          <w:b/>
        </w:rPr>
        <w:t xml:space="preserve">Esimerkki 6.65</w:t>
      </w:r>
    </w:p>
    <w:p>
      <w:r>
        <w:t xml:space="preserve">Medicare Substitute Adult Day Care Services Act of 1998 - Muuttaa sosiaaliturvalain XVIII osastoa (Medicare) aikuisten päivähoitopalvelujen korvaavien palvelujen kattamiseksi. Terveys- ja sosiaalipalveluministeriä ohjataan seuraamaan Medicaren menoja kotisairaanhoidon palveluista verovuoden aikana, mukaan lukien aikuisten päivähoidon korvaavat palvelut, ja vertaamaan niitä menoihin, jotka ministeri arvioi, että kotisairaanhoidon palvelut olisivat olleet käytössä kyseisenä verovuonna, jos aikuisten päivähoidon korvaavia palveluja ei olisi katettu.  Jos kotisairaanhoidon menot ylittävät tällaiset arviot, sihteeriä vaaditaan mukauttamaan kotisairaanhoidon maksuosuutta siten, että kokonaismenot eivät ylitä näitä arvioita.</w:t>
      </w:r>
    </w:p>
    <w:p>
      <w:r>
        <w:rPr>
          <w:b/>
        </w:rPr>
        <w:t xml:space="preserve">Tulos</w:t>
      </w:r>
    </w:p>
    <w:p>
      <w:r>
        <w:t xml:space="preserve">Vuoden 1998 laki Medicare-korvaavista aikuisten päivähoitopalveluista (Medicare Substitute Adult Day Care Services Act of 1998)</w:t>
      </w:r>
    </w:p>
    <w:p>
      <w:r>
        <w:rPr>
          <w:b/>
        </w:rPr>
        <w:t xml:space="preserve">Esimerkki 6.66</w:t>
      </w:r>
    </w:p>
    <w:p>
      <w:r>
        <w:t xml:space="preserve">Clatsop-Nehalem Restoration Act - Laajentaa liittovaltion tunnustusta Oregonin Clatsop-Nehalemin liittoutuneille heimoille. Palauttaa kaikki oikeudet ja etuoikeudet, joita heimolle ja sen jäsenille on myönnetty liittovaltion sopimuksilla, toimeenpanovallan määräyksillä, sopimuksilla, laeilla tai muilla liittovaltion valtuuksilla, jotka ovat vähentyneet tai menetetty 13. elokuuta 1954 hyväksytyn lain nojalla. Tekee kyseisen lain määräykset soveltumattomiksi heimoon ja sen jäseniin.  Tekee heimosta ja sen jäsenistä oikeutettuja saamaan kaikki liittovaltion palvelut ja edut, jotka myönnetään liittovaltion tunnustamille intiaaniheimoille, riippumatta siitä, onko heimolla reservaatti. katsoo, että Oregonin Tillamookin ja Clatsopin piirikunnissa asuvat heimon jäsenet asuvat reservaatissa tai sen lähellä.  toteaa, että heimolle tai sen jäsenille ei myönnetä tai palauteta metsästys-, kalastus- tai pyyntioikeuksia.  Laatii ja avaa heimon jäsenluettelon. </w:t>
      </w:r>
    </w:p>
    <w:p>
      <w:r>
        <w:rPr>
          <w:b/>
        </w:rPr>
        <w:t xml:space="preserve">Tulos</w:t>
      </w:r>
    </w:p>
    <w:p>
      <w:r>
        <w:t xml:space="preserve">Clatsop-Nehalemin palauttamista koskeva laki</w:t>
      </w:r>
    </w:p>
    <w:p>
      <w:r>
        <w:rPr>
          <w:b/>
        </w:rPr>
        <w:t xml:space="preserve">Esimerkki 6.67</w:t>
      </w:r>
    </w:p>
    <w:p>
      <w:r>
        <w:t xml:space="preserve">Blunt Reservoir and Pierre Canal Land Conveyance Act of 1999 - Poistaa Pick-Sloan Missouri River Basin Program -ohjelman osana hyväksytyn Oahe Irrigation Project -hankkeen Blunt Reservoir -osuuden luvan. Määrää sisäasiainministeriön Reclamation-komissaarin välityksellä toimivan sisäministerin luovuttamaan kaikki etuoikeutetut vuokra-alueet Etelä-Dakotan koulujen ja julkisten maa-alueiden komissiolle sillä ehdolla, että komissio kunnioittaa etuoikeutetuille vuokralleottajille tämän lain nojalla myönnettyä osto-oikeutta. Edellyttää, että etuoikeutetun vuokrasopimuksen haltijalla on optio ostaa komissiolta vuokrasopimuksen kohteena oleva etuoikeutettu vuokrasopimuslohko.  Sallii etuoikeutetun vuokralleottajan valita, ostaako hän lohkon jollakin seuraavista ehdoista: 1) käteisosto määrällä, joka vastaa lohkon arvoa vähennettynä kymmenellä prosentilla tästä arvosta, tai 2) osamaksukauppa, jossa 20 prosenttia lohkon arvosta maksetaan kaupantekopäivänä ja loppuosa maksetaan enintään 30 vuoden aikana kolmen prosentin vuotuisella korolla.  Jos palstan arvo on alle 10 000 dollaria, osto on tehtävä käteisellä.  Vuokralle ottajilla on kymmenen vuoden ajan luovutuspäivästä mahdollisuus käyttää optiota.  Jos etuoikeutettu vuokralleottaja ei osta palstaa kyseisessä määräajassa, komissio velvoitetaan luovuttamaan palsta Etelä-Dakotan osavaltion riista-, kala- ja puisto-osastolle käytettäväksi Pick-Sloan-hankkeen kehittämisen seurauksena menetetyn luonnonvaraisen eläimistön elinympäristön lieventämiseen. Määritellään tällaisista maanmyynneistä saatavien tulojen käyttötarkoitukset. Ohjaa ministeriötä luovuttamaan komission jäsenen välityksellä ministeriölle Blunt Reservoirin ja Pierren kanavan ei-etuoikeutetut vuokratut lohkot ja vuokraamattomat lohkot käytettäväksi Pick-Sloan-hankkeen kehittämisen seurauksena menetetyn luonnonvaraisen eläimistön elinympäristön lieventämiseen. Valtuuttaa komission antamaan ministeriön suostumuksella henkilölle luvan vaihtaa muualla Etelä-Dakotassa omistamansa maan Blunt Reservoirin tai Pierre Canal -kanavan ei-etuoikeutettuun vuokrattuun lohkoon tai vuokraamattomaan lohkoon. Edellyttää, että etuoikeutetun vuokrasopimuksen haltija, joka ostaa maata Pierren kanavasta tai vaihtaa maata kanavan maaksi, antaa Etelä-Dakotan osavaltiolle luvan pitää maata koskevan käyttöoikeuden kasteluputkea varten.</w:t>
      </w:r>
    </w:p>
    <w:p>
      <w:r>
        <w:rPr>
          <w:b/>
        </w:rPr>
        <w:t xml:space="preserve">Tulos</w:t>
      </w:r>
    </w:p>
    <w:p>
      <w:r>
        <w:t xml:space="preserve">Blunt Reservoir and Pierre Canal Land Conveyance Act of 1999 (Bluntin tekojärven ja Pierren kanavan maansiirtolaki)</w:t>
      </w:r>
    </w:p>
    <w:p>
      <w:r>
        <w:rPr>
          <w:b/>
        </w:rPr>
        <w:t xml:space="preserve">Esimerkki 6.68</w:t>
      </w:r>
    </w:p>
    <w:p>
      <w:r>
        <w:t xml:space="preserve">Smarter Sentencing Act of 2015 Muuttaa liittovaltion rikoslakia siten, että tuomioistuin voi määrätä tietyistä valvottuja aineita koskevista rikoksista rangaistuksen ottamatta huomioon lakisääteistä vähimmäisrangaistusta, jos tuomioistuin toteaa, että vastaajan rikoshistoriallinen luokka ei ole korkeampi kuin luokka kaksi. (Nykyisin tuomioistuin voi jättää lakisääteisen vähimmäisrangaistuksen huomiotta, jos vastaajalla on enintään yksi rikoshistoriapiste).  Valtuuttaa tuomioistuimen, joka on määrännyt tuomion ennen 3. elokuuta 2010 tehdystä crackin hallussapitoa tai kauppaa koskevasta rikoksesta, vastaajan, vankilaviranomaisen, hallituksen asianajajan tai tuomioistuimen pyynnöstä määräämään alennetun rangaistuksen ikään kuin vuoden 2010 oikeudenmukaista tuomitsemista koskevan lain säännökset olisivat olleet voimassa silloin, kun kyseinen rikos tehtiin, edellyttäen, että kyseistä rangaistusta ei ole aiemmin määrätty tai alennettu kyseisen lain nojalla tai että kyseistä pyyntöä ei ole aiemmin hylätty. Muutetaan valvottuja aineita koskevaa lakia (Controlled Substances Act, CSA) ja valvottujen aineiden maahantuontia ja vientiä koskevaa lakia (Controlled Substances Import and Export Act, CSIEA), jotta voidaan alentaa pakollisia vähimmäisrangaistuksia, jotka koskevat tiettyjen valvottujen aineiden valmistamista, jakelua, jakelua, hallussapitoa, maahantuontia tai vientiä sekä kuriirin (joka on määritelty henkilöksi, jonka tehtävä rajoittui huumausaineiden tai rahan kuljettamiseen tai varastointiin) tekemiä tällaisia rikkomuksia. Ohjeistaa Yhdysvaltojen tuomiokomissiota tarkistamaan ja muuttamaan CSA:n ja CSIEA:n nojalla tällaisesta rikoksesta tuomittuihin henkilöihin sovellettavia suuntaviivojaan ja toimintaperiaatteita koskevia lausuntojaan varmistaakseen johdonmukaisuuden tämän lain kanssa ja ottaakseen huomioon tietyt tekijät, mukaan lukien 1) sen toimeksianto laatia suuntaviivat, joilla minimoidaan todennäköisyys, että liittovaltion vankiloiden väkiluku ylittää liittovaltion vankilakapasiteetin, ja 2) tarve vähentää ja ehkäistä rotujen välisiä eroja rangaistusten määräämisessä. Valtakunnansyyttäjä velvoitetaan: (1) raportoimaan siitä, miten liittovaltion vankeinhoitoon liittyvien menojen vähenemistä ja tästä laista johtuvia kustannussäästöjä käytetään vankilaviraston ylikuormituksen vähentämiseen, lainvalvontaan ja rikosten ehkäisyyn tehtävien investointien lisäämiseen ja rikosten uusintarikollisuuden vähentämiseen; (2) raportoimaan luettelon kaikista lakisääteisistä rikoksista ja mahdollisista rikosoikeudellisista rangaistuksista, oikeusministeriön vuosittain vireille panemien syytetoimien määrästä edellisen viidentoista vuoden ajalta ja kunkin rikoksen mens rea -vaatimus; ja (3) laatimaan julkisesti saatavilla olevan indeksin kustakin lakisääteisestä rikoksesta.</w:t>
      </w:r>
    </w:p>
    <w:p>
      <w:r>
        <w:rPr>
          <w:b/>
        </w:rPr>
        <w:t xml:space="preserve">Tulos</w:t>
      </w:r>
    </w:p>
    <w:p>
      <w:r>
        <w:t xml:space="preserve">Älykkäämpää tuomitsemista koskeva vuoden 2015 laki</w:t>
      </w:r>
    </w:p>
    <w:p>
      <w:r>
        <w:rPr>
          <w:b/>
        </w:rPr>
        <w:t xml:space="preserve">Esimerkki 6.69</w:t>
      </w:r>
    </w:p>
    <w:p>
      <w:r>
        <w:t xml:space="preserve">Small Business Jobs Tax Extenders Act of 2011 - Muuttaa Internal Revenue Code -lakia siten, että tiettyjä pienyritysten verokustannuksia jatketaan yhdellä vuodella, mukaan lukien: (1) hyväksyttyjen pienyritysten osakkeiden myynnistä tai vaihdosta saadun voiton 100-prosenttinen jättäminen pois bruttotuloista, (2) tukikelpoisten pienyritysten verohyvitysten viiden vuoden pituinen siirto takaisin, (3) korotetut kuluvapautukset ja nopeutetut poistot, (4) korotettu verovähennys yritysten perustamiskustannuksista ja (5) itsenäisten ammatinharjoittajien sairausvakuutuskustannusten verovähennys.Vapauttaa Patient Protection and Affordable Care Act -lain mukaisesta sairausvakuutuksen hankkimisvelvollisuudesta yksityishenkilön, jonka (vuositasolla määritetty) vaadittu maksuosuus vakuutusturvaa varten kuukaudessa ylittää 5 prosenttia (nykyisin 8 prosenttia) kyseisen henkilön kotitalouden tuloista verovuoden aikana.</w:t>
      </w:r>
    </w:p>
    <w:p>
      <w:r>
        <w:rPr>
          <w:b/>
        </w:rPr>
        <w:t xml:space="preserve">Tulos</w:t>
      </w:r>
    </w:p>
    <w:p>
      <w:r>
        <w:t xml:space="preserve">Lakiehdotus vuoden 1986 verolain (Internal Revenue Code of 1986) muuttamisesta vuoden 2010 pienyritysten työpaikkoja koskevan lain (Creating Small Business Jobs Act of 2010) tiettyjen säännösten voimassaolon jatkamiseksi ja muihin tarkoituksiin.</w:t>
      </w:r>
    </w:p>
    <w:p>
      <w:r>
        <w:rPr>
          <w:b/>
        </w:rPr>
        <w:t xml:space="preserve">Esimerkki 6.70</w:t>
      </w:r>
    </w:p>
    <w:p>
      <w:r>
        <w:t xml:space="preserve">James Guelff Body Armor Act of 1999 - Ohjaa Yhdysvaltojen tuomiokomissiota muuttamaan liittovaltion rangaistusmääräyksiä koskevia suuntaviivoja siten, että ne sisältävät asianmukaisen korotuksen, joka nostaa tasoa vähintään kahdella tasolla, kaikkien sellaisten rikosten osalta, joissa vastaaja on käyttänyt suojapanssaria, lukuun ottamatta poikkeusta, joka koskee lainvalvontaviranomaisen viranomaistoiminnan perusteella tekemää kansalaisoikeuksien rikkomista. (5 kohta) Muutetaan Brady Handgun Violence Prevention Act -lakia siten, että väkivaltaisille rikollisille kielletään henkilösuojainten ostaminen, omistaminen tai hallussapito ja että valtiovarainministeriö voi myöntää poikkeuksen, jos henkilön työpaikka, toimeentulo tai turvallisuus riippuu kyvystä omistaa ja käyttää henkilösuojaimia.  myöntää lainvalvontaviranomaiselle koskemattomuuden tämän pykälän täytäntöönpanosta johtuvasta väärästä pidätyksestä, ellei hänellä ole hallussaan oikeaksi todistettua jäljennöstä luvasta, jolla hänet vapautetaan kiellosta.  Asetetaan rangaistukset tämän kiellon rikkomisesta. (6 §) Valtuuttaa liittovaltion viraston johtajan lahjoittamaan ylijäämäomaisuutta olevat ja käyttökunnossa olevat suojapanssarit suoraan osavaltion tai paikallisen lainvalvontaviranomaisen käyttöön.  Sallii tiettyjen valtiovarain- ja oikeusministeriön virkamiesten toimia liittovaltion viraston johtajana.</w:t>
      </w:r>
    </w:p>
    <w:p>
      <w:r>
        <w:rPr>
          <w:b/>
        </w:rPr>
        <w:t xml:space="preserve">Tulos</w:t>
      </w:r>
    </w:p>
    <w:p>
      <w:r>
        <w:t xml:space="preserve">James Guelffin vuoden 1999 suojapanssarilaki (James Guelff Body Armor Act of 1999)</w:t>
      </w:r>
    </w:p>
    <w:p>
      <w:r>
        <w:rPr>
          <w:b/>
        </w:rPr>
        <w:t xml:space="preserve">Esimerkki 6.71</w:t>
      </w:r>
    </w:p>
    <w:p>
      <w:r>
        <w:t xml:space="preserve">Serving our Rural Veterans Act of 2016 Tämä lakiehdotus sallii veteraaniasioiden ministeriön (VA) maksun kustannuksista, jotka liittyvät Veterans Health Administrationin lääketieteen asukkaiden ja harjoittelijoiden palveluun intiaaniheimojen, heimojen organisaatioiden tai intiaanien terveyspalvelun ylläpitämissä laitoksissa (katetut laitokset). Lakiehdotuksen mukaan VA:n on toteutettava pilottiohjelma, jonka tarkoituksena on perustaa lääketieteellisen jatkokoulutuksen harjoitteluohjelmia tällaisiin laitoksiin, joilla on voimassa oleva korvaussopimus VA:n kanssa intiaanien terveydenhuollon parantamista koskevan lain nojalla ja jotka sijaitsevat maaseudulla tai syrjäisillä alueilla, mukaan lukien yksi laitos kussakin Alaskassa ja Montanassa. VA korvaa kullekin ohjelmaan osallistuvalle laitokselle kustannukset, jotka aiheutuvat opetussuunnitelman kehittämisestä, asukkaiden ja opettajien rekrytoinnista, koulutuksesta ja pysyvyydestä, koulutusohjelmien akkreditoinnista, opettajien palkoista ja tietyistä muista kuluista, jotka liittyvät ohjelman mukaiseen lääketieteelliseen koulutukseen.  Jokaisen ohjelmaan osallistuvan lääketieteen harjoittelijan on sitouduttava suorittamaan kaksi vuotta pakollista palvelua ohjelmaan kuuluvassa laitoksessa tai VA:n laitoksessa jokaista ohjelmaan osallistumisvuotta kohden. Ohjelmaan osallistuva henkilö, joka ei täytä palvelusvelvollisuuttaan, on vastuussa Yhdysvalloille suhteutetusta osuudesta ohjelmaan osallistumisesta maksetusta summasta. Ohjelmaan osallistuva lääketieteen opiskelija on oikeutettu osallistumaan Indian Health Service Loan Repayment Program -ohjelmaan.</w:t>
      </w:r>
    </w:p>
    <w:p>
      <w:r>
        <w:rPr>
          <w:b/>
        </w:rPr>
        <w:t xml:space="preserve">Tulos</w:t>
      </w:r>
    </w:p>
    <w:p>
      <w:r>
        <w:t xml:space="preserve">Vuoden 2016 laki maaseudun veteraanien palvelemisesta</w:t>
      </w:r>
    </w:p>
    <w:p>
      <w:r>
        <w:rPr>
          <w:b/>
        </w:rPr>
        <w:t xml:space="preserve">Esimerkki 6.72</w:t>
      </w:r>
    </w:p>
    <w:p>
      <w:r>
        <w:t xml:space="preserve">Justin Bailey Veterans Substance Use Disorders Prevention and Treatment Act of 2008 - edellyttää, että jokaisessa veteraaniasioiden ministeriön (Department of Veterans Affairs, VA) lääketieteellisessä keskuksessa laaditussa päihdehäiriöiden hoitosuunnitelmassa varmistetaan, että kyseinen keskus tarjoaa hoitoa tarvitseville veteraaneille mahdollisuuden saada jatkuvaa hoitoa päihdehäiriöihin. Täydelliseen jatkohoitoon sisältyvät: 1) päihdehäiriön seulonta; 2) vieroitus ja vakauttaminen; 3) intensiivinen avohoito; 4) uusiutumisen ehkäisy; 5) avohoidon neuvonta; 6) päihdehäiriöiden laitoshoito; 7) lääkehoito mielihalun vähentämiseksi ja opioidikorvaushoito; 8) koordinointi vertaisryhmien kanssa, jotka tarjoavat vertaisneuvontaa; 9) lyhytaikaiset varhaiset toimet päihdehäiriöiden hoitoon; ja 10) avioliitto- ja perheneuvonta. Edellytetään, että veteraaniasioista vastaava ministeri tekee tiedotustyötä operaatioiden Enduring Freedom tai Iraqi Freedom veteraaneille lisätäkseen tietoisuutta tällaisen hoidon saatavuudesta: (1) varmistamaan, että veteraanivirastolle päihteidenkäytön häiriöiden hoitoon, hoitoon ja palveluihin osoitetut määrät kohdennetaan siten, että veteraaneille voidaan tarjota jatkuvaa hoitoa heidän asuinpaikastaan riippumatta; ja (2) sisällyttämään vuotuisiin talousarvioraportteihin raportin tällaisesta hoidosta, hoidosta ja palveluista. Edellytetään, että 1) vakavasti kroonisesti psyykkisesti sairaiden veteraanien hoitoa käsittelevä komitea tarkastelee kutakin tällaista kertomusta ja 2) komitea antaa riippumattoman arvion tällaisesta hoidosta, hoidosta ja palveluista, joita veteraanivirasto tarjoaa suoraan veteraaneille.Ohjaa ministeriä toteuttamaan kaksivuotisen pilottiohjelman, jonka tarkoituksena on testata, onko toteutettavissa ja tarkoituksenmukaista tarjota huumausaineiden käyttöhäiriöiden hoitoa hakeville veteraaneille pääsy tietokonepohjaiseen itsearviointiin, koulutukseen ja erityishoito-ohjelmaan, joka toteutetaan ministerin ylläpitämän suojatun Internet-sivuston kautta. Hyväksytään määrärahat. Edellyttää, että ministeri raportoi kokeiluohjelmasta kongressille: (toteaa, että tämä laki on kunnianosoitus Justin Baileylle, joka palattuaan Yhdysvaltoihin Irakin vapauden operaatiossa suorittamastaan palveluksesta kuoli veteraanien laitoksessa saadessaan hoitoa traumaperäisen stressihäiriön ja päihdehäiriön vuoksi.</w:t>
      </w:r>
    </w:p>
    <w:p>
      <w:r>
        <w:rPr>
          <w:b/>
        </w:rPr>
        <w:t xml:space="preserve">Tulos</w:t>
      </w:r>
    </w:p>
    <w:p>
      <w:r>
        <w:t xml:space="preserve">Muutetaan Yhdysvaltojen lakikokoelman 38 osastoa, jotta veteraaniasioiden ministeriön veteraaneille tarjoamia päihdehäiriöiden hoitoon tarkoitettuja terveydenhuoltopalveluja voidaan laajentaa ja parantaa, ja muihin tarkoituksiin.</w:t>
      </w:r>
    </w:p>
    <w:p>
      <w:r>
        <w:rPr>
          <w:b/>
        </w:rPr>
        <w:t xml:space="preserve">Esimerkki 6.73</w:t>
      </w:r>
    </w:p>
    <w:p>
      <w:r>
        <w:t xml:space="preserve">Results Through Innovation Act of 2017 Tällä lakiehdotuksella muutetaan vuoden 2008 elintarvike- ja ravitsemuslakia siten, että maatalousministeriön on perustettava ja toteutettava ohjelma, jonka puitteissa valtioille myönnetään kilpailuun perustuvia avustuksia kolmivuotisten hankkeiden toteuttamiseksi, jotta ne voivat tarjota kohdennettuja työllisyys- ja koulutuspalveluja lisäravintoapuohjelman (SNAP, joka tunnettiin aiemmin nimellä food stamp -ohjelma) edunsaajille tai vaikeasti hyödynnettäville väestöryhmille, kuten asunnottomille ja äskettäin vangituille henkilöille.</w:t>
      </w:r>
    </w:p>
    <w:p>
      <w:r>
        <w:rPr>
          <w:b/>
        </w:rPr>
        <w:t xml:space="preserve">Tulos</w:t>
      </w:r>
    </w:p>
    <w:p>
      <w:r>
        <w:t xml:space="preserve">Tuloksia innovaatiotoiminnan avulla - vuoden 2017 laki</w:t>
      </w:r>
    </w:p>
    <w:p>
      <w:r>
        <w:rPr>
          <w:b/>
        </w:rPr>
        <w:t xml:space="preserve">Esimerkki 6.74</w:t>
      </w:r>
    </w:p>
    <w:p>
      <w:r>
        <w:t xml:space="preserve">Tiahrt Restrictions Repeal Act Tällä lakiehdotuksella muutetaan useita määrärahoja koskevia lakeja siten, että poistetaan rajoitukset, jotka koskevat alkoholi-, tupakka-, ampuma-ase- ja räjähdeviranomaisen (Bureau of Alcohol, Tobacco, Firearms and Explosives) valtuuksia toteuttaa liittovaltion ampuma-aselakien hallinnointiin liittyviä toimia. Lakiehdotuksella poistetaan erityisesti säännökset, joilla rajoitetaan ampuma-aseiden jäljitystietojen käyttöä, kielletään vaatimus, jonka mukaan ampuma-aseiden jälleenmyyjien on suoritettava fyysinen inventaario, ja vaaditaan, että kansalliset välittömät rikosoikeudelliset taustatarkistustiedot on tuhottava 24 tunnin kuluessa.  </w:t>
      </w:r>
    </w:p>
    <w:p>
      <w:r>
        <w:rPr>
          <w:b/>
        </w:rPr>
        <w:t xml:space="preserve">Tulos</w:t>
      </w:r>
    </w:p>
    <w:p>
      <w:r>
        <w:t xml:space="preserve">Tiahrtin rajoitusten kumoamista koskeva laki</w:t>
      </w:r>
    </w:p>
    <w:p>
      <w:r>
        <w:rPr>
          <w:b/>
        </w:rPr>
        <w:t xml:space="preserve">Esimerkki 6.75</w:t>
      </w:r>
    </w:p>
    <w:p>
      <w:r>
        <w:t xml:space="preserve">Privatization of Humanities Act - Muuttaa vuoden 1965 National Foundation on the Arts and the Humanities Act -lakia siten, että National Endowment for the Humanities (NEH) ja National Council on the Humanities (NCH) lakkautetaan. Nimetään kyseinen laki uudelleen vuoden 1965 kansalliseksi taidesäätiölaki (National Foundation on the Arts Act of 1965). Vaatii hallinto- ja budjettiviraston johtajaa huolehtimaan NEH:n ja NCH:n toiminnan lopettamisesta.</w:t>
      </w:r>
    </w:p>
    <w:p>
      <w:r>
        <w:rPr>
          <w:b/>
        </w:rPr>
        <w:t xml:space="preserve">Tulos</w:t>
      </w:r>
    </w:p>
    <w:p>
      <w:r>
        <w:t xml:space="preserve">Laki humanististen tieteiden yksityistämisestä</w:t>
      </w:r>
    </w:p>
    <w:p>
      <w:r>
        <w:rPr>
          <w:b/>
        </w:rPr>
        <w:t xml:space="preserve">Esimerkki 6.76</w:t>
      </w:r>
    </w:p>
    <w:p>
      <w:r>
        <w:t xml:space="preserve">Profiting from Access to Computer Technology (PACT) Act tai Child PACT Act - Ohjaa kutakin liittovaltion virastoa: (1) turvaamaan ja tunnistamaan mahdolliset opetuskäyttöön soveltuvat liittovaltion laitteet, joita se ei enää tarvitse tai jotka on julistettu ylijäämäisiksi; ja 2) siirtämään tällaiset laitteet joko suoraan tai General Services Administrationin (GSA) kautta koulutuksen vastaanottajille tai voittoa tavoittelemattomille kunnostajille.</w:t>
      </w:r>
    </w:p>
    <w:p>
      <w:r>
        <w:rPr>
          <w:b/>
        </w:rPr>
        <w:t xml:space="preserve">Tulos</w:t>
      </w:r>
    </w:p>
    <w:p>
      <w:r>
        <w:t xml:space="preserve">Perustetaan ohjelma liittovaltion virastojen ylijäämätietokoneiden siirtämiseksi kouluille ja voittoa tavoittelemattomille yhteisöpohjaisille koulutusorganisaatioille sekä muihin tarkoituksiin.</w:t>
      </w:r>
    </w:p>
    <w:p>
      <w:r>
        <w:rPr>
          <w:b/>
        </w:rPr>
        <w:t xml:space="preserve">Esimerkki 6.77</w:t>
      </w:r>
    </w:p>
    <w:p>
      <w:r>
        <w:t xml:space="preserve">Emergency Unemployment Compensation Act of 2002 - Muuttaa vuoden 2002 väliaikaisesti laajennettua työttömyyskorvauslakia (TEUCA, joka on vuoden 2002 työpaikkojen luomista ja työntekijöiden tukemista koskevan lain (Job Creation and Worker Assistance Act of 2002, PL107-147) II osasto) siten, että TEUCA-ohjelmaa jatketaan ennen 1. heinäkuuta 2003 päättyvillä työttömyysviikoilla (tällä hetkellä 1. tammikuuta 2003).Oikeutetut henkilöt saavat kaikissa osavaltioissa yhteensä 26 viikkoa TEUCA-korvausta (13 viikkoa nykyistä 13 viikkoa pidemmäksi ajaksi).Korkean työttömyyden osavaltioiden työntekijöille myönnetään seitsemän viikkoa lisää TEUCA-korvausta (yhteensä 33 viikkoa, eli 20 viikkoa nykyistä 13 viikkoa pidemmäksi ajaksi).Sovelletaan tarkistettua mukautettua vakuutetun työttömyysasteen osavaltiokohtaista kynnysarvoa. Asetetaan TEUCA-etuuksien lisäkauden valtion liipaisu, joka perustuu kokonaistyöttömyysasteeseen.</w:t>
      </w:r>
    </w:p>
    <w:p>
      <w:r>
        <w:rPr>
          <w:b/>
        </w:rPr>
        <w:t xml:space="preserve">Tulos</w:t>
      </w:r>
    </w:p>
    <w:p>
      <w:r>
        <w:t xml:space="preserve">Lakiehdotus Amerikan työntekijöiden taloudellisen turvallisuuden takaamiseksi.</w:t>
      </w:r>
    </w:p>
    <w:p>
      <w:r>
        <w:rPr>
          <w:b/>
        </w:rPr>
        <w:t xml:space="preserve">Esimerkki 6.78</w:t>
      </w:r>
    </w:p>
    <w:p>
      <w:r>
        <w:t xml:space="preserve">Perustetaan Nicodemus National Historic Site Nicodemusiin, Kansasiin. Valtuuttaa sisäasiainministeriön:  (1) antaa teknistä apua historiallisten rakenteiden säilyttämiseen, kulttuurimaiseman ylläpitoon ja paikalliseen suojelusuunnitteluun; ja (2) hankkia tiettyjä kiinteistöjä, jotka liittyvät kohteeseen. Ohjaa ministeriötä:  (1) laatimaan alueen yleisen hallintasuunnitelman ja 2) toimittamaan kopion suunnitelmasta tietyille kongressin valiokunnille. Myönnetään määrärahat.</w:t>
      </w:r>
    </w:p>
    <w:p>
      <w:r>
        <w:rPr>
          <w:b/>
        </w:rPr>
        <w:t xml:space="preserve">Tulos</w:t>
      </w:r>
    </w:p>
    <w:p>
      <w:r>
        <w:t xml:space="preserve">Lakiehdotus Nicodemus National Historic Site -muistomerkin perustamisesta Kansasiin ja muista syistä.</w:t>
      </w:r>
    </w:p>
    <w:p>
      <w:r>
        <w:rPr>
          <w:b/>
        </w:rPr>
        <w:t xml:space="preserve">Esimerkki 6.79</w:t>
      </w:r>
    </w:p>
    <w:p>
      <w:r>
        <w:t xml:space="preserve">Voluntary Environmental Audit Protection Act - Laki vapaaehtoisen ympäristötarkastuksen suojelusta - säätää, että ympäristötarkastuksen osana olevaa ympäristötarkastusraporttia ei saa luovuttaa eikä hyväksyä todisteeksi siviili- tai rikosoikeudellisissa kanteissa tai hallinnollisissa menettelyissä liittovaltion tuomioistuimessa tai virastossa tai liittovaltion lain nojalla. Tällaista poissulkemista ei sovelleta tietoihin, jotka: 1) on kerättävä tai raportoitava sääntelyviranomaiselle tiettyjen liittovaltion ympäristölainsäädäntöjen (jäljempänä "soveltamisalaan kuuluvat lait") nojalla; 2) jotka on saatu sääntelyviranomaisen suorittaman havainnoinnin, näytteenoton tai seurannan avulla; tai 3) jotka on saatu auditoinnista riippumattomasta lähteestä. Tekee tällaisen poissulkemisen soveltumattomaksi, jos:  (1) auditoinnin aloittaneen laitoksen omistaja tai toiminnanharjoittaja nimenomaisesti luopuu raportin laatineen henkilön tai julkisyhteisön oikeudesta sulkea tällainen aineisto pois todisteista tai menettelystä; 2) asianmukainen liittovaltion tuomioistuin toteaa suljetuin ovin järjestetyn kuulemisen jälkeen, että ympäristöauditointiraportti antaa näyttöä siitä, että soveltamisalaan kuuluvaa ympäristölainsäädäntöä ei ole noudatettu ja että pyrkimyksiä vaatimusten noudattamiseksi ei ole tehty huolellisesti; tai 3) henkilö tai julkisyhteisö vetoaa poissulkemiseen vilpillisessä tarkoituksessa. Asettaa todistustaakan poikkeuksen soveltuvuudesta henkilölle, joka vetoaa sen suojaan. todetaan, että tarkastuksen suorittavaa henkilöä tai yhteisöä ei voida vaatia antamaan todistajanlausuntoa liittovaltion tuomioistuimessa tai liittovaltion viraston hallinnollisessa menettelyssä ilman hänen suostumustaan. Määritellään ehdot, joiden mukaisesti liittovaltion lakiin liittyvien tietojen luovuttamista asianmukaiselle liittovaltion tai osavaltion viranomaiselle pidetään vapaaehtoisena.  Katsotaan, että tietojen luovuttaminen ei ole vapaaehtoista, jos tietoja luovuttava henkilö tai julkisyhteisö on syyllistynyt toistuvasti ympäristön laatua koskevien liittovaltion tai osavaltion lakien rikkomiseen erillisten tapahtumien vuoksi, jotka ovat johtaneet rikkomuksiin tietojen luovuttamista edeltävän kolmen vuoden aikana.  Olettaa, että tietojen ilmoittaminen on vapaaehtoista, jos henkilö tai yhteisö toimittaa tietoja, jotka tukevat väitettä, jonka mukaan tiedot ovat vapaaehtoista ilmoittamista, ja antaa tällaisille henkilöille tai yhteisöille vapautuksen rikkomuksista johtuvista hallinnollisista, siviili- tai rikosoikeudellisista seuraamuksista, ellei tällaista olettamusta kumota. Asettaa vastuu kiistämisestä liittovaltion virastoille.</w:t>
      </w:r>
    </w:p>
    <w:p>
      <w:r>
        <w:rPr>
          <w:b/>
        </w:rPr>
        <w:t xml:space="preserve">Tulos</w:t>
      </w:r>
    </w:p>
    <w:p>
      <w:r>
        <w:t xml:space="preserve">Laki vapaaehtoisesta ympäristöauditoinnista ja ympäristönsuojelusta</w:t>
      </w:r>
    </w:p>
    <w:p>
      <w:r>
        <w:rPr>
          <w:b/>
        </w:rPr>
        <w:t xml:space="preserve">Esimerkki 6.80</w:t>
      </w:r>
    </w:p>
    <w:p>
      <w:r>
        <w:t xml:space="preserve">Liittovaltion virastojen tietosuojaa koskeva laki - Asettaa vaatimuksia: (2) liittyen viraston henkilöstön pääsyyn arkaluonteisiin tietoihin; ja 3) liittyen hallituksen alihankkijoihin ja niiden työntekijöihin, jotka ovat tekemisissä arkaluonteisten tietojen kanssa.</w:t>
      </w:r>
    </w:p>
    <w:p>
      <w:r>
        <w:rPr>
          <w:b/>
        </w:rPr>
        <w:t xml:space="preserve">Tulos</w:t>
      </w:r>
    </w:p>
    <w:p>
      <w:r>
        <w:t xml:space="preserve">Liittovaltion hallituksen ylläpitämien arkaluonteisten tietojen turvallisuuden parantaminen.</w:t>
      </w:r>
    </w:p>
    <w:p>
      <w:r>
        <w:rPr>
          <w:b/>
        </w:rPr>
        <w:t xml:space="preserve">Esimerkki 6.81</w:t>
      </w:r>
    </w:p>
    <w:p>
      <w:r>
        <w:t xml:space="preserve">National Pain Care Policy Act of 2009 - edellyttää, että terveys- ja terveyspalvelujen ministeri hakee sopimusta Institute of Medicine -instituutin kanssa kipukonferenssin koolle kutsumiseksi: (1) lisätä kivun tunnustamista merkittäväksi kansanterveysongelmaksi Yhdysvalloissa; (2) arvioida akuutin ja kroonisen kivun arvioinnin, diagnosoinnin, hoidon ja hallinnan riittävyyttä; (3) tunnistaa asianmukaisen kivunhoidon esteet; ja (4) laatia toimintasuunnitelma tällaisten esteiden vähentämiseksi ja kivunhoidon tutkimuksen, koulutuksen ja kliinisen hoidon tilan parantamiseksi merkittävästi Yhdysvalloissa. Muuttaa Public Health Service Act -lakia siten, että National Institutes of Healthin (NIH) johtaja velvoitetaan jatkamaan ja laajentamaan kipukonsortion (Pain Consortium) kautta kivun syitä ja mahdollisia hoitomuotoja koskevaa aggressiivista perus- ja kliinistä tutkimusohjelmaa. Vaatii kipukonsortiota kehittämään ja antamaan suosituksia asianmukaisista kipututkimusaloitteista.Vaatii ministeriä perustamaan virastojen välisen kipututkimuksen koordinointikomitean, jonka tehtävänä on: (1) laatia yhteenveto liittovaltion kivunhoitotutkimuksen edistymisestä kivun ja kipuun liittyvien sairauksien ja häiriöiden diagnosoinnin, ennaltaehkäisyn ja hoidon kannalta; ja (2) yksilöidä kriittiset puutteet kivun oireita ja syitä koskevassa perus- ja kliinisessä tutkimuksessa.antaa ministerille mahdollisuuden järjestää terveydenhuollon ammattilaisille koulutusta kivunhoidosta.vaatii ministeriä perustamaan ja toteuttamaan kansallisen kivunhoidon valistuskampanjan kuluttajien, potilaiden, heidän perheenjäsentensä ja muiden hoitohenkilöstön edustajien valistamiseksi.</w:t>
      </w:r>
    </w:p>
    <w:p>
      <w:r>
        <w:rPr>
          <w:b/>
        </w:rPr>
        <w:t xml:space="preserve">Tulos</w:t>
      </w:r>
    </w:p>
    <w:p>
      <w:r>
        <w:t xml:space="preserve">Lakiehdotus kansanterveyslain muuttamisesta kivunhoidon osalta.</w:t>
      </w:r>
    </w:p>
    <w:p>
      <w:r>
        <w:rPr>
          <w:b/>
        </w:rPr>
        <w:t xml:space="preserve">Esimerkki 6.82</w:t>
      </w:r>
    </w:p>
    <w:p>
      <w:r>
        <w:t xml:space="preserve">Emergency Cervidae Tuberculosis Protection Act - Valtuuttaa maatalousministerin perustamaan vapaaehtoisen kymmenvuotisen vakuutusohjelman, jonka tarkoituksena on korvata osallistuville kotieläiminä pidettyjen hirvieläinten (hirvet, peurat, porot) omistajille tuberkuloosin saaneiden tai tuberkuloosille altistuneiden eläinten hävittämisestä aiheutuneet kustannukset. Asettaa tiettyjä rajoituksia hirvieläinten siirtämiselle osavaltioiden välisessä kaupassa.</w:t>
      </w:r>
    </w:p>
    <w:p>
      <w:r>
        <w:rPr>
          <w:b/>
        </w:rPr>
        <w:t xml:space="preserve">Tulos</w:t>
      </w:r>
    </w:p>
    <w:p>
      <w:r>
        <w:t xml:space="preserve">Laki hirvieläinten tuberkuloosin torjunnasta hätätilanteessa (Emergency Cervidae Tuberculosis Protection Act)</w:t>
      </w:r>
    </w:p>
    <w:p>
      <w:r>
        <w:rPr>
          <w:b/>
        </w:rPr>
        <w:t xml:space="preserve">Esimerkki 6.83</w:t>
      </w:r>
    </w:p>
    <w:p>
      <w:r>
        <w:t xml:space="preserve">Investors Rights and Corporate Accountability Act of 2009 - Muuttaa vuoden 1934 arvopaperipörssilakia (Securities Exchange Act of 1934, SEA) siten, että Securities and Exchange Commission (SEC) velvoitetaan soveltamaan kaikkiin välittäjiin ja jälleenmyyjiin, jotka antavat sijoitusneuvontaa yksityisasiakkaille, vuoden 1940 sijoitusneuvonantajia koskevan lain (Investment Advisers Act of 1940) mukaista luottamusvelvollisuutta, mukaan lukien velvollisuus toimia yksinomaan asiakkaan tai asiakkaan parhaan edun nimissä ottamatta huomioon neuvoja antaneen välittäjän tai jälleenmyyjän taloudellisia tai muita etuja.Edellyttää tosiseikkoja käsittelevän tuomioistuimen määräämään, että arvopapereita koskevia lakeja tieten tahtoen rikkonut henkilö on velvollinen korvaamaan liikkeeseenlaskijalta (takaisinperintäprosessi, clawback): (1) kaikki bonukset tai muut kannustinpohjaiset tai osakepohjaiset korvaukset, jotka on saatu liikkeeseenlaskijalta rikkomisen aikana; ja (2) kaikki voitot, jotka kyseinen henkilö on saanut liikkeeseenlaskijan arvopapereiden myynnistä rikkomisen aikana.Muutetaan vuoden 2002 Sarbanes-Oxley Act -lakia (SOX) tiettyjen bonusten ja voittojen menettämisen osalta siten, että liikkeeseenlaskijan osakkeenomistaja voi nostaa kanteen liikkeeseenlaskijan puolesta, jos liikkeeseenlaskijan toimitusjohtaja tai talousjohtaja ei ole suorittanut vaadittua korvausta (tilinpäätösraportointivaatimusten olennaisesta noudattamatta jättämisestä) 90 päivän kuluessa kirjanpidon oikaisemisesta.Muutetaan SEA:ta siten, että siinä asetetaan vaatimukset, joiden mukaan luottamuksellisen lähteen väitteitä on arvopaperipetosasiassa pidettävä vahvana johtopäätöksenä siitä, että vastaaja on toiminut vaaditun mielentilan mukaisesti.Kielletään välittäjien tietyt äänestyskäytännöt, jotka liittyvät liikkeeseenlaskijan hallintoelimen jäsenvaaleihin, jos arvopaperin tosiasialliselta edunsaajalta ei ole saatavissa kyseistä valintaa koskevia ohjeita.Kehottaa SEC:tä laatimaan säännöt, joissa 1) edellytetään, että liikkeeseenlaskijan hallituksen palkkaaman neuvonantajan on oltava riippumaton johdon työsopimusta tai palkkiosopimusta koskevissa asioissa, 2) edellytetään, että tällainen neuvonantaja raportoi ainoastaan johdon palkitsemisesta vastaavalle hallitukselle ja 3) kielletään liikkeeseenlaskijaa sopimasta neuvonantajan korvaamisesta tai vastuun rajoittamisesta.Muutetaan SEA:ta ja vuoden 1940 sijoitusneuvonantajia koskevaa lakia siten, että kaikki henkilöt, jotka antavat toiselle henkilölle merkittävää apua piittaamatta siitä, rikkooko tämä merkittävä apu kumpaakin lakia, asetetaan vastuuseen avunannosta ja yllyttämisestä.Kehottaa SEC:tä määräämään kansallisia arvopaperipörssejä ja kansallisia arvopaperiyhdistyksiä kieltämään sellaisten liikkeeseenlaskijoiden arvopapereiden noteeraamisen, jotka eivät ole noudattaneet kieltoja, jotka koskevat erokorvausten maksamista johtaville viranhaltijoille, jotka erotetaan huonon suorituksen vuoksi (kultainen kädenpuristusjärjestelmä (golden parachute).</w:t>
      </w:r>
    </w:p>
    <w:p>
      <w:r>
        <w:rPr>
          <w:b/>
        </w:rPr>
        <w:t xml:space="preserve">Tulos</w:t>
      </w:r>
    </w:p>
    <w:p>
      <w:r>
        <w:t xml:space="preserve">Lakiehdotus yritysten vastuullisuuden lisäämiseksi ja muihin tarkoituksiin.</w:t>
      </w:r>
    </w:p>
    <w:p>
      <w:r>
        <w:rPr>
          <w:b/>
        </w:rPr>
        <w:t xml:space="preserve">Esimerkki 6.84</w:t>
      </w:r>
    </w:p>
    <w:p>
      <w:r>
        <w:t xml:space="preserve">Inspiring New STEM Professionals by Investing in Renovation of Education Spaces Act eli INSPIRES Act Muuttaa vuoden 1965 Elementary and Secondary Education Act -lakia (ESEA) siten, että opetusministeriötä (ED) ohjataan tukemaan paikallisia opetusvirastoja (LEA), kansalaisopistoja (Community Colleges) ja muita asianmukaisia yhteisöjä, jotka nykyaikaistavat, kunnostavat tai korjaavat tiloja, joita käytetään luonnontieteiden, tekniikan, insinööritieteiden, matematiikan tai ammatti- ja teknisen koulutuksen tarjoamiseen julkisille peruskoulun, toisen asteen oppilaille tai kansalaisopiston opiskelijoille. ED:n edellytetään antavan tällaista tukea myöntämällä tukikelpoisille yhteisöille avustuksia tai lainatakuita tai maksamalla korkoa rahoitusvälineille, joita ne käyttävät kyseisten tilojen nykyaikaistamisen, kunnostamisen tai korjaamisen rahoittamiseen. Tukea ei saa käyttää uudisrakentamiseen tai tavanomaisten ylläpitokustannusten maksamiseen. Edellytetään, että ED ohjaa vähintään 25 prosenttia tämän lain nojalla käyttöön annetuista varoista seuraaviin kohteisiin: (1) julkisiin kouluihin tai keskiasteen kouluihin, joita palvelevat erityistä tukea tarvitsevat LEA:t, tai (2) kansalaisopistoihin, jotka palvelevat huomattavaa määrää maaseudun opiskelijoita.</w:t>
      </w:r>
    </w:p>
    <w:p>
      <w:r>
        <w:rPr>
          <w:b/>
        </w:rPr>
        <w:t xml:space="preserve">Tulos</w:t>
      </w:r>
    </w:p>
    <w:p>
      <w:r>
        <w:t xml:space="preserve">INSPIRES Act</w:t>
      </w:r>
    </w:p>
    <w:p>
      <w:r>
        <w:rPr>
          <w:b/>
        </w:rPr>
        <w:t xml:space="preserve">Esimerkki 6.85</w:t>
      </w:r>
    </w:p>
    <w:p>
      <w:r>
        <w:t xml:space="preserve">Muutetaan Internal Revenue Code -lakia siten, että sallitaan vaihtoehtoisten moottoriajoneuvojen verohyvitys uusille hyväksytyille plug-in-hybridiajoneuvoille. Tällaiseksi ajoneuvoksi määritellään mikä tahansa uusi hyväksytty hybridiajoneuvo, joka: (1) on henkilöauto tai kevyt kuorma-auto, jonka kokonaispaino on enintään 8 500 kiloa; (2) täyttää tai ylittää ympäristönsuojeluviraston vahvistaman Bin 5 Tier II -päästöstandardin; (3) ottaa käyttövoiman vähintään 4 kWh:n vetoakusta; ja (4) on varustettu keinolla ladata energiavarastojärjestelmänsä ulkoisesta sähkölähteestä.</w:t>
      </w:r>
    </w:p>
    <w:p>
      <w:r>
        <w:rPr>
          <w:b/>
        </w:rPr>
        <w:t xml:space="preserve">Tulos</w:t>
      </w:r>
    </w:p>
    <w:p>
      <w:r>
        <w:t xml:space="preserve">Vuoden 1986 Internal Revenue Code of 1986 -lain muuttaminen verohyvityksen myöntämiseksi uusille vaatimukset täyttäville plug-in-hybridimoottoriajoneuvoille.</w:t>
      </w:r>
    </w:p>
    <w:p>
      <w:r>
        <w:rPr>
          <w:b/>
        </w:rPr>
        <w:t xml:space="preserve">Esimerkki 6.86</w:t>
      </w:r>
    </w:p>
    <w:p>
      <w:r>
        <w:t xml:space="preserve">Children's Hope Act of 2003 - Muuttaa Internal Revenue Code -lakia siten, että siinä säädetään hyvityksestä (100 dollaria, 200 dollaria yhteisessä palautuksessa), joka riippuu valtion myöntämistä pätevistä stipendiverohyvityksistä ja joka voidaan vähentää liittovaltion tuloverosta hyväntekeväisyysmaksujen osalta koulutusinvestointiorganisaatioille (sellaisina kuin ne on määritelty tässä laissa), jotka tarjoavat tukikelpoista apua perus- ja keskiasteen koulutukseen.</w:t>
      </w:r>
    </w:p>
    <w:p>
      <w:r>
        <w:rPr>
          <w:b/>
        </w:rPr>
        <w:t xml:space="preserve">Tulos</w:t>
      </w:r>
    </w:p>
    <w:p>
      <w:r>
        <w:t xml:space="preserve">Muutetaan vuoden 1986 Internal Revenue Code -lakia siten, että säädetään hyvityksestä, joka on riippuvainen osavaltioiden hyväksyttyjen apurahojen verohyvitysten käyttöönotosta ja joka on sallittu liittovaltion tuloverosta hyväntekeväisyyslahjoituksista koulutusinvestointiorganisaatioille, jotka tarjoavat apua perus- ja keskiasteen koulutukseen.</w:t>
      </w:r>
    </w:p>
    <w:p>
      <w:r>
        <w:rPr>
          <w:b/>
        </w:rPr>
        <w:t xml:space="preserve">Esimerkki 6.87</w:t>
      </w:r>
    </w:p>
    <w:p>
      <w:r>
        <w:t xml:space="preserve">Building Our Children's Future Act of 2002 - Perustetaan avustusohjelma koulujen peruskorjausta varten.Ohjaa opetusministeriä jakamaan tällaiset avustukset osavaltioille käyttäen jakokaavaa, joka perustuu vuoden 1965 Elementary and Secondary Education Act -lain I osaston A-osaan.Edellyttää, että tietyt määrät varataan liittovaltion suoriin avustuksiin 1) paikallisille oppilaitoksille, jotka saivat vaikutustuen perustukimaksuja ja joiden oppilaista yli puolet oli oikeutettuja liittovaltion tukeen edellisen verovuoden aikana, rakentamiseen, peruskorjaukseen tai -parannukseen; ja 2) syrjäseutualueiden paikallisille oppilaitoksille, jotka peruskorjaavat tai -parantavat kouluja, joissa on erityisen suuria tarpeita.Edellyttää, että osavaltioiden myöntämät määrärahat käytetään kilpailuun perustuviin paikallisille oppilaitoksille myönnettäviin aliavustuksiin seuraavalla tavalla. Vaaditaan, että 75 prosenttia käytetään koulujen kunnostamiseen tai korjaamiseen, ja etusijalle asetetaan seuraavat kohteet: (1) luonnonkatastrofin vahingoittamat tai tuhoamat koulut; ja 2) kouluja, joissa on suuri köyhyys tai nopea kasvu, osavaltion määrittelemällä tavalla. Jäljelle jäävä 25 prosenttia on käytettävä vammaisten koulutusta koskevan lain B osan toteuttamiseen tai koulujen teknologian parantamiseen.</w:t>
      </w:r>
    </w:p>
    <w:p>
      <w:r>
        <w:rPr>
          <w:b/>
        </w:rPr>
        <w:t xml:space="preserve">Tulos</w:t>
      </w:r>
    </w:p>
    <w:p>
      <w:r>
        <w:t xml:space="preserve">Lakiehdotus koulujen kunnostamiseen tarkoitetun avustusohjelman perustamisesta ja muista syistä.</w:t>
      </w:r>
    </w:p>
    <w:p>
      <w:r>
        <w:rPr>
          <w:b/>
        </w:rPr>
        <w:t xml:space="preserve">Esimerkki 6.88</w:t>
      </w:r>
    </w:p>
    <w:p>
      <w:r>
        <w:t xml:space="preserve">Lung Cancer Mortality Reduction Act of 2008 - Muuttaa Public Health Service Act -lakia siten, että terveys- ja terveysministeriön (Secretary) on pantava täytäntöön kattava ohjelma, jonka tavoitteena on vähentää keuhkosyöpäkuolleisuutta 50 prosentilla vuoteen 2015 mennessä. Ohjelmaan sisältyy: 1) tutkimusapurahojen strateginen tarkastelu ja priorisointi, 2) tutkimusohjelmien laajentaminen, esimerkiksi keuhkosyöpäalttiuden osalta, ja 3) tietokoneavusteisten diagnoosi-, leikkaus-, hoito- ja lääketestausinnovaatioiden nopeutettu kehittäminen.Muuttaa liittovaltion elintarvike-, lääke- ja kosmetiikkalakia siten, että ministeri velvoitetaan tarjoamaan kannustimia keuhkosyöpää edeltävien syöpäsairauksien kemoterapialääkkeiden, keuhkosyövän kohdennettuja hoitoja ja rokotteita varten tarkoitettujen lääkkeiden ja uusien aineiden kehittämiseksi nikotiiniriippuvuuden hillitsemiseksi tai ehkäisemiseksi.Säädetään lääkkeiden, biologisten tuotteiden ja laitteiden myötätuntouudistuksesta keuhkosyöpäkuolleisuuden vähentämisohjelman puitteissa. Sihteeri velvoitetaan perustamaan varhaista tautia koskeva tutkimus- ja hallintaohjelma, joka on suunnattu vähemmistöjen ja pienituloisten väestöryhmien korkeaan sairastuvuus- ja kuolleisuusasteeseen.Edellytetään, että puolustusministeri ja veteraaniasioista vastaava ministeri koordinoivat ministeriön kanssa 1) tämän lain mukaisen keuhkosyöpäkuolleisuuden vähentämisohjelman kehittämistä, 2) varhaisen havaitsemisen ja taudinhallinnan tutkimusohjelman toteuttamista sotilashenkilöstölle ja veteraaneille, joiden tupakointihistoria ja altistuminen syöpää aiheuttaville aineille aktiivipalveluksen aikana on lisännyt keuhkosyövän riskiä, ja 3) koordinoitujen hoito-ohjelmien toteuttamista sotilashenkilöstölle ja veteraaneille, joilla on diagnosoitu keuhkosyöpä, ja edellytetään, että ministeri perustaa keuhkosyöpäneuvottelukunnan seuraamaan tämän lain nojalla perustettuja ohjelmia.</w:t>
      </w:r>
    </w:p>
    <w:p>
      <w:r>
        <w:rPr>
          <w:b/>
        </w:rPr>
        <w:t xml:space="preserve">Tulos</w:t>
      </w:r>
    </w:p>
    <w:p>
      <w:r>
        <w:t xml:space="preserve">Lakiehdotus kattavan virastojenvälisen toiminnan käynnistämisestä keuhkosyöpäkuolleisuuden vähentämiseksi ajoissa.</w:t>
      </w:r>
    </w:p>
    <w:p>
      <w:r>
        <w:rPr>
          <w:b/>
        </w:rPr>
        <w:t xml:space="preserve">Esimerkki 6.89</w:t>
      </w:r>
    </w:p>
    <w:p>
      <w:r>
        <w:t xml:space="preserve">Presidentin perimystä koskeva vuoden 2010 laki - Tarkistaa presidentin perimystä koskevia säännöksiä seuraavasti: (1) säädetään, että varapresidentin (tällä hetkellä edustajainhuoneen puhemies) jälkeen seuraavaksi presidentin seuraajaksi tulee henkilö, jonka nimen presidentti esittää edustajainhuoneen virkailijalle edustajainhuoneen puhemiehen, edustajainhuoneen enemmistöjohtajan tai edustajainhuoneen vähemmistöjohtajan (tai puhemiehen, kunnes puhemies esittää tällaisen nimen) joukosta; (2) säätää, että edustajainhuoneen nimetyn johtajan jälkeen seuraavana vuorossa oleva henkilö (tällä hetkellä senaatin väliaikainen puhemies) on se, jonka nimen presidentti toimittaa senaatin sihteerille senaatin enemmistöjohtajan, senaatin väliaikaisten puhemiesten tai senaatin vähemmistöjohtajan (tai senaatin enemmistöjohtajan, kunnes presidentti esittää tällaisen nimen) joukosta; (3) sisällyttää seuraajaluetteloon sisäisen turvallisuuden ministerin jälkeen Yhdistyneiden Kansakuntien, Ison-Britannian, Venäjän, Kiinan ja Ranskan suurlähettiläät tässä järjestyksessä; ja (4) säätää, että seuraajaluettelossa mainitun henkilön virkavalan vannominen ei edellytä eroamista virasta, jonka perusteella kyseinen henkilö on oikeutettu seuraajaksi.Sallii sen, että seuraajaluetteloon voidaan sisällyttää vain sellaiset virkamiehet, jotka ovat: (1) jotka ovat perustuslain mukaan kelpoisia presidentin virkaan; 2) joita edustajainhuone ei ole asettanut syytteeseen; ja 3) jotka, lukuun ottamatta edustajainhuoneen tai senaatin nimitettyä johtajaa, on nimitetty kyseiseen virkaan senaatin neuvoa-antavan ja hyväksyvän lausunnon perusteella ennen virkaanastumista.Ilmaisee kongressin näkemyksen seuraavista asioista: 1) kenelle valitsijoiden olisi annettava äänensä presidentiksi ja varapresidentiksi nimitettyjen henkilöiden kuoleman tai esteellisyyden varalta; ja 2) valittavan presidentin valitsemien henkilöiden nimittäminen presidentin virkaan, joka ei ole seuraavalla kaudella virassa, valittavan presidentin valitsemiin virkoihin, jotka kuuluvat perimysjärjestykseen, tällaisten ehdokkaiden vahvistaminen senaatissa ja kaikkien tällaisten hyväksyttyjen ehdokkaiden toimeksiantojen allekirjoittaminen ja luovuttaminen kaikille valituille henkilöille ennen valittavan presidentin virkaanastujaisia, jotta varmistetaan hallinnon jatkuvuus.</w:t>
      </w:r>
    </w:p>
    <w:p>
      <w:r>
        <w:rPr>
          <w:b/>
        </w:rPr>
        <w:t xml:space="preserve">Tulos</w:t>
      </w:r>
    </w:p>
    <w:p>
      <w:r>
        <w:t xml:space="preserve">Muutetaan Yhdysvaltojen lakikokoelman 3 osaston 1 luku, joka koskee presidentin perimystä.</w:t>
      </w:r>
    </w:p>
    <w:p>
      <w:r>
        <w:rPr>
          <w:b/>
        </w:rPr>
        <w:t xml:space="preserve">Esimerkki 6.90</w:t>
      </w:r>
    </w:p>
    <w:p>
      <w:r>
        <w:t xml:space="preserve">Skilled Workforce Enhancement Act of 2001 - Muuttaa verolakia siten, että pienille työnantajille myönnetään ammattitaitoa vaativien ammattien koulutushyvitys.</w:t>
      </w:r>
    </w:p>
    <w:p>
      <w:r>
        <w:rPr>
          <w:b/>
        </w:rPr>
        <w:t xml:space="preserve">Tulos</w:t>
      </w:r>
    </w:p>
    <w:p>
      <w:r>
        <w:t xml:space="preserve">Muutetaan vuoden 1986 verolakia siten, että pienyritysten työnantajille myönnetään tuloverohyvitys tietyistä kustannuksista, jotka aiheutuvat työntekijöiden pitkäaikaisesta koulutuksesta erittäin ammattitaitoisissa pienyritysten ammateissa.</w:t>
      </w:r>
    </w:p>
    <w:p>
      <w:r>
        <w:rPr>
          <w:b/>
        </w:rPr>
        <w:t xml:space="preserve">Esimerkki 6.91</w:t>
      </w:r>
    </w:p>
    <w:p>
      <w:r>
        <w:t xml:space="preserve">Ei veronmaksajien rahoitusta abortille - kieltää: (1) liittovaltion lailla hyväksyttyjen tai varattujen varojen tai sellaisten rahastojen varojen käyttäminen, joihin liittovaltion lailla on hyväksytty tai varattu varoja aborttiin tai abortin kattavaan terveydenhuoltosopimukseen; (2) veroetuudet abortista tai abortin kattavasta terveydenhuoltosuunnitelmasta (mukaan lukien vakuutusmaksutuki) maksetuista tai aiheutuneista määristä; ja (3) abortin sisällyttäminen liittovaltion terveydenhuoltolaitoksen tai liittovaltion hallituksen palkkaaman lääkärin tai muun henkilön tarjoamiin terveydenhuoltopalveluihin. Poikkeuksena tällaisista kielloista on abortti, jos raskaus on seurausta raiskauksesta tai insestistä alaikäisen kanssa tai jos nainen kärsii fyysisestä häiriöstä, vammasta tai sairaudesta, joka lääkärin todistuksen mukaan aiheuttaisi naiselle kuolemanvaaran, ellei aborttia suoriteta, mukaan lukien raskauden itsensä aiheuttama tai siitä johtuva hengenvaarallinen fyysinen tila. Kielletään liittovaltion virastoja tai ohjelmia ja osavaltioita ja paikallishallintoa, jotka saavat liittovaltion taloudellista tukea, syrjimästä yksittäisiä tai institutionaalisia terveydenhuollon yksiköitä sillä perusteella, että kyseiset yksiköt eivät tarjoa, maksa, kata tai lähetä abortteja. Nimetään terveys- ja terveyspalveluiden ministeriön (HHS) kansalaisoikeusvirasto vastaanottamaan syrjintävalituksia ja koordinoimaan niiden tutkimista.</w:t>
      </w:r>
    </w:p>
    <w:p>
      <w:r>
        <w:rPr>
          <w:b/>
        </w:rPr>
        <w:t xml:space="preserve">Tulos</w:t>
      </w:r>
    </w:p>
    <w:p>
      <w:r>
        <w:t xml:space="preserve">Kielletään veronmaksajien rahoittamat abortit ja säädetään omantunnonsuojasta sekä muihin tarkoituksiin.</w:t>
      </w:r>
    </w:p>
    <w:p>
      <w:r>
        <w:rPr>
          <w:b/>
        </w:rPr>
        <w:t xml:space="preserve">Esimerkki 6.92</w:t>
      </w:r>
    </w:p>
    <w:p>
      <w:r>
        <w:t xml:space="preserve">Medicare Link Act of 2013 - Muuttaa sosiaaliturvalain (SSA) XVIII osastoa (Medicare) siten, että terveys- ja terveysministeriö (HHS) ohjataan perustamaan Medicare Link -ohjelma, jonka kautta henkilöt, joilla on oikeus ilmoittautua Medicare Advantage (MA) -suunnitelmaan Medicaren C-osan (Medicare+Choice) mukaisesti, mutta jotka eivät ole ilmoittautuneet sellaiseen, voivat ilmoittautua valtiosta riippumattomalle Medicare Link -sopimuspalveluntarjoajalle, jonka on tarjottava: (1) tietyn valikoiman valinnaisia hoidonhallintapalveluja sekä kattavuuden samoista tuotteista ja palveluista, jotka kuuluvat Medicaren A- ja B-osien piiriin, ja (2) alennuksen tai hyvityksen Medicaren B-osassa muuten sovellettavasta vakuutusmaksusta sekä kustannusosuudesta.</w:t>
      </w:r>
    </w:p>
    <w:p>
      <w:r>
        <w:rPr>
          <w:b/>
        </w:rPr>
        <w:t xml:space="preserve">Tulos</w:t>
      </w:r>
    </w:p>
    <w:p>
      <w:r>
        <w:t xml:space="preserve">Medicare Link Act of 2013</w:t>
      </w:r>
    </w:p>
    <w:p>
      <w:r>
        <w:rPr>
          <w:b/>
        </w:rPr>
        <w:t xml:space="preserve">Esimerkki 6.93</w:t>
      </w:r>
    </w:p>
    <w:p>
      <w:r>
        <w:t xml:space="preserve">J. Dennis Hastert Scholar Athlete Act of 2002 - Muuttaa vuoden 1965 korkeakoululain IV osaston A-osaa siten, että opetusministeri valtuutetaan myöntämään osavaltioille apurahoja, jotta ne voivat myöntää apurahoja yhdestä neljään opiskeluvuotta varten korkeakouluissa henkilöille, jotka ovat osoittaneet erinomaisia akateemisia ja urheilullisia saavutuksia ja lupaavat jatkaa näitä saavutuksia.Valtuuttaa ministerin tekemään sopimuksia osavaltioiden kanssa varmistaakseen, että stipendiohjelmaa hallinnoidaan siten, että se täyttää tietyt vaatimukset.Määrittelee opiskelijoiden kelpoisuusvaatimukset, jotka perustuvat lupaukseen akateemisista ja urheilullisista saavutuksista.Valtuuttaa osavaltioiden koulutusvirastot laatimaan valintaperusteet, joissa painotetaan urheilulajeja, jotka ovat osa olympialaisia tai jotka eivät ole merkittäviä tulonlähteitä tietyissä oppilaitoksissa.</w:t>
      </w:r>
    </w:p>
    <w:p>
      <w:r>
        <w:rPr>
          <w:b/>
        </w:rPr>
        <w:t xml:space="preserve">Tulos</w:t>
      </w:r>
    </w:p>
    <w:p>
      <w:r>
        <w:t xml:space="preserve">Vuoden 1965 korkeakoululain muuttaminen stipendiohjelman perustamiseksi urheilijoiden tunnustamiseksi ja muihin tarkoituksiin.</w:t>
      </w:r>
    </w:p>
    <w:p>
      <w:r>
        <w:rPr>
          <w:b/>
        </w:rPr>
        <w:t xml:space="preserve">Esimerkki 6.94</w:t>
      </w:r>
    </w:p>
    <w:p>
      <w:r>
        <w:t xml:space="preserve">Cedar Creekin ja Belle Groven kansallista historiallista puistoa koskeva laki - (5 §) Perustetaan Cedar Creekin ja Belle Groven kansallinen historiallinen puisto Virginiassa.(6 §) Valtuuttaa sisäministerin: (1) hankkia puiston rajojen sisäpuolella olevaa maata halukkailta myyjiltä lahjoituksen, oston tai vaihdon kautta; (2) hankkia siihen liittyvää henkilökohtaista omaisuutta puiston tulkintaa varten; ja (3) hankkia puistossa sijaitsevia tai puistoon rajoittuvia maita koskevia suojelusopimuksia ja tehdä sopimuksia, joilla suojellaan maisemallisia, luonnon- ja historiallisia resursseja näillä mailla ja säilytetään puiston luonnolliset tai historialliset puitteet. Valtuuttaa National Park Servicen (NPS) hankkimaan maata puiston ulkopuolelta vierailu-, hallinto-, museo-, konservatorio- ja huoltotilojen rakentamista varten (7 §): (1) hallinnoida puistoa tämän lain ja NPS:n yksiköihin yleisesti sovellettavien lakien mukaisesti; ja (2) toimittaa tietyille kongressin valiokunnille puiston hallintosuunnitelman, joka sisältää määräyksiä puiston rajojen sisäpuolella olevien muiden kuin liittovaltion maanomistajien, mukaan lukien riippumattomat voittoa tavoittelemattomat järjestöt, tarpeiden huomioon ottamiseksi.(Sec. 9) Perustetaan Cedar Creekin ja Belle Groven kansallisen historiallisen puiston neuvoa-antava toimikunta, jonka tehtävänä on neuvoa ministeriä 1) hoitosuunnitelman valmistelussa ja täytäntöönpanossa ja 2) sellaisten puiston ulkopuolisten merkittävien kohteiden määrittelyssä, joita pidetään tarpeellisina tämän lain tarkoitusten saavuttamiseksi. 10) Ohjeistetaan ministeriä ja toimikuntaa kannustamaan maanomistajia, paikallishallintoa, järjestöjä ja yrityksiä säilyttämään historiallisia ja luonnonvaroja puiston sisällä ja sen läheisyydessä. Valtuuttaa sihteerin antamaan teknistä apua paikallisille hallituksille yhteistyöpyrkimyksissä, jotka täydentävät puiston arvoja.(11 §) Valtuuttaa sihteerin: (1) vastaanottaa ja käyttää varoja National Park Foundationin kanssa perustettavasta säätiöstä puiston resurssien ja yleisölle avoimien alueiden tulkintaan, suojeluun ja ylläpitoon; 2) tehdä yhteistyösopimuksia puiston historiallisten ja luonnonvarojen säilyttämiseksi kiinnostuneiden julkisten ja yksityisten tahojen ja yksityishenkilöiden kanssa; ja 3) antaa teknistä ja taloudellista apua historiallisten rakenteiden säilyttämiseen, luonnon- tai kulttuurimaiseman ylläpitoon, paikalliseen suojelusuunnitteluun, tulkintaan, yleisön vierailujen hallintaan ja puistoon liittyvien Shenandoah Valley Battlefields Foundation -järjestön päämäärien edistämiseen.(13 §) Ohjaa ministeriä tunnustamaan ja tukemaan Cedar Creek Battlefield Foundationin, National Trust for Historic Preservationin ja Belle Grove Incorporatedin, Shenandoahin piirikunnan, Strasburgin ja Middletownin kaupunkien, Frederickin, Shenandoahin ja Warrenin piirikuntien sekä Shenandoah Valley Battlefields Foundationin jatkuvaa osallistumista puiston hallinnointiin. Sallii Cedar Creekin taistelukenttäsäätiön luovuttaa omistusosuuden osasta maataan National Park Servicelle.(14 §) Hyväksytään määrärahat.</w:t>
      </w:r>
    </w:p>
    <w:p>
      <w:r>
        <w:rPr>
          <w:b/>
        </w:rPr>
        <w:t xml:space="preserve">Tulos</w:t>
      </w:r>
    </w:p>
    <w:p>
      <w:r>
        <w:t xml:space="preserve">Cedar Creekin ja Belle Groven kansallisen historiallisen puiston nimeäminen kansallispuistojärjestelmään kuuluvaksi yksiköksi.</w:t>
      </w:r>
    </w:p>
    <w:p>
      <w:r>
        <w:rPr>
          <w:b/>
        </w:rPr>
        <w:t xml:space="preserve">Esimerkki 6.95</w:t>
      </w:r>
    </w:p>
    <w:p>
      <w:r>
        <w:t xml:space="preserve">Alabama-Coushatta Tribe of Texas Equal and Fair Opportunity Settlement Act - Muuttaa Alabama-Coushatta Tribes of Texas Restoration Act -lakia poistamalla säännöksen, jolla kielletään Alabama-Coushatta Tribe of Texas -heimoa harjoittamasta pelitoimintaa maillaan, jos Texas kieltää kyseisen pelitoiminnan. Hyväksyy ja ratifioi kaikki aikaisemmat laittomat maa-alueiden tai luonnonvarojen siirrot Teksasissa heimolta, sen toimesta tai puolesta tai sen edeltäjän tai sen jäsenten puolesta. Poistaa kaikki alkuperäiset omistusoikeudet, jotka heimolla tai sen oikeuden edeltäjällä tai sen jäsenillä oli maa-alueisiin tai luonnonvaroihin, joiden siirto on hyväksytty ja ratifioitu tällä lailla. Poistaa kaikki vaatimukset, joita heimo tai sen edeltäjä tai sen jäsenet ovat esittäneet Teksasille tai Yhdysvalloille tai jotka liittyvät siirrettyihin tai alkuperäisiin maihin tai luonnonvaroihin, tai jotka on esitetty heimon tai sen puolesta. Yhdysvallat ja heimo velvoitetaan laatimaan ja jättämään Texasin itäisen piirikunnan piirituomioistuimelle hakemus lopullisen tuomion antamiseksi tämän lain ehtojen mukaisesti vireillä olevasta oikeudenkäynnistä, joka koskee hallituksen laiminlyöntiä täyttää luottamusvelvollisuutensa heimoa kohtaan.</w:t>
      </w:r>
    </w:p>
    <w:p>
      <w:r>
        <w:rPr>
          <w:b/>
        </w:rPr>
        <w:t xml:space="preserve">Tulos</w:t>
      </w:r>
    </w:p>
    <w:p>
      <w:r>
        <w:t xml:space="preserve">Alabama-Coushatta Tribe of Texas Equal and Fair Opportunity Settlement Act (Texasin tasavertaisia ja oikeudenmukaisia mahdollisuuksia koskeva laki)</w:t>
      </w:r>
    </w:p>
    <w:p>
      <w:r>
        <w:rPr>
          <w:b/>
        </w:rPr>
        <w:t xml:space="preserve">Esimerkki 6.96</w:t>
      </w:r>
    </w:p>
    <w:p>
      <w:r>
        <w:t xml:space="preserve">Today's Entrepreneurs are Advancing Mentorship Act of 2012 tai TEAM Act of 2012 - Muuttaa Small Business Act -lakia siten, että Small Business Administrationin (SBA) yhteyteen perustetaan johtajan johtama yrittäjien tukitoimisto, jonka tehtävänä on kehittää ja tarjota innovatiivista yrittäjyystietoa, -koulutusta ja -resursseja, joilla edistetään sekä yrittäjäksi aikovia että menestyviä pienyrityksiä.Edellytetään, että 1) SBA:n yrittäjyyden kehittämisestä vastaava apulaishallintovirkamies perustaa teknisen avun apurahoja koskevan ohjelman yrittäjyyden edistämiseen tarkoitettujen opetussuunnitelmien ja mentorointiohjelmien kehittämiseksi ja toteuttamiseksi ja 2) johtaja raportoi kongressin pienyrityskomiteoille parhaista käytännöistä, joita U. SBA:n ja SBA:n välillä on.Ohjaa SBA:n hallintojohtajaa perustamaan Emerging Leaders -ohjelman, joka tarjoaa erityiskoulutusta ja johtajatason mentorointia tietyille pienyrityksille painottaen pienyrityksiä kehittyvillä, heikosti palvelluilla, maaseutu- ja kaupunkimarkkinoilla.Vaatii, että: 1) hallintojohtaja kehittää suorituskykymittareita Emerging Leaders- ja Entrepreneurial Support Programs -ohjelmia varten ja 2) Comptroller General toimittaa pienyrityskomiteoille kattavan analyysin näiden ohjelmien taloudellisista vaikutuksista.</w:t>
      </w:r>
    </w:p>
    <w:p>
      <w:r>
        <w:rPr>
          <w:b/>
        </w:rPr>
        <w:t xml:space="preserve">Tulos</w:t>
      </w:r>
    </w:p>
    <w:p>
      <w:r>
        <w:t xml:space="preserve">Lakiehdotus, jolla perustetaan pienyrityshallinnon yhteyteen yrittäjyystukitoimisto ja muita tarkoituksia varten.</w:t>
      </w:r>
    </w:p>
    <w:p>
      <w:r>
        <w:rPr>
          <w:b/>
        </w:rPr>
        <w:t xml:space="preserve">Esimerkki 6.97</w:t>
      </w:r>
    </w:p>
    <w:p>
      <w:r>
        <w:t xml:space="preserve">Seniors' Retirement Recovery Act of 2005 - Muuttaa verolakia (Internal Revenue Code) vuoden 1993 Omnibus Budget Reconciliation Act -laissa säädetyn 85 prosentin enimmäisverokannan kumoamiseksi sosiaaliturva- ja rautatieläke-etuuksista. Varataan yleisestä rahastosta sairaalavakuutusrahastolle määrärahat, jotka vastaavat 85 prosentin verokannan kumoamisesta johtuvaa tulojen vähenemistä.Nostaa 70 1/2 vuodesta 80 vuoteen ikää, jolloin eläkeohjelmien ja yksilöllisten eläketilien edunsaajien on aloitettava maksujen jakaminen.</w:t>
      </w:r>
    </w:p>
    <w:p>
      <w:r>
        <w:rPr>
          <w:b/>
        </w:rPr>
        <w:t xml:space="preserve">Tulos</w:t>
      </w:r>
    </w:p>
    <w:p>
      <w:r>
        <w:t xml:space="preserve">Vuoden 1986 verolakia muutetaan siten, että kumotaan sosiaaliturvaetuuksien tuloveron korotus vuodelta 1993 ja nostetaan ikä, jolloin jakaminen on aloitettava tietyistä eläkejärjestelyistä, 70 1/2 vuodesta 80 vuoteen.</w:t>
      </w:r>
    </w:p>
    <w:p>
      <w:r>
        <w:rPr>
          <w:b/>
        </w:rPr>
        <w:t xml:space="preserve">Esimerkki 6.98</w:t>
      </w:r>
    </w:p>
    <w:p>
      <w:r>
        <w:t xml:space="preserve">(Tätä toimenpidettä ei ole muutettu sen jälkeen, kun siitä raportoitiin edustajainhuoneelle 1. huhtikuuta 2014.)  Flushing Remonstrance Study Act - Ohjaa sisäministeriä tekemään erityisen resurssitutkimuksen John Bownen talosta Queensissa, New Yorkissa, Friends Meeting Housesta osoitteessa 137-17 Northern Boulevard, Queens, ja muista Flushingin ympäristössä sijaitsevista resursseista, jotka liittyvät uskonnonvapauden historiaan Flushingin remonstranssin allekirjoittamisen aikakaudella vuonna 1657 (jäljempänä 'tutkimusalue').  Sihteeri velvoitetaan: (1) arvioimaan tutkimusalueen resurssien kansallista merkitystä; 2) määrittämään, onko tutkimusalueella olevien resurssien nimeäminen kansallispuistojärjestelmän (NPS) yksiköksi tarkoituksenmukaista ja toteutettavissa; 3) tunnistamaan John Bowne Houseen liittyvät kiinteistöt, jotka voisivat mahdollisesti täyttää kriteerit, joiden perusteella ne voitaisiin nimetä kansallishistorialliseksi merkkikohteeksi; 4) arvioimaan ehdotetun toimen vaikutuksia kaupan ja kaupallisen toiminnan sujuvuuteen, työllistymismahdollisuuksiin ja mahdollisiin haitallisiin taloudellisiin vaikutuksiin, joita ei voitaisi välttää, jos ehdotus toteutettaisiin; (5) analysoida tutkimusalueen nimeämisen vaikutukset nykyiseen virkistystoimintaan sekä energiantuotannon ja -siirron infrastruktuurin sallimiseen, rakentamiseen, toimintaan, ylläpitoon tai parantamiseen sekä osavaltioiden ja paikallishallintojen valtuudet hallinnoida näitä toimintoja; ja (6) yksilöidä kaikki valtuudet, mukaan luettuna pakkolunastus, jotka pakottavat tai sallivat sihteerin vaikuttaa paikallisiin maankäyttöpäätöksiin (kuten kaavoitukseen) tai osallistua niihin tai asettaa rajoituksia muille kuin liittovaltion mailla, jos tutkimusalue nimetään NPS:n yksiköksi.  Vaatii, että tutkimusalueella tai sen vieressä sijaitsevien yksityisten kiinteistöjen omistajille ilmoitetaan tutkimuksen aloittamisesta ja laajuudesta.</w:t>
      </w:r>
    </w:p>
    <w:p>
      <w:r>
        <w:rPr>
          <w:b/>
        </w:rPr>
        <w:t xml:space="preserve">Tulos</w:t>
      </w:r>
    </w:p>
    <w:p>
      <w:r>
        <w:t xml:space="preserve">Flushing Remonstrance Study Act</w:t>
      </w:r>
    </w:p>
    <w:p>
      <w:r>
        <w:rPr>
          <w:b/>
        </w:rPr>
        <w:t xml:space="preserve">Esimerkki 6.99</w:t>
      </w:r>
    </w:p>
    <w:p>
      <w:r>
        <w:t xml:space="preserve">Tax Equity for School Teachers Act of 2001 - Muuttaa Internal Revenue Code -lakia siten, että bruttotuloista voidaan vähentää tietyt ammatilliset kehityskulut ja luokkahuonetarvikkeet, jotka ovat aiheutuneet tukikelpoisille lastentarhan, peruskoulun ja lukion opettajille, ohjaajille, avustajille, neuvonantajille ja rehtoreille (tällaiset kulut sallitaan riippumatta siitä, erittelevätkö veronmaksajat ne erikseen vai eivät, ja niihin ei sovelleta kahden prosentin vähennyssääntöä).</w:t>
      </w:r>
    </w:p>
    <w:p>
      <w:r>
        <w:rPr>
          <w:b/>
        </w:rPr>
        <w:t xml:space="preserve">Tulos</w:t>
      </w:r>
    </w:p>
    <w:p>
      <w:r>
        <w:t xml:space="preserve">Lakiehdotus vuoden 1986 verolain muuttamiseksi siten, että peruskoulun ja lukion opettajien tiettyjen ammatillisen kehittymisen kustannusten ja luokkahuonetarvikkeiden vähennys on mahdollista tehdä rivin yläpuolella.</w:t>
      </w:r>
    </w:p>
    <w:p>
      <w:r>
        <w:rPr>
          <w:b/>
        </w:rPr>
        <w:t xml:space="preserve">Esimerkki 6.100</w:t>
      </w:r>
    </w:p>
    <w:p>
      <w:r>
        <w:t xml:space="preserve">Foster Care Mentoring Act of 2003 - Muuttaa sosiaaliturvalain IV osaston B-osaa (lasten hyvinvointipalvelut) siten, että terveys- ja terveysministeriön tehtävänä on ohjata osavaltioita myöntämään avustuksia sellaisten ohjelmien perustamisen tai laajentamisen ja toiminnan tukemiseen, joissa käytetään julkisten ja yksityisten yhteisöjen verkostoja sijaishuollossa olevien lasten mentoroinnin tarjoamiseksi. Sallii avustusten myöntämisen suoraan poliittiselle alajaostolle, jos alajaosto palvelee huomattavaa määrää sijaishuollossa olevia nuoria.Määrittelee ohjelman täytäntöönpanoa koskevat suuntaviivat, mukaan lukien: 1) hakuvaatimukset; 2) koulutus; 3) seulonta; 4) koulutusvaatimukset; 5) liittovaltion ja muiden kuin liittovaltion osuudet ohjelman varoista; 6) avustusten myöntämisessä huomioon otettavat seikat; ja 7) varojen käyttö. Määritellään osavaltiolle tai poliittiselle alueyksikölle myönnettävän avustuksen enimmäismäärä. Valtuuttaa ministerin myöntämään kilpailuun perustuvan avustuksen tukikelpoiselle yhteisölle kansallisen vihjelinjapalvelun tai verkkosivuston perustamiseksi, jotta voidaan tarjota tietoa henkilöille, jotka ovat kiinnostuneita ryhtymään sijaishuollossa olevien nuorten mentoreiksi. Ohjeistaa opetusministeriä toteuttamaan ohjelman, jonka tarkoituksena on vapauttaa tai mitätöidä tukikelpoisen mentorin liittovaltion opintolainavelka.</w:t>
      </w:r>
    </w:p>
    <w:p>
      <w:r>
        <w:rPr>
          <w:b/>
        </w:rPr>
        <w:t xml:space="preserve">Tulos</w:t>
      </w:r>
    </w:p>
    <w:p>
      <w:r>
        <w:t xml:space="preserve">Tuetaan sellaisten ohjelmien perustamista tai laajentamista ja toimintaa, joissa käytetään julkisten ja yksityisten yhteisöjen verkostoa sijaishuollossa olevien lasten mentoroinnin tarjoamiseksi.</w:t>
      </w:r>
    </w:p>
    <w:p>
      <w:r>
        <w:rPr>
          <w:b/>
        </w:rPr>
        <w:t xml:space="preserve">Esimerkki 6.101</w:t>
      </w:r>
    </w:p>
    <w:p>
      <w:r>
        <w:t xml:space="preserve">Children's Hope Act of 2003 - Muuttaa Internal Revenue Code -lakia siten, että siinä säädetään hyvityksestä (100 dollaria, 200 dollaria yhteisessä palautuksessa), joka riippuu valtion myöntämistä pätevistä stipendiverohyvityksistä ja joka voidaan vähentää liittovaltion tuloverosta hyväntekeväisyysmaksujen osalta koulutusinvestointiorganisaatioille (sellaisina kuin ne on määritelty tässä laissa), jotka tarjoavat tukikelpoista apua perus- ja keskiasteen koulutukseen. Lukuun ei sisällytetä bruttotuloista määriä, jotka on saatu koulutussijoitusorganisaatiolta hyväksyttyjä perus- ja keskiasteen koulutuskustannuksia varten.</w:t>
      </w:r>
    </w:p>
    <w:p>
      <w:r>
        <w:rPr>
          <w:b/>
        </w:rPr>
        <w:t xml:space="preserve">Tulos</w:t>
      </w:r>
    </w:p>
    <w:p>
      <w:r>
        <w:t xml:space="preserve">Muutetaan vuoden 1986 Internal Revenue Code -lakia siten, että otetaan käyttöön hyvitys, joka riippuu osavaltioiden hyväksyttyjen apurahojen verohyvitysten käyttöönotosta ja joka on sallittu liittovaltion tuloverosta hyväntekeväisyyslahjoituksista koulutusinvestointiorganisaatioille, jotka tarjoavat apua perus- ja keskiasteen koulutukseen.</w:t>
      </w:r>
    </w:p>
    <w:p>
      <w:r>
        <w:rPr>
          <w:b/>
        </w:rPr>
        <w:t xml:space="preserve">Esimerkki 6.102</w:t>
      </w:r>
    </w:p>
    <w:p>
      <w:r>
        <w:t xml:space="preserve">Agricultural Mediation Improvement Act of 1994 - Muuttaa vuoden 1987 maatalousluottolakia laajentaakseen valtion sovitteluohjelmien piiriin kuuluvien maatalousasioiden tyyppiä. Pidentää tällaisten ohjelmien määrärahojen hyväksymistä.</w:t>
      </w:r>
    </w:p>
    <w:p>
      <w:r>
        <w:rPr>
          <w:b/>
        </w:rPr>
        <w:t xml:space="preserve">Tulos</w:t>
      </w:r>
    </w:p>
    <w:p>
      <w:r>
        <w:t xml:space="preserve">Vuoden 1994 laki maatalouden sovittelun parantamisesta</w:t>
      </w:r>
    </w:p>
    <w:p>
      <w:r>
        <w:rPr>
          <w:b/>
        </w:rPr>
        <w:t xml:space="preserve">Esimerkki 6.103</w:t>
      </w:r>
    </w:p>
    <w:p>
      <w:r>
        <w:t xml:space="preserve">Medicare Diabetes Prevention Act of 2013 - Muuttaa sosiaaliturvalain XVIII osaston (Medicare), jotta diabeteksen ennaltaehkäisyohjelman palvelut katettaisiin diabeteksen ennaltaehkäisyohjelman piiriin kuuluvalle henkilölle. Ohjaa terveys- ja terveyspalvelujen ministeriä (HHS) vahvistamaan diabeteksen ehkäisyohjelman kriteerit CDC:n (Centers for Disease Control and Prevention) perustaman kansallisen diabeteksen ehkäisyohjelman standardien mukaisesti. Jätetään diabeteksen ehkäisyohjelman mukaiset tuotteet ja palvelut ammattitaitoisen hoitolaitoksen prospektiivisen maksujärjestelmän ulkopuolelle. Sisältää: (1) diabeteksen ehkäisyohjelman mukaiset tuotteet ja palvelut liittovaltion pätevien terveyskeskusten palveluiden joukossa, (2) tukikelpoisten henkilöiden diabeteksen ehkäisyohjelmiin ohjaamisen määrä Medicaren lääkäreiden laaturaportointijärjestelmän kattamien ammatillisten palvelujen laatutoimenpiteiden joukossa ja (3) yksilön diabeteksen riskinarviointi yksilön yksilöllisessä Medicare-ehkäisysuunnitelmassa. Parlamentti katsoo, että kansallinen diabeteksen ehkäisyohjelma tarjoaa osavaltioille mahdollisuuden vähentää diabeteksen esiintyvyyttä niiden Medicaid-ohjelmiin osallistuvien henkilöiden keskuudessa.</w:t>
      </w:r>
    </w:p>
    <w:p>
      <w:r>
        <w:rPr>
          <w:b/>
        </w:rPr>
        <w:t xml:space="preserve">Tulos</w:t>
      </w:r>
    </w:p>
    <w:p>
      <w:r>
        <w:t xml:space="preserve">Medicare Diabetes Prevention Act of 2013</w:t>
      </w:r>
    </w:p>
    <w:p>
      <w:r>
        <w:rPr>
          <w:b/>
        </w:rPr>
        <w:t xml:space="preserve">Esimerkki 6.104</w:t>
      </w:r>
    </w:p>
    <w:p>
      <w:r>
        <w:t xml:space="preserve">International Financial Institution Reform and Authorization Act of 1997 - Muuttaa kansainvälistä kehitysyhteistyöjärjestöä koskevaa lakia siten, että se valtuuttaa määrärahat ilman verovuosirajoitusta Yhdysvaltojen osuuteen kansainvälisen kehitysyhteistyöjärjestön varojen 11. täydentämisestä. Muuttaa Aasian kehityspankkia koskevaa lakia siten, että Aasian kehityspankin Yhdysvaltain pääjohtaja valtuutetaan maksamaan Yhdysvaltojen puolesta tietty määrä Aasian kehitysrahastoon. Valtuuttaa määrärahat. Muuttaa Euroopan jälleenrakennus- ja kehityspankkia koskevaa lakia siten, että Euroopan jälleenrakennus- ja kehityspankin pääjohtaja valtuutetaan merkitsemään Yhdysvaltojen puolesta tiettyjä lisäosakkeita pankin osakepääomasta.  Valtuutetaan määrärahat ilman varainhoitovuotta koskevaa rajoitusta. Muutetaan Amerikan yhdysvaltalaista kehityspankkia koskevaa lakia siten, että valtuutetaan määrärahat ilman varainhoitovuoden rajoitusta Yhdysvaltojen pääoman merkitsemistä varten Amerikan yhdysvaltalaisen kehityspankin hyväksytyn osakepääoman kahdeksannessa yleiskorotuksessa. Muuttaa Bretton Woods -sopimuksia koskevaa lakia siten, että Kansainvälisen valuuttarahaston (IMF) Yhdysvaltain kuvernöörille annetaan valtuudet maksaa Yhdysvaltojen puolesta tietty määrä IMF:n tehostetun rakennesopeutusjärjestelyn seuraajan korkotukitilille.  Valtuutetaan määrärahat ilman varainhoitovuotta koskevia rajoituksia. Lisätään 1) lainojen (jotka vastaavat erityisiä nosto-oikeuksia) määrää, jonka valtiovarainministeri voi myöntää IMF:lle, ja 2) määrärahojen myöntämistä tällaisia lainoja varten.</w:t>
      </w:r>
    </w:p>
    <w:p>
      <w:r>
        <w:rPr>
          <w:b/>
        </w:rPr>
        <w:t xml:space="preserve">Tulos</w:t>
      </w:r>
    </w:p>
    <w:p>
      <w:r>
        <w:t xml:space="preserve">Vuoden 1997 laki kansainvälisten rahoituslaitosten uudistamisesta ja valtuuttamisesta (International Financial Institution Reform and Authorization Act of 1997)</w:t>
      </w:r>
    </w:p>
    <w:p>
      <w:r>
        <w:rPr>
          <w:b/>
        </w:rPr>
        <w:t xml:space="preserve">Esimerkki 6.105</w:t>
      </w:r>
    </w:p>
    <w:p>
      <w:r>
        <w:t xml:space="preserve">Ensimmäinen Rhode Islandin rykmentin kongressin kultamitalilaki Edellyttää edustajainhuoneen puhemiestä ja senaatin puhemiestä myöntämään kongressin kultamitalin ensimmäiselle Rhode Islandin rykmentille tunnustuksena heidän palveluksestaan vapaussodan aikana. Valtuuttaa valtiovarainministerin lyömään ja myymään pronssisia kaksoiskappaleita tällaisesta mitalista hintaan, joka riittää kattamaan tällaisista mitaleista aiheutuvat kustannukset. </w:t>
      </w:r>
    </w:p>
    <w:p>
      <w:r>
        <w:rPr>
          <w:b/>
        </w:rPr>
        <w:t xml:space="preserve">Tulos</w:t>
      </w:r>
    </w:p>
    <w:p>
      <w:r>
        <w:t xml:space="preserve">Ensimmäinen Rhode Islandin rykmentti Laki kongressin kultamitalista (Congressional Gold Medal Act)</w:t>
      </w:r>
    </w:p>
    <w:p>
      <w:r>
        <w:rPr>
          <w:b/>
        </w:rPr>
        <w:t xml:space="preserve">Esimerkki 6.106</w:t>
      </w:r>
    </w:p>
    <w:p>
      <w:r>
        <w:t xml:space="preserve">Multichannel Video Competition Act of 1998 - Muuttaa vuoden 1934 viestintälakia siten, että kyseisen lain pakollista paikallista televisiosignaalin siirtoa koskevia säännöksiä sovelletaan viimeistään 1. tammikuuta 2002 satelliittioperaattoreihin, jotka välittävät televisiolähetyssignaaleja edelleen.  Ohjaa liittovaltion viestintäkomissiota (FCC) antamaan määräyksiä, joilla helpotetaan kaikkien hyväksyttyjen paikallisten kaupallisten ja ei-kaupallisten televisioasemien tarjontaa joko satelliitin tai maanpäällisen verkon kautta suoran satelliittilähetyspalvelun (DBS) tarjoajien toimesta, jotka tarjoavat video-ohjelmia. Vaatii DBS-palveluntarjoajia ennen 1. tammikuuta 2001 joko välittämään kaikki vaatimukset täyttävät paikalliset televisioasemat tai maksamaan korvauksen kaikille asemille, joita ei välitetä. FCC:tä ohjataan määrittelemään korvauskaava.  Säädetään menettelyistä, joiden mukaisesti tällaiset asemat voivat hakea tällaista korvausta. Vaaditaan lisäkorvauksen maksamista, jos vetoomuksen esittäjä osoittaa, että korvauskaava on riittämätön, jotta kyseinen asema voisi toimia yleisen edun mukaisesti.  Pyynnöt on ratkaistava 150 päivän kuluessa. Edellytetään, että tukikelpoiset paikalliset televisioasemat vastaavat kustannuksista, jotka aiheutuvat hyvälaatuisen signaalin toimittamisesta satelliittioperaattorin uudelleenlähetystä varten. Todetaan, että satelliittioperaattoreiden, jotka välittävät kaukaisen verkkoaseman signaalia edelleen kotitalouksille, jotka ovat kyseisen verkkoaseman paikallisen tytäryhtiön palvelemalla alueella ja jotka vastaanottavat palvelua 10. heinäkuuta 1998, ei tarvitse lopettaa kaukaisen aseman välittämistä ennen 28. helmikuuta 1999.  Ohjaa FCC:tä saattamaan päätökseen yhden ainoan sääntelymenettelyn, jossa määritellään palvelemattomat alueet tai kotitaloudet. Sallii kaapelijärjestelmän tai muun monikanavaisen video-ohjelmiston jakelijan lähettää yleisradioaseman signaalia edelleen, kun kyseessä ovat julkisen palvelun asemat.  Sallii satelliittioperaattorin lähettää televisiokanavan signaalin edelleen aseman paikallisten markkinoiden ulkopuolella suoraan tilaajille, jos:  (1) kyseinen asema oli superasema 1. toukokuuta 1991; ja (2) 31. joulukuuta 1997 kyseinen asema oli verkkoasema ja satelliittioperaattorit välittivät sen signaalin edelleen suoraan vähintään 500 000 tilaajalle. Sallii tällaisen edelleen lähettämisen, jos:  (1) signaali on saatu satelliittioperaattorilta; (2) lähettävä asema oli superasema 1. toukokuuta 1991; ja (3) lähettävä asema oli verkkoasema 31. joulukuuta 1997 ja satelliittioperaattori välitti sen signaalin edelleen suoraan tilaajille.</w:t>
      </w:r>
    </w:p>
    <w:p>
      <w:r>
        <w:rPr>
          <w:b/>
        </w:rPr>
        <w:t xml:space="preserve">Tulos</w:t>
      </w:r>
    </w:p>
    <w:p>
      <w:r>
        <w:t xml:space="preserve">Vuoden 1998 monikanavavideokilpailulaki</w:t>
      </w:r>
    </w:p>
    <w:p>
      <w:r>
        <w:rPr>
          <w:b/>
        </w:rPr>
        <w:t xml:space="preserve">Esimerkki 6.107</w:t>
      </w:r>
    </w:p>
    <w:p>
      <w:r>
        <w:t xml:space="preserve">Expedited Rescissions Act of 1997 - Muuttaa vuoden 1974 kongressin talousarviota ja takavarikoiden valvontaa koskevaa lakia siten, että tiettyjä ehdotettuja budjettivallan peruuttamisia voidaan käsitellä nopeutetusti.</w:t>
      </w:r>
    </w:p>
    <w:p>
      <w:r>
        <w:rPr>
          <w:b/>
        </w:rPr>
        <w:t xml:space="preserve">Tulos</w:t>
      </w:r>
    </w:p>
    <w:p>
      <w:r>
        <w:t xml:space="preserve">Vuoden 1997 laki nopeutetuista peruutuksista</w:t>
      </w:r>
    </w:p>
    <w:p>
      <w:r>
        <w:rPr>
          <w:b/>
        </w:rPr>
        <w:t xml:space="preserve">Esimerkki 6.108</w:t>
      </w:r>
    </w:p>
    <w:p>
      <w:r>
        <w:t xml:space="preserve">Upper Connecticut River Partnership Act - valtuuttaa sisäministerin Connecticut River Joint Commissionsin kautta antamaan teknistä ja taloudellista apua joen hallinnoinnissa New Hampshiren ja Vermonttin osavaltioille.</w:t>
      </w:r>
    </w:p>
    <w:p>
      <w:r>
        <w:rPr>
          <w:b/>
        </w:rPr>
        <w:t xml:space="preserve">Tulos</w:t>
      </w:r>
    </w:p>
    <w:p>
      <w:r>
        <w:t xml:space="preserve">Lakiehdotus sisäministerin valtuuttamiseksi antamaan apua kulttuuriperintö-, suojelu- ja virkistystoimien toteuttamiseen Connecticut-joen valuma-alueella Hew Hampshiren ja Vermonttin osavaltioissa.</w:t>
      </w:r>
    </w:p>
    <w:p>
      <w:r>
        <w:rPr>
          <w:b/>
        </w:rPr>
        <w:t xml:space="preserve">Esimerkki 6.109</w:t>
      </w:r>
    </w:p>
    <w:p>
      <w:r>
        <w:t xml:space="preserve">Slamming Protection Act - Muuttaa vuoden 1934 viestintälakia siten, että siinä säädetään rikosoikeudellisista seuraamuksista, jotka aiheutuvat tahallisesta ja laittomasta muutoksista, jotka koskevat tilaajan valitsemaa puhelinvaihteen tai maksupalvelun tarjoajaa. Sallii asianomaisten tilaajien nostaa kanteita muutoksen peruuttamiseksi ja vahingonkorvausten maksamiseksi.  Sallii osavaltioiden nostaa siviilikanteita asukkaiden puolesta laittomien vaihtokäytäntöjen kieltämiseksi ja vahingonkorvausten perimiseksi, jotka vastaavat asukkaille aiheutuneita todellisia rahallisia menetyksiä.  Valtuuttaa tuomioistuimen korottamaan vahingonkorvauksia enintään kolminkertaisesti suurimpaan sallittuun korvaukseen tahallisista ja tietoisista rikkomuksista. antaa Yhdysvaltojen piirituomioistuimille yksinomaisen toimivallan tällaisissa siviilikanteissa.  Säädetään tällaisiin kanteisiin liittyvistä toteamis- ja kieltokanteista.  Liittovaltion viestintäkomissiolle annetaan oikeus olla väliintulijana kanteissa. Rajoittaa tämän lain nojalla nostetuissa ryhmäkanteissa myönnettävien vahingonkorvausten kokonaismäärän kolmeen kertaan ryhmään kuuluvien jäsenten kärsimien todellisten vahinkojen kokonaismäärästä.</w:t>
      </w:r>
    </w:p>
    <w:p>
      <w:r>
        <w:rPr>
          <w:b/>
        </w:rPr>
        <w:t xml:space="preserve">Tulos</w:t>
      </w:r>
    </w:p>
    <w:p>
      <w:r>
        <w:t xml:space="preserve">Slamming Protection Act</w:t>
      </w:r>
    </w:p>
    <w:p>
      <w:r>
        <w:rPr>
          <w:b/>
        </w:rPr>
        <w:t xml:space="preserve">Esimerkki 6.110</w:t>
      </w:r>
    </w:p>
    <w:p>
      <w:r>
        <w:t xml:space="preserve">Laki lyijyn vähentämisestä juomavedessä Tällä lakiehdotuksella muutetaan Safe Drinking Water Act -lakia siten, että ympäristönsuojeluvirastoa ohjataan perustamaan avustusohjelma lyijyjohtojen poistamiseksi yleisistä vesijärjestelmistä. Avustuksen saajat voivat käyttää avustusvaroja auttaakseen vähävaraisia asunnonomistajia korvaamaan yksityisomistuksessa olevat lyijyputket.</w:t>
      </w:r>
    </w:p>
    <w:p>
      <w:r>
        <w:rPr>
          <w:b/>
        </w:rPr>
        <w:t xml:space="preserve">Tulos</w:t>
      </w:r>
    </w:p>
    <w:p>
      <w:r>
        <w:t xml:space="preserve">Laki lyijyn vähentämisestä juomavedessä</w:t>
      </w:r>
    </w:p>
    <w:p>
      <w:r>
        <w:rPr>
          <w:b/>
        </w:rPr>
        <w:t xml:space="preserve">Esimerkki 6.111</w:t>
      </w:r>
    </w:p>
    <w:p>
      <w:r>
        <w:t xml:space="preserve">Assisting Family Farmers through Insurance Reform Measures Act eli AFFIRM Act - Muuttaa liittovaltion satovakuutuslakia siten, että liittovaltion satovakuutuslaitosta (FCIC) kielletään maksamasta osaa satovakuutusmaksusta sellaisten henkilöiden tai oikeushenkilöiden lisävakuutusmaksusta, joiden keskimääräiset mukautetut bruttotulot ylittävät 250 000 dollaria. Rajoittaa 1) kaikkien satovakuutuksen tarjoajien yhteenlasketun tuottoprosentin vuoden 2013 ja sitä seuraavien jälleenvakuutusvuosien osalta 12 prosenttiin pidätetyistä vakuutusmaksuista ja 2) hallinto- ja toimintakustannusten korvausten kokonaismäärän 900 miljoonaan dollariin vakuutusvuoden 2013 osalta kaikentyyppisten vakuutussopimusten ja vakuutussuunnitelmien osalta. Edellytetään, että kaikki uudelleen neuvotellut vakiomuotoiset jälleenvakuutussopimukset vähentävät FCIC:n velvoitteita, kun niitä verrataan välittömästi edeltävään sopimukseen. Vaaditaan, että yleisölle julkistetaan vuosittain tietyt tiedot satovakuutusmaksujen tuesta. </w:t>
      </w:r>
    </w:p>
    <w:p>
      <w:r>
        <w:rPr>
          <w:b/>
        </w:rPr>
        <w:t xml:space="preserve">Tulos</w:t>
      </w:r>
    </w:p>
    <w:p>
      <w:r>
        <w:t xml:space="preserve">AFFIRM Act</w:t>
      </w:r>
    </w:p>
    <w:p>
      <w:r>
        <w:rPr>
          <w:b/>
        </w:rPr>
        <w:t xml:space="preserve">Esimerkki 6.112</w:t>
      </w:r>
    </w:p>
    <w:p>
      <w:r>
        <w:t xml:space="preserve">Muutetaan Internal Revenue Code -lakia verovapaita poliittisia järjestöjä koskevien julkistamisvaatimusten tarkistamiseksi. Vaaditaan, että tällainen järjestö tekee kuukausiraportteja kaikkina vaalivuosina, jolloin se ottaa vastaan lahjoituksia tai suorittaa vähintään 25 000 dollarin suuruisia menoja. Vaaditaan neljännesvuosittaisia raportteja organisaatioilta, joiden lahjoitukset tai menot ovat alle 25 000 dollaria, mutta vaaditaan siirtymistä kuukausittaiseen raportointiin, kun lahjoituksia vastaanotetaan yli 25 000 dollaria tai kun menot ovat yli 25 000 dollaria. Vaatii: 1) vaaleja edeltäviä ja vaalien jälkeisiä raportteja ja 2) puolivuosittaisia raportteja vuosina, jolloin ei järjestetä säännönmukaisia vaaleja.Vaatii: 1) valtiovarainministeriötä toteuttamaan toimia verovapaiden poliittisten järjestöjen raportoinnin julkisuuden lisäämiseksi ja 2) valtiovarainministeriötä ja liittovaltion vaalilautakuntaa (Federal Election Commission, FEC) toteuttamaan toimia, joilla parannetaan valtiovarainministeriön ja FEC:n ylläpitämien, vaaleihin liittyvien tietojen julkisuutta koskevien tietokantojen välistä yhteyttä.</w:t>
      </w:r>
    </w:p>
    <w:p>
      <w:r>
        <w:rPr>
          <w:b/>
        </w:rPr>
        <w:t xml:space="preserve">Tulos</w:t>
      </w:r>
    </w:p>
    <w:p>
      <w:r>
        <w:t xml:space="preserve">Vuoden 1986 verolakia (Internal Revenue Code of 1986) muutetaan poliittisten järjestöjen tietojen julkistamistiheyden lisäämiseksi ja valtiovarainministeriön ja liittovaltion vaalilautakunnan ylläpitämien, vaaleihin liittyvien tietojen julkistamista koskevien tietokantojen välisen yhteyden parantamiseksi.</w:t>
      </w:r>
    </w:p>
    <w:p>
      <w:r>
        <w:rPr>
          <w:b/>
        </w:rPr>
        <w:t xml:space="preserve">Esimerkki 6.113</w:t>
      </w:r>
    </w:p>
    <w:p>
      <w:r>
        <w:t xml:space="preserve">Family Dairy Farmer and Rural Community Rescue Act of 2002 - Ohjaa maatalousministeriä toteuttamaan vastasyklisiä tulotukiohjelmia maidontuottajille osallistuvissa ja osallistumattomissa osavaltioissa vuoteen 2011 asti. (Kunkin osavaltion on oltava osallistuja, ellei se toisin päätä.) Yksittäisen henkilön tai yhteisön maksut rajoitetaan 230 000 kiloon maitoa kuukaudessa: (1) erityiset markkinointialueen tavoitehinnat; (2) viisi alueellista tarjonnan hallinnointialuetta; (3) erityiset maksuprosentit; ja (4) kansallisen maidontuottajien rahaston perustaminen valtionkassaan.</w:t>
      </w:r>
    </w:p>
    <w:p>
      <w:r>
        <w:rPr>
          <w:b/>
        </w:rPr>
        <w:t xml:space="preserve">Tulos</w:t>
      </w:r>
    </w:p>
    <w:p>
      <w:r>
        <w:t xml:space="preserve">Maidontuottajien vastasyklisen tulotukiohjelman perustaminen.</w:t>
      </w:r>
    </w:p>
    <w:p>
      <w:r>
        <w:rPr>
          <w:b/>
        </w:rPr>
        <w:t xml:space="preserve">Esimerkki 6.114</w:t>
      </w:r>
    </w:p>
    <w:p>
      <w:r>
        <w:t xml:space="preserve">Muuttaa Small Business Act -lakia siten, että Small Business Administrationin (SBA) hallintoviranomainen valtuutetaan myöntämään tai takaamaan laina pienyritykselle, joka on kärsinyt tai todennäköisesti kärsii huomattavaa taloudellista vahinkoa lämmitysöljyn, maakaasun, bensiinin, liikennepolttoaineen, propaanin tai petrolin hinnan huomattavan nousun seurauksena. Kielletään tällainen laina tai takaus, jos lainanottajan maksamatta oleva ja sitova kokonaismäärä ylittää 1,5 miljoonaa dollaria (poikkeusta lukuun ottamatta).Kielletään kaikki tällainen tuki, ellei alueella ole julistettu katastrofia tai ellei asianomaisen osavaltion kuvernööri ole vahvistanut, että pienyrityksille on aiheutunut taloudellista vahinkoa hintojen noususta.Sallii pienyrityksen käyttää tukivaroja uusiutuvaan tai vaihtoehtoiseen energialähteeseen siirtymiseen.</w:t>
      </w:r>
    </w:p>
    <w:p>
      <w:r>
        <w:rPr>
          <w:b/>
        </w:rPr>
        <w:t xml:space="preserve">Tulos</w:t>
      </w:r>
    </w:p>
    <w:p>
      <w:r>
        <w:t xml:space="preserve">Muutetaan Small Business Act -lakia energia-alan hätäluotto-ohjelman perustamiseksi.</w:t>
      </w:r>
    </w:p>
    <w:p>
      <w:r>
        <w:rPr>
          <w:b/>
        </w:rPr>
        <w:t xml:space="preserve">Esimerkki 6.115</w:t>
      </w:r>
    </w:p>
    <w:p>
      <w:r>
        <w:t xml:space="preserve">National Commission to Prevent Infant Mortality Reauthorization Act of 1993 - Muuttaa vuoden 1986 lakia imeväiskuolleisuuden ehkäisemiseksi:  (1) valtuuttaa uudelleen ja laajentaa imeväiskuolleisuuden ehkäisemistä käsittelevän kansallisen toimikunnan (toimikunta) toimikautta; ja (2) tehdä muutoksia toimikunnan tehtäviin, valtuuksiin ja henkilöstöön.</w:t>
      </w:r>
    </w:p>
    <w:p>
      <w:r>
        <w:rPr>
          <w:b/>
        </w:rPr>
        <w:t xml:space="preserve">Tulos</w:t>
      </w:r>
    </w:p>
    <w:p>
      <w:r>
        <w:t xml:space="preserve">Vuoden 1993 laki imeväiskuolleisuuden ehkäisemisestä annetun kansallisen toimikunnan toiminnan jatkamista koskevasta laista (National Commission to Prevent Infant Mortality Reauthorization Act of 1993)</w:t>
      </w:r>
    </w:p>
    <w:p>
      <w:r>
        <w:rPr>
          <w:b/>
        </w:rPr>
        <w:t xml:space="preserve">Esimerkki 6.116</w:t>
      </w:r>
    </w:p>
    <w:p>
      <w:r>
        <w:t xml:space="preserve">Bankruptcy Amendments of 1993 - Muuttaa liittovaltion konkurssilainsäädäntöä siten, että velkojen enimmäismäärä nostetaan 1 miljoonaan dollariin, jotta velallinen voi hakeutua 13 luvun mukaiseen velkajärjestelyyn (konkurssivelallinen kuluttaja maksaa velkansa takaisin tuomioistuimen valvonnassa).  (Tällä hetkellä enimmäismäärä on 100 000 dollaria vakuudettomille veloille tai 350 000 dollaria tietyille vakuudellisille veloille).  Muutetaan suuntaviivoja:  (1) 13 luvun mukaiset konkurssit; (2) automaattiset lykkäykset; (3) vapautukset; (4) vapautukset; ja (5) etuoikeudet. Ohjeistaa Yhdysvaltojen tuomioistuinten hallintovirastoa keräämään ja saattamaan yleisön saataville konkurssitapauksia koskevia tilastotietoja.</w:t>
      </w:r>
    </w:p>
    <w:p>
      <w:r>
        <w:rPr>
          <w:b/>
        </w:rPr>
        <w:t xml:space="preserve">Tulos</w:t>
      </w:r>
    </w:p>
    <w:p>
      <w:r>
        <w:t xml:space="preserve">Vuoden 1993 konkurssimuutokset</w:t>
      </w:r>
    </w:p>
    <w:p>
      <w:r>
        <w:rPr>
          <w:b/>
        </w:rPr>
        <w:t xml:space="preserve">Esimerkki 6.117</w:t>
      </w:r>
    </w:p>
    <w:p>
      <w:r>
        <w:t xml:space="preserve">Essential Air Service Modernization Act of 2003 - Lisää määrärahoja essential air service -ohjelman toteuttamiseen.Vaatii ministeriä: (1) ilmoittamaan asianomaiselle yhteisölle vähintään 90 päivää ennen kuin olennaisen peruspalvelun tarjoaminen kyseiselle yhteisölle lopetetaan: (2) helpottaa ja avustaa suurten ja kansallisten lentoliikenteen harjoittajien ja keskeistä lentoliikennepalvelua tarjoavien lentoliikenteen harjoittajien välisiä neuvotteluja oikeudenmukaisten yhteishintojen määrittämiseksi; (3) perustaa vaihtoehtoisen keskeisen lentoliikennepalvelun ohjelman, jossa korvaus maksetaan suoraan paikallisyhteisöille lentoliikenteen harjoittajien sijasta lentoliikennepalvelun hankkimiseksi, pintakuljetusten hankkimiseksi lentoliikenteen solmukohtiin ja niistä pois tai osallistumiseksi muiden paikallisyhteisöjen kanssa alueellisten liikennepalvelujen tarjoamiseen lentoasemille; ja (4) maksaa 5 000 dollaria paikallisyhteisöille sellaisten lentoliikennepalvelujen tai kuljetusten julkisen käytön edistämiseksi, joista maksetaan korvaus ohjelman mukaisesti.</w:t>
      </w:r>
    </w:p>
    <w:p>
      <w:r>
        <w:rPr>
          <w:b/>
        </w:rPr>
        <w:t xml:space="preserve">Tulos</w:t>
      </w:r>
    </w:p>
    <w:p>
      <w:r>
        <w:t xml:space="preserve">Muutetaan Yhdysvaltojen lakikokoelman 49 osastoa olennaisen tärkeän lentoliikenteen parantamiseksi.</w:t>
      </w:r>
    </w:p>
    <w:p>
      <w:r>
        <w:rPr>
          <w:b/>
        </w:rPr>
        <w:t xml:space="preserve">Esimerkki 6.118</w:t>
      </w:r>
    </w:p>
    <w:p>
      <w:r>
        <w:t xml:space="preserve">Investment Incentives Act of 2002 - muuttaa Internal Revenue Code -lakia seuraavasti: (1) korotetaan tavanomaisesta tulosta vähennettävien pääomatappioiden rajoitusta 1 500 dollarista 10 000 dollariin (3 000 dollarista 20 000 dollariin yhteisessä ilmoituksessa); (2) korotetaan 5 000 dollarin vuotuista eläkevähennystä, joka on sallittu vuotuisena eläkemaksuvähennyksenä, ja se tulee voimaan välittömästi sen sijaan, että se alkaisi vasta vuonna 2008; (3) jätetään bruttotulosta pois 500 dollaria (1 000 dollaria yhteisessä ilmoituksessa) osinkoja ja korkoja.</w:t>
      </w:r>
    </w:p>
    <w:p>
      <w:r>
        <w:rPr>
          <w:b/>
        </w:rPr>
        <w:t xml:space="preserve">Tulos</w:t>
      </w:r>
    </w:p>
    <w:p>
      <w:r>
        <w:t xml:space="preserve">Vuoden 1986 verolain (Internal Revenue Code of 1986) muuttaminen säästämisen ja investointien edistämiseksi ja muihin tarkoituksiin.</w:t>
      </w:r>
    </w:p>
    <w:p>
      <w:r>
        <w:rPr>
          <w:b/>
        </w:rPr>
        <w:t xml:space="preserve">Esimerkki 6.119</w:t>
      </w:r>
    </w:p>
    <w:p>
      <w:r>
        <w:t xml:space="preserve">Consumer Automobile Lease Advertising Improvement Act of 2001 - Muuttaa Consumer Credit Protection Act -lakia siten, että lain soveltamisalaan kuuluvan kuluttajaleasingsopimuksen sopimusvelvoitteen enimmäismäärää nostetaan 25 000 dollarista 75 000 dollariin.Asettaa lisäsäännöksiä leasing-mainontaa koskevista tiedonantovaatimuksista.Asettaa vaatimuksia autoleasingin mainonnalle.</w:t>
      </w:r>
    </w:p>
    <w:p>
      <w:r>
        <w:rPr>
          <w:b/>
        </w:rPr>
        <w:t xml:space="preserve">Tulos</w:t>
      </w:r>
    </w:p>
    <w:p>
      <w:r>
        <w:t xml:space="preserve">Kuluttajaluottojen suojaa koskevan lain muuttaminen kuluttajien autoleasingsopimusten ehtojen ja kustannusten mainonnan tehostamiseksi, mainostettujen leasingtarjousten vertailun mahdollistamiseksi kuluttajille ja muihin tarkoituksiin.</w:t>
      </w:r>
    </w:p>
    <w:p>
      <w:r>
        <w:rPr>
          <w:b/>
        </w:rPr>
        <w:t xml:space="preserve">Esimerkki 6.120</w:t>
      </w:r>
    </w:p>
    <w:p>
      <w:r>
        <w:t xml:space="preserve">National Trails System Willing Seller Act - Muuttaa National Trails System Act -lakia seuraavasti: (Oregon, Mormon Pioneer, Lewis and Clark, Iditarod ja Nez Perce National Historic Trails sekä Continental Divide, North Country, Ice Age ja Potomac Heritage National Scenic Trails -reittien osalta; ja 2) säätää, että hallituksen valtuudet hankkia maksullisia omistusoikeuksia rajoitetaan keskimäärin enintään neljänneksen mailin pituiseen alueeseen näiden kansallisten historiallisten reittien ja Continental Divide National Scenic Trail -reitin molemmin puolin.</w:t>
      </w:r>
    </w:p>
    <w:p>
      <w:r>
        <w:rPr>
          <w:b/>
        </w:rPr>
        <w:t xml:space="preserve">Tulos</w:t>
      </w:r>
    </w:p>
    <w:p>
      <w:r>
        <w:t xml:space="preserve">Muutetaan National Trails System Act -lakia liittovaltion toimivallan selventämiseksi liittovaltion toimivallan osalta, joka liittyy maan hankkimiseen halukkailta myyjiltä suurimmalle osalle järjestelmään kuuluvista poluista, ja muihin tarkoituksiin.</w:t>
      </w:r>
    </w:p>
    <w:p>
      <w:r>
        <w:rPr>
          <w:b/>
        </w:rPr>
        <w:t xml:space="preserve">Esimerkki 6.121</w:t>
      </w:r>
    </w:p>
    <w:p>
      <w:r>
        <w:t xml:space="preserve">Sihteeri perustaa paneelin, jonka tehtävänä on: (ja 2) raportoida kongressille metaanihydraattien muodostumisen ja kaasunpoiston vaikutuksesta maailmanlaajuiseen ilmastonmuutokseen sekä tällaisista hydraateista tuotetun maakaasun kulutuksesta. Rajoittaa viiteen prosenttiin ohjelman rahoituksen määrän, joka voidaan käyttää hallinnollisiin kuluihin, ja kieltää ohjelman rahoituksen käyttämisen rakennusten rakentamiseen.Vaatii, että myöntäessään tällaisia avustuksia tai sopimuksia tai tehdessään tällaisia yhteistyösopimuksia, ministeriön on (1) helpottaa ja kehittää kumppanuuksia hallituksen, teollisuuden ja korkeakoulujen välillä; (2) toteuttaa ohjelmia, joilla kehitetään perustietoja, joita tarvitaan edistämään pitkän aikavälin kiinnostusta metaanihydraattivaroja energialähteenä kohtaan; (3) varmistaa, että ohjelman avulla kehitetyt tiedot ovat saatavilla ja että niitä levitetään laajasti; (4) edistää yhteistyötä niiden virastojen välillä, jotka kehittävät teknologioita, jotka voivat olla lupaavia metaanihydraattivarojen kehittämiseksi; ja (5) raportoida vuosittain kongressille saavutuksista.Muuttaa vuoden 1970 kaivos- ja mineraalipolitiikkaa koskevaa lakia (Mining and Minerals Policy Act of 1970) seuraavasti: (Valtuutetaan määrärahat varainhoitovuosiksi 2002-2005. Asetetaan metaanihydraatin tutkimus- ja kehitysohjelman voimassaoloajan päättyminen varainhoitovuoden 2005 jälkeen: (1) tekemään National Research Councilin kanssa sopimuksen tutkimuksesta ja raportoimaan kongressille metaanihydraattien tutkimus- ja kehitysohjelman edistymisestä sekä mahdollisista suosituksista, jotka koskevat tulevia metaanihydraattien tutkimus- ja kehitystarpeita; ja (2) toimittamaan edustajainhuoneen tiedevaliokunnalle kaikki kongressin komiteoiden ohjeiden mukaisesti laaditut raportit tai tutkimukset.</w:t>
      </w:r>
    </w:p>
    <w:p>
      <w:r>
        <w:rPr>
          <w:b/>
        </w:rPr>
        <w:t xml:space="preserve">Tulos</w:t>
      </w:r>
    </w:p>
    <w:p>
      <w:r>
        <w:t xml:space="preserve">Vuoden 2000 laki metaanihydraattien tutkimuksesta ja kehittämisestä (Methane Hydrate Research and Development Act of 2000)</w:t>
      </w:r>
    </w:p>
    <w:p>
      <w:r>
        <w:rPr>
          <w:b/>
        </w:rPr>
        <w:t xml:space="preserve">Esimerkki 6.122</w:t>
      </w:r>
    </w:p>
    <w:p>
      <w:r>
        <w:t xml:space="preserve">Accountability in Deferred Prosecution Act of 2008 - edellyttää, että oikeusministeri: (1) antaa julkiset kirjalliset suuntaviivat syytetoimien lykkäämistä ja syytetoimista luopumista koskevista sopimuksista; (2) vahvistaa säännöt riippumattomien valvojien valitsemiseksi syytetoimien lykkäämistä koskeviin sopimuksiin; ja (3) asettaa syytetoimien lykkäämistä koskevien sopimusten tekstin oikeusministeriön julkiselle verkkosivustolle. Määritellään "lykätty syytteeseenpanosopimus" liittovaltion syyttäjän ja organisaation väliseksi sopimukseksi, jolla lykätään ehdollisesti kyseisen organisaation rikosoikeudellista syytteeseenpanoa. Määritellään "syyttämättäjättämissopimus" liittovaltion syyttäjän ja järjestön väliseksi sopimukseksi, jonka mukaan järjestöä vastaan ei nosteta rikossyytteitä ehdollisesti.Vaaditaan, että lykätty syytteeseenpanosopimus on jätettävä asianmukaiseen Yhdysvaltain piirituomioistuimeen. Vaaditaan, että kyseinen tuomioistuin hyväksyy sopimuksen, jos se on tällaisia sopimuksia koskevien suuntaviivojen mukainen ja jos se on oikeuden edun mukainen.</w:t>
      </w:r>
    </w:p>
    <w:p>
      <w:r>
        <w:rPr>
          <w:b/>
        </w:rPr>
        <w:t xml:space="preserve">Tulos</w:t>
      </w:r>
    </w:p>
    <w:p>
      <w:r>
        <w:t xml:space="preserve">Sääntely tiettyjen syytteeseenpanoa lykkäävien sopimusten ja syyttämättäjättämissopimusten tekemisestä liittovaltion rikosasioissa.</w:t>
      </w:r>
    </w:p>
    <w:p>
      <w:r>
        <w:rPr>
          <w:b/>
        </w:rPr>
        <w:t xml:space="preserve">Esimerkki 6.123</w:t>
      </w:r>
    </w:p>
    <w:p>
      <w:r>
        <w:t xml:space="preserve">Private Property Rights Act of 1994 - toteaa, että kongressi julistaa, että liittohallituksen politiikkana on käyttää kaikkia mahdollisia keinoja ja toimenpiteitä minimoidakseen yksityisomaisuuteen kohdistuvat liittovaltion haltuunotot.  Ohjaa liittovaltion virastoja todistamaan oikeusministerille, että yksityisomaisuuteen kohdistuvien vaikutusten analyysi on tehty ennen kuin ne ryhtyvät toimiin, jotka voivat johtaa yksityisomaisuuden haltuunottoon tai sen käytön tai arvon vähenemiseen.  Edellytetään, että Yhdysvaltojen politiikkoja, asetuksia ja julkisia lakeja tulkitaan ja hallinnoidaan tämän lain mukaisten politiikkojen mukaisesti. Määritellään tällaisen analyysin sisältö ja edellytetään, että jäljennös toimitetaan asianomaisen omaisuuden omistajalle ja asetetaan yleisön saataville. Luodaan kumottavissa oleva olettamus, jonka mukaan viisi vuotta tai sitä vanhemmat muuttamattomat analyysit ovat vanhentuneita mitä tahansa viraston toimintaa tai hallinnollista tai oikeudellista menettelyä varten. Asetetaan vanhentumisaika tämän lain täytäntöönpanoa koskeville oikeustoimille.</w:t>
      </w:r>
    </w:p>
    <w:p>
      <w:r>
        <w:rPr>
          <w:b/>
        </w:rPr>
        <w:t xml:space="preserve">Tulos</w:t>
      </w:r>
    </w:p>
    <w:p>
      <w:r>
        <w:t xml:space="preserve">Vuoden 1994 laki yksityisistä omistusoikeuksista</w:t>
      </w:r>
    </w:p>
    <w:p>
      <w:r>
        <w:rPr>
          <w:b/>
        </w:rPr>
        <w:t xml:space="preserve">Esimerkki 6.124</w:t>
      </w:r>
    </w:p>
    <w:p>
      <w:r>
        <w:t xml:space="preserve">Graduate Opportunities in Higher Education Act of 2003 - Muuttaa vuoden 1965 korkeakoulutuslakia (Higher Education Act of 1965, HEA) tarkistamalla korkeakoulututkinnon suorittaneiden ja keskiasteen jälkeisen koulutuksen parantamisohjelmia (osasto VII) koskevia vaatimuksia ja myöntämällä uudelleen määrärahoja joillekin tällaisille ohjelmille varainhoitovuoden 2009 loppuun asti.(2 §) Tarkistaa Jacob K. Javitsin apurahaohjelmaa. Ohjeistaa opetusministeriä antamaan korkeakouluille etusijan apurahojen myöntämisessä opiskelijoille, jotka opiskelevat kehittyneitä kieliopintoja ja kursseja, jotka valmistavat opettajia opettamaan opiskelijoita, joilla on rajallinen englannin kielen taito. Sallii korkeakoulujen sallia apurahan saajille keskeyttää opinnot aktiivisen asepalveluksen tai henkilökohtaisen sairauden tai perheenjäsenen sairauden vuoksi. Tarkistetaan apurahojen myöntämistä koskevia vaatimuksia. Ohjeistaa ministeriä varmistamaan, että yksi apurahalautakunnan jäsen on vähemmistöjä palvelevasta oppilaitoksesta. Valtuutetaan määrärahat uudelleen varainhoitovuoden 2009 loppuun saakka.(3 kohta) Tarkistetaan jatko-opiskelijoiden tukiohjelmaa kansallisella tasolla. Ohjaa ministeriä antamaan etusijan IHE:ille, jotka valmistavat matematiikan, luonnontieteiden ja erityisopetuksen opettajia, jotka voivat kouluttaa erittäin päteviä matematiikan, luonnontieteiden tai erityisopetuksen opettajia palvelemaan peruskouluissa ja toisen asteen oppilaitoksissa. Tarkistetaan vaatimuksia, jotka liittyvät kansallisten tarvealueiden nimeämiseen, stipendeihin ja lisätukeen. Valtuutetaan määrärahat uudelleen varainhoitovuoden 2009 loppuun asti.(4 kohta) Tarkistetaan Thurgood Marshallin oikeudellisia koulutusmahdollisuuksia koskevaa ohjelmaa koskevia vaatimuksia. Tarkistetaan toimintoja, joihin oikeuskoulutusmahdollisuuksien neuvosto (Council on Legal Education Opportunity, CLEO) käyttää ministerin myöntämiä ohjelmasopimus- ja avustusmäärärahoja: (1) opiskelijoiden avustaminen analyyttisten taitojen ja opiskelumenetelmien kehittämisessä; ja (2) tällaisten apurahojen myöntäminen tukikelpoisille oikeustieteen opiskelijoille, jotka ovat joko osallistuneet kesäinstituutteihin ja jotka ovat kirjoilla akkreditoidussa oikeustieteellisessä oppilaitoksessa tai jotka ovat suorittaneet menestyksekkäästi vastaavan CLEO:n hyväksymän kesäinstituutin. Tarkistetaan ohjelmapalvelujen tyyppejä siten, että perustutkintoon valmistavilla kursseilla käsitellään analyyttisiä taitoja ja opiskelumenetelmiä. Valtuutetaan määrärahat uudelleen varainhoitovuoden 2009 loppuun asti.(5 kohta) Tarkistetaan vaatimuksia, jotka koskevat korkea-asteen koulutuksen jälkeisen koulutuksen kehittämisrahaston (Secretary's Fund for the Improvement of Postsecondary Education) ohjelmasopimuksia ja avustuksia. Sallii hakemusten tarkastelun hankkeissa, jotka liittyvät seuraaviin aiheisiin: (1) ei-perinteisten opiskelijaryhmien tarpeisiin; (2) etäopetuksen tarjoamiseen viestintäteknologian avulla; ja (3) laajempiin mahdollisuuksiin päästä ja palata keskiasteen jälkeisiin oppilaitoksiin ja jatkaa yksilöllisiin tarpeisiin räätälöityjä opinto-ohjelmia. Sisältää erityishankkeisiin myös kansainväliset kumppanuudet ulkomailla sijaitsevien korkea-asteen oppilaitosten kanssa. Poistaa jatkopalkinnot tietyistä HEA:n VII osaston osista.(6 kohta) Poistaa Urban Community Service -ohjelman (HEA:n VII osaston C osa).(7 kohta) Tarkistaa demonstraatiohankkeita koskevia vaatimuksia sen varmistamiseksi, että vammaiset opiskelijat saavat laadukasta korkea-asteen koulutusta. Luvallisiin hanketoimiin kuuluu innovatiivisten, tehokkaiden ja tuloksellisten opetusmenetelmien ja -strategioiden kehittäminen, jotta: 1) voidaan varmistaa kyseisten opiskelijoiden sujuva siirtyminen lukiosta korkea-asteen jälkeiseen koulutukseen ja 2) tiedekunta ja hallinto voivat tarjota helppokäyttöisiä etäopetusohjelmia tai -luokkia, jotka parantavat kyseisten opiskelijoiden pääsyä korkea-asteen koulutukseen. Vaaditaan, että hankeavustushakemuksissa kuvataan, miten IHE pyrkii jäljittelemään sellaisten IHE:iden parhaita käytäntöjä, jotka ovat todistetusti menestyneet vammaisten opiskelijoiden palvelemisessa. Valtuuttaa määrärahat uudelleen varainhoitovuoteen 2009 saakka.</w:t>
      </w:r>
    </w:p>
    <w:p>
      <w:r>
        <w:rPr>
          <w:b/>
        </w:rPr>
        <w:t xml:space="preserve">Tulos</w:t>
      </w:r>
    </w:p>
    <w:p>
      <w:r>
        <w:t xml:space="preserve">Vuoden 1965 korkeakoulutuslain VII osaston muuttaminen korkeakoulututkinnon suorittaneiden mahdollisuuksien varmistamiseksi keskiasteen jälkeisessä koulutuksessa ja muihin tarkoituksiin.</w:t>
      </w:r>
    </w:p>
    <w:p>
      <w:r>
        <w:rPr>
          <w:b/>
        </w:rPr>
        <w:t xml:space="preserve">Esimerkki 6.125</w:t>
      </w:r>
    </w:p>
    <w:p>
      <w:r>
        <w:t xml:space="preserve">PEPFAR Accountability and Transparency Act - Muuttaa vuoden 2003 lakia Yhdysvaltojen HIV:n/aidsin, tuberkuloosin ja malarian vastaisesta johtoasemasta (United States Leadership Against HIV/AIDS, Tuberculosis, and Malaria Act of 2003) siten, että Yhdysvaltojen hallituksen HIV:n/aidsin maailmanlaajuista torjuntaa koskevien toimien koordinaattoria ohjataan: (1) perustaa mekanismi, jolla arvioidaan Yhdysvaltojen hallituksen rahoittamia maailmanlaajuisia hiv/aids-ohjelmia vastuuvelvollisuuden parantamiseksi, avoimuuden lisäämiseksi ja näyttöön perustuvien palvelujen tarjoamisen varmistamiseksi; ja (2) laatia viisivuotinen strateginen suunnitelma ohjelmien seurantaa, toimintatutkimusta ja vaikutustenarviointitutkimusta varten.</w:t>
      </w:r>
    </w:p>
    <w:p>
      <w:r>
        <w:rPr>
          <w:b/>
        </w:rPr>
        <w:t xml:space="preserve">Tulos</w:t>
      </w:r>
    </w:p>
    <w:p>
      <w:r>
        <w:t xml:space="preserve">Perustetaan ohjelma hiv/aids-ohjelmien arvioimiseksi, jotta voidaan parantaa vastuuvelvollisuutta, lisätä avoimuutta ja varmistaa näyttöön perustuvien palvelujen tarjoaminen.</w:t>
      </w:r>
    </w:p>
    <w:p>
      <w:r>
        <w:rPr>
          <w:b/>
        </w:rPr>
        <w:t xml:space="preserve">Esimerkki 6.126</w:t>
      </w:r>
    </w:p>
    <w:p>
      <w:r>
        <w:t xml:space="preserve">Consumer Telephone Records Protection Act of 2007 - Tekee laittomaksi kenelle tahansa osavaltioiden välisessä kaupassa toimivalle henkilölle tietoisesti ja tarkoituksellisesti: (1) hankkia luottamuksellisia puhelintietoja väärillä tekosyillä; (2) myydä tai siirtää luottamuksellisia puhelintietoja ilman asiakkaan ennakkolupaa; ja (3) vastaanottaa tai ostaa luottamuksellisia puhelintietoja. Säännökset eivät koske lainvalvontaviranomaisia.Muuttaa vuoden 1934 viestintälakia siten, että teleoperaattorin on ilmoitettava asiakkaalle kaikista tapauksista, joissa kyseistä asiakasta koskevia salassa pidettäviä verkkotietoja luovutetaan jollekin muulle kuin asiakkaalle.</w:t>
      </w:r>
    </w:p>
    <w:p>
      <w:r>
        <w:rPr>
          <w:b/>
        </w:rPr>
        <w:t xml:space="preserve">Tulos</w:t>
      </w:r>
    </w:p>
    <w:p>
      <w:r>
        <w:t xml:space="preserve">Kielletään asiakastietojen hankkiminen televiestintäoperaattoreilta vilpillisin keinoin ja tällaisten vilpillisin keinoin saatujen tietojen myynti tai luovuttaminen.</w:t>
      </w:r>
    </w:p>
    <w:p>
      <w:r>
        <w:rPr>
          <w:b/>
        </w:rPr>
        <w:t xml:space="preserve">Esimerkki 6.127</w:t>
      </w:r>
    </w:p>
    <w:p>
      <w:r>
        <w:t xml:space="preserve">Financial Security Credit Act of 2013 - Muuttaa Internal Revenue Code -lakia siten, että tuloihin perustuva verohyvitys on 500 dollaria tai 50 prosenttia nimettyihin säästötuotteisiin verovuoden aikana talletetun tai maksetun summan kokonaismäärästä, jos se on pienempi. Määritellään &amp;quot;nimetyt säästötuotteet&amp;quot; hyväksytyksi eläkejärjestelmäksi, hyväksytyksi opintosuunnitelmaksi, Coverdell-koulutussäästötiliksi, yhdysvaltalaiseksi säästöobligaatioksi, talletustodistukseksi, jonka voimassaoloaika on vähintään 8 kuukautta, säästötiliksi tai muuksi säästötuotteeksi, jota valtiovarainministeriö pitää asianmukaisena. Ohjaa Internal Revenue Service (IRS) -virastoa ilmoittamaan yksittäisille veronmaksajille, jotka voivat saada säästötuotteiden verohyvityksen, että heillä on mahdollisuus tallettaa sähköisesti suoraan mikä tahansa osa veronpalautuksestaan määrättyyn säästötuotteeseen. </w:t>
      </w:r>
    </w:p>
    <w:p>
      <w:r>
        <w:rPr>
          <w:b/>
        </w:rPr>
        <w:t xml:space="preserve">Tulos</w:t>
      </w:r>
    </w:p>
    <w:p>
      <w:r>
        <w:t xml:space="preserve">Vuoden 2013 laki taloudellisen turvallisuuden luotoista</w:t>
      </w:r>
    </w:p>
    <w:p>
      <w:r>
        <w:rPr>
          <w:b/>
        </w:rPr>
        <w:t xml:space="preserve">Esimerkki 6.128</w:t>
      </w:r>
    </w:p>
    <w:p>
      <w:r>
        <w:t xml:space="preserve">Rocky Mountain National Park Wilderness and Indian Peaks Wilderness Expansion Act - Laki eräiden Rocky Mountain National Parkissa, Coloradossa sijaitsevien maiden nimeämisestä Rocky Mountain National Park Wilderness -alueeksi (erämaa) ja osaksi kansallista erämaan suojelujärjestelmää. Säädetään tiettyjen puiston alueella sijaitsevien potentiaalisten erämaa-alueiden sisällyttämisestä tällaiseen erämaahan.Asetetaan säännöksiä: 1) Grand River Ditchin toiminnan jatkamisesta; ja 2) vesioikeuksista sekä sallituista ja kielletyistä toiminnoista tällaisessa erämaassa.Ohjeistetaan sisäasiainministeriötä määrittelemään linjauslinja ja tunnistamaan East Shore Trail -reitin rajat East Shore Trail -alueella. sallii näiden rajojen tarvittavat muutokset, lukuun ottamatta sellaisia, jotka asettaisivat osan polusta tällaiseen erämaahan. Sisältää kaikki sellaiset alueen osat, joita polku ei kulje, jotka eivät ole polun länsipuolella ja jotka eivät sijaitse 50 jalan sisällä polun keskilinjasta tällaisessa erämaassa.Muuttaa Indian Peaksin erämaa-alueen, Arapahon kansallisen virkistysalueen ja Oregonin saarten erämaa-aluetta koskevan lain (Oregon Islands Wilderness Area Act) rajojen mukauttamiseksi: (Sovelletaan kansallispuistojärjestelmän rakennusten ja omaisuuden vuokrausta koskevia säännöksiä kiinteistöön, joka tunnetaan nimellä Leiffer tract lähellä puiston itärajaa Larimerin piirikunnassa Coloradossa.</w:t>
      </w:r>
    </w:p>
    <w:p>
      <w:r>
        <w:rPr>
          <w:b/>
        </w:rPr>
        <w:t xml:space="preserve">Tulos</w:t>
      </w:r>
    </w:p>
    <w:p>
      <w:r>
        <w:t xml:space="preserve">Määritellään erämaaksi tietyt alueet Rocky Mountain National Parkissa ja mukautetaan Coloradon osavaltiossa sijaitsevien Indian Peaks Wildernessin ja Arapahon kansallismetsän Arapaho National Recreation Area -alueen rajoja.</w:t>
      </w:r>
    </w:p>
    <w:p>
      <w:r>
        <w:rPr>
          <w:b/>
        </w:rPr>
        <w:t xml:space="preserve">Esimerkki 6.129</w:t>
      </w:r>
    </w:p>
    <w:p>
      <w:r>
        <w:t xml:space="preserve">Restore Honor to Service Members Act - edellyttää, että asianmukaiset sotilasrekisterin oikaisulautakunnat tai vastuuvapauden tarkistamislautakunnat tarkistavat kaikkien sellaisten entisten asevoimien jäsenten vastuuvapauden luonnehdinnan, jotka pyytävät tarkistusta ja jotka on erotettu seksuaalisen suuntautumisensa vuoksi. Sallii tällaisten lautakuntien muuttaa luonnehdinnan kunnialliseksi, jos luonnehdinta on mikä tahansa muu kuin kunniallinen. Ohjaa puolustusministeriä (DOD) varmistamaan, että kaikki tällaiset muutokset toteutetaan johdonmukaisesti ja yhdenmukaisesti kaikissa sotilasosastoissa käyttäen tiettyjä kriteerejä, mukaan lukien seuraavat: (1) alkuperäinen vastuuvapaus perustui Don't Ask Don't Tell -politiikkaan (sellaisena kuin se oli voimassa ennen kuin se kumottiin Don't Ask, Don't Tell Repeal Act of 2010 -lain nojalla) tai vastaavaan aikaisempaan politiikkaan; ja (2) vastuuvapausluokitus muutetaan, jos alkuperäisen vastuuvapauden osalta ei ollut raskauttavia olosuhteita, kuten väärinkäytöksiä, jotka olisivat itsenäisesti johtaneet mihin tahansa vastuuvapausluokitukseen, paitsi kunnialliseen. Kielletään, että &amp;quot;raskauttaviin olosuhteisiin&amp;quot; kuuluvat: (1) jäsenen samaa sukupuolta olevaan suostumuksensa antaneeseen henkilöön kohdistama sodomiarikos; tai (2) seksuaaliseen suuntautumiseen tai identiteettiin liittyvät lausunnot, yhteisymmärrykseen perustuva seksuaalinen käyttäytyminen tai yhteisymmärrykseen perustuvat teot tai tällaisten lausuntojen, käyttäytymisen tai tekojen paljastaminen, jotka olivat kiellettyjä vastuuvapauden myöntämisajankohtana mutta jotka tulivat sallituiksi vastuuvapauden myöntämisen jälkeen. Ohjaa kunkin sotilasministeriön sihteeriä varmistamaan, että ministeriön suulliset historioitsijat: 1) tarkastelevat toisen maailmansodan ja syyskuun 2011 välisenä aikana seksuaaliseen suuntautumiseen perustuvia vastuuvapauden myöntämisiä ja 2) saavat suullisia lausuntoja henkilöiltä, jotka ovat henkilökohtaisesti kokeneet syrjintää ja vastuuvapauden myöntämistä todellisen tai havaitun seksuaalisen suuntautumisensa vuoksi, jotta tällaiset lausunnot voivat toimia virallisena tallenteena tällaisista syrjivistä toimintatavoista ja niiden vaikutuksesta amerikkalaisten elämään. Edellytetään, että tietyt sotilashenkilöstötiedot ja kotiuttamislomakkeet laaditaan uudelleen siten, ettei niissä saa näkyä jäsenen seksuaalinen suuntautuminen. </w:t>
      </w:r>
    </w:p>
    <w:p>
      <w:r>
        <w:rPr>
          <w:b/>
        </w:rPr>
        <w:t xml:space="preserve">Tulos</w:t>
      </w:r>
    </w:p>
    <w:p>
      <w:r>
        <w:t xml:space="preserve">Restore Honor to Service Members Act</w:t>
      </w:r>
    </w:p>
    <w:p>
      <w:r>
        <w:rPr>
          <w:b/>
        </w:rPr>
        <w:t xml:space="preserve">Esimerkki 6.130</w:t>
      </w:r>
    </w:p>
    <w:p>
      <w:r>
        <w:t xml:space="preserve">Baseballin yhdentymisen juhlarahoja koskeva laki Tällä lakiehdotuksella ohjataan valtiovarainministeriötä lyömään ja laskemaan liikkeeseen 5 dollarin kultakolikoita, 1 dollarin hopeakolikoita ja puolen dollarin kolikoita baseballin yhdentymisen 75-vuotisjuhlan tunnustamiseksi ja juhlistamiseksi.  Kaikkiin tällaisten kolikoiden myyntiin on sisällytettävä tietyt lisämaksut. Kaikki valtiovarainministeriön saamat lisämaksut jaetaan National Baseball Hall of Fame -järjestölle, jonka on tehtävä yhteistyötä Jackie Robinson -säätiön kanssa kehittääkseen ja toteuttaakseen koulutusohjelmia baseballin integroitumisesta ja säilyttääkseen pelin integroitumiseen liittyviä esineitä. </w:t>
      </w:r>
    </w:p>
    <w:p>
      <w:r>
        <w:rPr>
          <w:b/>
        </w:rPr>
        <w:t xml:space="preserve">Tulos</w:t>
      </w:r>
    </w:p>
    <w:p>
      <w:r>
        <w:t xml:space="preserve">Pesäpallon juhlarahoja koskevan lain sisällyttäminen lainsäädäntöön</w:t>
      </w:r>
    </w:p>
    <w:p>
      <w:r>
        <w:rPr>
          <w:b/>
        </w:rPr>
        <w:t xml:space="preserve">Esimerkki 6.131</w:t>
      </w:r>
    </w:p>
    <w:p>
      <w:r>
        <w:t xml:space="preserve">San Francisco Bayn parantamista koskeva vuoden 2010 laki - Muuttaa liittovaltion vesien pilaantumisen valvontaa koskevaa lakia (joka tunnetaan yleisesti nimellä Clean Water Act) siten, että ympäristönsuojeluviraston (EPA) hallintovirkamies velvoitetaan: (1) perustaa San Francisco Bayn ohjelmatoimiston, joka sijoitetaan EPA:n yhdeksännen alueen päämajaan; ja (2) nimittää toimiston johtajan: (1) auttaa ja tukea San Franciscon lahden kattavan suojelu- ja hoitosuunnitelman toteuttamista; 2) tarjota rahoitusta ja myöntää avustuksia kattavan suunnitelman ja siihen liittyvien hankkeiden toteuttamiseen; 3) edistää menetelmiä ja tekniikoita, jotka ovat kustannustehokkaita ja jotka ovat sopusoinnussa kattavan suunnitelman ja EPA:n lupaprosessien päämäärien ja tavoitteiden kanssa; 4) sovittaa yhteen kattavan suunnitelman toteuttamiseen liittyviä liittovaltion hallituksen tärkeimpiä tehtäviä; (5) sovittaa yhteen tämän lain nojalla hyväksytyt tutkimus- ja suunnitteluhankkeet San Franciscon suistoaluekumppanuuden, liittovaltion virastojen, osavaltioiden virastojen, paikallishallintojen, liittovaltion tunnustamien intiaaniheimojen, yliopistojen ja muiden julkisten tai voittoa tavoittelemattomien yksityisten organisaatioiden kanssa; (6) seurata edistymistä kokonaisvaltaisen suunnitelman yksilöityjen päämäärien ja tavoitteiden saavuttamisessa; ja (7) kerätä ja saattaa yleisön saataville julkaisuja ja tietoja, jotka liittyvät San Franciscon lahden ympäristön laatuun.Hallinnoijaa vaaditaan perustamaan San Franciscon lahden ohjelman neuvoa-antava komitea, joka antaa neuvoja kattavan suunnitelman päämäärien ja tavoitteiden toteuttamisesta.Hallinnoijaa vaaditaan raportoimaan joka toinen vuosi kongressille kattavan suunnitelman toteuttamisesta kumppanuusjärjestön johtajaa kuullen.Hallinnoijaa vaaditaan myöntämään johtajan välityksellä ja kumppanuusjärjestöä kuullen avustuksia hankkeisiin, ohjelmiin ja tutkimuksiin kattavan suunnitelman toteuttamiseksi. Valtuuttaa johtajan myöntämään: 1) kokonaisavustuksen kumppanuudelle tällaisen täytäntöönpanon hallinnoimiseksi ja 2) avustuksia osavaltioiden ja alueellisille vesien pilaantumisen valvontaviranomaisille ja -yksiköille hankkeisiin, ohjelmiin ja tutkimuksiin, jotka edistävät kattavan suunnitelman täytäntöönpanoa.Vaatii presidenttiä toimittamaan osana vuotuista talousarviota tiedot kunkin San Franciscon lahden suojeluun ja kunnostamiseen osallistuvan liittovaltion viraston menoista ja tehtävistä.</w:t>
      </w:r>
    </w:p>
    <w:p>
      <w:r>
        <w:rPr>
          <w:b/>
        </w:rPr>
        <w:t xml:space="preserve">Tulos</w:t>
      </w:r>
    </w:p>
    <w:p>
      <w:r>
        <w:t xml:space="preserve">Muutetaan liittovaltion vesien pilaantumisen valvontaa koskevaa lakia, jotta voidaan myöntää tukea ohjelmille ja toimille, joilla suojellaan San Franciscon lahden veden laatua, ja muihin tarkoituksiin.</w:t>
      </w:r>
    </w:p>
    <w:p>
      <w:r>
        <w:rPr>
          <w:b/>
        </w:rPr>
        <w:t xml:space="preserve">Esimerkki 6.132</w:t>
      </w:r>
    </w:p>
    <w:p>
      <w:r>
        <w:t xml:space="preserve">Secret Service Protective Privilege Act of 1999 - Muuttaa liittovaltion rikoslakia siten, että salaisen palvelun henkilökunnan tai entisen henkilökunnan todistajanlausuntoja, jotka koskevat suojeltavaan henkilöön (joka on määritelty presidentiksi, varapresidentiksi ja tietyiksi muiksi virkamiehiksi) vaikuttavia tietoja, jotka on saatu suojelutehtävän suorittamisen aikana fyysisessä läheisyydessä suojeltavaan henkilöön nähden, ei saa vastaanottaa todisteena tai muutoin paljastaa missään menettelyssä tuomioistuimessa, valamiehistössä, ministeriössä, virkamieheksi, virastossa, sääntelyelimessä tai muussa Yhdysvaltojen, osavaltion tai sen poliittisen osaston viranomaisessa. Tekee poikkeuksia: (1) sellaisten tietojen osalta, jotka Secret Servicen henkilökunnan saadessa ne olivat riittäviä antamaan perustellun syyn uskoa, että rikos on tehty, on tekeillä tai tullaan tekemään; tai (2) jos suojattava tai suojattavan tai edesmenneen suojattavan laillinen edustaja on luopunut luottamuksellisuudesta. Täsmennetään, että salaisen palvelun henkilöstön läheisyys suojeltavaan, joka on ollut luottamuksellisessa kanssakäymisessä toisen henkilön kanssa, ei sinänsä kumoa muuten pätevää vaatimusta luottamuksellisuudesta.</w:t>
      </w:r>
    </w:p>
    <w:p>
      <w:r>
        <w:rPr>
          <w:b/>
        </w:rPr>
        <w:t xml:space="preserve">Tulos</w:t>
      </w:r>
    </w:p>
    <w:p>
      <w:r>
        <w:t xml:space="preserve">Secret Service Protective Privilege Act of 1999 (laki salaisen palvelun suojasalaisuudesta)</w:t>
      </w:r>
    </w:p>
    <w:p>
      <w:r>
        <w:rPr>
          <w:b/>
        </w:rPr>
        <w:t xml:space="preserve">Esimerkki 6.133</w:t>
      </w:r>
    </w:p>
    <w:p>
      <w:r>
        <w:t xml:space="preserve">Border Security Search Accountability Act of 2008 - Ohjaa sisäisen turvallisuuden ministeriön: (1) antaa säännön elektronisten laitteiden rajaturvallisuusetsintöjen laajuudesta ja niihin liittyvistä menettely- ja kirjanpitovaatimuksista; ja (2) antaa niihin liittyvää koulutusta virkamiehille.</w:t>
      </w:r>
    </w:p>
    <w:p>
      <w:r>
        <w:rPr>
          <w:b/>
        </w:rPr>
        <w:t xml:space="preserve">Tulos</w:t>
      </w:r>
    </w:p>
    <w:p>
      <w:r>
        <w:t xml:space="preserve">Sisäisen turvallisuuden ministeriön velvoittaminen antamaan sääntö elektronisten laitteiden rajatarkastuksista ja muihin tarkoituksiin.</w:t>
      </w:r>
    </w:p>
    <w:p>
      <w:r>
        <w:rPr>
          <w:b/>
        </w:rPr>
        <w:t xml:space="preserve">Esimerkki 6.134</w:t>
      </w:r>
    </w:p>
    <w:p>
      <w:r>
        <w:t xml:space="preserve">Muutetaan Internal Revenue Code -lakia seuraavasti: (1) sallitaan verohyvitys, joka kattaa 25 prosenttia sellaisten tiettyjen autojen, kuorma-autojen tai pakettiautojen kustannuksista, joiden polttoainetehokkuusluokitus on vähintään 40 mailia gallonaa kohti (35 prosenttia, jos polttoainetehokkuusluokitus on vähintään 50 mailia gallonaa kohti); (2) sallitaan yritystoiminnan verohyvitys, joka koskee polttoainetaloudellisesti tehokkaiden autojen valmistusta tai tuotantoa Yhdysvalloissa ensimmäistä vähittäismyyntikertaa varten; (3) tehdään pysyväksi verohyvitys, joka myönnetään tutkimustoiminnan lisäämiseksi; ja (4) korotetaan tutkimustoiminnan vaihtoehtoisen verohyvityksen verokantoja.Valtuuttaa energiaministeriön myöntämään autonvalmistajille lainatakuita enintään 100 miljoonaa dollaria lainaa kohden (yhteensä enintään miljardi dollaria) niiden kustannusten kattamiseksi, jotka aiheutuvat siirtymisestä autoihin, joiden polttoainetehokkuusluokitus on yli 40 mailia gallonaa kohden.Kieltää ympäristönsuojeluviraston (Environmental Protection Agency, EPA) hallintovirkamiestä ottamasta huomioon autoja, joille myönnetään polttoainetehokkuutta koskeva verohyvitys tämän lain nojalla, laskiessaan valmistajan keskimääräistä polttoainetaloutta.</w:t>
      </w:r>
    </w:p>
    <w:p>
      <w:r>
        <w:rPr>
          <w:b/>
        </w:rPr>
        <w:t xml:space="preserve">Tulos</w:t>
      </w:r>
    </w:p>
    <w:p>
      <w:r>
        <w:t xml:space="preserve">Edistetään polttoainetehokkaampien moottoriajoneuvojen saatavuutta ja käyttöä, jotta voidaan vähentää öljyn tuontitarvetta Yhdysvaltoihin.</w:t>
      </w:r>
    </w:p>
    <w:p>
      <w:r>
        <w:rPr>
          <w:b/>
        </w:rPr>
        <w:t xml:space="preserve">Esimerkki 6.135</w:t>
      </w:r>
    </w:p>
    <w:p>
      <w:r>
        <w:t xml:space="preserve">United States-Flag Merchant Marine Revitalization Act of 1999 - Muuttaa vuoden 1936 Merchant Marine Act -lakia lisäämällä luetteloon aluksista, joita varten voidaan perustaa pääomarakennusrahasto, alukset, jotka liikennöivät valtameriliikenteessä kotimaanliikenteessä kahden Yhdysvaltojen rannikkopisteen välillä tai tukevat operaatioita, joita toteutetaan mannerjalustan ulkopuolella. Määritellään uudelleen "tukikelpoinen alus" siten, että poistetaan viittaukset siihen, että alus on rakennettu tai kunnostettu Yhdysvalloissa.  Tarkistetaan "kelpoisuusehdot täyttävän aluksen" määritelmää seuraavasti: (1) lisätään viittaukset tällaiseen kauppaan ja toimintaan ja (2) valtuutetaan tekemään sopimus kauppaministerin kanssa.  (Nykyisessä laissa säädetään, että kalastusalusten osalta on tehtävä sopimus kauppaministerin kanssa ja kaikkien muiden alusten osalta liikenneministerin kanssa). Poistetaan määritelmä "ei-yhtenäisestä kaupasta". Poistetaan viittaukset kontteihin säännöksistä, joissa edellytetään, että jotta proomua tai konttia koskeva markkinoiltapoisto olisi hyväksyttävä markkinoiltapoisto (lukuun ottamatta säännöksissä säädettyjä poikkeuksia), proomun tai kontin on oltava rakennettu Yhdysvalloissa.  Lisätään "aluksen" määritelmään kontit ja perävaunut, jotka ovat osa tukikelpoisen aluksen lisälaitteita. Määritellään "ulkomaankauppa" ja "ulkomaankauppa". Lisätään tällaisista rahastoista tehtäviksi hyväksytyiksi nostoiksi maksut, jotka pienentävät tukikelpoisen aluksen tai kontin, joka on osa tukikelpoista aluksen lisälaitteistoa, hyväksytyn leasing-sopimuksen pääomaa.  Lisätään viittaukset hyväksyttyjen nostojen verokohtelua säänteleviin säännöksiin, jotka koskevat maksuja, joilla vähennetään hyväksytyn leasingsopimuksen pääomaa.  Määritellään "hyväksytty vuokrasopimus" vuokrasopimukseksi, jonka voimassaoloaika on vähintään viisi vuotta. Lisätään vuoden 1930 tullilain tiettyjen säännösten mukaisesti talletettavaksi valittu määrä luetteloon määristä, joiden summa on rahastoon tehtävien talletusten enimmäismäärä verovuonna.  Sisällytetään tämä määrä pääomatilille.  Sallii rajoituksen ylittävät talletukset, jos aikaisemman verovuoden verotettavan tulon muutos on sellainen, että talletus olisi voitu tehdä kyseiseltä aikaisemmalta vuodelta. Muutetaan: (1) pääomatulo- ja tavanomaisen tulon tilien sisältöä; 2) pääomatulotililtä tehtävien varauksettomien nostojen verokohtelua; 3) varauksettomien nostojen verokantaa koskevia vaatimuksia; ja 4) Internal Revenue Code -lain tiettyjen säännösten mukaisesti maksettavia varauksettomia nostokorkoja koskevia vaatimuksia. Sallii tällaisten rahastojen varojen sijoittamisen kauppaministerin (kalastusalusten osalta) tai liikenneministerin (kaikkien muiden alusten osalta) hyväksymään tuloa tuottavaan omaisuuteen (mukaan luettuina myyntisaamiset). Muutetaan Internal Revenue Code -lakia siten, että nostot katsotaan hyväksyttäviksi, jos ne koskevat maksuja, joilla vähennetään hyväksyttävän aluksen tai tukikelpoisen aluksen täydennykseen kuuluvan kontin hyväksytyn leasing-sopimuksen pääomaa.  Jos hyväksytty nosto tehdään tavanomaisen tulon tai pääomatulon tileiltä ja käytetään tällaisen pääoman vähentämiseen, sallitaan rahastoa ylläpitävän henkilön omistamien alusten, proomujen ja konttien perustan alentaminen, jos nosto tehdään tavanomaisen tulon tai pääomatulon tileiltä ja käytetään tällaisen pääoman vähentämiseen. Lisätään vuoden 1930 tullilain (Tariff Act of 1930) tiettyjen säännösten mukaisesti talletettavaksi valittu määrä niiden määrien luetteloon, joiden summa on rahastoon tehtävien talletusten enimmäismäärä verovuonna. Muutetaan pääomatilin sisältöä. Sallii rajoituksen ylittävät talletukset, jos edellisen verovuoden verotettavan tulon muutos on sellainen, että talletus olisi voitu tehdä kyseiseltä edelliseltä vuodelta. Muuttaa: (1) pääomatulo- ja tavanomaisen tulon tilien sisältöä; 2) pääomatulotililtä tehtävien varauksettomien nostojen verokohtelua; 3) varauksettomien nostojen verokantaa koskevia vaatimuksia; ja 4) vaatimuksia, jotka koskevat koodeksin tiettyjen säännösten mukaisesti maksettavia varauksettomia nostokorkoja. Sallii tällaisten rahastojen varojen sijoittamisen kauppaministerin (kalastusalusten osalta) tai liikenneministerin (kaikkien muiden alusten osalta) hyväksymään tuloa tuottavaan omaisuuteen (mukaan luettuina myyntisaamiset). Muutetaan vaatimuksia, jotka koskevat hyväksyttyjä nostoja ja hyväksyttyjen alusten varustukseen kuuluvia kontteja. Yhdistetään vuoden 1936 kauppamerenkulkulain (Merchant Marine Act, 1936) asiaa koskevissa säännöksissä olevat määritelmät verolain (Internal Revenue Code) asiaa koskevissa säännöksissä oleviin määritelmiin. Poistetaan laivojen pääomarakennusrahastoja koskevat säännökset säännöksistä, jotka koskevat yhtiön vaihtoehtoisen verotettavan vähimmäistulon määrittämistä. Muuttaa vuoden 1930 tullilakia siten, että sellaisen aluksen omistaja tai päällikkö, jolla on Yhdysvaltain lakien mukaisesti asiakirja ulkomaan- tai rannikkoliikennettä varten ja joka on hankkinut varusteita tai korjauksia ulkomailla, voi tallettaa varusteiden tai korjausten arvosta kannettavan arvotullin pääoman rakentamisrahastoon sen sijaan, että se maksaisi ne valtiovarainministeriölle.</w:t>
      </w:r>
    </w:p>
    <w:p>
      <w:r>
        <w:rPr>
          <w:b/>
        </w:rPr>
        <w:t xml:space="preserve">Tulos</w:t>
      </w:r>
    </w:p>
    <w:p>
      <w:r>
        <w:t xml:space="preserve">Vuoden 1999 laki Yhdysvaltain lipun alla purjehtivan kauppalaivaston elvyttämisestä (United States-Flag Merchant Marine Revitalization Act of 1999).</w:t>
      </w:r>
    </w:p>
    <w:p>
      <w:r>
        <w:rPr>
          <w:b/>
        </w:rPr>
        <w:t xml:space="preserve">Esimerkki 6.136</w:t>
      </w:r>
    </w:p>
    <w:p>
      <w:r>
        <w:t xml:space="preserve">Tiffany Joslyn Juvenile Accountability Block Grant Program Reauthorization Act of 2016 (Sec. 2) Tällä lakiehdotuksella muutetaan vuoden 1968 Omnibus Crime Control and Safe Streets Act -lakia, jolla tarkistetaan ja hyväksytään uudelleen vuoteen 2022 asti Juvenile Accountability Block Grant (JABG) -ohjelma. Se asettaa JABG-avustukset vastuullisuustoimenpiteiden piiriin. Oikeusministeriön (DOJ) tarkastusviraston (Office of Inspector General) on tehtävä vuosittain tarkastuksia valituista avustusten saajista. DOJ:n on toimitettava kongressille vuosittainen todistus ja yksilöitävä päällekkäiset avustukset ja raportoitava niistä. (3 kohta) Lakiehdotuksessa ilmaistaan kongressin näkemys siitä, että parhaiden käytäntöjen käyttöä kannustetaan JABG-varoilla toteutettavissa toimissa. (4 §) Oikeusministeriön on käytettävä yleishallintoon varatut määrärahat JABG-ohjelman toteuttamiseen.</w:t>
      </w:r>
    </w:p>
    <w:p>
      <w:r>
        <w:rPr>
          <w:b/>
        </w:rPr>
        <w:t xml:space="preserve">Tulos</w:t>
      </w:r>
    </w:p>
    <w:p>
      <w:r>
        <w:t xml:space="preserve">Tiffany Joslyn Juvenile Accountability Block Grant Program Reauthorization Act of 2016 (laki vuoden 2016 nuorisovastuuohjelman uudelleenvaltuutuksesta)</w:t>
      </w:r>
    </w:p>
    <w:p>
      <w:r>
        <w:rPr>
          <w:b/>
        </w:rPr>
        <w:t xml:space="preserve">Esimerkki 6.137</w:t>
      </w:r>
    </w:p>
    <w:p>
      <w:r>
        <w:t xml:space="preserve">Malala Yousafzai Scholarship Act - (Sec. 3) ilmaisee kongressin käsityksen siitä, että: (1) jokaisella yksilöllä sukupuolesta riippumatta pitäisi olla mahdollisuus hakeutua koulutukseen ilman pelkoa syrjinnästä; (2) koulutusvaihdolla edistetään institutionaalisia yhteyksiä Yhdysvaltojen ja Pakistanin välillä; ja (3) ansio- ja tarveperusteisen stipendiohjelman (jäljempänä 'ohjelma') stipendien saajien olisi sitouduttava parantamaan paikallisyhteisöjään. (Ohjelmassa myönnetään apurahoja yliopisto-opintoja varten akateemisesti lahjakkaille, taloudellisesti vähävaraisille pakistanilaisille opiskelijoille.) Kannustaa ulkoministeriötä ja Yhdysvaltain kansainvälisen kehityksen virastoa (USAID) jatkamaan Pakistanin koulutusaloitteiden tukemista, erityisesti naisille suunnattujen aloitteiden tukemista. (4 kohta) Ohjaa USAID:n hallintovirkamiestä myöntämään vähintään 50 prosenttia ohjelman puitteissa saatavilla olevista stipendeistä naisille kalenterivuosina 2014-2016. Edellyttää, että stipendit myönnetään: 1) nykyisten stipendiperusteiden mukaisesti ja 2) useille eri tieteenaloille valmistuneiden työllistettävyyden parantamiseksi ja stipendin saajien tarpeiden täyttämiseksi.  Ohjaa USAIDin hallintovirkamiestä: (1) tekemään kaikkensa, jotta 50 prosenttia ohjelman puitteissa käytettävissä olevista stipendeistä myönnetään pakistanilaisille naisille; ja (2) kuulemaan Pakistanin yksityistä sektoria ja Pakistanin diasporayhteisöjä Yhdysvalloissa ja hyödyntämään niiden investointeja Pakistanin koulutusohjelmien parantamiseksi, laajentamiseksi ja ylläpitämiseksi Pakistanissa. (5 §) USAID:n edellytetään raportoivan kongressille vuosittain seuraavien neljän vuoden ajan tämän lain vaatimusten täytäntöönpanosta, mukaan lukien ohjelman apurahoja koskevat tiedot.</w:t>
      </w:r>
    </w:p>
    <w:p>
      <w:r>
        <w:rPr>
          <w:b/>
        </w:rPr>
        <w:t xml:space="preserve">Tulos</w:t>
      </w:r>
    </w:p>
    <w:p>
      <w:r>
        <w:t xml:space="preserve">Malala Yousafzain stipendilaki</w:t>
      </w:r>
    </w:p>
    <w:p>
      <w:r>
        <w:rPr>
          <w:b/>
        </w:rPr>
        <w:t xml:space="preserve">Esimerkki 6.138</w:t>
      </w:r>
    </w:p>
    <w:p>
      <w:r>
        <w:t xml:space="preserve">Muutetaan vuoden 1985 Compact of Free Association Act -lakia tiettyjen raportointivaatimusten tarkistamiseksi, jotka koskevat sopimuksen vaikutuksia Yhdysvaltojen alueisiin, jotta Yhdysvaltojen alueiden tai kansainyhteisöjen kuvernööri tai Havaijin osavaltio voi raportoida vuosittain sisäministerille (nykyisin presidentin on raportoitava kongressille) vapaata assosiaatiota koskevien sopimusten vaikutuksista kuvernöörin toimivaltaan.Julistaa, että Marshallinsaarten tasavallan, Mikronesian liittovaltion ja Palaun tasavallan vapaasti assosioituneet valtiot ja niiden kansalaiset ovat edelleen oikeutettuja kaikkiin U.S.A.:n hallintojärjestelmiin.Muuttaa Housing Community Development Act of 1980 -lakia tarkistamalla ehtoja, joiden mukaan tuettua asumistukea voidaan myöntää maassa asuvalle ulkomaalaiselle, jotta voidaan todeta, että kyseinen ulkomaalainen voi oleskella laillisesti Yhdysvalloissa ja sen alueilla ja hallussa olevilla alueilla (Yhdysvaltojen hallituksen sekä Marshallinsaarten, Mikronesian liittovaltion ja Palaun hallitusten välisten vapaata assosiointia koskevien sopimusten mukaisesti). Siinä säädetään, että Guamissa asuvilla ulkomaalaisilla ei ole oikeutta etuoikeutettuun asemaan tällaisen avun saamisessa suhteessa siellä asuviin Yhdysvaltojen kansalaisiin tai kansalaisiin.</w:t>
      </w:r>
    </w:p>
    <w:p>
      <w:r>
        <w:rPr>
          <w:b/>
        </w:rPr>
        <w:t xml:space="preserve">Tulos</w:t>
      </w:r>
    </w:p>
    <w:p>
      <w:r>
        <w:t xml:space="preserve">Guamin omnibus-mahdollisuuksia koskeva laki</w:t>
      </w:r>
    </w:p>
    <w:p>
      <w:r>
        <w:rPr>
          <w:b/>
        </w:rPr>
        <w:t xml:space="preserve">Esimerkki 6.139</w:t>
      </w:r>
    </w:p>
    <w:p>
      <w:r>
        <w:t xml:space="preserve">Protecting Children from Identity Theft Act (Sec. 2) Tässä lakiehdotuksessa edellytetään, että sosiaaliturvalaitos (Social Security Administration, SSA) kehittää tietokannan, joka helpottaa kuluttajatietojen tarkistamista sertifioidun rahoituslaitoksen pyynnöstä. Tällainen tarkistus on tehtävä vain kuluttajan suostumuksella ja luottotapahtuman yhteydessä. Tietokannan käyttäjien on maksettava SSA:n määrittelemät järjestelmäkustannukset. </w:t>
      </w:r>
    </w:p>
    <w:p>
      <w:r>
        <w:rPr>
          <w:b/>
        </w:rPr>
        <w:t xml:space="preserve">Tulos</w:t>
      </w:r>
    </w:p>
    <w:p>
      <w:r>
        <w:t xml:space="preserve">Laki lasten suojelemisesta identiteettivarkauksilta</w:t>
      </w:r>
    </w:p>
    <w:p>
      <w:r>
        <w:rPr>
          <w:b/>
        </w:rPr>
        <w:t xml:space="preserve">Esimerkki 6.140</w:t>
      </w:r>
    </w:p>
    <w:p>
      <w:r>
        <w:t xml:space="preserve">Coaching Our Adolescents for College Heights Act eli COACH Act - Muuttaa vuoden 1990 National and Community Service Act -lakia siten, että Corporation for National and Community Service -organisaatiota ohjataan tekemään sopimus voittoa tavoittelemattoman organisaation kanssa seitsemän vuoden pilottiohjelman perustamisesta, jonka puitteissa vastikään korkeakoulusta valmistuneet sitoutuvat toimimaan kaksi kautta valmentajina hyvin menestyville, alhaisen tai keskitulotason yläkouluopiskelijoille vastineeksi kansallisista palvelupalkinnoista jokaisesta palvelukaudesta.Edellyttää, että tällaisten valmentajien, joita on oltava yhteensä sata ja joiden on toimittava enintään viidessä eri koulupiirissä, on: (1) rakentaa vahvaa opiskelukulttuuria kaikille oppilaille lukioissa, joissa on historiallisesti ollut alhainen opiskelukerroin; ja (2) tarjota rajoitetuille kohorteille hyvin menestyviä, pieni- tai keskituloisia oppilaita opastusta opintoihin, jotka soveltuvat korkeakouluopiskelijoille, ja tukea korkeakoulujen haku- ja hakuprosessien aikana.vaatii voittoa tavoittelematonta organisaatiota keräämään 3 dollaria muita kuin liittovaltion varoja jokaista sopimuksen mukaisesti myönnettyä liittovaltion rahoitusta kohden.määrää Corporationin tekemään sopimuksen riippumattoman viraston kanssa pilottiohjelman vaikutusten tutkimiseksi osallistuvien oppilaiden ja osallistuvien lukioiden oppilaiden saavutuksiin. Vaatii, että yhtiö suunnittelee ohjelman laajentamista, jos se osoittautuu tehokkaaksi oppilaiden saavutusten parantamisessa.</w:t>
      </w:r>
    </w:p>
    <w:p>
      <w:r>
        <w:rPr>
          <w:b/>
        </w:rPr>
        <w:t xml:space="preserve">Tulos</w:t>
      </w:r>
    </w:p>
    <w:p>
      <w:r>
        <w:t xml:space="preserve">Lakiehdotus vuoden 1990 kansallisia ja yhteisöllisiä palveluja koskevan lain muuttamiseksi siten, että perustetaan ohjelma, jonka tarkoituksena on tarjota korkeakouluvalmentajia pieni- ja keskituloisille, hyvin menestyville lukio-opiskelijoille.</w:t>
      </w:r>
    </w:p>
    <w:p>
      <w:r>
        <w:rPr>
          <w:b/>
        </w:rPr>
        <w:t xml:space="preserve">Esimerkki 6.141</w:t>
      </w:r>
    </w:p>
    <w:p>
      <w:r>
        <w:t xml:space="preserve">Muuttaa Wetland Loan Act -lakia (Wetland Loan Act) laajentaakseen muuttolintujen ja elinympäristöjen suojelun rahoitusta.Muuttaa Duck Stamp Act -lakia (jäljempänä "laki") korottaakseen liittovaltion muuttolintujen metsästys- ja suojelumerkkien hintaa ja tarkistaakseen myymättömien merkkien hävittämismenettelyjä.Laissa säädetään, että mitään tässä laissa ei saa tulkita siten, että se edellyttäisi, että henkilön on liitettävä kyseisen lain nojalla myyty merkki johonkin muuhun lupaan ehtona sille, että hän voi metsästää merkin nojalla.ilmaisee kongressin näkemyksen siitä, että tämän lain nojalla myönnettävät varat olisi käytettävä vesilintukantojen säilyttämiseen ja lisäämiseen Pohjois-Amerikan vesilintujen hoitosuunnitelman tavoitteiden mukaisesti ja että tätä varten niitä olisi käytettävä täydentämään eikä korvaamaan nykyistä suojelurahoitusta, mukaan lukien muiden liittovaltion ja osavaltioiden elinympäristöjen suojeluohjelmien rahoitus.ilmaisee kongressin näkemyksen siitä, että tämä laki olisi pantava täytäntöön tavalla, joka auttaa yksityisiä maanomistajia saavuttamaan pitkän aikavälin maankäyttötavoitteensa tavalla, joka edistää kosteikkojen ja villieläinten elinympäristön suojelua.</w:t>
      </w:r>
    </w:p>
    <w:p>
      <w:r>
        <w:rPr>
          <w:b/>
        </w:rPr>
        <w:t xml:space="preserve">Tulos</w:t>
      </w:r>
    </w:p>
    <w:p>
      <w:r>
        <w:t xml:space="preserve">Muutetaan lakeja, jotka tunnetaan yleisesti nimellä Duck Stamp Act ja Wetland Loan Act, määrärahojen myöntämiseksi uudelleen muuttavien vesilintujen suojelun edistämiseksi ja tärkeiden kosteikkojen ja muiden vesilintujen elinympäristöjen vakavan häviämisen kompensoimiseksi tai estämiseksi, mikä on olennaista vesilintujen säilymisen kannalta, sekä muihin tarkoituksiin.</w:t>
      </w:r>
    </w:p>
    <w:p>
      <w:r>
        <w:rPr>
          <w:b/>
        </w:rPr>
        <w:t xml:space="preserve">Esimerkki 6.142</w:t>
      </w:r>
    </w:p>
    <w:p>
      <w:r>
        <w:t xml:space="preserve">Religious Liberty Protection Act of 1999 - kieltää hallitusta (joka on määritelty osavaltioksi, osavaltion alaisuudessa perustetuksi yhteisöksi, Yhdysvalloiksi, Yhdysvaltojen välineeksi tai virkamieheksi tai keneksi tahansa valtion tai liittovaltion lain nojalla toimivaksi henkilöksi) rasittamasta olennaisesti henkilön uskonnonharjoittamista: (1) valtion ylläpitämässä ohjelmassa tai toiminnassa, joka saa liittovaltion taloudellista tukea; tai (2) kaikissa tapauksissa, joissa taakka vaikuttaa tai joissa taakan poistaminen vaikuttaisi kansainväliseen tai osavaltioiden väliseen kaupankäyntiin tai intiaaniheimojen kanssa käytävään kauppaan.  Sallii merkittävän taakan, jos hallitus osoittaa, että se on vähiten rajoittava keino pakottavan julkisen edun edistämiseksi. (3 §) Asettaa vakuuttamisvelvollisuuden, kun kantaja väittää, että vapaata uskonnonharjoittamista koskevaa lauseketta tai tätä lakia on rikottu, seuraaville: (1) kantajalle sen osalta, onko kyseessä merkittävä taakka, ja (2) valtiolle minkä tahansa muun väitteen osatekijän osalta. Kielletään valtiota asettamasta huomattavaa taakkaa, kun se soveltaa maankäyttöä koskevaa säännöstä tai vapautusta, jossa valtiolla on valtuudet tehdä yksittäisiä arvioita ehdotetuista käyttötarkoituksista, ellei valtio osoita, että taakka on vähiten rajoittava keino pakottavan julkisen edun edistämiseksi. Kielletään valtiota: 1) määräämästä maankäyttöä koskevia säännöksiä tavalla, joka ei kohtele uskonnollisia kokoontumisia tai laitoksia yhdenvertaisesti muiden kuin uskonnollisten kokoontumisten tai laitosten kanssa; 2) määräämästä maankäyttöä koskevia säännöksiä, jotka syrjivät yhtään kokoontumista tai laitosta uskonnon tai uskonnollisen vakaumuksen perusteella; tai 3) jättämästä kohtuuttomasti pois tai rajoittamasta lainkäyttöalueelta kokoontumisia tai laitoksia, jotka ovat pääasiassa omistautuneet uskonnon harjoittamiseen.  Julistaa, että muussa kuin liittovaltion tuomioistuimessa annettuun tuomioon, joka koskee vapaata uskonnonharjoittamista koskevan lausekkeen tai tämän kohdan rikkomista, voidaan luottaa täysimääräisesti liittovaltion tuomioistuimessa vain, jos kantaja on saanut kyseisestä vaatimuksesta täyden ja oikeudenmukaisen tuomion muussa kuin liittovaltion tuomioistuimessa.  Tämä laki ei aseta etusijalle sellaista osavaltion lainsäädäntöä, joka suojelee uskonnon harjoittamista yhtä hyvin tai paremmin. (4 §) antaa henkilölle valtuudet vedota tämän lain rikkomiseen vaatimuksena tai puolustuksena oikeudellisessa menettelyssä ja saada asianmukainen oikeusapu hallitusta vastaan, ja hänen oikeutensa määräytyy perustuslain III artiklan yleisten oikeussääntöjen mukaisesti.  Muuttaa liittovaltion lakia lisäämällä viittauksen vuoden 1998 uskonnonvapauslakiin (Religious Liberty Protection Act of 1998, sic) säännöksiin, jotka mahdollistavat asianajokorvausten myöntämisen.  Sovelletaan vuoden 1995 vankilalain (Prison Litigation Reform Act of 1995) lakia vankien tämän lain nojalla nostamiin kanteisiin.  Valtuuttaa Yhdysvallat nostamaan kanteen kielto- tai julistusluonteista oikeussuojaa varten tämän lain täytäntöönpanemiseksi. (Sec. 5) Tämä laki ei koske: (1) valtuuttaa osavaltiota rasittamaan mitään uskonnollista vakaumusta; (2) luoda perusteita uskonnon harjoittamisen rasittamiselle tai vaatimuksille uskonnollista järjestöä vastaan, joka ei toimi lain nojalla; (3) luoda tai estää minkään uskonnollisen järjestön oikeutta saada valtion rahoitusta tai apua tai minkään henkilön oikeutta saada valtion rahoitusta uskonnolliseen toimintaan (mutta sallii tämän lain sallimissa rajoissa vaatia hallitusta suorittamaan kuluja omassa toiminnassaan välttääkseen rasitteen tai merkittävän rasitteen asettamisen uskonnon harjoittamiselle); (4) antaa hallitukselle valtuudet säännellä tai vaikuttaa suoraan tai välillisesti muun henkilön kuin hallituksen toimintaan tai politiikkoihin rahoituksen tai muun avun saamisen ehtona; tai (5) rajoittaa muun lain nojalla mahdollisesti olemassa olevaa toimivaltaa säännellä tai vaikuttaa tällä tavoin, ellei tässä laissa toisin säädetä.  Julistaa, että tätä lakia olisi tulkittava uskonnon harjoittamisen laajan suojelun hyväksi siinä laajuudessa kuin sen ehdot ja perustuslaki sallivat. (6 §) Julistaa, että mitään tässä laissa ei saa tulkita siten, että se vaikuttaisi perustuslain perustamislausekkeeseen (joka kieltää uskonnon perustamista koskevat lait), tulkitsisi sitä tai käsittelisi sitä. (7 §) Muutetaan vuoden 1993 uskonnonvapauden palauttamista koskevaa lakia siten, että sen soveltaminen osavaltioihin päättyy ja sitä sovelletaan ainoastaan liittovaltion hallitukseen, Columbian piirikuntaan, Puerto Ricoon sekä Yhdysvaltojen alueisiin ja omistusalueisiin.  Määritellään uskonnon harjoittaminen uudelleen siten, että sillä tarkoitetaan mitä tahansa uskonnon harjoittamista, riippumatta siitä, onko se uskonnollisen vakaumuksen järjestelmän pakko vai ei, tai onko se keskeistä uskonnollisen vakaumuksen kannalta, mukaan lukien: 1) kiinteän omaisuuden käyttö, rakentaminen tai muuttaminen uskonnon harjoittamiseen; ja 2) mikä tahansa toiminta, joka on suojattu uskonnon harjoittamisena perustuslain ensimmäisen lisäyksen nojalla. (8 §) Määritellään tässä laissa uskonnon harjoittamisella mikä tahansa uskonnon harjoittaminen, riippumatta siitä, onko se uskonnollisen vakaumuksen järjestelmän pakottamaa tai siihen keskeisesti kuuluvaa, mukaan lukien 1) kiinteän omaisuuden käyttö, rakentaminen tai muuntaminen uskonnon harjoittamiseen ja 2) mikä tahansa käyttäytyminen, joka on suojattu uskonnon harjoittamisena perustuslain ensimmäisen tarkistuksen nojalla.</w:t>
      </w:r>
    </w:p>
    <w:p>
      <w:r>
        <w:rPr>
          <w:b/>
        </w:rPr>
        <w:t xml:space="preserve">Tulos</w:t>
      </w:r>
    </w:p>
    <w:p>
      <w:r>
        <w:t xml:space="preserve">Vuoden 1999 laki uskonnonvapauden suojelusta</w:t>
      </w:r>
    </w:p>
    <w:p>
      <w:r>
        <w:rPr>
          <w:b/>
        </w:rPr>
        <w:t xml:space="preserve">Esimerkki 6.143</w:t>
      </w:r>
    </w:p>
    <w:p>
      <w:r>
        <w:t xml:space="preserve">Imetyksen edistämistä koskeva laki - I osasto: II osasto: Työnantajan kustannusten hyvitys, kun työnantaja tarjoaa asianmukaisen ympäristön yrityksen tiloissa, jotta työsuhteessa olevat äidit voivat imettää tai ilmaista maitoa lapsilleen - Muuttaa verolakia (Internal Revenue Code, IRC) siten, että työnantajille voidaan myöntää rajoitettu hyvitys kustannuksista, jotka aiheutuvat siitä, että työsuhteessa olevat imettävät äidit voivat imettää maitoa.III osasto: Turvalliset ja tehokkaat rintapumput - Turvallisia ja tehokkaita rintapumppuja koskeva laki - Ohjaa terveys- ja terveysministeriön (Secretary of Health and Human Services): (1) ottamaan käyttöön rintapumppujen suoritusstandardin riippumatta siitä, mihin luokkaan rintapumput on luokiteltu liittovaltion elintarvike-, lääke- ja kosmetiikkalain nojalla; ja (2) antamaan vaatimustenmukaisuutta koskevan toimintaohjeen, jolla varmistetaan, että naiset, jotka haluavat imettää lasta, saavat täydelliset ja kattavat tiedot rintapumppujen käytöstä.IV osasto: Lääketieteellisen hoidon määritelmä Internal Revenue Code -lainsäädännössä laajennetaan koskemaan imetyslaitteita ja -palveluja - laajennetaan IRC:n määritelmää lääketieteellisestä hoidosta siten, että se kattaa vaatimukset täyttävät imetyslaitteet ja -palvelut.</w:t>
      </w:r>
    </w:p>
    <w:p>
      <w:r>
        <w:rPr>
          <w:b/>
        </w:rPr>
        <w:t xml:space="preserve">Tulos</w:t>
      </w:r>
    </w:p>
    <w:p>
      <w:r>
        <w:t xml:space="preserve">Vuoden 1964 kansalaisoikeuslain muuttaminen uusien äitien imetyksen suojelemiseksi, rintapumppujen suorituskykystandardin säätäminen ja verokannustimien tarjoaminen imetyksen edistämiseksi.</w:t>
      </w:r>
    </w:p>
    <w:p>
      <w:r>
        <w:rPr>
          <w:b/>
        </w:rPr>
        <w:t xml:space="preserve">Esimerkki 6.144</w:t>
      </w:r>
    </w:p>
    <w:p>
      <w:r>
        <w:t xml:space="preserve">(Tätä toimenpidettä ei ole muutettu sen jälkeen, kun siitä raportoitiin edustajainhuoneelle 22. heinäkuuta 2015.)  Keeping our Travelers Safe and Secure Act (Sec. 3) Tällä lakiehdotuksella muutetaan vuoden 2002 Homeland Security Act -lakia ja ohjataan sisäisen turvallisuuden ministeriön (DHS) Transportation Security Administration (TSA) kehittämään ja toteuttamaan lentoasemilla käytettävän turvallisuuteen liittyvän teknologian ennaltaehkäisevän huollon validointiprosessi. Lentoasemilla käytettävän turvatekniikan huoltosopimuksiin on sisällyttävä seuraamuksia vaatimusten noudattamatta jättämisestä aina, kun ennaltaehkäisevää tai korjaavaa huoltoa ei ole suoritettu sopimusvaatimusten ja valmistajan eritelmien mukaisesti. (4 §) Sisäisen turvallisuuden ministeriön ylitarkastaja arvioi tämän lain vaatimusten täytäntöönpanoa sekä TSA:n laitteiden huoltoteknikoiden käyttöä ja antaa suosituksia TSA:n henkilöstön, laitteiden huoltoteknikoiden ja muun lentoaseman henkilöstön kouluttamiseksi.</w:t>
      </w:r>
    </w:p>
    <w:p>
      <w:r>
        <w:rPr>
          <w:b/>
        </w:rPr>
        <w:t xml:space="preserve">Tulos</w:t>
      </w:r>
    </w:p>
    <w:p>
      <w:r>
        <w:t xml:space="preserve">Matkustajien turvallisuutta koskeva laki</w:t>
      </w:r>
    </w:p>
    <w:p>
      <w:r>
        <w:rPr>
          <w:b/>
        </w:rPr>
        <w:t xml:space="preserve">Esimerkki 6.145</w:t>
      </w:r>
    </w:p>
    <w:p>
      <w:r>
        <w:t xml:space="preserve">Yerington Land Conveyance and Sustainable Development Act - Ohjaa sisäministeriä luovuttamaan Nevadan Yeringtonin kaupungille kaikki Yhdysvaltojen osuudet liittovaltion mailla, jotka sijaitsevat Nevadan Lyonin ja Mineralin piirikunnissa ja jotka on nimetty "Yeringtonin kaupungin kestävän kehityksen maiksi", vastineeksi vastikkeesta, joka vastaa niiden käypää markkina-arvoa.Vapauttaa Yhdysvallat tällaisen luovutuksen yhteydessä kaikista vastuista tai kaikenlaisista vaateista, jotka johtuvat siitä, että liittovaltion mailla on olemassa tai ennen luovutuspäivää olemassa olevia vaarallisia aineita, saastuttavia aineita, saastuttavia aineita, öljytuotteita (tai niiden johdannaisia), kiinteitä jätteitä, kaivostoiminnan materiaaleja tai kaivostoimintaan liittyviä ominaisuuksia, jotka ovat olemassa liittovaltion mailla tai ennen luovutuspäivää, ja jotka johtuvat niiden esiintymisestä, vapautumisesta tai vapautumisen uhasta.</w:t>
      </w:r>
    </w:p>
    <w:p>
      <w:r>
        <w:rPr>
          <w:b/>
        </w:rPr>
        <w:t xml:space="preserve">Tulos</w:t>
      </w:r>
    </w:p>
    <w:p>
      <w:r>
        <w:t xml:space="preserve">Luovuttaa tiettyjä liittovaltion maita Yeringtonin kaupungille, Nevada.</w:t>
      </w:r>
    </w:p>
    <w:p>
      <w:r>
        <w:rPr>
          <w:b/>
        </w:rPr>
        <w:t xml:space="preserve">Esimerkki 6.146</w:t>
      </w:r>
    </w:p>
    <w:p>
      <w:r>
        <w:t xml:space="preserve">Voting Equipment Modernization Act of 2001 - Muuttaa Internal Revenue Code -lakia siten, että veronmaksajat voivat kahden vuoden ajan tarkistaa yhden dollarin, joka maksetaan (tällä lailla perustettuun) vaalihallinnon kehittämisrahastoon, josta myönnetään rahoitusta osavaltioille liittovaltion vaalien hallinnoinnin parantamiseen tähtääviin toimiin, mukaan luettuna parempien äänestyslaitteiden ja -teknologian hankinta ja ylläpito.</w:t>
      </w:r>
    </w:p>
    <w:p>
      <w:r>
        <w:rPr>
          <w:b/>
        </w:rPr>
        <w:t xml:space="preserve">Tulos</w:t>
      </w:r>
    </w:p>
    <w:p>
      <w:r>
        <w:t xml:space="preserve">Vuoden 1986 verolakia muutetaan siten, että tuloveroilmoituksista otetaan käyttöön väliaikainen veronpalautus, jonka tarkoituksena on rahoittaa osavaltioita liittovaltion vaalien hallinnoinnin parantamiseksi.</w:t>
      </w:r>
    </w:p>
    <w:p>
      <w:r>
        <w:rPr>
          <w:b/>
        </w:rPr>
        <w:t xml:space="preserve">Esimerkki 6.147</w:t>
      </w:r>
    </w:p>
    <w:p>
      <w:r>
        <w:t xml:space="preserve">Hiring Our Veterans Act of 2011 - Muuttaa Internal Revenue Code -lakia seuraavasti: (1) korotetaan palkkojen määrää, jotka ovat oikeutettuja työmahdollisuuksien verohyvitykseen veteraaneille, jotka palkataan oltuaan kuusi kuukautta tai enemmän työttömänä palkkaamispäivään päättyvän yhden vuoden aikana (14 000 dollaria ensimmäisen vuoden palkasta), tai vammaisille veteraaneille, jotka joko palkataan vuoden kuluessa aktiivipalveluksesta kotiutumisesta (12 000 dollaria) tai jotka palkataan vuoden kuluessa aktiivipalveluksesta kotiutumisesta (12 000 dollaria),000 dollaria ensimmäisen vuoden palkasta) tai jotka palkataan oltuaan työttömänä vähintään kuusi kuukautta palkkaamispäivään päättyvän yhden vuoden aikana (24 000 dollaria ensimmäisen vuoden palkasta), ja 2) antaa verovapaille järjestöille mahdollisuus hakea veteraanien palkkaamisesta myönnettävää työmahdollisuuksien verohyvitystä tai tällaisten järjestöjen kalenterivuoden aikana maksamien palkkaverojen määrää, sen mukaan, kumpi on pienempi.</w:t>
      </w:r>
    </w:p>
    <w:p>
      <w:r>
        <w:rPr>
          <w:b/>
        </w:rPr>
        <w:t xml:space="preserve">Tulos</w:t>
      </w:r>
    </w:p>
    <w:p>
      <w:r>
        <w:t xml:space="preserve">Vuoden 1986 verolakia muutetaan siten, että paluun tehneiden sankareiden ja haavoittuneiden sotilaiden työllistämisestä myönnetään hyvitys.</w:t>
      </w:r>
    </w:p>
    <w:p>
      <w:r>
        <w:rPr>
          <w:b/>
        </w:rPr>
        <w:t xml:space="preserve">Esimerkki 6.148</w:t>
      </w:r>
    </w:p>
    <w:p>
      <w:r>
        <w:t xml:space="preserve">Edellytetään, että (tällä lailla opetusministeriöön perustetun) koulunkäynnin keskeyttämisen ehkäisemisestä ja ohjelmien loppuun saattamisesta vastaavan toimiston johtaja toteuttaa seuraavat määräykset: (Muutetaan opetusministeriön organisaatiolakia siten, että perustetaan koulupudokkuuden ehkäisemisestä ja ohjelmien loppuun saattamisesta vastaava toimisto, jota hallinnoi johtaja, joka raportoi suoraan opetusministeriön apulaisministerille. Määritellään johtajan tehtävät ja niiden laajuus.</w:t>
      </w:r>
    </w:p>
    <w:p>
      <w:r>
        <w:rPr>
          <w:b/>
        </w:rPr>
        <w:t xml:space="preserve">Tulos</w:t>
      </w:r>
    </w:p>
    <w:p>
      <w:r>
        <w:t xml:space="preserve">Vuoden 2000 kansallinen laki opiskelijoiden koulupudokkuuden ehkäisemisestä ja elvyttämisestä (National Student Dropout Prevention and Recovery Act of 2000)</w:t>
      </w:r>
    </w:p>
    <w:p>
      <w:r>
        <w:rPr>
          <w:b/>
        </w:rPr>
        <w:t xml:space="preserve">Esimerkki 6.149</w:t>
      </w:r>
    </w:p>
    <w:p>
      <w:r>
        <w:t xml:space="preserve">Young Women's Christian Association Pension Clarification Act of 2007 - Sovelletaan tiettyjä vuoden 1974 työntekijän eläketurvalain (ERISA) ja vuoden 1967 työsyrjintälain (Age Discrimination in Employment Act of 1967) mukaisia ikäsyrjintää koskevia safe harbor -sääntöjä siviilikanteisiin, jotka on nostettu 25. huhtikuuta 2007 tai sen jälkeen ja joissa väitetään, että ennen 29. kesäkuuta 2005 on tapahtunut ikäsyrjintärikkomus, joka koskee Young Women's Christian Associationin eläkeohjelman mukaisia etuuksia.</w:t>
      </w:r>
    </w:p>
    <w:p>
      <w:r>
        <w:rPr>
          <w:b/>
        </w:rPr>
        <w:t xml:space="preserve">Tulos</w:t>
      </w:r>
    </w:p>
    <w:p>
      <w:r>
        <w:t xml:space="preserve">Lakiehdotus, jolla muutetaan vuoden 1974 Employee Retirement Income Security Act -lain I osaston ja vuoden 1967 Age Discrimination in Employment Act -lain I osaston säännöksiä, joilla selvennetään Young Woman's Christian Association Retirement Fund -eläkerahaston ylläpitämään eläkejärjestelmään sovellettavia ikäsyrjintäsääntöjä.</w:t>
      </w:r>
    </w:p>
    <w:p>
      <w:r>
        <w:rPr>
          <w:b/>
        </w:rPr>
        <w:t xml:space="preserve">Esimerkki 6.150</w:t>
      </w:r>
    </w:p>
    <w:p>
      <w:r>
        <w:t xml:space="preserve">Women and Minorities in STEM Booster Act of 2012 - edellyttää, että National Science Foundationin (NSF) johtaja, joka toimii NSF:n henkilöresurssiosaston ja vähintään yhden tutkimusosaston kautta, myöntää tukikelpoisille yksiköille kilpaillut avustukset, jotta ne voivat toteuttaa jäljempänä mainittuja toimia naisten ja aliedustettujen vähemmistöjen osallistumisen lisäämiseksi luonnontieteiden, tekniikan, insinööritieteiden ja matematiikan (STEM) aloille.Edellytetään, että avustuksen saava tukikelpoinen yksikkö käyttää avustusvaroja seuraavien toimien toteuttamiseen, joiden tarkoituksena on lisätä naisten ja aliedustettujen vähemmistöjen osallistumista STEM-aloille: 1) verkkotyöpajat, 2) mentorointiohjelmat, joissa STEM-ammattilaiset ja opiskelijat ovat kumppaneita, 3) harjoittelupaikat STEM-alan perustutkinto- ja jatko-opiskelijoille ja 4) tiedotusohjelmien toteuttaminen, joissa tarjotaan peruskoulun ja toisen asteen oppilaille tilaisuuksia lisätä altistumistaan tieteelliselle tiede- ja teknologia-alalle.</w:t>
      </w:r>
    </w:p>
    <w:p>
      <w:r>
        <w:rPr>
          <w:b/>
        </w:rPr>
        <w:t xml:space="preserve">Tulos</w:t>
      </w:r>
    </w:p>
    <w:p>
      <w:r>
        <w:t xml:space="preserve">Lakiehdotus, jolla lisätään historiallisesti aliedustettujen väestöryhmien osallistumista luonnontieteiden, teknologian, tekniikan ja matematiikan koulutukseen ja teollisuuteen.</w:t>
      </w:r>
    </w:p>
    <w:p>
      <w:r>
        <w:rPr>
          <w:b/>
        </w:rPr>
        <w:t xml:space="preserve">Esimerkki 6.151</w:t>
      </w:r>
    </w:p>
    <w:p>
      <w:r>
        <w:t xml:space="preserve">Insurance Disclosure Act of 1995 - Kehottaa asunto- ja kaupunkikehitysministeriötä vaatimaan vakuutuksenantajia antamaan hakijoille ja vakuutuksenottajille kirjalliset tiedot, joissa ilmoitetaan syyt: (1) kirjallisen hakemuksen hylkääminen tai (2) olemassa olevan vakuutuksen peruuttaminen tai sen uusimisesta kieltäytyminen. Valtuuttaa ministeriön antamaan vakuutuksenantajille, asiamiehille ja välittäjille koskemattomuuden, joka koskee niiden tiedonantoa vakuutuksen peruuttamisesta, epäämisestä tai uusimatta jättämisestä. Määritellään suuntaviivat, joiden mukaisesti ministeriön on nimettävä tietyt vakuutuslajit. Määritellään täytäntöönpano-ohjeet, mukaan lukien siviilioikeudelliset seuraamukset ja kieltokanteet.</w:t>
      </w:r>
    </w:p>
    <w:p>
      <w:r>
        <w:rPr>
          <w:b/>
        </w:rPr>
        <w:t xml:space="preserve">Tulos</w:t>
      </w:r>
    </w:p>
    <w:p>
      <w:r>
        <w:t xml:space="preserve">Vuoden 1995 laki vakuutusten julkistamisesta</w:t>
      </w:r>
    </w:p>
    <w:p>
      <w:r>
        <w:rPr>
          <w:b/>
        </w:rPr>
        <w:t xml:space="preserve">Esimerkki 6.152</w:t>
      </w:r>
    </w:p>
    <w:p>
      <w:r>
        <w:t xml:space="preserve">MEJA Expansion and Enforcement Act of 2007 - säätää, että henkilöitä, jotka liittovaltion viraston sopimuksen mukaisesti työskennellessään alueella, jossa asevoimat toteuttavat valmiusoperaatiota, tai sen välittömässä läheisyydessä, syyllistyvät toimintaan, joka olisi rikos, josta voitaisiin tuomita yli vuoden vankeusrangaistus, jos se olisi tehty Yhdysvaltojen lainkäyttöalueella, on rangaistava kyseisestä rikoksesta säädetyllä tavalla.edellyttää, että oikeusministeriön (DOJ, Department Department of Justice) ylitarkastaja raportoi kongressille seuraavista asioista: (1) oikeusministeriön tutkimusten tilanteesta sopimushenkilöstön väitettyjen rikkomusten osalta; (2) havainnoista ja suosituksista, jotka koskevat oikeusministeriön syytteeseen panemien rikosoikeudenkäyntien lukumäärää, jotka liittyvät tällaisiin rikkomuksiin; ja (3) sellaisten sopimusten osalta, jotka kuuluvat sopimuksen piiriin ja joissa työt suoritetaan Irakissa tai Afganistanissa, luettelon jokaisesta syytteestä, joka on nostettu sopimuskumppaneita tai sopimushenkilöstöä vastaan, sekä kuvauksen kaikista oikeudellisista toimista, joihin Yhdysvallat on ryhtynyt tällaisen rikossyytteen tai valituksen johdosta.Kehottaa liittovaltion poliisin (FBI) johtajaa varmistamaan, että teattereiden tutkintayksiköiden perustamisen kautta on riittävästi henkilöstöä tutkimaan väitteitä sopimushenkilöstön tekemistä rikoksista. Edellytetään, että tällainen yksikkö siirtää tapauksen tarvittaessa yleisen syyttäjän käsiteltäväksi jatkotoimia varten. edellyttää, että johtaja pyytää puolustusministeriltä turvallisuusapua kaikissa tapauksissa, joissa yksiköllä ei ole resursseja tai se ei muuten kykene tarjoamaan riittävää turvallisuutta turvallisuutensa varmistamiseksi. Valtuuttaa oikeusministerin pyytämään apua ulkoministeriltä, puolustusministeriltä, sisäisen turvallisuuden ministeriltä tai minkä tahansa muun viraston johtajalta, mukaan lukien lisähenkilöstön ja -resurssien osoittaminen yksikköön.Velvoittaa johtajan raportoimaan vuosittain kongressille yksikköjen vastaanottamien ilmoitusten määrästä, jotka liittyvät urakoitsijoiden epäiltyihin rikollisiin väärinkäytöksiin tai urakoitsijoiden suorittamasta voimankäytöstä johtuviin kuolemantapauksiin, niiden tapausten määrästä, jotka yksiköt ovat siirtäneet oikeusministerin käsiteltäväksi jatkotutkimuksia tai lisätoimia varten, sekä kaikista suositelluista muutoksista liittovaltion lainsäädäntöön, joita johtaja pitää tarpeellisina johtajan tämän lain mukaisten tehtävien hoitamiseksi.</w:t>
      </w:r>
    </w:p>
    <w:p>
      <w:r>
        <w:rPr>
          <w:b/>
        </w:rPr>
        <w:t xml:space="preserve">Tulos</w:t>
      </w:r>
    </w:p>
    <w:p>
      <w:r>
        <w:t xml:space="preserve">Vaaditaan liittovaltion sopimuksiin liittyvien urakoitsijoiden ja sopimushenkilöstön vastuuvelvollisuutta ja muihin tarkoituksiin.</w:t>
      </w:r>
    </w:p>
    <w:p>
      <w:r>
        <w:rPr>
          <w:b/>
        </w:rPr>
        <w:t xml:space="preserve">Esimerkki 6.153</w:t>
      </w:r>
    </w:p>
    <w:p>
      <w:r>
        <w:t xml:space="preserve">Muutetaan Yhdysvaltojen harmonoitua tariffiluetteloa siten, että aiemmin maahantuoduille tavaroille, joista on maksettu tulli, myönnetään tulliton kohtelu, jos ne ovat:  (1) viedään kolmen vuoden kuluessa edellisen tuonnin päivämäärästä; 2) myydään vientiin ja viedään yksityishenkilöille henkilökohtaiseen käyttöön; 3) jälleentuodaan ilman, että niiden arvoa on nostettu tai niiden kuntoa on parannettu millään valmistusmenetelmällä tai muulla tavalla ulkomailla; 4) jälleentuodaan näiden yksityishenkilöiden henkilökohtaisina palautuksina riippumatta siitä, onko ne yhdistetty muihin henkilökohtaisiin palautuksiin ennen jälleentuontia; ja 5) jälleentuojat ovat sen henkilön toimesta tai lukuun, joka vei ne Yhdysvalloista, yhden vuoden kuluessa tällaisesta viennistä.</w:t>
      </w:r>
    </w:p>
    <w:p>
      <w:r>
        <w:rPr>
          <w:b/>
        </w:rPr>
        <w:t xml:space="preserve">Tulos</w:t>
      </w:r>
    </w:p>
    <w:p>
      <w:r>
        <w:t xml:space="preserve">Lakiehdotus Yhdysvaltojen harmonoidun tariffiluettelon muuttamisesta siten, että tietyt tavarat voidaan jälleentuoda Yhdysvaltoihin ilman lisätullia.</w:t>
      </w:r>
    </w:p>
    <w:p>
      <w:r>
        <w:rPr>
          <w:b/>
        </w:rPr>
        <w:t xml:space="preserve">Esimerkki 6.154</w:t>
      </w:r>
    </w:p>
    <w:p>
      <w:r>
        <w:t xml:space="preserve">Sähköpostin yksityisyyttä koskeva laki (2 §)Tällä lakiehdotuksella muutetaan vuoden 1986 sähköisen viestinnän yksityisyyttä koskevaa lakia (Electronic Communications Privacy Act of 1986) tekemällä joukko teknisiä muutoksia sen selventämiseksi, että vapaaehtoisen luovuttamisen kieltoja ja kieltoja koskevia poikkeuksia sovelletaan viestinnän sisältöön riippumatta siitä, onko viestiä säilytetty vai onko se luettu. (3 §)Lisäksi lakiehdotuksella muutetaan vuoden 1986 sähköisen viestinnän tietosuojalakia tarkistamalla standardeja, jotka koskevat sitä, milloin viranomainen voi pakottaa kolmannen osapuolen palveluntarjoajan luovuttamaan viestinnän sisällön.Lakiehdotuksella poistetaan viranomaisen valtuudet hankkia viestinnän sisältö tuomioistuimen määräyksellä.Hallituksella on oltava lupa hankkia viestinnän sisältö kolmannen osapuolen palveluntarjoajalta.Hallituksen yksikön, joka saa tilaajan tallenteita tai tietoja palveluntarjoajalta, ei tarvitse ilmoittaa asiasta kyseiselle henkilölle; palveluntarjoaja voi kuitenkin ilmoittaa tilaajalle pyynnöstä luovuttaa tietoja hallitukselle. (4 §)Hallinnollinen yksikkö voi hakea tuomioistuimen määräystä, jolla palveluntarjoajaa määrätään enintään 180 päivän ajan olemaan ilmoittamatta kenellekään henkilölle, että palveluntarjoajaa on vaadittu luovuttamaan viestintä- tai tallenteita. Lisäksi julkishallinnon yksikkö voi hakea yhtä tai useampaa jatkoaikaa määräykselle, jolla ilmoitusta lykätään, enintään 180 päiväksi kerrallaan.Julkishallinnon ei tarvitse osoittaa varmuudella, että ilmoittamisesta aiheutuu kielteinen seuraus, vaan sen on ainoastaan osoitettava, että kielteinen seuraus on todennäköinen.</w:t>
      </w:r>
    </w:p>
    <w:p>
      <w:r>
        <w:rPr>
          <w:b/>
        </w:rPr>
        <w:t xml:space="preserve">Tulos</w:t>
      </w:r>
    </w:p>
    <w:p>
      <w:r>
        <w:t xml:space="preserve">Sähköpostin yksityisyyttä koskeva laki</w:t>
      </w:r>
    </w:p>
    <w:p>
      <w:r>
        <w:rPr>
          <w:b/>
        </w:rPr>
        <w:t xml:space="preserve">Esimerkki 6.155</w:t>
      </w:r>
    </w:p>
    <w:p>
      <w:r>
        <w:t xml:space="preserve">Pension Interest Rate Relief Act of 2002 - Muuttaa verolakia (Internal Revenue Code) ja työntekijän eläketuloturvalakia (Employee Retirement Income Security Act of 1974) lisäämällä vuosina 2001-2004 alkavina järjestelyvuosina sallittua korkoväliä, jota käytetään lisärahoitusvaatimusten määrittämiseen tietyissä etuusjärjestelyissä, jotka eivät ole moniyhteisöjärjestelyjä.Asettaa erityissäännön, joka koskee vuonna 2005 alkavina järjestelyvuosina vastuun määrittämiseen käytettävää korkokantaa.Muuttaa vuonna 1994 annettua eläkesuojalakia (Retirement Protection Act of 1994), jotta voidaan laatia erityissääntöjä, jotka liittyvät rahoitusvastuuprosentteihin ja kuolevuustaulukkoon, jota käytetään rahastoimattomien vapaakirjaetuuksien määrittämiseksi.</w:t>
      </w:r>
    </w:p>
    <w:p>
      <w:r>
        <w:rPr>
          <w:b/>
        </w:rPr>
        <w:t xml:space="preserve">Tulos</w:t>
      </w:r>
    </w:p>
    <w:p>
      <w:r>
        <w:t xml:space="preserve">Vuoden 1986 verolakia (Internal Revenue Code of 1986) muutetaan korottamalla sallittua korkokannan vaihteluväliä, jota käytetään määritettäessä lisärahoitusvaatimuksia etuuspohjaisille järjestelyille, jotka eivät ole moniammatillisia järjestelyjä, ja muihin tarkoituksiin.</w:t>
      </w:r>
    </w:p>
    <w:p>
      <w:r>
        <w:rPr>
          <w:b/>
        </w:rPr>
        <w:t xml:space="preserve">Esimerkki 6.156</w:t>
      </w:r>
    </w:p>
    <w:p>
      <w:r>
        <w:t xml:space="preserve">Compact-Impact Reimbursement Act of 2013 - Muuttaa Compact of Free Association Act of 1985 -lakia siten, että sisäasiainministeriölle myönnetään varainhoitovuoden 2013 varat: (1) avustukset Yhdysvaltojen paikallisviranomaisille, jotka osoittavat, että Mikronesian liittovaltioista, Marshallinsaarten tasavallasta ja Palaun tasavallasta tulevan merkittävän maahanmuuton aiheuttamat vaatimukset julkisille palveluille aiheuttavat taloudellisia paineita; ja (2) tuki sellaisten kustannusten kattamiseen, jotka ovat aiheutuneet terveys-, koulutus-, sosiaali- tai yleiseen turvallisuuteen liittyville palveluille tai tällaisiin palveluihin liittyville infrastruktuureille aiheutuneista lisääntyneistä vaatimuksista, jotka johtuvat pätevien muiden kuin maahanmuuttajien oleskelusta.  Ohjaa ministeriä huolehtimaan siitä, että Yhdysvaltojen osavaltioissa ja alueilla suoritetaan määräajoin hyväksyttyjen ei-maahanmuuttajien luettelointi. Määritellään &amp;quot;pätevä ei-maahanmuuttaja&amp;quot; henkilöksi, joka on otettu Yhdysvaltoihin seuraavien säännösten mukaisesti: (1) II osastossa esitetyn vapaata assosiaatiota koskevan sopimuksen 141 §:n mukaisesti tai (2) Yhdysvaltojen ja Palaun hallituksen välisen vapaata assosiaatiota koskevan sopimuksen 141 §:n mukaisesti.</w:t>
      </w:r>
    </w:p>
    <w:p>
      <w:r>
        <w:rPr>
          <w:b/>
        </w:rPr>
        <w:t xml:space="preserve">Tulos</w:t>
      </w:r>
    </w:p>
    <w:p>
      <w:r>
        <w:t xml:space="preserve">Compact-Impact Aid Act of 2013</w:t>
      </w:r>
    </w:p>
    <w:p>
      <w:r>
        <w:rPr>
          <w:b/>
        </w:rPr>
        <w:t xml:space="preserve">Esimerkki 6.157</w:t>
      </w:r>
    </w:p>
    <w:p>
      <w:r>
        <w:t xml:space="preserve">Kansallisia muistotilaisuuksia koskeva neuvoa-antava laki - Perustetaan kansallisia muistotilaisuuksia käsittelevä presidentin neuvoa-antava toimikunta, jonka tehtävänä on: 1) laatia kriteerit, joiden perusteella presidentille suositellaan ehdotetun muistotilaisuuden hyväksymistä tai hylkäämistä; 2) tarkastella kansallisia muistotilaisuuksia koskevia ehdotuksia, jotka on toimitettu toimikunnan julkaisemien menettelyjen mukaisesti; ja 3) antaa presidentille suosituksia kustakin tarkastetusta ehdotuksesta.</w:t>
      </w:r>
    </w:p>
    <w:p>
      <w:r>
        <w:rPr>
          <w:b/>
        </w:rPr>
        <w:t xml:space="preserve">Tulos</w:t>
      </w:r>
    </w:p>
    <w:p>
      <w:r>
        <w:t xml:space="preserve">Kansallisia muistotilaisuuksia koskeva neuvoa-antava laki</w:t>
      </w:r>
    </w:p>
    <w:p>
      <w:r>
        <w:rPr>
          <w:b/>
        </w:rPr>
        <w:t xml:space="preserve">Esimerkki 6.158</w:t>
      </w:r>
    </w:p>
    <w:p>
      <w:r>
        <w:t xml:space="preserve">(Tätä toimenpidettä ei ole muutettu sen jälkeen, kun siitä raportoitiin senaatille 21. toukokuuta 2015.)  Girls Count Act of 2015 (§ 3) Tässä lakiehdotuksessa todetaan, että Yhdysvaltain politiikka: kannustaa maita tukemaan oikeusvaltion periaatteita ja varmistamaan, että kaikenikäiset tytöt ja pojat voivat osallistua täysimääräisesti yhteiskuntaan, muun muassa antamalla syntymätodistuksia ja muita virallisia asiakirjoja; parantaa koulutusta ja valmiuksien kehittämistä keskeisissä kehitysmaissa, paikallisissa kansalaisjärjestöissä ja muissa kansalaisyhteiskunnan järjestöissä sellaisten ohjelmien suunnittelussa, täytäntöönpanossa ja seurannassa, joilla vastataan syntymärekisterien tarpeisiin maissa, joissa tytöt ovat systemaattisesti alimitoitettuja; ja sisällyttää politiikkojen ja ohjelmien suunnitteluun, täytäntöönpanoon ja arviointiin toimenpiteitä, joiden avulla voidaan arvioida tällaisten politiikkojen ja ohjelmien vaikutusta tyttöihin.   (Sec. 4) Valtuutetaan ministeri ja Yhdysvaltain kansainvälisen kehitysyhteistyöviraston hallintovirkamies tukemaan: ohjelmia, jotka edistävät väestörekisteri- ja väestötilastojärjestelmien parantamista keskittyen syntymärekisteröintiin; ohjelmia, jotka rakentavat kehitysmaiden kansallisten ja paikallisten oikeudellisten ja poliittisten puitteiden valmiuksia estää tyttöjen syrjintä syntymätodistusten saamisessa; ja ohjelmia ja keskeisiä ministeriöitä, jotka lisäävät omistusoikeuksia, sosiaaliturvaa, asunnon omistamista, maanomistuksen turvallisuutta, perintöoikeuksia, koulutuksen saatavuutta sekä taloudellisia ja yrittäjyyteen liittyviä mahdollisuuksia, erityisesti naisten ja tyttöjen osalta.  Valtuuttaa sihteerin ja hallintovirkamiehen koordinoimaan toimintaansa monenvälisten järjestöjen sekä yksityisen sektorin ja kansalaisyhteiskunnan järjestöjen kanssa edistääkseen kaikkien tyttöjen ja poikien rekisteröintiä ja dokumentointia kehitysmaissa. (5 kohta) Ohjaa ministeriä ja hallintovirkamiestä sisällyttämään asiaankuuluviin arviointeihin ja kongressille annettaviin raportteihin seuraavat tiedot: Yhdysvaltain ulkomaanavun saajien jakautuminen iän, sukupuolen, siviilisäädyn, asuinpaikan ja koulunkäynnin mukaan; kuvaus siitä, miten Yhdysvaltain ulkomaanapu hyödyttää tyttöjä; ja erityistietoa ohjelmista, jotka vastaavat tyttöjen erityistarpeisiin.</w:t>
      </w:r>
    </w:p>
    <w:p>
      <w:r>
        <w:rPr>
          <w:b/>
        </w:rPr>
        <w:t xml:space="preserve">Tulos</w:t>
      </w:r>
    </w:p>
    <w:p>
      <w:r>
        <w:t xml:space="preserve">Girls Count Act of 2015</w:t>
      </w:r>
    </w:p>
    <w:p>
      <w:r>
        <w:rPr>
          <w:b/>
        </w:rPr>
        <w:t xml:space="preserve">Esimerkki 6.159</w:t>
      </w:r>
    </w:p>
    <w:p>
      <w:r>
        <w:t xml:space="preserve">Family Fairness Act - Muuttaa Internal Revenue Code -lakia siten, että nykyiset ansiotulojen verohyvityksen mahdollistavat säännökset korvataan säännöksillä, jotka mahdollistavat ansiotulojen hyvityksen tukikelpoiselle yksityishenkilölle ja tukikelpoiselle naimisissa olevalle yksityishenkilölle.  Pakottaa inflaatiokorotuksiin. Määritellään "tukikelpoinen henkilö" ansiotulohyvitystä koskevissa säännöksissä siten, että se ei kata kaikkia henkilöitä, jotka eivät ilmoita veroilmoituksessaan veronmaksajiensa tunnistenumeroa (TIN) ja, jos he ovat naimisissa, puolisonsa TIN-tunnusta.  Lisätään "matemaattisen tai kirjoitusvirheen" määritelmään viittaukset siihen, että nuorempien lapsiperheiden luottoa tai EIC:tä koskevissa säännöksissä edellytetty TIN-tunnus on jätetty ilmoittamatta. Poistetaan lapsettomat henkilöt EIC:n piiristä. Lisätään niihin tulolajeihin, joiden yhteenlaskettu määrä ylittää tietyn määrän ja joiden osalta EIC:n maksaminen evätään: 1) pääomavoittojen nettotulot; 2) tietyt passiivisesta toiminnasta saadut tulot; ja 3) määrät, jotka voidaan sisällyttää bruttotuloihin kuolinpesien ja trustien edunsaajia koskevien säännösten nojalla.  Alentaa yhteenlaskettua rajaa. Muutetaan oikaistun bruttotulon määritelmää EIC:n enimmäisrajaa varten. Valtuutetaan tekemään tutkimus ja laatimaan raportti tietyille kongressin valiokunnille liittovaltion verokohtelusta lasten elatusmaksujen osalta sen määrittämiseksi, ovatko muutokset tarpeen. Kielletään EIC:n pitäminen hyväksyttävänä hyvityksenä niiden säännösten osalta, joissa edellytetään, että liiallisia hyvityksiä pidetään liikaa maksettuina, ellei EIC:tä voida todentaa vertaamalla sitä hyvitystä hakevan henkilön työntekijöiden antamiin tietoihin tai itsenäisten ammatinharjoittajien antamiin tietoihin.  Tätä kohtaa sovelletaan kaikkiin EIC:n ennakkomaksuihin tiettyjen säännösten mukaisesti.  Valtuutetaan tekemään tutkimus ja laatimaan raportti tietyille kongressin valiokunnille viivästyksistä (jos sellaisia on), joita liittovaltion tuloveroilmoitusten käsittelyssä aiheutuisi tällä kohdalla tehdyn muutoksen vuoksi. Kielletään hyväksymästä kenenkään henkilön hakemusta sähköisen veroilmoituksen laatijaksi, ellei hakija anna sormenjälkiä ja luottotietoja.  Sovelletaan näitä vaatimuksia toimeksiantajiin, joiden hakemukset on hyväksytty ennen tämän lain voimaantuloa.</w:t>
      </w:r>
    </w:p>
    <w:p>
      <w:r>
        <w:rPr>
          <w:b/>
        </w:rPr>
        <w:t xml:space="preserve">Tulos</w:t>
      </w:r>
    </w:p>
    <w:p>
      <w:r>
        <w:t xml:space="preserve">Perheen oikeudenmukaisuutta koskeva laki</w:t>
      </w:r>
    </w:p>
    <w:p>
      <w:r>
        <w:rPr>
          <w:b/>
        </w:rPr>
        <w:t xml:space="preserve">Esimerkki 6.160</w:t>
      </w:r>
    </w:p>
    <w:p>
      <w:r>
        <w:t xml:space="preserve">Behavioral Health Infrastructure Improvement Act Tällä lakiehdotuksella muutetaan sosiaaliturvalain XIX osastoa (Medicaid), jotta voidaan tilapäisesti korottaa liittovaltion lääkinnällisen avun prosenttiosuutta (FMAP) käyttäytymisterveyden infrastruktuurin ja järjestelmien parantamiseen valtion lääkinnällisen avun ohjelmassa. Viiden vuoden ajan osavaltion FMAP tällaisten parannusten osalta on 90 prosenttia. (Yleisesti ottaen valtion FMAP Medicaid-ohjelmassa voi vaihdella 50 prosentista 83 prosenttiin). Lakiehdotuksessa perustetaan myös avustusohjelma osavaltioille, jotta ne voivat perustaa tai tukea käyttäytymisterveydenhuollon tukitoimistoa tai oikeusasiamiestä, joka koordinoi käyttäytymisterveydenhuoltoa ja muuta apua Medicaid-edunsaajille. Toimiston tai oikeusasiamiehen on: (1) seurata, kvantifioida ja raportoida ongelmista ja tiedusteluista, joita Medicaid-edunsaajat kohtaavat käyttäytymisterveyspalvelujen saannin suhteen; (2) valistaa Medicaid-edunsaajia heidän oikeuksistaan ja velvollisuuksistaan tällaisten palvelujen saannissa; ja&amp;nbsp;(3) avustaa Medicaid-edunsaajia näiden oikeuksien täytäntöönpanossa ja palvelujen saannissa.</w:t>
      </w:r>
    </w:p>
    <w:p>
      <w:r>
        <w:rPr>
          <w:b/>
        </w:rPr>
        <w:t xml:space="preserve">Tulos</w:t>
      </w:r>
    </w:p>
    <w:p>
      <w:r>
        <w:t xml:space="preserve">Käyttäytymisterveyden infrastruktuurin parantamista koskeva laki (Behavioral Health Infrastructure Improvement Act)</w:t>
      </w:r>
    </w:p>
    <w:p>
      <w:r>
        <w:rPr>
          <w:b/>
        </w:rPr>
        <w:t xml:space="preserve">Esimerkki 6.161</w:t>
      </w:r>
    </w:p>
    <w:p>
      <w:r>
        <w:t xml:space="preserve">Muutetaan vuoden 1965 korkeakoulutuslakia (Higher Education Act of 1965, HEA) siten, että tarkistetaan oppilaitoksille ja muille yhteisöille myönnettäviä osuuskoulutusapurahoja koskevia säännöksiä seuraavien seikkojen osalta:  (1) varojen varaaminen tiettyjä avustuksia varten; (2) tiettyjen avustuksen saajien myöhempi osallistuminen; (3) etusija avustusten myöntämisessä; (4) liittovaltion osuus; ja (5) määrärahojen saatavuus. Ohjaa opetusministeriä soveltamaan HEA:n mukaisten tiettyjen jatko-opiskelija-apurahaohjelmien määräyksiä sellaisina kuin ne olivat voimassa 22. heinäkuuta 1992, monivuotisen apuraha-avustuksen jäljellä olevaan osaan kaikkien niiden henkilöiden osalta, jotka saivat tällaista avustusta varainhoitovuonna 1992. Tarkistetaan HEA:n säännöksiä, jotka koskevat National Board for Professional Teaching Standards -lautakuntaa ja jotka koskevat vastinrahoitusvaatimusta. Muuttaa Carl D. Perkinsin ammatillista ja sovellettua teknologiaa koskevaa lakia seuraavien seikkojen osalta:  (1) Tyynenmeren alueellinen koulutuslaboratorio; ja (2) varojen jakaminen keskiasteen jälkeisille ja aikuisten ohjelmille.</w:t>
      </w:r>
    </w:p>
    <w:p>
      <w:r>
        <w:rPr>
          <w:b/>
        </w:rPr>
        <w:t xml:space="preserve">Tulos</w:t>
      </w:r>
    </w:p>
    <w:p>
      <w:r>
        <w:t xml:space="preserve">Lakiehdotus teknisistä muutoksista vuoden 1965 korkeakoululakiin ja Carl D. Perkinsin ammatillista ja sovellettua teknologiaa koskevaan lakiin.</w:t>
      </w:r>
    </w:p>
    <w:p>
      <w:r>
        <w:rPr>
          <w:b/>
        </w:rPr>
        <w:t xml:space="preserve">Esimerkki 6.162</w:t>
      </w:r>
    </w:p>
    <w:p>
      <w:r>
        <w:t xml:space="preserve">Paleontologisten resurssien säilyttämistä koskeva laki - Ohjaa sisäasiainministeriön ja maatalousministeriön sihteerit (sihteerit): (Ohjaa sihteereitä perustamaan ohjelman yleisön tietoisuuden lisäämiseksi paleontologisten luonnonvarojen merkityksestä. kieltää henkilöä keräämästä paleontologisia luonnonvaroja liittovaltion mailta ilman jommankumman sihteerin tämän lain nojalla myöntämää lupaa. Valtuuttaa sihteerit sallimaan tavallisten selkärangattomien ja kasvien paleontologisten luonnonvarojen satunnaisen keräämisen tieteelliseen, opetus- ja virkistyskäyttöön ilman lupaa tietyillä liittovaltion mailla, jos se ei ole ristiriidassa kyseisten maiden hallinnointia koskevien lakien ja tämän lain kanssa. Tunnustaa ennen tämän lain voimaantuloa myönnetyt luvat päteviksi.Kielletään: (1) liittovaltion mailla sijaitsevien paleontologisten luonnonvarojen kaivaminen, poistaminen tai muuttaminen muutoin kuin tämän lain mukaisesti; (2) tällaisten luonnonvarojen vaihtaminen tai vastaanottaminen, jos henkilö tiesi tai hänen olisi pitänyt tietää, että tällaiset luonnonvarat on poistettu laittomasti liittovaltion mailta; (3) paleontologisten luonnonvarojen myyminen tai ostaminen, jos henkilö tiesi tai hänen olisi pitänyt tietää, että tällaiset luonnonvarat on poistettu laittomasti liittovaltion mailta; tai (4) väärän kirjanpidon, kirjanpidon tai tunnistamisen tekeminen tai esittäminen liittovaltion mailta kaivetuista tai poistetuista paleontologisista luonnonvaroista. Asettaa rikosoikeudellisia seuraamuksia tämän lain rikkomisesta.Asettaa vaatimukset, joiden mukaan sihteerit voivat määrätä siviilioikeudellisia seuraamuksia tämän lain nojalla annettuihin asetuksiin tai lupiin sisältyvien kieltojen rikkomisesta. Vaatii, että takaisin perityt määrät voidaan käyttää: 1) toiminnan kohteena olleiden paleontologisten luonnonvarojen ja paikkojen suojeluun tai ennallistamiseen tai vastaavien luonnonvarojen omaavien paikkojen hankkimiseen sekä luonnonvarojen ja paikkojen suojeluun, seurantaan ja tutkimiseen; 2) paleontologisia luonnonvaroja ja paikkoja koskevan opetusmateriaalin toimittamiseen yleisölle; ja 3) palkkiona.Edellyttää, että tämän lain tai muun liittovaltion lain nojalla lupaa edellyttävän paleontologisen resurssin luonnetta ja tarkkaa sijaintia koskevat tiedot salataan yleisöltä, myös tiedonvälityksen vapautta koskevan lain nojalla, paitsi tietyin edellytyksin.Julistaa, että tämä laki ei edellytä lupaa kivien ja mineraalien satunnaiseen keräilyyn National Forest Systemin mailla henkilökohtaiseen käyttöön.</w:t>
      </w:r>
    </w:p>
    <w:p>
      <w:r>
        <w:rPr>
          <w:b/>
        </w:rPr>
        <w:t xml:space="preserve">Tulos</w:t>
      </w:r>
    </w:p>
    <w:p>
      <w:r>
        <w:t xml:space="preserve">Liittovaltion maiden paleontologisten luonnonvarojen suojelu ja muut tarkoitukset.</w:t>
      </w:r>
    </w:p>
    <w:p>
      <w:r>
        <w:rPr>
          <w:b/>
        </w:rPr>
        <w:t xml:space="preserve">Esimerkki 6.163</w:t>
      </w:r>
    </w:p>
    <w:p>
      <w:r>
        <w:t xml:space="preserve">Children's Health Insurance Promotion Act of 2007 - Muuttaa sosiaaliturvalain (SSA) osaston XXI (State Children's Health Insurance) (SCHIP) osaston XXI (State Children's Health Insurance), jotta terveys- ja sosiaalipalveluministeriä ohjattaisiin myöntämään avustuksia tukikelpoisille yksiköille, jotka 1) toteuttavat innovatiivisia tiedotus- ja ilmoittautumistoimia, joiden tarkoituksena on lisätä SCHIP-ohjelman piiriin kuuluvien tukikelpoisten lasten ilmoittautumista ja osallistumista; ja 2) edistävät ymmärrystä sairausvakuutusturvan merkityksestä raskaudenaikaiselle hoidolle ja lapsille.Muutetaan SSA XIX osastoa (Medicaid) siten, että osavaltiolle annetaan mahdollisuus määrätä yksinkertaistetusti, onko lapsi oikeutettu Medicaidin mukaiseen sairaanhoitoapuun tai SCHIPin mukaiseen lasten terveydenhoitoapuun.</w:t>
      </w:r>
    </w:p>
    <w:p>
      <w:r>
        <w:rPr>
          <w:b/>
        </w:rPr>
        <w:t xml:space="preserve">Tulos</w:t>
      </w:r>
    </w:p>
    <w:p>
      <w:r>
        <w:t xml:space="preserve">Sosiaaliturvalain XXI osaston muuttaminen avustusten myöntämiseksi innovatiivisten tiedotustoimien ja ilmoittautumisen edistämiseksi Medicaid- ja valtion lasten sairausvakuutusohjelmiin sekä muihin tarkoituksiin.</w:t>
      </w:r>
    </w:p>
    <w:p>
      <w:r>
        <w:rPr>
          <w:b/>
        </w:rPr>
        <w:t xml:space="preserve">Esimerkki 6.164</w:t>
      </w:r>
    </w:p>
    <w:p>
      <w:r>
        <w:t xml:space="preserve">Fiscal Year 2010 Federal Aviation Administration Extension Act, Part II - Muuttaa verolakia (Internal Revenue Code) pidentääkseen 31. maaliskuuta 2010 asti: 1) lentopolttoaineiden sekä henkilöiden ja omaisuuden ilmakuljetusten valmisteveroja ja 2) lentoasemien ja ilmateiden erityisrahaston (Airport and Airway Trust Fund) menovaltuuksia.Hyväksyy määrärahat 1. lokakuuta 2009 alkavalle ja 31. maaliskuuta 2010 päättyvälle kuuden kuukauden jaksolle lentoasemien parantamisohjelman (AIP) hankkeisiin, mukaan lukien hankkeiden avustusvaltuudet. Jatketaan 31. maaliskuuta 2010 saakka erilaisia lentoasemien kehittämishankkeita, mukaan lukien: 1) matkustajamaksujen pilottiohjelma muilla kuin keskuslentoasemilla; 2) pienten lentoasemien avustukset Marshallinsaarilla, Mikronesiassa ja Palaulla sijaitseville lentoasemille; 3) tiettyjen AIP-hankkeiden kustannusten valtion osuuden väliaikainen nostaminen 95 prosenttiin; ja 4) Midway Islandin lentoaseman kehittämisen rahoittaminen.Jatketaan 31. maaliskuuta 2010 asti osavaltion ja paikallisen maankäytön yhteensopivuushankkeita AIP-ohjelman puitteissa.Jatketaan 31. maaliskuuta 2010 asti Washingtonin suurkaupungin lentokenttäviranomaisen valtuuksia hakea lentokentän kehittämisavustusta ja periä matkustajamaksua.Jatketaan 31. maaliskuuta 2010 asti liikenneministeriön vakuutussuojaa kotimaisten ja ulkomaisen lipun alla purjehtivien lentoyhtiöiden osalta. Jatketaan 30. kesäkuuta 2010 saakka.Jatketaan 30. kesäkuuta 2010 saakka lentoliikenteen harjoittajien vastuurajoja, jotka koskevat terroritekojen aiheuttamia matkustajille aiheutuneita vahinkoja.Jatketaan 31. maaliskuuta 2010 saakka tiettyjä kilpailuun pääsyn varmistamista koskevia vaatimuksia, jotka koskevat AIP-avustuksia hakevien suurten tai keskisuurten keskuslentoasemien rahoittajia.Jatketaan 1. lokakuuta 2009 alkavalla kuuden kuukauden jaksolla määrärahojen myöntämistä seuraaviin tarkoituksiin: (1) liittovaltion ilmailuhallinnon (FAA) toimintaan, (2) lennonvarmistuslaitteisiin ja -laitteisiin sekä (3) tutkimukseen, suunnitteluun ja kehittämiseen.</w:t>
      </w:r>
    </w:p>
    <w:p>
      <w:r>
        <w:rPr>
          <w:b/>
        </w:rPr>
        <w:t xml:space="preserve">Tulos</w:t>
      </w:r>
    </w:p>
    <w:p>
      <w:r>
        <w:t xml:space="preserve">Vuoden 1986 Internal Revenue Code -lain muuttaminen lentoasemien ja ilmateiden rahaston rahoitus- ja menovaltuuksien laajentamiseksi, 49 osaston (United States Code) muuttaminen lentoasemien parantamisohjelman valtuuksien laajentamiseksi ja muihin tarkoituksiin.</w:t>
      </w:r>
    </w:p>
    <w:p>
      <w:r>
        <w:rPr>
          <w:b/>
        </w:rPr>
        <w:t xml:space="preserve">Esimerkki 6.165</w:t>
      </w:r>
    </w:p>
    <w:p>
      <w:r>
        <w:t xml:space="preserve">Small Business Contracting Clarity Act of 2015 Tässä lakiehdotuksessa ilmaistaan kongressin näkemys siitä, että on Yhdysvaltojen etujen mukaista johdonmukaisesti edistää ja auttaa Havaijin alkuperäiskansojen järjestöjä, joita pidetään taloudellisesti epäedullisessa asemassa olevina Small Business Administration (SBA) -hankintasopimusvaatimusten kannalta.  Small Business Act -lakia muutetaan siten, että nämä järjestöt nimetään HUBZone-pienyrityksiksi (historiallisesti alikäytössä olevat yritysalueet) SBA:n tuen saamiseksi.</w:t>
      </w:r>
    </w:p>
    <w:p>
      <w:r>
        <w:rPr>
          <w:b/>
        </w:rPr>
        <w:t xml:space="preserve">Tulos</w:t>
      </w:r>
    </w:p>
    <w:p>
      <w:r>
        <w:t xml:space="preserve">Small Business Contracting Clarity Act of 2015</w:t>
      </w:r>
    </w:p>
    <w:p>
      <w:r>
        <w:rPr>
          <w:b/>
        </w:rPr>
        <w:t xml:space="preserve">Esimerkki 6.166</w:t>
      </w:r>
    </w:p>
    <w:p>
      <w:r>
        <w:t xml:space="preserve">Veterans Homebuyer Accessibility Act of 2012 - Muuttaa Internal Revenue Code -lakia ensiasunnon ostajille myönnettävän verohyvityksen osalta siten, että asevoimien veteraaneille myönnetään verohyvitys, joka on 10 prosenttia ennen 1. tammikuuta 2017 ostetun pääasunnon ostohinnasta. Sallii lisähyvityksen kustannuksista, jotka aiheutuvat erityisten kalusteiden tai irtaimiston asentamisesta asunnossa veteraanin vammaisuuden huomioon ottamiseksi. Edellytetään hyvityksen määrän takaisinperimistä, jos veteraani myy tällaisen asunnon 36 kuukauden kuluessa sen ostamisesta.</w:t>
      </w:r>
    </w:p>
    <w:p>
      <w:r>
        <w:rPr>
          <w:b/>
        </w:rPr>
        <w:t xml:space="preserve">Tulos</w:t>
      </w:r>
    </w:p>
    <w:p>
      <w:r>
        <w:t xml:space="preserve">Vuoden 1986 verolain (Internal Revenue Code of 1986) muuttaminen siten, että veteraanien ensiasunnonostajille ja vammaisten veteraanien mukautettuihin asumis- ja liikkumisolosuhteisiin tehtäviin parannuksiin myönnetään hyvitys ja muihin tarkoituksiin.</w:t>
      </w:r>
    </w:p>
    <w:p>
      <w:r>
        <w:rPr>
          <w:b/>
        </w:rPr>
        <w:t xml:space="preserve">Esimerkki 6.167</w:t>
      </w:r>
    </w:p>
    <w:p>
      <w:r>
        <w:t xml:space="preserve">Children's Hospitals Education Equity and Research (CHEER) Act of 2004 - Muuttaa Public Health Service Act -lakia siten, että terveysministeriön on suoritettava maksuja varainhoitovuoteen 2010 asti (nykyisin varainhoitovuoteen 2005 asti) lastensairaaloille kustannuksista, jotka liittyvät hyväksyttyjen jatko-opiskelijoiden koulutusohjelmien toimintaan.</w:t>
      </w:r>
    </w:p>
    <w:p>
      <w:r>
        <w:rPr>
          <w:b/>
        </w:rPr>
        <w:t xml:space="preserve">Tulos</w:t>
      </w:r>
    </w:p>
    <w:p>
      <w:r>
        <w:t xml:space="preserve">Lastensairaaloiden lääketieteellisen jatkokoulutusohjelman hyväksyminen uudelleen.</w:t>
      </w:r>
    </w:p>
    <w:p>
      <w:r>
        <w:rPr>
          <w:b/>
        </w:rPr>
        <w:t xml:space="preserve">Esimerkki 6.168</w:t>
      </w:r>
    </w:p>
    <w:p>
      <w:r>
        <w:t xml:space="preserve">Child Care Investment Act of 2008 - Muuttaa sosiaaliturvalain IV osaston A-osaa (väliaikainen apu vähävaraisille perheille) lisäämällä lastenhoitoavustuksiin tarkoitettuja määrärahoja varainhoitovuosina 2009-2014.Varataan määrärahoja varainhoitovuosiksi 2009-2014 osavaltioille myönnettäviin avustuksiin, joilla perustetaan: (1) laadunarviointi- ja -parannusjärjestelmä (tai tällaisen järjestelmän ylläpitäminen) keskuksissa toimiville lastenhoitopalvelujen tarjoajille, ryhmäkodeissa toimiville lastenhoitopalvelujen tarjoajille, perhepäivähoitopalvelujen tarjoajille ja muille varhaiskasvatuspalvelujen tarjoajille; (2) osavaltion laajuinen lastenhoitoalan asiantuntijoiden verkosto, jonka tehtävänä on kouluttaa tällaisia palveluntarjoajia; (3) standardit, jotka edellyttävät, että henkilöllä on oltava vähintään 40 tuntia asianmukaista terveys-, turvallisuus- ja lasten kehityskoulutusta ennen kuin hän voi työskennellä luvan saaneena tai rekisteröidyn lastenhoitopalvelujen tarjoajana; (4) vaatimukset, joiden mukaan valvontahenkilöstö käy luvan saaneilla tai rekisteröidyillä palveluntarjoajilla vähintään kaksi kertaa vuodessa.Edellytetään, että näitä määrärahoja käytetään myös korvausprosenttien maksamiseen, jotka ovat vähintään 75 prosenttia markkinahinnoista lastenhoitopalvelujen tarjoajille, jotka saavat tukea vuoden 1990 lastenhoito- ja kehittämisavustuslain (Child Care and Development Block Grant Act of 1990) nojalla.</w:t>
      </w:r>
    </w:p>
    <w:p>
      <w:r>
        <w:rPr>
          <w:b/>
        </w:rPr>
        <w:t xml:space="preserve">Tulos</w:t>
      </w:r>
    </w:p>
    <w:p>
      <w:r>
        <w:t xml:space="preserve">Lakiehdotus sosiaaliturvalain muuttamiseksi, jotta valtiot voivat toteuttaa laatualoitteita, ja muihin tarkoituksiin.</w:t>
      </w:r>
    </w:p>
    <w:p>
      <w:r>
        <w:rPr>
          <w:b/>
        </w:rPr>
        <w:t xml:space="preserve">Esimerkki 6.169</w:t>
      </w:r>
    </w:p>
    <w:p>
      <w:r>
        <w:t xml:space="preserve">SISÄLLYSLUETTELO:      I osasto:  Title II: Provisions Relating to Women's Health Research at Centers for Disease Control and Prevention Women's Health Research and Prevention Amendments of 1998 - Title I:  Provisions Relating to Women's Health Research at National Institutes of Health - Muuttaa kansanterveyspalvelulakia (Public Health Service Act) laajentaakseen dietyylistilbestrolia (DES) koskevien ohjelmien määrärahojen hyväksymistä. Valtuutetaan terveydenhuollon ammattilaisille ja yleisölle suunnattu koulutusohjelma DES:stä.  Valtuuttaa määrärahat. (102 §) Jatketaan määrärahojen hyväksymistä seuraaviin tarkoituksiin:  (1) osteoporoosin, Pagetin taudin ja niihin liittyvien luustosairauksien tutkimukseen; (2) rintasyöpäohjelmiin; ja (3) munasarja- ja muita naisten lisääntymisjärjestelmän syöpiä koskeviin ohjelmiin. (104 §) Valtuutetaan laajentamaan, tehostamaan ja koordinoimaan naisten sydänkohtauksia, aivohalvauksia ja muita sydän- ja verisuonitauteja koskevaa tutkimusta ja niihin liittyviä toimia kansallisessa sydän-, keuhko- ja veri-instituutissa.  Myönnetään määrärahat. (Sec. 105) Jatketaan määrärahojen myöntämistä naisten ikääntymisprosessien tutkimukseen. (Sec. 106) Edellytetään, että kansallisten terveysinstituuttien johtaja (nykyisin naisten terveyden tutkimustoimiston johtaja) nimittää naisten terveyttä käsittelevän neuvoa-antavan komitean jäsenet. II osasto: Naisten terveyttä koskevat määräykset tautien valvonnan ja ehkäisyn keskuksissa (Centers for Disease Control and Prevention) - Jatketaan määrärahojen myöntämistä kansalliselle terveystilastokeskukselle ja syöpärekisterien kansalliselle ohjelmalle. (Sec. 203) Myönnetään osavaltioille avustuksia, joilla varmistetaan, että rinta- tai kohdunkaulan syövän seulonnassa oleville naisille tarjotaan tukipalveluja, kuten tapausten hoitoa.  Sallii tiettyjen rinta- ja kohdunkaulan syöpäohjelmien toteuttamisen julkisille ja voittoa tavoittelemattomille yksityisille yksiköille myönnettävien avustusten ja julkisten tai yksityisten yksiköiden kanssa tehtävien sopimusten avulla (tällä hetkellä avustusten ja julkisten tai voittoa tavoittelemattomien yksityisten yksiköiden kanssa tehtävien sopimusten avulla).  Valtion sallitaan asettaa voittoa tavoittelematon yhteisö etusijalle voittoa tavoittelemattomaan yhteisöön nähden, jos yhteisöjen hakemukset ovat laadultaan samanarvoisia.  Jatketaan määrärahojen myöntämistä seuraaviin tarkoituksiin:  (1) rinta- ja kohdunkaulan syövän ennaltaehkäiseviin terveystoimenpiteisiin liittyvien ohjelmien vuosittaisiin arviointeihin ja 2) erilaisiin rinta- ja kohdunkaulan syövän ennaltaehkäiseviin terveystoimenpiteisiin. (204 §) Jatketaan määrärahojen hyväksymistä terveyden edistämistä ja sairauksien ehkäisyä koskevia tutkimus- ja esittelykeskuksia varten.</w:t>
      </w:r>
    </w:p>
    <w:p>
      <w:r>
        <w:rPr>
          <w:b/>
        </w:rPr>
        <w:t xml:space="preserve">Tulos</w:t>
      </w:r>
    </w:p>
    <w:p>
      <w:r>
        <w:t xml:space="preserve">Naisten terveyden tutkimusta ja ennaltaehkäisyä koskevat vuoden 1998 muutokset (Women's Health Research and Prevention Amendments of 1998)</w:t>
      </w:r>
    </w:p>
    <w:p>
      <w:r>
        <w:rPr>
          <w:b/>
        </w:rPr>
        <w:t xml:space="preserve">Esimerkki 6.170</w:t>
      </w:r>
    </w:p>
    <w:p>
      <w:r>
        <w:t xml:space="preserve">ilmaisee senaatin näkemyksen siitä, että 109. kongressin talousarvion yhteensovittamista koskevan lakiehdotuksen neuvottelijat eivät saa raportoida yhteensovittamista koskevasta lakiehdotuksesta, joka koskisi pienituloisia lapsia, raskaana olevia naisia, vammaisia henkilöitä, ikääntyneitä henkilöitä, henkilöitä, joilla on kroonisia sairauksia, kuten HIV/AIDS, syöpä ja diabetes, mielenterveysongelmista kärsiviä henkilöitä ja muita Medicaid-avustuksen saajia: (1) heikentäisi Medicaid-palvelujen saatavuutta, 2) heikentäisi tällaisten edunsaajien kelpoisuutta, 3) tekisi Medicaid-palveluista näiden edunsaajien kannalta mahdottomia hankkia ja siten mahdottomia saada niitä tai 4) leikkaisi näiden edunsaajien terveydenhuoltopalveluja. ilmaisee myös senaatin näkemyksen, että neuvottelijat eivät saa antaa sovittelulakia, joka heikentäisi liittovaltion takuuta Medicaid-ohjelman tarjoamasta sairausvakuutusturvasta, mikä uhkaisi paitsi Yhdysvaltojen terveydenhuollon turvaverkkoa myös koko Yhdysvaltojen terveydenhuoltojärjestelmää.</w:t>
      </w:r>
    </w:p>
    <w:p>
      <w:r>
        <w:rPr>
          <w:b/>
        </w:rPr>
        <w:t xml:space="preserve">Tulos</w:t>
      </w:r>
    </w:p>
    <w:p>
      <w:r>
        <w:t xml:space="preserve">Lakiehdotus, jolla ilmaistaan senaatin näkemys Medicaid-järjestelmän yhteensovittamista koskevasta lainsäädännöstä, josta konferenssikomitea raportoi 109. kongressin aikana.</w:t>
      </w:r>
    </w:p>
    <w:p>
      <w:r>
        <w:rPr>
          <w:b/>
        </w:rPr>
        <w:t xml:space="preserve">Esimerkki 6.171</w:t>
      </w:r>
    </w:p>
    <w:p>
      <w:r>
        <w:t xml:space="preserve">Protecting Students from Sexual and Violent Predators Act Tämä lakiehdotus edellyttää, että osavaltion tai paikallisen koulutusviraston (LEA), joka saa varoja vuoden 1965 Elementary and Secondary Education Act -lain nojalla, on noudatettava seuraavia vaatimuksia:   vaatia jokaiselta koulun työntekijältä rikollisen taustatarkastuksen, johon sisältyy haku tietyistä rekistereistä ja arkistoista; kieltää sellaisen henkilön palkkaamisen, joka kieltäytyy suostumasta taustatarkastukseen tai joka antaa väärän lausunnon taustatarkastuksen yhteydessä tai joka on tuomittu jostakin tietystä rikoksesta; vaatia, että taustatarkastukset toistetaan tai päivitetään määräajoin osavaltion lain tai LEA:n menettelytapojen mukaisesti;  tarjota koulun työntekijälle oikea-aikainen muutoksenhakumenettely taustatarkastuksen tuloksista; varmistaa, että tällaiset toimintatavat ja menettelyt julkaistaan osavaltion ja koulun paikallisviranomaisten verkkosivuilla; ja antaa koulun paikallisviranomaiselle mahdollisuus jakaa koulun työntekijän viimeisimmän taustatarkastuksen tulokset toiselle paikallisviranomaiselle, joka harkitsee kyseisen henkilön palkkaamista.   </w:t>
      </w:r>
    </w:p>
    <w:p>
      <w:r>
        <w:rPr>
          <w:b/>
        </w:rPr>
        <w:t xml:space="preserve">Tulos</w:t>
      </w:r>
    </w:p>
    <w:p>
      <w:r>
        <w:t xml:space="preserve">Laki opiskelijoiden suojelemisesta seksuaalisilta ja väkivaltaisilta pedofiileiltä (Protecting Students from Sexual and Violent Predators Act)</w:t>
      </w:r>
    </w:p>
    <w:p>
      <w:r>
        <w:rPr>
          <w:b/>
        </w:rPr>
        <w:t xml:space="preserve">Esimerkki 6.172</w:t>
      </w:r>
    </w:p>
    <w:p>
      <w:r>
        <w:t xml:space="preserve">National Urban Search and Rescue Response System Act of 2007 - Muuttaa vuoden 2002 Homeland Security Act -lakia kodifioidakseen säännökset, joilla perustetaan sisäisen turvallisuuden ministeriöön (DHS) kansallinen kaupunkien etsintä- ja pelastusjärjestelmä, jonka mukaisesti sisäisen turvallisuuden ministeri huolehtii standardoitujen etsintä- ja pelastusresurssien kansallisesta verkostosta, jolla autetaan osavaltioiden ja paikallishallintojen viranomaisia terrori-iskujen ja muiden tapahtumien aiheuttamien rakenteellisten romahdusten torjunnassa.Ohjaa ministeriötä: (1) valitsee ja nimeää järjestelmään osallistuvat työryhmät ja määrittää osallistumiskriteerit; (2) tekee kunkin työryhmän rahoittavan viraston kanssa sopimuksen osallistumisesta; ja (3) ylläpitää sellaisia johto- ja teknisiä ryhmiä, joita ministeri pitää tarpeellisina. Valtuuttaa työryhmän muodostamaan osavaltioita, paikallishallintoja, yksityisiä voittoa tavoittelemattomia organisaatioita ja voittoa tavoittelevia yhteisöjä.Ohjaa ministeriä (tietyin rajoituksin) tekemään kunkin rahoittavan viraston kanssa: 1) vuotuisen valmiusyhteistyösopimuksen; ja 2) valmiusyhteistyösopimuksen, jonka mukaan ministeri sitoutuu korvaamaan virastojen kustannukset, jotka aiheutuvat onnettomuustilanteisiin reagoimisesta.Valtuuttaa ministerin nimittämään järjestelmän jäsenen sponsoroituja tai sanktioituja harjoituksia, onnettomuutta edeltävää järjestelyä tai suuronnettomuus-, hätätilannevalmius- tai koulutustapahtumia varten. Säännökset, jotka koskevat: 1) nimittämistä liittovaltion palvelukseen, mukaan lukien palvelussuhteen asema, korvaus, kohtelu työntekijänä henkilövahingon, sairauden, työkyvyttömyyden tai kuoleman sattuessa, vastuu sekä oikeudet työhön ja takaisin työhön; ja 2) lisenssejä ja lupia. Ohjaa ministeriä perustamaan ja ylläpitämään kansallisen neuvoa-antavan komitean neuvoa-antavan alakomitean.</w:t>
      </w:r>
    </w:p>
    <w:p>
      <w:r>
        <w:rPr>
          <w:b/>
        </w:rPr>
        <w:t xml:space="preserve">Tulos</w:t>
      </w:r>
    </w:p>
    <w:p>
      <w:r>
        <w:t xml:space="preserve">Vuoden 2002 sisäistä turvallisuutta koskevan lain muuttaminen kansallisen kaupunkialueiden etsintä- ja pelastusjärjestelmän perustamiseksi.</w:t>
      </w:r>
    </w:p>
    <w:p>
      <w:r>
        <w:rPr>
          <w:b/>
        </w:rPr>
        <w:t xml:space="preserve">Esimerkki 6.173</w:t>
      </w:r>
    </w:p>
    <w:p>
      <w:r>
        <w:t xml:space="preserve">Advanced Cable Deployment Authorization Act of 2009 - Muuttaa vuoden 2005 energiapolitiikkalakia, sellaisena kuin se on muutettuna vuoden 2009 American Recovery and Reinvestment Act -lailla, jotta energiaministeri voi myöntää lainatakuita hyväksyttyjen kehittyneiden elektronisten siirtolaitteiden tuotantolaitosten kehittämiseen, rakentamiseen, hankintaan, jälkiasennukseen tai tekniseen integrointiin tai hyväksyttyjen korkean hyötysuhteen siirtokiinteistöjen tai hyväksyttyjen kehittyneiden elektronisten siirtokiinteistöjen rakentamiseen. Edellyttää, että tällainen rakentaminen aloitetaan viimeistään 30. syyskuuta 2011.Valtuuttaa energiaministeriön myöntämään avustuksia enintään 50 prosenttiin kustannuksista, jotka aiheutuvat hyväksytyn kehittyneen sähköisen siirtokiinteistön kehittämisestä, rakentamisesta, komponenttien hankinnasta tai suunnittelusta.</w:t>
      </w:r>
    </w:p>
    <w:p>
      <w:r>
        <w:rPr>
          <w:b/>
        </w:rPr>
        <w:t xml:space="preserve">Tulos</w:t>
      </w:r>
    </w:p>
    <w:p>
      <w:r>
        <w:t xml:space="preserve">Edistää tehokkaiden ja edistyksellisten sähkönsiirtokaapeleiden valmistusta ja käyttöä sekä muihin tarkoituksiin.</w:t>
      </w:r>
    </w:p>
    <w:p>
      <w:r>
        <w:rPr>
          <w:b/>
        </w:rPr>
        <w:t xml:space="preserve">Esimerkki 6.174</w:t>
      </w:r>
    </w:p>
    <w:p>
      <w:r>
        <w:t xml:space="preserve">Helping Our Homeless Veterans Act of 2011 - Valtuuttaa veteraaniasioiden ministeriön (VA) tekemään sopimuksia osavaltioiden tai paikallisviranomaisten, heimojen järjestöjen ja voittoa tavoittelemattomien järjestöjen kanssa, jotta ne voivat tehdä yhteistyötä tapauskohtaisten palvelujen tarjoamisessa laajentaakseen ja parantaakseen tuettujen asumispalvelujen tarjontaa ja niihin liittyvää neuvontaa veteraaneille, mukaan lukien maaseudulla asuvat veteraanit tai suurkaupunkialueilla tai intiaanien mailla asuvat veteraanit, jotka eivät ole saaneet riittävästi palveluja. Määritellään tarjottavat tukipalvelut, mukaan luettuna asunnottomien veteraanien suosittelevien verkostojen ylläpitäminen. Vaaditaan, että kukin valittu yksikkö raportoi vuosittain ministerille toteutetuista yhteistyöpalveluista.Sisältää tapauskohtaiseen hallinnointiin henkilökohtaista terveys- ja kehitysapua sekä asumistukea veteraaneille.</w:t>
      </w:r>
    </w:p>
    <w:p>
      <w:r>
        <w:rPr>
          <w:b/>
        </w:rPr>
        <w:t xml:space="preserve">Tulos</w:t>
      </w:r>
    </w:p>
    <w:p>
      <w:r>
        <w:t xml:space="preserve">Lakiehdotus, jolla muutetaan Yhdysvaltojen lakikokoelman 38 osastoa siten, että veteraaniasioiden ministeri valtuutetaan tekemään sopimuksia valtioiden ja voittoa tavoittelemattomien järjestöjen kanssa, jotta ne voivat tehdä yhteistyötä tiettyihin veteraaneille tarkoitettuihin tuettuihin asumisohjelmiin liittyvien tapauskohtaisten hoitopalvelujen tarjoamisessa, ja muihin tarkoituksiin.</w:t>
      </w:r>
    </w:p>
    <w:p>
      <w:r>
        <w:rPr>
          <w:b/>
        </w:rPr>
        <w:t xml:space="preserve">Esimerkki 6.175</w:t>
      </w:r>
    </w:p>
    <w:p>
      <w:r>
        <w:t xml:space="preserve">Down Payment to Protect National Security Act of 2011 - edellyttää, että hallinto- ja budjettiviraston (OMB) johtaja määrittää kussakin liittovaltion virastossa työskentelevien kokopäiväisten työntekijöiden määrän. Kielletään liittovaltion viraston johtajaa palkkaamasta yli yhtä työntekijää jokaista kolmea kokoaikaista työntekijää kohden, jotka jättävät työsuhteensa kyseisessä virastossa, kunnes OMB:n johtaja toteaa, että liittovaltion kokoaikaisten liittovaltion työntekijöiden määrä on 10 prosenttia pienempi kuin OMB:n määrittelemä alkuperäinen taso.  Mahdollistaa presidentin poikkeuksen tällaisesta työvoimaa koskevasta rajoituksesta kansallisista turvallisuussyistä tai poikkeuksellisen hätätilanteen sattuessa.Muuttaa vuoden 1985 tasapainotettua talousarviota ja hätätilanteessa tapahtuvaa alijäämän hallintaa koskevaa lakia (Gramm-Rudman-Hollings Act), sellaisena kuin se on muutettuna vuoden 2011 talousarvion valvontaa koskevalla lailla, kompensoidakseen pakollisen pakkoleikkauksen turvallisuuteen liittyvissä ja muissa kuin turvallisuusluokissa varainhoitovuonna 2013 tuloilla, jotka johtuvat liittovaltion työvoiman vähennyksistä tämän lain nojalla.</w:t>
      </w:r>
    </w:p>
    <w:p>
      <w:r>
        <w:rPr>
          <w:b/>
        </w:rPr>
        <w:t xml:space="preserve">Tulos</w:t>
      </w:r>
    </w:p>
    <w:p>
      <w:r>
        <w:t xml:space="preserve">Muutetaan vuoden 1985 tasapainotettua talousarviota ja hätätilanteessa tapahtuvaa alijäämän hallintaa koskevaa lakia harkinnanvaraisten menojen rajoitusten muuttamiseksi siten, että otetaan huomioon säästöt, jotka johtuvat liittovaltion työntekijöiden määrän vähentämisestä.</w:t>
      </w:r>
    </w:p>
    <w:p>
      <w:r>
        <w:rPr>
          <w:b/>
        </w:rPr>
        <w:t xml:space="preserve">Esimerkki 6.176</w:t>
      </w:r>
    </w:p>
    <w:p>
      <w:r>
        <w:t xml:space="preserve">II osasto: Kotisairaanhoitotoimistojen korvaus kattamattomista PPS:ään liittyvistä kustannuksista - säädetään, että jos kotisairaanhoitotoimisto tarjoaa kotisairaanhoitopalveluja Medicare-edunsaajalle, ministeriö maksaa toimistolle Medicare-rahastosta tietyn summan kutakin edunsaajaa kohden, jolle toimisto on tarjonnut tällaisia palveluja vuonna 2000 alkavalla kustannusraportointijaksolla, jotta se voi kattaa kustannukset, jotka aiheutuvat kotisairaanhoitopalvelujen PPS:n noudattamisen edellyttämistä teknologiakustannuksista.III osasto: OASIS-työvoimakustannusten korvaaminen kotisairaanhoitotoimistoille - Muuttaa vuoden 1999 Medicare-, Medicaid- ja SCHIP-talousarvion tasapainottamista koskevaa lakia (Balanced Budget Refinement Act of 1999) siten, että kotisairaanhoitopalvelujen IPS- ja PPS-järjestelmissä korvataan OASIS-työvoimakustannuksia.IV osasto: Kotisairaanhoitotoimistojen toimittamat tavanomaiset lääkinnälliset tarvikkeet - Muuttaa SSA:n XVIII osaston seuraavasti: (1) jättää ei-rutiininomaiset lääkinnälliset tarvikkeet kotisairaanhoidon PPS:n ulkopuolelle; ja (2) edellyttää, että maksettavaksi tulee joko kyseisistä tarvikkeista tosiasiallisesti peritty maksu tai maksutaulukon mukaisesti määritetty määrä, sen mukaan, kumpi on pienempi.</w:t>
      </w:r>
    </w:p>
    <w:p>
      <w:r>
        <w:rPr>
          <w:b/>
        </w:rPr>
        <w:t xml:space="preserve">Tulos</w:t>
      </w:r>
    </w:p>
    <w:p>
      <w:r>
        <w:t xml:space="preserve">Medicare Home Health Refinement Act of 2000 (laki kotisairaanhoidon tarkentamisesta)</w:t>
      </w:r>
    </w:p>
    <w:p>
      <w:r>
        <w:rPr>
          <w:b/>
        </w:rPr>
        <w:t xml:space="preserve">Esimerkki 6.177</w:t>
      </w:r>
    </w:p>
    <w:p>
      <w:r>
        <w:t xml:space="preserve">Individual Retirement Account Equity and Enhancement Act of 1994 - Muuttaa Internal Revenue Code -lakia siten, että tietyt puolisot voivat vähentää yksilölliselle eläketilille suoritetut maksut. Sallii tiettyjen eläkejärjestelyjen jakamisen ilman rangaistusta ensiasunnon hankkimiseksi, korkea-asteen koulutuskustannusten ja hyväksyttyjen pitkäaikaishoitokustannusten maksamiseksi sekä tiettyjen työttömien auttamiseksi.</w:t>
      </w:r>
    </w:p>
    <w:p>
      <w:r>
        <w:rPr>
          <w:b/>
        </w:rPr>
        <w:t xml:space="preserve">Tulos</w:t>
      </w:r>
    </w:p>
    <w:p>
      <w:r>
        <w:t xml:space="preserve">Individual Retirement Account Equity and Enhancement Act of 1994 (vuoden 1994 laki yksilöllisen eläketilin tasapuolisuudesta ja parantamisesta)</w:t>
      </w:r>
    </w:p>
    <w:p>
      <w:r>
        <w:rPr>
          <w:b/>
        </w:rPr>
        <w:t xml:space="preserve">Esimerkki 6.178</w:t>
      </w:r>
    </w:p>
    <w:p>
      <w:r>
        <w:t xml:space="preserve">Environmental Priorities Act of 2003 - Edellytetään, että sähkön vähittäispalvelujen tarjoajat maksavat (tällä lailla perustetun) Environmental Priorities Boardin verovelvolliselle kymmenen prosenttia kuluttajasektorin kokonaissäästöistä kyseisenä kalenterivuonna.Edellytetään, että ympäristönsuojeluviraston hallintovirkamies perustaa kansallisen ympäristönsuojelun prioriteettilautakunnan (National Environmental Priorities Board), jonka tehtävänä on laatia asetukset, jotka koskevat ympäristönsuojelun prioriteettien ohjelman luomista.Valtuutetaan osavaltiot, joissa sähkön vähittäispalvelun valinnanvapaus on perustettu mille tahansa kuluttajasektorille, perustamaan yleishyödyllisiä ohjelmia ja hakemaan vastaavaa rahoitusta ympäristönsuojelun prioriteettien ohjelmien tukemiseksi.</w:t>
      </w:r>
    </w:p>
    <w:p>
      <w:r>
        <w:rPr>
          <w:b/>
        </w:rPr>
        <w:t xml:space="preserve">Tulos</w:t>
      </w:r>
    </w:p>
    <w:p>
      <w:r>
        <w:t xml:space="preserve">Perustetaan ympäristöprioriteettien rahasto, joka rahoitetaan osalla sähkön vähittäismyynnin valinnanvapaudesta johtuvista kuluttajasäästöistä, ja muihin tarkoituksiin.</w:t>
      </w:r>
    </w:p>
    <w:p>
      <w:r>
        <w:rPr>
          <w:b/>
        </w:rPr>
        <w:t xml:space="preserve">Esimerkki 6.179</w:t>
      </w:r>
    </w:p>
    <w:p>
      <w:r>
        <w:t xml:space="preserve">Small Property and Casualty Insurance Company Equity Act of 1997 - Muuttaa Internal Revenue Code -lakia siten, että pienille vakuutusyhtiöille (varat alle 500 miljoonaa dollaria) myönnetään vähennys (60 prosenttia enintään 3 miljoonan dollarin alustavasta verotettavasta tulosta) vakuutusyhtiöverosta.</w:t>
      </w:r>
    </w:p>
    <w:p>
      <w:r>
        <w:rPr>
          <w:b/>
        </w:rPr>
        <w:t xml:space="preserve">Tulos</w:t>
      </w:r>
    </w:p>
    <w:p>
      <w:r>
        <w:t xml:space="preserve">Vuoden 1997 laki pienten vahinkovakuutusyhtiöiden omasta pääomasta (Small Property and Casualty Insurance Company Equity Act of 1997)</w:t>
      </w:r>
    </w:p>
    <w:p>
      <w:r>
        <w:rPr>
          <w:b/>
        </w:rPr>
        <w:t xml:space="preserve">Esimerkki 6.180</w:t>
      </w:r>
    </w:p>
    <w:p>
      <w:r>
        <w:t xml:space="preserve">Native American Education Opportunity Act Tällä lakiehdotuksella muutetaan vuoden 1978 koulutusmuutoksia siten, että intiaaniasioiden toimisto (BIA) velvoitetaan liittovaltion tunnustaman intiaaniheimon pyynnöstä &amp;nbsp;tarjoamaan varoja heimojen koulutussäästötiliohjelmille, jotta ne voivat myöntää avustuksia koulutussäästötileille opiskelijoille, jotka: (1)&amp;nbsp;käyvät tai ovat oikeutettuja käymään BIA:n rahoittamaa koulua; (2) eivät käy BIA:n rahoittamaa koulua, eivät saa koulutussäästötiliä toiselta heimolta eivätkä käy julkista peruskoulua tai lukiota ohjelmaan osallistuessaan; ja (3) täyttävät ohjelman kelpoisuusvaatimukset. Varoja voidaan käyttää yksityisen koulun lukukausimaksuihin ja -maksuihin, oppikirjoihin, opetussuunnitelmiin ja -materiaaleihin, akateemiseen, alkuperäiskielen tai kulttuurin opetukseen, opetuspalveluihin ja terapioihin oppilaille, joilla on erityistarpeita, yksityisen verkko-opetusohjelman lukukausimaksuihin ja -maksuihin, opetusteknologiaan, tutkintomaksuihin tai koulukuljetuksiin.   Kolmen vuoden kuluttua tämän lakiehdotuksen voimaantulosta hallituksen tilintarkastusviraston on tarkasteltava lakiehdotuksen täytäntöönpanoa, mukaan lukien kaikki tekijät, jotka vaikuttavat koulutussäästötiliohjelmiin osallistumisen lisääntymiseen.</w:t>
      </w:r>
    </w:p>
    <w:p>
      <w:r>
        <w:rPr>
          <w:b/>
        </w:rPr>
        <w:t xml:space="preserve">Tulos</w:t>
      </w:r>
    </w:p>
    <w:p>
      <w:r>
        <w:t xml:space="preserve">Native American Education Opportunity Act</w:t>
      </w:r>
    </w:p>
    <w:p>
      <w:r>
        <w:rPr>
          <w:b/>
        </w:rPr>
        <w:t xml:space="preserve">Esimerkki 6.181</w:t>
      </w:r>
    </w:p>
    <w:p>
      <w:r>
        <w:t xml:space="preserve">National Triad Program Act - edellyttää, että kansallisen oikeusinstituutin johtaja tekee kansallisen arvioinnin seuraavista aiheista:  (1) ikääntyneisiin kohdistuvista rikoksista; (2) lainvalvonta-, terveys- ja sosiaalipalveluorganisaatioiden tarpeista uhrien auttamiseksi; ja (3) lupaavista strategioista tehokkaan vastaamisen varmistamiseksi. Tarkennetaan, että tällaisessa arvioinnissa on käsiteltävä yksin tai korkean rikollisuuden alueilla asuvien, hyväksikäytettyjen ja laiminlyötyjen vanhusten ongelmia ja uhriksi joutumisen pelkoa. Valtuuttaa johtajan myöntämään palkintoja seuraaville tahoille: 1) paikallisten lainvalvontaviranomaisten, uhreja palvelevien tahojen ja ikääntyneitä edustavien järjestöjen yhteenliittymät pilottiohjelmia ja kenttätestejä varten, joissa testataan lupaavia strategioita ja malleja rikosten ehkäisemiseen ja palvelujen tarjoamiseen tähtäävien kumppanuuksien luomiseksi.  Tarkennetaan, että pilottiohjelmiin voi kuulua olemassa olevia yleisiä palvelukoalitioita, jotka koostuvat lainvalvontaviranomaisista, uhripalveluista ja ikääntyneiden edunvalvontajärjestöistä, jotka haluavat käyttää lisävaroja työskennelläkseen tietyn ongelman parissa omassa yhteisössään tai kohdistuakseen tietylle maantieteelliselle alueelle; 2) tutkimusorganisaatioille, jotka tutkivat ikääntyneiden uhriksi joutumisen tyyppejä, jotka aiheuttavat erityisen kriittisiä ongelmia, tai uusia rikoksia, joista tiedetään vain vähän, ja arvioivat valittujen pilottiohjelmien tehokkuutta sekä tekevät kriittistä tutkimusta ja kehittämistä; ja 3) julkisten palveluiden mainoskoalitioille, jotka pyrkivät lisäämään yleisön tietoisuutta ikääntyneisiin kohdistuvien rikosten ehkäisemisestä ja edistämään niitä edistäviä ideoita tai ohjelmia. Hyväksytään määrärahat.</w:t>
      </w:r>
    </w:p>
    <w:p>
      <w:r>
        <w:rPr>
          <w:b/>
        </w:rPr>
        <w:t xml:space="preserve">Tulos</w:t>
      </w:r>
    </w:p>
    <w:p>
      <w:r>
        <w:t xml:space="preserve">Kansallista triadiohjelmaa koskeva laki</w:t>
      </w:r>
    </w:p>
    <w:p>
      <w:r>
        <w:rPr>
          <w:b/>
        </w:rPr>
        <w:t xml:space="preserve">Esimerkki 6.182</w:t>
      </w:r>
    </w:p>
    <w:p>
      <w:r>
        <w:t xml:space="preserve">II osasto: Intiaanien heimotuomioistuimet - Valtuuttaa oikeusministeriön myöntämään avustuksia ja antamaan teknistä apua intiaaniheimoille, jotta nämä voisivat toteuttaa ohjelmia, joilla tuetaan heimojen oikeusjärjestelmien kehittämistä, parantamista ja jatkuvaa toimintaa sekä: (1) heimokoodeja ja rangaistusmääräyksiä koskevia suuntaviivoja; (2) heimojen välisiä tuomioistuimia ja muutoksenhakujärjestelmiä; (3) heimojen ehdonalaispalveluja, poikkeusohjelmia ja vaihtoehtoisia rangaistuksia koskevia säännöksiä; (4) heimojen nuorisopalveluja ja monialaisia pöytäkirjoja lasten fyysistä ja seksuaalista hyväksikäyttöä varten; ja (5) perinteisiä heimojen oikeuskäytäntöjä, perinteisiä heimojen oikeudenkäyntijärjestelmiä ja perinteisiä riitojenratkaisumenetelmiä.Valtuutetaan määrärahat.Muutetaan intiaanien oikeuslaitosta koskevaa lakia siten, että varainhoitovuoden 2007 loppuun asti jatketaan määrärahojen myöntämistä: (1) heimojen oikeuslaitoksen tukiviraston (Office of Tribal Justice Support), (2) heimojen oikeusjärjestelmien perustukirahalla, (3) viraston hallinnolla ja (4) heimojen oikeuskonferenssien hallinnolla.</w:t>
      </w:r>
    </w:p>
    <w:p>
      <w:r>
        <w:rPr>
          <w:b/>
        </w:rPr>
        <w:t xml:space="preserve">Tulos</w:t>
      </w:r>
    </w:p>
    <w:p>
      <w:r>
        <w:t xml:space="preserve">Indian Tribal Justice Technical and Legal Assistance Act of 1999 (laki vuoden 1999 oikeudellisesta ja teknisestä avusta intiaaniheimoille)</w:t>
      </w:r>
    </w:p>
    <w:p>
      <w:r>
        <w:rPr>
          <w:b/>
        </w:rPr>
        <w:t xml:space="preserve">Esimerkki 6.183</w:t>
      </w:r>
    </w:p>
    <w:p>
      <w:r>
        <w:t xml:space="preserve">Local Education Authority Returns Now Act - edellyttää, että valtiovarainministeri määrittää vuosittain osavaltiot, jotka ovat päättäneet jättäytyä pois K-12-opetuksen avustusohjelmista.edellyttää, että opetusministeri määrittää osavaltioille maksettavat hyvitykset osavaltiokohtaisina opintosummina.muuttaa Internal Revenue Code -lakia siten, että opintosopimuksesta jättäytyneiden osavaltioiden yksittäiset veronmaksajat voivat saada hyvityksen osuudesta näille osavaltioille hyvitettävää opintosopimuksesta jättäytyneiden määrää.</w:t>
      </w:r>
    </w:p>
    <w:p>
      <w:r>
        <w:rPr>
          <w:b/>
        </w:rPr>
        <w:t xml:space="preserve">Tulos</w:t>
      </w:r>
    </w:p>
    <w:p>
      <w:r>
        <w:t xml:space="preserve">Sallia osavaltiolle mahdollisuus jättäytyä pois K-12-koulutusavustusohjelmista ja niiden vaatimuksista, muuttaa vuoden 1986 verolakia (Internal Revenue Code of 1986) siten, että tällaisen osavaltion veronmaksajille myönnetään hyvitys, ja muihin tarkoituksiin.</w:t>
      </w:r>
    </w:p>
    <w:p>
      <w:r>
        <w:rPr>
          <w:b/>
        </w:rPr>
        <w:t xml:space="preserve">Esimerkki 6.184</w:t>
      </w:r>
    </w:p>
    <w:p>
      <w:r>
        <w:t xml:space="preserve">Disclosure; and Encouragement of Verification, Innovation, Cleaning, and Efficiency Act of 2016 Tällä lakiehdotuksella muutetaan liittovaltion elintarvike-, lääke- ja kosmetiikkalakia edellyttämällä, että lääkinnällisen laitteen valmistajan on annettava Food and Drug Administrationille (FDA) markkinoille saattamista edeltävä ilmoitus laitteen suunnitteluun tai uudelleenkäsittelyohjeisiin tehtävistä muutoksista.  Lääkinnällisten laitteiden valmistajien on myös ilmoitettava FDA:lle viiden päivän kuluessa siitä, kun ne ovat levittäneet laajalti ulkomaisille terveydenhuollon tarjoajille tiedonantoja, jotka liittyvät niiden laitteen suositeltujen uudelleenkäsittelykäytäntöjen muutoksiin, jos sellaisia on, tai laitteeseen liittyviin turvallisuusongelmiin. Lakiehdotus kieltää laitteet, jos valmistajat rikkovat ilmoitusvaatimuksia, jotka koskevat kyseisiä suunnittelu- tai uudelleenkäsittelymuutoksia tai ulkomaisille terveydenhuollon tarjoajille suunnattuja tiedonantoja. FDA:n on julkaistava luettelo uudelleenkäytettävien laitteiden nopeiden arviointitestien tyypeistä, joiden osalta markkinoille saattamista edeltävän ilmoituksen on sisällettävä ehdotetut merkinnät, mukaan lukien validoidut ohjeet uudelleenkäytettävien laitteiden desinfioinnista.</w:t>
      </w:r>
    </w:p>
    <w:p>
      <w:r>
        <w:rPr>
          <w:b/>
        </w:rPr>
        <w:t xml:space="preserve">Tulos</w:t>
      </w:r>
    </w:p>
    <w:p>
      <w:r>
        <w:t xml:space="preserve">Disclosure; and Encouragement of Verification, Innovation, Cleaning, and Efficiency Act of 2016 (laki vuoden 2016 tarkistamisesta, innovaatiosta, puhdistamisesta ja tehokkuudesta)</w:t>
      </w:r>
    </w:p>
    <w:p>
      <w:r>
        <w:rPr>
          <w:b/>
        </w:rPr>
        <w:t xml:space="preserve">Esimerkki 6.185</w:t>
      </w:r>
    </w:p>
    <w:p>
      <w:r>
        <w:t xml:space="preserve">Virginia Access to Energy Act tai VA Energy Act - Ohjaa sisäministeriä toteuttamaan offshore-öljyn ja -kaasun vuokrasopimusmyynnin 220 mannerjalustalla (OCS) mahdollisimman pian, mutta viimeistään vuoden kuluttua siitä päivästä, jona ministeri on vastaanottanut kuvernöörin vetoomuksen, jossa pyydetään vuokrasopimuksen toteuttamista.Säädetään tällaisesta vuokrasopimuksesta saatujen tulojen käytöstä sekä liittovaltion että muihin kuin liittovaltion tarkoituksiin, Virginian osavaltiolle suoritettavat maksut mukaan luettuina.Perustetaan valtiovarainministeriöön vaihtoehtoisen energian rahasto, joka koostuu osasta tällaisia tuloja ja jota voidaan käyttää muun muassa avustusten myöntämiseen kivihiiltä ja siihen liittyviä teknologioita, aurinko- ja tuulivoimateknologiaa sekä ydinvoiman lainatakuita varten.</w:t>
      </w:r>
    </w:p>
    <w:p>
      <w:r>
        <w:rPr>
          <w:b/>
        </w:rPr>
        <w:t xml:space="preserve">Tulos</w:t>
      </w:r>
    </w:p>
    <w:p>
      <w:r>
        <w:t xml:space="preserve">Sisäministerin velvoittaminen suorittamaan ehdotettu öljyn ja kaasun vuokraus 220 mannerjalustan ulkopuolisille alueille vähintään 50 mailia Virginian rannikkovyöhykkeen ulkopuolella ja muihin tarkoituksiin.</w:t>
      </w:r>
    </w:p>
    <w:p>
      <w:r>
        <w:rPr>
          <w:b/>
        </w:rPr>
        <w:t xml:space="preserve">Esimerkki 6.186</w:t>
      </w:r>
    </w:p>
    <w:p>
      <w:r>
        <w:t xml:space="preserve">Large Capacity Ammunition Feeding Device Act of 2013 - muuttaa Brady Handgun Violence Prevention Act -lakia kieltääkseen: 1) suurikapasiteettisen ammusten syöttölaitteen siirtämisen tai hallussapidon, lukuun ottamatta laitetta, joka on laillisesti hallussa Yhdysvalloissa tämän lain voimaantulopäivänä tai sitä ennen; ja 2) tällaisen laitteen tuonnin tai tuomisen Yhdysvaltoihin. Poikkeukset: (1) liittovaltion, osavaltion tai paikallisen viranomaisen tai lainvalvontaviranomaisen suorittama tällaisen laitteen siirto tai hallussapito; (2) tietyt siirrot vuoden 1954 atomienergialain mukaisille lisenssinhaltijoille; (3) tällaisen laitteen hallussapito, joka siirretään henkilölle hänen jäädessään eläkkeelle lainvalvontaviranomaisen palveluksesta, jos kyseistä henkilöä ei ole muutoin kielletty vastaanottamasta ampumatarvikkeita; ja (4) lisenssin saaneen valmistajan tai maahantuojan suorittama tällaisen laitteen valmistaminen, siirto tai hallussapito sallittua testausta tai kokeilua varten. Rikkomuksista määrättävät rangaistukset. Laitteet, joita on käytetty tai jotka ovat osallisina kyseisen lain tietoisessa rikkomisessa, voidaan takavarikoida ja menettää. Vaaditaan, että tämän lain voimaantulon jälkeen valmistetut suurikapasiteettiset ammusten syöttölaitteet on tunnistettava sarjanumerolla ja valmistuspäivämäärällä.</w:t>
      </w:r>
    </w:p>
    <w:p>
      <w:r>
        <w:rPr>
          <w:b/>
        </w:rPr>
        <w:t xml:space="preserve">Tulos</w:t>
      </w:r>
    </w:p>
    <w:p>
      <w:r>
        <w:t xml:space="preserve">Vuoden 2013 laki suurikapasiteettisten ampumatarvikkeiden syöttölaitteista (Large Capacity Ammunition Feeding Device Act of 2013)</w:t>
      </w:r>
    </w:p>
    <w:p>
      <w:r>
        <w:rPr>
          <w:b/>
        </w:rPr>
        <w:t xml:space="preserve">Esimerkki 6.187</w:t>
      </w:r>
    </w:p>
    <w:p>
      <w:r>
        <w:t xml:space="preserve">Small Webcaster Settlement Act of 2002 - (3 §) Sallii ei-kaupallisten verkkolähetystoiminnan harjoittajien tiettyjen maksujen keskeyttämisen. Määritellään verkkolähetystoiminnan harjoittajat henkilöiksi tai yhteisöiksi, joilla on liittovaltion tekijänoikeuslainsäädännön mukaiset pakkolisenssit, jotka koskevat tukikelpoisia tilauksettomia lähetyksiä ja lyhytaikaisia tallenteita. Määritellään ei-kaupalliset verkkolähetystoiminnan harjoittajat verkkolähetystoiminnan harjoittajiksi, jotka: (1) jotka on vapautettu verosta; 2) jotka ovat hakeneet verovapautusta ja joilla on kohtuulliset mahdollisuudet saada se; tai 3) jotka ovat julkisen elimen ylläpitämiä. toteaa, että kaikki maksut, jotka ei-kaupallisten verkkolähetystoiminnan harjoittajien on suoritettava liittovaltion tekijänoikeuslain nojalla äänitallenteiden digitaalisesta esittämisestä ja lyhytaikaisten äänitallenteiden tekemisestä 28. lokakuuta 1998 ja 31. toukokuuta 2003 välisenä aikana ja joita ei ole vielä maksettu, erääntyvät maksettaviksi vasta 20. kesäkuuta 2003.Sallii vastaanottavan agentin (kongressin kirjastonhoitajan nimeämä agentti, jonka tehtävänä on kerätä tietyt rojaltimaksut, jotka lopulta annetaan tekijänoikeuksien omistajille ja esittäjille) lykätä yhden tai useamman pienen kaupallisen verkkolähetystoiminnan harjoittajan velvollisuutta suorittaa tietyt äänitallenteisiin tai lyhytaikaisiin äänitteisiin liittyvät maksut joksikin aikaa, jotta tämän lain mukaiset neuvottelut voidaan käydä, paitsi että tällaisen ajanjakson on päätyttävä viimeistään 15. joulukuuta 2002.(4 §) Valtuuttaa vastaanottavan viranomaisen tekemään sopimuksia yhden tai useamman pienen kaupallisen verkkolähetystoiminnan harjoittajan tai ei-kaupallisen verkkolähetystoiminnan harjoittajan äänitallenteiden jäljentämisestä ja esittämisestä 28. lokakuuta 1998 ja 31. joulukuuta 2004 välisenä aikana. Julistaa, että kun tällainen sopimus on julkaistu Federal Registerissä, se sitoo kaikkia äänitallenteiden tekijänoikeuksien haltijoita ja muita maksuun oikeutettuja henkilöitä tekijänoikeudellisen tekijänoikeuskorvauslautakunnan päätöksen tai kongressin kirjastonhoitajan päätöksen sijasta. toteaa, että tällaiseen sopimukseen on sisällyttävä määräyksiä rojaltien maksamisesta tulo- tai kuluprosentin tai molempien perusteella sekä vähimmäismaksusta. Sallii myös muiden ehtojen sisällyttämisen tällaiseen sopimukseen.Kieltää tällaisen sopimuksen tai sen määräysten hyväksymisen todisteena tai muunlaisen huomioon ottamisen hallinnollisissa, oikeudellisissa tai viranomaismenettelyissä, jotka koskevat tekijänoikeuskorvausten vahvistamista tai mukauttamista ja niihin liittyviä asioita, mukaan lukien ilmoitusvelvollisuuksien tai kirjanpitovaatimusten asettaminen.Ilmaisee kongressin aikomuksen, että tällaisiin sopimuksiin sisältyviä rojaltimaksuja, maksurakennetta, määritelmiä, ehtoja, edellytyksiä tai ilmoitus- ja kirjanpitovaatimuksia pidetään ainutlaatuisena kompromissina eikä asioina, joista olisi neuvoteltu markkinoilla halukkaiden ostajien ja myyjien välillä.toteaa, että Yhdysvaltojen District of Columbia Circuitin muutoksenhakutuomioistuin ei saa ottaa huomioon mitään tässä laissa tai sen nojalla tehdyissä sopimuksissa tarkastellessaan uudelleen kongressin kirjastonhoitajan 8. heinäkuuta 2002 tekemää päätöstä äänitallenteiden ja lyhytaikaisten tallenteiden digitaalisen esittämisen hinnoista ja ehdoista. Julistaa, että valtuudet tehdä sovintoja tämän lain nojalla päättyvät 15. joulukuuta 2002, paitsi että ei-kaupallisten verkkolähetystoiminnan harjoittajien valtuudet päättyvät 31. toukokuuta 2003. (5 §) Valtuuttaa voittoa tavoittelemattoman toimijan, joka on nimetty jakamaan tiettyjen lähetysten lisensoinnista saatuja tuloja, vähentämään kaikista tuloistaan ennen niiden jakamista oikeutetulle henkilölle kohtuulliset kustannukset, jotka ovat aiheutuneet tällaiselle toimijalle 1. marraskuuta 1995 jälkeen tietyistä tehtävistä. Näihin tehtäviin kuuluvat: 1) rojaltien keräämisen, jakamisen ja laskemisen hallinnointi sekä niihin liittyvien riitojen ratkaiseminen; ja 2) tämän lain ja muun määritellyn liittovaltion lainsäädännön nojalla lisensoinnin ja lisensoinnin alaisten lyhytaikaisten tallenteiden ja esitysten tekemiseen liittyvien oikeuksien lisensointi ja täytäntöönpano.Sallii kaikkien sellaisten agenttien, jotka on nimetty jakamaan tiettyjen lähetysten lisensoinnista saatuja tuloja, vähentää kohtuulliset kustannukset niiden tekijänoikeuksien omistajien ja esittäjien osalta, jotka ovat solmineet tällaisen agentin kanssa sopimussuhteen, jossa määrätään, että tällaiset kustannukset voidaan vähentää tällaisista rojaltituloista.Muuttaa taiteilijoille suoritettavia maksuja koskevia vaatimuksia. Siirtää vastuun lisensointitulojen jakamisesta tekijänoikeuden omistajalta nimetylle asiamiehelle. Lisätään vaatimus, jonka mukaan 50 prosenttia lisenssituloista on maksettava tekijänoikeuden omistajalle, jolla on liittovaltion lain mukainen yksinoikeus äänitallenteen julkiseen esittämiseen digitaalisen äänilähetyksen avulla.(6 §) Ohjaa Comptroller Generalin tutkimaan ja raportoimaan tietyille kongressin valiokunnille taloudellisia järjestelyjä, jotka koskevat tämän lain nojalla tehtyjen sopimusten piiriin kuuluvia pieniä kaupallisia verkkolähetystoiminnan harjoittajia ja kolmansia osapuolia, sekä näiden järjestelyjen vaikutusta tulo- tai kustannusprosentin perusteella maksettaviin rojaltimaksuihin.</w:t>
      </w:r>
    </w:p>
    <w:p>
      <w:r>
        <w:rPr>
          <w:b/>
        </w:rPr>
        <w:t xml:space="preserve">Tulos</w:t>
      </w:r>
    </w:p>
    <w:p>
      <w:r>
        <w:t xml:space="preserve">Muutetaan Yhdysvaltojen lakikokoelman (United States Code) 17 osastoa verkkolähetyksiä koskevan lakisääteisen lisenssin osalta.</w:t>
      </w:r>
    </w:p>
    <w:p>
      <w:r>
        <w:rPr>
          <w:b/>
        </w:rPr>
        <w:t xml:space="preserve">Esimerkki 6.188</w:t>
      </w:r>
    </w:p>
    <w:p>
      <w:r>
        <w:t xml:space="preserve">Ohjaa kauppaministeriä perustamaan maksuttoman numeron pilottiohjelman, jonka tarkoituksena on ainoastaan auttaa kuluttajia saamaan tietoa siitä, onko tuote, jonka vähittäismyyntiarvo on vähintään 250 dollaria, valmistettu Amerikassa, jos ministeri toteaa, että valmistajilla on riittävästi kiinnostusta ja että valmistajat suorittavat maksuja, jotta ohjelma toimii ilman liittovaltion kustannuksia. Ministeriä pyydetään tekemään sopimus tällaisen pilottiohjelman perustamisesta ja toteuttamisesta.  Vaatii, että kuluttajille ilmoitetaan, että rekisteröinti ei tarkoita, että:  (1) että hallitus on hyväksynyt tuotteen; (2) että ministeri on suorittanut tutkimuksia vahvistaakseen, että tuote vastaa tämän lain määritelmää amerikkalaisesta valmistuksesta; tai (3) että tuote sisältää 100 prosenttia yhdysvaltalaista sisältöä. (Sec. 2) Ohjaa ministeriä ehdottamaan asetuksia, joilla 1) vahvistetaan vapaaehtoinen tuotteiden rekisteröintimenettely, 2) vahvistetaan ja kerätään maksu rekisteröintikustannusten kattamiseksi, 3) perustetaan pilottiohjelma ja 4) arvioidaan valmistajien kiinnostusta ohjelmaa kohtaan. Asetetaan siviilioikeudellisia rahallisia seuraamuksia, jos tietoisesti rekisteröidään tuote, joka ei ole amerikkalaista tuotantoa.</w:t>
      </w:r>
    </w:p>
    <w:p>
      <w:r>
        <w:rPr>
          <w:b/>
        </w:rPr>
        <w:t xml:space="preserve">Tulos</w:t>
      </w:r>
    </w:p>
    <w:p>
      <w:r>
        <w:t xml:space="preserve">Perustetaan kauppaministeriöön maksuton numero, jonka avulla kuluttajia autetaan määrittämään, ovatko tuotteet amerikkalaista tuotantoa.</w:t>
      </w:r>
    </w:p>
    <w:p>
      <w:r>
        <w:rPr>
          <w:b/>
        </w:rPr>
        <w:t xml:space="preserve">Esimerkki 6.189</w:t>
      </w:r>
    </w:p>
    <w:p>
      <w:r>
        <w:t xml:space="preserve">Restoring Access to Medication and Improving Health Savings Act of 2016 Tällä lakiehdotuksella muutetaan verolakia (Internal Revenue Code), jotta voidaan muuttaa sääntöjä, joita sovelletaan terveydenhuollon säästötileihin (Health Savings Account, HSA) ja potilaan suojelua ja kohtuuhintaista hoitoa koskevan lain mukaisten tukien liikamaksuihin.  Restoring Access to Medication Act of 2016 Lakiehdotuksella kumotaan potilaan suojelua ja kohtuuhoitoa koskevalla lailla (Patient Protection and Affordable Care Act) lisätyt Internal Revenue Code -lain säännökset, joilla rajoitetaan lääkkeiden maksaminen HSA-tileiltä, sairaanhoitosäästötileiltä ja terveydenhuollon joustavista menojärjestelyistä vain reseptilääkkeisiin tai insuliiniin (jolloin tällaisilta tileiltä voidaan jakaa varoja käsikauppalääkkeisiin).  Health Care Security Act of 2016 Lakiehdotuksella muutetaan HSA:ta koskevia sääntöjä avioparien catch-up-maksujen, ennen HSA:n perustamista aiheutuneiden sairauskulujen ja maksurajojen osalta.  Jos avioparin molemmilla puolisoilla on perheen kattavuus korkean omavastuuosuuden terveydenhuoltosuunnitelmassa, kumpikin puoliso voi tehdä catch-up-maksuja samaan HSA:aan. (Catch-up-maksut ovat lisämaksuja, joita vähintään 55-vuotiaat henkilöt voivat tehdä HSA:han).  Jos HSA on perustettu 60 päivän kuluessa korkean omavastuun piiriin kuuluvan terveydenhuoltosuunnitelman mukaisen vakuutusturvan alkamisesta, kaikki HSA:sta maksetut osingot, jotka käytetään terveydenhuoltosopimuksen alkamisen jälkeisen 60 päivän jakson aikana syntyneiden hyväksyttyjen sairauskulujen maksamiseen, eivät kuulu bruttotuloihin. (Nykyisen lain mukaan sairauskulujen on täytynyt aiheutua HSA:n perustamispäivänä tai sen jälkeen).  Lakiehdotuksessa nostetaan HSA:n maksujen enimmäismäärää siten, että se vastaa vuotuisen omavastuuosuuden ja omasta taskusta maksettavien kulujen summaa, joka voidaan vaatia maksettavaksi korkean omavastuuosuuden terveydenhuoltosuunnitelman kattamista etuuksista.  Veronmaksajien suojeleminen perimällä takaisin sääntöjenvastaiset Obamacare-tukien liikamaksut lakiehdotuksella poistetaan rajoitus, joka koskee tietyille pienituloisille perheille määrättyä veronkorotusta, joka koskee sairausvakuutusmaksutuen verohyvityksen ennakkomaksuja, jotka ylittävät tällaisen hyvityksen sallitun määrän. </w:t>
      </w:r>
    </w:p>
    <w:p>
      <w:r>
        <w:rPr>
          <w:b/>
        </w:rPr>
        <w:t xml:space="preserve">Tulos</w:t>
      </w:r>
    </w:p>
    <w:p>
      <w:r>
        <w:t xml:space="preserve">Restoring Access to Medication and Improving Health Savings Act of 2016 (Lääkkeiden saatavuuden palauttaminen ja terveyssäästöjen parantaminen)</w:t>
      </w:r>
    </w:p>
    <w:p>
      <w:r>
        <w:rPr>
          <w:b/>
        </w:rPr>
        <w:t xml:space="preserve">Esimerkki 6.190</w:t>
      </w:r>
    </w:p>
    <w:p>
      <w:r>
        <w:t xml:space="preserve">Senior Citizens Housing Safety and Economic Relief Act of 1995 - Muuttaa Yhdysvaltojen vuoden 1937 asuntolakia siten, että julkinen asuntotoimisto voi:  (1) kieltää huumeiden tai alkoholin väärinkäyttäjien pääsyn julkiseen asuntoon ja (2) ottaa huomioon, onko vanhus suorittanut onnistuneesti valvotun huume- tai alkoholikuntoutusohjelman tai osallistuuko hän siihen. (3 §) Tarkistetaan säännöksiä, joiden mukaan PHA voi osoittaa asuntoja vain vanhusten perheille, vain vammaisten perheille tai vanhusten ja vammaisten perheille.  Poistetaan säännös, joka sallii vapautuvien asuntojen asettamisen yleisön käyttöön.  Kielletään huumausaineiden tai alkoholin väärinkäyttäjien tai henkilöiden, joilla on tällainen historia, ottaminen asuntoihin (kuntoutusta harkiten). Kielletään nykyisten vuokralaisten häätäminen nimetyistä hankkeista, paitsi jos kyseessä ovat ei-vanhukset huumeiden tai alkoholin väärinkäyttäjät. Edellytetään PHA:n apua uudelleensijoitetuille vuokralaisille. Määritellään nimeämissuunnitelma ja asunto- ja kaupunkikehitysministeriön hyväksymissäännökset. Todetaan, että tämän pykälän säännöksiä ei sovelleta pienituloisten intiaanien asuntoihin. (4 §) Tarkistetaan tuettujen ja julkisten asuntojen vuokrasopimusten irtisanomista ja nopeutettuja valitusmenettelyjä koskevia standardeja. (Sec. 5) Muutetaan National Housing Act -lakia siten, että Federal Housing Administrationin asuntohallinnon (FHA) asuntolainojen muuntamista asuntokantaan koskevan esittelyohjelman voimassaoloa jatketaan 30. syyskuuta 2000 saakka.  Ohjelmassa myönnettävien asuntolainojen määrä nostetaan 50 000:een ja tukikelpoisuus laajennetaan koskemaan yhden-neljän perheen asuntoja, joissa on vähintään yksi omistusasunto.</w:t>
      </w:r>
    </w:p>
    <w:p>
      <w:r>
        <w:rPr>
          <w:b/>
        </w:rPr>
        <w:t xml:space="preserve">Tulos</w:t>
      </w:r>
    </w:p>
    <w:p>
      <w:r>
        <w:t xml:space="preserve">Senior Citizens Housing Safety and Economic Relief Act of 1995 (laki vanhusten asumisen turvallisuudesta ja taloudellisesta helpotuksesta)</w:t>
      </w:r>
    </w:p>
    <w:p>
      <w:r>
        <w:rPr>
          <w:b/>
        </w:rPr>
        <w:t xml:space="preserve">Esimerkki 6.191</w:t>
      </w:r>
    </w:p>
    <w:p>
      <w:r>
        <w:t xml:space="preserve">Tällä lakiehdotuksella muutetaan vuoden 2005 energiapolitiikkalakia kumoamalla 1) hiiltä ja siihen liittyviä teknologioita koskeva ohjelma, 2) hiilidioksidin talteenoton tutkimus-, kehitys- ja demonstrointiohjelma ja 3) puhdasta hiilen käyttöä koskeva aloite. Näiden ohjelmien sijasta energiaministeriö (DOE) perustaa hiiliteknologiaohjelman, joka käsittää 1) tutkimuksen ja kehittämisen, 2) laajamittaiset pilottihankkeet ja 3) demonstraatiohankkeet.   DOE:n on kehitettävä suorituskykyvaatimuksia, joihin sisältyy: luotettavan ja edullisen sähkön tuottaminen uusista ja olemassa olevista hiilivoimaloista; hiilidioksidipäästöjen vähentäminen uusien ja olemassa olevien hiilivoimaloiden korkean hyötysuhteen järjestelmien ja hiilidioksidin talteenoton avulla; joustavan peruskuormitustoiminnan tukeminen uusissa ja olemassa olevissa hiilituotantosovelluksissa; ja suurten ihmisperäisten hiilidioksidilähteiden geologisen varastoinnin validointi sekä hiilidioksidin käytön ja varastoinnin tukemiseen tarvittavan infrastruktuurin validointi. </w:t>
      </w:r>
    </w:p>
    <w:p>
      <w:r>
        <w:rPr>
          <w:b/>
        </w:rPr>
        <w:t xml:space="preserve">Tulos</w:t>
      </w:r>
    </w:p>
    <w:p>
      <w:r>
        <w:t xml:space="preserve">Lakiehdotus vuoden 2005 energiapolitiikkalain muuttamisesta tiettyjen ohjelmien kumoamiseksi, hiiliteknologiaohjelman perustamiseksi ja muihin tarkoituksiin.</w:t>
      </w:r>
    </w:p>
    <w:p>
      <w:r>
        <w:rPr>
          <w:b/>
        </w:rPr>
        <w:t xml:space="preserve">Esimerkki 6.192</w:t>
      </w:r>
    </w:p>
    <w:p>
      <w:r>
        <w:t xml:space="preserve">Anwar Sadat Centennial Celebration Celebration Act (Sec. 3) Tämä lakiehdotus ohjaa edustajainhuoneen puhemiestä ja senaatin puhemiestä järjestämään postuumisti kongressin kultamitalin myöntämisen Anwar Sadatille tunnustuksena hänen saavutuksistaan ja sankarillisesta toiminnastaan Lähi-idän kokonaisvaltaisen rauhan saavuttamiseksi.  Mitali luovutetaan seuraavalle: (1) Anwar Sadatin leskelle Jehan Sadatille tai hänen lähiomaiselleen ja 2) Egyptin hallituksen edustajalle.</w:t>
      </w:r>
    </w:p>
    <w:p>
      <w:r>
        <w:rPr>
          <w:b/>
        </w:rPr>
        <w:t xml:space="preserve">Tulos</w:t>
      </w:r>
    </w:p>
    <w:p>
      <w:r>
        <w:t xml:space="preserve">Anwar Sadatin satavuotisjuhlavuoden juhlakirja</w:t>
      </w:r>
    </w:p>
    <w:p>
      <w:r>
        <w:rPr>
          <w:b/>
        </w:rPr>
        <w:t xml:space="preserve">Esimerkki 6.193</w:t>
      </w:r>
    </w:p>
    <w:p>
      <w:r>
        <w:t xml:space="preserve">Muuttaa Elwha-joen ekosysteemin ja kalastuksen palauttamista koskevaa lakia siten, että sisäasiainministeriö velvoitetaan hankkimaan Elwha- ja Glines-projektit (Clallamin piirikunnan vesivoimahankkeet, Washington) 29,5 miljoonan dollarin kauppahinnalla heti, kun määrärahat on myönnetty.  Edellytyksenä on, että omistaja ja paikallinen teollisuuskuluttaja vapautetaan vastuusta Yhdysvaltoja kohtaan, joka aiheutuu kyseisistä hankkeista.  Kielletään Yhdysvaltoja ottamasta vastuuta tai täyttämästä tällaisen omistajan tai kuluttajan vastuuta liittovaltion tunnustamaa intiaaniheimoa kohtaan. Ohjaa ministeriötä: (1) Elwha-projektin hankkimisen jälkeen ja heti kun varoja on myönnetty tähän tarkoitukseen, poistamaan Elwha-padon ja toteuttamaan tarvittavat toimenpiteet sen varmistamiseksi, että veden nykyinen laatu ja määrä on edelleen saatavilla tietyille alueille ja käyttäjille; (2) poistovaiheen aikana arvioimaan perusteellisesti poiston vaikutukset kalojen kulkuun ja toimittamaan havainnot kongressille; ja (3) maksamaan määrärahojen puitteissa Clallamin piirikunnan komissaarineuvoston jäsenille tietyn korvauksen poiston vuoksi menetetyistä tuloista 12 vuoden ajan (tietyin ehdoin). Ohjaa ministeriötä jatkamaan Glines Canyonin padon toimintaa Elwhan padon poistamisen jälkeen määrärahojen puitteissa. Sihteeri velvoitetaan:  (1) saatettava päätökseen Glines Canyonin tekninen ja suunnittelututkimus, joka koskee siirtolinjojen ja padon toiminnanohjauksen uudelleenjärjestelyä; ja 2) arvioitava, miten kyseisen hankkeen hallinnointi kalatalouden elvyttämiseksi vaikuttaa tulevaan vesivoimatoimintaan. Ohjaa ministeriötä:  (1) laatimaan vuotuisen työsuunnitelman, jossa määritellään kaikki vaatimukset, jotka ovat tarpeen lain mukaisten ekosysteemin ennallistamistavoitteiden saavuttamiseksi; ja 2) nimittämään riippumattoman tieteellisen arviointilautakunnan, joka tarkastelee Elwha-joen ekosysteemin ennallistamisen edistymistä ja padon poistamisen vaikutusta ennallistamiseen.  Paneelin edellytetään antavan ministerille suosituksia työsuunnitelmasta ja Glines Canyonin padon poistamisesta. Sihteeri velvoitetaan ryhtymään toimiin Glines Canyonin padon poistamiseksi sen jälkeen, kun se on saanut lautakunnan suosituksen. Kielletään, jollei tässä laissa toisin säädetä ja jollei kyse ole turvallisuudesta tai välttämättömistä korjauksista, minkään Yhdysvaltojen omistaman tai käyttämän padon tai muun laitoksen poistaminen tai merkittävä muuttaminen Columbia- tai Snake-joella ilman kongressin erityistä hyväksyntää.</w:t>
      </w:r>
    </w:p>
    <w:p>
      <w:r>
        <w:rPr>
          <w:b/>
        </w:rPr>
        <w:t xml:space="preserve">Tulos</w:t>
      </w:r>
    </w:p>
    <w:p>
      <w:r>
        <w:t xml:space="preserve">Elwha-joen ekosysteemin ja kalastuksen palauttamista koskevan lain muuttaminen Elwha-joen padon hankkimiseksi ja poistamiseksi ja Glines Canyonin padon hankkimiseksi sekä Elwha-joen ekosysteemin ja alkuperäisten anadromisten kalojen palauttamiseksi ja muihin tarkoituksiin.</w:t>
      </w:r>
    </w:p>
    <w:p>
      <w:r>
        <w:rPr>
          <w:b/>
        </w:rPr>
        <w:t xml:space="preserve">Esimerkki 6.194</w:t>
      </w:r>
    </w:p>
    <w:p>
      <w:r>
        <w:t xml:space="preserve">North Unit Irrigation District Act of 2006 - Muuttaa sisäasiainministeriön ja Oregonin North Unit Irrigation Districtin välistä takaisinmaksusopimusta, jotta piiri voi osallistua Oregonin lain sallimiin säästövesihankkeisiin tai hyödyntää niitä.Valtuuttaa sisäasiainministeriön neuvottelemaan tulevaisuudessa uudelleen sellaiset sopimusehdot, jotka piirin johtajat katsovat tarpeellisiksi, ainoastaan piirin johtajien kirjallisesta pyynnöstä ja Reclamationin komissaarin suostumuksella.</w:t>
      </w:r>
    </w:p>
    <w:p>
      <w:r>
        <w:rPr>
          <w:b/>
        </w:rPr>
        <w:t xml:space="preserve">Tulos</w:t>
      </w:r>
    </w:p>
    <w:p>
      <w:r>
        <w:t xml:space="preserve">Lakiehdotus sisäministerin ja North Unit Irrigation Districtin välisen takaisinmaksusopimuksen muuttamisesta ja muista syistä.</w:t>
      </w:r>
    </w:p>
    <w:p>
      <w:r>
        <w:rPr>
          <w:b/>
        </w:rPr>
        <w:t xml:space="preserve">Esimerkki 6.195</w:t>
      </w:r>
    </w:p>
    <w:p>
      <w:r>
        <w:t xml:space="preserve">Perustetaan Medicaren tulevaisuutta käsittelevä kaksipuoluekomitea, jonka tehtävänä on tehdä havaintoja ja suosituksia kongressille Medicare-ohjelman tietyistä näkökohdista.</w:t>
      </w:r>
    </w:p>
    <w:p>
      <w:r>
        <w:rPr>
          <w:b/>
        </w:rPr>
        <w:t xml:space="preserve">Tulos</w:t>
      </w:r>
    </w:p>
    <w:p>
      <w:r>
        <w:t xml:space="preserve">Perustetaan Medicaren tulevaisuutta käsittelevä kaksipuolueinen komissio tekemään havaintoja ja antamaan suosituksia Medicare-ohjelman tulevaisuudesta.</w:t>
      </w:r>
    </w:p>
    <w:p>
      <w:r>
        <w:rPr>
          <w:b/>
        </w:rPr>
        <w:t xml:space="preserve">Esimerkki 6.196</w:t>
      </w:r>
    </w:p>
    <w:p>
      <w:r>
        <w:t xml:space="preserve">Tarkistetaan "merenkulun tulon" määritelmää ulkomaisen verohyvityksen soveltamisen osalta.</w:t>
      </w:r>
    </w:p>
    <w:p>
      <w:r>
        <w:rPr>
          <w:b/>
        </w:rPr>
        <w:t xml:space="preserve">Tulos</w:t>
      </w:r>
    </w:p>
    <w:p>
      <w:r>
        <w:t xml:space="preserve">Vuoden 1986 Internal Revenue Code of 1986 -lain muuttaminen siten, että ulkomaisen perusyhtiön laivatulot poistetaan ulkomaisen perusyhtiön tuloista.</w:t>
      </w:r>
    </w:p>
    <w:p>
      <w:r>
        <w:rPr>
          <w:b/>
        </w:rPr>
        <w:t xml:space="preserve">Esimerkki 6.197</w:t>
      </w:r>
    </w:p>
    <w:p>
      <w:r>
        <w:t xml:space="preserve">Worker Ownership, Readiness, and Knowledge Act eli WORK Act Tämä lakiesitys edellyttää, että työministeriö: (1) perustamaan Employment and Training Administration -hallintoon työntekijän omistajuutta ja osallistumista koskevan aloitteen, jolla edistetään työntekijöiden omistajuutta ja osallistumista yritysten päätöksentekoon; ja (2) perustamaan ohjelman, johon voi sisältyä avustuksia tiedotukseen, tekniseen apuun ja koulutukseen, jotta voidaan kannustaa uusia ja olemassa olevia osavaltioiden ohjelmia, joilla edistetään työntekijöiden omistajuutta ja osallistumista yritysten päätöksentekoon.</w:t>
      </w:r>
    </w:p>
    <w:p>
      <w:r>
        <w:rPr>
          <w:b/>
        </w:rPr>
        <w:t xml:space="preserve">Tulos</w:t>
      </w:r>
    </w:p>
    <w:p>
      <w:r>
        <w:t xml:space="preserve">Laki työntekijöiden omistajuudesta, valmiuksista ja osaamisesta (Worker Ownership, Readiness, and Knowledge Act)</w:t>
      </w:r>
    </w:p>
    <w:p>
      <w:r>
        <w:rPr>
          <w:b/>
        </w:rPr>
        <w:t xml:space="preserve">Esimerkki 6.198</w:t>
      </w:r>
    </w:p>
    <w:p>
      <w:r>
        <w:t xml:space="preserve">Community Drinking Water Assistance Act - Muuttaa Safe Drinking Water Act -lakia siten, että ympäristönsuojeluviraston (EPA) hallintovirkamiehen on perustettava pienille julkisille vesilaitoksille (jotka palvelevat enintään 200 000 asukkaan väestöä tai sijaitsevat tietyissä yhteisöissä) myönnettäviä avustuksia koskeva ohjelma epäedullisessa asemassa olevissa yhteisöissä tai yhteisöissä, jotka voivat joutua epäedulliseen asemaan juomavesistandardien noudattamisen seurauksena, käytettäväksi tällaisten standardien noudattamiseen tähtääviin hankkeisiin ja toimiin. Hallinnoijaa vaaditaan: (1) asettaa avustusten myöntämisessä etusijalle ensinnäkin yhteisön taloudellisen tarpeen ja toiseksi yhteisön vaatimusten noudattamisesta aiheutuvien asukaskohtaisten kustannusten perusteella; ja (2) varmistaa, että vähintään 20 prosenttia avustusvaroista käytetään toimiin yhteisöissä, joiden asukasluku on alle 50 000.Hakemusprosessi on määritelty. Rajoittaa liittovaltion osuuden avustuksella rahoitettujen toimien kustannuksista 90 prosenttiin kokonaiskustannuksista.Tarjoaa tukikelpoisille yhteisöille tilapäisen vapautuksen juomavesistandardien noudattamisen valvonnasta avustuksen hakuprosessin aikana ja sen jälkeen. lykkää arseeninormien täytäntöönpanoa tai täytäntöönpanoa hallintoviranomaisen toimesta missä tahansa osavaltiossa siihen asti, kunnes hallintoviranomainen vahvistaa, että ohjelma on pantu täytäntöön kyseisessä osavaltiossa ja että osavaltio on edistynyt merkittävästi juomavesistandardien noudattamisessa, riippuen siitä, kumpi on aikaisempi päivämäärä: 1. tammikuuta 2006 tai päivämäärä, jolloin hallintoviranomainen vahvistaa, että ohjelma on pantu täytäntöön kyseisessä osavaltiossa ja että osavaltio on edistynyt merkittävästi juomavesistandardien noudattamisessa.</w:t>
      </w:r>
    </w:p>
    <w:p>
      <w:r>
        <w:rPr>
          <w:b/>
        </w:rPr>
        <w:t xml:space="preserve">Tulos</w:t>
      </w:r>
    </w:p>
    <w:p>
      <w:r>
        <w:t xml:space="preserve">Lakiehdotus, jolla muutetaan juomaveden turvallisuudesta annettua lakia ja perustetaan ohjelma, jonka avulla pienille yhteisöille voidaan myöntää tukea juomavesistandardien noudattamisen saavuttamiseksi tai ylläpitämiseksi tarvittavien hankkeiden ja toimien toteuttamiseen.</w:t>
      </w:r>
    </w:p>
    <w:p>
      <w:r>
        <w:rPr>
          <w:b/>
        </w:rPr>
        <w:t xml:space="preserve">Esimerkki 6.199</w:t>
      </w:r>
    </w:p>
    <w:p>
      <w:r>
        <w:t xml:space="preserve">Irakin valmiussuunnittelua koskeva laki - edellyttää, että presidentti raportoi 30. kesäkuuta 2007 mennessä edustajainhuoneen ja senaatin asevoimien komiteoille yksityiskohtaisesti Yhdysvaltojen ja Yhdysvaltojen asevoimien valmiussuunnitelmista, joilla vastataan seuraaviin kolmeen skenaarioon Irakin tulevasta kehityksestä, jotka on määritetty viimeisimmässä Irakia koskevassa kansallisessa tiedusteluarviossa: 1) kaaos, joka johtaa jakautumiseen, 2) shiialaisen vahvan miehen nousu ja 3) vallan anarkistinen hajanaisuus.</w:t>
      </w:r>
    </w:p>
    <w:p>
      <w:r>
        <w:rPr>
          <w:b/>
        </w:rPr>
        <w:t xml:space="preserve">Tulos</w:t>
      </w:r>
    </w:p>
    <w:p>
      <w:r>
        <w:t xml:space="preserve">Vaaditaan presidenttiä toimittamaan kongressille raportti Irakin mahdollisia tapahtumia koskevista valmiussuunnitelmista.</w:t>
      </w:r>
    </w:p>
    <w:p>
      <w:r>
        <w:rPr>
          <w:b/>
        </w:rPr>
        <w:t xml:space="preserve">Esimerkki 6.200</w:t>
      </w:r>
    </w:p>
    <w:p>
      <w:r>
        <w:t xml:space="preserve">Black Lung Benefits Act Amendments of 1993 - Muuttaa Black Lung Benefits Act -lakia siten, että siinä säädetään erityismenettelyistä tiettyjä pneumokoniosivaatimuksia varten. Asetetaan uudet todistusaineistoa koskevat vaatimukset kuolemantapausta ja täyttä työkyvyttömyyttä koskevissa vaatimuksissa, erityisesti hiilikaivostyön aiheuttaman syy-yhteyden osalta. Sovelletaan näitä uusia kelpoisuusvaatimuksia 1) kaikkiin uusiin hakemuksiin ja 2) kaikkiin vireillä oleviin ja aiemmin hylättyihin hakemuksiin sen jälkeen, kun ne on tarkistettu uusien vaatimusten mukaisesti. Säädetään, että kaikki näiden uusien kelpoisuusvaatimusten mukaisesti määritellyn korvausvaatimuksen perusteella maksettavat etuudet maksetaan mustien keuhkojen työkyvyttömyysrahastosta, jonka rahoittaa hiiliteollisuus (mikä poistaa hiilialan toimijat vastaajina, joilla on oikeudellinen neuvonantaja mustien keuhkojen työkyvyttömyystapauksissa). Asetetaan uudet säännöt mustien keuhkojen korvausvaatimusten oikeudelliselle uudelleentarkastelulle. Edellytetään mustien keuhkojen etuuksien myöntämistä kuolleen kaivostyöläisen eloonjääneille tai huollettaville, jos jokin tietyistä edellytyksistä täyttyy. Sallii hakijoiden, joiden mustien keuhkojen etuushakemus on hylätty, esittää uuden hakemuksen, jonka asiasisältöä voidaan käsitellä uudelleen ilman, että on osoitettava, että hakemus on muuttunut olennaisesti. Kielletään työministeriötä: 1) valittamasta mustien keuhkojen korvausvaatimuksia koskevista kielteisistä päätöksistä tai 2) ottamasta uudelleen käsiteltäväksi mustien keuhkojen korvausvaatimusta, jonka perusteella on myönnetty etuuksia ja jonka osalta ei ole vireillä valitusta, ellei ministeri tarjoa perusteltua näyttöä petosepäilyistä. Säädetään, että jos etuuksia maksetaan sen jälkeen, kun etuuden saaminen on alun perin todettu oikeutetuksi, etuuksia ei vaadita maksettavaksi takaisin edes silloin, kun etuuden saaminen on lopullisesti todettu mahdottomaksi. Edellytetään, että kaivostyöläisen leski: 1) ei ole esteenä etuuksien saamiselle, jos hän menee uudelleen naimisiin; ja 2) hänellä on oikeus saada etuuksia riippumatta siitä, kuinka kauan hän on ollut naimisissa kaivostyöläisen kanssa. Muutetaan sosiaaliturvalakia siten, että vapautettuja mustien keuhkojen etuuksia ei voida vähentää tietyistä sosiaaliturvaetuuksista.</w:t>
      </w:r>
    </w:p>
    <w:p>
      <w:r>
        <w:rPr>
          <w:b/>
        </w:rPr>
        <w:t xml:space="preserve">Tulos</w:t>
      </w:r>
    </w:p>
    <w:p>
      <w:r>
        <w:t xml:space="preserve">Mustan keuhkoahtaumataudin etuuksia koskevan lain muutokset vuodelta 1993</w:t>
      </w:r>
    </w:p>
    <w:p>
      <w:r>
        <w:rPr>
          <w:b/>
        </w:rPr>
        <w:t xml:space="preserve">Esimerkki 6.201</w:t>
      </w:r>
    </w:p>
    <w:p>
      <w:r>
        <w:t xml:space="preserve">Cheaper Car Insurance Act of 2010 - Muuttaa liittovaltion rikoslakia siten, että se määrää rikosoikeudellisia seuraamuksia kaikille, jotka tietoisesti: (1) syyllistyvät autovakuutuspetokseen; tai (2) toimivat autovakuutuspetoksen juoksuttajana, kapteenina, ohjaajana, organisoijana, pääsuunnittelijana tai johtajana.Ohjaa oikeusministeriön (DOJ) julkaisemaan parhaita käytänteitä, joita osavaltiot voivat käyttää lisensoidessaan: (1) autokorjaamoja, jotka tekevät vakuutuksenantajien maksamaa työtä; ja (2) auto-onnettomuuksissa loukkaantuneiden henkilöiden lääketieteellistä hoitoa.Ohjaa oikeusministerin: (1) tekemään yhteistyötä Yhdysvaltojen syyttäjänvirastojen kanssa vilpillisten korjaamojen ja romuttamoiden tutkimiseksi, autovakuutuspetosten syytteeseenpanemiseksi ja tilastojen laatimiseksi autovakuutuspetosten tutkimuksista, syytteeseenpanoista ja tuomioista; ja (2) perustamaan liittovaltion, osavaltion ja paikallisen tason autovakuutuspetosten vastaisia työryhmiä kaupunkeihin, joissa autovakuutuspetokset ovat pahimmin esillä.Antaa vakuutusyhtiölle oikeuden vaatia minkä tahansa moottoriajoneuvon pakollista tarkastusta ennen kuin se suostuu myöntämään vakuutusturvaa ja luopumaan tästä oikeudesta tietyissä olosuhteissa.</w:t>
      </w:r>
    </w:p>
    <w:p>
      <w:r>
        <w:rPr>
          <w:b/>
        </w:rPr>
        <w:t xml:space="preserve">Tulos</w:t>
      </w:r>
    </w:p>
    <w:p>
      <w:r>
        <w:t xml:space="preserve">Lakiehdotus autovakuutuspetoksesta määrättävän rangaistuksen luomisesta ja muista syistä.</w:t>
      </w:r>
    </w:p>
    <w:p>
      <w:r>
        <w:rPr>
          <w:b/>
        </w:rPr>
        <w:t xml:space="preserve">Esimerkki 6.202</w:t>
      </w:r>
    </w:p>
    <w:p>
      <w:r>
        <w:t xml:space="preserve">Johtajan on yksilöitävä kaikki Yhdysvalloissa ja ulkomailla käynnissä olevat yritysintegraatiostandardit ja täytäntöönpanotoimet tärkeimmillä valmistusteollisuuden aloilla. Vaatii, että 1) johtaja tekee yhteistyötä teollisuuden edustajien ja organisaatioiden kanssa, jotka ovat tällä hetkellä mukana yritysintegraatiotoimissa, ja 2) nämä edustajat ja organisaatiot arvioivat yritysintegraation nykytilaa teollisuudessa, määrittelevät jäljellä olevat vaiheet ja pyrkivät pääsemään sopimukseen NISTin ja yksityisen sektorin rooleista. Johtajan edellytetään raportoivan kongressille näistä asioista ja NIST:n odotettavissa olevista asiaan liittyvistä toimista.Johtajan edellytetään toimittavan kongressille suunnitelma yritysintegraatiosta kutakin merkittävää valmistusteollisuutta varten, mukaan lukien välitavoitteet NIST:n osuudelle suunnitelmasta, päivämäärät, jolloin nämä välitavoitteet todennäköisesti saavutetaan, ja odotettavissa olevat kustannukset hallitukselle ja teollisuudelle verovuosittain. Tietyn teollisuudenalan osalta edellytetään, että suunnitelmien päivitykset ja kuluneen vuoden edistymisraportti toimitetaan vuosittain, kunnes yritysintegraatio on toteutettu. valtuuttaa määrärahat.</w:t>
      </w:r>
    </w:p>
    <w:p>
      <w:r>
        <w:rPr>
          <w:b/>
        </w:rPr>
        <w:t xml:space="preserve">Tulos</w:t>
      </w:r>
    </w:p>
    <w:p>
      <w:r>
        <w:t xml:space="preserve">Vuoden 2000 yritysintegraatiolaki</w:t>
      </w:r>
    </w:p>
    <w:p>
      <w:r>
        <w:rPr>
          <w:b/>
        </w:rPr>
        <w:t xml:space="preserve">Esimerkki 6.203</w:t>
      </w:r>
    </w:p>
    <w:p>
      <w:r>
        <w:t xml:space="preserve">Tribal Transportation Program Improvement Act of 2002 - Muuttaa 21st Century Transportation Equity Act for the 21st Century -lakia siten, että määrärahoja voidaan myöntää intiaanireservaattien teille liittovaltion maantieohjelmassa varainhoitovuoteen 2009 asti.Kielletään liikenneministeriä jakamasta varainhoitovuoden 2003 jälkeisinä vuosina intiaanireservaattien teiden ja siltojen rakentamiseen tarkoitettuja määrärahoja.Myönnetään määrärahoja tiettyjen hankkeiden suunnitteluun, suunnitteluun, tekniseen suunnitteluun, rakentamiseen ja tarkastamiseen, jotka koskevat puutteellisia intiaanireservaattien teiden siltoja, varainhoitovuoteen 2009 asti.korottaa kahdesta prosentista neljään prosenttiin sen määrän enimmäismäärän, joka voidaan osoittaa kunkin verovuoden aikana intiaanien reservaattien teiden rakentamiseen käytettävissä oleville varoille, jotka voidaan osoittaa intiaanien itsemääräämisoikeutta ja koulutusta koskevan lain nojalla liikennesuunnittelua hakeville intiaaniheimohallituksille.ohjaa liikenneministeriä myöntämään avustuksia intiaaniheimoille maaseudun kauttakulkuyhteyksiä koskevien ohjelmien perustamiseksi reservaatteihin tai muulle heimojen lainkäyttövaltaan kuuluvalle maalle. Hyväksytään määrärahat.Ilmaisee kongressin käsityksen siitä, että: (1) intiaanireservaattien teiden kunnossapito kuuluu intiaanien asioiden toimiston vastuualueeseen; ja (2) kongressin olisi vuosittain myönnettävä toimistolle sellainen rahoitus, joka on tarpeen kaikkien intiaanireservaattien teiden kunnossapidon toteuttamiseksi.</w:t>
      </w:r>
    </w:p>
    <w:p>
      <w:r>
        <w:rPr>
          <w:b/>
        </w:rPr>
        <w:t xml:space="preserve">Tulos</w:t>
      </w:r>
    </w:p>
    <w:p>
      <w:r>
        <w:t xml:space="preserve">Lakiehdotus 21. vuosisadan liikennemäärärahoja koskevan lain muuttamiseksi siten, että Highway Trust Fund -rahastolle myönnetään lisärahoitusta intiaanireservaattien teille, ja muihin tarkoituksiin.</w:t>
      </w:r>
    </w:p>
    <w:p>
      <w:r>
        <w:rPr>
          <w:b/>
        </w:rPr>
        <w:t xml:space="preserve">Esimerkki 6.204</w:t>
      </w:r>
    </w:p>
    <w:p>
      <w:r>
        <w:t xml:space="preserve">National Guard Empowerment Act of 2007 - Laajentaa: (Kansalliskaartin toimiston (Bureau) päällikön valtuudet, joihin kuuluu jäsenyys yhteisessä esikuntapäällikössä (Joint Chiefs of Staff, JCS) (ja päällikön palkkaluokan nostaminen kenraaliluutnantista kenraaliksi); ja (2) toimiston tehtävät, joihin kuuluu kaartin henkilöstön ja resurssien käytön helpottaminen ja koordinointi muiden liittovaltion virastojen ja osavaltioiden kanssa valmiusoperaatioissa, muissa sotilasoperaatioissa kuin sodassa, luonnonkatastrofeissa ja siviiliviranomaisten tukemisessa sekä näissä operaatioissa: (Vaatii, että puolustusministeriön (DOD) vuotuisiin talousarvion perusteluasiakirjoihin sisällytetään erilliset määrät kaartin koulutusta ja varusteita varten siviiliviranomaisille annettavaa sotilaallista apua ja muita kotimaan operaatioita varten.Ilmaisee kongressin näkemyksen, jonka mukaan reservin upseerien, jotka ovat kelpoisia ylentämään kenraaliluutnantin tai vara-amiraalin arvoon, on harkittava ylennystä aktiivipalveluksessa olevien upseerien luettelossa.Käsittelee palvelua toimiston kenraaliadjutanttina yhteisessä palveluksessa hankittuna kokemuksena.Vaatii, että Yhdysvaltain pohjoisen komentokeskuksen apulaispäällikön virka täytetään pätevällä kaartin upseerilla, joka on kelpoinen ylentämiseen kenraaliluutnantin arvoon.Vaatii vuosittaisen suunnitelman asevoimien ja kansalliskaartin käytöstä katastrofeihin ja terrori-iskuihin reagoimiseksi.</w:t>
      </w:r>
    </w:p>
    <w:p>
      <w:r>
        <w:rPr>
          <w:b/>
        </w:rPr>
        <w:t xml:space="preserve">Tulos</w:t>
      </w:r>
    </w:p>
    <w:p>
      <w:r>
        <w:t xml:space="preserve">Lakiehdotus Yhdysvaltojen lakikokoelman (United States Code) 10 osaston muuttamisesta maanpuolustuksen tehostamiseksi antamalla kansalliskaartin päällikölle valtuudet ja tehostamalla kansalliskaartin toimiston tehtäviä sekä muihin tarkoituksiin.</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docId:AC319BDD1D293967424983F6FF434E97</keywords>
  <dc:description>generated by python-docx</dc:description>
  <lastModifiedBy/>
  <revision>1</revision>
  <dcterms:created xsi:type="dcterms:W3CDTF">2013-12-23T23:15:00.0000000Z</dcterms:created>
  <dcterms:modified xsi:type="dcterms:W3CDTF">2013-12-23T23:15:00.0000000Z</dcterms:modified>
  <category/>
</coreProperties>
</file>